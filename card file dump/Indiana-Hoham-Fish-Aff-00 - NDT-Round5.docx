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6A692" w14:textId="3BC02EB2" w:rsidR="00C53104" w:rsidRDefault="00DD4E6F" w:rsidP="00C53104">
      <w:pPr>
        <w:pStyle w:val="Heading3"/>
      </w:pPr>
      <w:r>
        <w:t>FT</w:t>
      </w:r>
      <w:r w:rsidR="00C53104">
        <w:t>C Adv</w:t>
      </w:r>
    </w:p>
    <w:p w14:paraId="45B0FACB" w14:textId="77777777" w:rsidR="00C53104" w:rsidRDefault="00C53104" w:rsidP="00C53104">
      <w:pPr>
        <w:pStyle w:val="Heading4"/>
      </w:pPr>
      <w:r>
        <w:t xml:space="preserve">Disruptive antitrust is inevitable -- streamlining data evaluation under computational antitrust solves asymmetries </w:t>
      </w:r>
    </w:p>
    <w:p w14:paraId="319209B9" w14:textId="77777777" w:rsidR="00C53104" w:rsidRDefault="00C53104" w:rsidP="00C53104">
      <w:r>
        <w:rPr>
          <w:b/>
          <w:bCs/>
        </w:rPr>
        <w:t>Schrepel ‘21,</w:t>
      </w:r>
      <w:r>
        <w:t xml:space="preserve">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I , “Computational Antitrust: An Introduction and Research Agenda” </w:t>
      </w:r>
      <w:hyperlink r:id="rId5" w:history="1">
        <w:r>
          <w:rPr>
            <w:rStyle w:val="Hyperlink"/>
            <w:color w:val="000000"/>
            <w:u w:val="single"/>
          </w:rPr>
          <w:t>https://papers.ssrn.com/sol3/papers.cfm?abstract_id=3766960</w:t>
        </w:r>
      </w:hyperlink>
      <w:r>
        <w:t xml:space="preserve"> </w:t>
      </w:r>
    </w:p>
    <w:p w14:paraId="4A8BDF17" w14:textId="77777777" w:rsidR="00C53104" w:rsidRDefault="00C53104" w:rsidP="00C53104">
      <w:pPr>
        <w:rPr>
          <w:sz w:val="14"/>
        </w:rPr>
      </w:pPr>
      <w:r>
        <w:rPr>
          <w:rStyle w:val="StyleUnderline"/>
        </w:rPr>
        <w:t>Antitrust 1.0 appeared in 1890 with the Sherman Act</w:t>
      </w:r>
      <w:r>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Pr>
          <w:rStyle w:val="StyleUnderline"/>
        </w:rPr>
        <w:t xml:space="preserve">Antitrust 2.0 then came along with the Chicago School </w:t>
      </w:r>
      <w:r>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Pr>
          <w:rStyle w:val="StyleUnderline"/>
        </w:rPr>
        <w:t>Antitrust 3.0 is emerging but remains incomplete. It appeared</w:t>
      </w:r>
      <w:r>
        <w:rPr>
          <w:sz w:val="14"/>
          <w:szCs w:val="16"/>
        </w:rPr>
        <w:t xml:space="preserve"> in the early 2010s </w:t>
      </w:r>
      <w:r>
        <w:rPr>
          <w:rStyle w:val="StyleUnderline"/>
        </w:rPr>
        <w:t>when antitrust agencies have shifted their focus on</w:t>
      </w:r>
      <w:r>
        <w:rPr>
          <w:sz w:val="14"/>
          <w:szCs w:val="16"/>
        </w:rPr>
        <w:t xml:space="preserve"> the issues related </w:t>
      </w:r>
      <w:r>
        <w:rPr>
          <w:rStyle w:val="StyleUnderline"/>
        </w:rPr>
        <w:t>to</w:t>
      </w:r>
      <w:r>
        <w:rPr>
          <w:sz w:val="14"/>
          <w:szCs w:val="16"/>
        </w:rPr>
        <w:t xml:space="preserve"> </w:t>
      </w:r>
      <w:r>
        <w:rPr>
          <w:rStyle w:val="StyleUnderline"/>
        </w:rPr>
        <w:t>the digital economy</w:t>
      </w:r>
      <w:r>
        <w:rPr>
          <w:sz w:val="14"/>
          <w:szCs w:val="16"/>
        </w:rPr>
        <w:t xml:space="preserve">. </w:t>
      </w:r>
      <w:r>
        <w:rPr>
          <w:rStyle w:val="Emphasis"/>
        </w:rPr>
        <w:t>But</w:t>
      </w:r>
      <w:r>
        <w:rPr>
          <w:rStyle w:val="StyleUnderline"/>
        </w:rPr>
        <w:t xml:space="preserve"> while there are passionate discussions about the practices implemented by digital players, the use of </w:t>
      </w:r>
      <w:r>
        <w:rPr>
          <w:rStyle w:val="Emphasis"/>
        </w:rPr>
        <w:t>technological tools to address them is very little debated</w:t>
      </w:r>
      <w:r>
        <w:rPr>
          <w:rStyle w:val="StyleUnderline"/>
        </w:rPr>
        <w:t>. This disconnection between diagnosis and treatment is becoming problematic.</w:t>
      </w:r>
      <w:r>
        <w:rPr>
          <w:sz w:val="14"/>
          <w:szCs w:val="16"/>
        </w:rPr>
        <w:t xml:space="preserve"> </w:t>
      </w:r>
      <w:r>
        <w:rPr>
          <w:rStyle w:val="StyleUnderline"/>
          <w:highlight w:val="green"/>
        </w:rPr>
        <w:t>Antitrust agencies struggle to remedy anticompetitive practices in</w:t>
      </w:r>
      <w:r>
        <w:rPr>
          <w:rStyle w:val="StyleUnderline"/>
        </w:rPr>
        <w:t xml:space="preserve"> increasingly complex, </w:t>
      </w:r>
      <w:r>
        <w:rPr>
          <w:rStyle w:val="StyleUnderline"/>
          <w:highlight w:val="green"/>
        </w:rPr>
        <w:t>fast-paced</w:t>
      </w:r>
      <w:r>
        <w:rPr>
          <w:rStyle w:val="StyleUnderline"/>
        </w:rPr>
        <w:t xml:space="preserve">, and evolutive </w:t>
      </w:r>
      <w:r>
        <w:rPr>
          <w:rStyle w:val="StyleUnderline"/>
          <w:highlight w:val="green"/>
        </w:rPr>
        <w:t>markets</w:t>
      </w:r>
      <w:r>
        <w:rPr>
          <w:rStyle w:val="StyleUnderline"/>
        </w:rPr>
        <w:t xml:space="preserve">. Soon, </w:t>
      </w:r>
      <w:r>
        <w:rPr>
          <w:rStyle w:val="StyleUnderline"/>
          <w:highlight w:val="green"/>
        </w:rPr>
        <w:t>firms will</w:t>
      </w:r>
      <w:r>
        <w:rPr>
          <w:rStyle w:val="StyleUnderline"/>
        </w:rPr>
        <w:t xml:space="preserve"> also </w:t>
      </w:r>
      <w:r>
        <w:rPr>
          <w:rStyle w:val="StyleUnderline"/>
          <w:highlight w:val="green"/>
        </w:rPr>
        <w:t>suffer</w:t>
      </w:r>
      <w:r>
        <w:rPr>
          <w:rStyle w:val="StyleUnderline"/>
        </w:rPr>
        <w:t xml:space="preserve"> from this struggle </w:t>
      </w:r>
      <w:r>
        <w:rPr>
          <w:rStyle w:val="StyleUnderline"/>
          <w:highlight w:val="green"/>
        </w:rPr>
        <w:t xml:space="preserve">leading to </w:t>
      </w:r>
      <w:r>
        <w:rPr>
          <w:rStyle w:val="Emphasis"/>
          <w:highlight w:val="green"/>
        </w:rPr>
        <w:t>fewer decisions and well-informed guidelines</w:t>
      </w:r>
      <w:r>
        <w:rPr>
          <w:sz w:val="14"/>
          <w:szCs w:val="16"/>
          <w:highlight w:val="green"/>
        </w:rPr>
        <w:t xml:space="preserve">. </w:t>
      </w:r>
      <w:r>
        <w:rPr>
          <w:rStyle w:val="Emphasis"/>
          <w:highlight w:val="green"/>
        </w:rPr>
        <w:t>Legal certainty will decrease</w:t>
      </w:r>
      <w:r>
        <w:rPr>
          <w:rStyle w:val="Emphasis"/>
        </w:rPr>
        <w:t xml:space="preserve"> </w:t>
      </w:r>
      <w:r>
        <w:rPr>
          <w:rStyle w:val="StyleUnderline"/>
        </w:rPr>
        <w:t xml:space="preserve">while the number of </w:t>
      </w:r>
      <w:r>
        <w:rPr>
          <w:rStyle w:val="Emphasis"/>
          <w:highlight w:val="green"/>
        </w:rPr>
        <w:t>judicial errors</w:t>
      </w:r>
      <w:r>
        <w:rPr>
          <w:sz w:val="14"/>
          <w:szCs w:val="16"/>
          <w:highlight w:val="green"/>
        </w:rPr>
        <w:t xml:space="preserve"> </w:t>
      </w:r>
      <w:r>
        <w:rPr>
          <w:rStyle w:val="StyleUnderline"/>
          <w:highlight w:val="green"/>
        </w:rPr>
        <w:t xml:space="preserve">will </w:t>
      </w:r>
      <w:r>
        <w:rPr>
          <w:rStyle w:val="StyleUnderline"/>
        </w:rPr>
        <w:t xml:space="preserve">be on the </w:t>
      </w:r>
      <w:r>
        <w:rPr>
          <w:rStyle w:val="StyleUnderline"/>
          <w:highlight w:val="green"/>
        </w:rPr>
        <w:t>rise</w:t>
      </w:r>
      <w:r>
        <w:rPr>
          <w:rStyle w:val="StyleUnderline"/>
        </w:rPr>
        <w:t>.</w:t>
      </w:r>
      <w:r>
        <w:rPr>
          <w:sz w:val="14"/>
          <w:szCs w:val="16"/>
        </w:rPr>
        <w:t xml:space="preserve"> Against this background, </w:t>
      </w:r>
      <w:r>
        <w:rPr>
          <w:rStyle w:val="Emphasis"/>
          <w:sz w:val="26"/>
          <w:szCs w:val="26"/>
          <w:highlight w:val="green"/>
        </w:rPr>
        <w:t xml:space="preserve">one must increase antitrust law with new technologies to make antitrust </w:t>
      </w:r>
      <w:r>
        <w:rPr>
          <w:rStyle w:val="Emphasis"/>
          <w:sz w:val="26"/>
          <w:szCs w:val="26"/>
        </w:rPr>
        <w:t xml:space="preserve">3.0 </w:t>
      </w:r>
      <w:r>
        <w:rPr>
          <w:rStyle w:val="Emphasis"/>
          <w:sz w:val="26"/>
          <w:szCs w:val="26"/>
          <w:highlight w:val="green"/>
        </w:rPr>
        <w:t>complete</w:t>
      </w:r>
      <w:r>
        <w:rPr>
          <w:rStyle w:val="Emphasis"/>
          <w:highlight w:val="green"/>
        </w:rPr>
        <w:t>.</w:t>
      </w:r>
      <w:r>
        <w:rPr>
          <w:sz w:val="14"/>
          <w:szCs w:val="16"/>
          <w:highlight w:val="green"/>
        </w:rPr>
        <w:t xml:space="preserve"> </w:t>
      </w:r>
      <w:r>
        <w:rPr>
          <w:rStyle w:val="StyleUnderline"/>
        </w:rPr>
        <w:t>Enters “computational antitrust.”1</w:t>
      </w:r>
      <w:r>
        <w:rPr>
          <w:sz w:val="14"/>
          <w:szCs w:val="16"/>
        </w:rPr>
        <w:t xml:space="preserve"> The present article first explains what it is (I) before discussing its potential (II), and the challenges ahead (III). </w:t>
      </w:r>
      <w:r>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Pr>
          <w:rStyle w:val="StyleUnderline"/>
        </w:rPr>
        <w:t xml:space="preserve">, all pointers indicate that </w:t>
      </w:r>
      <w:r>
        <w:rPr>
          <w:rStyle w:val="StyleUnderline"/>
          <w:highlight w:val="green"/>
        </w:rPr>
        <w:t>computational methods will</w:t>
      </w:r>
      <w:r>
        <w:rPr>
          <w:rStyle w:val="StyleUnderline"/>
        </w:rPr>
        <w:t xml:space="preserve"> first </w:t>
      </w:r>
      <w:r>
        <w:rPr>
          <w:rStyle w:val="StyleUnderline"/>
          <w:highlight w:val="green"/>
        </w:rPr>
        <w:t>supplement</w:t>
      </w:r>
      <w:r>
        <w:rPr>
          <w:rStyle w:val="StyleUnderline"/>
        </w:rPr>
        <w:t xml:space="preserve"> the functioning of </w:t>
      </w:r>
      <w:r>
        <w:rPr>
          <w:rStyle w:val="StyleUnderline"/>
          <w:highlight w:val="green"/>
        </w:rPr>
        <w:t>our legal system and</w:t>
      </w:r>
      <w:r>
        <w:rPr>
          <w:rStyle w:val="StyleUnderline"/>
        </w:rPr>
        <w:t xml:space="preserve"> will </w:t>
      </w:r>
      <w:r>
        <w:rPr>
          <w:rStyle w:val="StyleUnderline"/>
          <w:highlight w:val="green"/>
        </w:rPr>
        <w:t xml:space="preserve">end up taking over a large part </w:t>
      </w:r>
      <w:r>
        <w:rPr>
          <w:rStyle w:val="StyleUnderline"/>
        </w:rPr>
        <w:t>of it</w:t>
      </w:r>
      <w:r>
        <w:rPr>
          <w:sz w:val="14"/>
        </w:rPr>
        <w:t xml:space="preserve">.14 </w:t>
      </w:r>
      <w:r>
        <w:rPr>
          <w:rStyle w:val="StyleUnderline"/>
        </w:rPr>
        <w:t>This substitution process will trigger critical questions</w:t>
      </w:r>
      <w:r>
        <w:rPr>
          <w:sz w:val="14"/>
        </w:rPr>
        <w:t xml:space="preserve">. </w:t>
      </w:r>
      <w:r>
        <w:rPr>
          <w:rStyle w:val="StyleUnderline"/>
          <w:highlight w:val="green"/>
        </w:rPr>
        <w:t xml:space="preserve">Getting ready </w:t>
      </w:r>
      <w:r>
        <w:rPr>
          <w:rStyle w:val="StyleUnderline"/>
        </w:rPr>
        <w:t>for it—</w:t>
      </w:r>
      <w:r>
        <w:rPr>
          <w:rStyle w:val="StyleUnderline"/>
          <w:highlight w:val="green"/>
        </w:rPr>
        <w:t>and</w:t>
      </w:r>
      <w:r>
        <w:rPr>
          <w:rStyle w:val="StyleUnderline"/>
        </w:rPr>
        <w:t xml:space="preserve">, eventually, for </w:t>
      </w:r>
      <w:r>
        <w:rPr>
          <w:rStyle w:val="Emphasis"/>
          <w:highlight w:val="green"/>
        </w:rPr>
        <w:t>shaping it—requires</w:t>
      </w:r>
      <w:r>
        <w:rPr>
          <w:sz w:val="14"/>
        </w:rPr>
        <w:t xml:space="preserve"> discussing which principles ought to be preserved and developed. The study of computational law as a complement, which it currently is (i.e., </w:t>
      </w:r>
      <w:r>
        <w:rPr>
          <w:rStyle w:val="StyleUnderline"/>
          <w:highlight w:val="green"/>
        </w:rPr>
        <w:t xml:space="preserve">a way to automate processes </w:t>
      </w:r>
      <w:r>
        <w:rPr>
          <w:rStyle w:val="StyleUnderline"/>
        </w:rPr>
        <w:t>and improve</w:t>
      </w:r>
      <w:r>
        <w:rPr>
          <w:sz w:val="14"/>
        </w:rPr>
        <w:t xml:space="preserve"> existing </w:t>
      </w:r>
      <w:r>
        <w:rPr>
          <w:rStyle w:val="StyleUnderline"/>
        </w:rPr>
        <w:t>analyses), might be our best shot</w:t>
      </w:r>
      <w:r>
        <w:rPr>
          <w:sz w:val="14"/>
        </w:rPr>
        <w:t xml:space="preserve"> at it.</w:t>
      </w:r>
      <w:r>
        <w:rPr>
          <w:rStyle w:val="StyleUnderline"/>
        </w:rPr>
        <w:t xml:space="preserve"> </w:t>
      </w:r>
      <w:r>
        <w:rPr>
          <w:sz w:val="14"/>
        </w:rPr>
        <w:t xml:space="preserve">B – Computational Antitrust </w:t>
      </w:r>
      <w:r>
        <w:rPr>
          <w:rStyle w:val="StyleUnderline"/>
        </w:rPr>
        <w:t>Markets are becoming increasingly complex</w:t>
      </w:r>
      <w:r>
        <w:rPr>
          <w:sz w:val="14"/>
        </w:rPr>
        <w:t xml:space="preserve"> and dynamic in today’s economy.15</w:t>
      </w:r>
      <w:r>
        <w:rPr>
          <w:rStyle w:val="StyleUnderline"/>
        </w:rPr>
        <w:t xml:space="preserve"> This complicates the task of antitrust agencies, each day a little more</w:t>
      </w:r>
      <w:r>
        <w:rPr>
          <w:sz w:val="14"/>
        </w:rPr>
        <w:t>. Against this background</w:t>
      </w:r>
      <w:r>
        <w:rPr>
          <w:rStyle w:val="StyleUnderline"/>
        </w:rPr>
        <w:t xml:space="preserve">, the </w:t>
      </w:r>
      <w:r>
        <w:rPr>
          <w:rStyle w:val="Emphasis"/>
        </w:rPr>
        <w:t xml:space="preserve">implementation of </w:t>
      </w:r>
      <w:r>
        <w:rPr>
          <w:rStyle w:val="Emphasis"/>
          <w:highlight w:val="green"/>
        </w:rPr>
        <w:t xml:space="preserve">computational methods is </w:t>
      </w:r>
      <w:r>
        <w:rPr>
          <w:rStyle w:val="Emphasis"/>
        </w:rPr>
        <w:t xml:space="preserve">becoming </w:t>
      </w:r>
      <w:r>
        <w:rPr>
          <w:rStyle w:val="Emphasis"/>
          <w:highlight w:val="green"/>
        </w:rPr>
        <w:t>necessary to</w:t>
      </w:r>
      <w:r>
        <w:rPr>
          <w:rStyle w:val="Emphasis"/>
        </w:rPr>
        <w:t xml:space="preserve"> maintain and improve antitrust agencies’ ability to </w:t>
      </w:r>
      <w:r>
        <w:rPr>
          <w:rStyle w:val="Emphasis"/>
          <w:highlight w:val="green"/>
        </w:rPr>
        <w:t>detect, analyze, and remedy anticompetitive practices</w:t>
      </w:r>
      <w:r>
        <w:rPr>
          <w:rStyle w:val="Emphasis"/>
        </w:rPr>
        <w:t xml:space="preserve">.16 </w:t>
      </w:r>
      <w:r>
        <w:rPr>
          <w:rStyle w:val="StyleUnderline"/>
        </w:rPr>
        <w:t>These tools</w:t>
      </w:r>
      <w:r>
        <w:rPr>
          <w:sz w:val="14"/>
        </w:rPr>
        <w:t xml:space="preserve"> and methods </w:t>
      </w:r>
      <w:r>
        <w:rPr>
          <w:rStyle w:val="StyleUnderline"/>
        </w:rPr>
        <w:t xml:space="preserve">are rarely used </w:t>
      </w:r>
      <w:r>
        <w:rPr>
          <w:sz w:val="14"/>
        </w:rPr>
        <w:t xml:space="preserve">in antitrust law today, in fact, </w:t>
      </w:r>
      <w:r>
        <w:rPr>
          <w:rStyle w:val="StyleUnderline"/>
        </w:rPr>
        <w:t>most</w:t>
      </w:r>
      <w:r>
        <w:rPr>
          <w:sz w:val="14"/>
        </w:rPr>
        <w:t xml:space="preserve"> antitrust </w:t>
      </w:r>
      <w:r>
        <w:rPr>
          <w:rStyle w:val="StyleUnderline"/>
        </w:rPr>
        <w:t>agencies are just beginning to acquire the</w:t>
      </w:r>
      <w:r>
        <w:rPr>
          <w:sz w:val="14"/>
        </w:rPr>
        <w:t xml:space="preserve"> technical </w:t>
      </w:r>
      <w:r>
        <w:rPr>
          <w:rStyle w:val="StyleUnderline"/>
        </w:rPr>
        <w:t>expertise</w:t>
      </w:r>
      <w:r>
        <w:rPr>
          <w:sz w:val="14"/>
        </w:rPr>
        <w:t xml:space="preserve"> to develop and use them. Eventually, </w:t>
      </w:r>
      <w:r>
        <w:rPr>
          <w:rStyle w:val="Emphasis"/>
        </w:rPr>
        <w:t>computational tools should be widely adopted</w:t>
      </w:r>
      <w:r>
        <w:rPr>
          <w:sz w:val="14"/>
        </w:rPr>
        <w:t xml:space="preserve"> and allow the integration of more variables in anticompetitive cases, whether from economic theory, business and management science, computer science, statistics, or behavioral insights.17 </w:t>
      </w:r>
      <w:r>
        <w:rPr>
          <w:rStyle w:val="StyleUnderline"/>
          <w:highlight w:val="green"/>
        </w:rPr>
        <w:t xml:space="preserve">These tools </w:t>
      </w:r>
      <w:r>
        <w:rPr>
          <w:rStyle w:val="StyleUnderline"/>
        </w:rPr>
        <w:t>will</w:t>
      </w:r>
      <w:r>
        <w:rPr>
          <w:sz w:val="14"/>
        </w:rPr>
        <w:t xml:space="preserve"> also </w:t>
      </w:r>
      <w:r>
        <w:rPr>
          <w:rStyle w:val="StyleUnderline"/>
          <w:highlight w:val="green"/>
        </w:rPr>
        <w:t>simplify merger control</w:t>
      </w:r>
      <w:r>
        <w:rPr>
          <w:rStyle w:val="StyleUnderline"/>
        </w:rPr>
        <w:t xml:space="preserve">, </w:t>
      </w:r>
      <w:r>
        <w:rPr>
          <w:rStyle w:val="StyleUnderline"/>
          <w:highlight w:val="green"/>
        </w:rPr>
        <w:t>freeing up</w:t>
      </w:r>
      <w:r>
        <w:rPr>
          <w:sz w:val="14"/>
        </w:rPr>
        <w:t xml:space="preserve"> some of the </w:t>
      </w:r>
      <w:r>
        <w:rPr>
          <w:rStyle w:val="Emphasis"/>
          <w:highlight w:val="green"/>
        </w:rPr>
        <w:t>teams within each</w:t>
      </w:r>
      <w:r>
        <w:rPr>
          <w:rStyle w:val="Emphasis"/>
        </w:rPr>
        <w:t xml:space="preserve"> </w:t>
      </w:r>
      <w:r>
        <w:rPr>
          <w:rStyle w:val="Emphasis"/>
          <w:highlight w:val="green"/>
        </w:rPr>
        <w:t>antitrust</w:t>
      </w:r>
      <w:r>
        <w:rPr>
          <w:rStyle w:val="Emphasis"/>
        </w:rPr>
        <w:t xml:space="preserve"> </w:t>
      </w:r>
      <w:r>
        <w:rPr>
          <w:rStyle w:val="Emphasis"/>
          <w:highlight w:val="green"/>
        </w:rPr>
        <w:lastRenderedPageBreak/>
        <w:t>agency</w:t>
      </w:r>
      <w:r>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Pr>
          <w:rStyle w:val="StyleUnderline"/>
        </w:rPr>
        <w:t>The development of computational antitrust benefit enforcers, policymakers, and companies in all areas of antitrust law</w:t>
      </w:r>
      <w:r>
        <w:rPr>
          <w:rStyle w:val="Emphasis"/>
        </w:rPr>
        <w:t xml:space="preserve">. </w:t>
      </w:r>
      <w:r>
        <w:rPr>
          <w:rStyle w:val="StyleUnderline"/>
        </w:rPr>
        <w:t>That applies to anticompetitive practices (A), merger control (B), and the design or monitoring of antitrust policies (C).</w:t>
      </w:r>
      <w:r>
        <w:rPr>
          <w:sz w:val="14"/>
        </w:rPr>
        <w:t xml:space="preserve"> </w:t>
      </w:r>
      <w:r>
        <w:rPr>
          <w:rStyle w:val="StyleUnderline"/>
        </w:rPr>
        <w:t>A – Anticompetitive Practices First,</w:t>
      </w:r>
      <w:r>
        <w:rPr>
          <w:sz w:val="14"/>
        </w:rPr>
        <w:t xml:space="preserve"> </w:t>
      </w:r>
      <w:r>
        <w:rPr>
          <w:rStyle w:val="StyleUnderline"/>
        </w:rPr>
        <w:t xml:space="preserve">computational tools benefit agencies </w:t>
      </w:r>
      <w:r>
        <w:rPr>
          <w:rStyle w:val="StyleUnderline"/>
          <w:highlight w:val="green"/>
        </w:rPr>
        <w:t>by increasing the availability of data</w:t>
      </w:r>
      <w:r>
        <w:rPr>
          <w:rStyle w:val="StyleUnderline"/>
        </w:rPr>
        <w:t xml:space="preserve"> about markets.</w:t>
      </w:r>
      <w:r>
        <w:rPr>
          <w:sz w:val="14"/>
        </w:rPr>
        <w:t xml:space="preserve"> In doing so, </w:t>
      </w:r>
      <w:r>
        <w:rPr>
          <w:rStyle w:val="StyleUnderline"/>
          <w:highlight w:val="green"/>
        </w:rPr>
        <w:t>they</w:t>
      </w:r>
      <w:r>
        <w:rPr>
          <w:sz w:val="14"/>
          <w:highlight w:val="green"/>
        </w:rPr>
        <w:t xml:space="preserve"> </w:t>
      </w:r>
      <w:r>
        <w:rPr>
          <w:rStyle w:val="StyleUnderline"/>
          <w:highlight w:val="green"/>
        </w:rPr>
        <w:t xml:space="preserve">help </w:t>
      </w:r>
      <w:r>
        <w:rPr>
          <w:rStyle w:val="StyleUnderline"/>
        </w:rPr>
        <w:t xml:space="preserve">creating new forensics capabilities by increasing the flow of information available to agencies </w:t>
      </w:r>
      <w:r>
        <w:rPr>
          <w:sz w:val="14"/>
        </w:rPr>
        <w:t xml:space="preserve">(therefore reducing Hayekian informational asymmetries), and, as a result, </w:t>
      </w:r>
      <w:r>
        <w:rPr>
          <w:rStyle w:val="StyleUnderline"/>
          <w:highlight w:val="green"/>
        </w:rPr>
        <w:t>improving their ability to detect antitrust infringements</w:t>
      </w:r>
      <w:r>
        <w:rPr>
          <w:sz w:val="14"/>
          <w:highlight w:val="green"/>
        </w:rPr>
        <w:t>.19</w:t>
      </w:r>
      <w:r>
        <w:rPr>
          <w:sz w:val="14"/>
        </w:rPr>
        <w:t xml:space="preserve"> </w:t>
      </w:r>
      <w:r>
        <w:rPr>
          <w:rStyle w:val="StyleUnderline"/>
        </w:rPr>
        <w:t xml:space="preserve">These tools are </w:t>
      </w:r>
      <w:r>
        <w:rPr>
          <w:sz w:val="14"/>
        </w:rPr>
        <w:t>most</w:t>
      </w:r>
      <w:r>
        <w:rPr>
          <w:rStyle w:val="StyleUnderline"/>
        </w:rPr>
        <w:t xml:space="preserve"> welcomed considering</w:t>
      </w:r>
      <w:r>
        <w:rPr>
          <w:sz w:val="14"/>
        </w:rPr>
        <w:t xml:space="preserve"> that </w:t>
      </w:r>
      <w:r>
        <w:rPr>
          <w:rStyle w:val="StyleUnderline"/>
        </w:rPr>
        <w:t>antitrust</w:t>
      </w:r>
      <w:r>
        <w:rPr>
          <w:sz w:val="14"/>
        </w:rPr>
        <w:t xml:space="preserve"> </w:t>
      </w:r>
      <w:r>
        <w:rPr>
          <w:rStyle w:val="StyleUnderline"/>
          <w:highlight w:val="green"/>
        </w:rPr>
        <w:t>agencies</w:t>
      </w:r>
      <w:r>
        <w:rPr>
          <w:sz w:val="14"/>
        </w:rPr>
        <w:t xml:space="preserve"> are (</w:t>
      </w:r>
      <w:r>
        <w:rPr>
          <w:rStyle w:val="StyleUnderline"/>
        </w:rPr>
        <w:t>to this day)</w:t>
      </w:r>
      <w:r>
        <w:rPr>
          <w:sz w:val="14"/>
        </w:rPr>
        <w:t xml:space="preserve"> </w:t>
      </w:r>
      <w:r>
        <w:rPr>
          <w:rStyle w:val="StyleUnderline"/>
          <w:highlight w:val="green"/>
        </w:rPr>
        <w:t>mostly rely</w:t>
      </w:r>
      <w:r>
        <w:rPr>
          <w:rStyle w:val="StyleUnderline"/>
        </w:rPr>
        <w:t>i</w:t>
      </w:r>
      <w:r>
        <w:rPr>
          <w:sz w:val="14"/>
        </w:rPr>
        <w:t xml:space="preserve">ng </w:t>
      </w:r>
      <w:r>
        <w:rPr>
          <w:rStyle w:val="StyleUnderline"/>
          <w:highlight w:val="green"/>
        </w:rPr>
        <w:t>on reactive methods</w:t>
      </w:r>
      <w:r>
        <w:rPr>
          <w:sz w:val="14"/>
        </w:rPr>
        <w:t xml:space="preserve"> (such as leniency applications) </w:t>
      </w:r>
      <w:r>
        <w:rPr>
          <w:rStyle w:val="StyleUnderline"/>
        </w:rPr>
        <w:t>for detecting collusion20</w:t>
      </w:r>
      <w:r>
        <w:rPr>
          <w:sz w:val="14"/>
        </w:rPr>
        <w:t xml:space="preserve"> whereas </w:t>
      </w:r>
      <w:r>
        <w:rPr>
          <w:rStyle w:val="Emphasis"/>
          <w:highlight w:val="green"/>
        </w:rPr>
        <w:t>their effectiveness is declining</w:t>
      </w:r>
      <w:r>
        <w:rPr>
          <w:sz w:val="14"/>
        </w:rPr>
        <w:t xml:space="preserve">.21 Considering that technologies—such </w:t>
      </w:r>
      <w:r>
        <w:rPr>
          <w:rStyle w:val="StyleUnderline"/>
          <w:highlight w:val="green"/>
        </w:rPr>
        <w:t>as powerful AI systems and blockchain—help market players implement</w:t>
      </w:r>
      <w:r>
        <w:rPr>
          <w:rStyle w:val="StyleUnderline"/>
        </w:rPr>
        <w:t xml:space="preserve"> </w:t>
      </w:r>
      <w:r>
        <w:rPr>
          <w:sz w:val="14"/>
        </w:rPr>
        <w:t xml:space="preserve">and sustain </w:t>
      </w:r>
      <w:r>
        <w:rPr>
          <w:rStyle w:val="StyleUnderline"/>
          <w:highlight w:val="green"/>
        </w:rPr>
        <w:t>their</w:t>
      </w:r>
      <w:r>
        <w:rPr>
          <w:sz w:val="14"/>
          <w:highlight w:val="green"/>
        </w:rPr>
        <w:t xml:space="preserve"> </w:t>
      </w:r>
      <w:r>
        <w:rPr>
          <w:rStyle w:val="StyleUnderline"/>
          <w:highlight w:val="green"/>
        </w:rPr>
        <w:t>anticompetitive practices</w:t>
      </w:r>
      <w:r>
        <w:rPr>
          <w:rStyle w:val="StyleUnderline"/>
        </w:rPr>
        <w:t>, the use of computational tools (as a proactive response) is becoming necessary</w:t>
      </w:r>
      <w:r>
        <w:rPr>
          <w:sz w:val="14"/>
        </w:rPr>
        <w:t xml:space="preserve">.22 </w:t>
      </w:r>
      <w:r>
        <w:rPr>
          <w:rStyle w:val="StyleUnderline"/>
        </w:rPr>
        <w:t>Against this background</w:t>
      </w:r>
      <w:r>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Pr>
          <w:rStyle w:val="StyleUnderline"/>
        </w:rPr>
        <w:t>application programming interfaces</w:t>
      </w:r>
      <w:r>
        <w:rPr>
          <w:sz w:val="14"/>
        </w:rPr>
        <w:t xml:space="preserve"> </w:t>
      </w:r>
      <w:r>
        <w:rPr>
          <w:rStyle w:val="StyleUnderline"/>
          <w:highlight w:val="green"/>
        </w:rPr>
        <w:t xml:space="preserve">(“APIs”) will </w:t>
      </w:r>
      <w:r>
        <w:rPr>
          <w:rStyle w:val="StyleUnderline"/>
        </w:rPr>
        <w:t>facilitate the transformation of data into information and create new channels for the</w:t>
      </w:r>
      <w:r>
        <w:rPr>
          <w:rStyle w:val="StyleUnderline"/>
          <w:highlight w:val="green"/>
        </w:rPr>
        <w:t xml:space="preserve"> automat</w:t>
      </w:r>
      <w:r>
        <w:rPr>
          <w:rStyle w:val="StyleUnderline"/>
        </w:rPr>
        <w:t xml:space="preserve">ic </w:t>
      </w:r>
      <w:r>
        <w:rPr>
          <w:rStyle w:val="StyleUnderline"/>
          <w:highlight w:val="green"/>
        </w:rPr>
        <w:t>sending of</w:t>
      </w:r>
      <w:r>
        <w:rPr>
          <w:rStyle w:val="StyleUnderline"/>
        </w:rPr>
        <w:t xml:space="preserve"> c</w:t>
      </w:r>
      <w:r>
        <w:rPr>
          <w:sz w:val="14"/>
        </w:rPr>
        <w:t xml:space="preserve">ertain </w:t>
      </w:r>
      <w:r>
        <w:rPr>
          <w:rStyle w:val="StyleUnderline"/>
          <w:highlight w:val="green"/>
        </w:rPr>
        <w:t>data from companies to agencies</w:t>
      </w:r>
      <w:r>
        <w:rPr>
          <w:rStyle w:val="StyleUnderline"/>
        </w:rPr>
        <w:t>, and vice versa.27</w:t>
      </w:r>
      <w:r>
        <w:rPr>
          <w:sz w:val="14"/>
        </w:rPr>
        <w:t xml:space="preserve"> Second, </w:t>
      </w:r>
      <w:r>
        <w:rPr>
          <w:rStyle w:val="StyleUnderline"/>
        </w:rPr>
        <w:t>computational tools enable agencies to process data more efficiently</w:t>
      </w:r>
      <w:r>
        <w:rPr>
          <w:sz w:val="14"/>
        </w:rPr>
        <w:t xml:space="preserve"> and understand practices better.28 They are indeed </w:t>
      </w:r>
      <w:r>
        <w:rPr>
          <w:rStyle w:val="StyleUnderline"/>
        </w:rPr>
        <w:t>improving the speed by which agencies analyze documents</w:t>
      </w:r>
      <w:r>
        <w:rPr>
          <w:sz w:val="14"/>
        </w:rPr>
        <w:t xml:space="preserve">. For example, these tools have allowed the European Commission to study 1.7 billion search queries for its investigation in the Google Shopping case.29 In this respect, computational tools are </w:t>
      </w:r>
      <w:r>
        <w:rPr>
          <w:rStyle w:val="Emphasis"/>
          <w:highlight w:val="green"/>
        </w:rPr>
        <w:t>bringing the “law time” closer to “market time.”</w:t>
      </w:r>
      <w:r>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Pr>
          <w:rStyle w:val="StyleUnderline"/>
          <w:highlight w:val="green"/>
        </w:rPr>
        <w:t>Simultaneously</w:t>
      </w:r>
      <w:r>
        <w:rPr>
          <w:sz w:val="14"/>
        </w:rPr>
        <w:t xml:space="preserve">, </w:t>
      </w:r>
      <w:r>
        <w:rPr>
          <w:rStyle w:val="StyleUnderline"/>
        </w:rPr>
        <w:t xml:space="preserve">computational tools </w:t>
      </w:r>
      <w:r>
        <w:rPr>
          <w:rStyle w:val="StyleUnderline"/>
          <w:highlight w:val="green"/>
        </w:rPr>
        <w:t>enable market players to conduct</w:t>
      </w:r>
      <w:r>
        <w:rPr>
          <w:rStyle w:val="StyleUnderline"/>
        </w:rPr>
        <w:t xml:space="preserve"> more thorough </w:t>
      </w:r>
      <w:r>
        <w:rPr>
          <w:rStyle w:val="StyleUnderline"/>
          <w:highlight w:val="green"/>
        </w:rPr>
        <w:t>internal audits</w:t>
      </w:r>
      <w:r>
        <w:rPr>
          <w:sz w:val="14"/>
        </w:rPr>
        <w:t xml:space="preserve">. In the future, one could imagine the design of </w:t>
      </w:r>
      <w:r>
        <w:rPr>
          <w:rStyle w:val="StyleUnderline"/>
        </w:rPr>
        <w:t>new tools</w:t>
      </w:r>
      <w:r>
        <w:rPr>
          <w:sz w:val="14"/>
        </w:rPr>
        <w:t xml:space="preserve"> for </w:t>
      </w:r>
      <w:r>
        <w:rPr>
          <w:rStyle w:val="StyleUnderline"/>
        </w:rPr>
        <w:t xml:space="preserve">assessing compliance with antitrust laws (almost </w:t>
      </w:r>
      <w:r>
        <w:rPr>
          <w:rStyle w:val="StyleUnderline"/>
          <w:highlight w:val="green"/>
        </w:rPr>
        <w:t>instantaneously</w:t>
      </w:r>
      <w:r>
        <w:rPr>
          <w:rStyle w:val="StyleUnderline"/>
        </w:rPr>
        <w:t>). It would require companies to compute</w:t>
      </w:r>
      <w:r>
        <w:rPr>
          <w:sz w:val="14"/>
        </w:rPr>
        <w:t xml:space="preserve"> the known parameters of any practice and assess the associated </w:t>
      </w:r>
      <w:r>
        <w:rPr>
          <w:rStyle w:val="StyleUnderline"/>
        </w:rPr>
        <w:t>legal liability risk thanks to algorithms trained to antitrust laws.</w:t>
      </w:r>
      <w:r>
        <w:rPr>
          <w:sz w:val="14"/>
        </w:rPr>
        <w:t xml:space="preserve"> One could imagine that </w:t>
      </w:r>
      <w:r>
        <w:rPr>
          <w:rStyle w:val="StyleUnderline"/>
        </w:rPr>
        <w:t>antitrust agencies will provide companies with their own computational tools to evaluate the risk even more accurately</w:t>
      </w:r>
      <w:r>
        <w:rPr>
          <w:sz w:val="14"/>
        </w:rPr>
        <w:t xml:space="preserve">. These tools could improve over time using deep reinforcement learning models.33 B – Merger Control </w:t>
      </w:r>
      <w:r>
        <w:rPr>
          <w:rStyle w:val="StyleUnderline"/>
        </w:rPr>
        <w:t>Merger control</w:t>
      </w:r>
      <w:r>
        <w:rPr>
          <w:sz w:val="14"/>
        </w:rPr>
        <w:t xml:space="preserve"> differs from investigations of anticompetitive practices. As it turns out, these differences have implications for computational antitrust. First, </w:t>
      </w:r>
      <w:r>
        <w:rPr>
          <w:rStyle w:val="StyleUnderline"/>
        </w:rPr>
        <w:t>antitrust agencies must make a decision</w:t>
      </w:r>
      <w:r>
        <w:rPr>
          <w:sz w:val="14"/>
        </w:rPr>
        <w:t xml:space="preserve"> in all the concentrations notified to them. </w:t>
      </w:r>
      <w:r>
        <w:rPr>
          <w:rStyle w:val="StyleUnderline"/>
        </w:rPr>
        <w:t>And they have a limited time to do so</w:t>
      </w:r>
      <w:r>
        <w:rPr>
          <w:sz w:val="14"/>
        </w:rPr>
        <w:t xml:space="preserve">. As a result, </w:t>
      </w:r>
      <w:r>
        <w:rPr>
          <w:rStyle w:val="Emphasis"/>
          <w:highlight w:val="green"/>
        </w:rPr>
        <w:t>the probability that agencies are making decisions under uncertainty is great</w:t>
      </w:r>
      <w:r>
        <w:rPr>
          <w:sz w:val="14"/>
        </w:rPr>
        <w:t xml:space="preserve">er in merger control than in anticompetitive cases where they pick investigations that may go on for long periods. The more documents there are, the greater the uncertainty considering that agencies may face great complexity </w:t>
      </w:r>
      <w:r>
        <w:rPr>
          <w:rStyle w:val="StyleUnderline"/>
        </w:rPr>
        <w:t>during the analytical process</w:t>
      </w:r>
      <w:r>
        <w:rPr>
          <w:sz w:val="14"/>
        </w:rPr>
        <w:t xml:space="preserve">.34 For example, </w:t>
      </w:r>
      <w:r>
        <w:rPr>
          <w:rStyle w:val="StyleUnderline"/>
        </w:rPr>
        <w:t xml:space="preserve">the European Commission </w:t>
      </w:r>
      <w:r>
        <w:rPr>
          <w:sz w:val="14"/>
        </w:rPr>
        <w:t xml:space="preserve">has </w:t>
      </w:r>
      <w:r>
        <w:rPr>
          <w:rStyle w:val="StyleUnderline"/>
        </w:rPr>
        <w:t>examined over 2.7 million documents in the merger between Bayer and Monsanto</w:t>
      </w:r>
      <w:r>
        <w:rPr>
          <w:sz w:val="14"/>
        </w:rPr>
        <w:t xml:space="preserve">.35 </w:t>
      </w:r>
      <w:r>
        <w:rPr>
          <w:rStyle w:val="StyleUnderline"/>
        </w:rPr>
        <w:t>The Department of Justice has been facing similar issues.</w:t>
      </w:r>
      <w:r>
        <w:rPr>
          <w:sz w:val="14"/>
        </w:rPr>
        <w:t xml:space="preserve">36 </w:t>
      </w:r>
      <w:r>
        <w:rPr>
          <w:rStyle w:val="StyleUnderline"/>
        </w:rPr>
        <w:t>These difficulties</w:t>
      </w:r>
      <w:r>
        <w:rPr>
          <w:sz w:val="14"/>
        </w:rPr>
        <w:t xml:space="preserve"> in processing all the data (in the allotted time) </w:t>
      </w:r>
      <w:r>
        <w:rPr>
          <w:rStyle w:val="StyleUnderline"/>
        </w:rPr>
        <w:t xml:space="preserve">is problematic </w:t>
      </w:r>
      <w:r>
        <w:rPr>
          <w:rStyle w:val="StyleUnderline"/>
          <w:highlight w:val="green"/>
        </w:rPr>
        <w:t>considering</w:t>
      </w:r>
      <w:r>
        <w:rPr>
          <w:sz w:val="14"/>
        </w:rPr>
        <w:t xml:space="preserve"> that </w:t>
      </w:r>
      <w:r>
        <w:rPr>
          <w:rStyle w:val="Emphasis"/>
          <w:highlight w:val="green"/>
        </w:rPr>
        <w:t>data are the backbone of merger analysis</w:t>
      </w:r>
      <w:r>
        <w:rPr>
          <w:sz w:val="14"/>
        </w:rPr>
        <w:t xml:space="preserve">.37 </w:t>
      </w:r>
      <w:r>
        <w:rPr>
          <w:rStyle w:val="StyleUnderline"/>
        </w:rPr>
        <w:t>Computational antitrust could</w:t>
      </w:r>
      <w:r>
        <w:rPr>
          <w:sz w:val="14"/>
        </w:rPr>
        <w:t xml:space="preserve"> then </w:t>
      </w:r>
      <w:r>
        <w:rPr>
          <w:rStyle w:val="StyleUnderline"/>
        </w:rPr>
        <w:t xml:space="preserve">prove helpful by providing agencies with the tools to analyze extensive data sets within the time constraint.38 </w:t>
      </w:r>
      <w:r>
        <w:rPr>
          <w:sz w:val="14"/>
        </w:rPr>
        <w:t xml:space="preserve">Second, </w:t>
      </w:r>
      <w:r>
        <w:rPr>
          <w:rStyle w:val="StyleUnderline"/>
        </w:rPr>
        <w:t>companies are</w:t>
      </w:r>
      <w:r>
        <w:rPr>
          <w:sz w:val="14"/>
        </w:rPr>
        <w:t xml:space="preserve"> very much </w:t>
      </w:r>
      <w:r>
        <w:rPr>
          <w:rStyle w:val="StyleUnderline"/>
        </w:rPr>
        <w:t>in charge of the data being sent—as there are no injunctions to produce specific records, no dawn raids, and no discovery procedures</w:t>
      </w:r>
      <w:r>
        <w:rPr>
          <w:sz w:val="14"/>
        </w:rPr>
        <w:t xml:space="preserve"> (where applicable). </w:t>
      </w:r>
      <w:r>
        <w:rPr>
          <w:rStyle w:val="StyleUnderline"/>
          <w:highlight w:val="green"/>
        </w:rPr>
        <w:t>It creates</w:t>
      </w:r>
      <w:r>
        <w:rPr>
          <w:rStyle w:val="StyleUnderline"/>
        </w:rPr>
        <w:t xml:space="preserve"> </w:t>
      </w:r>
      <w:r>
        <w:rPr>
          <w:sz w:val="14"/>
        </w:rPr>
        <w:t xml:space="preserve">a first </w:t>
      </w:r>
      <w:r>
        <w:rPr>
          <w:rStyle w:val="Emphasis"/>
          <w:highlight w:val="green"/>
        </w:rPr>
        <w:t>asymmetry between companies and agencies</w:t>
      </w:r>
      <w:r>
        <w:rPr>
          <w:sz w:val="14"/>
        </w:rPr>
        <w:t xml:space="preserve">.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w:t>
      </w:r>
      <w:r>
        <w:rPr>
          <w:rStyle w:val="StyleUnderline"/>
        </w:rPr>
        <w:t>Once the agency has received the data, it processes it without sending it back</w:t>
      </w:r>
      <w:r>
        <w:rPr>
          <w:sz w:val="14"/>
        </w:rPr>
        <w:t xml:space="preserve"> to the companies.42 </w:t>
      </w:r>
      <w:r>
        <w:rPr>
          <w:rStyle w:val="StyleUnderline"/>
        </w:rPr>
        <w:t>That triggers a second asymmetry</w:t>
      </w:r>
      <w:r>
        <w:rPr>
          <w:sz w:val="14"/>
        </w:rPr>
        <w:t xml:space="preserve">, thus </w:t>
      </w:r>
      <w:r>
        <w:rPr>
          <w:rStyle w:val="StyleUnderline"/>
        </w:rPr>
        <w:t xml:space="preserve">making merger procedures </w:t>
      </w:r>
      <w:r>
        <w:rPr>
          <w:sz w:val="14"/>
        </w:rPr>
        <w:t xml:space="preserve">more </w:t>
      </w:r>
      <w:r>
        <w:rPr>
          <w:rStyle w:val="Emphasis"/>
        </w:rPr>
        <w:t>obscure</w:t>
      </w:r>
      <w:r>
        <w:rPr>
          <w:sz w:val="14"/>
        </w:rPr>
        <w:t xml:space="preserve"> than they could be. </w:t>
      </w:r>
      <w:r>
        <w:rPr>
          <w:rStyle w:val="Emphasis"/>
          <w:highlight w:val="green"/>
        </w:rPr>
        <w:t>Computational antitrust could fix</w:t>
      </w:r>
      <w:r>
        <w:rPr>
          <w:rStyle w:val="Emphasis"/>
        </w:rPr>
        <w:t xml:space="preserve"> these </w:t>
      </w:r>
      <w:r>
        <w:rPr>
          <w:rStyle w:val="Emphasis"/>
          <w:highlight w:val="green"/>
        </w:rPr>
        <w:t xml:space="preserve">asymmetries by introducing a systematized communication </w:t>
      </w:r>
      <w:r>
        <w:rPr>
          <w:rStyle w:val="Emphasis"/>
          <w:highlight w:val="green"/>
        </w:rPr>
        <w:lastRenderedPageBreak/>
        <w:t>tool</w:t>
      </w:r>
      <w:r>
        <w:rPr>
          <w:rStyle w:val="Emphasis"/>
        </w:rPr>
        <w:t xml:space="preserve"> between companies and antitrust agencies.</w:t>
      </w:r>
      <w:r>
        <w:rPr>
          <w:sz w:val="14"/>
        </w:rPr>
        <w:t xml:space="preserve"> It could ensure that companies send (in realtime) agencies all information in specified databases and that firms get access to it once it has been processed.43 Besides, </w:t>
      </w:r>
      <w:r>
        <w:rPr>
          <w:rStyle w:val="StyleUnderline"/>
        </w:rPr>
        <w:t>one could use blockchain for creating immutable databases</w:t>
      </w:r>
      <w:r>
        <w:rPr>
          <w:sz w:val="14"/>
        </w:rPr>
        <w:t xml:space="preserve">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Pr>
          <w:rStyle w:val="StyleUnderline"/>
        </w:rPr>
        <w:t>computational techniques will improve retrospective of antitrust investigations, merger control decisions, and public policies</w:t>
      </w:r>
      <w:r>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w:t>
      </w:r>
      <w:r>
        <w:rPr>
          <w:rStyle w:val="StyleUnderline"/>
        </w:rPr>
        <w:t>antitrust agencies could systematically audit their processes to ensure they stay effective in a fast-changing technological environment</w:t>
      </w:r>
      <w:r>
        <w:rPr>
          <w:sz w:val="14"/>
        </w:rPr>
        <w:t>.53 Finally, they could carry out empirical studies of specific industries,54 for example, to understand what conditions have allowed the emergence of new players when the market was deemed to have tipped.55</w:t>
      </w:r>
    </w:p>
    <w:p w14:paraId="72FA49DF" w14:textId="77777777" w:rsidR="00C53104" w:rsidRDefault="00C53104" w:rsidP="00C53104">
      <w:pPr>
        <w:pStyle w:val="Heading4"/>
      </w:pPr>
      <w:r>
        <w:t>Big data uses data asymmetries to crush nascent competitors.</w:t>
      </w:r>
    </w:p>
    <w:p w14:paraId="06F0EC06"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639B46F8" w14:textId="77777777" w:rsidR="00C53104" w:rsidRDefault="00C53104" w:rsidP="00C53104">
      <w:r>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Pr>
          <w:rStyle w:val="StyleUnderline"/>
          <w:highlight w:val="green"/>
        </w:rPr>
        <w:t>companies can nowcast</w:t>
      </w:r>
      <w:r>
        <w:rPr>
          <w:sz w:val="12"/>
        </w:rPr>
        <w:t xml:space="preserve">, ie, ‘predict the present’ </w:t>
      </w:r>
      <w:r>
        <w:rPr>
          <w:rStyle w:val="StyleUnderline"/>
          <w:highlight w:val="green"/>
        </w:rPr>
        <w:t>by using search inquiries,</w:t>
      </w:r>
      <w:r>
        <w:rPr>
          <w:rStyle w:val="StyleUnderline"/>
        </w:rPr>
        <w:t xml:space="preserve"> social network postings</w:t>
      </w:r>
      <w:r>
        <w:rPr>
          <w:rStyle w:val="StyleUnderline"/>
          <w:highlight w:val="green"/>
        </w:rPr>
        <w:t>, tweets, etc. Nowcasting can yield a competitive advantage.</w:t>
      </w:r>
      <w:r>
        <w:rPr>
          <w:sz w:val="12"/>
          <w:highlight w:val="green"/>
        </w:rPr>
        <w:t xml:space="preserve"> </w:t>
      </w:r>
      <w:r>
        <w:rPr>
          <w:rStyle w:val="Emphasis"/>
        </w:rPr>
        <w:t>Hedge funds</w:t>
      </w:r>
      <w:r>
        <w:rPr>
          <w:sz w:val="12"/>
        </w:rPr>
        <w:t>, for example</w:t>
      </w:r>
      <w:r>
        <w:rPr>
          <w:rStyle w:val="StyleUnderline"/>
        </w:rPr>
        <w:t>, are nowcasting to see in real- time how market forces are affecting portfolios, such as how many cars are in the Wal- Mart parking lots across the country</w:t>
      </w:r>
      <w:r>
        <w:rPr>
          <w:sz w:val="12"/>
        </w:rPr>
        <w:t>.</w:t>
      </w:r>
      <w:r>
        <w:rPr>
          <w:rStyle w:val="StyleUnderline"/>
        </w:rPr>
        <w:t xml:space="preserve">32 In monitoring search queries, </w:t>
      </w:r>
      <w:r>
        <w:rPr>
          <w:rStyle w:val="Emphasis"/>
          <w:highlight w:val="green"/>
        </w:rPr>
        <w:t>Google can predict flu outbreaks well before the governmen</w:t>
      </w:r>
      <w:r>
        <w:rPr>
          <w:rStyle w:val="Emphasis"/>
        </w:rPr>
        <w:t xml:space="preserve">t health agencies can. </w:t>
      </w:r>
      <w:r>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Pr>
          <w:rStyle w:val="StyleUnderline"/>
        </w:rPr>
        <w:t>Nowcasting represents a potent data- based weapon, not previously available for monopolies</w:t>
      </w:r>
      <w:r>
        <w:rPr>
          <w:sz w:val="12"/>
        </w:rPr>
        <w:t xml:space="preserve">, to monitor new business models in real-time. </w:t>
      </w:r>
      <w:r>
        <w:rPr>
          <w:rStyle w:val="StyleUnderline"/>
          <w:highlight w:val="green"/>
        </w:rPr>
        <w:t>The data- opoly can</w:t>
      </w:r>
      <w:r>
        <w:rPr>
          <w:rStyle w:val="StyleUnderline"/>
        </w:rPr>
        <w:t xml:space="preserve"> use its relative advantage in accessing and processing personal dat</w:t>
      </w:r>
      <w:r>
        <w:rPr>
          <w:sz w:val="12"/>
        </w:rPr>
        <w:t xml:space="preserve">a (such as watching for trends in its proprietary data from posts on a social network, </w:t>
      </w:r>
      <w:r>
        <w:rPr>
          <w:rStyle w:val="StyleUnderline"/>
        </w:rPr>
        <w:t xml:space="preserve">search queries, emails, etc) to </w:t>
      </w:r>
      <w:r>
        <w:rPr>
          <w:rStyle w:val="StyleUnderline"/>
          <w:highlight w:val="green"/>
        </w:rPr>
        <w:t xml:space="preserve">quickly identify </w:t>
      </w:r>
      <w:r>
        <w:rPr>
          <w:rStyle w:val="StyleUnderline"/>
        </w:rPr>
        <w:t>(and squelch)</w:t>
      </w:r>
      <w:r>
        <w:rPr>
          <w:rStyle w:val="StyleUnderline"/>
          <w:highlight w:val="green"/>
        </w:rPr>
        <w:t xml:space="preserve"> nascent competitive threats</w:t>
      </w:r>
      <w:r>
        <w:rPr>
          <w:rStyle w:val="StyleUnderline"/>
        </w:rPr>
        <w:t>. The dominant firm can acquire entrants</w:t>
      </w:r>
      <w:r>
        <w:rPr>
          <w:sz w:val="12"/>
        </w:rPr>
        <w:t xml:space="preserve"> </w:t>
      </w:r>
      <w:r>
        <w:rPr>
          <w:rStyle w:val="StyleUnderline"/>
        </w:rPr>
        <w:t>before they become significant competitive threats</w:t>
      </w:r>
      <w:r>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Pr>
          <w:rStyle w:val="StyleUnderline"/>
          <w:highlight w:val="green"/>
        </w:rPr>
        <w:t>it is as if</w:t>
      </w:r>
      <w:r>
        <w:rPr>
          <w:sz w:val="12"/>
        </w:rPr>
        <w:t xml:space="preserve"> the </w:t>
      </w:r>
      <w:r>
        <w:rPr>
          <w:rStyle w:val="StyleUnderline"/>
          <w:highlight w:val="green"/>
        </w:rPr>
        <w:t>monopoly invented a radar system to</w:t>
      </w:r>
      <w:r>
        <w:rPr>
          <w:rStyle w:val="StyleUnderline"/>
        </w:rPr>
        <w:t xml:space="preserve"> monitor in real-time the competitive portals.</w:t>
      </w:r>
      <w:r>
        <w:rPr>
          <w:sz w:val="12"/>
        </w:rPr>
        <w:t xml:space="preserve"> </w:t>
      </w:r>
      <w:r>
        <w:rPr>
          <w:rStyle w:val="StyleUnderline"/>
        </w:rPr>
        <w:t xml:space="preserve">It can track nascent competitive threats shortly after they take off, and </w:t>
      </w:r>
      <w:r>
        <w:rPr>
          <w:rStyle w:val="StyleUnderline"/>
          <w:highlight w:val="green"/>
        </w:rPr>
        <w:t>intercept</w:t>
      </w:r>
      <w:r>
        <w:rPr>
          <w:sz w:val="12"/>
        </w:rPr>
        <w:t xml:space="preserve"> or shoot </w:t>
      </w:r>
      <w:r>
        <w:rPr>
          <w:rStyle w:val="StyleUnderline"/>
          <w:highlight w:val="green"/>
        </w:rPr>
        <w:t>them</w:t>
      </w:r>
      <w:r>
        <w:rPr>
          <w:sz w:val="12"/>
        </w:rPr>
        <w:t xml:space="preserve"> down </w:t>
      </w:r>
      <w:r>
        <w:rPr>
          <w:rStyle w:val="StyleUnderline"/>
          <w:highlight w:val="green"/>
        </w:rPr>
        <w:t>long before they become visible</w:t>
      </w:r>
      <w:r>
        <w:rPr>
          <w:sz w:val="12"/>
        </w:rPr>
        <w:t xml:space="preserve"> to regulators and others. Moreover, </w:t>
      </w:r>
      <w:r>
        <w:rPr>
          <w:rStyle w:val="StyleUnderline"/>
        </w:rPr>
        <w:t xml:space="preserve">the </w:t>
      </w:r>
      <w:r>
        <w:rPr>
          <w:rStyle w:val="StyleUnderline"/>
          <w:highlight w:val="green"/>
        </w:rPr>
        <w:t>courts and agencies</w:t>
      </w:r>
      <w:r>
        <w:rPr>
          <w:sz w:val="12"/>
          <w:highlight w:val="green"/>
        </w:rPr>
        <w:t>,</w:t>
      </w:r>
      <w:r>
        <w:rPr>
          <w:sz w:val="12"/>
        </w:rPr>
        <w:t xml:space="preserve"> if they follow the UK competition authority’s logic in Google/ Waze, w</w:t>
      </w:r>
      <w:r>
        <w:rPr>
          <w:rStyle w:val="StyleUnderline"/>
        </w:rPr>
        <w:t xml:space="preserve">ill find that the distant planes pose potential (yet speculative) threats, and will </w:t>
      </w:r>
      <w:r>
        <w:rPr>
          <w:rStyle w:val="StyleUnderline"/>
          <w:highlight w:val="green"/>
        </w:rPr>
        <w:t>have i</w:t>
      </w:r>
      <w:r>
        <w:rPr>
          <w:rStyle w:val="Emphasis"/>
          <w:highlight w:val="green"/>
        </w:rPr>
        <w:t xml:space="preserve">nsufficient evidence </w:t>
      </w:r>
      <w:r>
        <w:rPr>
          <w:rStyle w:val="StyleUnderline"/>
          <w:highlight w:val="green"/>
        </w:rPr>
        <w:t xml:space="preserve">to prove that competition was </w:t>
      </w:r>
      <w:r>
        <w:rPr>
          <w:rStyle w:val="StyleUnderline"/>
        </w:rPr>
        <w:t xml:space="preserve">likely </w:t>
      </w:r>
      <w:r>
        <w:rPr>
          <w:rStyle w:val="StyleUnderline"/>
          <w:highlight w:val="green"/>
        </w:rPr>
        <w:t>harmed</w:t>
      </w:r>
      <w:r>
        <w:rPr>
          <w:rStyle w:val="StyleUnderline"/>
        </w:rPr>
        <w:t>.</w:t>
      </w:r>
      <w:r>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Pr>
          <w:sz w:val="12"/>
        </w:rPr>
        <w:lastRenderedPageBreak/>
        <w:t xml:space="preserve">radar. In accessing consumer and other market data in real-time, some dominant firms can quickly detect and squelch competitive threats and close competitive portals. F. Keeping the Competitive Portals Open </w:t>
      </w:r>
      <w:r>
        <w:rPr>
          <w:rStyle w:val="StyleUnderline"/>
        </w:rPr>
        <w:t>Competition law,</w:t>
      </w:r>
      <w:r>
        <w:rPr>
          <w:sz w:val="12"/>
        </w:rPr>
        <w:t xml:space="preserve"> when effectively enforced, </w:t>
      </w:r>
      <w:r>
        <w:rPr>
          <w:rStyle w:val="StyleUnderline"/>
        </w:rPr>
        <w:t xml:space="preserve">can deter exclusionary and predatory practices and keep competitive portals open. </w:t>
      </w:r>
      <w:r>
        <w:rPr>
          <w:sz w:val="12"/>
        </w:rPr>
        <w:t xml:space="preserve">After all,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w:t>
      </w:r>
      <w:r>
        <w:rPr>
          <w:rStyle w:val="StyleUnderline"/>
        </w:rPr>
        <w:t>Data</w:t>
      </w:r>
      <w:r>
        <w:rPr>
          <w:sz w:val="12"/>
        </w:rPr>
        <w:t xml:space="preserve"> in our industries </w:t>
      </w:r>
      <w:r>
        <w:rPr>
          <w:rStyle w:val="StyleUnderline"/>
        </w:rPr>
        <w:t>is a critical input.</w:t>
      </w:r>
      <w:r>
        <w:rPr>
          <w:sz w:val="12"/>
        </w:rPr>
        <w:t xml:space="preserve"> Thus </w:t>
      </w:r>
      <w:r>
        <w:rPr>
          <w:rStyle w:val="StyleUnderline"/>
        </w:rPr>
        <w:t>one</w:t>
      </w:r>
      <w:r>
        <w:rPr>
          <w:sz w:val="12"/>
        </w:rPr>
        <w:t xml:space="preserve"> obvious </w:t>
      </w:r>
      <w:r>
        <w:rPr>
          <w:rStyle w:val="StyleUnderline"/>
        </w:rPr>
        <w:t xml:space="preserve">concern would be for a dominant firm to foreclose its rivals’ </w:t>
      </w:r>
      <w:r>
        <w:rPr>
          <w:rStyle w:val="Emphasis"/>
        </w:rPr>
        <w:t>timely access to critical data</w:t>
      </w:r>
      <w:r>
        <w:rPr>
          <w:sz w:val="12"/>
        </w:rPr>
        <w:t xml:space="preserve">.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 </w:t>
      </w:r>
      <w:r>
        <w:t xml:space="preserve">2.â•‡ Exclusionary practices toÂ€prevent rivals fromÂ€achievingÂ€scale </w:t>
      </w:r>
      <w:r>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Pr>
          <w:rStyle w:val="StyleUnderline"/>
        </w:rPr>
        <w:t>a dominant data-driven company can use exclusionary tactics to prevent rivals from achieving the minimum efficient scale.</w:t>
      </w:r>
      <w:r>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Pr>
          <w:rStyle w:val="StyleUnderline"/>
        </w:rPr>
        <w:t>In</w:t>
      </w:r>
      <w:r>
        <w:rPr>
          <w:sz w:val="12"/>
        </w:rPr>
        <w:t xml:space="preserve"> unfairly </w:t>
      </w:r>
      <w:r>
        <w:rPr>
          <w:rStyle w:val="StyleUnderline"/>
        </w:rPr>
        <w:t>preventing smaller rivals and</w:t>
      </w:r>
      <w:r>
        <w:rPr>
          <w:sz w:val="12"/>
        </w:rPr>
        <w:t xml:space="preserve"> potential entrants </w:t>
      </w:r>
      <w:r>
        <w:rPr>
          <w:rStyle w:val="StyleUnderline"/>
        </w:rPr>
        <w:t>from accessing critical data,</w:t>
      </w:r>
      <w:r>
        <w:rPr>
          <w:sz w:val="12"/>
        </w:rPr>
        <w:t xml:space="preserve"> </w:t>
      </w:r>
      <w:r>
        <w:rPr>
          <w:rStyle w:val="StyleUnderline"/>
        </w:rPr>
        <w:t>the dominant firm can use the network effects</w:t>
      </w:r>
      <w:r>
        <w:rPr>
          <w:sz w:val="12"/>
        </w:rPr>
        <w:t xml:space="preserve"> (learning-by-doing, scope, and spill-over effects) to </w:t>
      </w:r>
      <w:r>
        <w:rPr>
          <w:rStyle w:val="StyleUnderline"/>
        </w:rPr>
        <w:t>widen the quality gap over rivals</w:t>
      </w:r>
      <w:r>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 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Pr>
          <w:rStyle w:val="StyleUnderline"/>
        </w:rPr>
        <w:t>Bankrate Inc.</w:t>
      </w:r>
      <w:r>
        <w:rPr>
          <w:sz w:val="12"/>
        </w:rPr>
        <w:t xml:space="preserve"> Its website </w:t>
      </w:r>
      <w:r>
        <w:rPr>
          <w:rStyle w:val="StyleUnderline"/>
        </w:rPr>
        <w:t>allows users to compare online the rates of over 300 financial products</w:t>
      </w:r>
      <w:r>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Pr>
          <w:rStyle w:val="StyleUnderline"/>
        </w:rPr>
        <w:t>During the fourth quarter of 2015, Google began testing a competing service called Compare Credit Cards. Google’s search engine displayed its own service more prominently</w:t>
      </w:r>
      <w:r>
        <w:rPr>
          <w:sz w:val="12"/>
        </w:rPr>
        <w:t xml:space="preserve"> on credit card- related search results </w:t>
      </w:r>
      <w:r>
        <w:rPr>
          <w:rStyle w:val="StyleUnderline"/>
        </w:rPr>
        <w:t>than Bankrate’s</w:t>
      </w:r>
      <w:r>
        <w:rPr>
          <w:sz w:val="12"/>
        </w:rPr>
        <w:t xml:space="preserve"> service.83 The fallout was significant. First, Google’s actions ‘adversely affected’ Bankrate’s ‘Credit Cards segment growth and profitability’.84 Second, </w:t>
      </w:r>
      <w:r>
        <w:rPr>
          <w:rStyle w:val="StyleUnderline"/>
        </w:rPr>
        <w:t>Bankrate’s stock price</w:t>
      </w:r>
      <w:r>
        <w:rPr>
          <w:sz w:val="12"/>
        </w:rPr>
        <w:t xml:space="preserve">, after this news was released, </w:t>
      </w:r>
      <w:r>
        <w:rPr>
          <w:rStyle w:val="StyleUnderline"/>
        </w:rPr>
        <w:t>declined 48 per cent in one day</w:t>
      </w:r>
      <w:r>
        <w:rPr>
          <w:sz w:val="12"/>
        </w:rPr>
        <w:t xml:space="preserve">,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 </w:t>
      </w:r>
      <w:r>
        <w:t>G. An Object All Sublime, the Competition Authority Shall</w:t>
      </w:r>
    </w:p>
    <w:p w14:paraId="56FE790D" w14:textId="77777777" w:rsidR="00C53104" w:rsidRDefault="00C53104" w:rsidP="00C53104">
      <w:pPr>
        <w:rPr>
          <w:rStyle w:val="StyleUnderline"/>
        </w:rPr>
      </w:pPr>
      <w:r>
        <w:rPr>
          <w:sz w:val="12"/>
        </w:rPr>
        <w:t xml:space="preserve">Achieve in Time— to Let the Punishment Fit the Crime Lastly, </w:t>
      </w:r>
      <w:r>
        <w:rPr>
          <w:rStyle w:val="StyleUnderline"/>
          <w:highlight w:val="green"/>
        </w:rPr>
        <w:t>competition authorities must respond swiftly to prevent data- opolies from benefitting from</w:t>
      </w:r>
      <w:r>
        <w:rPr>
          <w:rStyle w:val="StyleUnderline"/>
        </w:rPr>
        <w:t xml:space="preserve"> their </w:t>
      </w:r>
      <w:r>
        <w:rPr>
          <w:rStyle w:val="StyleUnderline"/>
          <w:highlight w:val="green"/>
        </w:rPr>
        <w:t>unfair data</w:t>
      </w:r>
      <w:r>
        <w:rPr>
          <w:rStyle w:val="StyleUnderline"/>
        </w:rPr>
        <w:t xml:space="preserve">- driven </w:t>
      </w:r>
      <w:r>
        <w:rPr>
          <w:rStyle w:val="StyleUnderline"/>
          <w:highlight w:val="green"/>
        </w:rPr>
        <w:t>practices</w:t>
      </w:r>
      <w:r>
        <w:rPr>
          <w:sz w:val="12"/>
          <w:highlight w:val="green"/>
        </w:rPr>
        <w:t>.</w:t>
      </w:r>
      <w:r>
        <w:rPr>
          <w:sz w:val="12"/>
        </w:rPr>
        <w:t xml:space="preserve"> As we saw, </w:t>
      </w:r>
      <w:r>
        <w:rPr>
          <w:rStyle w:val="StyleUnderline"/>
        </w:rPr>
        <w:t xml:space="preserve">data- driven network effects increase firms’ incentives to resort to unfair tactics. </w:t>
      </w:r>
      <w:r>
        <w:rPr>
          <w:rStyle w:val="StyleUnderline"/>
          <w:highlight w:val="green"/>
        </w:rPr>
        <w:t>As</w:t>
      </w:r>
      <w:r>
        <w:rPr>
          <w:rStyle w:val="StyleUnderline"/>
        </w:rPr>
        <w:t xml:space="preserve"> </w:t>
      </w:r>
      <w:r>
        <w:rPr>
          <w:rStyle w:val="StyleUnderline"/>
          <w:highlight w:val="green"/>
        </w:rPr>
        <w:t xml:space="preserve">the benefits </w:t>
      </w:r>
      <w:r>
        <w:rPr>
          <w:rStyle w:val="StyleUnderline"/>
        </w:rPr>
        <w:t xml:space="preserve">from illegality </w:t>
      </w:r>
      <w:r>
        <w:rPr>
          <w:rStyle w:val="StyleUnderline"/>
          <w:highlight w:val="green"/>
        </w:rPr>
        <w:t>increase, so too must the magnitude and probability of punishment</w:t>
      </w:r>
      <w:r>
        <w:rPr>
          <w:rStyle w:val="StyleUnderline"/>
        </w:rPr>
        <w:t xml:space="preserve"> increase to deter the anticompetitive behaviour</w:t>
      </w:r>
      <w:r>
        <w:rPr>
          <w:rStyle w:val="StyleUnderline"/>
          <w:highlight w:val="green"/>
        </w:rPr>
        <w:t>.</w:t>
      </w:r>
      <w:r>
        <w:rPr>
          <w:sz w:val="12"/>
          <w:highlight w:val="green"/>
        </w:rPr>
        <w:t xml:space="preserve"> </w:t>
      </w:r>
      <w:r>
        <w:rPr>
          <w:rStyle w:val="Emphasis"/>
          <w:highlight w:val="green"/>
        </w:rPr>
        <w:t>Otherwise, monopolization pays</w:t>
      </w:r>
      <w:r>
        <w:rPr>
          <w:rStyle w:val="Emphasis"/>
        </w:rPr>
        <w:t xml:space="preserve">. </w:t>
      </w:r>
      <w:r>
        <w:rPr>
          <w:sz w:val="12"/>
        </w:rPr>
        <w:t xml:space="preserve">In the US, monopolization pays. </w:t>
      </w:r>
      <w:r>
        <w:rPr>
          <w:rStyle w:val="StyleUnderline"/>
        </w:rPr>
        <w:t>The DOJ criminally prosecuted more persons</w:t>
      </w:r>
      <w:r>
        <w:rPr>
          <w:sz w:val="12"/>
        </w:rPr>
        <w:t xml:space="preserve"> in one year </w:t>
      </w:r>
      <w:r>
        <w:rPr>
          <w:rStyle w:val="StyleUnderline"/>
        </w:rPr>
        <w:t>under the Migratory Bird Treaty Act</w:t>
      </w:r>
      <w:r>
        <w:rPr>
          <w:sz w:val="12"/>
        </w:rPr>
        <w:t xml:space="preserve"> (227 in 2012)99 </w:t>
      </w:r>
      <w:r>
        <w:rPr>
          <w:rStyle w:val="StyleUnderline"/>
        </w:rPr>
        <w:t>than it has civilly and criminally prosecuted monopolies over the past 35 years</w:t>
      </w:r>
      <w:r>
        <w:rPr>
          <w:sz w:val="12"/>
        </w:rPr>
        <w:t xml:space="preserve"> (13 since 1980).100 Between 2005 and 2014, the DOJ opened only 19 monopolization investigations, and brought only one case (in 2011).101 </w:t>
      </w:r>
      <w:r>
        <w:rPr>
          <w:rStyle w:val="StyleUnderline"/>
        </w:rPr>
        <w:t>Thus a monopoly has more to fear about its wind turbine killing a golden eagle102 than its executives killing off a competitor.</w:t>
      </w:r>
      <w:r>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smartphones. </w:t>
      </w:r>
      <w:r>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7B76C335" w14:textId="77777777" w:rsidR="00C53104" w:rsidRDefault="00C53104" w:rsidP="00C53104">
      <w:pPr>
        <w:pStyle w:val="Heading4"/>
      </w:pPr>
      <w:r>
        <w:t xml:space="preserve">Antitrust big data reformation deters economy wide monopolization </w:t>
      </w:r>
    </w:p>
    <w:p w14:paraId="162BC024"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2776F088" w14:textId="77777777" w:rsidR="00C53104" w:rsidRDefault="00C53104" w:rsidP="00C53104">
      <w:pPr>
        <w:rPr>
          <w:sz w:val="16"/>
        </w:rPr>
      </w:pPr>
      <w:r>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t>
      </w:r>
      <w:r>
        <w:rPr>
          <w:rStyle w:val="StyleUnderline"/>
        </w:rPr>
        <w:t>we cannot afford our competition officials to remain ignorant</w:t>
      </w:r>
      <w:r>
        <w:rPr>
          <w:sz w:val="16"/>
        </w:rPr>
        <w:t xml:space="preserve">. Nor can competition agencies simply wait for the right case to present itself, which presents a good theory of harm. </w:t>
      </w:r>
      <w:r>
        <w:rPr>
          <w:rStyle w:val="StyleUnderline"/>
          <w:highlight w:val="green"/>
        </w:rPr>
        <w:t>If</w:t>
      </w:r>
      <w:r>
        <w:rPr>
          <w:sz w:val="16"/>
          <w:highlight w:val="green"/>
        </w:rPr>
        <w:t xml:space="preserve"> </w:t>
      </w:r>
      <w:r>
        <w:rPr>
          <w:rStyle w:val="StyleUnderline"/>
          <w:highlight w:val="green"/>
        </w:rPr>
        <w:t>the agency does not understand</w:t>
      </w:r>
      <w:r>
        <w:rPr>
          <w:sz w:val="16"/>
        </w:rPr>
        <w:t xml:space="preserve"> the competitive significance of the four ‘V’s of data, the </w:t>
      </w:r>
      <w:r>
        <w:rPr>
          <w:rStyle w:val="StyleUnderline"/>
        </w:rPr>
        <w:t xml:space="preserve">competitive </w:t>
      </w:r>
      <w:r>
        <w:rPr>
          <w:rStyle w:val="StyleUnderline"/>
          <w:highlight w:val="green"/>
        </w:rPr>
        <w:t>benefits and risks of data</w:t>
      </w:r>
      <w:r>
        <w:rPr>
          <w:sz w:val="16"/>
        </w:rPr>
        <w:t xml:space="preserve">- â•‰ </w:t>
      </w:r>
      <w:r>
        <w:rPr>
          <w:rStyle w:val="StyleUnderline"/>
          <w:highlight w:val="green"/>
        </w:rPr>
        <w:t>driven strategies, and the adequacy of its current tools, then it won’t</w:t>
      </w:r>
      <w:r>
        <w:rPr>
          <w:sz w:val="16"/>
        </w:rPr>
        <w:t xml:space="preserve"> necessarily know </w:t>
      </w:r>
      <w:r>
        <w:rPr>
          <w:rStyle w:val="StyleUnderline"/>
          <w:highlight w:val="green"/>
        </w:rPr>
        <w:t>which case is the right case, nor will it know what to do with the ‘right’ case when its tools remain ‘price- centric’</w:t>
      </w:r>
      <w:r>
        <w:rPr>
          <w:rStyle w:val="StyleUnderline"/>
        </w:rPr>
        <w:t xml:space="preserve"> for</w:t>
      </w:r>
      <w:r>
        <w:rPr>
          <w:sz w:val="16"/>
        </w:rPr>
        <w:t xml:space="preserve"> mainly </w:t>
      </w:r>
      <w:r>
        <w:rPr>
          <w:rStyle w:val="StyleUnderline"/>
        </w:rPr>
        <w:t>single- sided markets. The</w:t>
      </w:r>
      <w:r>
        <w:rPr>
          <w:sz w:val="16"/>
        </w:rPr>
        <w:t xml:space="preserve"> competition </w:t>
      </w:r>
      <w:r>
        <w:t>agencies need to</w:t>
      </w:r>
      <w:r>
        <w:rPr>
          <w:rStyle w:val="StyleUnderline"/>
        </w:rPr>
        <w:t xml:space="preserve"> </w:t>
      </w:r>
      <w:r>
        <w:rPr>
          <w:sz w:val="16"/>
        </w:rPr>
        <w:t xml:space="preserve">proactively increase their learning and </w:t>
      </w:r>
      <w:r>
        <w:rPr>
          <w:rStyle w:val="StyleUnderline"/>
        </w:rPr>
        <w:t xml:space="preserve">refine their tools. </w:t>
      </w:r>
      <w:r>
        <w:rPr>
          <w:sz w:val="16"/>
        </w:rPr>
        <w:t xml:space="preserve">So where should the competition authorities begin? We do not argue for more enforcement, simply for its own sake. We do believe that some </w:t>
      </w:r>
      <w:r>
        <w:rPr>
          <w:rStyle w:val="StyleUnderline"/>
        </w:rPr>
        <w:t>competition officials and judges have overemphasized false positives and discounted false negatives. Nonetheless, there is a significant risk of false positives when competition authorities</w:t>
      </w:r>
      <w:r>
        <w:rPr>
          <w:sz w:val="16"/>
        </w:rPr>
        <w:t xml:space="preserve"> simply </w:t>
      </w:r>
      <w:r>
        <w:rPr>
          <w:rStyle w:val="Emphasis"/>
        </w:rPr>
        <w:t>enjoin every merger by large tech firms</w:t>
      </w:r>
      <w:r>
        <w:rPr>
          <w:rStyle w:val="StyleUnderline"/>
        </w:rPr>
        <w:t>. If Google or Facebook were to acquire Twitter</w:t>
      </w:r>
      <w:r>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Pr>
          <w:rStyle w:val="StyleUnderline"/>
        </w:rPr>
        <w:t xml:space="preserve">the competition authorities must acknowledge that </w:t>
      </w:r>
      <w:r>
        <w:rPr>
          <w:rStyle w:val="StyleUnderline"/>
          <w:highlight w:val="green"/>
        </w:rPr>
        <w:t>their price- centric analysis</w:t>
      </w:r>
      <w:r>
        <w:rPr>
          <w:sz w:val="16"/>
        </w:rPr>
        <w:t xml:space="preserve"> and categorization of mergers into horizontal, vertical, and conglomerate </w:t>
      </w:r>
      <w:r>
        <w:rPr>
          <w:rStyle w:val="StyleUnderline"/>
          <w:highlight w:val="green"/>
        </w:rPr>
        <w:t>are ill- suited for data- driven mergers</w:t>
      </w:r>
      <w:r>
        <w:rPr>
          <w:sz w:val="16"/>
        </w:rPr>
        <w:t xml:space="preserve"> in multi- sided markets, where one side is free. Third, </w:t>
      </w:r>
      <w:r>
        <w:rPr>
          <w:rStyle w:val="StyleUnderline"/>
        </w:rPr>
        <w:t>the competition authorities must recognize</w:t>
      </w:r>
      <w:r>
        <w:rPr>
          <w:sz w:val="16"/>
        </w:rPr>
        <w:t xml:space="preserve"> that </w:t>
      </w:r>
      <w:r>
        <w:rPr>
          <w:rStyle w:val="StyleUnderline"/>
        </w:rPr>
        <w:t>firms</w:t>
      </w:r>
      <w:r>
        <w:rPr>
          <w:sz w:val="16"/>
        </w:rPr>
        <w:t xml:space="preserve">, in markets characterized with data- driven network effects, </w:t>
      </w:r>
      <w:r>
        <w:rPr>
          <w:rStyle w:val="StyleUnderline"/>
        </w:rPr>
        <w:t>may use anticompetitive tactics to tip the market in their favour, and use exclusionary practices to maintain</w:t>
      </w:r>
      <w:r>
        <w:rPr>
          <w:sz w:val="16"/>
        </w:rPr>
        <w:t xml:space="preserve"> or attain </w:t>
      </w:r>
      <w:r>
        <w:rPr>
          <w:rStyle w:val="StyleUnderline"/>
        </w:rPr>
        <w:t xml:space="preserve">their dominance. </w:t>
      </w:r>
      <w:r>
        <w:rPr>
          <w:sz w:val="16"/>
        </w:rPr>
        <w:t xml:space="preserve">Fourth, </w:t>
      </w:r>
      <w:r>
        <w:rPr>
          <w:rStyle w:val="StyleUnderline"/>
        </w:rPr>
        <w:t xml:space="preserve">the </w:t>
      </w:r>
      <w:r>
        <w:rPr>
          <w:rStyle w:val="StyleUnderline"/>
          <w:highlight w:val="green"/>
        </w:rPr>
        <w:t xml:space="preserve">competition authorities need to develop tools to screen data- driven mergers and identify categories of data- driven business strategies that </w:t>
      </w:r>
      <w:r>
        <w:rPr>
          <w:rStyle w:val="StyleUnderline"/>
        </w:rPr>
        <w:t xml:space="preserve">likely </w:t>
      </w:r>
      <w:r>
        <w:rPr>
          <w:rStyle w:val="StyleUnderline"/>
          <w:highlight w:val="green"/>
        </w:rPr>
        <w:t>yield significant pro competitive efficiencies</w:t>
      </w:r>
      <w:r>
        <w:rPr>
          <w:sz w:val="16"/>
          <w:highlight w:val="green"/>
        </w:rPr>
        <w:t>.</w:t>
      </w:r>
      <w:r>
        <w:rPr>
          <w:sz w:val="16"/>
        </w:rPr>
        <w:t xml:space="preserve"> This last part outlines several steps to help competition authorities, courts, lawyers, and economists towards this end.</w:t>
      </w:r>
    </w:p>
    <w:p w14:paraId="18F667E0" w14:textId="77777777" w:rsidR="00C53104" w:rsidRDefault="00C53104" w:rsidP="00C53104">
      <w:pPr>
        <w:pStyle w:val="Heading4"/>
      </w:pPr>
      <w:r>
        <w:t>Ex-post cases fail - flipping presumption is needed to block algorithm collusion against nascent competitors</w:t>
      </w:r>
    </w:p>
    <w:p w14:paraId="3FFBC761" w14:textId="77777777" w:rsidR="00C53104" w:rsidRDefault="00C53104" w:rsidP="00C53104">
      <w:r>
        <w:rPr>
          <w:b/>
          <w:bCs/>
        </w:rPr>
        <w:t>ABA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Pr>
            <w:rStyle w:val="Hyperlink"/>
            <w:color w:val="000000"/>
            <w:u w:val="single"/>
          </w:rPr>
          <w:t>https://www.americanbar.org/content/dam/aba/administrative/antitrust_law/comments/october-2019/clean-antitrust-ai-report-pt1-093019.pdf</w:t>
        </w:r>
      </w:hyperlink>
      <w:r>
        <w:t xml:space="preserve"> </w:t>
      </w:r>
    </w:p>
    <w:p w14:paraId="391CA742" w14:textId="77777777" w:rsidR="00C53104" w:rsidRDefault="00C53104" w:rsidP="00C53104">
      <w:pPr>
        <w:rPr>
          <w:sz w:val="16"/>
        </w:rPr>
      </w:pPr>
      <w:r>
        <w:rPr>
          <w:rStyle w:val="StyleUnderline"/>
        </w:rPr>
        <w:t>In 2020, the FTC began retrospective examinations of past acquisitions</w:t>
      </w:r>
      <w:r>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Pr>
          <w:rStyle w:val="StyleUnderline"/>
        </w:rPr>
        <w:t>one of the objectives</w:t>
      </w:r>
      <w:r>
        <w:rPr>
          <w:sz w:val="16"/>
        </w:rPr>
        <w:t xml:space="preserve"> of this investigation </w:t>
      </w:r>
      <w:r>
        <w:rPr>
          <w:rStyle w:val="StyleUnderline"/>
        </w:rPr>
        <w:t>is to assess whether large tech companies are making potentially anticompetitive acquisitions of nascent or potential competitors that fall below HSR filing thresholds.128</w:t>
      </w:r>
      <w:r>
        <w:rPr>
          <w:sz w:val="16"/>
        </w:rPr>
        <w:t xml:space="preserve"> Government enforcement and private actions involving monopolization and abuse of dominance allegations against large technology companies </w:t>
      </w:r>
      <w:r>
        <w:rPr>
          <w:rStyle w:val="StyleUnderline"/>
        </w:rPr>
        <w:t>A threshold question in antitrust inquiries involving digital markets and platforms is the issue of market power.</w:t>
      </w:r>
      <w:r>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Pr>
          <w:rStyle w:val="StyleUnderline"/>
        </w:rPr>
        <w:t xml:space="preserve">For digital platforms, </w:t>
      </w:r>
      <w:r>
        <w:rPr>
          <w:rStyle w:val="StyleUnderline"/>
          <w:highlight w:val="green"/>
        </w:rPr>
        <w:t>market share and pricing may not be accurate</w:t>
      </w:r>
      <w:r>
        <w:rPr>
          <w:rStyle w:val="StyleUnderline"/>
        </w:rPr>
        <w:t xml:space="preserve"> surrogates for determining market power </w:t>
      </w:r>
      <w:r>
        <w:rPr>
          <w:rStyle w:val="StyleUnderline"/>
          <w:highlight w:val="green"/>
        </w:rPr>
        <w:t xml:space="preserve">because of </w:t>
      </w:r>
      <w:r>
        <w:rPr>
          <w:rStyle w:val="Emphasis"/>
          <w:highlight w:val="green"/>
        </w:rPr>
        <w:t>how rapidly markets can shift</w:t>
      </w:r>
      <w:r>
        <w:rPr>
          <w:sz w:val="16"/>
          <w:highlight w:val="green"/>
        </w:rPr>
        <w:t>.</w:t>
      </w:r>
      <w:r>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w:t>
      </w:r>
      <w:r>
        <w:rPr>
          <w:rStyle w:val="StyleUnderline"/>
        </w:rPr>
        <w:t>Another</w:t>
      </w:r>
      <w:r>
        <w:rPr>
          <w:sz w:val="16"/>
        </w:rPr>
        <w:t xml:space="preserve"> </w:t>
      </w:r>
      <w:r>
        <w:rPr>
          <w:rStyle w:val="StyleUnderline"/>
        </w:rPr>
        <w:t>question</w:t>
      </w:r>
      <w:r>
        <w:rPr>
          <w:sz w:val="16"/>
        </w:rPr>
        <w:t xml:space="preserve"> that often arises i</w:t>
      </w:r>
      <w:r>
        <w:rPr>
          <w:rStyle w:val="StyleUnderline"/>
        </w:rPr>
        <w:t>n market power inquiries involving digital platforms</w:t>
      </w:r>
      <w:r>
        <w:rPr>
          <w:sz w:val="16"/>
        </w:rPr>
        <w:t xml:space="preserve"> or services </w:t>
      </w:r>
      <w:r>
        <w:rPr>
          <w:rStyle w:val="StyleUnderline"/>
        </w:rPr>
        <w:t>is whether a firm has a data monopoly. There are several challenges in carrying out that inquiry in practice. As a threshold matter</w:t>
      </w:r>
      <w:r>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1B4972B5" w14:textId="77777777" w:rsidR="00C53104" w:rsidRDefault="00C53104" w:rsidP="00C53104">
      <w:pPr>
        <w:rPr>
          <w:sz w:val="16"/>
        </w:rPr>
      </w:pPr>
      <w:r>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Pr>
          <w:rStyle w:val="StyleUnderline"/>
        </w:rPr>
        <w:t>the myriad of existing and emerging data sources may make it difficult to calculate market shares</w:t>
      </w:r>
      <w:r>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Pr>
          <w:rStyle w:val="StyleUnderline"/>
        </w:rPr>
        <w:t>• Data needs to be processed and analyzed before it can yield valuable information.</w:t>
      </w:r>
      <w:r>
        <w:rPr>
          <w:sz w:val="16"/>
        </w:rPr>
        <w:t xml:space="preserve"> To that end, data may have little effect on competition. Rather, </w:t>
      </w:r>
      <w:r>
        <w:rPr>
          <w:rStyle w:val="StyleUnderline"/>
        </w:rPr>
        <w:t>the availability of and accessibility to the technology for processing data</w:t>
      </w:r>
      <w:r>
        <w:rPr>
          <w:sz w:val="16"/>
        </w:rPr>
        <w:t xml:space="preserve"> (i.e., AI – technology and personnel) </w:t>
      </w:r>
      <w:r>
        <w:rPr>
          <w:rStyle w:val="StyleUnderline"/>
        </w:rPr>
        <w:t xml:space="preserve">may present a more </w:t>
      </w:r>
      <w:r>
        <w:rPr>
          <w:rStyle w:val="Emphasis"/>
        </w:rPr>
        <w:t>substantial constraint to new entrants</w:t>
      </w:r>
      <w:r>
        <w:rPr>
          <w:rStyle w:val="StyleUnderline"/>
        </w:rPr>
        <w:t xml:space="preserve"> than data</w:t>
      </w:r>
      <w:r>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6BC25A86" w14:textId="77777777" w:rsidR="00C53104" w:rsidRDefault="00C53104" w:rsidP="00C53104">
      <w:r>
        <w:t>Mergers and acquisitions</w:t>
      </w:r>
    </w:p>
    <w:p w14:paraId="1A17BF8B" w14:textId="77777777" w:rsidR="00C53104" w:rsidRDefault="00C53104" w:rsidP="00C53104">
      <w:pPr>
        <w:rPr>
          <w:sz w:val="16"/>
        </w:rPr>
      </w:pPr>
      <w:r>
        <w:rPr>
          <w:rStyle w:val="StyleUnderline"/>
        </w:rPr>
        <w:t>The predominant tool for competition law w</w:t>
      </w:r>
      <w:r>
        <w:rPr>
          <w:sz w:val="16"/>
        </w:rPr>
        <w:t xml:space="preserve">ith respect to mergers and </w:t>
      </w:r>
      <w:r>
        <w:rPr>
          <w:rStyle w:val="StyleUnderline"/>
        </w:rPr>
        <w:t>acquisition</w:t>
      </w:r>
      <w:r>
        <w:rPr>
          <w:sz w:val="16"/>
        </w:rPr>
        <w:t xml:space="preserve"> </w:t>
      </w:r>
      <w:r>
        <w:rPr>
          <w:rStyle w:val="StyleUnderline"/>
        </w:rPr>
        <w:t>is government review.</w:t>
      </w:r>
      <w:r>
        <w:rPr>
          <w:sz w:val="16"/>
        </w:rPr>
        <w:t xml:space="preserve"> Common concerns about mergers in digital markets relate to the risk that an incumbent firm acquires new or potential future rivals. </w:t>
      </w:r>
      <w:r>
        <w:rPr>
          <w:rStyle w:val="StyleUnderline"/>
        </w:rPr>
        <w:t>The pricing models of multi-sided markets,</w:t>
      </w:r>
      <w:r>
        <w:rPr>
          <w:sz w:val="16"/>
        </w:rPr>
        <w:t xml:space="preserve"> particularly “free” services, and ramp up to monetizing products that first become highly successful before generating much revenues, </w:t>
      </w:r>
      <w:r>
        <w:rPr>
          <w:rStyle w:val="StyleUnderline"/>
        </w:rPr>
        <w:t>means that many mergers that might raise significant competition issues do not exceed merger notification thresholds</w:t>
      </w:r>
      <w:r>
        <w:rPr>
          <w:sz w:val="16"/>
        </w:rPr>
        <w:t xml:space="preserve"> </w:t>
      </w:r>
      <w:r>
        <w:rPr>
          <w:rStyle w:val="StyleUnderline"/>
        </w:rPr>
        <w:t>that are set according to revenue</w:t>
      </w:r>
      <w:r>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Pr>
          <w:rStyle w:val="StyleUnderline"/>
        </w:rPr>
        <w:t xml:space="preserve">In the United States, </w:t>
      </w:r>
      <w:r>
        <w:rPr>
          <w:rStyle w:val="StyleUnderline"/>
          <w:highlight w:val="green"/>
        </w:rPr>
        <w:t xml:space="preserve">legislators have proposed creating higher </w:t>
      </w:r>
      <w:r>
        <w:rPr>
          <w:rStyle w:val="Emphasis"/>
        </w:rPr>
        <w:t xml:space="preserve">merger </w:t>
      </w:r>
      <w:r>
        <w:rPr>
          <w:rStyle w:val="Emphasis"/>
          <w:highlight w:val="green"/>
        </w:rPr>
        <w:t xml:space="preserve">thresholds </w:t>
      </w:r>
      <w:r>
        <w:rPr>
          <w:rStyle w:val="StyleUnderline"/>
        </w:rPr>
        <w:t>for digital firms</w:t>
      </w:r>
      <w:r>
        <w:rPr>
          <w:sz w:val="16"/>
        </w:rPr>
        <w:t xml:space="preserve">,135 </w:t>
      </w:r>
      <w:r>
        <w:rPr>
          <w:rStyle w:val="StyleUnderline"/>
          <w:highlight w:val="green"/>
        </w:rPr>
        <w:t>and</w:t>
      </w:r>
      <w:r>
        <w:rPr>
          <w:rStyle w:val="StyleUnderline"/>
        </w:rPr>
        <w:t xml:space="preserve"> academics have proposed </w:t>
      </w:r>
      <w:r>
        <w:rPr>
          <w:rStyle w:val="Emphasis"/>
          <w:highlight w:val="green"/>
        </w:rPr>
        <w:t xml:space="preserve">shifting presumptions </w:t>
      </w:r>
      <w:r>
        <w:rPr>
          <w:rStyle w:val="StyleUnderline"/>
          <w:highlight w:val="green"/>
        </w:rPr>
        <w:t>for m</w:t>
      </w:r>
      <w:r>
        <w:rPr>
          <w:rStyle w:val="StyleUnderline"/>
        </w:rPr>
        <w:t>ergers</w:t>
      </w:r>
      <w:r>
        <w:rPr>
          <w:rStyle w:val="StyleUnderline"/>
          <w:highlight w:val="green"/>
        </w:rPr>
        <w:t xml:space="preserve"> and a</w:t>
      </w:r>
      <w:r>
        <w:rPr>
          <w:rStyle w:val="StyleUnderline"/>
        </w:rPr>
        <w:t>cquisitions in digital markets.</w:t>
      </w:r>
      <w:r>
        <w:rPr>
          <w:sz w:val="16"/>
        </w:rPr>
        <w:t>136</w:t>
      </w:r>
    </w:p>
    <w:p w14:paraId="1C1BEA86" w14:textId="77777777" w:rsidR="00C53104" w:rsidRDefault="00C53104" w:rsidP="00C53104">
      <w:pPr>
        <w:rPr>
          <w:sz w:val="8"/>
          <w:szCs w:val="8"/>
        </w:rPr>
      </w:pPr>
      <w:r>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7600E4E7" w14:textId="77777777" w:rsidR="00C53104" w:rsidRDefault="00C53104" w:rsidP="00C53104">
      <w:r>
        <w:t>C. Multi-firm conduct</w:t>
      </w:r>
    </w:p>
    <w:p w14:paraId="1B5A6409" w14:textId="77777777" w:rsidR="00C53104" w:rsidRDefault="00C53104" w:rsidP="00C53104">
      <w:pPr>
        <w:rPr>
          <w:sz w:val="10"/>
          <w:szCs w:val="10"/>
        </w:rPr>
      </w:pPr>
      <w:r>
        <w:rPr>
          <w:sz w:val="14"/>
        </w:rPr>
        <w:t xml:space="preserve">Government and non-government litigants often challenge collusive behavior by competitors as a violation of competition laws. As technology advances and the cost of storing and analyzing data decreases, </w:t>
      </w:r>
      <w:r>
        <w:rPr>
          <w:rStyle w:val="StyleUnderline"/>
          <w:highlight w:val="green"/>
        </w:rPr>
        <w:t xml:space="preserve">companies are turning increasingly to </w:t>
      </w:r>
      <w:r>
        <w:rPr>
          <w:rStyle w:val="StyleUnderline"/>
        </w:rPr>
        <w:t xml:space="preserve">computer-driven </w:t>
      </w:r>
      <w:r>
        <w:rPr>
          <w:rStyle w:val="StyleUnderline"/>
          <w:highlight w:val="green"/>
        </w:rPr>
        <w:t>algorithm</w:t>
      </w:r>
      <w:r>
        <w:rPr>
          <w:rStyle w:val="StyleUnderline"/>
        </w:rPr>
        <w:t>s</w:t>
      </w:r>
      <w:r>
        <w:rPr>
          <w:sz w:val="14"/>
        </w:rPr>
        <w:t xml:space="preserve"> in order to optimize business decisions. </w:t>
      </w:r>
      <w:r>
        <w:rPr>
          <w:rStyle w:val="StyleUnderline"/>
          <w:highlight w:val="green"/>
        </w:rPr>
        <w:t>This raises the question of</w:t>
      </w:r>
      <w:r>
        <w:rPr>
          <w:rStyle w:val="StyleUnderline"/>
        </w:rPr>
        <w:t xml:space="preserve"> how those algorithms intersect with traditional prohibitions on conspiracy and </w:t>
      </w:r>
      <w:r>
        <w:rPr>
          <w:rStyle w:val="StyleUnderline"/>
          <w:highlight w:val="green"/>
        </w:rPr>
        <w:t>collusion.</w:t>
      </w:r>
      <w:r>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 </w:t>
      </w:r>
      <w:r>
        <w:t xml:space="preserve">1. Explicit collusion </w:t>
      </w:r>
      <w:r>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w:t>
      </w:r>
      <w:r>
        <w:rPr>
          <w:rStyle w:val="StyleUnderline"/>
        </w:rPr>
        <w:t xml:space="preserve">frequency of transactions increase the likelihood of </w:t>
      </w:r>
      <w:r>
        <w:rPr>
          <w:sz w:val="16"/>
        </w:rPr>
        <w:t xml:space="preserve">a </w:t>
      </w:r>
      <w:r>
        <w:rPr>
          <w:rStyle w:val="StyleUnderline"/>
        </w:rPr>
        <w:t>collusion</w:t>
      </w:r>
      <w:r>
        <w:rPr>
          <w:sz w:val="16"/>
        </w:rPr>
        <w:t xml:space="preserve"> </w:t>
      </w:r>
      <w:r>
        <w:rPr>
          <w:rStyle w:val="StyleUnderline"/>
        </w:rPr>
        <w:t>since</w:t>
      </w:r>
      <w:r>
        <w:rPr>
          <w:sz w:val="16"/>
        </w:rPr>
        <w:t xml:space="preserve"> the </w:t>
      </w:r>
      <w:r>
        <w:rPr>
          <w:rStyle w:val="StyleUnderline"/>
        </w:rPr>
        <w:t>algorithms can detect a defection and suppliers can react</w:t>
      </w:r>
      <w:r>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Pr>
          <w:rStyle w:val="StyleUnderline"/>
        </w:rPr>
        <w:t>The</w:t>
      </w:r>
      <w:r>
        <w:rPr>
          <w:sz w:val="16"/>
        </w:rPr>
        <w:t xml:space="preserve"> main </w:t>
      </w:r>
      <w:r>
        <w:rPr>
          <w:rStyle w:val="StyleUnderline"/>
        </w:rPr>
        <w:t xml:space="preserve">differentiator between </w:t>
      </w:r>
      <w:r>
        <w:rPr>
          <w:rStyle w:val="StyleUnderline"/>
          <w:highlight w:val="green"/>
        </w:rPr>
        <w:t xml:space="preserve">algorithmic collusion, </w:t>
      </w:r>
      <w:r>
        <w:rPr>
          <w:rStyle w:val="StyleUnderline"/>
        </w:rPr>
        <w:t>per-se antitrust violation, and other potentially lawful algorithm-based conduct</w:t>
      </w:r>
      <w:r>
        <w:rPr>
          <w:sz w:val="16"/>
        </w:rPr>
        <w:t xml:space="preserve"> examples discussed below </w:t>
      </w:r>
      <w:r>
        <w:rPr>
          <w:rStyle w:val="StyleUnderline"/>
        </w:rPr>
        <w:t>is the presence of an agreement</w:t>
      </w:r>
      <w:r>
        <w:rPr>
          <w:sz w:val="16"/>
        </w:rPr>
        <w:t xml:space="preserve"> between parties </w:t>
      </w:r>
      <w:r>
        <w:rPr>
          <w:rStyle w:val="StyleUnderline"/>
        </w:rPr>
        <w:t>to collude,</w:t>
      </w:r>
      <w:r>
        <w:rPr>
          <w:sz w:val="16"/>
        </w:rPr>
        <w:t xml:space="preserve"> whether in oral or written form. While </w:t>
      </w:r>
      <w:r>
        <w:rPr>
          <w:rStyle w:val="StyleUnderline"/>
        </w:rPr>
        <w:t>proven communications or whistleblowers are</w:t>
      </w:r>
      <w:r>
        <w:rPr>
          <w:sz w:val="16"/>
        </w:rPr>
        <w:t xml:space="preserve"> not required for the court to find parties engaged in a collusive agreement,157 it is </w:t>
      </w:r>
      <w:r>
        <w:rPr>
          <w:rStyle w:val="StyleUnderline"/>
        </w:rPr>
        <w:t>the main vehicle for law enforcements to prove the presence of the collusion</w:t>
      </w:r>
      <w:r>
        <w:rPr>
          <w:rStyle w:val="Heading1Char"/>
          <w:sz w:val="16"/>
        </w:rPr>
        <w:t xml:space="preserve"> </w:t>
      </w:r>
      <w:r>
        <w:rPr>
          <w:sz w:val="16"/>
        </w:rPr>
        <w:t xml:space="preserve">For most cases, analysis of the code allegedly used to enforce the collusion is not sufficient to prove unlawful conduct since, as mentioned before, the same algorithms can be used for both lawful and unlawful purposes. In the United States, </w:t>
      </w:r>
      <w:r>
        <w:rPr>
          <w:rStyle w:val="StyleUnderline"/>
        </w:rPr>
        <w:t>the DOJ has successfully prosecuted</w:t>
      </w:r>
      <w:r>
        <w:rPr>
          <w:sz w:val="16"/>
        </w:rPr>
        <w:t xml:space="preserve"> cases of </w:t>
      </w:r>
      <w:r>
        <w:rPr>
          <w:rStyle w:val="StyleUnderline"/>
        </w:rPr>
        <w:t xml:space="preserve">overt, algorithmic </w:t>
      </w:r>
      <w:r>
        <w:rPr>
          <w:sz w:val="16"/>
        </w:rPr>
        <w:t xml:space="preserve">driven </w:t>
      </w:r>
      <w:r>
        <w:rPr>
          <w:rStyle w:val="StyleUnderline"/>
        </w:rPr>
        <w:t>collusion</w:t>
      </w:r>
      <w:r>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w:t>
      </w:r>
      <w:r>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Pr>
          <w:rStyle w:val="StyleUnderline"/>
          <w:highlight w:val="green"/>
        </w:rPr>
        <w:t>Investigations</w:t>
      </w:r>
      <w:r>
        <w:rPr>
          <w:rStyle w:val="StyleUnderline"/>
        </w:rPr>
        <w:t xml:space="preserve"> and enforcement</w:t>
      </w:r>
      <w:r>
        <w:rPr>
          <w:sz w:val="14"/>
        </w:rPr>
        <w:t xml:space="preserve"> actions </w:t>
      </w:r>
      <w:r>
        <w:rPr>
          <w:rStyle w:val="StyleUnderline"/>
        </w:rPr>
        <w:t xml:space="preserve">involving explicit collusions enforced by algorithms </w:t>
      </w:r>
      <w:r>
        <w:rPr>
          <w:rStyle w:val="StyleUnderline"/>
          <w:highlight w:val="green"/>
        </w:rPr>
        <w:t>are rare</w:t>
      </w:r>
      <w:r>
        <w:rPr>
          <w:rStyle w:val="StyleUnderline"/>
        </w:rPr>
        <w:t>,</w:t>
      </w:r>
      <w:r>
        <w:rPr>
          <w:sz w:val="14"/>
        </w:rPr>
        <w:t xml:space="preserve"> either </w:t>
      </w:r>
      <w:r>
        <w:rPr>
          <w:rStyle w:val="StyleUnderline"/>
        </w:rPr>
        <w:t>because parties are less likely to enter agreements that are per-se illegal or</w:t>
      </w:r>
      <w:r>
        <w:rPr>
          <w:sz w:val="14"/>
        </w:rPr>
        <w:t xml:space="preserve"> </w:t>
      </w:r>
      <w:r>
        <w:rPr>
          <w:rStyle w:val="StyleUnderline"/>
          <w:highlight w:val="green"/>
        </w:rPr>
        <w:t>because the required evidence to prove the conspiracy is high.</w:t>
      </w:r>
      <w:r>
        <w:rPr>
          <w:sz w:val="14"/>
        </w:rPr>
        <w:t xml:space="preserve"> </w:t>
      </w:r>
      <w:r>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Pr>
          <w:b/>
          <w:bCs/>
          <w:sz w:val="10"/>
          <w:szCs w:val="10"/>
        </w:rPr>
        <w:t>r</w:t>
      </w:r>
      <w:r>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5BC7952" w14:textId="77777777" w:rsidR="00C53104" w:rsidRDefault="00C53104" w:rsidP="00C53104">
      <w:pPr>
        <w:rPr>
          <w:sz w:val="16"/>
        </w:rPr>
      </w:pPr>
      <w:r>
        <w:rPr>
          <w:sz w:val="16"/>
        </w:rPr>
        <w:t xml:space="preserve">3. </w:t>
      </w:r>
      <w:r>
        <w:rPr>
          <w:rStyle w:val="StyleUnderline"/>
          <w:highlight w:val="green"/>
        </w:rPr>
        <w:t>Tacit collusion</w:t>
      </w:r>
      <w:r>
        <w:rPr>
          <w:sz w:val="16"/>
        </w:rPr>
        <w:t xml:space="preserve"> There are two types of algorithmic tacit collusion. The first </w:t>
      </w:r>
      <w:r>
        <w:rPr>
          <w:rStyle w:val="StyleUnderline"/>
          <w:highlight w:val="green"/>
        </w:rPr>
        <w:t xml:space="preserve">is where </w:t>
      </w:r>
      <w:r>
        <w:rPr>
          <w:rStyle w:val="StyleUnderline"/>
        </w:rPr>
        <w:t>firms</w:t>
      </w:r>
      <w:r>
        <w:rPr>
          <w:sz w:val="16"/>
        </w:rPr>
        <w:t xml:space="preserve"> in the market </w:t>
      </w:r>
      <w:r>
        <w:rPr>
          <w:rStyle w:val="StyleUnderline"/>
        </w:rPr>
        <w:t>unilaterally develop algorithms</w:t>
      </w:r>
      <w:r>
        <w:rPr>
          <w:sz w:val="16"/>
        </w:rPr>
        <w:t xml:space="preserve"> targeted to profit maximize, </w:t>
      </w:r>
      <w:r>
        <w:rPr>
          <w:rStyle w:val="StyleUnderline"/>
        </w:rPr>
        <w:t>and at</w:t>
      </w:r>
      <w:r>
        <w:rPr>
          <w:sz w:val="16"/>
        </w:rPr>
        <w:t xml:space="preserve"> </w:t>
      </w:r>
      <w:r>
        <w:rPr>
          <w:rStyle w:val="StyleUnderline"/>
        </w:rPr>
        <w:t xml:space="preserve">some market setting these </w:t>
      </w:r>
      <w:r>
        <w:rPr>
          <w:rStyle w:val="StyleUnderline"/>
          <w:highlight w:val="green"/>
        </w:rPr>
        <w:t>algorithms deploy pricing</w:t>
      </w:r>
      <w:r>
        <w:rPr>
          <w:sz w:val="16"/>
        </w:rPr>
        <w:t xml:space="preserve"> or supply policies </w:t>
      </w:r>
      <w:r>
        <w:rPr>
          <w:rStyle w:val="StyleUnderline"/>
          <w:highlight w:val="green"/>
        </w:rPr>
        <w:t>that are supra-competitive</w:t>
      </w:r>
      <w:r>
        <w:rPr>
          <w:rStyle w:val="StyleUnderline"/>
        </w:rPr>
        <w:t xml:space="preserve"> </w:t>
      </w:r>
      <w:r>
        <w:rPr>
          <w:rStyle w:val="Emphasis"/>
          <w:highlight w:val="green"/>
        </w:rPr>
        <w:t xml:space="preserve">without any agreement </w:t>
      </w:r>
      <w:r>
        <w:rPr>
          <w:rStyle w:val="Emphasis"/>
        </w:rPr>
        <w:t>between competitors</w:t>
      </w:r>
      <w:r>
        <w:rPr>
          <w:sz w:val="16"/>
        </w:rPr>
        <w:t xml:space="preserve">. These algorithms increase price transparency, reduce the reaction time to price changes, and eliminate human biases in price setting, potentially resulting in supracompetitive pricing.172 </w:t>
      </w:r>
      <w:r>
        <w:rPr>
          <w:rStyle w:val="StyleUnderline"/>
        </w:rPr>
        <w:t>The second is machine-learning algorithms that learn to collude</w:t>
      </w:r>
      <w:r>
        <w:rPr>
          <w:sz w:val="16"/>
        </w:rPr>
        <w:t xml:space="preserve"> although they have not been specifically instructed to do so.173 </w:t>
      </w:r>
      <w:r>
        <w:rPr>
          <w:rStyle w:val="StyleUnderline"/>
        </w:rPr>
        <w:t>Prevailing law</w:t>
      </w:r>
      <w:r>
        <w:rPr>
          <w:sz w:val="16"/>
        </w:rPr>
        <w:t xml:space="preserve"> </w:t>
      </w:r>
      <w:r>
        <w:rPr>
          <w:rStyle w:val="StyleUnderline"/>
        </w:rPr>
        <w:t>in the United States</w:t>
      </w:r>
      <w:r>
        <w:rPr>
          <w:sz w:val="16"/>
        </w:rPr>
        <w:t xml:space="preserve"> </w:t>
      </w:r>
      <w:r>
        <w:rPr>
          <w:rStyle w:val="Emphasis"/>
        </w:rPr>
        <w:t>does not deem tacit collusion unlawful</w:t>
      </w:r>
      <w:r>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5A8726A3" w14:textId="77777777" w:rsidR="00C53104" w:rsidRDefault="00C53104" w:rsidP="00C53104">
      <w:pPr>
        <w:rPr>
          <w:sz w:val="16"/>
        </w:rPr>
      </w:pPr>
      <w:r>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Pr>
          <w:sz w:val="16"/>
        </w:rPr>
        <w:t xml:space="preserve">. </w:t>
      </w:r>
      <w:r>
        <w:rPr>
          <w:rStyle w:val="StyleUnderline"/>
        </w:rPr>
        <w:t>There is significant consensus</w:t>
      </w:r>
      <w:r>
        <w:rPr>
          <w:sz w:val="16"/>
        </w:rPr>
        <w:t xml:space="preserve"> on the view </w:t>
      </w:r>
      <w:r>
        <w:rPr>
          <w:rStyle w:val="StyleUnderline"/>
        </w:rPr>
        <w:t>that data-driven innovation is more crucial than ever.</w:t>
      </w:r>
      <w:r>
        <w:rPr>
          <w:sz w:val="16"/>
        </w:rPr>
        <w:t xml:space="preserve"> Also, competition may sometimes depend on some form of access to data. In addition to competition interventions, </w:t>
      </w:r>
      <w:r>
        <w:rPr>
          <w:rStyle w:val="StyleUnderline"/>
        </w:rPr>
        <w:t xml:space="preserve">concern about barriers to entry arising from a dominant firm’s control over data has led to proposals of </w:t>
      </w:r>
      <w:r>
        <w:rPr>
          <w:sz w:val="16"/>
        </w:rPr>
        <w:t xml:space="preserve">data portability, </w:t>
      </w:r>
      <w:r>
        <w:rPr>
          <w:rStyle w:val="StyleUnderline"/>
        </w:rPr>
        <w:t>interoperability, and open data</w:t>
      </w:r>
      <w:r>
        <w:rPr>
          <w:sz w:val="16"/>
        </w:rPr>
        <w:t>.203 However, the various studies have differed in their view of how to approach such issues, not only in terms of these specific remedies, but also what body of law—competition law or ex-ante regulation— should give rise to such remedies.</w:t>
      </w:r>
    </w:p>
    <w:p w14:paraId="0DE23221" w14:textId="77777777" w:rsidR="00C53104" w:rsidRDefault="00C53104" w:rsidP="00C53104">
      <w:pPr>
        <w:rPr>
          <w:sz w:val="8"/>
          <w:szCs w:val="8"/>
        </w:rPr>
      </w:pPr>
      <w:r>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Pr>
          <w:rStyle w:val="StyleUnderline"/>
          <w:sz w:val="8"/>
          <w:szCs w:val="8"/>
        </w:rPr>
        <w:t>The</w:t>
      </w:r>
      <w:r>
        <w:rPr>
          <w:sz w:val="8"/>
          <w:szCs w:val="8"/>
        </w:rPr>
        <w:t xml:space="preserve"> Stigler Center envisioned the Digital Authority having regulatory powers over all digital firms over data mobility and open standards, and then mandating data sharing only for firms with bottleneck power.</w:t>
      </w:r>
    </w:p>
    <w:p w14:paraId="39A9D994" w14:textId="77777777" w:rsidR="00C53104" w:rsidRDefault="00C53104" w:rsidP="00C53104">
      <w:pPr>
        <w:rPr>
          <w:sz w:val="14"/>
        </w:rPr>
      </w:pPr>
      <w:r>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Pr>
          <w:sz w:val="14"/>
        </w:rPr>
        <w:t xml:space="preserve"> </w:t>
      </w:r>
      <w:r>
        <w:rPr>
          <w:rStyle w:val="StyleUnderline"/>
        </w:rPr>
        <w:t>The pricing models of multi-sided markets</w:t>
      </w:r>
      <w:r>
        <w:rPr>
          <w:sz w:val="14"/>
        </w:rPr>
        <w:t xml:space="preserve">, particularly “free” services, </w:t>
      </w:r>
      <w:r>
        <w:rPr>
          <w:rStyle w:val="StyleUnderline"/>
        </w:rPr>
        <w:t>and ramp up to monetizing products</w:t>
      </w:r>
      <w:r>
        <w:rPr>
          <w:sz w:val="14"/>
        </w:rPr>
        <w:t xml:space="preserve"> that first become highly successful before generating much revenues, </w:t>
      </w:r>
      <w:r>
        <w:rPr>
          <w:rStyle w:val="StyleUnderline"/>
        </w:rPr>
        <w:t>means that many mergers that might raise significant competition issues do not exceed merger notification thresholds that are set according to revenue</w:t>
      </w:r>
      <w:r>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Pr>
          <w:rStyle w:val="StyleUnderline"/>
        </w:rPr>
        <w:t>The Crémer Report</w:t>
      </w:r>
      <w:r>
        <w:rPr>
          <w:sz w:val="14"/>
        </w:rPr>
        <w:t xml:space="preserve"> did not suggest increasing merger review focus on “potential competition,” and was more concerned about the possibility of a merger strengthening dominance in the ecosystem.220 Similar to its approach to dominance, it </w:t>
      </w:r>
      <w:r>
        <w:rPr>
          <w:rStyle w:val="StyleUnderline"/>
        </w:rPr>
        <w:t xml:space="preserve">suggested shifting the burden of proof to merging parties. </w:t>
      </w:r>
      <w:r>
        <w:rPr>
          <w:sz w:val="14"/>
        </w:rPr>
        <w:t>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w:t>
      </w:r>
      <w:r>
        <w:rPr>
          <w:rStyle w:val="StyleUnderline"/>
        </w:rPr>
        <w:t>. Issues in data sharing Acknowledging the potential efficiencies of data exchange</w:t>
      </w:r>
      <w:r>
        <w:rPr>
          <w:sz w:val="14"/>
        </w:rPr>
        <w:t xml:space="preserve"> among competitors, the Crémer Report </w:t>
      </w:r>
      <w:r>
        <w:rPr>
          <w:rStyle w:val="StyleUnderline"/>
        </w:rPr>
        <w:t>also</w:t>
      </w:r>
      <w:r>
        <w:rPr>
          <w:sz w:val="14"/>
        </w:rPr>
        <w:t xml:space="preserve"> expresses </w:t>
      </w:r>
      <w:r>
        <w:rPr>
          <w:rStyle w:val="StyleUnderline"/>
        </w:rPr>
        <w:t>the concern that data sharing</w:t>
      </w:r>
      <w:r>
        <w:rPr>
          <w:sz w:val="14"/>
        </w:rPr>
        <w:t xml:space="preserve"> or pooling </w:t>
      </w:r>
      <w:r>
        <w:rPr>
          <w:rStyle w:val="StyleUnderline"/>
        </w:rPr>
        <w:t xml:space="preserve">may limit competition:223 </w:t>
      </w:r>
      <w:r>
        <w:rPr>
          <w:sz w:val="14"/>
        </w:rPr>
        <w:t xml:space="preserve">• Data sharing and pooling constitutes an </w:t>
      </w:r>
      <w:r>
        <w:rPr>
          <w:rStyle w:val="StyleUnderline"/>
        </w:rPr>
        <w:t>information exchange</w:t>
      </w:r>
      <w:r>
        <w:rPr>
          <w:sz w:val="14"/>
        </w:rPr>
        <w:t xml:space="preserve">, which </w:t>
      </w:r>
      <w:r>
        <w:rPr>
          <w:rStyle w:val="StyleUnderline"/>
        </w:rPr>
        <w:t>can favor collusion</w:t>
      </w:r>
      <w:r>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Pr>
          <w:rStyle w:val="StyleUnderline"/>
        </w:rPr>
        <w:t>in algorithmic collusion</w:t>
      </w:r>
      <w:r>
        <w:rPr>
          <w:sz w:val="14"/>
        </w:rPr>
        <w:t xml:space="preserve"> A recent publication by the OECD and a joint paper by the French and German competition authorities focus on the concern that algorithms may foster explicit or tacit collusion.227 </w:t>
      </w:r>
      <w:r>
        <w:rPr>
          <w:rStyle w:val="StyleUnderline"/>
        </w:rPr>
        <w:t>A key question</w:t>
      </w:r>
      <w:r>
        <w:rPr>
          <w:sz w:val="14"/>
        </w:rPr>
        <w:t xml:space="preserve"> underlying both publications </w:t>
      </w:r>
      <w:r>
        <w:rPr>
          <w:rStyle w:val="StyleUnderline"/>
        </w:rPr>
        <w:t>is</w:t>
      </w:r>
      <w:r>
        <w:rPr>
          <w:sz w:val="14"/>
        </w:rPr>
        <w:t xml:space="preserve"> </w:t>
      </w:r>
      <w:r>
        <w:rPr>
          <w:rStyle w:val="StyleUnderline"/>
        </w:rPr>
        <w:t>whether existing competition law</w:t>
      </w:r>
      <w:r>
        <w:rPr>
          <w:sz w:val="14"/>
        </w:rPr>
        <w:t xml:space="preserve"> and its interpretation </w:t>
      </w:r>
      <w:r>
        <w:rPr>
          <w:rStyle w:val="StyleUnderline"/>
        </w:rPr>
        <w:t>are sufficient to capture potential anticompetitive threats from algorithms</w:t>
      </w:r>
      <w:r>
        <w:rPr>
          <w:sz w:val="14"/>
        </w:rPr>
        <w:t xml:space="preserve">.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Pr>
          <w:rStyle w:val="StyleUnderline"/>
        </w:rPr>
        <w:t xml:space="preserve">A </w:t>
      </w:r>
      <w:r>
        <w:rPr>
          <w:sz w:val="14"/>
        </w:rPr>
        <w:t xml:space="preserve">second scenario involves </w:t>
      </w:r>
      <w:r>
        <w:rPr>
          <w:rStyle w:val="StyleUnderline"/>
        </w:rPr>
        <w:t>“situations in which a third party provides the same algorithm</w:t>
      </w:r>
      <w:r>
        <w:rPr>
          <w:sz w:val="14"/>
        </w:rPr>
        <w:t xml:space="preserve"> or somehow coordinated algorithms </w:t>
      </w:r>
      <w:r>
        <w:rPr>
          <w:rStyle w:val="StyleUnderline"/>
        </w:rPr>
        <w:t>to competitors</w:t>
      </w:r>
      <w:r>
        <w:rPr>
          <w:sz w:val="14"/>
        </w:rPr>
        <w:t xml:space="preserve">.”231 This third party may be a pricing consultant or developer that provides similar advice on or implementations of pricing algorithms to competitors.232 As the paper points out, this scenario is often compared to </w:t>
      </w:r>
      <w:r>
        <w:rPr>
          <w:rStyle w:val="StyleUnderline"/>
        </w:rPr>
        <w:t>a classic “hub-and-spoke cartel.”</w:t>
      </w:r>
      <w:r>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Pr>
          <w:rStyle w:val="StyleUnderline"/>
        </w:rPr>
        <w:t>• The third scenario involves</w:t>
      </w:r>
      <w:r>
        <w:rPr>
          <w:sz w:val="14"/>
        </w:rPr>
        <w:t xml:space="preserve"> the </w:t>
      </w:r>
      <w:r>
        <w:rPr>
          <w:rStyle w:val="StyleUnderline"/>
        </w:rPr>
        <w:t>parallel use of independent pricing algorithms with self-learning capabilities that may develop</w:t>
      </w:r>
      <w:r>
        <w:rPr>
          <w:sz w:val="14"/>
        </w:rPr>
        <w:t xml:space="preserve"> strategies to support </w:t>
      </w:r>
      <w:r>
        <w:rPr>
          <w:rStyle w:val="StyleUnderline"/>
        </w:rPr>
        <w:t>tacit</w:t>
      </w:r>
      <w:r>
        <w:rPr>
          <w:sz w:val="14"/>
        </w:rPr>
        <w:t xml:space="preserve"> (through the formation of beliefs about competing algorithms’ reactions) </w:t>
      </w:r>
      <w:r>
        <w:rPr>
          <w:rStyle w:val="StyleUnderline"/>
        </w:rPr>
        <w:t>or explicit</w:t>
      </w:r>
      <w:r>
        <w:rPr>
          <w:sz w:val="14"/>
        </w:rPr>
        <w:t xml:space="preserve"> (through some form of communication) </w:t>
      </w:r>
      <w:r>
        <w:rPr>
          <w:rStyle w:val="StyleUnderline"/>
        </w:rPr>
        <w:t>collusion</w:t>
      </w:r>
      <w:r>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Pr>
          <w:rStyle w:val="StyleUnderline"/>
        </w:rPr>
        <w:t>this form of collusion “becomes</w:t>
      </w:r>
      <w:r>
        <w:rPr>
          <w:sz w:val="14"/>
        </w:rPr>
        <w:t xml:space="preserve"> even </w:t>
      </w:r>
      <w:r>
        <w:rPr>
          <w:rStyle w:val="StyleUnderline"/>
        </w:rPr>
        <w:t xml:space="preserve">harder to prevent using traditional antitrust tools” due to </w:t>
      </w:r>
      <w:r>
        <w:rPr>
          <w:rStyle w:val="Emphasis"/>
        </w:rPr>
        <w:t>the black box nature of the algorithms.</w:t>
      </w:r>
      <w:r>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Pr>
          <w:rStyle w:val="StyleUnderline"/>
        </w:rPr>
        <w:t>a legislative approach may be necessary to capture the problem of selflearning algorithms through a changed treatment of tacit collusion.</w:t>
      </w:r>
      <w:r>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440CE872" w14:textId="77777777" w:rsidR="00C53104" w:rsidRDefault="00C53104" w:rsidP="00C53104">
      <w:r>
        <w:t>b. Accelerating enforcement and streamlining review</w:t>
      </w:r>
    </w:p>
    <w:p w14:paraId="3E3E238C" w14:textId="77777777" w:rsidR="00C53104" w:rsidRDefault="00C53104" w:rsidP="00C53104">
      <w:pPr>
        <w:rPr>
          <w:sz w:val="14"/>
        </w:rPr>
      </w:pPr>
      <w:r>
        <w:rPr>
          <w:rStyle w:val="StyleUnderline"/>
          <w:highlight w:val="green"/>
        </w:rPr>
        <w:t>The high speed of change in digital markets risks</w:t>
      </w:r>
      <w:r>
        <w:rPr>
          <w:sz w:val="14"/>
        </w:rPr>
        <w:t xml:space="preserve"> </w:t>
      </w:r>
      <w:r>
        <w:rPr>
          <w:rStyle w:val="Emphasis"/>
        </w:rPr>
        <w:t xml:space="preserve">enforcement </w:t>
      </w:r>
      <w:r>
        <w:rPr>
          <w:rStyle w:val="Emphasis"/>
          <w:highlight w:val="green"/>
        </w:rPr>
        <w:t xml:space="preserve">intervention coming too late </w:t>
      </w:r>
      <w:r>
        <w:rPr>
          <w:rStyle w:val="Emphasis"/>
        </w:rPr>
        <w:t xml:space="preserve">to prevent harm </w:t>
      </w:r>
      <w:r>
        <w:rPr>
          <w:sz w:val="14"/>
        </w:rPr>
        <w:t xml:space="preserve">to competition. The U.K.’s Furman Report suggested enabling faster enforcement, such as reducing the thresholds for use of interim measures. The EC also subsequently indicated that it will more readily use interim measures.241 </w:t>
      </w:r>
      <w:r>
        <w:rPr>
          <w:rStyle w:val="StyleUnderline"/>
        </w:rPr>
        <w:t>Improving the quality and speed of judicial review of agency decisions was the focus</w:t>
      </w:r>
      <w:r>
        <w:rPr>
          <w:sz w:val="14"/>
        </w:rPr>
        <w:t xml:space="preserve">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Pr>
          <w:rStyle w:val="StyleUnderline"/>
          <w:highlight w:val="green"/>
        </w:rPr>
        <w:t>governments</w:t>
      </w:r>
      <w:r>
        <w:rPr>
          <w:sz w:val="14"/>
        </w:rPr>
        <w:t xml:space="preserve"> and commentators </w:t>
      </w:r>
      <w:r>
        <w:rPr>
          <w:rStyle w:val="StyleUnderline"/>
          <w:highlight w:val="green"/>
        </w:rPr>
        <w:t xml:space="preserve">have proposed complementing </w:t>
      </w:r>
      <w:r>
        <w:rPr>
          <w:rStyle w:val="StyleUnderline"/>
        </w:rPr>
        <w:t xml:space="preserve">traditional </w:t>
      </w:r>
      <w:r>
        <w:rPr>
          <w:rStyle w:val="StyleUnderline"/>
          <w:highlight w:val="green"/>
        </w:rPr>
        <w:t xml:space="preserve">ex-post </w:t>
      </w:r>
      <w:r>
        <w:rPr>
          <w:rStyle w:val="StyleUnderline"/>
        </w:rPr>
        <w:t xml:space="preserve">application of competition law </w:t>
      </w:r>
      <w:r>
        <w:rPr>
          <w:rStyle w:val="StyleUnderline"/>
          <w:highlight w:val="green"/>
        </w:rPr>
        <w:t xml:space="preserve">with </w:t>
      </w:r>
      <w:r>
        <w:rPr>
          <w:rStyle w:val="StyleUnderline"/>
        </w:rPr>
        <w:t xml:space="preserve">specific </w:t>
      </w:r>
      <w:r>
        <w:rPr>
          <w:rStyle w:val="StyleUnderline"/>
          <w:highlight w:val="green"/>
        </w:rPr>
        <w:t>ex-ante regulation</w:t>
      </w:r>
      <w:r>
        <w:rPr>
          <w:sz w:val="14"/>
        </w:rPr>
        <w:t xml:space="preserve"> of dominant platforms. For example, some have considered </w:t>
      </w:r>
      <w:r>
        <w:rPr>
          <w:rStyle w:val="StyleUnderline"/>
          <w:highlight w:val="green"/>
        </w:rPr>
        <w:t xml:space="preserve">changing presumptions, </w:t>
      </w:r>
      <w:r>
        <w:rPr>
          <w:rStyle w:val="StyleUnderline"/>
        </w:rPr>
        <w:t xml:space="preserve">including introducing presumptions that certain types of behavior of dominant platforms are anticompetitive, </w:t>
      </w:r>
      <w:r>
        <w:rPr>
          <w:rStyle w:val="StyleUnderline"/>
          <w:highlight w:val="green"/>
        </w:rPr>
        <w:t>requiring the platform to bear the burden of proof</w:t>
      </w:r>
      <w:r>
        <w:rPr>
          <w:rStyle w:val="StyleUnderline"/>
        </w:rPr>
        <w:t xml:space="preserve"> </w:t>
      </w:r>
      <w:r>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70E68C4C" w14:textId="77777777" w:rsidR="00C53104" w:rsidRDefault="00C53104" w:rsidP="00C53104">
      <w:pPr>
        <w:pStyle w:val="Heading4"/>
      </w:pPr>
      <w:r>
        <w:t>Big platforms stifle entry and are copycat innovators</w:t>
      </w:r>
    </w:p>
    <w:p w14:paraId="57A122AA" w14:textId="77777777" w:rsidR="00C53104" w:rsidRDefault="00C53104" w:rsidP="00C53104">
      <w:r>
        <w:rPr>
          <w:rStyle w:val="Style13ptBold"/>
        </w:rPr>
        <w:t>Newman</w:t>
      </w:r>
      <w:r>
        <w:t xml:space="preserve">, Associate Professor, University of Miami School of Law, </w:t>
      </w:r>
      <w:r>
        <w:rPr>
          <w:rStyle w:val="Style13ptBold"/>
        </w:rPr>
        <w:t>‘19</w:t>
      </w:r>
    </w:p>
    <w:p w14:paraId="5BBBB2B1" w14:textId="77777777" w:rsidR="00C53104" w:rsidRDefault="00C53104" w:rsidP="00C53104">
      <w:r>
        <w:t>(John, “Antitrust in Digital Markets,” 72 Vand. L. Rev. 1497) /// Anekah</w:t>
      </w:r>
    </w:p>
    <w:p w14:paraId="4AC30F76" w14:textId="77777777" w:rsidR="00C53104" w:rsidRDefault="00C53104" w:rsidP="00C53104">
      <w:pPr>
        <w:rPr>
          <w:sz w:val="16"/>
        </w:rPr>
      </w:pPr>
      <w:r>
        <w:rPr>
          <w:sz w:val="16"/>
        </w:rPr>
        <w:t xml:space="preserve">Due in no small part to the entry barriers described above, </w:t>
      </w:r>
      <w:r>
        <w:rPr>
          <w:rStyle w:val="Emphasis"/>
        </w:rPr>
        <w:t xml:space="preserve">digital </w:t>
      </w:r>
      <w:r>
        <w:rPr>
          <w:rStyle w:val="Emphasis"/>
          <w:highlight w:val="green"/>
        </w:rPr>
        <w:t>giants cast long shadows</w:t>
      </w:r>
      <w:r>
        <w:rPr>
          <w:sz w:val="16"/>
        </w:rPr>
        <w:t xml:space="preserve">. </w:t>
      </w:r>
      <w:r>
        <w:rPr>
          <w:rStyle w:val="Emphasis"/>
        </w:rPr>
        <w:t xml:space="preserve">Even </w:t>
      </w:r>
      <w:r>
        <w:rPr>
          <w:rStyle w:val="Emphasis"/>
          <w:highlight w:val="green"/>
        </w:rPr>
        <w:t>the</w:t>
      </w:r>
      <w:r>
        <w:rPr>
          <w:rStyle w:val="StyleUnderline"/>
        </w:rPr>
        <w:t xml:space="preserve"> mere </w:t>
      </w:r>
      <w:r>
        <w:rPr>
          <w:rStyle w:val="Emphasis"/>
          <w:highlight w:val="green"/>
        </w:rPr>
        <w:t>presence</w:t>
      </w:r>
      <w:r>
        <w:rPr>
          <w:sz w:val="16"/>
        </w:rPr>
        <w:t>—and certainly the activities—</w:t>
      </w:r>
      <w:r>
        <w:rPr>
          <w:rStyle w:val="Emphasis"/>
          <w:highlight w:val="green"/>
        </w:rPr>
        <w:t>of an incumbent</w:t>
      </w:r>
      <w:r>
        <w:rPr>
          <w:sz w:val="16"/>
        </w:rPr>
        <w:t xml:space="preserve"> like Google or Facebook in a given market </w:t>
      </w:r>
      <w:r>
        <w:rPr>
          <w:rStyle w:val="Emphasis"/>
          <w:highlight w:val="green"/>
        </w:rPr>
        <w:t>can hinder entry and stifle innovation</w:t>
      </w:r>
      <w:r>
        <w:rPr>
          <w:sz w:val="16"/>
        </w:rPr>
        <w:t xml:space="preserve">. This dynamic may not be entirely unique to, but does appear to be particularly acute in, digital markets. Yet, perhaps because collecting sufficiently rigorous empirical evidence of consumer-welfare harm is difficult in this context,109 it has gone largely overlooked. The evidence gathered to date suggests that the presence of Google or Facebook in a market can hinder innovation in that market. </w:t>
      </w:r>
      <w:r>
        <w:rPr>
          <w:rStyle w:val="StyleUnderline"/>
        </w:rPr>
        <w:t xml:space="preserve">Recent empirical work indicates that </w:t>
      </w:r>
      <w:r>
        <w:rPr>
          <w:rStyle w:val="Emphasis"/>
          <w:highlight w:val="green"/>
        </w:rPr>
        <w:t>after Google</w:t>
      </w:r>
      <w:r>
        <w:rPr>
          <w:rStyle w:val="Emphasis"/>
        </w:rPr>
        <w:t xml:space="preserve"> vertically </w:t>
      </w:r>
      <w:r>
        <w:rPr>
          <w:rStyle w:val="Emphasis"/>
          <w:highlight w:val="green"/>
        </w:rPr>
        <w:t>integrates into the market for an app</w:t>
      </w:r>
      <w:r>
        <w:rPr>
          <w:rStyle w:val="StyleUnderline"/>
        </w:rPr>
        <w:t xml:space="preserve"> that runs on its Android mobile OS, the </w:t>
      </w:r>
      <w:r>
        <w:rPr>
          <w:rStyle w:val="Emphasis"/>
          <w:highlight w:val="green"/>
        </w:rPr>
        <w:t>dev</w:t>
      </w:r>
      <w:r>
        <w:rPr>
          <w:rStyle w:val="Emphasis"/>
        </w:rPr>
        <w:t>eloper</w:t>
      </w:r>
      <w:r>
        <w:rPr>
          <w:rStyle w:val="Emphasis"/>
          <w:highlight w:val="green"/>
        </w:rPr>
        <w:t>s</w:t>
      </w:r>
      <w:r>
        <w:rPr>
          <w:rStyle w:val="Emphasis"/>
        </w:rPr>
        <w:t xml:space="preserve"> of existing apps in that market </w:t>
      </w:r>
      <w:r>
        <w:rPr>
          <w:rStyle w:val="Emphasis"/>
          <w:highlight w:val="green"/>
        </w:rPr>
        <w:t>reduce their</w:t>
      </w:r>
      <w:r>
        <w:rPr>
          <w:rStyle w:val="StyleUnderline"/>
        </w:rPr>
        <w:t xml:space="preserve"> own </w:t>
      </w:r>
      <w:r>
        <w:rPr>
          <w:rStyle w:val="Emphasis"/>
          <w:highlight w:val="green"/>
        </w:rPr>
        <w:t>efforts</w:t>
      </w:r>
      <w:r>
        <w:rPr>
          <w:rStyle w:val="StyleUnderline"/>
          <w:highlight w:val="green"/>
        </w:rPr>
        <w:t xml:space="preserve"> </w:t>
      </w:r>
      <w:r>
        <w:rPr>
          <w:rStyle w:val="Emphasis"/>
          <w:highlight w:val="green"/>
        </w:rPr>
        <w:t>to</w:t>
      </w:r>
      <w:r>
        <w:rPr>
          <w:rStyle w:val="StyleUnderline"/>
        </w:rPr>
        <w:t xml:space="preserve"> continue </w:t>
      </w:r>
      <w:r>
        <w:rPr>
          <w:rStyle w:val="Emphasis"/>
          <w:highlight w:val="green"/>
        </w:rPr>
        <w:t>innovat</w:t>
      </w:r>
      <w:r>
        <w:rPr>
          <w:rStyle w:val="StyleUnderline"/>
        </w:rPr>
        <w:t>ing</w:t>
      </w:r>
      <w:r>
        <w:rPr>
          <w:sz w:val="16"/>
        </w:rPr>
        <w:t xml:space="preserve">.110 </w:t>
      </w:r>
      <w:r>
        <w:rPr>
          <w:rStyle w:val="Emphasis"/>
        </w:rPr>
        <w:t xml:space="preserve">More broadly, </w:t>
      </w:r>
      <w:r>
        <w:rPr>
          <w:rStyle w:val="Emphasis"/>
          <w:highlight w:val="green"/>
        </w:rPr>
        <w:t>angel and seed investment</w:t>
      </w:r>
      <w:r>
        <w:rPr>
          <w:rStyle w:val="Emphasis"/>
        </w:rPr>
        <w:t xml:space="preserve"> </w:t>
      </w:r>
      <w:r>
        <w:rPr>
          <w:rStyle w:val="StyleUnderline"/>
        </w:rPr>
        <w:t xml:space="preserve">activity in the United States </w:t>
      </w:r>
      <w:r>
        <w:rPr>
          <w:rStyle w:val="Emphasis"/>
          <w:highlight w:val="green"/>
        </w:rPr>
        <w:t>has declined</w:t>
      </w:r>
      <w:r>
        <w:rPr>
          <w:rStyle w:val="StyleUnderline"/>
        </w:rPr>
        <w:t xml:space="preserve"> since 201</w:t>
      </w:r>
      <w:r>
        <w:rPr>
          <w:sz w:val="16"/>
        </w:rPr>
        <w:t xml:space="preserve">5, both in terms of overall deal value and (more precipitously) number of deals closed.111 </w:t>
      </w:r>
      <w:r>
        <w:rPr>
          <w:rStyle w:val="Emphasis"/>
          <w:highlight w:val="green"/>
        </w:rPr>
        <w:t>As market concentration continues to rise</w:t>
      </w:r>
      <w:r>
        <w:rPr>
          <w:sz w:val="16"/>
        </w:rPr>
        <w:t xml:space="preserve">, in part due to relatively lax antitrust enforcement, </w:t>
      </w:r>
      <w:r>
        <w:rPr>
          <w:rStyle w:val="Emphasis"/>
          <w:highlight w:val="green"/>
        </w:rPr>
        <w:t>start-up rates are declining</w:t>
      </w:r>
      <w:r>
        <w:rPr>
          <w:rStyle w:val="StyleUnderline"/>
          <w:highlight w:val="green"/>
        </w:rPr>
        <w:t xml:space="preserve"> </w:t>
      </w:r>
      <w:r>
        <w:rPr>
          <w:rStyle w:val="Emphasis"/>
          <w:highlight w:val="green"/>
        </w:rPr>
        <w:t>across</w:t>
      </w:r>
      <w:r>
        <w:rPr>
          <w:rStyle w:val="StyleUnderline"/>
        </w:rPr>
        <w:t xml:space="preserve"> </w:t>
      </w:r>
      <w:r>
        <w:rPr>
          <w:rStyle w:val="StyleUnderline"/>
          <w:b/>
          <w:bCs/>
          <w:highlight w:val="green"/>
        </w:rPr>
        <w:t>all sectors</w:t>
      </w:r>
      <w:r>
        <w:rPr>
          <w:rStyle w:val="StyleUnderline"/>
        </w:rPr>
        <w:t xml:space="preserve"> </w:t>
      </w:r>
      <w:r>
        <w:rPr>
          <w:rStyle w:val="StyleUnderline"/>
          <w:b/>
          <w:bCs/>
        </w:rPr>
        <w:t>of</w:t>
      </w:r>
      <w:r>
        <w:rPr>
          <w:rStyle w:val="StyleUnderline"/>
        </w:rPr>
        <w:t xml:space="preserve"> </w:t>
      </w:r>
      <w:r>
        <w:rPr>
          <w:rStyle w:val="Emphasis"/>
        </w:rPr>
        <w:t>the economy</w:t>
      </w:r>
      <w:r>
        <w:rPr>
          <w:sz w:val="16"/>
        </w:rPr>
        <w:t xml:space="preserve">.112 A particular type of strategic conduct by an incumbent—even if legal—can also disincentivize entry and innovation. </w:t>
      </w:r>
      <w:r>
        <w:rPr>
          <w:rStyle w:val="Emphasis"/>
          <w:highlight w:val="green"/>
        </w:rPr>
        <w:t>Dominant</w:t>
      </w:r>
      <w:r>
        <w:rPr>
          <w:rStyle w:val="StyleUnderline"/>
        </w:rPr>
        <w:t xml:space="preserve"> digital </w:t>
      </w:r>
      <w:r>
        <w:rPr>
          <w:rStyle w:val="Emphasis"/>
          <w:highlight w:val="green"/>
        </w:rPr>
        <w:t>firms</w:t>
      </w:r>
      <w:r>
        <w:rPr>
          <w:rStyle w:val="StyleUnderline"/>
        </w:rPr>
        <w:t xml:space="preserve"> are in a unique position to </w:t>
      </w:r>
      <w:r>
        <w:rPr>
          <w:rStyle w:val="Emphasis"/>
          <w:highlight w:val="green"/>
        </w:rPr>
        <w:t>clone</w:t>
      </w:r>
      <w:r>
        <w:rPr>
          <w:rStyle w:val="Emphasis"/>
        </w:rPr>
        <w:t xml:space="preserve">, or mimic, </w:t>
      </w:r>
      <w:r>
        <w:rPr>
          <w:rStyle w:val="Emphasis"/>
          <w:highlight w:val="green"/>
        </w:rPr>
        <w:t>small startups’ features</w:t>
      </w:r>
      <w:r>
        <w:rPr>
          <w:rStyle w:val="StyleUnderline"/>
        </w:rPr>
        <w:t>.</w:t>
      </w:r>
      <w:r>
        <w:rPr>
          <w:sz w:val="16"/>
        </w:rPr>
        <w:t xml:space="preserve">113 Over time, such </w:t>
      </w:r>
      <w:r>
        <w:rPr>
          <w:rStyle w:val="Emphasis"/>
          <w:highlight w:val="green"/>
        </w:rPr>
        <w:t>free-riding may dissuade startups</w:t>
      </w:r>
      <w:r>
        <w:rPr>
          <w:sz w:val="16"/>
        </w:rPr>
        <w:t xml:space="preserve"> from even attempting entry. A hypothetical illustrates the problem. Suppose a new platform, E, enters the social networking space with hopes of attracting users via an attractive, unique feature. If the social networking space were characterized by vigorous competition, E might stand a good chance of success. Even if an existing rival were to mimic E’s feature, E would remain the first mover as to that feature.114 The would-be copycat has no unique strategic advantage to exploit, leaving E free to compete on the merits. But, in the real world, the general social networking space has matured and yielded one dominant player, Facebook, Inc</w:t>
      </w:r>
      <w:r>
        <w:rPr>
          <w:rStyle w:val="StyleUnderline"/>
        </w:rPr>
        <w:t xml:space="preserve">. </w:t>
      </w:r>
      <w:r>
        <w:rPr>
          <w:rStyle w:val="Emphasis"/>
          <w:highlight w:val="green"/>
        </w:rPr>
        <w:t>Copycat strategies are</w:t>
      </w:r>
      <w:r>
        <w:rPr>
          <w:rStyle w:val="StyleUnderline"/>
        </w:rPr>
        <w:t xml:space="preserve"> far more </w:t>
      </w:r>
      <w:r>
        <w:rPr>
          <w:rStyle w:val="Emphasis"/>
        </w:rPr>
        <w:t xml:space="preserve">likely to be </w:t>
      </w:r>
      <w:r>
        <w:rPr>
          <w:rStyle w:val="Emphasis"/>
          <w:highlight w:val="green"/>
        </w:rPr>
        <w:t>successful when employed by a</w:t>
      </w:r>
      <w:r>
        <w:rPr>
          <w:rStyle w:val="Emphasis"/>
        </w:rPr>
        <w:t xml:space="preserve"> dominant </w:t>
      </w:r>
      <w:r>
        <w:rPr>
          <w:rStyle w:val="Emphasis"/>
          <w:highlight w:val="green"/>
        </w:rPr>
        <w:t>incumbent</w:t>
      </w:r>
      <w:r>
        <w:rPr>
          <w:rStyle w:val="StyleUnderline"/>
        </w:rPr>
        <w:t xml:space="preserve"> with an installed base of</w:t>
      </w:r>
      <w:r>
        <w:rPr>
          <w:sz w:val="16"/>
        </w:rPr>
        <w:t xml:space="preserve"> over two billion </w:t>
      </w:r>
      <w:r>
        <w:rPr>
          <w:rStyle w:val="StyleUnderline"/>
        </w:rPr>
        <w:t>users.</w:t>
      </w:r>
      <w:r>
        <w:rPr>
          <w:sz w:val="16"/>
        </w:rPr>
        <w:t xml:space="preserve">115 The saga of Snapchat, a multimedia messaging app, provides a ready example. Noticing the traction Snapchat was gaining among teenage users, Facebook offered to buy it.116 When that attempt failed, Facebook turned instead to mimicking Snapchat’s features.117 Google reportedly offered to buy Snapchat as well,118 then similarly pivoted toward mimicry.119 Multiple analysts credited these tactics with depressing Snapchat’s user growth and share price.120 </w:t>
      </w:r>
      <w:r>
        <w:rPr>
          <w:rStyle w:val="Emphasis"/>
          <w:highlight w:val="green"/>
        </w:rPr>
        <w:t>Emergin</w:t>
      </w:r>
      <w:r>
        <w:rPr>
          <w:rStyle w:val="Emphasis"/>
        </w:rPr>
        <w:t xml:space="preserve">g empirical </w:t>
      </w:r>
      <w:r>
        <w:rPr>
          <w:rStyle w:val="Emphasis"/>
          <w:highlight w:val="green"/>
        </w:rPr>
        <w:t>ev</w:t>
      </w:r>
      <w:r>
        <w:rPr>
          <w:rStyle w:val="Emphasis"/>
        </w:rPr>
        <w:t xml:space="preserve">idence </w:t>
      </w:r>
      <w:r>
        <w:rPr>
          <w:rStyle w:val="Emphasis"/>
          <w:highlight w:val="green"/>
        </w:rPr>
        <w:t>suggests this is not an isolated example</w:t>
      </w:r>
      <w:r>
        <w:rPr>
          <w:rStyle w:val="Emphasis"/>
        </w:rPr>
        <w:t>.</w:t>
      </w:r>
      <w:r>
        <w:rPr>
          <w:sz w:val="16"/>
        </w:rPr>
        <w:t xml:space="preserve">121 After surveying dozens of investors and entrepreneurs, </w:t>
      </w:r>
      <w:r>
        <w:rPr>
          <w:rStyle w:val="StyleUnderline"/>
        </w:rPr>
        <w:t>one tech</w:t>
      </w:r>
      <w:r>
        <w:rPr>
          <w:sz w:val="16"/>
        </w:rPr>
        <w:t xml:space="preserve">nology </w:t>
      </w:r>
      <w:r>
        <w:rPr>
          <w:rStyle w:val="StyleUnderline"/>
        </w:rPr>
        <w:t>reporter concluded that Facebook’s free-riding “is having a profound impact on innovation in Silicon Valley</w:t>
      </w:r>
      <w:r>
        <w:rPr>
          <w:sz w:val="16"/>
        </w:rPr>
        <w:t xml:space="preserve">, by creating a strong disincentive for investors and start-ups to put money and effort into creating products Facebook might copy.”122 According to a founder, </w:t>
      </w:r>
      <w:r>
        <w:rPr>
          <w:rStyle w:val="StyleUnderline"/>
        </w:rPr>
        <w:t>Amazon casts a similarly long shadow</w:t>
      </w:r>
      <w:r>
        <w:rPr>
          <w:sz w:val="16"/>
        </w:rPr>
        <w:t xml:space="preserve">: “People are not getting funded because Amazon might one day compete with them.”123 At a University of Chicago panel discussion, venture capitalist Albert Wenger depicted </w:t>
      </w:r>
      <w:r>
        <w:rPr>
          <w:rStyle w:val="StyleUnderline"/>
        </w:rPr>
        <w:t>the shadows around digital giants like Google, Facebook, and Amazon as “Kill Zones,” that is, “areas not worth operating or investing in, since defeat is guaranteed.”</w:t>
      </w:r>
      <w:r>
        <w:rPr>
          <w:sz w:val="16"/>
        </w:rPr>
        <w:t>124</w:t>
      </w:r>
    </w:p>
    <w:p w14:paraId="3834EF92" w14:textId="77777777" w:rsidR="00C53104" w:rsidRDefault="00C53104" w:rsidP="00C53104">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61D77560" w14:textId="77777777" w:rsidR="00C53104" w:rsidRDefault="00C53104" w:rsidP="00C53104">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1BECCB4" w14:textId="77777777" w:rsidR="00C53104" w:rsidRDefault="00C53104" w:rsidP="00C53104">
      <w:pPr>
        <w:rPr>
          <w:sz w:val="16"/>
        </w:rPr>
      </w:pPr>
      <w:r>
        <w:rPr>
          <w:sz w:val="16"/>
        </w:rPr>
        <w:t xml:space="preserve">Surprising as it may seem, </w:t>
      </w:r>
      <w:r>
        <w:rPr>
          <w:rStyle w:val="StyleUnderline"/>
        </w:rPr>
        <w:t>out of the deepest</w:t>
      </w:r>
      <w:r>
        <w:rPr>
          <w:sz w:val="16"/>
        </w:rPr>
        <w:t xml:space="preserve"> </w:t>
      </w:r>
      <w:r>
        <w:rPr>
          <w:rStyle w:val="Emphasis"/>
        </w:rPr>
        <w:t>economic crisis</w:t>
      </w:r>
      <w:r>
        <w:rPr>
          <w:sz w:val="16"/>
        </w:rPr>
        <w:t xml:space="preserve"> </w:t>
      </w:r>
      <w:r>
        <w:rPr>
          <w:rStyle w:val="StyleUnderline"/>
        </w:rPr>
        <w:t>since World War II could come</w:t>
      </w:r>
      <w:r>
        <w:rPr>
          <w:sz w:val="16"/>
        </w:rPr>
        <w:t xml:space="preserve"> a new era of </w:t>
      </w:r>
      <w:r>
        <w:rPr>
          <w:rStyle w:val="Emphasis"/>
        </w:rPr>
        <w:t>productivity gains</w:t>
      </w:r>
      <w:r>
        <w:rPr>
          <w:sz w:val="16"/>
        </w:rPr>
        <w:t xml:space="preserve"> </w:t>
      </w:r>
      <w:r>
        <w:rPr>
          <w:rStyle w:val="StyleUnderline"/>
        </w:rPr>
        <w:t>and prosperity</w:t>
      </w:r>
      <w:r>
        <w:rPr>
          <w:sz w:val="16"/>
        </w:rPr>
        <w:t xml:space="preserve">. </w:t>
      </w:r>
      <w:r>
        <w:rPr>
          <w:rStyle w:val="StyleUnderline"/>
        </w:rPr>
        <w:t>Whether that happens will depend</w:t>
      </w:r>
      <w:r>
        <w:rPr>
          <w:sz w:val="16"/>
        </w:rPr>
        <w:t xml:space="preserve"> largely </w:t>
      </w:r>
      <w:r>
        <w:rPr>
          <w:rStyle w:val="StyleUnderline"/>
        </w:rPr>
        <w:t>on the decisions</w:t>
      </w:r>
      <w:r>
        <w:rPr>
          <w:sz w:val="16"/>
        </w:rPr>
        <w:t xml:space="preserve"> that </w:t>
      </w:r>
      <w:r>
        <w:rPr>
          <w:rStyle w:val="Emphasis"/>
        </w:rPr>
        <w:t>governments</w:t>
      </w:r>
      <w:r>
        <w:rPr>
          <w:sz w:val="16"/>
        </w:rPr>
        <w:t xml:space="preserve"> and businesses </w:t>
      </w:r>
      <w:r>
        <w:rPr>
          <w:rStyle w:val="StyleUnderline"/>
        </w:rPr>
        <w:t>make as they prepare to exit the</w:t>
      </w:r>
      <w:r>
        <w:rPr>
          <w:sz w:val="16"/>
        </w:rPr>
        <w:t xml:space="preserve"> </w:t>
      </w:r>
      <w:r>
        <w:rPr>
          <w:rStyle w:val="Emphasis"/>
        </w:rPr>
        <w:t>pandemic</w:t>
      </w:r>
      <w:r>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Pr>
          <w:rStyle w:val="StyleUnderline"/>
        </w:rPr>
        <w:t xml:space="preserve">the outlook is </w:t>
      </w:r>
      <w:r>
        <w:rPr>
          <w:rStyle w:val="Emphasis"/>
        </w:rPr>
        <w:t>less optimistic</w:t>
      </w:r>
      <w:r>
        <w:rPr>
          <w:sz w:val="16"/>
        </w:rPr>
        <w:t xml:space="preserve"> </w:t>
      </w:r>
      <w:r>
        <w:rPr>
          <w:rStyle w:val="StyleUnderline"/>
        </w:rPr>
        <w:t xml:space="preserve">over the </w:t>
      </w:r>
      <w:r>
        <w:rPr>
          <w:rStyle w:val="Emphasis"/>
        </w:rPr>
        <w:t>long term</w:t>
      </w:r>
      <w:r>
        <w:rPr>
          <w:sz w:val="16"/>
        </w:rPr>
        <w:t xml:space="preserve">, </w:t>
      </w:r>
      <w:r>
        <w:rPr>
          <w:rStyle w:val="StyleUnderline"/>
        </w:rPr>
        <w:t xml:space="preserve">since governments cannot </w:t>
      </w:r>
      <w:r>
        <w:rPr>
          <w:rStyle w:val="Emphasis"/>
        </w:rPr>
        <w:t>spend indefinitely</w:t>
      </w:r>
      <w:r>
        <w:rPr>
          <w:sz w:val="16"/>
        </w:rPr>
        <w:t xml:space="preserve"> </w:t>
      </w:r>
      <w:r>
        <w:rPr>
          <w:rStyle w:val="StyleUnderline"/>
        </w:rPr>
        <w:t>and</w:t>
      </w:r>
      <w:r>
        <w:rPr>
          <w:sz w:val="16"/>
        </w:rPr>
        <w:t xml:space="preserve"> consumer and investment </w:t>
      </w:r>
      <w:r>
        <w:rPr>
          <w:rStyle w:val="StyleUnderline"/>
        </w:rPr>
        <w:t xml:space="preserve">spending may not </w:t>
      </w:r>
      <w:r>
        <w:rPr>
          <w:rStyle w:val="Emphasis"/>
        </w:rPr>
        <w:t>fill the gap.</w:t>
      </w:r>
      <w:r>
        <w:rPr>
          <w:sz w:val="16"/>
        </w:rPr>
        <w:t xml:space="preserve"> </w:t>
      </w:r>
      <w:r>
        <w:rPr>
          <w:rStyle w:val="StyleUnderline"/>
          <w:highlight w:val="green"/>
        </w:rPr>
        <w:t>Governments</w:t>
      </w:r>
      <w:r>
        <w:rPr>
          <w:sz w:val="16"/>
        </w:rPr>
        <w:t xml:space="preserve"> and businesses </w:t>
      </w:r>
      <w:r>
        <w:rPr>
          <w:rStyle w:val="StyleUnderline"/>
          <w:highlight w:val="green"/>
        </w:rPr>
        <w:t>must</w:t>
      </w:r>
      <w:r>
        <w:rPr>
          <w:sz w:val="16"/>
        </w:rPr>
        <w:t xml:space="preserve"> therefore seek to </w:t>
      </w:r>
      <w:r>
        <w:rPr>
          <w:rStyle w:val="StyleUnderline"/>
        </w:rPr>
        <w:t xml:space="preserve">create the conditions for </w:t>
      </w:r>
      <w:r>
        <w:rPr>
          <w:rStyle w:val="Emphasis"/>
        </w:rPr>
        <w:t>sustained</w:t>
      </w:r>
      <w:r>
        <w:rPr>
          <w:sz w:val="16"/>
        </w:rPr>
        <w:t xml:space="preserve"> productivity </w:t>
      </w:r>
      <w:r>
        <w:rPr>
          <w:rStyle w:val="Emphasis"/>
        </w:rPr>
        <w:t>growth</w:t>
      </w:r>
      <w:r>
        <w:rPr>
          <w:sz w:val="16"/>
        </w:rPr>
        <w:t xml:space="preserve"> and prosperity, in particular </w:t>
      </w:r>
      <w:r>
        <w:rPr>
          <w:rStyle w:val="StyleUnderline"/>
        </w:rPr>
        <w:t xml:space="preserve">by </w:t>
      </w:r>
      <w:r>
        <w:rPr>
          <w:rStyle w:val="StyleUnderline"/>
          <w:highlight w:val="green"/>
        </w:rPr>
        <w:t>facilitat</w:t>
      </w:r>
      <w:r>
        <w:rPr>
          <w:rStyle w:val="StyleUnderline"/>
        </w:rPr>
        <w:t>ing</w:t>
      </w:r>
      <w:r>
        <w:rPr>
          <w:sz w:val="16"/>
        </w:rPr>
        <w:t xml:space="preserve"> the diffusion of </w:t>
      </w:r>
      <w:r>
        <w:rPr>
          <w:rStyle w:val="Emphasis"/>
        </w:rPr>
        <w:t>tech</w:t>
      </w:r>
      <w:r>
        <w:rPr>
          <w:sz w:val="16"/>
        </w:rPr>
        <w:t xml:space="preserve">nological and organizational </w:t>
      </w:r>
      <w:r>
        <w:rPr>
          <w:rStyle w:val="Emphasis"/>
          <w:highlight w:val="green"/>
        </w:rPr>
        <w:t>innovation</w:t>
      </w:r>
      <w:r>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Pr>
          <w:sz w:val="16"/>
        </w:rPr>
        <w:t xml:space="preserve"> productivity </w:t>
      </w:r>
      <w:r>
        <w:rPr>
          <w:rStyle w:val="Emphasis"/>
        </w:rPr>
        <w:t>growth</w:t>
      </w:r>
      <w:r>
        <w:rPr>
          <w:rStyle w:val="StyleUnderline"/>
        </w:rPr>
        <w:t xml:space="preserve"> can be understood as a succession of</w:t>
      </w:r>
      <w:r>
        <w:rPr>
          <w:sz w:val="16"/>
        </w:rPr>
        <w:t xml:space="preserve"> </w:t>
      </w:r>
      <w:r>
        <w:rPr>
          <w:rStyle w:val="Emphasis"/>
        </w:rPr>
        <w:t>technological revolutions</w:t>
      </w:r>
      <w:r>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Pr>
          <w:sz w:val="16"/>
        </w:rPr>
        <w:t xml:space="preserve"> </w:t>
      </w:r>
      <w:r>
        <w:rPr>
          <w:rStyle w:val="Emphasis"/>
        </w:rPr>
        <w:t>innovation</w:t>
      </w:r>
      <w:r>
        <w:rPr>
          <w:sz w:val="16"/>
        </w:rPr>
        <w:t xml:space="preserve"> and </w:t>
      </w:r>
      <w:r>
        <w:rPr>
          <w:rStyle w:val="StyleUnderline"/>
        </w:rPr>
        <w:t>adoption</w:t>
      </w:r>
      <w:r>
        <w:rPr>
          <w:sz w:val="16"/>
        </w:rPr>
        <w:t xml:space="preserve">, and another between adoption </w:t>
      </w:r>
      <w:r>
        <w:rPr>
          <w:rStyle w:val="StyleUnderline"/>
        </w:rPr>
        <w:t>and</w:t>
      </w:r>
      <w:r>
        <w:rPr>
          <w:sz w:val="16"/>
        </w:rPr>
        <w:t xml:space="preserve"> </w:t>
      </w:r>
      <w:r>
        <w:rPr>
          <w:rStyle w:val="Emphasis"/>
        </w:rPr>
        <w:t>economic impact</w:t>
      </w:r>
      <w:r>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Pr>
          <w:rStyle w:val="Emphasis"/>
          <w:highlight w:val="green"/>
        </w:rPr>
        <w:t>productivity</w:t>
      </w:r>
      <w:r>
        <w:rPr>
          <w:rStyle w:val="Emphasis"/>
        </w:rPr>
        <w:t xml:space="preserve"> growth</w:t>
      </w:r>
      <w:r>
        <w:rPr>
          <w:sz w:val="16"/>
        </w:rPr>
        <w:t xml:space="preserve"> </w:t>
      </w:r>
      <w:r>
        <w:rPr>
          <w:rStyle w:val="StyleUnderline"/>
        </w:rPr>
        <w:t xml:space="preserve">in the United States </w:t>
      </w:r>
      <w:r>
        <w:rPr>
          <w:rStyle w:val="StyleUnderline"/>
          <w:highlight w:val="green"/>
        </w:rPr>
        <w:t>fell by</w:t>
      </w:r>
      <w:r>
        <w:rPr>
          <w:rStyle w:val="StyleUnderline"/>
        </w:rPr>
        <w:t xml:space="preserve"> </w:t>
      </w:r>
      <w:r>
        <w:rPr>
          <w:rStyle w:val="Emphasis"/>
        </w:rPr>
        <w:t xml:space="preserve">more than </w:t>
      </w:r>
      <w:r>
        <w:rPr>
          <w:rStyle w:val="Emphasis"/>
          <w:highlight w:val="green"/>
        </w:rPr>
        <w:t>half</w:t>
      </w:r>
      <w:r>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Pr>
          <w:sz w:val="16"/>
        </w:rPr>
        <w:t xml:space="preserve">. </w:t>
      </w:r>
      <w:r>
        <w:rPr>
          <w:rStyle w:val="StyleUnderline"/>
        </w:rPr>
        <w:t xml:space="preserve">After a decade of </w:t>
      </w:r>
      <w:r>
        <w:rPr>
          <w:rStyle w:val="Emphasis"/>
        </w:rPr>
        <w:t>rapid productivity</w:t>
      </w:r>
      <w:r>
        <w:rPr>
          <w:sz w:val="16"/>
        </w:rPr>
        <w:t xml:space="preserve"> </w:t>
      </w:r>
      <w:r>
        <w:rPr>
          <w:rStyle w:val="StyleUnderline"/>
        </w:rPr>
        <w:t>gains</w:t>
      </w:r>
      <w:r>
        <w:rPr>
          <w:sz w:val="16"/>
        </w:rPr>
        <w:t xml:space="preserve">, </w:t>
      </w:r>
      <w:r>
        <w:rPr>
          <w:rStyle w:val="StyleUnderline"/>
        </w:rPr>
        <w:t>the</w:t>
      </w:r>
      <w:r>
        <w:rPr>
          <w:sz w:val="16"/>
        </w:rPr>
        <w:t xml:space="preserve"> information </w:t>
      </w:r>
      <w:r>
        <w:rPr>
          <w:rStyle w:val="Emphasis"/>
        </w:rPr>
        <w:t>technology revolution</w:t>
      </w:r>
      <w:r>
        <w:rPr>
          <w:sz w:val="16"/>
        </w:rPr>
        <w:t xml:space="preserve"> </w:t>
      </w:r>
      <w:r>
        <w:rPr>
          <w:rStyle w:val="StyleUnderline"/>
        </w:rPr>
        <w:t xml:space="preserve">had reached a point of </w:t>
      </w:r>
      <w:r>
        <w:rPr>
          <w:rStyle w:val="Emphasis"/>
        </w:rPr>
        <w:t>diminishing returns</w:t>
      </w:r>
      <w:r>
        <w:rPr>
          <w:sz w:val="16"/>
        </w:rPr>
        <w:t xml:space="preserve">. </w:t>
      </w:r>
      <w:r>
        <w:rPr>
          <w:rStyle w:val="StyleUnderline"/>
        </w:rPr>
        <w:t xml:space="preserve">But the next wave of </w:t>
      </w:r>
      <w:r>
        <w:rPr>
          <w:rStyle w:val="Emphasis"/>
        </w:rPr>
        <w:t>technology</w:t>
      </w:r>
      <w:r>
        <w:rPr>
          <w:sz w:val="16"/>
        </w:rPr>
        <w:t>-the digitization of processes, big data and analytics, cloud computing, the Internet of Things-</w:t>
      </w:r>
      <w:r>
        <w:rPr>
          <w:rStyle w:val="StyleUnderline"/>
        </w:rPr>
        <w:t>was not yet ready to fill the gap</w:t>
      </w:r>
      <w:r>
        <w:rPr>
          <w:sz w:val="16"/>
        </w:rPr>
        <w:t xml:space="preserve">. Despite early breakthroughs in image recognition and natural language processing, </w:t>
      </w:r>
      <w:r>
        <w:rPr>
          <w:rStyle w:val="Emphasis"/>
        </w:rPr>
        <w:t>few firms</w:t>
      </w:r>
      <w:r>
        <w:rPr>
          <w:sz w:val="16"/>
        </w:rPr>
        <w:t xml:space="preserve"> </w:t>
      </w:r>
      <w:r>
        <w:rPr>
          <w:rStyle w:val="StyleUnderline"/>
        </w:rPr>
        <w:t>had begun to make use</w:t>
      </w:r>
      <w:r>
        <w:rPr>
          <w:sz w:val="16"/>
        </w:rPr>
        <w:t xml:space="preserve"> </w:t>
      </w:r>
      <w:r>
        <w:rPr>
          <w:rStyle w:val="StyleUnderline"/>
        </w:rPr>
        <w:t>of</w:t>
      </w:r>
      <w:r>
        <w:rPr>
          <w:sz w:val="16"/>
        </w:rPr>
        <w:t xml:space="preserve"> </w:t>
      </w:r>
      <w:r>
        <w:rPr>
          <w:rStyle w:val="Emphasis"/>
        </w:rPr>
        <w:t>a</w:t>
      </w:r>
      <w:r>
        <w:rPr>
          <w:sz w:val="16"/>
        </w:rPr>
        <w:t xml:space="preserve">rtificial </w:t>
      </w:r>
      <w:r>
        <w:rPr>
          <w:rStyle w:val="Emphasis"/>
        </w:rPr>
        <w:t>i</w:t>
      </w:r>
      <w:r>
        <w:rPr>
          <w:sz w:val="16"/>
        </w:rPr>
        <w:t xml:space="preserve">ntelligence technologies, </w:t>
      </w:r>
      <w:r>
        <w:rPr>
          <w:rStyle w:val="StyleUnderline"/>
        </w:rPr>
        <w:t>and digitization was proceeding</w:t>
      </w:r>
      <w:r>
        <w:rPr>
          <w:sz w:val="16"/>
        </w:rPr>
        <w:t xml:space="preserve"> </w:t>
      </w:r>
      <w:r>
        <w:rPr>
          <w:rStyle w:val="Emphasis"/>
        </w:rPr>
        <w:t>slowly</w:t>
      </w:r>
      <w:r>
        <w:rPr>
          <w:sz w:val="16"/>
        </w:rPr>
        <w:t xml:space="preserve">. We estimated, based on a sector-by sector assessment, that in 2015,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had reached only </w:t>
      </w:r>
      <w:r>
        <w:rPr>
          <w:rStyle w:val="Emphasis"/>
        </w:rPr>
        <w:t>18 percent</w:t>
      </w:r>
      <w:r>
        <w:rPr>
          <w:sz w:val="16"/>
        </w:rPr>
        <w:t xml:space="preserve"> </w:t>
      </w:r>
      <w:r>
        <w:rPr>
          <w:rStyle w:val="StyleUnderline"/>
        </w:rPr>
        <w:t xml:space="preserve">of its </w:t>
      </w:r>
      <w:r>
        <w:rPr>
          <w:rStyle w:val="Emphasis"/>
        </w:rPr>
        <w:t>digital potential</w:t>
      </w:r>
      <w:r>
        <w:rPr>
          <w:sz w:val="16"/>
        </w:rPr>
        <w:t xml:space="preserve"> and Europe had reached only 12 percent. Moreover, </w:t>
      </w:r>
      <w:r>
        <w:rPr>
          <w:rStyle w:val="StyleUnderline"/>
        </w:rPr>
        <w:t>a gap had opened up between</w:t>
      </w:r>
      <w:r>
        <w:rPr>
          <w:sz w:val="16"/>
        </w:rPr>
        <w:t xml:space="preserve"> the </w:t>
      </w:r>
      <w:r>
        <w:rPr>
          <w:rStyle w:val="StyleUnderline"/>
        </w:rPr>
        <w:t xml:space="preserve">firms that were </w:t>
      </w:r>
      <w:r>
        <w:rPr>
          <w:rStyle w:val="Emphasis"/>
        </w:rPr>
        <w:t>digital leaders</w:t>
      </w:r>
      <w:r>
        <w:rPr>
          <w:sz w:val="16"/>
        </w:rPr>
        <w:t xml:space="preserve"> </w:t>
      </w:r>
      <w:r>
        <w:rPr>
          <w:rStyle w:val="StyleUnderline"/>
        </w:rPr>
        <w:t xml:space="preserve">and those that were </w:t>
      </w:r>
      <w:r>
        <w:rPr>
          <w:rStyle w:val="Emphasis"/>
        </w:rPr>
        <w:t>digital laggards</w:t>
      </w:r>
      <w:r>
        <w:rPr>
          <w:sz w:val="16"/>
        </w:rPr>
        <w:t>-</w:t>
      </w:r>
      <w:r>
        <w:rPr>
          <w:rStyle w:val="StyleUnderline"/>
        </w:rPr>
        <w:t>a gap</w:t>
      </w:r>
      <w:r>
        <w:rPr>
          <w:sz w:val="16"/>
        </w:rPr>
        <w:t xml:space="preserve"> that other researchers found was </w:t>
      </w:r>
      <w:r>
        <w:rPr>
          <w:rStyle w:val="Emphasis"/>
        </w:rPr>
        <w:t>correlated</w:t>
      </w:r>
      <w:r>
        <w:rPr>
          <w:sz w:val="16"/>
        </w:rPr>
        <w:t xml:space="preserve"> </w:t>
      </w:r>
      <w:r>
        <w:rPr>
          <w:rStyle w:val="StyleUnderline"/>
        </w:rPr>
        <w:t>with</w:t>
      </w:r>
      <w:r>
        <w:rPr>
          <w:sz w:val="16"/>
        </w:rPr>
        <w:t xml:space="preserve"> a gap in </w:t>
      </w:r>
      <w:r>
        <w:rPr>
          <w:rStyle w:val="Emphasis"/>
        </w:rPr>
        <w:t>labor productivity</w:t>
      </w:r>
      <w:r>
        <w:rPr>
          <w:sz w:val="16"/>
        </w:rPr>
        <w:t xml:space="preserve">. This gap in technology adoption was widening at a time of weak consumer demand for goods and services, in large part due to the aftereffects of the financial crisis. </w:t>
      </w:r>
      <w:r>
        <w:rPr>
          <w:rStyle w:val="StyleUnderline"/>
          <w:highlight w:val="green"/>
        </w:rPr>
        <w:t>Firms scaled back</w:t>
      </w:r>
      <w:r>
        <w:rPr>
          <w:sz w:val="16"/>
        </w:rPr>
        <w:t xml:space="preserve"> their </w:t>
      </w:r>
      <w:r>
        <w:rPr>
          <w:rStyle w:val="Emphasis"/>
          <w:highlight w:val="green"/>
        </w:rPr>
        <w:t>investments</w:t>
      </w:r>
      <w:r>
        <w:rPr>
          <w:sz w:val="16"/>
        </w:rPr>
        <w:t xml:space="preserve">, </w:t>
      </w:r>
      <w:r>
        <w:rPr>
          <w:rStyle w:val="StyleUnderline"/>
        </w:rPr>
        <w:t xml:space="preserve">and </w:t>
      </w:r>
      <w:r>
        <w:rPr>
          <w:rStyle w:val="StyleUnderline"/>
          <w:highlight w:val="green"/>
        </w:rPr>
        <w:t xml:space="preserve">fewer </w:t>
      </w:r>
      <w:r>
        <w:rPr>
          <w:rStyle w:val="Emphasis"/>
        </w:rPr>
        <w:t xml:space="preserve">new </w:t>
      </w:r>
      <w:r>
        <w:rPr>
          <w:rStyle w:val="Emphasis"/>
          <w:highlight w:val="green"/>
        </w:rPr>
        <w:t>businesses</w:t>
      </w:r>
      <w:r>
        <w:rPr>
          <w:rStyle w:val="StyleUnderline"/>
        </w:rPr>
        <w:t xml:space="preserve"> were</w:t>
      </w:r>
      <w:r>
        <w:rPr>
          <w:sz w:val="16"/>
        </w:rPr>
        <w:t xml:space="preserve"> </w:t>
      </w:r>
      <w:r>
        <w:rPr>
          <w:rStyle w:val="StyleUnderline"/>
          <w:highlight w:val="green"/>
        </w:rPr>
        <w:t>created</w:t>
      </w:r>
      <w:r>
        <w:rPr>
          <w:sz w:val="16"/>
        </w:rPr>
        <w:t xml:space="preserve">. Making matters worse, </w:t>
      </w:r>
      <w:r>
        <w:rPr>
          <w:rStyle w:val="StyleUnderline"/>
        </w:rPr>
        <w:t>the share of income that flowed</w:t>
      </w:r>
      <w:r>
        <w:rPr>
          <w:sz w:val="16"/>
        </w:rPr>
        <w:t xml:space="preserve"> </w:t>
      </w:r>
      <w:r>
        <w:rPr>
          <w:rStyle w:val="StyleUnderline"/>
        </w:rPr>
        <w:t>to top earners and</w:t>
      </w:r>
      <w:r>
        <w:rPr>
          <w:sz w:val="16"/>
        </w:rPr>
        <w:t xml:space="preserve"> the </w:t>
      </w:r>
      <w:r>
        <w:rPr>
          <w:rStyle w:val="Emphasis"/>
        </w:rPr>
        <w:t>owners of capital</w:t>
      </w:r>
      <w:r>
        <w:rPr>
          <w:sz w:val="16"/>
        </w:rPr>
        <w:t xml:space="preserve"> </w:t>
      </w:r>
      <w:r>
        <w:rPr>
          <w:rStyle w:val="StyleUnderline"/>
        </w:rPr>
        <w:t>increased, while the share that went to labor decreased</w:t>
      </w:r>
      <w:r>
        <w:rPr>
          <w:sz w:val="16"/>
        </w:rPr>
        <w:t xml:space="preserve">, </w:t>
      </w:r>
      <w:r>
        <w:rPr>
          <w:rStyle w:val="StyleUnderline"/>
        </w:rPr>
        <w:t xml:space="preserve">further </w:t>
      </w:r>
      <w:r>
        <w:rPr>
          <w:rStyle w:val="Emphasis"/>
          <w:highlight w:val="green"/>
        </w:rPr>
        <w:t>weakening demand</w:t>
      </w:r>
      <w:r>
        <w:rPr>
          <w:sz w:val="16"/>
        </w:rPr>
        <w:t xml:space="preserve">. Across the United States and Europe, the vast majority of </w:t>
      </w:r>
      <w:r>
        <w:rPr>
          <w:rStyle w:val="StyleUnderline"/>
        </w:rPr>
        <w:t xml:space="preserve">sectors experienced declines in </w:t>
      </w:r>
      <w:r>
        <w:rPr>
          <w:rStyle w:val="Emphasis"/>
        </w:rPr>
        <w:t>productivity growth</w:t>
      </w:r>
      <w:r>
        <w:rPr>
          <w:sz w:val="16"/>
        </w:rPr>
        <w:t xml:space="preserve">. </w:t>
      </w:r>
      <w:r>
        <w:rPr>
          <w:rStyle w:val="StyleUnderline"/>
        </w:rPr>
        <w:t>Only four percent of</w:t>
      </w:r>
      <w:r>
        <w:rPr>
          <w:sz w:val="16"/>
        </w:rPr>
        <w:t xml:space="preserve"> </w:t>
      </w:r>
      <w:r>
        <w:rPr>
          <w:rStyle w:val="StyleUnderline"/>
        </w:rPr>
        <w:t>all</w:t>
      </w:r>
      <w:r>
        <w:rPr>
          <w:sz w:val="16"/>
        </w:rPr>
        <w:t xml:space="preserve"> sectors </w:t>
      </w:r>
      <w:r>
        <w:rPr>
          <w:rStyle w:val="StyleUnderline"/>
        </w:rPr>
        <w:t>recorded</w:t>
      </w:r>
      <w:r>
        <w:rPr>
          <w:sz w:val="16"/>
        </w:rPr>
        <w:t xml:space="preserve"> </w:t>
      </w:r>
      <w:r>
        <w:rPr>
          <w:rStyle w:val="Emphasis"/>
        </w:rPr>
        <w:t>productivity jumps</w:t>
      </w:r>
      <w:r>
        <w:rPr>
          <w:sz w:val="16"/>
        </w:rPr>
        <w:t xml:space="preserve"> in 2014, </w:t>
      </w:r>
      <w:r>
        <w:rPr>
          <w:rStyle w:val="StyleUnderline"/>
        </w:rPr>
        <w:t xml:space="preserve">compared with an average of </w:t>
      </w:r>
      <w:r>
        <w:rPr>
          <w:rStyle w:val="Emphasis"/>
        </w:rPr>
        <w:t>18 percent</w:t>
      </w:r>
      <w:r>
        <w:rPr>
          <w:sz w:val="16"/>
        </w:rPr>
        <w:t xml:space="preserve"> </w:t>
      </w:r>
      <w:r>
        <w:rPr>
          <w:rStyle w:val="StyleUnderline"/>
        </w:rPr>
        <w:t xml:space="preserve">of sectors that achieved </w:t>
      </w:r>
      <w:r>
        <w:rPr>
          <w:rStyle w:val="Emphasis"/>
        </w:rPr>
        <w:t>substantial increases</w:t>
      </w:r>
      <w:r>
        <w:rPr>
          <w:sz w:val="16"/>
        </w:rPr>
        <w:t xml:space="preserve"> </w:t>
      </w:r>
      <w:r>
        <w:rPr>
          <w:rStyle w:val="StyleUnderline"/>
        </w:rPr>
        <w:t>in productivity in the previous two decades</w:t>
      </w:r>
      <w:r>
        <w:rPr>
          <w:sz w:val="16"/>
        </w:rPr>
        <w:t xml:space="preserve">. </w:t>
      </w:r>
      <w:r>
        <w:rPr>
          <w:rStyle w:val="StyleUnderline"/>
          <w:highlight w:val="green"/>
        </w:rPr>
        <w:t xml:space="preserve">Growth in </w:t>
      </w:r>
      <w:r>
        <w:rPr>
          <w:rStyle w:val="Emphasis"/>
        </w:rPr>
        <w:t xml:space="preserve">gross </w:t>
      </w:r>
      <w:r>
        <w:rPr>
          <w:rStyle w:val="Emphasis"/>
          <w:highlight w:val="green"/>
        </w:rPr>
        <w:t>value added</w:t>
      </w:r>
      <w:r>
        <w:rPr>
          <w:sz w:val="16"/>
        </w:rPr>
        <w:t>-a measure of a firm's or a sector's contribution to GDP-</w:t>
      </w:r>
      <w:r>
        <w:rPr>
          <w:rStyle w:val="StyleUnderline"/>
          <w:highlight w:val="green"/>
        </w:rPr>
        <w:t xml:space="preserve">declined </w:t>
      </w:r>
      <w:r>
        <w:rPr>
          <w:rStyle w:val="StyleUnderline"/>
        </w:rPr>
        <w:t>from</w:t>
      </w:r>
      <w:r>
        <w:rPr>
          <w:sz w:val="16"/>
        </w:rPr>
        <w:t xml:space="preserve"> </w:t>
      </w:r>
      <w:r>
        <w:rPr>
          <w:rStyle w:val="Emphasis"/>
        </w:rPr>
        <w:t>3.4 percent</w:t>
      </w:r>
      <w:r>
        <w:rPr>
          <w:sz w:val="16"/>
        </w:rPr>
        <w:t xml:space="preserve"> annually between 1995 and 2005 </w:t>
      </w:r>
      <w:r>
        <w:rPr>
          <w:rStyle w:val="StyleUnderline"/>
        </w:rPr>
        <w:t>to</w:t>
      </w:r>
      <w:r>
        <w:rPr>
          <w:sz w:val="16"/>
        </w:rPr>
        <w:t xml:space="preserve"> </w:t>
      </w:r>
      <w:r>
        <w:rPr>
          <w:rStyle w:val="Emphasis"/>
        </w:rPr>
        <w:t>1.8 percent</w:t>
      </w:r>
      <w:r>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Pr>
          <w:rStyle w:val="Emphasis"/>
        </w:rPr>
        <w:t>growth</w:t>
      </w:r>
      <w:r>
        <w:rPr>
          <w:sz w:val="16"/>
        </w:rPr>
        <w:t xml:space="preserve">. It </w:t>
      </w:r>
      <w:r>
        <w:rPr>
          <w:rStyle w:val="StyleUnderline"/>
        </w:rPr>
        <w:t>stems</w:t>
      </w:r>
      <w:r>
        <w:rPr>
          <w:sz w:val="16"/>
        </w:rPr>
        <w:t xml:space="preserve"> first and foremost </w:t>
      </w:r>
      <w:r>
        <w:rPr>
          <w:rStyle w:val="StyleUnderline"/>
        </w:rPr>
        <w:t>from</w:t>
      </w:r>
      <w:r>
        <w:rPr>
          <w:sz w:val="16"/>
        </w:rPr>
        <w:t xml:space="preserve"> the widespread adoption of </w:t>
      </w:r>
      <w:r>
        <w:rPr>
          <w:rStyle w:val="Emphasis"/>
        </w:rPr>
        <w:t>technological innovations</w:t>
      </w:r>
      <w:r>
        <w:rPr>
          <w:sz w:val="16"/>
        </w:rPr>
        <w:t xml:space="preserve">, especially general-purpose technologies such as electricity and the Internet. But it also stems from the managerial innovation and reorganization of functions and tasks that occur when firms adopt new technologies. Both of </w:t>
      </w:r>
      <w:r>
        <w:rPr>
          <w:rStyle w:val="StyleUnderline"/>
        </w:rPr>
        <w:t xml:space="preserve">these processes must spur leaps in </w:t>
      </w:r>
      <w:r>
        <w:rPr>
          <w:rStyle w:val="Emphasis"/>
          <w:highlight w:val="green"/>
        </w:rPr>
        <w:t>productivity</w:t>
      </w:r>
      <w:r>
        <w:rPr>
          <w:rStyle w:val="Emphasis"/>
        </w:rPr>
        <w:t xml:space="preserve"> growth in</w:t>
      </w:r>
      <w:r>
        <w:rPr>
          <w:sz w:val="16"/>
        </w:rPr>
        <w:t xml:space="preserve"> many sectors, or at least in a few large ones, </w:t>
      </w:r>
      <w:r>
        <w:rPr>
          <w:rStyle w:val="StyleUnderline"/>
        </w:rPr>
        <w:t xml:space="preserve">so that productivity jumps in the </w:t>
      </w:r>
      <w:r>
        <w:rPr>
          <w:rStyle w:val="Emphasis"/>
        </w:rPr>
        <w:t>economy as a whole</w:t>
      </w:r>
      <w:r>
        <w:rPr>
          <w:sz w:val="16"/>
        </w:rPr>
        <w:t xml:space="preserve">. Finally, </w:t>
      </w:r>
      <w:r>
        <w:rPr>
          <w:rStyle w:val="StyleUnderline"/>
        </w:rPr>
        <w:t>adoption</w:t>
      </w:r>
      <w:r>
        <w:rPr>
          <w:sz w:val="16"/>
        </w:rPr>
        <w:t xml:space="preserve"> and reorganization within and across </w:t>
      </w:r>
      <w:r>
        <w:rPr>
          <w:rStyle w:val="StyleUnderline"/>
        </w:rPr>
        <w:t xml:space="preserve">sectors </w:t>
      </w:r>
      <w:r>
        <w:rPr>
          <w:rStyle w:val="StyleUnderline"/>
          <w:highlight w:val="green"/>
        </w:rPr>
        <w:t xml:space="preserve">must be driven by </w:t>
      </w:r>
      <w:r>
        <w:rPr>
          <w:rStyle w:val="Emphasis"/>
          <w:highlight w:val="green"/>
        </w:rPr>
        <w:t>competition</w:t>
      </w:r>
      <w:r>
        <w:rPr>
          <w:sz w:val="16"/>
        </w:rPr>
        <w:t xml:space="preserve">, </w:t>
      </w:r>
      <w:r>
        <w:rPr>
          <w:rStyle w:val="StyleUnderline"/>
          <w:highlight w:val="green"/>
        </w:rPr>
        <w:t xml:space="preserve">which </w:t>
      </w:r>
      <w:r>
        <w:rPr>
          <w:rStyle w:val="Emphasis"/>
          <w:highlight w:val="green"/>
        </w:rPr>
        <w:t>incentivizes</w:t>
      </w:r>
      <w:r>
        <w:rPr>
          <w:rStyle w:val="StyleUnderline"/>
          <w:highlight w:val="green"/>
        </w:rPr>
        <w:t xml:space="preserve"> firms to </w:t>
      </w:r>
      <w:r>
        <w:rPr>
          <w:rStyle w:val="Emphasis"/>
          <w:highlight w:val="green"/>
        </w:rPr>
        <w:t>innovate</w:t>
      </w:r>
      <w:r>
        <w:rPr>
          <w:sz w:val="16"/>
        </w:rPr>
        <w:t xml:space="preserve"> </w:t>
      </w:r>
      <w:r>
        <w:rPr>
          <w:rStyle w:val="StyleUnderline"/>
        </w:rPr>
        <w:t xml:space="preserve">and helps spur </w:t>
      </w:r>
      <w:r>
        <w:rPr>
          <w:rStyle w:val="Emphasis"/>
        </w:rPr>
        <w:t>technological diffusion</w:t>
      </w:r>
      <w:r>
        <w:rPr>
          <w:sz w:val="16"/>
        </w:rPr>
        <w:t xml:space="preserve">. </w:t>
      </w:r>
      <w:r>
        <w:rPr>
          <w:rStyle w:val="StyleUnderline"/>
        </w:rPr>
        <w:t>Not all</w:t>
      </w:r>
      <w:r>
        <w:rPr>
          <w:sz w:val="16"/>
        </w:rPr>
        <w:t xml:space="preserve"> productivity </w:t>
      </w:r>
      <w:r>
        <w:rPr>
          <w:rStyle w:val="Emphasis"/>
        </w:rPr>
        <w:t>growth</w:t>
      </w:r>
      <w:r>
        <w:rPr>
          <w:sz w:val="16"/>
        </w:rPr>
        <w:t xml:space="preserve"> </w:t>
      </w:r>
      <w:r>
        <w:rPr>
          <w:rStyle w:val="StyleUnderline"/>
        </w:rPr>
        <w:t>is created equal</w:t>
      </w:r>
      <w:r>
        <w:rPr>
          <w:sz w:val="16"/>
        </w:rPr>
        <w:t xml:space="preserve">, however. Productivity </w:t>
      </w:r>
      <w:r>
        <w:rPr>
          <w:rStyle w:val="StyleUnderline"/>
          <w:highlight w:val="green"/>
        </w:rPr>
        <w:t>growth can be achieved through</w:t>
      </w:r>
      <w:r>
        <w:rPr>
          <w:rStyle w:val="StyleUnderline"/>
        </w:rPr>
        <w:t xml:space="preserve"> gains in</w:t>
      </w:r>
      <w:r>
        <w:rPr>
          <w:sz w:val="16"/>
        </w:rPr>
        <w:t xml:space="preserve"> the </w:t>
      </w:r>
      <w:r>
        <w:rPr>
          <w:rStyle w:val="Emphasis"/>
          <w:highlight w:val="green"/>
        </w:rPr>
        <w:t>volume</w:t>
      </w:r>
      <w:r>
        <w:rPr>
          <w:sz w:val="16"/>
        </w:rPr>
        <w:t xml:space="preserve"> </w:t>
      </w:r>
      <w:r>
        <w:rPr>
          <w:rStyle w:val="StyleUnderline"/>
          <w:highlight w:val="green"/>
        </w:rPr>
        <w:t xml:space="preserve">or </w:t>
      </w:r>
      <w:r>
        <w:rPr>
          <w:rStyle w:val="Emphasis"/>
          <w:highlight w:val="green"/>
        </w:rPr>
        <w:t>value of outputs</w:t>
      </w:r>
      <w:r>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Pr>
          <w:rStyle w:val="StyleUnderline"/>
          <w:highlight w:val="green"/>
        </w:rPr>
        <w:t xml:space="preserve">when the </w:t>
      </w:r>
      <w:r>
        <w:rPr>
          <w:rStyle w:val="Emphasis"/>
          <w:highlight w:val="green"/>
        </w:rPr>
        <w:t>former exceeds the latter</w:t>
      </w:r>
      <w:r>
        <w:rPr>
          <w:sz w:val="16"/>
        </w:rPr>
        <w:t xml:space="preserve"> </w:t>
      </w:r>
      <w:r>
        <w:rPr>
          <w:rStyle w:val="StyleUnderline"/>
        </w:rPr>
        <w:t xml:space="preserve">that </w:t>
      </w:r>
      <w:r>
        <w:rPr>
          <w:rStyle w:val="StyleUnderline"/>
          <w:highlight w:val="green"/>
        </w:rPr>
        <w:t xml:space="preserve">a </w:t>
      </w:r>
      <w:r>
        <w:rPr>
          <w:rStyle w:val="Emphasis"/>
          <w:highlight w:val="green"/>
        </w:rPr>
        <w:t>virtuous cycle</w:t>
      </w:r>
      <w:r>
        <w:rPr>
          <w:sz w:val="16"/>
        </w:rPr>
        <w:t xml:space="preserve"> </w:t>
      </w:r>
      <w:r>
        <w:rPr>
          <w:rStyle w:val="StyleUnderline"/>
          <w:highlight w:val="green"/>
        </w:rPr>
        <w:t xml:space="preserve">is created in which </w:t>
      </w:r>
      <w:r>
        <w:rPr>
          <w:rStyle w:val="Emphasis"/>
          <w:highlight w:val="green"/>
        </w:rPr>
        <w:t>innovation</w:t>
      </w:r>
      <w:r>
        <w:rPr>
          <w:rStyle w:val="StyleUnderline"/>
          <w:highlight w:val="green"/>
        </w:rPr>
        <w:t xml:space="preserve"> and </w:t>
      </w:r>
      <w:r>
        <w:rPr>
          <w:rStyle w:val="Emphasis"/>
          <w:highlight w:val="green"/>
        </w:rPr>
        <w:t>investment</w:t>
      </w:r>
      <w:r>
        <w:rPr>
          <w:sz w:val="16"/>
        </w:rPr>
        <w:t xml:space="preserve"> </w:t>
      </w:r>
      <w:r>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Pr>
          <w:sz w:val="16"/>
        </w:rPr>
        <w:t xml:space="preserve"> </w:t>
      </w:r>
      <w:r>
        <w:rPr>
          <w:rStyle w:val="StyleUnderline"/>
        </w:rPr>
        <w:t>for increased</w:t>
      </w:r>
      <w:r>
        <w:rPr>
          <w:sz w:val="16"/>
        </w:rPr>
        <w:t xml:space="preserve"> (or more valuable) </w:t>
      </w:r>
      <w:r>
        <w:rPr>
          <w:rStyle w:val="StyleUnderline"/>
        </w:rPr>
        <w:t>output. This is what happened during</w:t>
      </w:r>
      <w:r>
        <w:rPr>
          <w:sz w:val="16"/>
        </w:rPr>
        <w:t xml:space="preserve"> the period from </w:t>
      </w:r>
      <w:r>
        <w:rPr>
          <w:rStyle w:val="Emphasis"/>
        </w:rPr>
        <w:t>1995 to 2005</w:t>
      </w:r>
      <w:r>
        <w:rPr>
          <w:sz w:val="16"/>
        </w:rPr>
        <w:t xml:space="preserve">. </w:t>
      </w:r>
      <w:r>
        <w:rPr>
          <w:rStyle w:val="StyleUnderline"/>
          <w:highlight w:val="green"/>
        </w:rPr>
        <w:t>When the latter</w:t>
      </w:r>
      <w:r>
        <w:rPr>
          <w:rStyle w:val="StyleUnderline"/>
        </w:rPr>
        <w:t xml:space="preserve"> source</w:t>
      </w:r>
      <w:r>
        <w:rPr>
          <w:sz w:val="16"/>
        </w:rPr>
        <w:t xml:space="preserve"> of productivity growth </w:t>
      </w:r>
      <w:r>
        <w:rPr>
          <w:rStyle w:val="StyleUnderline"/>
          <w:highlight w:val="green"/>
        </w:rPr>
        <w:t>exceeds the former</w:t>
      </w:r>
      <w:r>
        <w:rPr>
          <w:sz w:val="16"/>
        </w:rPr>
        <w:t xml:space="preserve">, </w:t>
      </w:r>
      <w:r>
        <w:rPr>
          <w:rStyle w:val="Emphasis"/>
        </w:rPr>
        <w:t>however</w:t>
      </w:r>
      <w:r>
        <w:rPr>
          <w:sz w:val="16"/>
        </w:rPr>
        <w:t xml:space="preserve">, </w:t>
      </w:r>
      <w:r>
        <w:rPr>
          <w:rStyle w:val="StyleUnderline"/>
          <w:highlight w:val="green"/>
        </w:rPr>
        <w:t xml:space="preserve">a </w:t>
      </w:r>
      <w:r>
        <w:rPr>
          <w:rStyle w:val="Emphasis"/>
          <w:highlight w:val="green"/>
        </w:rPr>
        <w:t>vicious cycle</w:t>
      </w:r>
      <w:r>
        <w:rPr>
          <w:sz w:val="16"/>
        </w:rPr>
        <w:t xml:space="preserve"> </w:t>
      </w:r>
      <w:r>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Pr>
          <w:sz w:val="16"/>
        </w:rPr>
        <w:t xml:space="preserve"> </w:t>
      </w:r>
      <w:r>
        <w:rPr>
          <w:rStyle w:val="StyleUnderline"/>
        </w:rPr>
        <w:t>and</w:t>
      </w:r>
      <w:r>
        <w:rPr>
          <w:sz w:val="16"/>
        </w:rPr>
        <w:t xml:space="preserve"> </w:t>
      </w:r>
      <w:r>
        <w:rPr>
          <w:rStyle w:val="Emphasis"/>
        </w:rPr>
        <w:t>incomes</w:t>
      </w:r>
      <w:r>
        <w:rPr>
          <w:sz w:val="16"/>
        </w:rPr>
        <w:t xml:space="preserve">. POST-PANDEMIC POTENTIAL </w:t>
      </w:r>
      <w:r>
        <w:rPr>
          <w:rStyle w:val="StyleUnderline"/>
        </w:rPr>
        <w:t>The pandemic has primed</w:t>
      </w:r>
      <w:r>
        <w:rPr>
          <w:sz w:val="16"/>
        </w:rPr>
        <w:t xml:space="preserve"> advanced </w:t>
      </w:r>
      <w:r>
        <w:rPr>
          <w:rStyle w:val="StyleUnderline"/>
        </w:rPr>
        <w:t>economies for</w:t>
      </w:r>
      <w:r>
        <w:rPr>
          <w:sz w:val="16"/>
        </w:rPr>
        <w:t xml:space="preserve"> another period of rapid productivity </w:t>
      </w:r>
      <w:r>
        <w:rPr>
          <w:rStyle w:val="Emphasis"/>
        </w:rPr>
        <w:t>growth</w:t>
      </w:r>
      <w:r>
        <w:rPr>
          <w:sz w:val="16"/>
        </w:rPr>
        <w:t xml:space="preserve">. </w:t>
      </w:r>
      <w:r>
        <w:rPr>
          <w:rStyle w:val="StyleUnderline"/>
        </w:rPr>
        <w:t xml:space="preserve">It is </w:t>
      </w:r>
      <w:r>
        <w:rPr>
          <w:rStyle w:val="Emphasis"/>
        </w:rPr>
        <w:t>too early</w:t>
      </w:r>
      <w:r>
        <w:rPr>
          <w:sz w:val="16"/>
        </w:rPr>
        <w:t xml:space="preserve"> </w:t>
      </w:r>
      <w:r>
        <w:rPr>
          <w:rStyle w:val="StyleUnderline"/>
        </w:rPr>
        <w:t>to say</w:t>
      </w:r>
      <w:r>
        <w:rPr>
          <w:sz w:val="16"/>
        </w:rPr>
        <w:t xml:space="preserve"> for sure </w:t>
      </w:r>
      <w:r>
        <w:rPr>
          <w:rStyle w:val="StyleUnderline"/>
        </w:rPr>
        <w:t>whether such growth</w:t>
      </w:r>
      <w:r>
        <w:rPr>
          <w:sz w:val="16"/>
        </w:rPr>
        <w:t xml:space="preserve"> will be the product of a </w:t>
      </w:r>
      <w:r>
        <w:rPr>
          <w:rStyle w:val="Emphasis"/>
        </w:rPr>
        <w:t>virtuous</w:t>
      </w:r>
      <w:r>
        <w:rPr>
          <w:sz w:val="16"/>
        </w:rPr>
        <w:t xml:space="preserve"> </w:t>
      </w:r>
      <w:r>
        <w:rPr>
          <w:rStyle w:val="StyleUnderline"/>
        </w:rPr>
        <w:t>or</w:t>
      </w:r>
      <w:r>
        <w:rPr>
          <w:sz w:val="16"/>
        </w:rPr>
        <w:t xml:space="preserve"> a </w:t>
      </w:r>
      <w:r>
        <w:rPr>
          <w:rStyle w:val="Emphasis"/>
        </w:rPr>
        <w:t>vicious</w:t>
      </w:r>
      <w:r>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Pr>
          <w:sz w:val="16"/>
        </w:rPr>
        <w:t xml:space="preserve"> </w:t>
      </w:r>
      <w:r>
        <w:rPr>
          <w:rStyle w:val="StyleUnderline"/>
        </w:rPr>
        <w:t>and</w:t>
      </w:r>
      <w:r>
        <w:rPr>
          <w:sz w:val="16"/>
        </w:rPr>
        <w:t xml:space="preserve"> the adoption of other </w:t>
      </w:r>
      <w:r>
        <w:rPr>
          <w:rStyle w:val="Emphasis"/>
        </w:rPr>
        <w:t>technological innovations</w:t>
      </w:r>
      <w:r>
        <w:rPr>
          <w:sz w:val="16"/>
        </w:rPr>
        <w:t xml:space="preserve"> </w:t>
      </w:r>
      <w:r>
        <w:rPr>
          <w:rStyle w:val="StyleUnderline"/>
        </w:rPr>
        <w:t>promise to deliver</w:t>
      </w:r>
      <w:r>
        <w:rPr>
          <w:sz w:val="16"/>
        </w:rPr>
        <w:t xml:space="preserve"> still more productivity </w:t>
      </w:r>
      <w:r>
        <w:rPr>
          <w:rStyle w:val="Emphasis"/>
        </w:rPr>
        <w:t>gains</w:t>
      </w:r>
      <w:r>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Pr>
          <w:rStyle w:val="Emphasis"/>
          <w:highlight w:val="green"/>
        </w:rPr>
        <w:t>innovations</w:t>
      </w:r>
      <w:r>
        <w:rPr>
          <w:sz w:val="16"/>
        </w:rPr>
        <w:t xml:space="preserve"> and organizational changes </w:t>
      </w:r>
      <w:r>
        <w:rPr>
          <w:rStyle w:val="StyleUnderline"/>
        </w:rPr>
        <w:t xml:space="preserve">could </w:t>
      </w:r>
      <w:r>
        <w:rPr>
          <w:rStyle w:val="Emphasis"/>
          <w:highlight w:val="green"/>
        </w:rPr>
        <w:t>accelerate</w:t>
      </w:r>
      <w:r>
        <w:rPr>
          <w:sz w:val="16"/>
        </w:rPr>
        <w:t xml:space="preserve"> productivity </w:t>
      </w:r>
      <w:r>
        <w:rPr>
          <w:rStyle w:val="Emphasis"/>
          <w:highlight w:val="green"/>
        </w:rPr>
        <w:t>growth</w:t>
      </w:r>
      <w:r>
        <w:rPr>
          <w:rStyle w:val="StyleUnderline"/>
          <w:highlight w:val="green"/>
        </w:rPr>
        <w:t xml:space="preserve"> by</w:t>
      </w:r>
      <w:r>
        <w:rPr>
          <w:rStyle w:val="StyleUnderline"/>
        </w:rPr>
        <w:t xml:space="preserve"> around </w:t>
      </w:r>
      <w:r>
        <w:rPr>
          <w:rStyle w:val="StyleUnderline"/>
          <w:highlight w:val="green"/>
        </w:rPr>
        <w:t>one</w:t>
      </w:r>
      <w:r>
        <w:rPr>
          <w:rStyle w:val="StyleUnderline"/>
        </w:rPr>
        <w:t xml:space="preserve"> percentage </w:t>
      </w:r>
      <w:r>
        <w:rPr>
          <w:rStyle w:val="StyleUnderline"/>
          <w:highlight w:val="green"/>
        </w:rPr>
        <w:t>point per year</w:t>
      </w:r>
      <w:r>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Pr>
          <w:sz w:val="16"/>
        </w:rPr>
        <w:t xml:space="preserve"> </w:t>
      </w:r>
      <w:r>
        <w:rPr>
          <w:rStyle w:val="StyleUnderline"/>
        </w:rPr>
        <w:t>as</w:t>
      </w:r>
      <w:r>
        <w:rPr>
          <w:sz w:val="16"/>
        </w:rPr>
        <w:t xml:space="preserve"> the rate </w:t>
      </w:r>
      <w:r>
        <w:rPr>
          <w:rStyle w:val="StyleUnderline"/>
        </w:rPr>
        <w:t>after</w:t>
      </w:r>
      <w:r>
        <w:rPr>
          <w:sz w:val="16"/>
        </w:rPr>
        <w:t xml:space="preserve"> the </w:t>
      </w:r>
      <w:r>
        <w:rPr>
          <w:rStyle w:val="Emphasis"/>
        </w:rPr>
        <w:t>2008</w:t>
      </w:r>
      <w:r>
        <w:rPr>
          <w:sz w:val="16"/>
        </w:rPr>
        <w:t xml:space="preserve"> global financial crisis, and in the United States, </w:t>
      </w:r>
      <w:r>
        <w:rPr>
          <w:rStyle w:val="StyleUnderline"/>
        </w:rPr>
        <w:t xml:space="preserve">it </w:t>
      </w:r>
      <w:r>
        <w:rPr>
          <w:rStyle w:val="StyleUnderline"/>
          <w:highlight w:val="green"/>
        </w:rPr>
        <w:t>would expand</w:t>
      </w:r>
      <w:r>
        <w:rPr>
          <w:rStyle w:val="StyleUnderline"/>
        </w:rPr>
        <w:t xml:space="preserve"> </w:t>
      </w:r>
      <w:r>
        <w:rPr>
          <w:rStyle w:val="Emphasis"/>
        </w:rPr>
        <w:t xml:space="preserve">per capita </w:t>
      </w:r>
      <w:r>
        <w:rPr>
          <w:rStyle w:val="Emphasis"/>
          <w:highlight w:val="green"/>
        </w:rPr>
        <w:t>GDP</w:t>
      </w:r>
      <w:r>
        <w:rPr>
          <w:sz w:val="16"/>
        </w:rPr>
        <w:t xml:space="preserve"> </w:t>
      </w:r>
      <w:r>
        <w:rPr>
          <w:rStyle w:val="StyleUnderline"/>
        </w:rPr>
        <w:t xml:space="preserve">by roughly </w:t>
      </w:r>
      <w:r>
        <w:rPr>
          <w:rStyle w:val="Emphasis"/>
        </w:rPr>
        <w:t>$3,500</w:t>
      </w:r>
      <w:r>
        <w:rPr>
          <w:rStyle w:val="StyleUnderline"/>
        </w:rPr>
        <w:t xml:space="preserve"> by 2024.</w:t>
      </w:r>
      <w:r>
        <w:rPr>
          <w:sz w:val="16"/>
        </w:rPr>
        <w:t xml:space="preserve"> </w:t>
      </w:r>
      <w:r>
        <w:rPr>
          <w:rStyle w:val="StyleUnderline"/>
        </w:rPr>
        <w:t>That</w:t>
      </w:r>
      <w:r>
        <w:rPr>
          <w:sz w:val="16"/>
        </w:rPr>
        <w:t xml:space="preserve"> would be a stunning </w:t>
      </w:r>
      <w:r>
        <w:rPr>
          <w:rStyle w:val="StyleUnderline"/>
        </w:rPr>
        <w:t>outcome</w:t>
      </w:r>
      <w:r>
        <w:rPr>
          <w:sz w:val="16"/>
        </w:rPr>
        <w:t xml:space="preserve">, but it </w:t>
      </w:r>
      <w:r>
        <w:rPr>
          <w:rStyle w:val="Emphasis"/>
        </w:rPr>
        <w:t>will hinge</w:t>
      </w:r>
      <w:r>
        <w:rPr>
          <w:sz w:val="16"/>
        </w:rPr>
        <w:t xml:space="preserve"> </w:t>
      </w:r>
      <w:r>
        <w:rPr>
          <w:rStyle w:val="StyleUnderline"/>
        </w:rPr>
        <w:t>on</w:t>
      </w:r>
      <w:r>
        <w:rPr>
          <w:sz w:val="16"/>
        </w:rPr>
        <w:t xml:space="preserve"> continued </w:t>
      </w:r>
      <w:r>
        <w:rPr>
          <w:rStyle w:val="Emphasis"/>
        </w:rPr>
        <w:t>technology</w:t>
      </w:r>
      <w:r>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Pr>
          <w:sz w:val="16"/>
        </w:rPr>
        <w:t xml:space="preserve"> in productivity, even those </w:t>
      </w:r>
      <w:r>
        <w:rPr>
          <w:rStyle w:val="StyleUnderline"/>
        </w:rPr>
        <w:t>that boost</w:t>
      </w:r>
      <w:r>
        <w:rPr>
          <w:sz w:val="16"/>
        </w:rPr>
        <w:t xml:space="preserve"> </w:t>
      </w:r>
      <w:r>
        <w:rPr>
          <w:rStyle w:val="Emphasis"/>
        </w:rPr>
        <w:t>overall growth</w:t>
      </w:r>
      <w:r>
        <w:rPr>
          <w:sz w:val="16"/>
        </w:rPr>
        <w:t xml:space="preserve">, </w:t>
      </w:r>
      <w:r>
        <w:rPr>
          <w:rStyle w:val="StyleUnderline"/>
        </w:rPr>
        <w:t>are likely to be uneven</w:t>
      </w:r>
      <w:r>
        <w:rPr>
          <w:sz w:val="16"/>
        </w:rPr>
        <w:t xml:space="preserve">. </w:t>
      </w:r>
      <w:r>
        <w:rPr>
          <w:rStyle w:val="StyleUnderline"/>
        </w:rPr>
        <w:t>We analyzed</w:t>
      </w:r>
      <w:r>
        <w:rPr>
          <w:sz w:val="16"/>
        </w:rPr>
        <w:t xml:space="preserve"> </w:t>
      </w:r>
      <w:r>
        <w:rPr>
          <w:rStyle w:val="Emphasis"/>
        </w:rPr>
        <w:t>metrics</w:t>
      </w:r>
      <w:r>
        <w:rPr>
          <w:sz w:val="16"/>
        </w:rPr>
        <w:t xml:space="preserve"> </w:t>
      </w:r>
      <w:r>
        <w:rPr>
          <w:rStyle w:val="StyleUnderline"/>
        </w:rPr>
        <w:t>that have the potential to unleash</w:t>
      </w:r>
      <w:r>
        <w:rPr>
          <w:sz w:val="16"/>
        </w:rPr>
        <w:t xml:space="preserve"> future productivity </w:t>
      </w:r>
      <w:r>
        <w:rPr>
          <w:rStyle w:val="StyleUnderline"/>
        </w:rPr>
        <w:t>growth</w:t>
      </w:r>
      <w:r>
        <w:rPr>
          <w:sz w:val="16"/>
        </w:rPr>
        <w:t xml:space="preserve">-such as </w:t>
      </w:r>
      <w:r>
        <w:rPr>
          <w:rStyle w:val="Emphasis"/>
        </w:rPr>
        <w:t>r</w:t>
      </w:r>
      <w:r>
        <w:rPr>
          <w:sz w:val="16"/>
        </w:rPr>
        <w:t>esearch-a</w:t>
      </w:r>
      <w:r>
        <w:rPr>
          <w:rStyle w:val="Emphasis"/>
        </w:rPr>
        <w:t>n</w:t>
      </w:r>
      <w:r>
        <w:rPr>
          <w:sz w:val="16"/>
        </w:rPr>
        <w:t>d-</w:t>
      </w:r>
      <w:r>
        <w:rPr>
          <w:rStyle w:val="Emphasis"/>
        </w:rPr>
        <w:t>d</w:t>
      </w:r>
      <w:r>
        <w:rPr>
          <w:sz w:val="16"/>
        </w:rPr>
        <w:t xml:space="preserve">evelopment </w:t>
      </w:r>
      <w:r>
        <w:rPr>
          <w:rStyle w:val="StyleUnderline"/>
        </w:rPr>
        <w:t>spending, revenue</w:t>
      </w:r>
      <w:r>
        <w:rPr>
          <w:sz w:val="16"/>
        </w:rPr>
        <w:t xml:space="preserve">, </w:t>
      </w:r>
      <w:r>
        <w:rPr>
          <w:rStyle w:val="StyleUnderline"/>
        </w:rPr>
        <w:t>capital expenditures</w:t>
      </w:r>
      <w:r>
        <w:rPr>
          <w:sz w:val="16"/>
        </w:rPr>
        <w:t xml:space="preserve"> (including digital expenses), </w:t>
      </w:r>
      <w:r>
        <w:rPr>
          <w:rStyle w:val="StyleUnderline"/>
        </w:rPr>
        <w:t>and mergers and acquisitions-and found</w:t>
      </w:r>
      <w:r>
        <w:rPr>
          <w:sz w:val="16"/>
        </w:rPr>
        <w:t xml:space="preserve"> that especially </w:t>
      </w:r>
      <w:r>
        <w:rPr>
          <w:rStyle w:val="StyleUnderline"/>
        </w:rPr>
        <w:t>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a </w:t>
      </w:r>
      <w:r>
        <w:rPr>
          <w:rStyle w:val="Emphasis"/>
        </w:rPr>
        <w:t>small number</w:t>
      </w:r>
      <w:r>
        <w:rPr>
          <w:sz w:val="16"/>
        </w:rPr>
        <w:t xml:space="preserve"> </w:t>
      </w:r>
      <w:r>
        <w:rPr>
          <w:rStyle w:val="StyleUnderline"/>
        </w:rPr>
        <w:t>of</w:t>
      </w:r>
      <w:r>
        <w:rPr>
          <w:sz w:val="16"/>
        </w:rPr>
        <w:t xml:space="preserve"> </w:t>
      </w:r>
      <w:r>
        <w:rPr>
          <w:rStyle w:val="Emphasis"/>
        </w:rPr>
        <w:t xml:space="preserve">large </w:t>
      </w:r>
      <w:r>
        <w:rPr>
          <w:rStyle w:val="Emphasis"/>
          <w:highlight w:val="green"/>
        </w:rPr>
        <w:t xml:space="preserve">superstar </w:t>
      </w:r>
      <w:r>
        <w:rPr>
          <w:rStyle w:val="Emphasis"/>
        </w:rPr>
        <w:t>firm</w:t>
      </w:r>
      <w:r>
        <w:rPr>
          <w:rStyle w:val="Emphasis"/>
          <w:highlight w:val="green"/>
        </w:rPr>
        <w:t>s</w:t>
      </w:r>
      <w:r>
        <w:rPr>
          <w:sz w:val="16"/>
        </w:rPr>
        <w:t xml:space="preserve"> </w:t>
      </w:r>
      <w:r>
        <w:rPr>
          <w:rStyle w:val="StyleUnderline"/>
          <w:highlight w:val="green"/>
        </w:rPr>
        <w:t>account</w:t>
      </w:r>
      <w:r>
        <w:rPr>
          <w:rStyle w:val="StyleUnderline"/>
        </w:rPr>
        <w:t>ed</w:t>
      </w:r>
      <w:r>
        <w:rPr>
          <w:rStyle w:val="StyleUnderline"/>
          <w:highlight w:val="green"/>
        </w:rPr>
        <w:t xml:space="preserve"> for a</w:t>
      </w:r>
      <w:r>
        <w:rPr>
          <w:sz w:val="16"/>
        </w:rPr>
        <w:t xml:space="preserve"> </w:t>
      </w:r>
      <w:r>
        <w:rPr>
          <w:rStyle w:val="Emphasis"/>
          <w:highlight w:val="green"/>
        </w:rPr>
        <w:t>disproportionately</w:t>
      </w:r>
      <w:r>
        <w:rPr>
          <w:sz w:val="16"/>
        </w:rPr>
        <w:t xml:space="preserve"> </w:t>
      </w:r>
      <w:r>
        <w:rPr>
          <w:rStyle w:val="StyleUnderline"/>
          <w:highlight w:val="green"/>
        </w:rPr>
        <w:t>large share</w:t>
      </w:r>
      <w:r>
        <w:rPr>
          <w:rStyle w:val="StyleUnderline"/>
        </w:rPr>
        <w:t xml:space="preserve"> of the activity in </w:t>
      </w:r>
      <w:r>
        <w:rPr>
          <w:rStyle w:val="Emphasis"/>
        </w:rPr>
        <w:t>all these categories</w:t>
      </w:r>
      <w:r>
        <w:rPr>
          <w:sz w:val="16"/>
        </w:rPr>
        <w:t xml:space="preserve">. From the third quarter of 2019 to the third quarter of 2020, U.S. </w:t>
      </w:r>
      <w:r>
        <w:rPr>
          <w:rStyle w:val="Emphasis"/>
        </w:rPr>
        <w:t>superstars</w:t>
      </w:r>
      <w:r>
        <w:rPr>
          <w:sz w:val="16"/>
        </w:rPr>
        <w:t xml:space="preserve"> (defined as the top ten percent of firms by profit) </w:t>
      </w:r>
      <w:r>
        <w:rPr>
          <w:rStyle w:val="StyleUnderline"/>
        </w:rPr>
        <w:t xml:space="preserve">saw much </w:t>
      </w:r>
      <w:r>
        <w:rPr>
          <w:rStyle w:val="Emphasis"/>
        </w:rPr>
        <w:t>shallower declines</w:t>
      </w:r>
      <w:r>
        <w:rPr>
          <w:sz w:val="16"/>
        </w:rPr>
        <w:t xml:space="preserve"> </w:t>
      </w:r>
      <w:r>
        <w:rPr>
          <w:rStyle w:val="StyleUnderline"/>
        </w:rPr>
        <w:t>in capital expenditures and revenue than did other companies</w:t>
      </w:r>
      <w:r>
        <w:rPr>
          <w:sz w:val="16"/>
        </w:rPr>
        <w:t xml:space="preserve">. During the same period, U.S. superstars spent $2.6 billion more on R &amp; D than they did the previous year, while all other firms spent just $1.4 billion more. </w:t>
      </w:r>
      <w:r>
        <w:rPr>
          <w:rStyle w:val="StyleUnderline"/>
          <w:highlight w:val="green"/>
        </w:rPr>
        <w:t>If this</w:t>
      </w:r>
      <w:r>
        <w:rPr>
          <w:sz w:val="16"/>
        </w:rPr>
        <w:t xml:space="preserve"> investment, </w:t>
      </w:r>
      <w:r>
        <w:rPr>
          <w:rStyle w:val="Emphasis"/>
        </w:rPr>
        <w:t>innovation</w:t>
      </w:r>
      <w:r>
        <w:rPr>
          <w:sz w:val="16"/>
        </w:rPr>
        <w:t xml:space="preserve">, and technology adoption </w:t>
      </w:r>
      <w:r>
        <w:rPr>
          <w:rStyle w:val="StyleUnderline"/>
          <w:highlight w:val="green"/>
        </w:rPr>
        <w:t>gap</w:t>
      </w:r>
      <w:r>
        <w:rPr>
          <w:rStyle w:val="StyleUnderline"/>
        </w:rPr>
        <w:t xml:space="preserve"> between superstars and</w:t>
      </w:r>
      <w:r>
        <w:rPr>
          <w:sz w:val="16"/>
        </w:rPr>
        <w:t xml:space="preserve"> the rest of the large firms and </w:t>
      </w:r>
      <w:r>
        <w:rPr>
          <w:rStyle w:val="Emphasis"/>
        </w:rPr>
        <w:t>smaller</w:t>
      </w:r>
      <w:r>
        <w:rPr>
          <w:sz w:val="16"/>
        </w:rPr>
        <w:t xml:space="preserve">, less profitable </w:t>
      </w:r>
      <w:r>
        <w:rPr>
          <w:rStyle w:val="StyleUnderline"/>
        </w:rPr>
        <w:t>firms</w:t>
      </w:r>
      <w:r>
        <w:rPr>
          <w:sz w:val="16"/>
        </w:rPr>
        <w:t xml:space="preserve"> </w:t>
      </w:r>
      <w:r>
        <w:rPr>
          <w:rStyle w:val="StyleUnderline"/>
          <w:highlight w:val="green"/>
        </w:rPr>
        <w:t>persists</w:t>
      </w:r>
      <w:r>
        <w:rPr>
          <w:sz w:val="16"/>
        </w:rPr>
        <w:t xml:space="preserve">, any </w:t>
      </w:r>
      <w:r>
        <w:rPr>
          <w:rStyle w:val="Emphasis"/>
          <w:highlight w:val="green"/>
        </w:rPr>
        <w:t xml:space="preserve">post-pandemic </w:t>
      </w:r>
      <w:r>
        <w:rPr>
          <w:rStyle w:val="Emphasis"/>
        </w:rPr>
        <w:t>acceleration</w:t>
      </w:r>
      <w:r>
        <w:rPr>
          <w:sz w:val="16"/>
        </w:rPr>
        <w:t xml:space="preserve"> </w:t>
      </w:r>
      <w:r>
        <w:rPr>
          <w:rStyle w:val="StyleUnderline"/>
        </w:rPr>
        <w:t xml:space="preserve">in productivity </w:t>
      </w:r>
      <w:r>
        <w:rPr>
          <w:rStyle w:val="StyleUnderline"/>
          <w:highlight w:val="green"/>
        </w:rPr>
        <w:t xml:space="preserve">growth could </w:t>
      </w:r>
      <w:r>
        <w:rPr>
          <w:rStyle w:val="Emphasis"/>
          <w:highlight w:val="green"/>
        </w:rPr>
        <w:t>fall short</w:t>
      </w:r>
      <w:r>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Pr>
          <w:sz w:val="16"/>
        </w:rPr>
        <w:t xml:space="preserve"> on this scale </w:t>
      </w:r>
      <w:r>
        <w:rPr>
          <w:rStyle w:val="StyleUnderline"/>
        </w:rPr>
        <w:t>will</w:t>
      </w:r>
      <w:r>
        <w:rPr>
          <w:sz w:val="16"/>
        </w:rPr>
        <w:t xml:space="preserve"> likely </w:t>
      </w:r>
      <w:r>
        <w:rPr>
          <w:rStyle w:val="StyleUnderline"/>
        </w:rPr>
        <w:t>be</w:t>
      </w:r>
      <w:r>
        <w:rPr>
          <w:sz w:val="16"/>
        </w:rPr>
        <w:t xml:space="preserve"> </w:t>
      </w:r>
      <w:r>
        <w:rPr>
          <w:rStyle w:val="Emphasis"/>
        </w:rPr>
        <w:t>time-limited</w:t>
      </w:r>
      <w:r>
        <w:rPr>
          <w:sz w:val="16"/>
        </w:rPr>
        <w:t xml:space="preserve">, </w:t>
      </w:r>
      <w:r>
        <w:rPr>
          <w:rStyle w:val="StyleUnderline"/>
        </w:rPr>
        <w:t>making</w:t>
      </w:r>
      <w:r>
        <w:rPr>
          <w:sz w:val="16"/>
        </w:rPr>
        <w:t xml:space="preserve"> the </w:t>
      </w:r>
      <w:r>
        <w:rPr>
          <w:rStyle w:val="Emphasis"/>
        </w:rPr>
        <w:t>long-term outlook</w:t>
      </w:r>
      <w:r>
        <w:rPr>
          <w:sz w:val="16"/>
        </w:rPr>
        <w:t xml:space="preserve"> </w:t>
      </w:r>
      <w:r>
        <w:rPr>
          <w:rStyle w:val="StyleUnderline"/>
        </w:rPr>
        <w:t xml:space="preserve">for demand </w:t>
      </w:r>
      <w:r>
        <w:rPr>
          <w:rStyle w:val="Emphasis"/>
        </w:rPr>
        <w:t>less rosy</w:t>
      </w:r>
      <w:r>
        <w:rPr>
          <w:sz w:val="16"/>
        </w:rPr>
        <w:t xml:space="preserve">. Moreover, </w:t>
      </w:r>
      <w:r>
        <w:rPr>
          <w:rStyle w:val="Emphasis"/>
        </w:rPr>
        <w:t>long neglected problems</w:t>
      </w:r>
      <w:r>
        <w:rPr>
          <w:sz w:val="16"/>
        </w:rPr>
        <w:t xml:space="preserve">, </w:t>
      </w:r>
      <w:r>
        <w:rPr>
          <w:rStyle w:val="StyleUnderline"/>
        </w:rPr>
        <w:t>including</w:t>
      </w:r>
      <w:r>
        <w:rPr>
          <w:sz w:val="16"/>
        </w:rPr>
        <w:t xml:space="preserve"> the falling share of firms' income going to workers, rising inequality, and the long-term </w:t>
      </w:r>
      <w:r>
        <w:rPr>
          <w:rStyle w:val="StyleUnderline"/>
        </w:rPr>
        <w:t xml:space="preserve">decline in </w:t>
      </w:r>
      <w:r>
        <w:rPr>
          <w:rStyle w:val="Emphasis"/>
        </w:rPr>
        <w:t>private investment</w:t>
      </w:r>
      <w:r>
        <w:rPr>
          <w:sz w:val="16"/>
        </w:rPr>
        <w:t xml:space="preserve">, </w:t>
      </w:r>
      <w:r>
        <w:rPr>
          <w:rStyle w:val="StyleUnderline"/>
        </w:rPr>
        <w:t>could drag down demand</w:t>
      </w:r>
      <w:r>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Pr>
          <w:sz w:val="16"/>
        </w:rPr>
        <w:t xml:space="preserve"> and governments </w:t>
      </w:r>
      <w:r>
        <w:rPr>
          <w:rStyle w:val="StyleUnderline"/>
        </w:rPr>
        <w:t>do to capitalize on</w:t>
      </w:r>
      <w:r>
        <w:rPr>
          <w:sz w:val="16"/>
        </w:rPr>
        <w:t xml:space="preserve"> the positive short- and medium-term </w:t>
      </w:r>
      <w:r>
        <w:rPr>
          <w:rStyle w:val="StyleUnderline"/>
        </w:rPr>
        <w:t>outlook for</w:t>
      </w:r>
      <w:r>
        <w:rPr>
          <w:sz w:val="16"/>
        </w:rPr>
        <w:t xml:space="preserve"> </w:t>
      </w:r>
      <w:r>
        <w:rPr>
          <w:rStyle w:val="Emphasis"/>
        </w:rPr>
        <w:t>productivity</w:t>
      </w:r>
      <w:r>
        <w:rPr>
          <w:sz w:val="16"/>
        </w:rPr>
        <w:t xml:space="preserve"> </w:t>
      </w:r>
      <w:r>
        <w:rPr>
          <w:rStyle w:val="StyleUnderline"/>
        </w:rPr>
        <w:t xml:space="preserve">and to improve the </w:t>
      </w:r>
      <w:r>
        <w:rPr>
          <w:rStyle w:val="Emphasis"/>
        </w:rPr>
        <w:t>long-term outlook</w:t>
      </w:r>
      <w:r>
        <w:rPr>
          <w:sz w:val="16"/>
        </w:rPr>
        <w:t xml:space="preserve">? First, </w:t>
      </w:r>
      <w:r>
        <w:rPr>
          <w:rStyle w:val="StyleUnderline"/>
        </w:rPr>
        <w:t>they should</w:t>
      </w:r>
      <w:r>
        <w:rPr>
          <w:sz w:val="16"/>
        </w:rPr>
        <w:t xml:space="preserve"> work to </w:t>
      </w:r>
      <w:r>
        <w:rPr>
          <w:rStyle w:val="StyleUnderline"/>
        </w:rPr>
        <w:t>speed up</w:t>
      </w:r>
      <w:r>
        <w:rPr>
          <w:sz w:val="16"/>
        </w:rPr>
        <w:t xml:space="preserve"> technology adoption and managerial </w:t>
      </w:r>
      <w:r>
        <w:rPr>
          <w:rStyle w:val="Emphasis"/>
        </w:rPr>
        <w:t>innovation</w:t>
      </w:r>
      <w:r>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Pr>
          <w:rStyle w:val="StyleUnderline"/>
          <w:highlight w:val="green"/>
        </w:rPr>
        <w:t>Policymakers should</w:t>
      </w:r>
      <w:r>
        <w:rPr>
          <w:sz w:val="16"/>
        </w:rPr>
        <w:t xml:space="preserve"> also </w:t>
      </w:r>
      <w:r>
        <w:rPr>
          <w:rStyle w:val="StyleUnderline"/>
        </w:rPr>
        <w:t xml:space="preserve">seek to </w:t>
      </w:r>
      <w:r>
        <w:rPr>
          <w:rStyle w:val="Emphasis"/>
          <w:highlight w:val="green"/>
        </w:rPr>
        <w:t>strengthen</w:t>
      </w:r>
      <w:r>
        <w:rPr>
          <w:rStyle w:val="Emphasis"/>
        </w:rPr>
        <w:t xml:space="preserve"> competition</w:t>
      </w:r>
      <w:r>
        <w:rPr>
          <w:sz w:val="16"/>
        </w:rPr>
        <w:t xml:space="preserve"> </w:t>
      </w:r>
      <w:r>
        <w:rPr>
          <w:rStyle w:val="StyleUnderline"/>
        </w:rPr>
        <w:t>and</w:t>
      </w:r>
      <w:r>
        <w:rPr>
          <w:sz w:val="16"/>
        </w:rPr>
        <w:t xml:space="preserve"> </w:t>
      </w:r>
      <w:r>
        <w:rPr>
          <w:rStyle w:val="Emphasis"/>
        </w:rPr>
        <w:t xml:space="preserve">business </w:t>
      </w:r>
      <w:r>
        <w:rPr>
          <w:rStyle w:val="Emphasis"/>
          <w:highlight w:val="green"/>
        </w:rPr>
        <w:t>dynamism</w:t>
      </w:r>
      <w:r>
        <w:rPr>
          <w:sz w:val="16"/>
        </w:rPr>
        <w:t xml:space="preserve">. In a healthy economy, the firms that add the most value prosper and grow, while the firms that add the least value shrink or disappear: so-called </w:t>
      </w:r>
      <w:r>
        <w:rPr>
          <w:rStyle w:val="Emphasis"/>
        </w:rPr>
        <w:t>creative destruction</w:t>
      </w:r>
      <w:r>
        <w:rPr>
          <w:sz w:val="16"/>
        </w:rPr>
        <w:t xml:space="preserve">. </w:t>
      </w:r>
      <w:r>
        <w:rPr>
          <w:rStyle w:val="StyleUnderline"/>
        </w:rPr>
        <w:t>Policymakers can revive</w:t>
      </w:r>
      <w:r>
        <w:rPr>
          <w:sz w:val="16"/>
        </w:rPr>
        <w:t xml:space="preserve"> and reinforce </w:t>
      </w:r>
      <w:r>
        <w:rPr>
          <w:rStyle w:val="Emphasis"/>
        </w:rPr>
        <w:t>this</w:t>
      </w:r>
      <w:r>
        <w:rPr>
          <w:sz w:val="16"/>
        </w:rPr>
        <w:t xml:space="preserve"> natural sorting process </w:t>
      </w:r>
      <w:r>
        <w:rPr>
          <w:rStyle w:val="StyleUnderline"/>
          <w:highlight w:val="green"/>
        </w:rPr>
        <w:t>by</w:t>
      </w:r>
      <w:r>
        <w:rPr>
          <w:sz w:val="16"/>
        </w:rPr>
        <w:t xml:space="preserve"> </w:t>
      </w:r>
      <w:r>
        <w:rPr>
          <w:rStyle w:val="Emphasis"/>
          <w:highlight w:val="green"/>
        </w:rPr>
        <w:t>revising competition rules</w:t>
      </w:r>
      <w:r>
        <w:rPr>
          <w:sz w:val="16"/>
        </w:rPr>
        <w:t>, bankruptcy procedures, and product and labor-market regulations.</w:t>
      </w:r>
    </w:p>
    <w:p w14:paraId="2FBFCD4A" w14:textId="77777777" w:rsidR="00C53104" w:rsidRDefault="00C53104" w:rsidP="00C53104">
      <w:pPr>
        <w:pStyle w:val="Heading4"/>
      </w:pPr>
      <w:r>
        <w:rPr>
          <w:b w:val="0"/>
        </w:rPr>
        <w:t xml:space="preserve">Slow growth causes </w:t>
      </w:r>
      <w:r>
        <w:rPr>
          <w:b w:val="0"/>
          <w:u w:val="single"/>
        </w:rPr>
        <w:t>extinction</w:t>
      </w:r>
      <w:r>
        <w:rPr>
          <w:b w:val="0"/>
        </w:rPr>
        <w:t>.</w:t>
      </w:r>
    </w:p>
    <w:p w14:paraId="6C3356B0" w14:textId="77777777" w:rsidR="00C53104" w:rsidRDefault="00C53104" w:rsidP="00C5310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089190BB" w14:textId="77777777" w:rsidR="00C53104" w:rsidRDefault="00C53104" w:rsidP="00C53104">
      <w:pPr>
        <w:rPr>
          <w:sz w:val="16"/>
        </w:rPr>
      </w:pPr>
      <w:r>
        <w:rPr>
          <w:sz w:val="16"/>
        </w:rPr>
        <w:t xml:space="preserve">Four </w:t>
      </w:r>
      <w:r>
        <w:rPr>
          <w:rStyle w:val="StyleUnderline"/>
        </w:rPr>
        <w:t>structural forces</w:t>
      </w:r>
      <w:r>
        <w:rPr>
          <w:sz w:val="16"/>
        </w:rPr>
        <w:t xml:space="preserve"> will </w:t>
      </w:r>
      <w:r>
        <w:rPr>
          <w:rStyle w:val="Emphasis"/>
        </w:rPr>
        <w:t>shape</w:t>
      </w:r>
      <w:r>
        <w:rPr>
          <w:sz w:val="16"/>
        </w:rPr>
        <w:t xml:space="preserve"> </w:t>
      </w:r>
      <w:r>
        <w:rPr>
          <w:rStyle w:val="StyleUnderline"/>
        </w:rPr>
        <w:t>the future</w:t>
      </w:r>
      <w:r>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Pr>
          <w:sz w:val="16"/>
        </w:rPr>
        <w:t xml:space="preserve">, a </w:t>
      </w:r>
      <w:r>
        <w:rPr>
          <w:rStyle w:val="StyleUnderline"/>
        </w:rPr>
        <w:t>product of</w:t>
      </w:r>
      <w:r>
        <w:rPr>
          <w:sz w:val="16"/>
        </w:rPr>
        <w:t xml:space="preserve"> </w:t>
      </w:r>
      <w:r>
        <w:rPr>
          <w:rStyle w:val="Emphasis"/>
        </w:rPr>
        <w:t>long</w:t>
      </w:r>
      <w:r>
        <w:rPr>
          <w:sz w:val="16"/>
        </w:rPr>
        <w:t xml:space="preserve">er </w:t>
      </w:r>
      <w:r>
        <w:rPr>
          <w:rStyle w:val="Emphasis"/>
        </w:rPr>
        <w:t>term</w:t>
      </w:r>
      <w:r>
        <w:rPr>
          <w:sz w:val="16"/>
        </w:rPr>
        <w:t xml:space="preserve"> </w:t>
      </w:r>
      <w:r>
        <w:rPr>
          <w:rStyle w:val="StyleUnderline"/>
        </w:rPr>
        <w:t>global decline</w:t>
      </w:r>
      <w:r>
        <w:rPr>
          <w:sz w:val="16"/>
        </w:rPr>
        <w:t xml:space="preserve"> in birth rates combined with aging populations.4 These structural forces do not determine everything. </w:t>
      </w:r>
      <w:r>
        <w:rPr>
          <w:rStyle w:val="Emphasis"/>
        </w:rPr>
        <w:t>Environment</w:t>
      </w:r>
      <w:r>
        <w:rPr>
          <w:sz w:val="16"/>
        </w:rPr>
        <w:t xml:space="preserve">al events, </w:t>
      </w:r>
      <w:r>
        <w:rPr>
          <w:rStyle w:val="Emphasis"/>
        </w:rPr>
        <w:t>global health</w:t>
      </w:r>
      <w:r>
        <w:rPr>
          <w:sz w:val="16"/>
        </w:rPr>
        <w:t xml:space="preserve"> </w:t>
      </w:r>
      <w:r>
        <w:rPr>
          <w:rStyle w:val="StyleUnderline"/>
        </w:rPr>
        <w:t>challenges</w:t>
      </w:r>
      <w:r>
        <w:rPr>
          <w:sz w:val="16"/>
        </w:rPr>
        <w:t xml:space="preserve">, </w:t>
      </w:r>
      <w:r>
        <w:rPr>
          <w:rStyle w:val="Emphasis"/>
        </w:rPr>
        <w:t>internal political developments</w:t>
      </w:r>
      <w:r>
        <w:rPr>
          <w:sz w:val="16"/>
        </w:rPr>
        <w:t xml:space="preserve">, policy mistakes, </w:t>
      </w:r>
      <w:r>
        <w:rPr>
          <w:rStyle w:val="Emphasis"/>
        </w:rPr>
        <w:t>technology breakthroughs</w:t>
      </w:r>
      <w:r>
        <w:rPr>
          <w:sz w:val="16"/>
        </w:rPr>
        <w:t xml:space="preserve"> or failures, will </w:t>
      </w:r>
      <w:r>
        <w:rPr>
          <w:rStyle w:val="StyleUnderline"/>
        </w:rPr>
        <w:t>intersect with structure to</w:t>
      </w:r>
      <w:r>
        <w:rPr>
          <w:sz w:val="16"/>
        </w:rPr>
        <w:t xml:space="preserve"> </w:t>
      </w:r>
      <w:r>
        <w:rPr>
          <w:rStyle w:val="Emphasis"/>
        </w:rPr>
        <w:t>define</w:t>
      </w:r>
      <w:r>
        <w:rPr>
          <w:sz w:val="16"/>
        </w:rPr>
        <w:t xml:space="preserve"> </w:t>
      </w:r>
      <w:r>
        <w:rPr>
          <w:rStyle w:val="StyleUnderline"/>
        </w:rPr>
        <w:t>our future</w:t>
      </w:r>
      <w:r>
        <w:rPr>
          <w:sz w:val="16"/>
        </w:rPr>
        <w:t xml:space="preserve">. But these four </w:t>
      </w:r>
      <w:r>
        <w:rPr>
          <w:rStyle w:val="StyleUnderline"/>
        </w:rPr>
        <w:t>structural forces will</w:t>
      </w:r>
      <w:r>
        <w:rPr>
          <w:sz w:val="16"/>
        </w:rPr>
        <w:t xml:space="preserve"> </w:t>
      </w:r>
      <w:r>
        <w:rPr>
          <w:rStyle w:val="Emphasis"/>
        </w:rPr>
        <w:t>impact</w:t>
      </w:r>
      <w:r>
        <w:rPr>
          <w:sz w:val="16"/>
        </w:rPr>
        <w:t xml:space="preserve"> </w:t>
      </w:r>
      <w:r>
        <w:rPr>
          <w:rStyle w:val="StyleUnderline"/>
        </w:rPr>
        <w:t>the way states behave, in the</w:t>
      </w:r>
      <w:r>
        <w:rPr>
          <w:sz w:val="16"/>
        </w:rPr>
        <w:t xml:space="preserve"> </w:t>
      </w:r>
      <w:r>
        <w:rPr>
          <w:rStyle w:val="Emphasis"/>
        </w:rPr>
        <w:t>capacity</w:t>
      </w:r>
      <w:r>
        <w:rPr>
          <w:sz w:val="16"/>
        </w:rPr>
        <w:t xml:space="preserve"> </w:t>
      </w:r>
      <w:r>
        <w:rPr>
          <w:rStyle w:val="StyleUnderline"/>
        </w:rPr>
        <w:t>of great powers to</w:t>
      </w:r>
      <w:r>
        <w:rPr>
          <w:sz w:val="16"/>
        </w:rPr>
        <w:t xml:space="preserve"> </w:t>
      </w:r>
      <w:r>
        <w:rPr>
          <w:rStyle w:val="Emphasis"/>
        </w:rPr>
        <w:t>manage</w:t>
      </w:r>
      <w:r>
        <w:rPr>
          <w:sz w:val="16"/>
        </w:rPr>
        <w:t xml:space="preserve"> their </w:t>
      </w:r>
      <w:r>
        <w:rPr>
          <w:rStyle w:val="Emphasis"/>
        </w:rPr>
        <w:t>differences</w:t>
      </w:r>
      <w:r>
        <w:rPr>
          <w:sz w:val="16"/>
        </w:rPr>
        <w:t xml:space="preserve">, </w:t>
      </w:r>
      <w:r>
        <w:rPr>
          <w:rStyle w:val="StyleUnderline"/>
        </w:rPr>
        <w:t>and to act collectively to settle</w:t>
      </w:r>
      <w:r>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Pr>
          <w:sz w:val="16"/>
        </w:rPr>
        <w:t xml:space="preserve">. Some of these </w:t>
      </w:r>
      <w:r>
        <w:rPr>
          <w:rStyle w:val="StyleUnderline"/>
        </w:rPr>
        <w:t>structural forces could be</w:t>
      </w:r>
      <w:r>
        <w:rPr>
          <w:sz w:val="16"/>
        </w:rPr>
        <w:t xml:space="preserve"> </w:t>
      </w:r>
      <w:r>
        <w:rPr>
          <w:rStyle w:val="Emphasis"/>
        </w:rPr>
        <w:t>managed</w:t>
      </w:r>
      <w:r>
        <w:rPr>
          <w:sz w:val="16"/>
        </w:rPr>
        <w:t xml:space="preserve"> </w:t>
      </w:r>
      <w:r>
        <w:rPr>
          <w:rStyle w:val="StyleUnderline"/>
        </w:rPr>
        <w:t>to promote prosperity and</w:t>
      </w:r>
      <w:r>
        <w:rPr>
          <w:sz w:val="16"/>
        </w:rPr>
        <w:t xml:space="preserve"> </w:t>
      </w:r>
      <w:r>
        <w:rPr>
          <w:rStyle w:val="Emphasis"/>
        </w:rPr>
        <w:t>avoid war</w:t>
      </w:r>
      <w:r>
        <w:rPr>
          <w:sz w:val="16"/>
        </w:rPr>
        <w:t xml:space="preserve">. Multipolarity (inherently more prone to conflict than other configurations of power, given coordination problems)5 plus </w:t>
      </w:r>
      <w:r>
        <w:rPr>
          <w:rStyle w:val="StyleUnderline"/>
        </w:rPr>
        <w:t>globalization can work in</w:t>
      </w:r>
      <w:r>
        <w:rPr>
          <w:sz w:val="16"/>
        </w:rPr>
        <w:t xml:space="preserve"> a world of </w:t>
      </w:r>
      <w:r>
        <w:rPr>
          <w:rStyle w:val="Emphasis"/>
        </w:rPr>
        <w:t>prosperity</w:t>
      </w:r>
      <w:r>
        <w:rPr>
          <w:sz w:val="16"/>
        </w:rPr>
        <w:t xml:space="preserve">, convergent values, </w:t>
      </w:r>
      <w:r>
        <w:rPr>
          <w:rStyle w:val="StyleUnderline"/>
        </w:rPr>
        <w:t>and</w:t>
      </w:r>
      <w:r>
        <w:rPr>
          <w:sz w:val="16"/>
        </w:rPr>
        <w:t xml:space="preserve"> </w:t>
      </w:r>
      <w:r>
        <w:rPr>
          <w:rStyle w:val="Emphasis"/>
        </w:rPr>
        <w:t>effective</w:t>
      </w:r>
      <w:r>
        <w:rPr>
          <w:sz w:val="16"/>
        </w:rPr>
        <w:t xml:space="preserve"> </w:t>
      </w:r>
      <w:r>
        <w:rPr>
          <w:rStyle w:val="StyleUnderline"/>
        </w:rPr>
        <w:t>conflict management</w:t>
      </w:r>
      <w:r>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Pr>
          <w:sz w:val="16"/>
        </w:rPr>
        <w:t xml:space="preserve"> with liberal characteristics </w:t>
      </w:r>
      <w:r>
        <w:rPr>
          <w:rStyle w:val="StyleUnderline"/>
        </w:rPr>
        <w:t>can be sustained</w:t>
      </w:r>
      <w:r>
        <w:rPr>
          <w:sz w:val="16"/>
        </w:rPr>
        <w:t xml:space="preserve"> without American hegemony, arguing that </w:t>
      </w:r>
      <w:r>
        <w:rPr>
          <w:rStyle w:val="StyleUnderline"/>
        </w:rPr>
        <w:t>liberal values and practices have been</w:t>
      </w:r>
      <w:r>
        <w:rPr>
          <w:sz w:val="16"/>
        </w:rPr>
        <w:t xml:space="preserve"> </w:t>
      </w:r>
      <w:r>
        <w:rPr>
          <w:rStyle w:val="Emphasis"/>
        </w:rPr>
        <w:t>fully accepted</w:t>
      </w:r>
      <w:r>
        <w:rPr>
          <w:sz w:val="16"/>
        </w:rPr>
        <w:t xml:space="preserve"> </w:t>
      </w:r>
      <w:r>
        <w:rPr>
          <w:rStyle w:val="StyleUnderline"/>
        </w:rPr>
        <w:t>by states, global institutions, and private actors as</w:t>
      </w:r>
      <w:r>
        <w:rPr>
          <w:sz w:val="16"/>
        </w:rPr>
        <w:t xml:space="preserve"> </w:t>
      </w:r>
      <w:r>
        <w:rPr>
          <w:rStyle w:val="Emphasis"/>
        </w:rPr>
        <w:t>imperative for growth</w:t>
      </w:r>
      <w:r>
        <w:rPr>
          <w:sz w:val="16"/>
        </w:rPr>
        <w:t xml:space="preserve"> and political legitimacy.6 Divergent values plus multipolarity can work, </w:t>
      </w:r>
      <w:r>
        <w:rPr>
          <w:rStyle w:val="StyleUnderline"/>
        </w:rPr>
        <w:t>though</w:t>
      </w:r>
      <w:r>
        <w:rPr>
          <w:sz w:val="16"/>
        </w:rPr>
        <w:t xml:space="preserve"> at </w:t>
      </w:r>
      <w:r>
        <w:rPr>
          <w:rStyle w:val="Emphasis"/>
        </w:rPr>
        <w:t>significantly</w:t>
      </w:r>
      <w:r>
        <w:rPr>
          <w:sz w:val="16"/>
        </w:rPr>
        <w:t xml:space="preserve"> </w:t>
      </w:r>
      <w:r>
        <w:rPr>
          <w:rStyle w:val="StyleUnderline"/>
          <w:highlight w:val="green"/>
        </w:rPr>
        <w:t xml:space="preserve">lower </w:t>
      </w:r>
      <w:r>
        <w:rPr>
          <w:rStyle w:val="StyleUnderline"/>
        </w:rPr>
        <w:t xml:space="preserve">levels of economic </w:t>
      </w:r>
      <w:r>
        <w:rPr>
          <w:rStyle w:val="StyleUnderline"/>
          <w:highlight w:val="green"/>
        </w:rPr>
        <w:t>growth</w:t>
      </w:r>
      <w:r>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Pr>
          <w:rStyle w:val="StyleUnderline"/>
          <w:highlight w:val="green"/>
        </w:rPr>
        <w:t>produce</w:t>
      </w:r>
      <w:r>
        <w:rPr>
          <w:rStyle w:val="StyleUnderline"/>
        </w:rPr>
        <w:t xml:space="preserve"> a future of</w:t>
      </w:r>
      <w:r>
        <w:rPr>
          <w:sz w:val="16"/>
        </w:rPr>
        <w:t xml:space="preserve"> </w:t>
      </w:r>
      <w:r>
        <w:rPr>
          <w:rStyle w:val="Emphasis"/>
        </w:rPr>
        <w:t>increasing</w:t>
      </w:r>
      <w:r>
        <w:rPr>
          <w:sz w:val="16"/>
        </w:rPr>
        <w:t xml:space="preserve"> internal </w:t>
      </w:r>
      <w:r>
        <w:rPr>
          <w:rStyle w:val="StyleUnderline"/>
        </w:rPr>
        <w:t>polarization and</w:t>
      </w:r>
      <w:r>
        <w:rPr>
          <w:sz w:val="16"/>
        </w:rPr>
        <w:t xml:space="preserve"> </w:t>
      </w:r>
      <w:r>
        <w:rPr>
          <w:rStyle w:val="Emphasis"/>
        </w:rPr>
        <w:t xml:space="preserve">cross border </w:t>
      </w:r>
      <w:r>
        <w:rPr>
          <w:rStyle w:val="Emphasis"/>
          <w:highlight w:val="green"/>
        </w:rPr>
        <w:t>conflict</w:t>
      </w:r>
      <w:r>
        <w:rPr>
          <w:sz w:val="16"/>
        </w:rPr>
        <w:t xml:space="preserve">, diminished economic growth and poverty alleviation, </w:t>
      </w:r>
      <w:r>
        <w:rPr>
          <w:rStyle w:val="StyleUnderline"/>
          <w:highlight w:val="green"/>
        </w:rPr>
        <w:t>weak</w:t>
      </w:r>
      <w:r>
        <w:rPr>
          <w:rStyle w:val="StyleUnderline"/>
        </w:rPr>
        <w:t>ened</w:t>
      </w:r>
      <w:r>
        <w:rPr>
          <w:sz w:val="16"/>
        </w:rPr>
        <w:t xml:space="preserve"> </w:t>
      </w:r>
      <w:r>
        <w:rPr>
          <w:rStyle w:val="Emphasis"/>
        </w:rPr>
        <w:t xml:space="preserve">global </w:t>
      </w:r>
      <w:r>
        <w:rPr>
          <w:rStyle w:val="Emphasis"/>
          <w:highlight w:val="green"/>
        </w:rPr>
        <w:t>institutions</w:t>
      </w:r>
      <w:r>
        <w:rPr>
          <w:sz w:val="16"/>
        </w:rPr>
        <w:t xml:space="preserve"> </w:t>
      </w:r>
      <w:r>
        <w:rPr>
          <w:rStyle w:val="StyleUnderline"/>
        </w:rPr>
        <w:t xml:space="preserve">and norms of behavior, </w:t>
      </w:r>
      <w:r>
        <w:rPr>
          <w:rStyle w:val="StyleUnderline"/>
          <w:highlight w:val="green"/>
        </w:rPr>
        <w:t>and</w:t>
      </w:r>
      <w:r>
        <w:rPr>
          <w:sz w:val="16"/>
          <w:highlight w:val="green"/>
        </w:rPr>
        <w:t xml:space="preserve"> </w:t>
      </w:r>
      <w:r>
        <w:rPr>
          <w:rStyle w:val="Emphasis"/>
          <w:highlight w:val="green"/>
        </w:rPr>
        <w:t>reduce</w:t>
      </w:r>
      <w:r>
        <w:rPr>
          <w:rStyle w:val="Emphasis"/>
        </w:rPr>
        <w:t>d</w:t>
      </w:r>
      <w:r>
        <w:rPr>
          <w:sz w:val="16"/>
        </w:rPr>
        <w:t xml:space="preserve"> </w:t>
      </w:r>
      <w:r>
        <w:rPr>
          <w:rStyle w:val="StyleUnderline"/>
        </w:rPr>
        <w:t xml:space="preserve">collective </w:t>
      </w:r>
      <w:r>
        <w:rPr>
          <w:rStyle w:val="StyleUnderline"/>
          <w:highlight w:val="green"/>
        </w:rPr>
        <w:t>capacity to confront</w:t>
      </w:r>
      <w:r>
        <w:rPr>
          <w:rStyle w:val="StyleUnderline"/>
        </w:rPr>
        <w:t xml:space="preserve"> emerging challenges of</w:t>
      </w:r>
      <w:r>
        <w:rPr>
          <w:sz w:val="16"/>
        </w:rPr>
        <w:t xml:space="preserve"> </w:t>
      </w:r>
      <w:r>
        <w:rPr>
          <w:rStyle w:val="Emphasis"/>
        </w:rPr>
        <w:t xml:space="preserve">global </w:t>
      </w:r>
      <w:r>
        <w:rPr>
          <w:rStyle w:val="Emphasis"/>
          <w:highlight w:val="green"/>
        </w:rPr>
        <w:t>warming</w:t>
      </w:r>
      <w:r>
        <w:rPr>
          <w:sz w:val="16"/>
        </w:rPr>
        <w:t xml:space="preserve">, </w:t>
      </w:r>
      <w:r>
        <w:rPr>
          <w:rStyle w:val="StyleUnderline"/>
        </w:rPr>
        <w:t>accelerating</w:t>
      </w:r>
      <w:r>
        <w:rPr>
          <w:sz w:val="16"/>
        </w:rPr>
        <w:t xml:space="preserve"> </w:t>
      </w:r>
      <w:r>
        <w:rPr>
          <w:rStyle w:val="Emphasis"/>
        </w:rPr>
        <w:t>tech</w:t>
      </w:r>
      <w:r>
        <w:rPr>
          <w:sz w:val="16"/>
        </w:rPr>
        <w:t xml:space="preserve">nology </w:t>
      </w:r>
      <w:r>
        <w:rPr>
          <w:rStyle w:val="Emphasis"/>
        </w:rPr>
        <w:t>change</w:t>
      </w:r>
      <w:r>
        <w:rPr>
          <w:sz w:val="16"/>
        </w:rPr>
        <w:t xml:space="preserve">, </w:t>
      </w:r>
      <w:r>
        <w:rPr>
          <w:rStyle w:val="Emphasis"/>
        </w:rPr>
        <w:t>nuc</w:t>
      </w:r>
      <w:r>
        <w:rPr>
          <w:sz w:val="16"/>
        </w:rPr>
        <w:t>lear weapon</w:t>
      </w:r>
      <w:r>
        <w:rPr>
          <w:rStyle w:val="Emphasis"/>
        </w:rPr>
        <w:t>s innovation</w:t>
      </w:r>
      <w:r>
        <w:rPr>
          <w:sz w:val="16"/>
        </w:rPr>
        <w:t xml:space="preserve"> </w:t>
      </w:r>
      <w:r>
        <w:rPr>
          <w:rStyle w:val="StyleUnderline"/>
          <w:highlight w:val="green"/>
        </w:rPr>
        <w:t>and</w:t>
      </w:r>
      <w:r>
        <w:rPr>
          <w:sz w:val="16"/>
          <w:highlight w:val="green"/>
        </w:rPr>
        <w:t xml:space="preserve"> </w:t>
      </w:r>
      <w:r>
        <w:rPr>
          <w:rStyle w:val="Emphasis"/>
          <w:highlight w:val="green"/>
        </w:rPr>
        <w:t>prolif</w:t>
      </w:r>
      <w:r>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Pr>
          <w:sz w:val="16"/>
        </w:rPr>
        <w:t xml:space="preserve"> </w:t>
      </w:r>
      <w:r>
        <w:rPr>
          <w:rStyle w:val="Emphasis"/>
        </w:rPr>
        <w:t>declined</w:t>
      </w:r>
      <w:r>
        <w:rPr>
          <w:sz w:val="16"/>
        </w:rPr>
        <w:t xml:space="preserve"> </w:t>
      </w:r>
      <w:r>
        <w:rPr>
          <w:rStyle w:val="StyleUnderline"/>
        </w:rPr>
        <w:t>relative to other states</w:t>
      </w:r>
      <w:r>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Pr>
          <w:sz w:val="16"/>
        </w:rPr>
        <w:t xml:space="preserve"> world </w:t>
      </w:r>
      <w:r>
        <w:rPr>
          <w:rStyle w:val="Emphasis"/>
        </w:rPr>
        <w:t>financial crisis</w:t>
      </w:r>
      <w:r>
        <w:rPr>
          <w:sz w:val="16"/>
        </w:rPr>
        <w:t xml:space="preserve"> of 2007, </w:t>
      </w:r>
      <w:r>
        <w:rPr>
          <w:rStyle w:val="StyleUnderline"/>
        </w:rPr>
        <w:t>which</w:t>
      </w:r>
      <w:r>
        <w:rPr>
          <w:sz w:val="16"/>
        </w:rPr>
        <w:t xml:space="preserve"> revealed the bankruptcy of unregulated market capitalism, </w:t>
      </w:r>
      <w:r>
        <w:rPr>
          <w:rStyle w:val="Emphasis"/>
        </w:rPr>
        <w:t>weakened</w:t>
      </w:r>
      <w:r>
        <w:rPr>
          <w:sz w:val="16"/>
        </w:rPr>
        <w:t xml:space="preserve"> </w:t>
      </w:r>
      <w:r>
        <w:rPr>
          <w:rStyle w:val="StyleUnderline"/>
        </w:rPr>
        <w:t>faith in US leadership</w:t>
      </w:r>
      <w:r>
        <w:rPr>
          <w:sz w:val="16"/>
        </w:rPr>
        <w:t xml:space="preserve">, exacerbated economic deprivation and inequality around the world, ignited growing populism, and undermined international liberal institutions. </w:t>
      </w:r>
      <w:r>
        <w:rPr>
          <w:rStyle w:val="StyleUnderline"/>
        </w:rPr>
        <w:t>The</w:t>
      </w:r>
      <w:r>
        <w:rPr>
          <w:sz w:val="16"/>
        </w:rPr>
        <w:t xml:space="preserve"> </w:t>
      </w:r>
      <w:r>
        <w:rPr>
          <w:rStyle w:val="Emphasis"/>
        </w:rPr>
        <w:t>skewed</w:t>
      </w:r>
      <w:r>
        <w:rPr>
          <w:sz w:val="16"/>
        </w:rPr>
        <w:t xml:space="preserve"> </w:t>
      </w:r>
      <w:r>
        <w:rPr>
          <w:rStyle w:val="StyleUnderline"/>
        </w:rPr>
        <w:t>distribution of wealth</w:t>
      </w:r>
      <w:r>
        <w:rPr>
          <w:sz w:val="16"/>
        </w:rPr>
        <w:t xml:space="preserve"> experienced in most developed countries, politically tolerated in periods of growth, </w:t>
      </w:r>
      <w:r>
        <w:rPr>
          <w:rStyle w:val="StyleUnderline"/>
        </w:rPr>
        <w:t>became</w:t>
      </w:r>
      <w:r>
        <w:rPr>
          <w:sz w:val="16"/>
        </w:rPr>
        <w:t xml:space="preserve"> </w:t>
      </w:r>
      <w:r>
        <w:rPr>
          <w:rStyle w:val="Emphasis"/>
        </w:rPr>
        <w:t>intolerable</w:t>
      </w:r>
      <w:r>
        <w:rPr>
          <w:sz w:val="16"/>
        </w:rPr>
        <w:t xml:space="preserve"> </w:t>
      </w:r>
      <w:r>
        <w:rPr>
          <w:rStyle w:val="StyleUnderline"/>
        </w:rPr>
        <w:t>as growth rates declined</w:t>
      </w:r>
      <w:r>
        <w:rPr>
          <w:sz w:val="16"/>
        </w:rPr>
        <w:t xml:space="preserve">. A </w:t>
      </w:r>
      <w:r>
        <w:rPr>
          <w:rStyle w:val="StyleUnderline"/>
        </w:rPr>
        <w:t>combination of</w:t>
      </w:r>
      <w:r>
        <w:rPr>
          <w:sz w:val="16"/>
        </w:rPr>
        <w:t xml:space="preserve"> </w:t>
      </w:r>
      <w:r>
        <w:rPr>
          <w:rStyle w:val="Emphasis"/>
        </w:rPr>
        <w:t>aging</w:t>
      </w:r>
      <w:r>
        <w:rPr>
          <w:sz w:val="16"/>
        </w:rPr>
        <w:t xml:space="preserve"> </w:t>
      </w:r>
      <w:r>
        <w:rPr>
          <w:rStyle w:val="StyleUnderline"/>
        </w:rPr>
        <w:t>populations</w:t>
      </w:r>
      <w:r>
        <w:rPr>
          <w:sz w:val="16"/>
        </w:rPr>
        <w:t xml:space="preserve">, </w:t>
      </w:r>
      <w:r>
        <w:rPr>
          <w:rStyle w:val="Emphasis"/>
        </w:rPr>
        <w:t>accelerating</w:t>
      </w:r>
      <w:r>
        <w:rPr>
          <w:sz w:val="16"/>
        </w:rPr>
        <w:t xml:space="preserve"> </w:t>
      </w:r>
      <w:r>
        <w:rPr>
          <w:rStyle w:val="StyleUnderline"/>
        </w:rPr>
        <w:t>technology, and global</w:t>
      </w:r>
      <w:r>
        <w:rPr>
          <w:sz w:val="16"/>
        </w:rPr>
        <w:t xml:space="preserve"> </w:t>
      </w:r>
      <w:r>
        <w:rPr>
          <w:rStyle w:val="Emphasis"/>
        </w:rPr>
        <w:t>populism/nationalism</w:t>
      </w:r>
      <w:r>
        <w:rPr>
          <w:sz w:val="16"/>
        </w:rPr>
        <w:t xml:space="preserve"> </w:t>
      </w:r>
      <w:r>
        <w:rPr>
          <w:rStyle w:val="StyleUnderline"/>
        </w:rPr>
        <w:t>promises to make this growth decline</w:t>
      </w:r>
      <w:r>
        <w:rPr>
          <w:sz w:val="16"/>
        </w:rPr>
        <w:t xml:space="preserve"> </w:t>
      </w:r>
      <w:r>
        <w:rPr>
          <w:rStyle w:val="Emphasis"/>
        </w:rPr>
        <w:t>very difficult</w:t>
      </w:r>
      <w:r>
        <w:rPr>
          <w:sz w:val="16"/>
        </w:rPr>
        <w:t xml:space="preserve"> </w:t>
      </w:r>
      <w:r>
        <w:rPr>
          <w:rStyle w:val="StyleUnderline"/>
        </w:rPr>
        <w:t>to reverse</w:t>
      </w:r>
      <w:r>
        <w:rPr>
          <w:sz w:val="16"/>
        </w:rPr>
        <w:t>. What Larry Summers and other international political economists have come to call “</w:t>
      </w:r>
      <w:r>
        <w:rPr>
          <w:rStyle w:val="Emphasis"/>
        </w:rPr>
        <w:t xml:space="preserve">secular </w:t>
      </w:r>
      <w:r>
        <w:rPr>
          <w:rStyle w:val="Emphasis"/>
          <w:highlight w:val="green"/>
        </w:rPr>
        <w:t>stagnation</w:t>
      </w:r>
      <w:r>
        <w:rPr>
          <w:sz w:val="16"/>
          <w:highlight w:val="green"/>
        </w:rPr>
        <w:t xml:space="preserve">” </w:t>
      </w:r>
      <w:r>
        <w:rPr>
          <w:rStyle w:val="StyleUnderline"/>
          <w:highlight w:val="green"/>
        </w:rPr>
        <w:t>increases</w:t>
      </w:r>
      <w:r>
        <w:rPr>
          <w:rStyle w:val="StyleUnderline"/>
        </w:rPr>
        <w:t xml:space="preserve"> the likelihood</w:t>
      </w:r>
      <w:r>
        <w:rPr>
          <w:sz w:val="16"/>
        </w:rPr>
        <w:t xml:space="preserve"> that </w:t>
      </w:r>
      <w:r>
        <w:rPr>
          <w:rStyle w:val="Emphasis"/>
        </w:rPr>
        <w:t>illiberal</w:t>
      </w:r>
      <w:r>
        <w:rPr>
          <w:sz w:val="16"/>
        </w:rPr>
        <w:t xml:space="preserve"> </w:t>
      </w:r>
      <w:r>
        <w:rPr>
          <w:rStyle w:val="StyleUnderline"/>
        </w:rPr>
        <w:t>globalization</w:t>
      </w:r>
      <w:r>
        <w:rPr>
          <w:sz w:val="16"/>
        </w:rPr>
        <w:t xml:space="preserve">, </w:t>
      </w:r>
      <w:r>
        <w:rPr>
          <w:rStyle w:val="Emphasis"/>
          <w:highlight w:val="green"/>
        </w:rPr>
        <w:t>multipolarity</w:t>
      </w:r>
      <w:r>
        <w:rPr>
          <w:sz w:val="16"/>
          <w:highlight w:val="green"/>
        </w:rPr>
        <w:t xml:space="preserve">, </w:t>
      </w:r>
      <w:r>
        <w:rPr>
          <w:rStyle w:val="StyleUnderline"/>
          <w:highlight w:val="green"/>
        </w:rPr>
        <w:t>and</w:t>
      </w:r>
      <w:r>
        <w:rPr>
          <w:sz w:val="16"/>
        </w:rPr>
        <w:t xml:space="preserve"> </w:t>
      </w:r>
      <w:r>
        <w:rPr>
          <w:rStyle w:val="Emphasis"/>
        </w:rPr>
        <w:t xml:space="preserve">rising </w:t>
      </w:r>
      <w:r>
        <w:rPr>
          <w:rStyle w:val="Emphasis"/>
          <w:highlight w:val="green"/>
        </w:rPr>
        <w:t>nationalism</w:t>
      </w:r>
      <w:r>
        <w:rPr>
          <w:sz w:val="16"/>
        </w:rPr>
        <w:t xml:space="preserve"> will </w:t>
      </w:r>
      <w:r>
        <w:rPr>
          <w:rStyle w:val="StyleUnderline"/>
        </w:rPr>
        <w:t>define our future</w:t>
      </w:r>
      <w:r>
        <w:rPr>
          <w:sz w:val="16"/>
        </w:rPr>
        <w:t xml:space="preserve">. Summers11 has argued that the </w:t>
      </w:r>
      <w:r>
        <w:rPr>
          <w:rStyle w:val="StyleUnderline"/>
        </w:rPr>
        <w:t>world is entering a</w:t>
      </w:r>
      <w:r>
        <w:rPr>
          <w:sz w:val="16"/>
        </w:rPr>
        <w:t xml:space="preserve"> </w:t>
      </w:r>
      <w:r>
        <w:rPr>
          <w:rStyle w:val="Emphasis"/>
        </w:rPr>
        <w:t>long</w:t>
      </w:r>
      <w:r>
        <w:rPr>
          <w:sz w:val="16"/>
        </w:rPr>
        <w:t xml:space="preserve"> </w:t>
      </w:r>
      <w:r>
        <w:rPr>
          <w:rStyle w:val="StyleUnderline"/>
        </w:rPr>
        <w:t>period of diminishing economic growth.</w:t>
      </w:r>
      <w:r>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Pr>
          <w:sz w:val="16"/>
        </w:rPr>
        <w:t xml:space="preserve"> every aspect of </w:t>
      </w:r>
      <w:r>
        <w:rPr>
          <w:rStyle w:val="StyleUnderline"/>
        </w:rPr>
        <w:t>the liberal order</w:t>
      </w:r>
      <w:r>
        <w:rPr>
          <w:sz w:val="16"/>
        </w:rPr>
        <w:t xml:space="preserve"> </w:t>
      </w:r>
      <w:r>
        <w:rPr>
          <w:rStyle w:val="Emphasis"/>
        </w:rPr>
        <w:t>more difficult to resuscitate</w:t>
      </w:r>
      <w:r>
        <w:rPr>
          <w:sz w:val="16"/>
        </w:rPr>
        <w:t xml:space="preserve"> post-Trump. </w:t>
      </w:r>
      <w:r>
        <w:rPr>
          <w:rStyle w:val="StyleUnderline"/>
        </w:rPr>
        <w:t xml:space="preserve">Domestic </w:t>
      </w:r>
      <w:r>
        <w:rPr>
          <w:rStyle w:val="StyleUnderline"/>
          <w:highlight w:val="green"/>
        </w:rPr>
        <w:t>politics</w:t>
      </w:r>
      <w:r>
        <w:rPr>
          <w:sz w:val="16"/>
        </w:rPr>
        <w:t xml:space="preserve"> will </w:t>
      </w:r>
      <w:r>
        <w:rPr>
          <w:rStyle w:val="StyleUnderline"/>
          <w:highlight w:val="green"/>
        </w:rPr>
        <w:t>become</w:t>
      </w:r>
      <w:r>
        <w:rPr>
          <w:sz w:val="16"/>
        </w:rPr>
        <w:t xml:space="preserve"> </w:t>
      </w:r>
      <w:r>
        <w:rPr>
          <w:rStyle w:val="Emphasis"/>
        </w:rPr>
        <w:t>more</w:t>
      </w:r>
      <w:r>
        <w:rPr>
          <w:sz w:val="16"/>
        </w:rPr>
        <w:t xml:space="preserve"> </w:t>
      </w:r>
      <w:r>
        <w:rPr>
          <w:rStyle w:val="StyleUnderline"/>
          <w:highlight w:val="green"/>
        </w:rPr>
        <w:t>polarized</w:t>
      </w:r>
      <w:r>
        <w:rPr>
          <w:rStyle w:val="StyleUnderline"/>
        </w:rPr>
        <w:t xml:space="preserve"> and dysfunctional, as competition for</w:t>
      </w:r>
      <w:r>
        <w:rPr>
          <w:sz w:val="16"/>
        </w:rPr>
        <w:t xml:space="preserve"> </w:t>
      </w:r>
      <w:r>
        <w:rPr>
          <w:rStyle w:val="Emphasis"/>
        </w:rPr>
        <w:t>diminishing</w:t>
      </w:r>
      <w:r>
        <w:rPr>
          <w:sz w:val="16"/>
        </w:rPr>
        <w:t xml:space="preserve"> </w:t>
      </w:r>
      <w:r>
        <w:rPr>
          <w:rStyle w:val="StyleUnderline"/>
        </w:rPr>
        <w:t>resources intensifies</w:t>
      </w:r>
      <w:r>
        <w:rPr>
          <w:sz w:val="16"/>
        </w:rPr>
        <w:t xml:space="preserve">. </w:t>
      </w:r>
      <w:r>
        <w:rPr>
          <w:rStyle w:val="StyleUnderline"/>
        </w:rPr>
        <w:t xml:space="preserve">International </w:t>
      </w:r>
      <w:r>
        <w:rPr>
          <w:rStyle w:val="StyleUnderline"/>
          <w:highlight w:val="green"/>
        </w:rPr>
        <w:t>collaboration</w:t>
      </w:r>
      <w:r>
        <w:rPr>
          <w:sz w:val="16"/>
        </w:rPr>
        <w:t xml:space="preserve">, ad hoc or through institutions, </w:t>
      </w:r>
      <w:r>
        <w:rPr>
          <w:rStyle w:val="StyleUnderline"/>
        </w:rPr>
        <w:t>will become</w:t>
      </w:r>
      <w:r>
        <w:rPr>
          <w:sz w:val="16"/>
        </w:rPr>
        <w:t xml:space="preserve"> </w:t>
      </w:r>
      <w:r>
        <w:rPr>
          <w:rStyle w:val="Emphasis"/>
        </w:rPr>
        <w:t xml:space="preserve">politically </w:t>
      </w:r>
      <w:r>
        <w:rPr>
          <w:rStyle w:val="Emphasis"/>
          <w:highlight w:val="green"/>
        </w:rPr>
        <w:t>toxic</w:t>
      </w:r>
      <w:r>
        <w:rPr>
          <w:sz w:val="16"/>
        </w:rPr>
        <w:t xml:space="preserve">. Protectionism, in its multiple forms, will make economic recovery from “secular stagnation” a heavy lift, and the liberal </w:t>
      </w:r>
      <w:r>
        <w:rPr>
          <w:rStyle w:val="StyleUnderline"/>
        </w:rPr>
        <w:t>hegemonic leadership</w:t>
      </w:r>
      <w:r>
        <w:rPr>
          <w:sz w:val="16"/>
        </w:rPr>
        <w:t xml:space="preserve"> and strong institutions </w:t>
      </w:r>
      <w:r>
        <w:rPr>
          <w:rStyle w:val="StyleUnderline"/>
        </w:rPr>
        <w:t>that</w:t>
      </w:r>
      <w:r>
        <w:rPr>
          <w:sz w:val="16"/>
        </w:rPr>
        <w:t xml:space="preserve"> </w:t>
      </w:r>
      <w:r>
        <w:rPr>
          <w:rStyle w:val="Emphasis"/>
        </w:rPr>
        <w:t>limited</w:t>
      </w:r>
      <w:r>
        <w:rPr>
          <w:sz w:val="16"/>
        </w:rPr>
        <w:t xml:space="preserve"> </w:t>
      </w:r>
      <w:r>
        <w:rPr>
          <w:rStyle w:val="StyleUnderline"/>
        </w:rPr>
        <w:t>the damage of previous downturns, will be</w:t>
      </w:r>
      <w:r>
        <w:rPr>
          <w:sz w:val="16"/>
        </w:rPr>
        <w:t xml:space="preserve"> </w:t>
      </w:r>
      <w:r>
        <w:rPr>
          <w:rStyle w:val="Emphasis"/>
        </w:rPr>
        <w:t>unavailable</w:t>
      </w:r>
      <w:r>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Pr>
          <w:sz w:val="16"/>
        </w:rPr>
        <w:t xml:space="preserve"> this </w:t>
      </w:r>
      <w:r>
        <w:rPr>
          <w:rStyle w:val="StyleUnderline"/>
        </w:rPr>
        <w:t>confrontation will</w:t>
      </w:r>
      <w:r>
        <w:rPr>
          <w:sz w:val="16"/>
        </w:rPr>
        <w:t xml:space="preserve"> </w:t>
      </w:r>
      <w:r>
        <w:rPr>
          <w:rStyle w:val="Emphasis"/>
        </w:rPr>
        <w:t>further curb</w:t>
      </w:r>
      <w:r>
        <w:rPr>
          <w:sz w:val="16"/>
        </w:rPr>
        <w:t xml:space="preserve"> the </w:t>
      </w:r>
      <w:r>
        <w:rPr>
          <w:rStyle w:val="Emphasis"/>
        </w:rPr>
        <w:t>investments</w:t>
      </w:r>
      <w:r>
        <w:rPr>
          <w:sz w:val="16"/>
        </w:rPr>
        <w:t xml:space="preserve"> </w:t>
      </w:r>
      <w:r>
        <w:rPr>
          <w:rStyle w:val="StyleUnderline"/>
        </w:rPr>
        <w:t>essential for future growth</w:t>
      </w:r>
      <w:r>
        <w:rPr>
          <w:sz w:val="16"/>
        </w:rPr>
        <w:t xml:space="preserve">. Another </w:t>
      </w:r>
      <w:r>
        <w:rPr>
          <w:rStyle w:val="StyleUnderline"/>
        </w:rPr>
        <w:t>demonstration of the</w:t>
      </w:r>
      <w:r>
        <w:rPr>
          <w:sz w:val="16"/>
        </w:rPr>
        <w:t xml:space="preserve"> </w:t>
      </w:r>
      <w:r>
        <w:rPr>
          <w:rStyle w:val="Emphasis"/>
        </w:rPr>
        <w:t>intersection</w:t>
      </w:r>
      <w:r>
        <w:rPr>
          <w:sz w:val="16"/>
        </w:rPr>
        <w:t xml:space="preserve"> </w:t>
      </w:r>
      <w:r>
        <w:rPr>
          <w:rStyle w:val="StyleUnderline"/>
        </w:rPr>
        <w:t>of structural forces</w:t>
      </w:r>
      <w:r>
        <w:rPr>
          <w:sz w:val="16"/>
        </w:rPr>
        <w:t xml:space="preserve"> is how populist-motivated controls on immigration (always a weakness in the hyper-globalization narrative) </w:t>
      </w:r>
      <w:r>
        <w:rPr>
          <w:rStyle w:val="StyleUnderline"/>
        </w:rPr>
        <w:t>deprives</w:t>
      </w:r>
      <w:r>
        <w:rPr>
          <w:sz w:val="16"/>
        </w:rPr>
        <w:t xml:space="preserve"> developed </w:t>
      </w:r>
      <w:r>
        <w:rPr>
          <w:rStyle w:val="StyleUnderline"/>
        </w:rPr>
        <w:t>countries of</w:t>
      </w:r>
      <w:r>
        <w:rPr>
          <w:sz w:val="16"/>
        </w:rPr>
        <w:t xml:space="preserve"> Summers’ recommended policy </w:t>
      </w:r>
      <w:r>
        <w:rPr>
          <w:rStyle w:val="Emphasis"/>
        </w:rPr>
        <w:t>response</w:t>
      </w:r>
      <w:r>
        <w:rPr>
          <w:sz w:val="16"/>
        </w:rPr>
        <w:t xml:space="preserve"> </w:t>
      </w:r>
      <w:r>
        <w:rPr>
          <w:rStyle w:val="StyleUnderline"/>
        </w:rPr>
        <w:t>to secular stagnation</w:t>
      </w:r>
      <w:r>
        <w:rPr>
          <w:sz w:val="16"/>
        </w:rPr>
        <w:t xml:space="preserve">, which in a more open world </w:t>
      </w:r>
      <w:r>
        <w:rPr>
          <w:rStyle w:val="StyleUnderline"/>
        </w:rPr>
        <w:t>would be</w:t>
      </w:r>
      <w:r>
        <w:rPr>
          <w:sz w:val="16"/>
        </w:rPr>
        <w:t xml:space="preserve"> a win-win for rich and poor countries alike, </w:t>
      </w:r>
      <w:r>
        <w:rPr>
          <w:rStyle w:val="StyleUnderline"/>
        </w:rPr>
        <w:t>increasing</w:t>
      </w:r>
      <w:r>
        <w:rPr>
          <w:sz w:val="16"/>
        </w:rPr>
        <w:t xml:space="preserve"> </w:t>
      </w:r>
      <w:r>
        <w:rPr>
          <w:rStyle w:val="Emphasis"/>
        </w:rPr>
        <w:t>wage rates</w:t>
      </w:r>
      <w:r>
        <w:rPr>
          <w:sz w:val="16"/>
        </w:rPr>
        <w:t xml:space="preserve"> </w:t>
      </w:r>
      <w:r>
        <w:rPr>
          <w:rStyle w:val="StyleUnderline"/>
        </w:rPr>
        <w:t>and</w:t>
      </w:r>
      <w:r>
        <w:rPr>
          <w:sz w:val="16"/>
        </w:rPr>
        <w:t xml:space="preserve"> remittance </w:t>
      </w:r>
      <w:r>
        <w:rPr>
          <w:rStyle w:val="Emphasis"/>
        </w:rPr>
        <w:t>revenues</w:t>
      </w:r>
      <w:r>
        <w:rPr>
          <w:sz w:val="16"/>
        </w:rPr>
        <w:t xml:space="preserve"> </w:t>
      </w:r>
      <w:r>
        <w:rPr>
          <w:rStyle w:val="StyleUnderline"/>
        </w:rPr>
        <w:t>for</w:t>
      </w:r>
      <w:r>
        <w:rPr>
          <w:sz w:val="16"/>
        </w:rPr>
        <w:t xml:space="preserve"> the </w:t>
      </w:r>
      <w:r>
        <w:rPr>
          <w:rStyle w:val="StyleUnderline"/>
        </w:rPr>
        <w:t>developing countries</w:t>
      </w:r>
      <w:r>
        <w:rPr>
          <w:sz w:val="16"/>
        </w:rPr>
        <w:t xml:space="preserve">, replenishing the labor supply for rich countries experiencing low birth rates. Illiberal Globalization </w:t>
      </w:r>
      <w:r>
        <w:rPr>
          <w:rStyle w:val="StyleUnderline"/>
        </w:rPr>
        <w:t>Economic weakness</w:t>
      </w:r>
      <w:r>
        <w:rPr>
          <w:sz w:val="16"/>
        </w:rPr>
        <w:t xml:space="preserve"> and rising nationalism (along with multipolarity) will not end globalization, but </w:t>
      </w:r>
      <w:r>
        <w:rPr>
          <w:rStyle w:val="StyleUnderline"/>
        </w:rPr>
        <w:t>will</w:t>
      </w:r>
      <w:r>
        <w:rPr>
          <w:sz w:val="16"/>
        </w:rPr>
        <w:t xml:space="preserve"> </w:t>
      </w:r>
      <w:r>
        <w:rPr>
          <w:rStyle w:val="Emphasis"/>
        </w:rPr>
        <w:t>profoundly</w:t>
      </w:r>
      <w:r>
        <w:rPr>
          <w:sz w:val="16"/>
        </w:rPr>
        <w:t xml:space="preserve"> </w:t>
      </w:r>
      <w:r>
        <w:rPr>
          <w:rStyle w:val="StyleUnderline"/>
        </w:rPr>
        <w:t>alter</w:t>
      </w:r>
      <w:r>
        <w:rPr>
          <w:sz w:val="16"/>
        </w:rPr>
        <w:t xml:space="preserve"> its character and greatly reduce its economic and political benefits. Liberal global </w:t>
      </w:r>
      <w:r>
        <w:rPr>
          <w:rStyle w:val="StyleUnderline"/>
        </w:rPr>
        <w:t>institutions</w:t>
      </w:r>
      <w:r>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Pr>
          <w:sz w:val="16"/>
        </w:rPr>
        <w:t xml:space="preserve"> </w:t>
      </w:r>
      <w:r>
        <w:rPr>
          <w:rStyle w:val="Emphasis"/>
        </w:rPr>
        <w:t>future</w:t>
      </w:r>
      <w:r>
        <w:rPr>
          <w:sz w:val="16"/>
        </w:rPr>
        <w:t xml:space="preserve"> </w:t>
      </w:r>
      <w:r>
        <w:rPr>
          <w:rStyle w:val="StyleUnderline"/>
        </w:rPr>
        <w:t>conditions</w:t>
      </w:r>
      <w:r>
        <w:rPr>
          <w:sz w:val="16"/>
        </w:rPr>
        <w:t xml:space="preserve"> these </w:t>
      </w:r>
      <w:r>
        <w:rPr>
          <w:rStyle w:val="StyleUnderline"/>
        </w:rPr>
        <w:t>institutions will become the</w:t>
      </w:r>
      <w:r>
        <w:rPr>
          <w:sz w:val="16"/>
        </w:rPr>
        <w:t xml:space="preserve"> </w:t>
      </w:r>
      <w:r>
        <w:rPr>
          <w:rStyle w:val="Emphasis"/>
        </w:rPr>
        <w:t>battlegrounds</w:t>
      </w:r>
      <w:r>
        <w:rPr>
          <w:sz w:val="16"/>
        </w:rPr>
        <w:t>—and the victims—</w:t>
      </w:r>
      <w:r>
        <w:rPr>
          <w:rStyle w:val="StyleUnderline"/>
        </w:rPr>
        <w:t>of geopolitical competition</w:t>
      </w:r>
      <w:r>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Pr>
          <w:sz w:val="16"/>
        </w:rPr>
        <w:t xml:space="preserve"> </w:t>
      </w:r>
      <w:r>
        <w:rPr>
          <w:rStyle w:val="Emphasis"/>
        </w:rPr>
        <w:t>embrace renewed collaboration</w:t>
      </w:r>
      <w:r>
        <w:rPr>
          <w:sz w:val="16"/>
        </w:rPr>
        <w:t xml:space="preserve"> </w:t>
      </w:r>
      <w:r>
        <w:rPr>
          <w:rStyle w:val="StyleUnderline"/>
        </w:rPr>
        <w:t>in global</w:t>
      </w:r>
      <w:r>
        <w:rPr>
          <w:sz w:val="16"/>
        </w:rPr>
        <w:t xml:space="preserve"> </w:t>
      </w:r>
      <w:r>
        <w:rPr>
          <w:rStyle w:val="Emphasis"/>
        </w:rPr>
        <w:t>trade</w:t>
      </w:r>
      <w:r>
        <w:rPr>
          <w:sz w:val="16"/>
        </w:rPr>
        <w:t xml:space="preserve"> </w:t>
      </w:r>
      <w:r>
        <w:rPr>
          <w:rStyle w:val="StyleUnderline"/>
        </w:rPr>
        <w:t>and</w:t>
      </w:r>
      <w:r>
        <w:rPr>
          <w:sz w:val="16"/>
        </w:rPr>
        <w:t xml:space="preserve"> </w:t>
      </w:r>
      <w:r>
        <w:rPr>
          <w:rStyle w:val="Emphasis"/>
        </w:rPr>
        <w:t>finance</w:t>
      </w:r>
      <w:r>
        <w:rPr>
          <w:sz w:val="16"/>
        </w:rPr>
        <w:t xml:space="preserve">, macroeconomic management, environmental sustainability and the like, </w:t>
      </w:r>
      <w:r>
        <w:rPr>
          <w:rStyle w:val="StyleUnderline"/>
        </w:rPr>
        <w:t>but</w:t>
      </w:r>
      <w:r>
        <w:rPr>
          <w:sz w:val="16"/>
        </w:rPr>
        <w:t xml:space="preserve"> </w:t>
      </w:r>
      <w:r>
        <w:rPr>
          <w:rStyle w:val="Emphasis"/>
        </w:rPr>
        <w:t>repairing the damage</w:t>
      </w:r>
      <w:r>
        <w:rPr>
          <w:sz w:val="16"/>
        </w:rPr>
        <w:t xml:space="preserve"> </w:t>
      </w:r>
      <w:r>
        <w:rPr>
          <w:rStyle w:val="StyleUnderline"/>
        </w:rPr>
        <w:t>requires the</w:t>
      </w:r>
      <w:r>
        <w:rPr>
          <w:sz w:val="16"/>
        </w:rPr>
        <w:t xml:space="preserve"> heroic </w:t>
      </w:r>
      <w:r>
        <w:rPr>
          <w:rStyle w:val="StyleUnderline"/>
        </w:rPr>
        <w:t>assumption</w:t>
      </w:r>
      <w:r>
        <w:rPr>
          <w:sz w:val="16"/>
        </w:rPr>
        <w:t xml:space="preserve"> that </w:t>
      </w:r>
      <w:r>
        <w:rPr>
          <w:rStyle w:val="StyleUnderline"/>
        </w:rPr>
        <w:t>America’s own identity has not been</w:t>
      </w:r>
      <w:r>
        <w:rPr>
          <w:sz w:val="16"/>
        </w:rPr>
        <w:t xml:space="preserve"> </w:t>
      </w:r>
      <w:r>
        <w:rPr>
          <w:rStyle w:val="Emphasis"/>
        </w:rPr>
        <w:t>fundamentally</w:t>
      </w:r>
      <w:r>
        <w:rPr>
          <w:sz w:val="16"/>
        </w:rPr>
        <w:t xml:space="preserve"> </w:t>
      </w:r>
      <w:r>
        <w:rPr>
          <w:rStyle w:val="StyleUnderline"/>
        </w:rPr>
        <w:t>altered</w:t>
      </w:r>
      <w:r>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Pr>
          <w:sz w:val="16"/>
        </w:rPr>
        <w:t xml:space="preserve"> </w:t>
      </w:r>
      <w:r>
        <w:rPr>
          <w:rStyle w:val="Emphasis"/>
        </w:rPr>
        <w:t>structural</w:t>
      </w:r>
      <w:r>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Pr>
          <w:sz w:val="16"/>
        </w:rPr>
        <w:t xml:space="preserve"> furthermore </w:t>
      </w:r>
      <w:r>
        <w:rPr>
          <w:rStyle w:val="StyleUnderline"/>
        </w:rPr>
        <w:t>operate in a future system of</w:t>
      </w:r>
      <w:r>
        <w:rPr>
          <w:sz w:val="16"/>
        </w:rPr>
        <w:t xml:space="preserve"> </w:t>
      </w:r>
      <w:r>
        <w:rPr>
          <w:rStyle w:val="Emphasis"/>
        </w:rPr>
        <w:t>diffusing material power</w:t>
      </w:r>
      <w:r>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Pr>
          <w:sz w:val="16"/>
        </w:rPr>
        <w:t xml:space="preserve"> will </w:t>
      </w:r>
      <w:r>
        <w:rPr>
          <w:rStyle w:val="Emphasis"/>
        </w:rPr>
        <w:t>shrink</w:t>
      </w:r>
      <w:r>
        <w:rPr>
          <w:sz w:val="16"/>
        </w:rPr>
        <w:t xml:space="preserve">, </w:t>
      </w:r>
      <w:r>
        <w:rPr>
          <w:rStyle w:val="StyleUnderline"/>
        </w:rPr>
        <w:t>incentivizing</w:t>
      </w:r>
      <w:r>
        <w:rPr>
          <w:sz w:val="16"/>
        </w:rPr>
        <w:t xml:space="preserve"> </w:t>
      </w:r>
      <w:r>
        <w:rPr>
          <w:rStyle w:val="Emphasis"/>
        </w:rPr>
        <w:t>less investment</w:t>
      </w:r>
      <w:r>
        <w:rPr>
          <w:sz w:val="16"/>
        </w:rPr>
        <w:t xml:space="preserve">, </w:t>
      </w:r>
      <w:r>
        <w:rPr>
          <w:rStyle w:val="StyleUnderline"/>
        </w:rPr>
        <w:t>increasing</w:t>
      </w:r>
      <w:r>
        <w:rPr>
          <w:sz w:val="16"/>
        </w:rPr>
        <w:t xml:space="preserve"> </w:t>
      </w:r>
      <w:r>
        <w:rPr>
          <w:rStyle w:val="Emphasis"/>
        </w:rPr>
        <w:t>costs</w:t>
      </w:r>
      <w:r>
        <w:rPr>
          <w:sz w:val="16"/>
        </w:rPr>
        <w:t xml:space="preserve"> </w:t>
      </w:r>
      <w:r>
        <w:rPr>
          <w:rStyle w:val="StyleUnderline"/>
        </w:rPr>
        <w:t>and</w:t>
      </w:r>
      <w:r>
        <w:rPr>
          <w:sz w:val="16"/>
        </w:rPr>
        <w:t xml:space="preserve"> </w:t>
      </w:r>
      <w:r>
        <w:rPr>
          <w:rStyle w:val="Emphasis"/>
        </w:rPr>
        <w:t>prices</w:t>
      </w:r>
      <w:r>
        <w:rPr>
          <w:sz w:val="16"/>
        </w:rPr>
        <w:t xml:space="preserve">, compromising growth, </w:t>
      </w:r>
      <w:r>
        <w:rPr>
          <w:rStyle w:val="StyleUnderline"/>
        </w:rPr>
        <w:t>marginalizing countries whose</w:t>
      </w:r>
      <w:r>
        <w:rPr>
          <w:sz w:val="16"/>
        </w:rPr>
        <w:t xml:space="preserve"> </w:t>
      </w:r>
      <w:r>
        <w:rPr>
          <w:rStyle w:val="Emphasis"/>
        </w:rPr>
        <w:t>growth</w:t>
      </w:r>
      <w:r>
        <w:rPr>
          <w:sz w:val="16"/>
        </w:rPr>
        <w:t xml:space="preserve"> </w:t>
      </w:r>
      <w:r>
        <w:rPr>
          <w:rStyle w:val="StyleUnderline"/>
        </w:rPr>
        <w:t>and</w:t>
      </w:r>
      <w:r>
        <w:rPr>
          <w:sz w:val="16"/>
        </w:rPr>
        <w:t xml:space="preserve"> </w:t>
      </w:r>
      <w:r>
        <w:rPr>
          <w:rStyle w:val="Emphasis"/>
        </w:rPr>
        <w:t>poverty reduction</w:t>
      </w:r>
      <w:r>
        <w:rPr>
          <w:sz w:val="16"/>
        </w:rPr>
        <w:t xml:space="preserve"> </w:t>
      </w:r>
      <w:r>
        <w:rPr>
          <w:rStyle w:val="StyleUnderline"/>
        </w:rPr>
        <w:t>depended on participation in global supply chains</w:t>
      </w:r>
      <w:r>
        <w:rPr>
          <w:sz w:val="16"/>
        </w:rPr>
        <w:t xml:space="preserve">. A </w:t>
      </w:r>
      <w:r>
        <w:rPr>
          <w:rStyle w:val="StyleUnderline"/>
          <w:highlight w:val="green"/>
        </w:rPr>
        <w:t>world</w:t>
      </w:r>
      <w:r>
        <w:rPr>
          <w:sz w:val="16"/>
        </w:rPr>
        <w:t xml:space="preserve"> already </w:t>
      </w:r>
      <w:r>
        <w:rPr>
          <w:rStyle w:val="StyleUnderline"/>
        </w:rPr>
        <w:t>suffering from</w:t>
      </w:r>
      <w:r>
        <w:rPr>
          <w:sz w:val="16"/>
        </w:rPr>
        <w:t xml:space="preserve"> </w:t>
      </w:r>
      <w:r>
        <w:rPr>
          <w:rStyle w:val="Emphasis"/>
        </w:rPr>
        <w:t>excess</w:t>
      </w:r>
      <w:r>
        <w:rPr>
          <w:sz w:val="16"/>
        </w:rPr>
        <w:t xml:space="preserve"> </w:t>
      </w:r>
      <w:r>
        <w:rPr>
          <w:rStyle w:val="StyleUnderline"/>
        </w:rPr>
        <w:t>savings</w:t>
      </w:r>
      <w:r>
        <w:rPr>
          <w:sz w:val="16"/>
        </w:rPr>
        <w:t xml:space="preserve"> (in the corporate sector, among mostly Asian countries) </w:t>
      </w:r>
      <w:r>
        <w:rPr>
          <w:rStyle w:val="StyleUnderline"/>
          <w:highlight w:val="green"/>
        </w:rPr>
        <w:t>will respond</w:t>
      </w:r>
      <w:r>
        <w:rPr>
          <w:sz w:val="16"/>
        </w:rPr>
        <w:t xml:space="preserve"> to heightened risk and uncertainty </w:t>
      </w:r>
      <w:r>
        <w:rPr>
          <w:rStyle w:val="StyleUnderline"/>
          <w:highlight w:val="green"/>
        </w:rPr>
        <w:t>with</w:t>
      </w:r>
      <w:r>
        <w:rPr>
          <w:sz w:val="16"/>
        </w:rPr>
        <w:t xml:space="preserve"> </w:t>
      </w:r>
      <w:r>
        <w:rPr>
          <w:rStyle w:val="Emphasis"/>
        </w:rPr>
        <w:t xml:space="preserve">further </w:t>
      </w:r>
      <w:r>
        <w:rPr>
          <w:rStyle w:val="Emphasis"/>
          <w:highlight w:val="green"/>
        </w:rPr>
        <w:t>retrenchment</w:t>
      </w:r>
      <w:r>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Pr>
          <w:sz w:val="16"/>
        </w:rPr>
        <w:t xml:space="preserve"> on each other </w:t>
      </w:r>
      <w:r>
        <w:rPr>
          <w:rStyle w:val="StyleUnderline"/>
        </w:rPr>
        <w:t>to produce the</w:t>
      </w:r>
      <w:r>
        <w:rPr>
          <w:sz w:val="16"/>
        </w:rPr>
        <w:t xml:space="preserve"> </w:t>
      </w:r>
      <w:r>
        <w:rPr>
          <w:rStyle w:val="Emphasis"/>
        </w:rPr>
        <w:t>more dangerous</w:t>
      </w:r>
      <w:r>
        <w:rPr>
          <w:sz w:val="16"/>
        </w:rPr>
        <w:t xml:space="preserve">, </w:t>
      </w:r>
      <w:r>
        <w:rPr>
          <w:rStyle w:val="Emphasis"/>
        </w:rPr>
        <w:t>less prosperous</w:t>
      </w:r>
      <w:r>
        <w:rPr>
          <w:sz w:val="16"/>
        </w:rPr>
        <w:t xml:space="preserve"> </w:t>
      </w:r>
      <w:r>
        <w:rPr>
          <w:rStyle w:val="StyleUnderline"/>
        </w:rPr>
        <w:t>world</w:t>
      </w:r>
      <w:r>
        <w:rPr>
          <w:sz w:val="16"/>
        </w:rPr>
        <w:t xml:space="preserve"> projected here. </w:t>
      </w:r>
      <w:r>
        <w:rPr>
          <w:rStyle w:val="StyleUnderline"/>
        </w:rPr>
        <w:t>Illiberal globalization represents</w:t>
      </w:r>
      <w:r>
        <w:rPr>
          <w:sz w:val="16"/>
        </w:rPr>
        <w:t xml:space="preserve"> </w:t>
      </w:r>
      <w:r>
        <w:rPr>
          <w:rStyle w:val="Emphasis"/>
        </w:rPr>
        <w:t>geopolitical conflict</w:t>
      </w:r>
      <w:r>
        <w:rPr>
          <w:sz w:val="16"/>
        </w:rPr>
        <w:t xml:space="preserve"> </w:t>
      </w:r>
      <w:r>
        <w:rPr>
          <w:rStyle w:val="StyleUnderline"/>
        </w:rPr>
        <w:t>by</w:t>
      </w:r>
      <w:r>
        <w:rPr>
          <w:sz w:val="16"/>
        </w:rPr>
        <w:t xml:space="preserve"> (at first) physically </w:t>
      </w:r>
      <w:r>
        <w:rPr>
          <w:rStyle w:val="StyleUnderline"/>
        </w:rPr>
        <w:t>non-kinetic means</w:t>
      </w:r>
      <w:r>
        <w:rPr>
          <w:sz w:val="16"/>
        </w:rPr>
        <w:t xml:space="preserve">. It </w:t>
      </w:r>
      <w:r>
        <w:rPr>
          <w:rStyle w:val="StyleUnderline"/>
        </w:rPr>
        <w:t>arises from</w:t>
      </w:r>
      <w:r>
        <w:rPr>
          <w:sz w:val="16"/>
        </w:rPr>
        <w:t xml:space="preserve"> </w:t>
      </w:r>
      <w:r>
        <w:rPr>
          <w:rStyle w:val="Emphasis"/>
        </w:rPr>
        <w:t>intensifying</w:t>
      </w:r>
      <w:r>
        <w:rPr>
          <w:sz w:val="16"/>
        </w:rPr>
        <w:t xml:space="preserve"> </w:t>
      </w:r>
      <w:r>
        <w:rPr>
          <w:rStyle w:val="StyleUnderline"/>
        </w:rPr>
        <w:t>competition among powerful states with divergent interests and identities, but</w:t>
      </w:r>
      <w:r>
        <w:rPr>
          <w:sz w:val="16"/>
        </w:rPr>
        <w:t xml:space="preserve"> in its effects drives down growth and </w:t>
      </w:r>
      <w:r>
        <w:rPr>
          <w:rStyle w:val="StyleUnderline"/>
        </w:rPr>
        <w:t>fuels</w:t>
      </w:r>
      <w:r>
        <w:rPr>
          <w:sz w:val="16"/>
        </w:rPr>
        <w:t xml:space="preserve"> </w:t>
      </w:r>
      <w:r>
        <w:rPr>
          <w:rStyle w:val="Emphasis"/>
        </w:rPr>
        <w:t>increased</w:t>
      </w:r>
      <w:r>
        <w:rPr>
          <w:sz w:val="16"/>
        </w:rPr>
        <w:t xml:space="preserve"> </w:t>
      </w:r>
      <w:r>
        <w:rPr>
          <w:rStyle w:val="StyleUnderline"/>
        </w:rPr>
        <w:t>nationalism/populism, which further</w:t>
      </w:r>
      <w:r>
        <w:rPr>
          <w:sz w:val="16"/>
        </w:rPr>
        <w:t xml:space="preserve"> </w:t>
      </w:r>
      <w:r>
        <w:rPr>
          <w:rStyle w:val="Emphasis"/>
        </w:rPr>
        <w:t>contributes to conflict</w:t>
      </w:r>
      <w:r>
        <w:rPr>
          <w:sz w:val="16"/>
        </w:rPr>
        <w:t xml:space="preserve">. Twenty-first-century protectionism represents bottom-up forces arising from </w:t>
      </w:r>
      <w:r>
        <w:rPr>
          <w:rStyle w:val="StyleUnderline"/>
        </w:rPr>
        <w:t>economic disruption</w:t>
      </w:r>
      <w:r>
        <w:rPr>
          <w:sz w:val="16"/>
        </w:rPr>
        <w:t xml:space="preserve">. But it is also a top-down phenomenon, representing a strategic effort by political leadership to </w:t>
      </w:r>
      <w:r>
        <w:rPr>
          <w:rStyle w:val="StyleUnderline"/>
          <w:highlight w:val="green"/>
        </w:rPr>
        <w:t>reduce</w:t>
      </w:r>
      <w:r>
        <w:rPr>
          <w:rStyle w:val="StyleUnderline"/>
        </w:rPr>
        <w:t xml:space="preserve"> the</w:t>
      </w:r>
      <w:r>
        <w:rPr>
          <w:sz w:val="16"/>
        </w:rPr>
        <w:t xml:space="preserve"> </w:t>
      </w:r>
      <w:r>
        <w:rPr>
          <w:rStyle w:val="Emphasis"/>
        </w:rPr>
        <w:t xml:space="preserve">constraints of </w:t>
      </w:r>
      <w:r>
        <w:rPr>
          <w:rStyle w:val="Emphasis"/>
          <w:highlight w:val="green"/>
        </w:rPr>
        <w:t>interdependence</w:t>
      </w:r>
      <w:r>
        <w:rPr>
          <w:sz w:val="16"/>
        </w:rPr>
        <w:t xml:space="preserve"> </w:t>
      </w:r>
      <w:r>
        <w:rPr>
          <w:rStyle w:val="StyleUnderline"/>
        </w:rPr>
        <w:t>on</w:t>
      </w:r>
      <w:r>
        <w:rPr>
          <w:sz w:val="16"/>
        </w:rPr>
        <w:t xml:space="preserve"> freedom of </w:t>
      </w:r>
      <w:r>
        <w:rPr>
          <w:rStyle w:val="StyleUnderline"/>
        </w:rPr>
        <w:t>geopolitical action, in effect a</w:t>
      </w:r>
      <w:r>
        <w:rPr>
          <w:sz w:val="16"/>
        </w:rPr>
        <w:t xml:space="preserve"> </w:t>
      </w:r>
      <w:r>
        <w:rPr>
          <w:rStyle w:val="Emphasis"/>
        </w:rPr>
        <w:t>precursor</w:t>
      </w:r>
      <w:r>
        <w:rPr>
          <w:sz w:val="16"/>
        </w:rPr>
        <w:t xml:space="preserve"> </w:t>
      </w:r>
      <w:r>
        <w:rPr>
          <w:rStyle w:val="StyleUnderline"/>
        </w:rPr>
        <w:t>and</w:t>
      </w:r>
      <w:r>
        <w:rPr>
          <w:sz w:val="16"/>
        </w:rPr>
        <w:t xml:space="preserve"> </w:t>
      </w:r>
      <w:r>
        <w:rPr>
          <w:rStyle w:val="Emphasis"/>
        </w:rPr>
        <w:t>enabler</w:t>
      </w:r>
      <w:r>
        <w:rPr>
          <w:sz w:val="16"/>
        </w:rPr>
        <w:t xml:space="preserve"> </w:t>
      </w:r>
      <w:r>
        <w:rPr>
          <w:rStyle w:val="StyleUnderline"/>
        </w:rPr>
        <w:t>of war</w:t>
      </w:r>
      <w:r>
        <w:rPr>
          <w:sz w:val="16"/>
        </w:rPr>
        <w:t xml:space="preserve">. This is the disturbing hypothesis of Daniel Drezner, argued in an important May 2019 piece in Reason, titled “Will Today’s Global Trade Wars </w:t>
      </w:r>
      <w:r>
        <w:rPr>
          <w:rStyle w:val="StyleUnderline"/>
          <w:highlight w:val="green"/>
        </w:rPr>
        <w:t>Lead to</w:t>
      </w:r>
      <w:r>
        <w:rPr>
          <w:sz w:val="16"/>
          <w:highlight w:val="green"/>
        </w:rPr>
        <w:t xml:space="preserve"> </w:t>
      </w:r>
      <w:r>
        <w:rPr>
          <w:rStyle w:val="Emphasis"/>
          <w:highlight w:val="green"/>
        </w:rPr>
        <w:t>World War Three</w:t>
      </w:r>
      <w:r>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Pr>
          <w:sz w:val="16"/>
        </w:rPr>
        <w:t xml:space="preserve"> great and small </w:t>
      </w:r>
      <w:r>
        <w:rPr>
          <w:rStyle w:val="StyleUnderline"/>
        </w:rPr>
        <w:t>took a</w:t>
      </w:r>
      <w:r>
        <w:rPr>
          <w:sz w:val="16"/>
        </w:rPr>
        <w:t xml:space="preserve"> </w:t>
      </w:r>
      <w:r>
        <w:rPr>
          <w:rStyle w:val="Emphasis"/>
        </w:rPr>
        <w:t>variety of steps</w:t>
      </w:r>
      <w:r>
        <w:rPr>
          <w:sz w:val="16"/>
        </w:rPr>
        <w:t xml:space="preserve"> </w:t>
      </w:r>
      <w:r>
        <w:rPr>
          <w:rStyle w:val="StyleUnderline"/>
        </w:rPr>
        <w:t>to thwart</w:t>
      </w:r>
      <w:r>
        <w:rPr>
          <w:sz w:val="16"/>
        </w:rPr>
        <w:t xml:space="preserve"> the </w:t>
      </w:r>
      <w:r>
        <w:rPr>
          <w:rStyle w:val="StyleUnderline"/>
        </w:rPr>
        <w:t>globalization</w:t>
      </w:r>
      <w:r>
        <w:rPr>
          <w:sz w:val="16"/>
        </w:rPr>
        <w:t xml:space="preserve"> of the 19th century. </w:t>
      </w:r>
      <w:r>
        <w:rPr>
          <w:rStyle w:val="StyleUnderline"/>
        </w:rPr>
        <w:t>Each of these steps made it</w:t>
      </w:r>
      <w:r>
        <w:rPr>
          <w:sz w:val="16"/>
        </w:rPr>
        <w:t xml:space="preserve"> </w:t>
      </w:r>
      <w:r>
        <w:rPr>
          <w:rStyle w:val="Emphasis"/>
        </w:rPr>
        <w:t>easier</w:t>
      </w:r>
      <w:r>
        <w:rPr>
          <w:sz w:val="16"/>
        </w:rPr>
        <w:t xml:space="preserve"> </w:t>
      </w:r>
      <w:r>
        <w:rPr>
          <w:rStyle w:val="StyleUnderline"/>
        </w:rPr>
        <w:t>for</w:t>
      </w:r>
      <w:r>
        <w:rPr>
          <w:sz w:val="16"/>
        </w:rPr>
        <w:t xml:space="preserve"> the </w:t>
      </w:r>
      <w:r>
        <w:rPr>
          <w:rStyle w:val="StyleUnderline"/>
        </w:rPr>
        <w:t>key combatants to</w:t>
      </w:r>
      <w:r>
        <w:rPr>
          <w:sz w:val="16"/>
        </w:rPr>
        <w:t xml:space="preserve"> </w:t>
      </w:r>
      <w:r>
        <w:rPr>
          <w:rStyle w:val="Emphasis"/>
        </w:rPr>
        <w:t>conceive of a general war</w:t>
      </w:r>
      <w:r>
        <w:rPr>
          <w:sz w:val="16"/>
        </w:rPr>
        <w:t xml:space="preserve">. We are beginning to see a similar approach to the globalization of the 21st century. One by one, </w:t>
      </w:r>
      <w:r>
        <w:rPr>
          <w:rStyle w:val="StyleUnderline"/>
        </w:rPr>
        <w:t>the</w:t>
      </w:r>
      <w:r>
        <w:rPr>
          <w:sz w:val="16"/>
        </w:rPr>
        <w:t xml:space="preserve"> </w:t>
      </w:r>
      <w:r>
        <w:rPr>
          <w:rStyle w:val="Emphasis"/>
        </w:rPr>
        <w:t>economic constraints</w:t>
      </w:r>
      <w:r>
        <w:rPr>
          <w:sz w:val="16"/>
        </w:rPr>
        <w:t xml:space="preserve"> </w:t>
      </w:r>
      <w:r>
        <w:rPr>
          <w:rStyle w:val="StyleUnderline"/>
        </w:rPr>
        <w:t>on military aggression are</w:t>
      </w:r>
      <w:r>
        <w:rPr>
          <w:sz w:val="16"/>
        </w:rPr>
        <w:t xml:space="preserve"> </w:t>
      </w:r>
      <w:r>
        <w:rPr>
          <w:rStyle w:val="Emphasis"/>
        </w:rPr>
        <w:t>eroding</w:t>
      </w:r>
      <w:r>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Pr>
          <w:sz w:val="16"/>
        </w:rPr>
        <w:t xml:space="preserve"> </w:t>
      </w:r>
      <w:r>
        <w:rPr>
          <w:rStyle w:val="Emphasis"/>
        </w:rPr>
        <w:t>reducing</w:t>
      </w:r>
      <w:r>
        <w:rPr>
          <w:sz w:val="16"/>
        </w:rPr>
        <w:t xml:space="preserve"> their </w:t>
      </w:r>
      <w:r>
        <w:rPr>
          <w:rStyle w:val="Emphasis"/>
        </w:rPr>
        <w:t>interdependence</w:t>
      </w:r>
      <w:r>
        <w:rPr>
          <w:sz w:val="16"/>
        </w:rPr>
        <w:t xml:space="preserve">, however, </w:t>
      </w:r>
      <w:r>
        <w:rPr>
          <w:rStyle w:val="StyleUnderline"/>
        </w:rPr>
        <w:t>they made that option</w:t>
      </w:r>
      <w:r>
        <w:rPr>
          <w:sz w:val="16"/>
        </w:rPr>
        <w:t xml:space="preserve"> </w:t>
      </w:r>
      <w:r>
        <w:rPr>
          <w:rStyle w:val="Emphasis"/>
        </w:rPr>
        <w:t>conceivable</w:t>
      </w:r>
      <w:r>
        <w:rPr>
          <w:sz w:val="16"/>
        </w:rPr>
        <w:t xml:space="preserve">. …the backlash to globalization that preceded the Great War seems to be reprised in the </w:t>
      </w:r>
      <w:r>
        <w:rPr>
          <w:rStyle w:val="StyleUnderline"/>
        </w:rPr>
        <w:t>current moment</w:t>
      </w:r>
      <w:r>
        <w:rPr>
          <w:sz w:val="16"/>
        </w:rPr>
        <w:t xml:space="preserve">. Indeed, there are ways in which the current moment </w:t>
      </w:r>
      <w:r>
        <w:rPr>
          <w:rStyle w:val="StyleUnderline"/>
        </w:rPr>
        <w:t>is</w:t>
      </w:r>
      <w:r>
        <w:rPr>
          <w:sz w:val="16"/>
        </w:rPr>
        <w:t xml:space="preserve"> </w:t>
      </w:r>
      <w:r>
        <w:rPr>
          <w:rStyle w:val="Emphasis"/>
        </w:rPr>
        <w:t>scarier than the pre-1914 era</w:t>
      </w:r>
      <w:r>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Pr>
          <w:sz w:val="16"/>
        </w:rPr>
        <w:t xml:space="preserve"> Sino-American </w:t>
      </w:r>
      <w:r>
        <w:rPr>
          <w:rStyle w:val="StyleUnderline"/>
        </w:rPr>
        <w:t>interdependence</w:t>
      </w:r>
      <w:r>
        <w:rPr>
          <w:sz w:val="16"/>
        </w:rPr>
        <w:t>—what economist Larry Summers once called “the financial balance of terror”—</w:t>
      </w:r>
      <w:r>
        <w:rPr>
          <w:rStyle w:val="Emphasis"/>
        </w:rPr>
        <w:t>no longer look so binding</w:t>
      </w:r>
      <w:r>
        <w:rPr>
          <w:sz w:val="16"/>
        </w:rPr>
        <w:t xml:space="preserve">. And </w:t>
      </w:r>
      <w:r>
        <w:rPr>
          <w:rStyle w:val="StyleUnderline"/>
        </w:rPr>
        <w:t>there are</w:t>
      </w:r>
      <w:r>
        <w:rPr>
          <w:sz w:val="16"/>
        </w:rPr>
        <w:t xml:space="preserve"> </w:t>
      </w:r>
      <w:r>
        <w:rPr>
          <w:rStyle w:val="Emphasis"/>
        </w:rPr>
        <w:t>far too many</w:t>
      </w:r>
      <w:r>
        <w:rPr>
          <w:sz w:val="16"/>
        </w:rPr>
        <w:t xml:space="preserve"> </w:t>
      </w:r>
      <w:r>
        <w:rPr>
          <w:rStyle w:val="StyleUnderline"/>
          <w:highlight w:val="green"/>
        </w:rPr>
        <w:t>hot spots</w:t>
      </w:r>
      <w:r>
        <w:rPr>
          <w:rStyle w:val="StyleUnderline"/>
        </w:rPr>
        <w:t>—the</w:t>
      </w:r>
      <w:r>
        <w:rPr>
          <w:sz w:val="16"/>
        </w:rPr>
        <w:t xml:space="preserve"> </w:t>
      </w:r>
      <w:r>
        <w:rPr>
          <w:rStyle w:val="Emphasis"/>
          <w:highlight w:val="green"/>
        </w:rPr>
        <w:t>Korea</w:t>
      </w:r>
      <w:r>
        <w:rPr>
          <w:rStyle w:val="Emphasis"/>
        </w:rPr>
        <w:t>n peninsula</w:t>
      </w:r>
      <w:r>
        <w:rPr>
          <w:sz w:val="16"/>
        </w:rPr>
        <w:t xml:space="preserve">, </w:t>
      </w:r>
      <w:r>
        <w:rPr>
          <w:rStyle w:val="StyleUnderline"/>
        </w:rPr>
        <w:t>the</w:t>
      </w:r>
      <w:r>
        <w:rPr>
          <w:sz w:val="16"/>
        </w:rPr>
        <w:t xml:space="preserve"> </w:t>
      </w:r>
      <w:r>
        <w:rPr>
          <w:rStyle w:val="Emphasis"/>
          <w:highlight w:val="green"/>
        </w:rPr>
        <w:t>S</w:t>
      </w:r>
      <w:r>
        <w:rPr>
          <w:sz w:val="16"/>
        </w:rPr>
        <w:t xml:space="preserve">outh </w:t>
      </w:r>
      <w:r>
        <w:rPr>
          <w:rStyle w:val="Emphasis"/>
          <w:highlight w:val="green"/>
        </w:rPr>
        <w:t>C</w:t>
      </w:r>
      <w:r>
        <w:rPr>
          <w:sz w:val="16"/>
        </w:rPr>
        <w:t xml:space="preserve">hina </w:t>
      </w:r>
      <w:r>
        <w:rPr>
          <w:rStyle w:val="Emphasis"/>
          <w:highlight w:val="green"/>
        </w:rPr>
        <w:t>S</w:t>
      </w:r>
      <w:r>
        <w:rPr>
          <w:sz w:val="16"/>
        </w:rPr>
        <w:t xml:space="preserve">ea, </w:t>
      </w:r>
      <w:r>
        <w:rPr>
          <w:rStyle w:val="Emphasis"/>
          <w:highlight w:val="green"/>
        </w:rPr>
        <w:t>Taiwan</w:t>
      </w:r>
      <w:r>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Pr>
          <w:rStyle w:val="StyleUnderline"/>
          <w:highlight w:val="green"/>
        </w:rPr>
        <w:t>Multipolarity</w:t>
      </w:r>
      <w:r>
        <w:rPr>
          <w:sz w:val="16"/>
        </w:rPr>
        <w:t xml:space="preserve"> also </w:t>
      </w:r>
      <w:r>
        <w:rPr>
          <w:rStyle w:val="StyleUnderline"/>
        </w:rPr>
        <w:t>entails a</w:t>
      </w:r>
      <w:r>
        <w:rPr>
          <w:sz w:val="16"/>
        </w:rPr>
        <w:t xml:space="preserve"> </w:t>
      </w:r>
      <w:r>
        <w:rPr>
          <w:rStyle w:val="Emphasis"/>
        </w:rPr>
        <w:t>greater potential for sudden changes</w:t>
      </w:r>
      <w:r>
        <w:rPr>
          <w:sz w:val="16"/>
        </w:rPr>
        <w:t xml:space="preserve"> </w:t>
      </w:r>
      <w:r>
        <w:rPr>
          <w:rStyle w:val="StyleUnderline"/>
        </w:rPr>
        <w:t>in the balance of power</w:t>
      </w:r>
      <w:r>
        <w:rPr>
          <w:sz w:val="16"/>
        </w:rPr>
        <w:t xml:space="preserve">, as one </w:t>
      </w:r>
      <w:r>
        <w:rPr>
          <w:rStyle w:val="StyleUnderline"/>
        </w:rPr>
        <w:t>state may</w:t>
      </w:r>
      <w:r>
        <w:rPr>
          <w:sz w:val="16"/>
        </w:rPr>
        <w:t xml:space="preserve"> </w:t>
      </w:r>
      <w:r>
        <w:rPr>
          <w:rStyle w:val="Emphasis"/>
        </w:rPr>
        <w:t>defect</w:t>
      </w:r>
      <w:r>
        <w:rPr>
          <w:sz w:val="16"/>
        </w:rPr>
        <w:t xml:space="preserve"> </w:t>
      </w:r>
      <w:r>
        <w:rPr>
          <w:rStyle w:val="StyleUnderline"/>
        </w:rPr>
        <w:t>to another coalition</w:t>
      </w:r>
      <w:r>
        <w:rPr>
          <w:sz w:val="16"/>
        </w:rPr>
        <w:t xml:space="preserve"> or opt out, </w:t>
      </w:r>
      <w:r>
        <w:rPr>
          <w:rStyle w:val="StyleUnderline"/>
        </w:rPr>
        <w:t>and</w:t>
      </w:r>
      <w:r>
        <w:rPr>
          <w:sz w:val="16"/>
        </w:rPr>
        <w:t xml:space="preserve"> as a result, </w:t>
      </w:r>
      <w:r>
        <w:rPr>
          <w:rStyle w:val="StyleUnderline"/>
        </w:rPr>
        <w:t>the greater the degree of</w:t>
      </w:r>
      <w:r>
        <w:rPr>
          <w:sz w:val="16"/>
        </w:rPr>
        <w:t xml:space="preserve"> </w:t>
      </w:r>
      <w:r>
        <w:rPr>
          <w:rStyle w:val="Emphasis"/>
        </w:rPr>
        <w:t>uncertainty</w:t>
      </w:r>
      <w:r>
        <w:rPr>
          <w:sz w:val="16"/>
        </w:rPr>
        <w:t xml:space="preserve"> </w:t>
      </w:r>
      <w:r>
        <w:rPr>
          <w:rStyle w:val="StyleUnderline"/>
        </w:rPr>
        <w:t>experienced by all states, and</w:t>
      </w:r>
      <w:r>
        <w:rPr>
          <w:sz w:val="16"/>
        </w:rPr>
        <w:t xml:space="preserve"> the </w:t>
      </w:r>
      <w:r>
        <w:rPr>
          <w:rStyle w:val="StyleUnderline"/>
        </w:rPr>
        <w:t>greater th</w:t>
      </w:r>
      <w:r>
        <w:rPr>
          <w:sz w:val="16"/>
        </w:rPr>
        <w:t xml:space="preserve">e </w:t>
      </w:r>
      <w:r>
        <w:rPr>
          <w:rStyle w:val="Emphasis"/>
        </w:rPr>
        <w:t>plausibility</w:t>
      </w:r>
      <w:r>
        <w:rPr>
          <w:sz w:val="16"/>
        </w:rPr>
        <w:t xml:space="preserve"> </w:t>
      </w:r>
      <w:r>
        <w:rPr>
          <w:rStyle w:val="StyleUnderline"/>
        </w:rPr>
        <w:t>of downside assumptions about</w:t>
      </w:r>
      <w:r>
        <w:rPr>
          <w:sz w:val="16"/>
        </w:rPr>
        <w:t xml:space="preserve"> the </w:t>
      </w:r>
      <w:r>
        <w:rPr>
          <w:rStyle w:val="Emphasis"/>
        </w:rPr>
        <w:t>intentions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of one’s adversaries</w:t>
      </w:r>
      <w:r>
        <w:rPr>
          <w:sz w:val="16"/>
        </w:rPr>
        <w:t xml:space="preserve">. </w:t>
      </w:r>
      <w:r>
        <w:rPr>
          <w:rStyle w:val="StyleUnderline"/>
        </w:rPr>
        <w:t>This</w:t>
      </w:r>
      <w:r>
        <w:rPr>
          <w:sz w:val="16"/>
        </w:rPr>
        <w:t xml:space="preserve"> psychology, always present in international politics but particularly powerful in multipolarity, </w:t>
      </w:r>
      <w:r>
        <w:rPr>
          <w:rStyle w:val="Emphasis"/>
          <w:highlight w:val="green"/>
        </w:rPr>
        <w:t>heightens</w:t>
      </w:r>
      <w:r>
        <w:rPr>
          <w:rStyle w:val="Emphasis"/>
        </w:rPr>
        <w:t xml:space="preserve"> the potential for </w:t>
      </w:r>
      <w:r>
        <w:rPr>
          <w:rStyle w:val="Emphasis"/>
          <w:highlight w:val="green"/>
        </w:rPr>
        <w:t xml:space="preserve">escalation of </w:t>
      </w:r>
      <w:r>
        <w:rPr>
          <w:rStyle w:val="Emphasis"/>
        </w:rPr>
        <w:t xml:space="preserve">minor </w:t>
      </w:r>
      <w:r>
        <w:rPr>
          <w:rStyle w:val="Emphasis"/>
          <w:highlight w:val="green"/>
        </w:rPr>
        <w:t>conflicts</w:t>
      </w:r>
      <w:r>
        <w:rPr>
          <w:sz w:val="16"/>
          <w:highlight w:val="green"/>
        </w:rPr>
        <w:t xml:space="preserve">, </w:t>
      </w:r>
      <w:r>
        <w:rPr>
          <w:rStyle w:val="StyleUnderline"/>
          <w:highlight w:val="green"/>
        </w:rPr>
        <w:t>and</w:t>
      </w:r>
      <w:r>
        <w:rPr>
          <w:rStyle w:val="StyleUnderline"/>
        </w:rPr>
        <w:t xml:space="preserve"> of states launching</w:t>
      </w:r>
      <w:r>
        <w:rPr>
          <w:sz w:val="16"/>
        </w:rPr>
        <w:t xml:space="preserve"> </w:t>
      </w:r>
      <w:r>
        <w:rPr>
          <w:rStyle w:val="Emphasis"/>
          <w:highlight w:val="green"/>
        </w:rPr>
        <w:t>preventive</w:t>
      </w:r>
      <w:r>
        <w:rPr>
          <w:sz w:val="16"/>
        </w:rPr>
        <w:t xml:space="preserve"> </w:t>
      </w:r>
      <w:r>
        <w:rPr>
          <w:rStyle w:val="StyleUnderline"/>
        </w:rPr>
        <w:t>or</w:t>
      </w:r>
      <w:r>
        <w:rPr>
          <w:sz w:val="16"/>
        </w:rPr>
        <w:t xml:space="preserve"> </w:t>
      </w:r>
      <w:r>
        <w:rPr>
          <w:rStyle w:val="Emphasis"/>
        </w:rPr>
        <w:t>preemptive</w:t>
      </w:r>
      <w:r>
        <w:rPr>
          <w:sz w:val="16"/>
        </w:rPr>
        <w:t xml:space="preserve"> </w:t>
      </w:r>
      <w:r>
        <w:rPr>
          <w:rStyle w:val="StyleUnderline"/>
          <w:highlight w:val="green"/>
        </w:rPr>
        <w:t>wars</w:t>
      </w:r>
      <w:r>
        <w:rPr>
          <w:sz w:val="16"/>
        </w:rPr>
        <w:t xml:space="preserve">. In multipolarity, </w:t>
      </w:r>
      <w:r>
        <w:rPr>
          <w:rStyle w:val="StyleUnderline"/>
        </w:rPr>
        <w:t>states are always on edge, entertaining</w:t>
      </w:r>
      <w:r>
        <w:rPr>
          <w:sz w:val="16"/>
        </w:rPr>
        <w:t xml:space="preserve"> </w:t>
      </w:r>
      <w:r>
        <w:rPr>
          <w:rStyle w:val="Emphasis"/>
        </w:rPr>
        <w:t>worst-case</w:t>
      </w:r>
      <w:r>
        <w:rPr>
          <w:sz w:val="16"/>
        </w:rPr>
        <w:t xml:space="preserve"> </w:t>
      </w:r>
      <w:r>
        <w:rPr>
          <w:rStyle w:val="StyleUnderline"/>
        </w:rPr>
        <w:t>scenarios</w:t>
      </w:r>
      <w:r>
        <w:rPr>
          <w:sz w:val="16"/>
        </w:rPr>
        <w:t xml:space="preserve"> about actual and potential enemies, </w:t>
      </w:r>
      <w:r>
        <w:rPr>
          <w:rStyle w:val="StyleUnderline"/>
        </w:rPr>
        <w:t>and</w:t>
      </w:r>
      <w:r>
        <w:rPr>
          <w:sz w:val="16"/>
        </w:rPr>
        <w:t xml:space="preserve"> </w:t>
      </w:r>
      <w:r>
        <w:rPr>
          <w:rStyle w:val="Emphasis"/>
        </w:rPr>
        <w:t>acting</w:t>
      </w:r>
      <w:r>
        <w:rPr>
          <w:sz w:val="16"/>
        </w:rPr>
        <w:t xml:space="preserve"> </w:t>
      </w:r>
      <w:r>
        <w:rPr>
          <w:rStyle w:val="StyleUnderline"/>
        </w:rPr>
        <w:t>on these fears</w:t>
      </w:r>
      <w:r>
        <w:rPr>
          <w:sz w:val="16"/>
        </w:rPr>
        <w:t xml:space="preserve">—expanding their armies, introducing new weapon systems, </w:t>
      </w:r>
      <w:r>
        <w:rPr>
          <w:rStyle w:val="StyleUnderline"/>
        </w:rPr>
        <w:t>altering doctrine to</w:t>
      </w:r>
      <w:r>
        <w:rPr>
          <w:sz w:val="16"/>
        </w:rPr>
        <w:t xml:space="preserve"> </w:t>
      </w:r>
      <w:r>
        <w:rPr>
          <w:rStyle w:val="Emphasis"/>
        </w:rPr>
        <w:t>relax</w:t>
      </w:r>
      <w:r>
        <w:rPr>
          <w:sz w:val="16"/>
        </w:rPr>
        <w:t xml:space="preserve"> </w:t>
      </w:r>
      <w:r>
        <w:rPr>
          <w:rStyle w:val="StyleUnderline"/>
        </w:rPr>
        <w:t>constraints on the</w:t>
      </w:r>
      <w:r>
        <w:rPr>
          <w:sz w:val="16"/>
        </w:rPr>
        <w:t xml:space="preserve"> </w:t>
      </w:r>
      <w:r>
        <w:rPr>
          <w:rStyle w:val="Emphasis"/>
        </w:rPr>
        <w:t>use of force</w:t>
      </w:r>
      <w:r>
        <w:rPr>
          <w:sz w:val="16"/>
        </w:rPr>
        <w:t xml:space="preserve">—in ways that reinforce the worst fears of others. The </w:t>
      </w:r>
      <w:r>
        <w:rPr>
          <w:rStyle w:val="StyleUnderline"/>
        </w:rPr>
        <w:t>risks</w:t>
      </w:r>
      <w:r>
        <w:rPr>
          <w:sz w:val="16"/>
        </w:rPr>
        <w:t xml:space="preserve"> inherent in multipolarity </w:t>
      </w:r>
      <w:r>
        <w:rPr>
          <w:rStyle w:val="StyleUnderline"/>
        </w:rPr>
        <w:t>are</w:t>
      </w:r>
      <w:r>
        <w:rPr>
          <w:sz w:val="16"/>
        </w:rPr>
        <w:t xml:space="preserve"> </w:t>
      </w:r>
      <w:r>
        <w:rPr>
          <w:rStyle w:val="Emphasis"/>
        </w:rPr>
        <w:t>heightened</w:t>
      </w:r>
      <w:r>
        <w:rPr>
          <w:sz w:val="16"/>
        </w:rPr>
        <w:t xml:space="preserve"> </w:t>
      </w:r>
      <w:r>
        <w:rPr>
          <w:rStyle w:val="StyleUnderline"/>
        </w:rPr>
        <w:t>by the</w:t>
      </w:r>
      <w:r>
        <w:rPr>
          <w:sz w:val="16"/>
        </w:rPr>
        <w:t xml:space="preserve"> attendant </w:t>
      </w:r>
      <w:r>
        <w:rPr>
          <w:rStyle w:val="Emphasis"/>
        </w:rPr>
        <w:t>weakening of global institutions</w:t>
      </w:r>
      <w:r>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Pr>
          <w:sz w:val="16"/>
        </w:rPr>
        <w:t xml:space="preserve"> </w:t>
      </w:r>
      <w:r>
        <w:rPr>
          <w:rStyle w:val="Emphasis"/>
        </w:rPr>
        <w:t>influence</w:t>
      </w:r>
      <w:r>
        <w:rPr>
          <w:sz w:val="16"/>
        </w:rPr>
        <w:t xml:space="preserve"> </w:t>
      </w:r>
      <w:r>
        <w:rPr>
          <w:rStyle w:val="StyleUnderline"/>
        </w:rPr>
        <w:t>of</w:t>
      </w:r>
      <w:r>
        <w:rPr>
          <w:sz w:val="16"/>
        </w:rPr>
        <w:t xml:space="preserve"> multilateral </w:t>
      </w:r>
      <w:r>
        <w:rPr>
          <w:rStyle w:val="StyleUnderline"/>
        </w:rPr>
        <w:t>institutions as agent and actor is</w:t>
      </w:r>
      <w:r>
        <w:rPr>
          <w:sz w:val="16"/>
        </w:rPr>
        <w:t xml:space="preserve"> </w:t>
      </w:r>
      <w:r>
        <w:rPr>
          <w:rStyle w:val="Emphasis"/>
        </w:rPr>
        <w:t>clearly in decline</w:t>
      </w:r>
      <w:r>
        <w:rPr>
          <w:sz w:val="16"/>
        </w:rPr>
        <w:t xml:space="preserve">, </w:t>
      </w:r>
      <w:r>
        <w:rPr>
          <w:rStyle w:val="StyleUnderline"/>
        </w:rPr>
        <w:t>a result of</w:t>
      </w:r>
      <w:r>
        <w:rPr>
          <w:sz w:val="16"/>
        </w:rPr>
        <w:t xml:space="preserve"> bottom-up populist/nationalist </w:t>
      </w:r>
      <w:r>
        <w:rPr>
          <w:rStyle w:val="StyleUnderline"/>
        </w:rPr>
        <w:t>pressures</w:t>
      </w:r>
      <w:r>
        <w:rPr>
          <w:sz w:val="16"/>
        </w:rPr>
        <w:t xml:space="preserve"> </w:t>
      </w:r>
      <w:r>
        <w:rPr>
          <w:rStyle w:val="Emphasis"/>
        </w:rPr>
        <w:t>experienced</w:t>
      </w:r>
      <w:r>
        <w:rPr>
          <w:sz w:val="16"/>
        </w:rPr>
        <w:t xml:space="preserve"> </w:t>
      </w:r>
      <w:r>
        <w:rPr>
          <w:rStyle w:val="StyleUnderline"/>
        </w:rPr>
        <w:t>in many countries, as well as</w:t>
      </w:r>
      <w:r>
        <w:rPr>
          <w:sz w:val="16"/>
        </w:rPr>
        <w:t xml:space="preserve"> the </w:t>
      </w:r>
      <w:r>
        <w:rPr>
          <w:rStyle w:val="Emphasis"/>
        </w:rPr>
        <w:t>coordination problems</w:t>
      </w:r>
      <w:r>
        <w:rPr>
          <w:sz w:val="16"/>
        </w:rPr>
        <w:t xml:space="preserve"> that increase in a system of multiple great powers. As conflict resolution institutions atrophy, </w:t>
      </w:r>
      <w:r>
        <w:rPr>
          <w:rStyle w:val="StyleUnderline"/>
          <w:highlight w:val="green"/>
        </w:rPr>
        <w:t>great powers</w:t>
      </w:r>
      <w:r>
        <w:rPr>
          <w:sz w:val="16"/>
        </w:rPr>
        <w:t xml:space="preserve"> will </w:t>
      </w:r>
      <w:r>
        <w:rPr>
          <w:rStyle w:val="StyleUnderline"/>
          <w:highlight w:val="green"/>
        </w:rPr>
        <w:t>find</w:t>
      </w:r>
      <w:r>
        <w:rPr>
          <w:rStyle w:val="StyleUnderline"/>
        </w:rPr>
        <w:t xml:space="preserve"> themselves in</w:t>
      </w:r>
      <w:r>
        <w:rPr>
          <w:sz w:val="16"/>
        </w:rPr>
        <w:t xml:space="preserve"> “</w:t>
      </w:r>
      <w:r>
        <w:rPr>
          <w:rStyle w:val="Emphasis"/>
          <w:highlight w:val="green"/>
        </w:rPr>
        <w:t>security dilemmas</w:t>
      </w:r>
      <w:r>
        <w:rPr>
          <w:sz w:val="16"/>
        </w:rPr>
        <w:t xml:space="preserve">”23 </w:t>
      </w:r>
      <w:r>
        <w:rPr>
          <w:rStyle w:val="StyleUnderline"/>
        </w:rPr>
        <w:t>in which</w:t>
      </w:r>
      <w:r>
        <w:rPr>
          <w:sz w:val="16"/>
        </w:rPr>
        <w:t xml:space="preserve"> verification of a rival’s intentions is unavailable, and </w:t>
      </w:r>
      <w:r>
        <w:rPr>
          <w:rStyle w:val="Emphasis"/>
          <w:highlight w:val="green"/>
        </w:rPr>
        <w:t>worst-case assumptions</w:t>
      </w:r>
      <w:r>
        <w:rPr>
          <w:sz w:val="16"/>
        </w:rPr>
        <w:t xml:space="preserve"> </w:t>
      </w:r>
      <w:r>
        <w:rPr>
          <w:rStyle w:val="StyleUnderline"/>
          <w:highlight w:val="green"/>
        </w:rPr>
        <w:t>fill the gap created by uncertainty</w:t>
      </w:r>
      <w:r>
        <w:rPr>
          <w:sz w:val="16"/>
        </w:rPr>
        <w:t xml:space="preserve">. And the </w:t>
      </w:r>
      <w:r>
        <w:rPr>
          <w:rStyle w:val="StyleUnderline"/>
        </w:rPr>
        <w:t>supply of conflicts will</w:t>
      </w:r>
      <w:r>
        <w:rPr>
          <w:sz w:val="16"/>
        </w:rPr>
        <w:t xml:space="preserve"> </w:t>
      </w:r>
      <w:r>
        <w:rPr>
          <w:rStyle w:val="Emphasis"/>
        </w:rPr>
        <w:t>expand</w:t>
      </w:r>
      <w:r>
        <w:rPr>
          <w:sz w:val="16"/>
        </w:rPr>
        <w:t xml:space="preserve"> </w:t>
      </w:r>
      <w:r>
        <w:rPr>
          <w:rStyle w:val="StyleUnderline"/>
        </w:rPr>
        <w:t>as a result of</w:t>
      </w:r>
      <w:r>
        <w:rPr>
          <w:sz w:val="16"/>
        </w:rPr>
        <w:t xml:space="preserve"> growing </w:t>
      </w:r>
      <w:r>
        <w:rPr>
          <w:rStyle w:val="Emphasis"/>
          <w:highlight w:val="green"/>
        </w:rPr>
        <w:t>nationalism</w:t>
      </w:r>
      <w:r>
        <w:rPr>
          <w:sz w:val="16"/>
          <w:highlight w:val="green"/>
        </w:rPr>
        <w:t xml:space="preserve"> </w:t>
      </w:r>
      <w:r>
        <w:rPr>
          <w:rStyle w:val="StyleUnderline"/>
          <w:highlight w:val="green"/>
        </w:rPr>
        <w:t>and</w:t>
      </w:r>
      <w:r>
        <w:rPr>
          <w:sz w:val="16"/>
          <w:highlight w:val="green"/>
        </w:rPr>
        <w:t xml:space="preserve"> </w:t>
      </w:r>
      <w:r>
        <w:rPr>
          <w:rStyle w:val="Emphasis"/>
          <w:highlight w:val="green"/>
        </w:rPr>
        <w:t>populism</w:t>
      </w:r>
      <w:r>
        <w:rPr>
          <w:sz w:val="16"/>
        </w:rPr>
        <w:t xml:space="preserve">, </w:t>
      </w:r>
      <w:r>
        <w:rPr>
          <w:rStyle w:val="StyleUnderline"/>
        </w:rPr>
        <w:t>which are premised on hostility, paranoia, and isolation, with governments seeking</w:t>
      </w:r>
      <w:r>
        <w:rPr>
          <w:sz w:val="16"/>
        </w:rPr>
        <w:t xml:space="preserve"> </w:t>
      </w:r>
      <w:r>
        <w:rPr>
          <w:rStyle w:val="Emphasis"/>
        </w:rPr>
        <w:t>political legitimacy through external conflict</w:t>
      </w:r>
      <w:r>
        <w:rPr>
          <w:sz w:val="16"/>
        </w:rPr>
        <w:t xml:space="preserve">, </w:t>
      </w:r>
      <w:r>
        <w:rPr>
          <w:rStyle w:val="StyleUnderline"/>
          <w:highlight w:val="green"/>
        </w:rPr>
        <w:t>produc</w:t>
      </w:r>
      <w:r>
        <w:rPr>
          <w:rStyle w:val="StyleUnderline"/>
        </w:rPr>
        <w:t xml:space="preserve">ing </w:t>
      </w:r>
      <w:r>
        <w:rPr>
          <w:rStyle w:val="StyleUnderline"/>
          <w:highlight w:val="green"/>
        </w:rPr>
        <w:t>a</w:t>
      </w:r>
      <w:r>
        <w:rPr>
          <w:sz w:val="16"/>
          <w:highlight w:val="green"/>
        </w:rPr>
        <w:t xml:space="preserve"> </w:t>
      </w:r>
      <w:r>
        <w:rPr>
          <w:rStyle w:val="Emphasis"/>
          <w:highlight w:val="green"/>
        </w:rPr>
        <w:t>siege mentality</w:t>
      </w:r>
      <w:r>
        <w:rPr>
          <w:sz w:val="16"/>
        </w:rPr>
        <w:t xml:space="preserve"> </w:t>
      </w:r>
      <w:r>
        <w:rPr>
          <w:rStyle w:val="StyleUnderline"/>
        </w:rPr>
        <w:t>that</w:t>
      </w:r>
      <w:r>
        <w:rPr>
          <w:sz w:val="16"/>
        </w:rPr>
        <w:t xml:space="preserve"> deliberately </w:t>
      </w:r>
      <w:r>
        <w:rPr>
          <w:rStyle w:val="StyleUnderline"/>
        </w:rPr>
        <w:t>cuts off communication with other states</w:t>
      </w:r>
      <w:r>
        <w:rPr>
          <w:sz w:val="16"/>
        </w:rPr>
        <w:t xml:space="preserve">. Finally, the </w:t>
      </w:r>
      <w:r>
        <w:rPr>
          <w:rStyle w:val="StyleUnderline"/>
        </w:rPr>
        <w:t>transition from unipolarity</w:t>
      </w:r>
      <w:r>
        <w:rPr>
          <w:sz w:val="16"/>
        </w:rPr>
        <w:t xml:space="preserve"> (roughly 1989–2007) to multipolarity </w:t>
      </w:r>
      <w:r>
        <w:rPr>
          <w:rStyle w:val="StyleUnderline"/>
        </w:rPr>
        <w:t>is</w:t>
      </w:r>
      <w:r>
        <w:rPr>
          <w:sz w:val="16"/>
        </w:rPr>
        <w:t xml:space="preserve"> </w:t>
      </w:r>
      <w:r>
        <w:rPr>
          <w:rStyle w:val="Emphasis"/>
        </w:rPr>
        <w:t>unregulated</w:t>
      </w:r>
      <w:r>
        <w:rPr>
          <w:sz w:val="16"/>
        </w:rPr>
        <w:t xml:space="preserve"> </w:t>
      </w:r>
      <w:r>
        <w:rPr>
          <w:rStyle w:val="StyleUnderline"/>
        </w:rPr>
        <w:t>and</w:t>
      </w:r>
      <w:r>
        <w:rPr>
          <w:sz w:val="16"/>
        </w:rPr>
        <w:t xml:space="preserve"> </w:t>
      </w:r>
      <w:r>
        <w:rPr>
          <w:rStyle w:val="Emphasis"/>
        </w:rPr>
        <w:t>hazardous</w:t>
      </w:r>
      <w:r>
        <w:rPr>
          <w:sz w:val="16"/>
        </w:rPr>
        <w:t xml:space="preserve">, </w:t>
      </w:r>
      <w:r>
        <w:rPr>
          <w:rStyle w:val="StyleUnderline"/>
        </w:rPr>
        <w:t>as</w:t>
      </w:r>
      <w:r>
        <w:rPr>
          <w:sz w:val="16"/>
        </w:rPr>
        <w:t xml:space="preserve"> the </w:t>
      </w:r>
      <w:r>
        <w:rPr>
          <w:rStyle w:val="StyleUnderline"/>
        </w:rPr>
        <w:t>existing superpower</w:t>
      </w:r>
      <w:r>
        <w:rPr>
          <w:sz w:val="16"/>
        </w:rPr>
        <w:t xml:space="preserve"> </w:t>
      </w:r>
      <w:r>
        <w:rPr>
          <w:rStyle w:val="Emphasis"/>
        </w:rPr>
        <w:t>fears</w:t>
      </w:r>
      <w:r>
        <w:rPr>
          <w:sz w:val="16"/>
        </w:rPr>
        <w:t xml:space="preserve"> </w:t>
      </w:r>
      <w:r>
        <w:rPr>
          <w:rStyle w:val="StyleUnderline"/>
        </w:rPr>
        <w:t>and</w:t>
      </w:r>
      <w:r>
        <w:rPr>
          <w:sz w:val="16"/>
        </w:rPr>
        <w:t xml:space="preserve"> </w:t>
      </w:r>
      <w:r>
        <w:rPr>
          <w:rStyle w:val="Emphasis"/>
        </w:rPr>
        <w:t>resists</w:t>
      </w:r>
      <w:r>
        <w:rPr>
          <w:sz w:val="16"/>
        </w:rPr>
        <w:t xml:space="preserve"> </w:t>
      </w:r>
      <w:r>
        <w:rPr>
          <w:rStyle w:val="StyleUnderline"/>
        </w:rPr>
        <w:t>challenges to its primacy</w:t>
      </w:r>
      <w:r>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Pr>
          <w:sz w:val="16"/>
        </w:rPr>
        <w:t xml:space="preserve"> a period of </w:t>
      </w:r>
      <w:r>
        <w:rPr>
          <w:rStyle w:val="Emphasis"/>
        </w:rPr>
        <w:t>rapid advances</w:t>
      </w:r>
      <w:r>
        <w:rPr>
          <w:sz w:val="16"/>
        </w:rPr>
        <w:t xml:space="preserve"> </w:t>
      </w:r>
      <w:r>
        <w:rPr>
          <w:rStyle w:val="StyleUnderline"/>
        </w:rPr>
        <w:t>in technology and worsening great power relations, the</w:t>
      </w:r>
      <w:r>
        <w:rPr>
          <w:sz w:val="16"/>
        </w:rPr>
        <w:t xml:space="preserve"> </w:t>
      </w:r>
      <w:r>
        <w:rPr>
          <w:rStyle w:val="Emphasis"/>
        </w:rPr>
        <w:t>nuclear competition</w:t>
      </w:r>
      <w:r>
        <w:rPr>
          <w:sz w:val="16"/>
        </w:rPr>
        <w:t xml:space="preserve"> </w:t>
      </w:r>
      <w:r>
        <w:rPr>
          <w:rStyle w:val="StyleUnderline"/>
        </w:rPr>
        <w:t>will be a defining characteristic</w:t>
      </w:r>
      <w:r>
        <w:rPr>
          <w:sz w:val="16"/>
        </w:rPr>
        <w:t xml:space="preserve"> of the next decade and beyond. This </w:t>
      </w:r>
      <w:r>
        <w:rPr>
          <w:rStyle w:val="StyleUnderline"/>
        </w:rPr>
        <w:t>dynamic will</w:t>
      </w:r>
      <w:r>
        <w:rPr>
          <w:sz w:val="16"/>
        </w:rPr>
        <w:t xml:space="preserve"> also </w:t>
      </w:r>
      <w:r>
        <w:rPr>
          <w:rStyle w:val="Emphasis"/>
        </w:rPr>
        <w:t>complicate</w:t>
      </w:r>
      <w:r>
        <w:rPr>
          <w:sz w:val="16"/>
        </w:rPr>
        <w:t xml:space="preserve"> nuclear </w:t>
      </w:r>
      <w:r>
        <w:rPr>
          <w:rStyle w:val="Emphasis"/>
        </w:rPr>
        <w:t>nonprolif</w:t>
      </w:r>
      <w:r>
        <w:rPr>
          <w:rStyle w:val="StyleUnderline"/>
        </w:rPr>
        <w:t>eration efforts</w:t>
      </w:r>
      <w:r>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Pr>
          <w:sz w:val="16"/>
        </w:rPr>
        <w:t xml:space="preserve"> </w:t>
      </w:r>
      <w:r>
        <w:rPr>
          <w:rStyle w:val="Emphasis"/>
        </w:rPr>
        <w:t>c</w:t>
      </w:r>
      <w:r>
        <w:rPr>
          <w:sz w:val="16"/>
        </w:rPr>
        <w:t>ommand a</w:t>
      </w:r>
      <w:r>
        <w:rPr>
          <w:rStyle w:val="Emphasis"/>
        </w:rPr>
        <w:t>n</w:t>
      </w:r>
      <w:r>
        <w:rPr>
          <w:sz w:val="16"/>
        </w:rPr>
        <w:t xml:space="preserve">d </w:t>
      </w:r>
      <w:r>
        <w:rPr>
          <w:rStyle w:val="Emphasis"/>
        </w:rPr>
        <w:t>c</w:t>
      </w:r>
      <w:r>
        <w:rPr>
          <w:sz w:val="16"/>
        </w:rPr>
        <w:t xml:space="preserve">ontrol </w:t>
      </w:r>
      <w:r>
        <w:rPr>
          <w:rStyle w:val="StyleUnderline"/>
        </w:rPr>
        <w:t>of nuclear weapons deployment and use by</w:t>
      </w:r>
      <w:r>
        <w:rPr>
          <w:sz w:val="16"/>
        </w:rPr>
        <w:t xml:space="preserve"> </w:t>
      </w:r>
      <w:r>
        <w:rPr>
          <w:rStyle w:val="Emphasis"/>
        </w:rPr>
        <w:t>newly acquiring</w:t>
      </w:r>
      <w:r>
        <w:rPr>
          <w:sz w:val="16"/>
        </w:rPr>
        <w:t xml:space="preserve"> </w:t>
      </w:r>
      <w:r>
        <w:rPr>
          <w:rStyle w:val="StyleUnderline"/>
        </w:rPr>
        <w:t>states</w:t>
      </w:r>
      <w:r>
        <w:rPr>
          <w:sz w:val="16"/>
        </w:rPr>
        <w:t xml:space="preserve">, </w:t>
      </w:r>
      <w:r>
        <w:rPr>
          <w:rStyle w:val="Emphasis"/>
        </w:rPr>
        <w:t>asymmetries</w:t>
      </w:r>
      <w:r>
        <w:rPr>
          <w:sz w:val="16"/>
        </w:rPr>
        <w:t xml:space="preserve"> </w:t>
      </w:r>
      <w:r>
        <w:rPr>
          <w:rStyle w:val="StyleUnderline"/>
        </w:rPr>
        <w:t>in doctrines</w:t>
      </w:r>
      <w:r>
        <w:rPr>
          <w:sz w:val="16"/>
        </w:rPr>
        <w:t xml:space="preserve">, </w:t>
      </w:r>
      <w:r>
        <w:rPr>
          <w:rStyle w:val="Emphasis"/>
        </w:rPr>
        <w:t>force structures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between rivals, the</w:t>
      </w:r>
      <w:r>
        <w:rPr>
          <w:sz w:val="16"/>
        </w:rPr>
        <w:t xml:space="preserve"> </w:t>
      </w:r>
      <w:r>
        <w:rPr>
          <w:rStyle w:val="Emphasis"/>
        </w:rPr>
        <w:t>perils</w:t>
      </w:r>
      <w:r>
        <w:rPr>
          <w:sz w:val="16"/>
        </w:rPr>
        <w:t xml:space="preserve"> </w:t>
      </w:r>
      <w:r>
        <w:rPr>
          <w:rStyle w:val="StyleUnderline"/>
        </w:rPr>
        <w:t>of variable rates in transition to weapons deployment, problems of</w:t>
      </w:r>
      <w:r>
        <w:rPr>
          <w:sz w:val="16"/>
        </w:rPr>
        <w:t xml:space="preserve"> </w:t>
      </w:r>
      <w:r>
        <w:rPr>
          <w:rStyle w:val="Emphasis"/>
        </w:rPr>
        <w:t>communication</w:t>
      </w:r>
      <w:r>
        <w:rPr>
          <w:sz w:val="16"/>
        </w:rPr>
        <w:t xml:space="preserve"> between </w:t>
      </w:r>
      <w:r>
        <w:rPr>
          <w:rStyle w:val="StyleUnderline"/>
        </w:rPr>
        <w:t>states</w:t>
      </w:r>
      <w:r>
        <w:rPr>
          <w:sz w:val="16"/>
        </w:rPr>
        <w:t xml:space="preserve"> with deep mutual grievances, the </w:t>
      </w:r>
      <w:r>
        <w:rPr>
          <w:rStyle w:val="StyleUnderline"/>
        </w:rPr>
        <w:t>heightened</w:t>
      </w:r>
      <w:r>
        <w:rPr>
          <w:sz w:val="16"/>
        </w:rPr>
        <w:t xml:space="preserve"> </w:t>
      </w:r>
      <w:r>
        <w:rPr>
          <w:rStyle w:val="Emphasis"/>
        </w:rPr>
        <w:t>risk of transfer</w:t>
      </w:r>
      <w:r>
        <w:rPr>
          <w:sz w:val="16"/>
        </w:rPr>
        <w:t xml:space="preserve"> </w:t>
      </w:r>
      <w:r>
        <w:rPr>
          <w:rStyle w:val="StyleUnderline"/>
        </w:rPr>
        <w:t>of such weapons to</w:t>
      </w:r>
      <w:r>
        <w:rPr>
          <w:sz w:val="16"/>
        </w:rPr>
        <w:t xml:space="preserve"> </w:t>
      </w:r>
      <w:r>
        <w:rPr>
          <w:rStyle w:val="Emphasis"/>
        </w:rPr>
        <w:t>n</w:t>
      </w:r>
      <w:r>
        <w:rPr>
          <w:sz w:val="16"/>
        </w:rPr>
        <w:t>on-</w:t>
      </w:r>
      <w:r>
        <w:rPr>
          <w:rStyle w:val="Emphasis"/>
        </w:rPr>
        <w:t>s</w:t>
      </w:r>
      <w:r>
        <w:rPr>
          <w:sz w:val="16"/>
        </w:rPr>
        <w:t xml:space="preserve">tate </w:t>
      </w:r>
      <w:r>
        <w:rPr>
          <w:rStyle w:val="Emphasis"/>
        </w:rPr>
        <w:t>a</w:t>
      </w:r>
      <w:r>
        <w:rPr>
          <w:sz w:val="16"/>
        </w:rPr>
        <w:t>ctor</w:t>
      </w:r>
      <w:r>
        <w:rPr>
          <w:rStyle w:val="Emphasis"/>
        </w:rPr>
        <w:t>s</w:t>
      </w:r>
      <w:r>
        <w:rPr>
          <w:sz w:val="16"/>
        </w:rPr>
        <w:t xml:space="preserve">, </w:t>
      </w:r>
      <w:r>
        <w:rPr>
          <w:rStyle w:val="StyleUnderline"/>
        </w:rPr>
        <w:t>have grave doubts about the</w:t>
      </w:r>
      <w:r>
        <w:rPr>
          <w:sz w:val="16"/>
        </w:rPr>
        <w:t xml:space="preserve"> </w:t>
      </w:r>
      <w:r>
        <w:rPr>
          <w:rStyle w:val="Emphasis"/>
        </w:rPr>
        <w:t>safety</w:t>
      </w:r>
      <w:r>
        <w:rPr>
          <w:sz w:val="16"/>
        </w:rPr>
        <w:t xml:space="preserve"> </w:t>
      </w:r>
      <w:r>
        <w:rPr>
          <w:rStyle w:val="StyleUnderline"/>
        </w:rPr>
        <w:t>of a</w:t>
      </w:r>
      <w:r>
        <w:rPr>
          <w:sz w:val="16"/>
        </w:rPr>
        <w:t xml:space="preserve"> multipolar, </w:t>
      </w:r>
      <w:r>
        <w:rPr>
          <w:rStyle w:val="StyleUnderline"/>
        </w:rPr>
        <w:t>nuclear-armed world</w:t>
      </w:r>
      <w:r>
        <w:rPr>
          <w:sz w:val="16"/>
        </w:rPr>
        <w:t xml:space="preserve">.29 We can at least conclude that </w:t>
      </w:r>
      <w:r>
        <w:rPr>
          <w:rStyle w:val="StyleUnderline"/>
        </w:rPr>
        <w:t>prudence dictates</w:t>
      </w:r>
      <w:r>
        <w:rPr>
          <w:sz w:val="16"/>
        </w:rPr>
        <w:t xml:space="preserve"> </w:t>
      </w:r>
      <w:r>
        <w:rPr>
          <w:rStyle w:val="Emphasis"/>
        </w:rPr>
        <w:t>heightened</w:t>
      </w:r>
      <w:r>
        <w:rPr>
          <w:sz w:val="16"/>
        </w:rPr>
        <w:t xml:space="preserve"> </w:t>
      </w:r>
      <w:r>
        <w:rPr>
          <w:rStyle w:val="StyleUnderline"/>
        </w:rPr>
        <w:t>efforts to slow the pace of proliferation</w:t>
      </w:r>
      <w:r>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Pr>
          <w:sz w:val="16"/>
        </w:rPr>
        <w:t xml:space="preserve"> </w:t>
      </w:r>
      <w:r>
        <w:rPr>
          <w:rStyle w:val="Emphasis"/>
        </w:rPr>
        <w:t>most frequently cited</w:t>
      </w:r>
      <w:r>
        <w:rPr>
          <w:sz w:val="16"/>
        </w:rPr>
        <w:t xml:space="preserve"> </w:t>
      </w:r>
      <w:r>
        <w:rPr>
          <w:rStyle w:val="StyleUnderline"/>
        </w:rPr>
        <w:t>evidence for a</w:t>
      </w:r>
      <w:r>
        <w:rPr>
          <w:sz w:val="16"/>
        </w:rPr>
        <w:t xml:space="preserve"> </w:t>
      </w:r>
      <w:r>
        <w:rPr>
          <w:rStyle w:val="Emphasis"/>
        </w:rPr>
        <w:t>widening</w:t>
      </w:r>
      <w:r>
        <w:rPr>
          <w:sz w:val="16"/>
        </w:rPr>
        <w:t xml:space="preserve"> </w:t>
      </w:r>
      <w:r>
        <w:rPr>
          <w:rStyle w:val="StyleUnderline"/>
        </w:rPr>
        <w:t>distribution of global power</w:t>
      </w:r>
      <w:r>
        <w:rPr>
          <w:sz w:val="16"/>
        </w:rPr>
        <w:t xml:space="preserve"> away from American unipolarity </w:t>
      </w:r>
      <w:r>
        <w:rPr>
          <w:rStyle w:val="StyleUnderline"/>
        </w:rPr>
        <w:t>is</w:t>
      </w:r>
      <w:r>
        <w:rPr>
          <w:sz w:val="16"/>
        </w:rPr>
        <w:t xml:space="preserve"> the narrowing gap in GDP between the US and China. The IMF’s World Economic Outlook forecasts a $0.9 trillion increase in US GDP for 2019–2020, and a $1.3 trillion increase for China in the same period.31 Many who support the </w:t>
      </w:r>
      <w:r>
        <w:rPr>
          <w:rStyle w:val="StyleUnderline"/>
          <w:highlight w:val="green"/>
        </w:rPr>
        <w:t>American</w:t>
      </w:r>
      <w:r>
        <w:rPr>
          <w:sz w:val="16"/>
        </w:rPr>
        <w:t xml:space="preserve"> primacy case argue that GDP is an imperfect measure of power, that Chinese GDP data is inflated, that its </w:t>
      </w:r>
      <w:r>
        <w:rPr>
          <w:rStyle w:val="Emphasis"/>
          <w:highlight w:val="green"/>
        </w:rPr>
        <w:t xml:space="preserve">growth </w:t>
      </w:r>
      <w:r>
        <w:rPr>
          <w:rStyle w:val="Emphasis"/>
        </w:rPr>
        <w:t>rates</w:t>
      </w:r>
      <w:r>
        <w:rPr>
          <w:sz w:val="16"/>
        </w:rPr>
        <w:t xml:space="preserve"> are </w:t>
      </w:r>
      <w:r>
        <w:rPr>
          <w:rStyle w:val="StyleUnderline"/>
          <w:highlight w:val="green"/>
        </w:rPr>
        <w:t>in decline</w:t>
      </w:r>
      <w:r>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Pr>
          <w:rStyle w:val="StyleUnderline"/>
          <w:highlight w:val="green"/>
        </w:rPr>
        <w:t>from the</w:t>
      </w:r>
      <w:r>
        <w:rPr>
          <w:sz w:val="16"/>
        </w:rPr>
        <w:t xml:space="preserve"> overall </w:t>
      </w:r>
      <w:r>
        <w:rPr>
          <w:rStyle w:val="Emphasis"/>
          <w:highlight w:val="green"/>
        </w:rPr>
        <w:t>economy</w:t>
      </w:r>
      <w:r>
        <w:rPr>
          <w:sz w:val="16"/>
        </w:rPr>
        <w:t xml:space="preserve"> that </w:t>
      </w:r>
      <w:r>
        <w:rPr>
          <w:rStyle w:val="StyleUnderline"/>
          <w:highlight w:val="green"/>
        </w:rPr>
        <w:t>states</w:t>
      </w:r>
      <w:r>
        <w:rPr>
          <w:sz w:val="16"/>
          <w:highlight w:val="green"/>
        </w:rPr>
        <w:t xml:space="preserve"> </w:t>
      </w:r>
      <w:r>
        <w:rPr>
          <w:rStyle w:val="Emphasis"/>
        </w:rPr>
        <w:t>extract</w:t>
      </w:r>
      <w:r>
        <w:rPr>
          <w:sz w:val="16"/>
        </w:rPr>
        <w:t xml:space="preserve"> </w:t>
      </w:r>
      <w:r>
        <w:rPr>
          <w:rStyle w:val="StyleUnderline"/>
        </w:rPr>
        <w:t>and</w:t>
      </w:r>
      <w:r>
        <w:rPr>
          <w:sz w:val="16"/>
        </w:rPr>
        <w:t xml:space="preserve"> </w:t>
      </w:r>
      <w:r>
        <w:rPr>
          <w:rStyle w:val="Emphasis"/>
          <w:highlight w:val="green"/>
        </w:rPr>
        <w:t>apply</w:t>
      </w:r>
      <w:r>
        <w:rPr>
          <w:sz w:val="16"/>
        </w:rPr>
        <w:t xml:space="preserve"> </w:t>
      </w:r>
      <w:r>
        <w:rPr>
          <w:rStyle w:val="StyleUnderline"/>
        </w:rPr>
        <w:t xml:space="preserve">material </w:t>
      </w:r>
      <w:r>
        <w:rPr>
          <w:rStyle w:val="StyleUnderline"/>
          <w:highlight w:val="green"/>
        </w:rPr>
        <w:t>power to leverage</w:t>
      </w:r>
      <w:r>
        <w:rPr>
          <w:rStyle w:val="StyleUnderline"/>
        </w:rPr>
        <w:t xml:space="preserve"> desired </w:t>
      </w:r>
      <w:r>
        <w:rPr>
          <w:rStyle w:val="StyleUnderline"/>
          <w:highlight w:val="green"/>
        </w:rPr>
        <w:t>behavior from other states</w:t>
      </w:r>
      <w:r>
        <w:rPr>
          <w:sz w:val="16"/>
        </w:rPr>
        <w:t xml:space="preserve">. It is true that </w:t>
      </w:r>
      <w:r>
        <w:rPr>
          <w:rStyle w:val="StyleUnderline"/>
        </w:rPr>
        <w:t>robust future</w:t>
      </w:r>
      <w:r>
        <w:rPr>
          <w:sz w:val="16"/>
        </w:rPr>
        <w:t xml:space="preserve"> Chinese </w:t>
      </w:r>
      <w:r>
        <w:rPr>
          <w:rStyle w:val="StyleUnderline"/>
        </w:rPr>
        <w:t>growth</w:t>
      </w:r>
      <w:r>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Pr>
          <w:sz w:val="16"/>
        </w:rPr>
        <w:t xml:space="preserve"> </w:t>
      </w:r>
      <w:r>
        <w:rPr>
          <w:rStyle w:val="Emphasis"/>
        </w:rPr>
        <w:t>not a given</w:t>
      </w:r>
      <w:r>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Pr>
          <w:sz w:val="16"/>
        </w:rPr>
        <w:t xml:space="preserve">, to any clear-eyed observer, </w:t>
      </w:r>
      <w:r>
        <w:rPr>
          <w:rStyle w:val="StyleUnderline"/>
        </w:rPr>
        <w:t>is a</w:t>
      </w:r>
      <w:r>
        <w:rPr>
          <w:sz w:val="16"/>
        </w:rPr>
        <w:t xml:space="preserve"> </w:t>
      </w:r>
      <w:r>
        <w:rPr>
          <w:rStyle w:val="Emphasis"/>
        </w:rPr>
        <w:t xml:space="preserve">real </w:t>
      </w:r>
      <w:r>
        <w:rPr>
          <w:rStyle w:val="Emphasis"/>
          <w:highlight w:val="green"/>
        </w:rPr>
        <w:t>decline in American influence</w:t>
      </w:r>
      <w:r>
        <w:rPr>
          <w:sz w:val="16"/>
        </w:rPr>
        <w:t xml:space="preserve"> </w:t>
      </w:r>
      <w:r>
        <w:rPr>
          <w:rStyle w:val="StyleUnderline"/>
        </w:rPr>
        <w:t>in the world</w:t>
      </w:r>
      <w:r>
        <w:rPr>
          <w:sz w:val="16"/>
        </w:rPr>
        <w:t xml:space="preserve">, and a rise in the influence of other powers, </w:t>
      </w:r>
      <w:r>
        <w:rPr>
          <w:rStyle w:val="StyleUnderline"/>
        </w:rPr>
        <w:t>which</w:t>
      </w:r>
      <w:r>
        <w:rPr>
          <w:sz w:val="16"/>
        </w:rPr>
        <w:t xml:space="preserve"> </w:t>
      </w:r>
      <w:r>
        <w:rPr>
          <w:rStyle w:val="Emphasis"/>
        </w:rPr>
        <w:t>predates</w:t>
      </w:r>
      <w:r>
        <w:rPr>
          <w:sz w:val="16"/>
        </w:rPr>
        <w:t xml:space="preserve"> the </w:t>
      </w:r>
      <w:r>
        <w:rPr>
          <w:rStyle w:val="StyleUnderline"/>
        </w:rPr>
        <w:t>Trump</w:t>
      </w:r>
      <w:r>
        <w:rPr>
          <w:sz w:val="16"/>
        </w:rPr>
        <w:t xml:space="preserve"> administration bu</w:t>
      </w:r>
      <w:r>
        <w:rPr>
          <w:rStyle w:val="StyleUnderline"/>
        </w:rPr>
        <w:t>t has accelerated into America’s free fall</w:t>
      </w:r>
      <w:r>
        <w:rPr>
          <w:sz w:val="16"/>
        </w:rPr>
        <w:t xml:space="preserve"> over the last four years. This has </w:t>
      </w:r>
      <w:r>
        <w:rPr>
          <w:rStyle w:val="StyleUnderline"/>
        </w:rPr>
        <w:t>produced a</w:t>
      </w:r>
      <w:r>
        <w:rPr>
          <w:sz w:val="16"/>
        </w:rPr>
        <w:t xml:space="preserve"> </w:t>
      </w:r>
      <w:r>
        <w:rPr>
          <w:rStyle w:val="Emphasis"/>
        </w:rPr>
        <w:t>de facto multipolarity</w:t>
      </w:r>
      <w:r>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Pr>
          <w:rStyle w:val="StyleUnderline"/>
          <w:highlight w:val="green"/>
        </w:rPr>
        <w:t>is a product of</w:t>
      </w:r>
      <w:r>
        <w:rPr>
          <w:sz w:val="16"/>
        </w:rPr>
        <w:t xml:space="preserve"> </w:t>
      </w:r>
      <w:r>
        <w:rPr>
          <w:rStyle w:val="Emphasis"/>
        </w:rPr>
        <w:t xml:space="preserve">relative </w:t>
      </w:r>
      <w:r>
        <w:rPr>
          <w:rStyle w:val="Emphasis"/>
          <w:highlight w:val="green"/>
        </w:rPr>
        <w:t>decline in American capacity</w:t>
      </w:r>
      <w:r>
        <w:rPr>
          <w:sz w:val="16"/>
        </w:rPr>
        <w:t xml:space="preserve">—political and </w:t>
      </w:r>
      <w:r>
        <w:rPr>
          <w:rStyle w:val="Emphasis"/>
          <w:highlight w:val="green"/>
        </w:rPr>
        <w:t>economic</w:t>
      </w:r>
      <w:r>
        <w:rPr>
          <w:sz w:val="16"/>
        </w:rPr>
        <w:t>—</w:t>
      </w:r>
      <w:r>
        <w:rPr>
          <w:rStyle w:val="StyleUnderline"/>
        </w:rPr>
        <w:t>to which</w:t>
      </w:r>
      <w:r>
        <w:rPr>
          <w:sz w:val="16"/>
        </w:rPr>
        <w:t xml:space="preserve"> American </w:t>
      </w:r>
      <w:r>
        <w:rPr>
          <w:rStyle w:val="StyleUnderline"/>
        </w:rPr>
        <w:t>leadership is adjusting</w:t>
      </w:r>
      <w:r>
        <w:rPr>
          <w:sz w:val="16"/>
        </w:rPr>
        <w:t xml:space="preserve"> </w:t>
      </w:r>
      <w:r>
        <w:rPr>
          <w:rStyle w:val="Emphasis"/>
        </w:rPr>
        <w:t>haphazardly</w:t>
      </w:r>
      <w:r>
        <w:rPr>
          <w:sz w:val="16"/>
        </w:rPr>
        <w:t xml:space="preserve">, </w:t>
      </w:r>
      <w:r>
        <w:rPr>
          <w:rStyle w:val="StyleUnderline"/>
        </w:rPr>
        <w:t>but in the direction of</w:t>
      </w:r>
      <w:r>
        <w:rPr>
          <w:sz w:val="16"/>
        </w:rPr>
        <w:t xml:space="preserve"> </w:t>
      </w:r>
      <w:r>
        <w:rPr>
          <w:rStyle w:val="Emphasis"/>
        </w:rPr>
        <w:t>retrenchment/restraint</w:t>
      </w:r>
      <w:r>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Pr>
          <w:rStyle w:val="Emphasis"/>
          <w:highlight w:val="green"/>
        </w:rPr>
        <w:t>Lower growth</w:t>
      </w:r>
      <w:r>
        <w:rPr>
          <w:sz w:val="16"/>
        </w:rPr>
        <w:t xml:space="preserve">, increasing joblessness, </w:t>
      </w:r>
      <w:r>
        <w:rPr>
          <w:rStyle w:val="Emphasis"/>
          <w:highlight w:val="green"/>
        </w:rPr>
        <w:t>wage stagnation</w:t>
      </w:r>
      <w:r>
        <w:rPr>
          <w:sz w:val="16"/>
        </w:rPr>
        <w:t xml:space="preserve">, superimposed on longer-term widening of inequality </w:t>
      </w:r>
      <w:r>
        <w:rPr>
          <w:rStyle w:val="StyleUnderline"/>
        </w:rPr>
        <w:t>and</w:t>
      </w:r>
      <w:r>
        <w:rPr>
          <w:sz w:val="16"/>
        </w:rPr>
        <w:t xml:space="preserve"> </w:t>
      </w:r>
      <w:r>
        <w:rPr>
          <w:rStyle w:val="Emphasis"/>
        </w:rPr>
        <w:t>declining</w:t>
      </w:r>
      <w:r>
        <w:rPr>
          <w:sz w:val="16"/>
        </w:rPr>
        <w:t xml:space="preserve"> </w:t>
      </w:r>
      <w:r>
        <w:rPr>
          <w:rStyle w:val="StyleUnderline"/>
        </w:rPr>
        <w:t xml:space="preserve">mobility, </w:t>
      </w:r>
      <w:r>
        <w:rPr>
          <w:rStyle w:val="StyleUnderline"/>
          <w:highlight w:val="green"/>
        </w:rPr>
        <w:t>constitute</w:t>
      </w:r>
      <w:r>
        <w:rPr>
          <w:rStyle w:val="StyleUnderline"/>
        </w:rPr>
        <w:t xml:space="preserve"> a</w:t>
      </w:r>
      <w:r>
        <w:rPr>
          <w:sz w:val="16"/>
        </w:rPr>
        <w:t xml:space="preserve"> </w:t>
      </w:r>
      <w:r>
        <w:rPr>
          <w:rStyle w:val="Emphasis"/>
        </w:rPr>
        <w:t xml:space="preserve">forbidding </w:t>
      </w:r>
      <w:r>
        <w:rPr>
          <w:rStyle w:val="Emphasis"/>
          <w:highlight w:val="green"/>
        </w:rPr>
        <w:t>stress test</w:t>
      </w:r>
      <w:r>
        <w:rPr>
          <w:sz w:val="16"/>
        </w:rPr>
        <w:t xml:space="preserve"> for democratic systems, and many continue to fail. And </w:t>
      </w:r>
      <w:r>
        <w:rPr>
          <w:rStyle w:val="StyleUnderline"/>
        </w:rPr>
        <w:t>if we are</w:t>
      </w:r>
      <w:r>
        <w:rPr>
          <w:sz w:val="16"/>
        </w:rPr>
        <w:t xml:space="preserve"> </w:t>
      </w:r>
      <w:r>
        <w:rPr>
          <w:rStyle w:val="Emphasis"/>
        </w:rPr>
        <w:t>correct</w:t>
      </w:r>
      <w:r>
        <w:rPr>
          <w:sz w:val="16"/>
        </w:rPr>
        <w:t xml:space="preserve"> </w:t>
      </w:r>
      <w:r>
        <w:rPr>
          <w:rStyle w:val="StyleUnderline"/>
        </w:rPr>
        <w:t>about secular stagnation, the</w:t>
      </w:r>
      <w:r>
        <w:rPr>
          <w:sz w:val="16"/>
        </w:rPr>
        <w:t xml:space="preserve"> </w:t>
      </w:r>
      <w:r>
        <w:rPr>
          <w:rStyle w:val="Emphasis"/>
        </w:rPr>
        <w:t>stress will continue</w:t>
      </w:r>
      <w:r>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Pr>
          <w:sz w:val="16"/>
        </w:rPr>
        <w:t xml:space="preserve"> </w:t>
      </w:r>
      <w:r>
        <w:rPr>
          <w:rStyle w:val="Emphasis"/>
        </w:rPr>
        <w:t>former hegemon</w:t>
      </w:r>
      <w:r>
        <w:rPr>
          <w:sz w:val="16"/>
        </w:rPr>
        <w:t xml:space="preserve"> and author of globalization’s liberal structure </w:t>
      </w:r>
      <w:r>
        <w:rPr>
          <w:rStyle w:val="StyleUnderline"/>
        </w:rPr>
        <w:t>has</w:t>
      </w:r>
      <w:r>
        <w:rPr>
          <w:sz w:val="16"/>
        </w:rPr>
        <w:t xml:space="preserve"> </w:t>
      </w:r>
      <w:r>
        <w:rPr>
          <w:rStyle w:val="Emphasis"/>
        </w:rPr>
        <w:t>lost its appetite</w:t>
      </w:r>
      <w:r>
        <w:rPr>
          <w:sz w:val="16"/>
        </w:rPr>
        <w:t xml:space="preserve">, </w:t>
      </w:r>
      <w:r>
        <w:rPr>
          <w:rStyle w:val="StyleUnderline"/>
        </w:rPr>
        <w:t>and</w:t>
      </w:r>
      <w:r>
        <w:rPr>
          <w:sz w:val="16"/>
        </w:rPr>
        <w:t xml:space="preserve"> arguably its capacity, for leadership, and indeed has become part of the problem, succumbing to and promoting the global right-wing populist surge. It </w:t>
      </w:r>
      <w:r>
        <w:rPr>
          <w:rStyle w:val="StyleUnderline"/>
        </w:rPr>
        <w:t>is suffering an</w:t>
      </w:r>
      <w:r>
        <w:rPr>
          <w:sz w:val="16"/>
        </w:rPr>
        <w:t xml:space="preserve"> </w:t>
      </w:r>
      <w:r>
        <w:rPr>
          <w:rStyle w:val="Emphasis"/>
        </w:rPr>
        <w:t>unprecedented</w:t>
      </w:r>
      <w:r>
        <w:rPr>
          <w:sz w:val="16"/>
        </w:rPr>
        <w:t xml:space="preserve"> </w:t>
      </w:r>
      <w:r>
        <w:rPr>
          <w:rStyle w:val="StyleUnderline"/>
        </w:rPr>
        <w:t>decline</w:t>
      </w:r>
      <w:r>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Pr>
          <w:sz w:val="16"/>
        </w:rPr>
        <w:t xml:space="preserve"> </w:t>
      </w:r>
      <w:r>
        <w:rPr>
          <w:rStyle w:val="Emphasis"/>
        </w:rPr>
        <w:t>within weak states</w:t>
      </w:r>
      <w:r>
        <w:rPr>
          <w:sz w:val="16"/>
        </w:rPr>
        <w:t xml:space="preserve">, sometimes </w:t>
      </w:r>
      <w:r>
        <w:rPr>
          <w:rStyle w:val="StyleUnderline"/>
        </w:rPr>
        <w:t>promoted by</w:t>
      </w:r>
      <w:r>
        <w:rPr>
          <w:sz w:val="16"/>
        </w:rPr>
        <w:t xml:space="preserve"> </w:t>
      </w:r>
      <w:r>
        <w:rPr>
          <w:rStyle w:val="Emphasis"/>
        </w:rPr>
        <w:t>regional competitors</w:t>
      </w:r>
      <w:r>
        <w:rPr>
          <w:sz w:val="16"/>
        </w:rPr>
        <w:t xml:space="preserve">, by </w:t>
      </w:r>
      <w:r>
        <w:rPr>
          <w:rStyle w:val="Emphasis"/>
        </w:rPr>
        <w:t>terrorist groups</w:t>
      </w:r>
      <w:r>
        <w:rPr>
          <w:sz w:val="16"/>
        </w:rPr>
        <w:t xml:space="preserve">, </w:t>
      </w:r>
      <w:r>
        <w:rPr>
          <w:rStyle w:val="StyleUnderline"/>
        </w:rPr>
        <w:t>or</w:t>
      </w:r>
      <w:r>
        <w:rPr>
          <w:sz w:val="16"/>
        </w:rPr>
        <w:t xml:space="preserve"> by </w:t>
      </w:r>
      <w:r>
        <w:rPr>
          <w:rStyle w:val="Emphasis"/>
        </w:rPr>
        <w:t>great powers</w:t>
      </w:r>
      <w:r>
        <w:rPr>
          <w:sz w:val="16"/>
        </w:rPr>
        <w:t xml:space="preserve">, </w:t>
      </w:r>
      <w:r>
        <w:rPr>
          <w:rStyle w:val="StyleUnderline"/>
        </w:rPr>
        <w:t>acting through</w:t>
      </w:r>
      <w:r>
        <w:rPr>
          <w:sz w:val="16"/>
        </w:rPr>
        <w:t xml:space="preserve"> </w:t>
      </w:r>
      <w:r>
        <w:rPr>
          <w:rStyle w:val="Emphasis"/>
        </w:rPr>
        <w:t>surrogates</w:t>
      </w:r>
      <w:r>
        <w:rPr>
          <w:sz w:val="16"/>
        </w:rPr>
        <w:t xml:space="preserve"> </w:t>
      </w:r>
      <w:r>
        <w:rPr>
          <w:rStyle w:val="StyleUnderline"/>
        </w:rPr>
        <w:t>or</w:t>
      </w:r>
      <w:r>
        <w:rPr>
          <w:sz w:val="16"/>
        </w:rPr>
        <w:t xml:space="preserve"> by </w:t>
      </w:r>
      <w:r>
        <w:rPr>
          <w:rStyle w:val="Emphasis"/>
        </w:rPr>
        <w:t>indirect</w:t>
      </w:r>
      <w:r>
        <w:rPr>
          <w:sz w:val="16"/>
        </w:rPr>
        <w:t xml:space="preserve"> </w:t>
      </w:r>
      <w:r>
        <w:rPr>
          <w:rStyle w:val="StyleUnderline"/>
        </w:rPr>
        <w:t>means</w:t>
      </w:r>
      <w:r>
        <w:rPr>
          <w:sz w:val="16"/>
        </w:rPr>
        <w:t xml:space="preserve">. Sometimes, as in Syria, this </w:t>
      </w:r>
      <w:r>
        <w:rPr>
          <w:rStyle w:val="StyleUnderline"/>
        </w:rPr>
        <w:t>conflict</w:t>
      </w:r>
      <w:r>
        <w:rPr>
          <w:sz w:val="16"/>
        </w:rPr>
        <w:t xml:space="preserve"> </w:t>
      </w:r>
      <w:r>
        <w:rPr>
          <w:rStyle w:val="Emphasis"/>
        </w:rPr>
        <w:t>spills over to contiguous states</w:t>
      </w:r>
      <w:r>
        <w:rPr>
          <w:sz w:val="16"/>
        </w:rPr>
        <w:t xml:space="preserve"> </w:t>
      </w:r>
      <w:r>
        <w:rPr>
          <w:rStyle w:val="StyleUnderline"/>
        </w:rPr>
        <w:t>and contributes to</w:t>
      </w:r>
      <w:r>
        <w:rPr>
          <w:sz w:val="16"/>
        </w:rPr>
        <w:t xml:space="preserve"> </w:t>
      </w:r>
      <w:r>
        <w:rPr>
          <w:rStyle w:val="Emphasis"/>
        </w:rPr>
        <w:t>regional instability</w:t>
      </w:r>
      <w:r>
        <w:rPr>
          <w:sz w:val="16"/>
        </w:rPr>
        <w:t xml:space="preserve">, </w:t>
      </w:r>
      <w:r>
        <w:rPr>
          <w:rStyle w:val="StyleUnderline"/>
        </w:rPr>
        <w:t>and challenges other regions to</w:t>
      </w:r>
      <w:r>
        <w:rPr>
          <w:sz w:val="16"/>
        </w:rPr>
        <w:t xml:space="preserve"> </w:t>
      </w:r>
      <w:r>
        <w:rPr>
          <w:rStyle w:val="Emphasis"/>
        </w:rPr>
        <w:t>respond</w:t>
      </w:r>
      <w:r>
        <w:rPr>
          <w:sz w:val="16"/>
        </w:rPr>
        <w:t xml:space="preserve"> effectively, a challenge that Europe has not met. Much of this will continue, but the </w:t>
      </w:r>
      <w:r>
        <w:rPr>
          <w:rStyle w:val="StyleUnderline"/>
        </w:rPr>
        <w:t>global significance of</w:t>
      </w:r>
      <w:r>
        <w:rPr>
          <w:sz w:val="16"/>
        </w:rPr>
        <w:t xml:space="preserve"> such </w:t>
      </w:r>
      <w:r>
        <w:rPr>
          <w:rStyle w:val="StyleUnderline"/>
        </w:rPr>
        <w:t>local conflicts will be</w:t>
      </w:r>
      <w:r>
        <w:rPr>
          <w:sz w:val="16"/>
        </w:rPr>
        <w:t xml:space="preserve"> </w:t>
      </w:r>
      <w:r>
        <w:rPr>
          <w:rStyle w:val="Emphasis"/>
        </w:rPr>
        <w:t>greatly</w:t>
      </w:r>
      <w:r>
        <w:rPr>
          <w:sz w:val="16"/>
        </w:rPr>
        <w:t xml:space="preserve"> </w:t>
      </w:r>
      <w:r>
        <w:rPr>
          <w:rStyle w:val="StyleUnderline"/>
        </w:rPr>
        <w:t>magnified by increasing great power conflict</w:t>
      </w:r>
      <w:r>
        <w:rPr>
          <w:sz w:val="16"/>
        </w:rPr>
        <w:t xml:space="preserve">, which will feed—rather than manage or resolve—local instabilities and will in turn be exacerbated by them. </w:t>
      </w:r>
      <w:r>
        <w:rPr>
          <w:rStyle w:val="StyleUnderline"/>
        </w:rPr>
        <w:t>Great powers</w:t>
      </w:r>
      <w:r>
        <w:rPr>
          <w:sz w:val="16"/>
        </w:rPr>
        <w:t xml:space="preserve"> will </w:t>
      </w:r>
      <w:r>
        <w:rPr>
          <w:rStyle w:val="Emphasis"/>
        </w:rPr>
        <w:t>jockey</w:t>
      </w:r>
      <w:r>
        <w:rPr>
          <w:sz w:val="16"/>
        </w:rPr>
        <w:t xml:space="preserve"> </w:t>
      </w:r>
      <w:r>
        <w:rPr>
          <w:rStyle w:val="StyleUnderline"/>
        </w:rPr>
        <w:t>for advantage</w:t>
      </w:r>
      <w:r>
        <w:rPr>
          <w:sz w:val="16"/>
        </w:rPr>
        <w:t xml:space="preserve">, </w:t>
      </w:r>
      <w:r>
        <w:rPr>
          <w:rStyle w:val="Emphasis"/>
        </w:rPr>
        <w:t>support</w:t>
      </w:r>
      <w:r>
        <w:rPr>
          <w:sz w:val="16"/>
        </w:rPr>
        <w:t xml:space="preserve"> their </w:t>
      </w:r>
      <w:r>
        <w:rPr>
          <w:rStyle w:val="StyleUnderline"/>
        </w:rPr>
        <w:t>local partners</w:t>
      </w:r>
      <w:r>
        <w:rPr>
          <w:sz w:val="16"/>
        </w:rPr>
        <w:t xml:space="preserve">, </w:t>
      </w:r>
      <w:r>
        <w:rPr>
          <w:rStyle w:val="Emphasis"/>
        </w:rPr>
        <w:t>escalate preemptively</w:t>
      </w:r>
      <w:r>
        <w:rPr>
          <w:sz w:val="16"/>
        </w:rPr>
        <w:t xml:space="preserve">. </w:t>
      </w:r>
      <w:r>
        <w:rPr>
          <w:rStyle w:val="StyleUnderline"/>
        </w:rPr>
        <w:t>Conflicts</w:t>
      </w:r>
      <w:r>
        <w:rPr>
          <w:sz w:val="16"/>
        </w:rPr>
        <w:t xml:space="preserve"> </w:t>
      </w:r>
      <w:r>
        <w:rPr>
          <w:rStyle w:val="Emphasis"/>
        </w:rPr>
        <w:t>initially confined</w:t>
      </w:r>
      <w:r>
        <w:rPr>
          <w:sz w:val="16"/>
        </w:rPr>
        <w:t xml:space="preserve"> to failing states or unstable regions </w:t>
      </w:r>
      <w:r>
        <w:rPr>
          <w:rStyle w:val="StyleUnderline"/>
        </w:rPr>
        <w:t>will be</w:t>
      </w:r>
      <w:r>
        <w:rPr>
          <w:sz w:val="16"/>
        </w:rPr>
        <w:t xml:space="preserve"> </w:t>
      </w:r>
      <w:r>
        <w:rPr>
          <w:rStyle w:val="Emphasis"/>
        </w:rPr>
        <w:t>redefined</w:t>
      </w:r>
      <w:r>
        <w:rPr>
          <w:sz w:val="16"/>
        </w:rPr>
        <w:t xml:space="preserve"> </w:t>
      </w:r>
      <w:r>
        <w:rPr>
          <w:rStyle w:val="StyleUnderline"/>
        </w:rPr>
        <w:t>by great powers as</w:t>
      </w:r>
      <w:r>
        <w:rPr>
          <w:sz w:val="16"/>
        </w:rPr>
        <w:t xml:space="preserve"> </w:t>
      </w:r>
      <w:r>
        <w:rPr>
          <w:rStyle w:val="Emphasis"/>
        </w:rPr>
        <w:t>global in scope and significance</w:t>
      </w:r>
      <w:r>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Pr>
          <w:sz w:val="16"/>
        </w:rPr>
        <w:t xml:space="preserve"> </w:t>
      </w:r>
      <w:r>
        <w:rPr>
          <w:rStyle w:val="Emphasis"/>
          <w:highlight w:val="green"/>
        </w:rPr>
        <w:t>increas</w:t>
      </w:r>
      <w:r>
        <w:rPr>
          <w:rStyle w:val="Emphasis"/>
        </w:rPr>
        <w:t>ed</w:t>
      </w:r>
      <w:r>
        <w:rPr>
          <w:sz w:val="16"/>
        </w:rPr>
        <w:t xml:space="preserve"> </w:t>
      </w:r>
      <w:r>
        <w:rPr>
          <w:rStyle w:val="StyleUnderline"/>
          <w:highlight w:val="green"/>
        </w:rPr>
        <w:t>conflict in US–China</w:t>
      </w:r>
      <w:r>
        <w:rPr>
          <w:rStyle w:val="StyleUnderline"/>
        </w:rPr>
        <w:t xml:space="preserve"> relations, as</w:t>
      </w:r>
      <w:r>
        <w:rPr>
          <w:sz w:val="16"/>
        </w:rPr>
        <w:t xml:space="preserve"> we will </w:t>
      </w:r>
      <w:r>
        <w:rPr>
          <w:rStyle w:val="StyleUnderline"/>
        </w:rPr>
        <w:t>in US–</w:t>
      </w:r>
      <w:r>
        <w:rPr>
          <w:rStyle w:val="StyleUnderline"/>
          <w:highlight w:val="green"/>
        </w:rPr>
        <w:t>Russia</w:t>
      </w:r>
      <w:r>
        <w:rPr>
          <w:rStyle w:val="StyleUnderline"/>
        </w:rPr>
        <w:t xml:space="preserve"> relations</w:t>
      </w:r>
      <w:r>
        <w:rPr>
          <w:sz w:val="16"/>
        </w:rPr>
        <w:t xml:space="preserve"> as future US administrations try to make up for ground lost during the Trump presidency, especially in the Middle East. We can </w:t>
      </w:r>
      <w:r>
        <w:rPr>
          <w:rStyle w:val="StyleUnderline"/>
        </w:rPr>
        <w:t>observe</w:t>
      </w:r>
      <w:r>
        <w:rPr>
          <w:sz w:val="16"/>
        </w:rPr>
        <w:t xml:space="preserve"> it </w:t>
      </w:r>
      <w:r>
        <w:rPr>
          <w:rStyle w:val="StyleUnderline"/>
        </w:rPr>
        <w:t>among powerful states with</w:t>
      </w:r>
      <w:r>
        <w:rPr>
          <w:sz w:val="16"/>
        </w:rPr>
        <w:t xml:space="preserve"> </w:t>
      </w:r>
      <w:r>
        <w:rPr>
          <w:rStyle w:val="Emphasis"/>
        </w:rPr>
        <w:t>mutual historical grievances</w:t>
      </w:r>
      <w:r>
        <w:rPr>
          <w:sz w:val="16"/>
        </w:rPr>
        <w:t xml:space="preserve">, now </w:t>
      </w:r>
      <w:r>
        <w:rPr>
          <w:rStyle w:val="StyleUnderline"/>
        </w:rPr>
        <w:t>with a</w:t>
      </w:r>
      <w:r>
        <w:rPr>
          <w:sz w:val="16"/>
        </w:rPr>
        <w:t xml:space="preserve"> </w:t>
      </w:r>
      <w:r>
        <w:rPr>
          <w:rStyle w:val="Emphasis"/>
        </w:rPr>
        <w:t>weakening</w:t>
      </w:r>
      <w:r>
        <w:rPr>
          <w:sz w:val="16"/>
        </w:rPr>
        <w:t xml:space="preserve"> </w:t>
      </w:r>
      <w:r>
        <w:rPr>
          <w:rStyle w:val="StyleUnderline"/>
        </w:rPr>
        <w:t>presence of the</w:t>
      </w:r>
      <w:r>
        <w:rPr>
          <w:sz w:val="16"/>
        </w:rPr>
        <w:t xml:space="preserve"> </w:t>
      </w:r>
      <w:r>
        <w:rPr>
          <w:rStyle w:val="Emphasis"/>
        </w:rPr>
        <w:t>hegemonic security guarantor</w:t>
      </w:r>
      <w:r>
        <w:rPr>
          <w:sz w:val="16"/>
        </w:rPr>
        <w:t xml:space="preserve"> </w:t>
      </w:r>
      <w:r>
        <w:rPr>
          <w:rStyle w:val="StyleUnderline"/>
        </w:rPr>
        <w:t>and having to consider the</w:t>
      </w:r>
      <w:r>
        <w:rPr>
          <w:sz w:val="16"/>
        </w:rPr>
        <w:t xml:space="preserve"> </w:t>
      </w:r>
      <w:r>
        <w:rPr>
          <w:rStyle w:val="Emphasis"/>
          <w:highlight w:val="green"/>
        </w:rPr>
        <w:t>renationalization</w:t>
      </w:r>
      <w:r>
        <w:rPr>
          <w:sz w:val="16"/>
          <w:highlight w:val="green"/>
        </w:rPr>
        <w:t xml:space="preserve"> </w:t>
      </w:r>
      <w:r>
        <w:rPr>
          <w:rStyle w:val="StyleUnderline"/>
          <w:highlight w:val="green"/>
        </w:rPr>
        <w:t>of</w:t>
      </w:r>
      <w:r>
        <w:rPr>
          <w:rStyle w:val="StyleUnderline"/>
        </w:rPr>
        <w:t xml:space="preserve"> their defense</w:t>
      </w:r>
      <w:r>
        <w:rPr>
          <w:sz w:val="16"/>
        </w:rPr>
        <w:t xml:space="preserve">: </w:t>
      </w:r>
      <w:r>
        <w:rPr>
          <w:rStyle w:val="Emphasis"/>
          <w:highlight w:val="green"/>
        </w:rPr>
        <w:t>Japan</w:t>
      </w:r>
      <w:r>
        <w:rPr>
          <w:sz w:val="16"/>
          <w:szCs w:val="16"/>
        </w:rPr>
        <w:t>-South</w:t>
      </w:r>
      <w:r>
        <w:rPr>
          <w:sz w:val="16"/>
        </w:rPr>
        <w:t xml:space="preserve"> </w:t>
      </w:r>
      <w:r>
        <w:rPr>
          <w:rStyle w:val="Emphasis"/>
          <w:highlight w:val="green"/>
        </w:rPr>
        <w:t>Korea</w:t>
      </w:r>
      <w:r>
        <w:rPr>
          <w:sz w:val="16"/>
        </w:rPr>
        <w:t xml:space="preserve">, </w:t>
      </w:r>
      <w:r>
        <w:rPr>
          <w:rStyle w:val="Emphasis"/>
          <w:highlight w:val="green"/>
        </w:rPr>
        <w:t>Germany-France</w:t>
      </w:r>
      <w:r>
        <w:rPr>
          <w:sz w:val="16"/>
        </w:rPr>
        <w:t xml:space="preserve">. We can </w:t>
      </w:r>
      <w:r>
        <w:rPr>
          <w:rStyle w:val="StyleUnderline"/>
        </w:rPr>
        <w:t>observe it among</w:t>
      </w:r>
      <w:r>
        <w:rPr>
          <w:sz w:val="16"/>
        </w:rPr>
        <w:t xml:space="preserve"> </w:t>
      </w:r>
      <w:r>
        <w:rPr>
          <w:rStyle w:val="Emphasis"/>
        </w:rPr>
        <w:t>historical</w:t>
      </w:r>
      <w:r>
        <w:rPr>
          <w:sz w:val="16"/>
        </w:rPr>
        <w:t xml:space="preserve"> </w:t>
      </w:r>
      <w:r>
        <w:rPr>
          <w:rStyle w:val="StyleUnderline"/>
        </w:rPr>
        <w:t>rivals</w:t>
      </w:r>
      <w:r>
        <w:rPr>
          <w:sz w:val="16"/>
        </w:rPr>
        <w:t xml:space="preserve"> operating in rapidly changing security landscapes: </w:t>
      </w:r>
      <w:r>
        <w:rPr>
          <w:rStyle w:val="Emphasis"/>
          <w:highlight w:val="green"/>
        </w:rPr>
        <w:t>India-China</w:t>
      </w:r>
      <w:r>
        <w:rPr>
          <w:sz w:val="16"/>
        </w:rPr>
        <w:t xml:space="preserve">. We can </w:t>
      </w:r>
      <w:r>
        <w:rPr>
          <w:rStyle w:val="StyleUnderline"/>
        </w:rPr>
        <w:t>observe it within the</w:t>
      </w:r>
      <w:r>
        <w:rPr>
          <w:sz w:val="16"/>
        </w:rPr>
        <w:t xml:space="preserve"> </w:t>
      </w:r>
      <w:r>
        <w:rPr>
          <w:rStyle w:val="Emphasis"/>
        </w:rPr>
        <w:t>Mid</w:t>
      </w:r>
      <w:r>
        <w:rPr>
          <w:sz w:val="16"/>
        </w:rPr>
        <w:t xml:space="preserve">dle </w:t>
      </w:r>
      <w:r>
        <w:rPr>
          <w:rStyle w:val="Emphasis"/>
        </w:rPr>
        <w:t>East</w:t>
      </w:r>
      <w:r>
        <w:rPr>
          <w:sz w:val="16"/>
        </w:rPr>
        <w:t xml:space="preserve">, </w:t>
      </w:r>
      <w:r>
        <w:rPr>
          <w:rStyle w:val="StyleUnderline"/>
        </w:rPr>
        <w:t>as</w:t>
      </w:r>
      <w:r>
        <w:rPr>
          <w:sz w:val="16"/>
        </w:rPr>
        <w:t xml:space="preserve"> </w:t>
      </w:r>
      <w:r>
        <w:rPr>
          <w:rStyle w:val="StyleUnderline"/>
        </w:rPr>
        <w:t>internal rivalries are</w:t>
      </w:r>
      <w:r>
        <w:rPr>
          <w:sz w:val="16"/>
        </w:rPr>
        <w:t xml:space="preserve"> </w:t>
      </w:r>
      <w:r>
        <w:rPr>
          <w:rStyle w:val="Emphasis"/>
        </w:rPr>
        <w:t>appropriated</w:t>
      </w:r>
      <w:r>
        <w:rPr>
          <w:sz w:val="16"/>
        </w:rPr>
        <w:t xml:space="preserve"> </w:t>
      </w:r>
      <w:r>
        <w:rPr>
          <w:rStyle w:val="StyleUnderline"/>
        </w:rPr>
        <w:t>by regional powers in a contest for regional dominance</w:t>
      </w:r>
      <w:r>
        <w:rPr>
          <w:sz w:val="16"/>
        </w:rPr>
        <w:t xml:space="preserve">. We can </w:t>
      </w:r>
      <w:r>
        <w:rPr>
          <w:rStyle w:val="StyleUnderline"/>
        </w:rPr>
        <w:t>observe it clearly in</w:t>
      </w:r>
      <w:r>
        <w:rPr>
          <w:sz w:val="16"/>
        </w:rPr>
        <w:t xml:space="preserve"> </w:t>
      </w:r>
      <w:r>
        <w:rPr>
          <w:rStyle w:val="Emphasis"/>
        </w:rPr>
        <w:t>Syria</w:t>
      </w:r>
      <w:r>
        <w:rPr>
          <w:sz w:val="16"/>
        </w:rPr>
        <w:t xml:space="preserve">, where the regime’s violent suppression of Arab Spring resistance </w:t>
      </w:r>
      <w:r>
        <w:rPr>
          <w:rStyle w:val="StyleUnderline"/>
        </w:rPr>
        <w:t>led to all-out civil war, attracted</w:t>
      </w:r>
      <w:r>
        <w:rPr>
          <w:sz w:val="16"/>
        </w:rPr>
        <w:t xml:space="preserve"> </w:t>
      </w:r>
      <w:r>
        <w:rPr>
          <w:rStyle w:val="Emphasis"/>
        </w:rPr>
        <w:t>outside support</w:t>
      </w:r>
      <w:r>
        <w:rPr>
          <w:sz w:val="16"/>
        </w:rPr>
        <w:t xml:space="preserve"> </w:t>
      </w:r>
      <w:r>
        <w:rPr>
          <w:rStyle w:val="StyleUnderline"/>
        </w:rPr>
        <w:t>to proxy forces by</w:t>
      </w:r>
      <w:r>
        <w:rPr>
          <w:sz w:val="16"/>
        </w:rPr>
        <w:t xml:space="preserve"> aspiring regional hegemons </w:t>
      </w:r>
      <w:r>
        <w:rPr>
          <w:rStyle w:val="Emphasis"/>
        </w:rPr>
        <w:t>Saudi Arabia</w:t>
      </w:r>
      <w:r>
        <w:rPr>
          <w:sz w:val="16"/>
        </w:rPr>
        <w:t xml:space="preserve"> </w:t>
      </w:r>
      <w:r>
        <w:rPr>
          <w:rStyle w:val="StyleUnderline"/>
        </w:rPr>
        <w:t>and</w:t>
      </w:r>
      <w:r>
        <w:rPr>
          <w:sz w:val="16"/>
        </w:rPr>
        <w:t xml:space="preserve"> </w:t>
      </w:r>
      <w:r>
        <w:rPr>
          <w:rStyle w:val="Emphasis"/>
          <w:highlight w:val="green"/>
        </w:rPr>
        <w:t>Iran</w:t>
      </w:r>
      <w:r>
        <w:rPr>
          <w:sz w:val="16"/>
        </w:rPr>
        <w:t xml:space="preserve">, </w:t>
      </w:r>
      <w:r>
        <w:rPr>
          <w:rStyle w:val="StyleUnderline"/>
        </w:rPr>
        <w:t>enabled the</w:t>
      </w:r>
      <w:r>
        <w:rPr>
          <w:sz w:val="16"/>
        </w:rPr>
        <w:t xml:space="preserve"> </w:t>
      </w:r>
      <w:r>
        <w:rPr>
          <w:rStyle w:val="Emphasis"/>
        </w:rPr>
        <w:t xml:space="preserve">rise of </w:t>
      </w:r>
      <w:r>
        <w:rPr>
          <w:rStyle w:val="Emphasis"/>
          <w:highlight w:val="green"/>
        </w:rPr>
        <w:t>ISIS</w:t>
      </w:r>
      <w:r>
        <w:rPr>
          <w:sz w:val="16"/>
        </w:rPr>
        <w:t xml:space="preserve">, </w:t>
      </w:r>
      <w:r>
        <w:rPr>
          <w:rStyle w:val="StyleUnderline"/>
        </w:rPr>
        <w:t>and</w:t>
      </w:r>
      <w:r>
        <w:rPr>
          <w:sz w:val="16"/>
        </w:rPr>
        <w:t xml:space="preserve"> eventually to </w:t>
      </w:r>
      <w:r>
        <w:rPr>
          <w:rStyle w:val="StyleUnderline"/>
        </w:rPr>
        <w:t>great power intervention</w:t>
      </w:r>
      <w:r>
        <w:rPr>
          <w:sz w:val="16"/>
        </w:rPr>
        <w:t xml:space="preserve">, principally </w:t>
      </w:r>
      <w:r>
        <w:rPr>
          <w:rStyle w:val="StyleUnderline"/>
        </w:rPr>
        <w:t>by</w:t>
      </w:r>
      <w:r>
        <w:rPr>
          <w:sz w:val="16"/>
        </w:rPr>
        <w:t xml:space="preserve"> </w:t>
      </w:r>
      <w:r>
        <w:rPr>
          <w:rStyle w:val="Emphasis"/>
        </w:rPr>
        <w:t>Russia</w:t>
      </w:r>
      <w:r>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Pr>
          <w:sz w:val="16"/>
        </w:rPr>
        <w:t xml:space="preserve"> </w:t>
      </w:r>
      <w:r>
        <w:rPr>
          <w:rStyle w:val="Emphasis"/>
        </w:rPr>
        <w:t>unconstrained</w:t>
      </w:r>
      <w:r>
        <w:rPr>
          <w:sz w:val="16"/>
        </w:rPr>
        <w:t xml:space="preserve"> </w:t>
      </w:r>
      <w:r>
        <w:rPr>
          <w:rStyle w:val="StyleUnderline"/>
        </w:rPr>
        <w:t>by great powers, and</w:t>
      </w:r>
      <w:r>
        <w:rPr>
          <w:sz w:val="16"/>
        </w:rPr>
        <w:t xml:space="preserve"> great power </w:t>
      </w:r>
      <w:r>
        <w:rPr>
          <w:rStyle w:val="StyleUnderline"/>
        </w:rPr>
        <w:t>competition rising</w:t>
      </w:r>
      <w:r>
        <w:rPr>
          <w:sz w:val="16"/>
        </w:rPr>
        <w:t xml:space="preserve">, the Syria civil war was </w:t>
      </w:r>
      <w:r>
        <w:rPr>
          <w:rStyle w:val="StyleUnderline"/>
        </w:rPr>
        <w:t>fed by outside powers, then</w:t>
      </w:r>
      <w:r>
        <w:rPr>
          <w:sz w:val="16"/>
        </w:rPr>
        <w:t xml:space="preserve"> </w:t>
      </w:r>
      <w:r>
        <w:rPr>
          <w:rStyle w:val="Emphasis"/>
        </w:rPr>
        <w:t>metastasized into the region</w:t>
      </w:r>
      <w:r>
        <w:rPr>
          <w:sz w:val="16"/>
        </w:rPr>
        <w:t xml:space="preserve">, </w:t>
      </w:r>
      <w:r>
        <w:rPr>
          <w:rStyle w:val="StyleUnderline"/>
        </w:rPr>
        <w:t>and</w:t>
      </w:r>
      <w:r>
        <w:rPr>
          <w:sz w:val="16"/>
        </w:rPr>
        <w:t xml:space="preserve">—in the form of </w:t>
      </w:r>
      <w:r>
        <w:rPr>
          <w:rStyle w:val="Emphasis"/>
        </w:rPr>
        <w:t>refugee</w:t>
      </w:r>
      <w:r>
        <w:rPr>
          <w:sz w:val="16"/>
        </w:rPr>
        <w:t xml:space="preserve"> </w:t>
      </w:r>
      <w:r>
        <w:rPr>
          <w:rStyle w:val="StyleUnderline"/>
        </w:rPr>
        <w:t>flows</w:t>
      </w:r>
      <w:r>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Pr>
          <w:sz w:val="16"/>
        </w:rPr>
        <w:t xml:space="preserve"> such </w:t>
      </w:r>
      <w:r>
        <w:rPr>
          <w:rStyle w:val="StyleUnderline"/>
        </w:rPr>
        <w:t>a</w:t>
      </w:r>
      <w:r>
        <w:rPr>
          <w:sz w:val="16"/>
        </w:rPr>
        <w:t xml:space="preserve"> </w:t>
      </w:r>
      <w:r>
        <w:rPr>
          <w:rStyle w:val="Emphasis"/>
        </w:rPr>
        <w:t>shift</w:t>
      </w:r>
      <w:r>
        <w:rPr>
          <w:sz w:val="16"/>
        </w:rPr>
        <w:t xml:space="preserve"> </w:t>
      </w:r>
      <w:r>
        <w:rPr>
          <w:rStyle w:val="StyleUnderline"/>
        </w:rPr>
        <w:t>will</w:t>
      </w:r>
      <w:r>
        <w:rPr>
          <w:sz w:val="16"/>
        </w:rPr>
        <w:t xml:space="preserve"> </w:t>
      </w:r>
      <w:r>
        <w:rPr>
          <w:rStyle w:val="Emphasis"/>
        </w:rPr>
        <w:t>become apparent</w:t>
      </w:r>
      <w:r>
        <w:rPr>
          <w:sz w:val="16"/>
        </w:rPr>
        <w:t xml:space="preserve"> </w:t>
      </w:r>
      <w:r>
        <w:rPr>
          <w:rStyle w:val="StyleUnderline"/>
        </w:rPr>
        <w:t>as some future US</w:t>
      </w:r>
      <w:r>
        <w:rPr>
          <w:sz w:val="16"/>
        </w:rPr>
        <w:t xml:space="preserve"> </w:t>
      </w:r>
      <w:r>
        <w:rPr>
          <w:rStyle w:val="StyleUnderline"/>
        </w:rPr>
        <w:t>president attempts to</w:t>
      </w:r>
      <w:r>
        <w:rPr>
          <w:sz w:val="16"/>
        </w:rPr>
        <w:t xml:space="preserve"> </w:t>
      </w:r>
      <w:r>
        <w:rPr>
          <w:rStyle w:val="Emphasis"/>
        </w:rPr>
        <w:t>reassert</w:t>
      </w:r>
      <w:r>
        <w:rPr>
          <w:sz w:val="16"/>
        </w:rPr>
        <w:t xml:space="preserve"> </w:t>
      </w:r>
      <w:r>
        <w:rPr>
          <w:rStyle w:val="StyleUnderline"/>
        </w:rPr>
        <w:t>US influence</w:t>
      </w:r>
      <w:r>
        <w:rPr>
          <w:sz w:val="16"/>
        </w:rPr>
        <w:t xml:space="preserve"> in the region </w:t>
      </w:r>
      <w:r>
        <w:rPr>
          <w:rStyle w:val="StyleUnderline"/>
        </w:rPr>
        <w:t>and finds a</w:t>
      </w:r>
      <w:r>
        <w:rPr>
          <w:sz w:val="16"/>
        </w:rPr>
        <w:t xml:space="preserve"> </w:t>
      </w:r>
      <w:r>
        <w:rPr>
          <w:rStyle w:val="Emphasis"/>
        </w:rPr>
        <w:t>crowded</w:t>
      </w:r>
      <w:r>
        <w:rPr>
          <w:sz w:val="16"/>
        </w:rPr>
        <w:t xml:space="preserve"> </w:t>
      </w:r>
      <w:r>
        <w:rPr>
          <w:rStyle w:val="StyleUnderline"/>
        </w:rPr>
        <w:t>playing field</w:t>
      </w:r>
      <w:r>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Pr>
          <w:sz w:val="16"/>
        </w:rPr>
        <w:t xml:space="preserve"> </w:t>
      </w:r>
      <w:r>
        <w:rPr>
          <w:rStyle w:val="Emphasis"/>
        </w:rPr>
        <w:t>more dangerous world</w:t>
      </w:r>
      <w:r>
        <w:rPr>
          <w:sz w:val="16"/>
        </w:rPr>
        <w:t xml:space="preserve"> </w:t>
      </w:r>
      <w:r>
        <w:rPr>
          <w:rStyle w:val="StyleUnderline"/>
        </w:rPr>
        <w:t>descend into</w:t>
      </w:r>
      <w:r>
        <w:rPr>
          <w:sz w:val="16"/>
        </w:rPr>
        <w:t xml:space="preserve"> </w:t>
      </w:r>
      <w:r>
        <w:rPr>
          <w:rStyle w:val="Emphasis"/>
        </w:rPr>
        <w:t>direct</w:t>
      </w:r>
      <w:r>
        <w:rPr>
          <w:sz w:val="16"/>
        </w:rPr>
        <w:t xml:space="preserve"> </w:t>
      </w:r>
      <w:r>
        <w:rPr>
          <w:rStyle w:val="StyleUnderline"/>
        </w:rPr>
        <w:t>military confrontation</w:t>
      </w:r>
      <w:r>
        <w:rPr>
          <w:sz w:val="16"/>
        </w:rPr>
        <w:t xml:space="preserve"> between great powers, </w:t>
      </w:r>
      <w:r>
        <w:rPr>
          <w:rStyle w:val="StyleUnderline"/>
        </w:rPr>
        <w:t>and</w:t>
      </w:r>
      <w:r>
        <w:rPr>
          <w:sz w:val="16"/>
        </w:rPr>
        <w:t xml:space="preserve"> could such confrontation </w:t>
      </w:r>
      <w:r>
        <w:rPr>
          <w:rStyle w:val="Emphasis"/>
          <w:highlight w:val="green"/>
        </w:rPr>
        <w:t>lead to use of nuc</w:t>
      </w:r>
      <w:r>
        <w:rPr>
          <w:rStyle w:val="Emphasis"/>
        </w:rPr>
        <w:t>lear weapon</w:t>
      </w:r>
      <w:r>
        <w:rPr>
          <w:rStyle w:val="Emphasis"/>
          <w:highlight w:val="green"/>
        </w:rPr>
        <w:t>s</w:t>
      </w:r>
      <w:r>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Pr>
          <w:rStyle w:val="StyleUnderline"/>
          <w:highlight w:val="green"/>
        </w:rPr>
        <w:t>collapse of</w:t>
      </w:r>
      <w:r>
        <w:rPr>
          <w:rStyle w:val="StyleUnderline"/>
        </w:rPr>
        <w:t xml:space="preserve"> the</w:t>
      </w:r>
      <w:r>
        <w:rPr>
          <w:sz w:val="16"/>
        </w:rPr>
        <w:t xml:space="preserve"> Cold War era nuclear </w:t>
      </w:r>
      <w:r>
        <w:rPr>
          <w:rStyle w:val="Emphasis"/>
          <w:highlight w:val="green"/>
        </w:rPr>
        <w:t>arms control</w:t>
      </w:r>
      <w:r>
        <w:rPr>
          <w:sz w:val="16"/>
        </w:rPr>
        <w:t xml:space="preserve"> </w:t>
      </w:r>
      <w:r>
        <w:rPr>
          <w:rStyle w:val="StyleUnderline"/>
        </w:rPr>
        <w:t>regime, the threat to the</w:t>
      </w:r>
      <w:r>
        <w:rPr>
          <w:sz w:val="16"/>
        </w:rPr>
        <w:t xml:space="preserve"> </w:t>
      </w:r>
      <w:r>
        <w:rPr>
          <w:rStyle w:val="Emphasis"/>
        </w:rPr>
        <w:t>N</w:t>
      </w:r>
      <w:r>
        <w:rPr>
          <w:sz w:val="16"/>
        </w:rPr>
        <w:t>on-</w:t>
      </w:r>
      <w:r>
        <w:rPr>
          <w:rStyle w:val="Emphasis"/>
        </w:rPr>
        <w:t>P</w:t>
      </w:r>
      <w:r>
        <w:rPr>
          <w:sz w:val="16"/>
        </w:rPr>
        <w:t xml:space="preserve">roliferation </w:t>
      </w:r>
      <w:r>
        <w:rPr>
          <w:rStyle w:val="Emphasis"/>
        </w:rPr>
        <w:t>T</w:t>
      </w:r>
      <w:r>
        <w:rPr>
          <w:sz w:val="16"/>
        </w:rPr>
        <w:t xml:space="preserve">reaty represented by the demise of the JCPOA, </w:t>
      </w:r>
      <w:r>
        <w:rPr>
          <w:rStyle w:val="StyleUnderline"/>
          <w:highlight w:val="green"/>
        </w:rPr>
        <w:t>and</w:t>
      </w:r>
      <w:r>
        <w:rPr>
          <w:rStyle w:val="StyleUnderline"/>
        </w:rPr>
        <w:t xml:space="preserve"> multiple indications of an</w:t>
      </w:r>
      <w:r>
        <w:rPr>
          <w:sz w:val="16"/>
        </w:rPr>
        <w:t xml:space="preserve"> </w:t>
      </w:r>
      <w:r>
        <w:rPr>
          <w:rStyle w:val="Emphasis"/>
        </w:rPr>
        <w:t>accelerating</w:t>
      </w:r>
      <w:r>
        <w:rPr>
          <w:sz w:val="16"/>
        </w:rPr>
        <w:t xml:space="preserve"> </w:t>
      </w:r>
      <w:r>
        <w:rPr>
          <w:rStyle w:val="StyleUnderline"/>
        </w:rPr>
        <w:t xml:space="preserve">nuclear </w:t>
      </w:r>
      <w:r>
        <w:rPr>
          <w:rStyle w:val="StyleUnderline"/>
          <w:highlight w:val="green"/>
        </w:rPr>
        <w:t>arms race</w:t>
      </w:r>
      <w:r>
        <w:rPr>
          <w:sz w:val="16"/>
        </w:rPr>
        <w:t xml:space="preserve"> among the three principle powers, </w:t>
      </w:r>
      <w:r>
        <w:rPr>
          <w:rStyle w:val="Emphasis"/>
        </w:rPr>
        <w:t>augurs badly</w:t>
      </w:r>
      <w:r>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Pr>
          <w:sz w:val="16"/>
        </w:rPr>
        <w:t xml:space="preserve"> posed at the beginning of this section </w:t>
      </w:r>
      <w:r>
        <w:rPr>
          <w:rStyle w:val="StyleUnderline"/>
        </w:rPr>
        <w:t>is whether the international system</w:t>
      </w:r>
      <w:r>
        <w:rPr>
          <w:sz w:val="16"/>
        </w:rPr>
        <w:t xml:space="preserve">, evolving toward multipolarity and rising nationalism, </w:t>
      </w:r>
      <w:r>
        <w:rPr>
          <w:rStyle w:val="StyleUnderline"/>
        </w:rPr>
        <w:t>will find the</w:t>
      </w:r>
      <w:r>
        <w:rPr>
          <w:sz w:val="16"/>
        </w:rPr>
        <w:t xml:space="preserve"> </w:t>
      </w:r>
      <w:r>
        <w:rPr>
          <w:rStyle w:val="Emphasis"/>
        </w:rPr>
        <w:t>collective political capital</w:t>
      </w:r>
      <w:r>
        <w:rPr>
          <w:sz w:val="16"/>
        </w:rPr>
        <w:t xml:space="preserve"> </w:t>
      </w:r>
      <w:r>
        <w:rPr>
          <w:rStyle w:val="StyleUnderline"/>
        </w:rPr>
        <w:t>to</w:t>
      </w:r>
      <w:r>
        <w:rPr>
          <w:sz w:val="16"/>
        </w:rPr>
        <w:t xml:space="preserve"> </w:t>
      </w:r>
      <w:r>
        <w:rPr>
          <w:rStyle w:val="Emphasis"/>
        </w:rPr>
        <w:t>confront</w:t>
      </w:r>
      <w:r>
        <w:rPr>
          <w:sz w:val="16"/>
        </w:rPr>
        <w:t xml:space="preserve"> </w:t>
      </w:r>
      <w:r>
        <w:rPr>
          <w:rStyle w:val="StyleUnderline"/>
        </w:rPr>
        <w:t>challenges as they arise</w:t>
      </w:r>
      <w:r>
        <w:rPr>
          <w:sz w:val="16"/>
        </w:rPr>
        <w:t xml:space="preserve">. Global warming is the mother of all challenges, and the </w:t>
      </w:r>
      <w:r>
        <w:rPr>
          <w:rStyle w:val="StyleUnderline"/>
        </w:rPr>
        <w:t>weakness in the system’s capacity to respond is</w:t>
      </w:r>
      <w:r>
        <w:rPr>
          <w:sz w:val="16"/>
        </w:rPr>
        <w:t xml:space="preserve"> </w:t>
      </w:r>
      <w:r>
        <w:rPr>
          <w:rStyle w:val="Emphasis"/>
        </w:rPr>
        <w:t>clear</w:t>
      </w:r>
      <w:r>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Pr>
          <w:sz w:val="16"/>
        </w:rPr>
        <w:t xml:space="preserve"> </w:t>
      </w:r>
      <w:r>
        <w:rPr>
          <w:rStyle w:val="Emphasis"/>
        </w:rPr>
        <w:t>significantly slowing global warming</w:t>
      </w:r>
      <w:r>
        <w:rPr>
          <w:sz w:val="16"/>
        </w:rPr>
        <w:t xml:space="preserve"> or even ameliorating its effects </w:t>
      </w:r>
      <w:r>
        <w:rPr>
          <w:rStyle w:val="StyleUnderline"/>
        </w:rPr>
        <w:t>are very slim</w:t>
      </w:r>
      <w:r>
        <w:rPr>
          <w:sz w:val="16"/>
        </w:rPr>
        <w:t xml:space="preserve">. We are reduced to the default option, nation-specific adaptation to </w:t>
      </w:r>
      <w:r>
        <w:rPr>
          <w:rStyle w:val="StyleUnderline"/>
        </w:rPr>
        <w:t>climate change</w:t>
      </w:r>
      <w:r>
        <w:rPr>
          <w:sz w:val="16"/>
        </w:rPr>
        <w:t xml:space="preserve">, which </w:t>
      </w:r>
      <w:r>
        <w:rPr>
          <w:rStyle w:val="StyleUnderline"/>
        </w:rPr>
        <w:t>will impose rising</w:t>
      </w:r>
      <w:r>
        <w:rPr>
          <w:sz w:val="16"/>
        </w:rPr>
        <w:t xml:space="preserve"> </w:t>
      </w:r>
      <w:r>
        <w:rPr>
          <w:rStyle w:val="Emphasis"/>
        </w:rPr>
        <w:t>human</w:t>
      </w:r>
      <w:r>
        <w:rPr>
          <w:sz w:val="16"/>
        </w:rPr>
        <w:t xml:space="preserve">, </w:t>
      </w:r>
      <w:r>
        <w:rPr>
          <w:rStyle w:val="Emphasis"/>
        </w:rPr>
        <w:t>political</w:t>
      </w:r>
      <w:r>
        <w:rPr>
          <w:sz w:val="16"/>
        </w:rPr>
        <w:t xml:space="preserve"> </w:t>
      </w:r>
      <w:r>
        <w:rPr>
          <w:rStyle w:val="StyleUnderline"/>
        </w:rPr>
        <w:t>and</w:t>
      </w:r>
      <w:r>
        <w:rPr>
          <w:sz w:val="16"/>
        </w:rPr>
        <w:t xml:space="preserve"> </w:t>
      </w:r>
      <w:r>
        <w:rPr>
          <w:rStyle w:val="Emphasis"/>
        </w:rPr>
        <w:t>economic</w:t>
      </w:r>
      <w:r>
        <w:rPr>
          <w:sz w:val="16"/>
        </w:rPr>
        <w:t xml:space="preserve"> </w:t>
      </w:r>
      <w:r>
        <w:rPr>
          <w:rStyle w:val="StyleUnderline"/>
        </w:rPr>
        <w:t>costs on all, and will</w:t>
      </w:r>
      <w:r>
        <w:rPr>
          <w:sz w:val="16"/>
        </w:rPr>
        <w:t xml:space="preserve"> </w:t>
      </w:r>
      <w:r>
        <w:rPr>
          <w:rStyle w:val="Emphasis"/>
        </w:rPr>
        <w:t>widen the gap</w:t>
      </w:r>
      <w:r>
        <w:rPr>
          <w:sz w:val="16"/>
        </w:rPr>
        <w:t xml:space="preserve"> </w:t>
      </w:r>
      <w:r>
        <w:rPr>
          <w:rStyle w:val="StyleUnderline"/>
        </w:rPr>
        <w:t>between rich countries with</w:t>
      </w:r>
      <w:r>
        <w:rPr>
          <w:sz w:val="16"/>
        </w:rPr>
        <w:t xml:space="preserve"> </w:t>
      </w:r>
      <w:r>
        <w:rPr>
          <w:rStyle w:val="Emphasis"/>
        </w:rPr>
        <w:t>adaptive capacity</w:t>
      </w:r>
      <w:r>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Pr>
          <w:sz w:val="16"/>
        </w:rPr>
        <w:t xml:space="preserve">), the major source of information on global warming, </w:t>
      </w:r>
      <w:r>
        <w:rPr>
          <w:rStyle w:val="StyleUnderline"/>
        </w:rPr>
        <w:t>has consistently</w:t>
      </w:r>
      <w:r>
        <w:rPr>
          <w:sz w:val="16"/>
        </w:rPr>
        <w:t xml:space="preserve"> </w:t>
      </w:r>
      <w:r>
        <w:rPr>
          <w:rStyle w:val="Emphasis"/>
        </w:rPr>
        <w:t>underpredicted</w:t>
      </w:r>
      <w:r>
        <w:rPr>
          <w:sz w:val="16"/>
        </w:rPr>
        <w:t xml:space="preserve"> </w:t>
      </w:r>
      <w:r>
        <w:rPr>
          <w:rStyle w:val="StyleUnderline"/>
        </w:rPr>
        <w:t>the rate of climate deterioration</w:t>
      </w:r>
      <w:r>
        <w:rPr>
          <w:sz w:val="16"/>
        </w:rPr>
        <w:t xml:space="preserve">. This </w:t>
      </w:r>
      <w:r>
        <w:rPr>
          <w:rStyle w:val="StyleUnderline"/>
        </w:rPr>
        <w:t>holds true even for its</w:t>
      </w:r>
      <w:r>
        <w:rPr>
          <w:sz w:val="16"/>
        </w:rPr>
        <w:t xml:space="preserve"> “</w:t>
      </w:r>
      <w:r>
        <w:rPr>
          <w:rStyle w:val="Emphasis"/>
        </w:rPr>
        <w:t>worst-case scenarios</w:t>
      </w:r>
      <w:r>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Pr>
          <w:sz w:val="16"/>
        </w:rPr>
        <w:t xml:space="preserve"> scientific </w:t>
      </w:r>
      <w:r>
        <w:rPr>
          <w:rStyle w:val="Emphasis"/>
        </w:rPr>
        <w:t>case for urgency</w:t>
      </w:r>
      <w:r>
        <w:rPr>
          <w:sz w:val="16"/>
        </w:rPr>
        <w:t>—</w:t>
      </w:r>
      <w:r>
        <w:rPr>
          <w:rStyle w:val="StyleUnderline"/>
        </w:rPr>
        <w:t>to</w:t>
      </w:r>
      <w:r>
        <w:rPr>
          <w:sz w:val="16"/>
        </w:rPr>
        <w:t xml:space="preserve"> both </w:t>
      </w:r>
      <w:r>
        <w:rPr>
          <w:rStyle w:val="StyleUnderline"/>
        </w:rPr>
        <w:t>severely limit greenhouse gas emissions, and to</w:t>
      </w:r>
      <w:r>
        <w:rPr>
          <w:sz w:val="16"/>
        </w:rPr>
        <w:t xml:space="preserve"> </w:t>
      </w:r>
      <w:r>
        <w:rPr>
          <w:rStyle w:val="Emphasis"/>
        </w:rPr>
        <w:t>increase</w:t>
      </w:r>
      <w:r>
        <w:rPr>
          <w:sz w:val="16"/>
        </w:rPr>
        <w:t xml:space="preserve"> </w:t>
      </w:r>
      <w:r>
        <w:rPr>
          <w:rStyle w:val="StyleUnderline"/>
        </w:rPr>
        <w:t>investment in ameliorating the effects</w:t>
      </w:r>
      <w:r>
        <w:rPr>
          <w:sz w:val="16"/>
        </w:rPr>
        <w:t xml:space="preserve">. Unfortunately, the </w:t>
      </w:r>
      <w:r>
        <w:rPr>
          <w:rStyle w:val="StyleUnderline"/>
        </w:rPr>
        <w:t>crisis comes</w:t>
      </w:r>
      <w:r>
        <w:rPr>
          <w:sz w:val="16"/>
        </w:rPr>
        <w:t xml:space="preserve"> at a moment </w:t>
      </w:r>
      <w:r>
        <w:rPr>
          <w:rStyle w:val="StyleUnderline"/>
        </w:rPr>
        <w:t>when the</w:t>
      </w:r>
      <w:r>
        <w:rPr>
          <w:sz w:val="16"/>
        </w:rPr>
        <w:t xml:space="preserve"> </w:t>
      </w:r>
      <w:r>
        <w:rPr>
          <w:rStyle w:val="Emphasis"/>
        </w:rPr>
        <w:t>climate for collective action is ice cold</w:t>
      </w:r>
      <w:r>
        <w:rPr>
          <w:sz w:val="16"/>
        </w:rPr>
        <w:t xml:space="preserve">. Geopolitical competition incentivizes states to out produce each other, regardless of the environmental effects. Multipolarity complicates collective action. </w:t>
      </w:r>
      <w:r>
        <w:rPr>
          <w:rStyle w:val="StyleUnderline"/>
        </w:rPr>
        <w:t>Economic stagnation</w:t>
      </w:r>
      <w:r>
        <w:rPr>
          <w:sz w:val="16"/>
        </w:rPr>
        <w:t xml:space="preserve"> </w:t>
      </w:r>
      <w:r>
        <w:rPr>
          <w:rStyle w:val="Emphasis"/>
        </w:rPr>
        <w:t>mandates</w:t>
      </w:r>
      <w:r>
        <w:rPr>
          <w:sz w:val="16"/>
        </w:rPr>
        <w:t xml:space="preserve"> </w:t>
      </w:r>
      <w:r>
        <w:rPr>
          <w:rStyle w:val="StyleUnderline"/>
        </w:rPr>
        <w:t>job creation, making regulation</w:t>
      </w:r>
      <w:r>
        <w:rPr>
          <w:sz w:val="16"/>
        </w:rPr>
        <w:t xml:space="preserve"> </w:t>
      </w:r>
      <w:r>
        <w:rPr>
          <w:rStyle w:val="Emphasis"/>
        </w:rPr>
        <w:t>politically toxic</w:t>
      </w:r>
      <w:r>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Pr>
          <w:sz w:val="16"/>
        </w:rPr>
        <w:t xml:space="preserve"> that post-Trump, the </w:t>
      </w:r>
      <w:r>
        <w:rPr>
          <w:rStyle w:val="StyleUnderline"/>
        </w:rPr>
        <w:t>US can</w:t>
      </w:r>
      <w:r>
        <w:rPr>
          <w:sz w:val="16"/>
        </w:rPr>
        <w:t xml:space="preserve"> </w:t>
      </w:r>
      <w:r>
        <w:rPr>
          <w:rStyle w:val="Emphasis"/>
        </w:rPr>
        <w:t>regain</w:t>
      </w:r>
      <w:r>
        <w:rPr>
          <w:sz w:val="16"/>
        </w:rPr>
        <w:t xml:space="preserve"> </w:t>
      </w:r>
      <w:r>
        <w:rPr>
          <w:rStyle w:val="StyleUnderline"/>
        </w:rPr>
        <w:t>its global leadership and exert</w:t>
      </w:r>
      <w:r>
        <w:rPr>
          <w:sz w:val="16"/>
        </w:rPr>
        <w:t xml:space="preserve"> its </w:t>
      </w:r>
      <w:r>
        <w:rPr>
          <w:rStyle w:val="Emphasis"/>
        </w:rPr>
        <w:t>considerable power</w:t>
      </w:r>
      <w:r>
        <w:rPr>
          <w:sz w:val="16"/>
        </w:rPr>
        <w:t xml:space="preserve"> in a liberal direction, but </w:t>
      </w:r>
      <w:r>
        <w:rPr>
          <w:rStyle w:val="StyleUnderline"/>
        </w:rPr>
        <w:t>with</w:t>
      </w:r>
      <w:r>
        <w:rPr>
          <w:sz w:val="16"/>
        </w:rPr>
        <w:t xml:space="preserve"> enough </w:t>
      </w:r>
      <w:r>
        <w:rPr>
          <w:rStyle w:val="StyleUnderline"/>
        </w:rPr>
        <w:t>self-awareness</w:t>
      </w:r>
      <w:r>
        <w:rPr>
          <w:sz w:val="16"/>
        </w:rPr>
        <w:t xml:space="preserve"> of its relative decline </w:t>
      </w:r>
      <w:r>
        <w:rPr>
          <w:rStyle w:val="StyleUnderline"/>
        </w:rPr>
        <w:t>to</w:t>
      </w:r>
      <w:r>
        <w:rPr>
          <w:sz w:val="16"/>
        </w:rPr>
        <w:t xml:space="preserve"> </w:t>
      </w:r>
      <w:r>
        <w:rPr>
          <w:rStyle w:val="Emphasis"/>
        </w:rPr>
        <w:t>share</w:t>
      </w:r>
      <w:r>
        <w:rPr>
          <w:sz w:val="16"/>
        </w:rPr>
        <w:t xml:space="preserve"> </w:t>
      </w:r>
      <w:r>
        <w:rPr>
          <w:rStyle w:val="StyleUnderline"/>
        </w:rPr>
        <w:t>responsibility</w:t>
      </w:r>
      <w:r>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Pr>
          <w:rStyle w:val="Emphasis"/>
          <w:highlight w:val="green"/>
        </w:rPr>
        <w:t>ev</w:t>
      </w:r>
      <w:r>
        <w:rPr>
          <w:rStyle w:val="StyleUnderline"/>
        </w:rPr>
        <w:t xml:space="preserve">idence </w:t>
      </w:r>
      <w:r>
        <w:rPr>
          <w:rStyle w:val="StyleUnderline"/>
          <w:highlight w:val="green"/>
        </w:rPr>
        <w:t>clear in</w:t>
      </w:r>
      <w:r>
        <w:rPr>
          <w:sz w:val="16"/>
        </w:rPr>
        <w:t xml:space="preserve"> the </w:t>
      </w:r>
      <w:r>
        <w:rPr>
          <w:rStyle w:val="Emphasis"/>
          <w:highlight w:val="green"/>
        </w:rPr>
        <w:t>economic</w:t>
      </w:r>
      <w:r>
        <w:rPr>
          <w:sz w:val="16"/>
        </w:rPr>
        <w:t xml:space="preserve"> inequality/immobility </w:t>
      </w:r>
      <w:r>
        <w:rPr>
          <w:rStyle w:val="Emphasis"/>
          <w:highlight w:val="green"/>
        </w:rPr>
        <w:t>numbers</w:t>
      </w:r>
      <w:r>
        <w:rPr>
          <w:sz w:val="16"/>
        </w:rPr>
        <w:t xml:space="preserve">, the life expectancy numbers, the deep political polarization, between the two major parties, between regions, between cities and rural areas. </w:t>
      </w:r>
      <w:r>
        <w:rPr>
          <w:rStyle w:val="StyleUnderline"/>
        </w:rPr>
        <w:t>We are in</w:t>
      </w:r>
      <w:r>
        <w:rPr>
          <w:sz w:val="16"/>
        </w:rPr>
        <w:t xml:space="preserve"> fact </w:t>
      </w:r>
      <w:r>
        <w:rPr>
          <w:rStyle w:val="StyleUnderline"/>
        </w:rPr>
        <w:t>a</w:t>
      </w:r>
      <w:r>
        <w:rPr>
          <w:sz w:val="16"/>
        </w:rPr>
        <w:t xml:space="preserve"> </w:t>
      </w:r>
      <w:r>
        <w:rPr>
          <w:rStyle w:val="Emphasis"/>
        </w:rPr>
        <w:t>long way from fitness for global leadership</w:t>
      </w:r>
      <w:r>
        <w:rPr>
          <w:sz w:val="16"/>
        </w:rPr>
        <w:t xml:space="preserve">, </w:t>
      </w:r>
      <w:r>
        <w:rPr>
          <w:rStyle w:val="StyleUnderline"/>
        </w:rPr>
        <w:t>and</w:t>
      </w:r>
      <w:r>
        <w:rPr>
          <w:sz w:val="16"/>
        </w:rPr>
        <w:t xml:space="preserve"> the </w:t>
      </w:r>
      <w:r>
        <w:rPr>
          <w:rStyle w:val="Emphasis"/>
        </w:rPr>
        <w:t>recognition</w:t>
      </w:r>
      <w:r>
        <w:rPr>
          <w:sz w:val="16"/>
        </w:rPr>
        <w:t xml:space="preserve"> of this by others </w:t>
      </w:r>
      <w:r>
        <w:rPr>
          <w:rStyle w:val="StyleUnderline"/>
          <w:highlight w:val="green"/>
        </w:rPr>
        <w:t>will</w:t>
      </w:r>
      <w:r>
        <w:rPr>
          <w:sz w:val="16"/>
          <w:highlight w:val="green"/>
        </w:rPr>
        <w:t xml:space="preserve"> </w:t>
      </w:r>
      <w:r>
        <w:rPr>
          <w:rStyle w:val="Emphasis"/>
          <w:highlight w:val="green"/>
        </w:rPr>
        <w:t>accelerate</w:t>
      </w:r>
      <w:r>
        <w:rPr>
          <w:sz w:val="16"/>
        </w:rPr>
        <w:t xml:space="preserve"> </w:t>
      </w:r>
      <w:r>
        <w:rPr>
          <w:rStyle w:val="StyleUnderline"/>
        </w:rPr>
        <w:t>the decline of American influence</w:t>
      </w:r>
      <w:r>
        <w:rPr>
          <w:sz w:val="16"/>
        </w:rPr>
        <w:t xml:space="preserve">. The rest of the </w:t>
      </w:r>
      <w:r>
        <w:rPr>
          <w:rStyle w:val="StyleUnderline"/>
        </w:rPr>
        <w:t>world is</w:t>
      </w:r>
      <w:r>
        <w:rPr>
          <w:sz w:val="16"/>
        </w:rPr>
        <w:t xml:space="preserve"> well </w:t>
      </w:r>
      <w:r>
        <w:rPr>
          <w:rStyle w:val="StyleUnderline"/>
        </w:rPr>
        <w:t>on its way toward adjusting to</w:t>
      </w:r>
      <w:r>
        <w:rPr>
          <w:sz w:val="16"/>
        </w:rPr>
        <w:t xml:space="preserve"> </w:t>
      </w:r>
      <w:r>
        <w:rPr>
          <w:rStyle w:val="Emphasis"/>
        </w:rPr>
        <w:t>post-American</w:t>
      </w:r>
      <w:r>
        <w:rPr>
          <w:sz w:val="16"/>
        </w:rPr>
        <w:t xml:space="preserve"> </w:t>
      </w:r>
      <w:r>
        <w:rPr>
          <w:rStyle w:val="StyleUnderline"/>
        </w:rPr>
        <w:t>hegemony</w:t>
      </w:r>
      <w:r>
        <w:rPr>
          <w:sz w:val="16"/>
        </w:rPr>
        <w:t xml:space="preserve">, some </w:t>
      </w:r>
      <w:r>
        <w:rPr>
          <w:rStyle w:val="StyleUnderline"/>
        </w:rPr>
        <w:t>by</w:t>
      </w:r>
      <w:r>
        <w:rPr>
          <w:sz w:val="16"/>
        </w:rPr>
        <w:t xml:space="preserve"> </w:t>
      </w:r>
      <w:r>
        <w:rPr>
          <w:rStyle w:val="Emphasis"/>
        </w:rPr>
        <w:t>renationalizing</w:t>
      </w:r>
      <w:r>
        <w:rPr>
          <w:sz w:val="16"/>
        </w:rPr>
        <w:t xml:space="preserve"> </w:t>
      </w:r>
      <w:r>
        <w:rPr>
          <w:rStyle w:val="StyleUnderline"/>
        </w:rPr>
        <w:t>their defense, or by</w:t>
      </w:r>
      <w:r>
        <w:rPr>
          <w:sz w:val="16"/>
        </w:rPr>
        <w:t xml:space="preserve"> </w:t>
      </w:r>
      <w:r>
        <w:rPr>
          <w:rStyle w:val="Emphasis"/>
        </w:rPr>
        <w:t>cutting deals</w:t>
      </w:r>
      <w:r>
        <w:rPr>
          <w:sz w:val="16"/>
        </w:rPr>
        <w:t xml:space="preserve"> </w:t>
      </w:r>
      <w:r>
        <w:rPr>
          <w:rStyle w:val="StyleUnderline"/>
        </w:rPr>
        <w:t>with adversaries</w:t>
      </w:r>
      <w:r>
        <w:rPr>
          <w:sz w:val="16"/>
        </w:rPr>
        <w:t xml:space="preserve">, by building new alliances or by </w:t>
      </w:r>
      <w:r>
        <w:rPr>
          <w:rStyle w:val="StyleUnderline"/>
        </w:rPr>
        <w:t>seizing</w:t>
      </w:r>
      <w:r>
        <w:rPr>
          <w:sz w:val="16"/>
        </w:rPr>
        <w:t xml:space="preserve"> </w:t>
      </w:r>
      <w:r>
        <w:rPr>
          <w:rStyle w:val="Emphasis"/>
        </w:rPr>
        <w:t>new</w:t>
      </w:r>
      <w:r>
        <w:rPr>
          <w:sz w:val="16"/>
        </w:rPr>
        <w:t xml:space="preserve"> oppo</w:t>
      </w:r>
      <w:r>
        <w:rPr>
          <w:rStyle w:val="StyleUnderline"/>
        </w:rPr>
        <w:t xml:space="preserve">rtunities for influence in the vacuum left by American </w:t>
      </w:r>
      <w:r>
        <w:rPr>
          <w:rStyle w:val="StyleUnderline"/>
          <w:highlight w:val="green"/>
        </w:rPr>
        <w:t>retrenchment</w:t>
      </w:r>
      <w:r>
        <w:rPr>
          <w:sz w:val="16"/>
        </w:rPr>
        <w:t>. The evidence for this will accumulate. Observe the current and emerging Middle East, where all these post-hegemonic strategies are visible.</w:t>
      </w:r>
    </w:p>
    <w:p w14:paraId="536A13E6" w14:textId="77777777" w:rsidR="00C53104" w:rsidRDefault="00C53104" w:rsidP="00C53104">
      <w:pPr>
        <w:pStyle w:val="Heading3"/>
      </w:pPr>
      <w:r>
        <w:t>AI/Data Adv</w:t>
      </w:r>
    </w:p>
    <w:p w14:paraId="278A40B6" w14:textId="77777777" w:rsidR="00C53104" w:rsidRDefault="00C53104" w:rsidP="00C53104">
      <w:pPr>
        <w:pStyle w:val="Heading4"/>
      </w:pPr>
      <w:r>
        <w:t>Data hording inhibits US AI Innovation</w:t>
      </w:r>
    </w:p>
    <w:p w14:paraId="7DE15E01" w14:textId="77777777" w:rsidR="00C53104" w:rsidRDefault="00C53104" w:rsidP="00C53104">
      <w:pPr>
        <w:rPr>
          <w:rFonts w:asciiTheme="majorHAnsi" w:hAnsiTheme="majorHAnsi" w:cstheme="majorHAnsi"/>
        </w:rPr>
      </w:pPr>
      <w:r>
        <w:rPr>
          <w:rFonts w:asciiTheme="majorHAnsi" w:eastAsiaTheme="majorEastAsia" w:hAnsiTheme="majorHAnsi" w:cstheme="majorHAnsi"/>
          <w:b/>
          <w:iCs/>
          <w:sz w:val="26"/>
        </w:rPr>
        <w:t>Wheeler 20</w:t>
      </w:r>
      <w:r>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Pr>
            <w:rStyle w:val="Hyperlink"/>
            <w:rFonts w:asciiTheme="majorHAnsi" w:hAnsiTheme="majorHAnsi" w:cstheme="majorHAnsi"/>
            <w:color w:val="000000"/>
            <w:u w:val="single"/>
          </w:rPr>
          <w:t>https://www.brookings.edu/research/digital-competition-with-china-starts-with-competition-at-home/</w:t>
        </w:r>
      </w:hyperlink>
      <w:r>
        <w:rPr>
          <w:rFonts w:asciiTheme="majorHAnsi" w:hAnsiTheme="majorHAnsi" w:cstheme="majorHAnsi"/>
        </w:rPr>
        <w:t>; AS)</w:t>
      </w:r>
    </w:p>
    <w:p w14:paraId="49E04F0A" w14:textId="77777777" w:rsidR="00C53104" w:rsidRDefault="00C53104" w:rsidP="00C53104">
      <w:pPr>
        <w:rPr>
          <w:rFonts w:asciiTheme="majorHAnsi" w:hAnsiTheme="majorHAnsi" w:cstheme="majorHAnsi"/>
          <w:sz w:val="14"/>
        </w:rPr>
      </w:pPr>
      <w:r>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Pr>
          <w:rStyle w:val="StyleUnderline"/>
          <w:rFonts w:asciiTheme="majorHAnsi" w:hAnsiTheme="majorHAnsi" w:cstheme="majorHAnsi"/>
        </w:rPr>
        <w:t xml:space="preserve">At the </w:t>
      </w:r>
      <w:r>
        <w:rPr>
          <w:rStyle w:val="StyleUnderline"/>
          <w:rFonts w:asciiTheme="majorHAnsi" w:hAnsiTheme="majorHAnsi" w:cstheme="majorHAnsi"/>
          <w:highlight w:val="green"/>
        </w:rPr>
        <w:t>heart of digital competition</w:t>
      </w:r>
      <w:r>
        <w:rPr>
          <w:rFonts w:asciiTheme="majorHAnsi" w:hAnsiTheme="majorHAnsi" w:cstheme="majorHAnsi"/>
          <w:sz w:val="14"/>
        </w:rPr>
        <w:t xml:space="preserve"> — both at home and abroad — </w:t>
      </w:r>
      <w:r>
        <w:rPr>
          <w:rStyle w:val="StyleUnderline"/>
          <w:rFonts w:asciiTheme="majorHAnsi" w:hAnsiTheme="majorHAnsi" w:cstheme="majorHAnsi"/>
          <w:highlight w:val="green"/>
        </w:rPr>
        <w:t>is</w:t>
      </w:r>
      <w:r>
        <w:rPr>
          <w:rStyle w:val="StyleUnderline"/>
          <w:rFonts w:asciiTheme="majorHAnsi" w:hAnsiTheme="majorHAnsi" w:cstheme="majorHAnsi"/>
        </w:rPr>
        <w:t xml:space="preserve"> the capital asset of the 21st century: </w:t>
      </w:r>
      <w:r>
        <w:rPr>
          <w:rStyle w:val="StyleUnderline"/>
          <w:rFonts w:asciiTheme="majorHAnsi" w:hAnsiTheme="majorHAnsi" w:cstheme="majorHAnsi"/>
          <w:highlight w:val="green"/>
        </w:rPr>
        <w:t>data</w:t>
      </w:r>
      <w:r>
        <w:rPr>
          <w:rFonts w:asciiTheme="majorHAnsi" w:hAnsiTheme="majorHAnsi" w:cstheme="majorHAnsi"/>
          <w:sz w:val="14"/>
        </w:rPr>
        <w:t xml:space="preserve">. </w:t>
      </w:r>
      <w:r>
        <w:rPr>
          <w:rStyle w:val="Emphasis"/>
          <w:rFonts w:cstheme="majorHAnsi"/>
        </w:rPr>
        <w:t xml:space="preserve">Initiatives such as </w:t>
      </w:r>
      <w:r>
        <w:rPr>
          <w:rStyle w:val="Emphasis"/>
          <w:rFonts w:cstheme="majorHAnsi"/>
          <w:highlight w:val="green"/>
        </w:rPr>
        <w:t>machine learning and a</w:t>
      </w:r>
      <w:r>
        <w:rPr>
          <w:rStyle w:val="Emphasis"/>
          <w:rFonts w:cstheme="majorHAnsi"/>
        </w:rPr>
        <w:t xml:space="preserve">rtificial </w:t>
      </w:r>
      <w:r>
        <w:rPr>
          <w:rStyle w:val="Emphasis"/>
          <w:rFonts w:cstheme="majorHAnsi"/>
          <w:highlight w:val="green"/>
        </w:rPr>
        <w:t>i</w:t>
      </w:r>
      <w:r>
        <w:rPr>
          <w:rStyle w:val="Emphasis"/>
          <w:rFonts w:cstheme="majorHAnsi"/>
        </w:rPr>
        <w:t xml:space="preserve">ntelligence </w:t>
      </w:r>
      <w:r>
        <w:rPr>
          <w:rStyle w:val="Emphasis"/>
          <w:rFonts w:cstheme="majorHAnsi"/>
          <w:highlight w:val="green"/>
        </w:rPr>
        <w:t>are data-dependent, requiring</w:t>
      </w:r>
      <w:r>
        <w:rPr>
          <w:rStyle w:val="Emphasis"/>
          <w:rFonts w:cstheme="majorHAnsi"/>
        </w:rPr>
        <w:t xml:space="preserve"> a </w:t>
      </w:r>
      <w:r>
        <w:rPr>
          <w:rStyle w:val="Emphasis"/>
          <w:rFonts w:cstheme="majorHAnsi"/>
          <w:highlight w:val="green"/>
        </w:rPr>
        <w:t>large data input to enable algorithms</w:t>
      </w:r>
      <w:r>
        <w:rPr>
          <w:rStyle w:val="Emphasis"/>
          <w:rFonts w:cstheme="majorHAnsi"/>
        </w:rPr>
        <w:t xml:space="preserve"> to reach a conclusion.</w:t>
      </w:r>
      <w:r>
        <w:rPr>
          <w:rFonts w:asciiTheme="majorHAnsi" w:hAnsiTheme="majorHAnsi" w:cstheme="majorHAnsi"/>
          <w:sz w:val="14"/>
        </w:rPr>
        <w:t xml:space="preserve"> </w:t>
      </w:r>
      <w:r>
        <w:rPr>
          <w:rStyle w:val="StyleUnderline"/>
          <w:rFonts w:asciiTheme="majorHAnsi" w:hAnsiTheme="majorHAnsi" w:cstheme="majorHAnsi"/>
          <w:highlight w:val="green"/>
        </w:rPr>
        <w:t>China’s</w:t>
      </w:r>
      <w:r>
        <w:rPr>
          <w:rFonts w:asciiTheme="majorHAnsi" w:hAnsiTheme="majorHAnsi" w:cstheme="majorHAnsi"/>
          <w:sz w:val="14"/>
        </w:rPr>
        <w:t xml:space="preserve"> immense </w:t>
      </w:r>
      <w:r>
        <w:rPr>
          <w:rStyle w:val="StyleUnderline"/>
          <w:rFonts w:asciiTheme="majorHAnsi" w:hAnsiTheme="majorHAnsi" w:cstheme="majorHAnsi"/>
        </w:rPr>
        <w:t>population of</w:t>
      </w:r>
      <w:r>
        <w:rPr>
          <w:rFonts w:asciiTheme="majorHAnsi" w:hAnsiTheme="majorHAnsi" w:cstheme="majorHAnsi"/>
          <w:sz w:val="14"/>
        </w:rPr>
        <w:t xml:space="preserve"> almost </w:t>
      </w:r>
      <w:r>
        <w:rPr>
          <w:rStyle w:val="StyleUnderline"/>
          <w:rFonts w:asciiTheme="majorHAnsi" w:hAnsiTheme="majorHAnsi" w:cstheme="majorHAnsi"/>
        </w:rPr>
        <w:t xml:space="preserve">1.5 billion gives it an advantage </w:t>
      </w:r>
      <w:r>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Pr>
          <w:rStyle w:val="StyleUnderline"/>
          <w:rFonts w:asciiTheme="majorHAnsi" w:hAnsiTheme="majorHAnsi" w:cstheme="majorHAnsi"/>
        </w:rPr>
        <w:t>another Chinese data advantage: New smartphone-based apps</w:t>
      </w:r>
      <w:r>
        <w:rPr>
          <w:rFonts w:asciiTheme="majorHAnsi" w:hAnsiTheme="majorHAnsi" w:cstheme="majorHAnsi"/>
          <w:sz w:val="14"/>
        </w:rPr>
        <w:t xml:space="preserve">, created in place of the digital integration that China previously lacked, </w:t>
      </w:r>
      <w:r>
        <w:rPr>
          <w:rStyle w:val="StyleUnderline"/>
          <w:rFonts w:asciiTheme="majorHAnsi" w:hAnsiTheme="majorHAnsi" w:cstheme="majorHAnsi"/>
        </w:rPr>
        <w:t xml:space="preserve">produce a </w:t>
      </w:r>
      <w:r>
        <w:rPr>
          <w:rStyle w:val="StyleUnderline"/>
          <w:rFonts w:asciiTheme="majorHAnsi" w:hAnsiTheme="majorHAnsi" w:cstheme="majorHAnsi"/>
          <w:highlight w:val="green"/>
        </w:rPr>
        <w:t>richer collection of data</w:t>
      </w:r>
      <w:r>
        <w:rPr>
          <w:rStyle w:val="StyleUnderline"/>
          <w:rFonts w:asciiTheme="majorHAnsi" w:hAnsiTheme="majorHAnsi" w:cstheme="majorHAnsi"/>
        </w:rPr>
        <w:t xml:space="preserve">. This bulk and richness of Chinese data </w:t>
      </w:r>
      <w:r>
        <w:rPr>
          <w:rStyle w:val="StyleUnderline"/>
          <w:rFonts w:asciiTheme="majorHAnsi" w:hAnsiTheme="majorHAnsi" w:cstheme="majorHAnsi"/>
          <w:highlight w:val="green"/>
        </w:rPr>
        <w:t>creates</w:t>
      </w:r>
      <w:r>
        <w:rPr>
          <w:rStyle w:val="StyleUnderline"/>
          <w:rFonts w:asciiTheme="majorHAnsi" w:hAnsiTheme="majorHAnsi" w:cstheme="majorHAnsi"/>
        </w:rPr>
        <w:t xml:space="preserve"> an </w:t>
      </w:r>
      <w:r>
        <w:rPr>
          <w:rStyle w:val="StyleUnderline"/>
          <w:rFonts w:asciiTheme="majorHAnsi" w:hAnsiTheme="majorHAnsi" w:cstheme="majorHAnsi"/>
          <w:highlight w:val="green"/>
        </w:rPr>
        <w:t>inherent digital advantage</w:t>
      </w:r>
      <w:r>
        <w:rPr>
          <w:rStyle w:val="StyleUnderline"/>
          <w:rFonts w:asciiTheme="majorHAnsi" w:hAnsiTheme="majorHAnsi" w:cstheme="majorHAnsi"/>
        </w:rPr>
        <w:t xml:space="preserve"> when compared to the United States</w:t>
      </w:r>
      <w:r>
        <w:rPr>
          <w:rFonts w:asciiTheme="majorHAnsi" w:hAnsiTheme="majorHAnsi" w:cstheme="majorHAnsi"/>
          <w:sz w:val="14"/>
        </w:rPr>
        <w:t xml:space="preserve">. </w:t>
      </w:r>
      <w:r>
        <w:rPr>
          <w:rStyle w:val="Emphasis"/>
          <w:rFonts w:cstheme="majorHAnsi"/>
        </w:rPr>
        <w:t xml:space="preserve">If the </w:t>
      </w:r>
      <w:r>
        <w:rPr>
          <w:rStyle w:val="Emphasis"/>
          <w:rFonts w:cstheme="majorHAnsi"/>
          <w:highlight w:val="green"/>
        </w:rPr>
        <w:t>U</w:t>
      </w:r>
      <w:r>
        <w:rPr>
          <w:rStyle w:val="Emphasis"/>
          <w:rFonts w:cstheme="majorHAnsi"/>
        </w:rPr>
        <w:t xml:space="preserve">nited </w:t>
      </w:r>
      <w:r>
        <w:rPr>
          <w:rStyle w:val="Emphasis"/>
          <w:rFonts w:cstheme="majorHAnsi"/>
          <w:highlight w:val="green"/>
        </w:rPr>
        <w:t>S</w:t>
      </w:r>
      <w:r>
        <w:rPr>
          <w:rStyle w:val="Emphasis"/>
          <w:rFonts w:cstheme="majorHAnsi"/>
        </w:rPr>
        <w:t xml:space="preserve">tates </w:t>
      </w:r>
      <w:r>
        <w:rPr>
          <w:rStyle w:val="Emphasis"/>
          <w:rFonts w:cstheme="majorHAnsi"/>
          <w:highlight w:val="green"/>
        </w:rPr>
        <w:t>will never out-bulk</w:t>
      </w:r>
      <w:r>
        <w:rPr>
          <w:rStyle w:val="Emphasis"/>
          <w:rFonts w:cstheme="majorHAnsi"/>
        </w:rPr>
        <w:t xml:space="preserve"> China in </w:t>
      </w:r>
      <w:r>
        <w:rPr>
          <w:rStyle w:val="Emphasis"/>
          <w:rFonts w:cstheme="majorHAnsi"/>
          <w:highlight w:val="green"/>
        </w:rPr>
        <w:t>the quantity and quality of data, it must out-innovate</w:t>
      </w:r>
      <w:r>
        <w:rPr>
          <w:rStyle w:val="Emphasis"/>
          <w:rFonts w:cstheme="majorHAnsi"/>
        </w:rPr>
        <w:t xml:space="preserve"> China</w:t>
      </w:r>
      <w:r>
        <w:rPr>
          <w:rFonts w:asciiTheme="majorHAnsi" w:hAnsiTheme="majorHAnsi" w:cstheme="majorHAnsi"/>
        </w:rPr>
        <w:t>. Here, the United States has an advantage, should it choose to take it</w:t>
      </w:r>
      <w:r>
        <w:rPr>
          <w:rFonts w:asciiTheme="majorHAnsi" w:hAnsiTheme="majorHAnsi" w:cstheme="majorHAnsi"/>
          <w:sz w:val="14"/>
        </w:rPr>
        <w:t xml:space="preserve">. The </w:t>
      </w:r>
      <w:r>
        <w:rPr>
          <w:rStyle w:val="StyleUnderline"/>
          <w:rFonts w:asciiTheme="majorHAnsi" w:hAnsiTheme="majorHAnsi" w:cstheme="majorHAnsi"/>
        </w:rPr>
        <w:t>centralized control of the Chinese</w:t>
      </w:r>
      <w:r>
        <w:rPr>
          <w:rFonts w:asciiTheme="majorHAnsi" w:hAnsiTheme="majorHAnsi" w:cstheme="majorHAnsi"/>
          <w:sz w:val="14"/>
        </w:rPr>
        <w:t xml:space="preserve"> digital </w:t>
      </w:r>
      <w:r>
        <w:rPr>
          <w:rStyle w:val="StyleUnderline"/>
          <w:rFonts w:asciiTheme="majorHAnsi" w:hAnsiTheme="majorHAnsi" w:cstheme="majorHAnsi"/>
        </w:rPr>
        <w:t>economy is an anti-entrepreneurial force</w:t>
      </w:r>
      <w:r>
        <w:rPr>
          <w:rFonts w:asciiTheme="majorHAnsi" w:hAnsiTheme="majorHAnsi" w:cstheme="majorHAnsi"/>
          <w:sz w:val="14"/>
        </w:rPr>
        <w:t xml:space="preserve">. In contrast, </w:t>
      </w:r>
      <w:r>
        <w:rPr>
          <w:rStyle w:val="StyleUnderline"/>
          <w:rFonts w:asciiTheme="majorHAnsi" w:hAnsiTheme="majorHAnsi" w:cstheme="majorHAnsi"/>
        </w:rPr>
        <w:t>innovation</w:t>
      </w:r>
      <w:r>
        <w:rPr>
          <w:rFonts w:asciiTheme="majorHAnsi" w:hAnsiTheme="majorHAnsi" w:cstheme="majorHAnsi"/>
          <w:sz w:val="14"/>
        </w:rPr>
        <w:t xml:space="preserve"> is the </w:t>
      </w:r>
      <w:r>
        <w:rPr>
          <w:rStyle w:val="StyleUnderline"/>
          <w:rFonts w:asciiTheme="majorHAnsi" w:hAnsiTheme="majorHAnsi" w:cstheme="majorHAnsi"/>
        </w:rPr>
        <w:t>hallmark of a free and open market</w:t>
      </w:r>
      <w:r>
        <w:rPr>
          <w:rFonts w:asciiTheme="majorHAnsi" w:hAnsiTheme="majorHAnsi" w:cstheme="majorHAnsi"/>
          <w:sz w:val="14"/>
        </w:rPr>
        <w:t xml:space="preserve">. But the domestic market must, indeed, be free, open, and competitive. </w:t>
      </w:r>
      <w:r>
        <w:rPr>
          <w:rStyle w:val="StyleUnderline"/>
          <w:rFonts w:asciiTheme="majorHAnsi" w:hAnsiTheme="majorHAnsi" w:cstheme="majorHAnsi"/>
        </w:rPr>
        <w:t xml:space="preserve">Currently, the American </w:t>
      </w:r>
      <w:r>
        <w:rPr>
          <w:rStyle w:val="StyleUnderline"/>
          <w:rFonts w:asciiTheme="majorHAnsi" w:hAnsiTheme="majorHAnsi" w:cstheme="majorHAnsi"/>
          <w:highlight w:val="green"/>
        </w:rPr>
        <w:t>digital marketplace is not competitive</w:t>
      </w:r>
      <w:r>
        <w:rPr>
          <w:rFonts w:asciiTheme="majorHAnsi" w:hAnsiTheme="majorHAnsi" w:cstheme="majorHAnsi"/>
          <w:sz w:val="14"/>
        </w:rPr>
        <w:t xml:space="preserve">. </w:t>
      </w:r>
      <w:r>
        <w:rPr>
          <w:rStyle w:val="StyleUnderline"/>
          <w:rFonts w:asciiTheme="majorHAnsi" w:hAnsiTheme="majorHAnsi" w:cstheme="majorHAnsi"/>
        </w:rPr>
        <w:t xml:space="preserve">A </w:t>
      </w:r>
      <w:r>
        <w:rPr>
          <w:rStyle w:val="StyleUnderline"/>
          <w:rFonts w:asciiTheme="majorHAnsi" w:hAnsiTheme="majorHAnsi" w:cstheme="majorHAnsi"/>
          <w:highlight w:val="green"/>
        </w:rPr>
        <w:t>handful of companies</w:t>
      </w:r>
      <w:r>
        <w:rPr>
          <w:rStyle w:val="StyleUnderline"/>
          <w:rFonts w:asciiTheme="majorHAnsi" w:hAnsiTheme="majorHAnsi" w:cstheme="majorHAnsi"/>
        </w:rPr>
        <w:t xml:space="preserve"> </w:t>
      </w:r>
      <w:r>
        <w:rPr>
          <w:rStyle w:val="StyleUnderline"/>
          <w:rFonts w:asciiTheme="majorHAnsi" w:hAnsiTheme="majorHAnsi" w:cstheme="majorHAnsi"/>
          <w:highlight w:val="green"/>
        </w:rPr>
        <w:t>command the marketplace by hoarding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 xml:space="preserve">data </w:t>
      </w:r>
      <w:r>
        <w:rPr>
          <w:rStyle w:val="StyleUnderline"/>
          <w:rFonts w:asciiTheme="majorHAnsi" w:hAnsiTheme="majorHAnsi" w:cstheme="majorHAnsi"/>
        </w:rPr>
        <w:t xml:space="preserve">asset </w:t>
      </w:r>
      <w:r>
        <w:rPr>
          <w:rStyle w:val="StyleUnderline"/>
          <w:rFonts w:asciiTheme="majorHAnsi" w:hAnsiTheme="majorHAnsi" w:cstheme="majorHAnsi"/>
          <w:highlight w:val="green"/>
        </w:rPr>
        <w:t>others</w:t>
      </w:r>
      <w:r>
        <w:rPr>
          <w:rStyle w:val="StyleUnderline"/>
          <w:rFonts w:asciiTheme="majorHAnsi" w:hAnsiTheme="majorHAnsi" w:cstheme="majorHAnsi"/>
        </w:rPr>
        <w:t xml:space="preserve"> </w:t>
      </w:r>
      <w:r>
        <w:rPr>
          <w:rStyle w:val="StyleUnderline"/>
          <w:rFonts w:asciiTheme="majorHAnsi" w:hAnsiTheme="majorHAnsi" w:cstheme="majorHAnsi"/>
          <w:highlight w:val="green"/>
        </w:rPr>
        <w:t>need to compete</w:t>
      </w:r>
      <w:r>
        <w:rPr>
          <w:rFonts w:asciiTheme="majorHAnsi" w:hAnsiTheme="majorHAnsi" w:cstheme="majorHAnsi"/>
          <w:sz w:val="14"/>
        </w:rPr>
        <w:t xml:space="preserve">. As innovative as </w:t>
      </w:r>
      <w:r>
        <w:rPr>
          <w:rStyle w:val="StyleUnderline"/>
          <w:rFonts w:asciiTheme="majorHAnsi" w:hAnsiTheme="majorHAnsi" w:cstheme="majorHAnsi"/>
        </w:rPr>
        <w:t>America’s tech giants</w:t>
      </w:r>
      <w:r>
        <w:rPr>
          <w:rFonts w:asciiTheme="majorHAnsi" w:hAnsiTheme="majorHAnsi" w:cstheme="majorHAnsi"/>
        </w:rPr>
        <w:t xml:space="preserve"> may be, they </w:t>
      </w:r>
      <w:r>
        <w:rPr>
          <w:rStyle w:val="StyleUnderline"/>
          <w:rFonts w:asciiTheme="majorHAnsi" w:hAnsiTheme="majorHAnsi" w:cstheme="majorHAnsi"/>
        </w:rPr>
        <w:t>represent a bottleneck that starves independent innovators of the mother’s milk of digital competition</w:t>
      </w:r>
      <w:r>
        <w:rPr>
          <w:rFonts w:asciiTheme="majorHAnsi" w:hAnsiTheme="majorHAnsi" w:cstheme="majorHAnsi"/>
          <w:sz w:val="14"/>
        </w:rPr>
        <w:t xml:space="preserve">. </w:t>
      </w:r>
      <w:r>
        <w:rPr>
          <w:rStyle w:val="Emphasis"/>
          <w:rFonts w:cstheme="majorHAnsi"/>
        </w:rPr>
        <w:t xml:space="preserve">If America is to out-innovate China, then American </w:t>
      </w:r>
      <w:r>
        <w:rPr>
          <w:rStyle w:val="Emphasis"/>
          <w:rFonts w:cstheme="majorHAnsi"/>
          <w:highlight w:val="green"/>
        </w:rPr>
        <w:t>innovators need access to</w:t>
      </w:r>
      <w:r>
        <w:rPr>
          <w:rStyle w:val="Emphasis"/>
          <w:rFonts w:cstheme="majorHAnsi"/>
        </w:rPr>
        <w:t xml:space="preserve"> the essential </w:t>
      </w:r>
      <w:r>
        <w:rPr>
          <w:rStyle w:val="Emphasis"/>
          <w:rFonts w:cstheme="majorHAnsi"/>
          <w:highlight w:val="green"/>
        </w:rPr>
        <w:t>data</w:t>
      </w:r>
      <w:r>
        <w:rPr>
          <w:rStyle w:val="Emphasis"/>
          <w:rFonts w:cstheme="majorHAnsi"/>
        </w:rPr>
        <w:t xml:space="preserve"> asset </w:t>
      </w:r>
      <w:r>
        <w:rPr>
          <w:rStyle w:val="Emphasis"/>
          <w:rFonts w:cstheme="majorHAnsi"/>
          <w:highlight w:val="green"/>
        </w:rPr>
        <w:t xml:space="preserve">required </w:t>
      </w:r>
      <w:r>
        <w:rPr>
          <w:rStyle w:val="Emphasis"/>
          <w:rFonts w:cstheme="majorHAnsi"/>
        </w:rPr>
        <w:t>for that innovation</w:t>
      </w:r>
      <w:r>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Pr>
          <w:rStyle w:val="StyleUnderline"/>
          <w:rFonts w:asciiTheme="majorHAnsi" w:hAnsiTheme="majorHAnsi" w:cstheme="majorHAnsi"/>
        </w:rPr>
        <w:t xml:space="preserve">This </w:t>
      </w:r>
      <w:r>
        <w:rPr>
          <w:rStyle w:val="StyleUnderline"/>
          <w:rFonts w:asciiTheme="majorHAnsi" w:hAnsiTheme="majorHAnsi" w:cstheme="majorHAnsi"/>
          <w:highlight w:val="green"/>
        </w:rPr>
        <w:t>begins with breaking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bottleneck that withholds data</w:t>
      </w:r>
      <w:r>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Pr>
          <w:rFonts w:asciiTheme="majorHAnsi" w:hAnsiTheme="majorHAnsi" w:cstheme="majorHAnsi"/>
          <w:sz w:val="14"/>
        </w:rPr>
        <w:t xml:space="preserve">. </w:t>
      </w:r>
    </w:p>
    <w:p w14:paraId="3D450415" w14:textId="77777777" w:rsidR="00C53104" w:rsidRDefault="00C53104" w:rsidP="00C53104">
      <w:pPr>
        <w:pStyle w:val="Heading4"/>
      </w:pPr>
      <w:r>
        <w:t>Data is king for AI–smart cities and a laundry list of emerging innovation potential</w:t>
      </w:r>
    </w:p>
    <w:p w14:paraId="1BBA5E1E" w14:textId="77777777" w:rsidR="00C53104" w:rsidRDefault="00C53104" w:rsidP="00C53104">
      <w:r>
        <w:rPr>
          <w:b/>
          <w:bCs/>
        </w:rPr>
        <w:t>Lucas and Waters</w:t>
      </w:r>
      <w:r>
        <w:t xml:space="preserve"> </w:t>
      </w:r>
      <w:r>
        <w:rPr>
          <w:b/>
          <w:bCs/>
        </w:rPr>
        <w:t>2018</w:t>
      </w:r>
      <w:r>
        <w:t xml:space="preserve">, Louise Lucas in Hangzhou and Richard Waters in San Francisco, Financial Times, “China and US compete to dominate big data” May 1, 2018, NexisUni. </w:t>
      </w:r>
      <w:hyperlink r:id="rId8" w:history="1">
        <w:r>
          <w:rPr>
            <w:rStyle w:val="Hyperlink"/>
            <w:color w:val="000000"/>
            <w:u w:val="single"/>
          </w:rPr>
          <w:t>https://www.ft.com/content/e33a6994-447e-11e8-93cf-67ac3a6482fd</w:t>
        </w:r>
      </w:hyperlink>
      <w:r>
        <w:t xml:space="preserve"> //DELO</w:t>
      </w:r>
    </w:p>
    <w:p w14:paraId="57B9591F" w14:textId="77777777" w:rsidR="00C53104" w:rsidRDefault="00C53104" w:rsidP="00C53104">
      <w:pPr>
        <w:rPr>
          <w:sz w:val="14"/>
        </w:rPr>
      </w:pPr>
      <w:r>
        <w:rPr>
          <w:rStyle w:val="StyleUnderline"/>
        </w:rPr>
        <w:t>Chinese attitudes to data privacy are</w:t>
      </w:r>
      <w:r>
        <w:rPr>
          <w:sz w:val="14"/>
        </w:rPr>
        <w:t xml:space="preserve"> becoming slightly less lax, but regulations are still </w:t>
      </w:r>
      <w:r>
        <w:rPr>
          <w:rStyle w:val="StyleUnderline"/>
        </w:rPr>
        <w:t>a million miles from Europe</w:t>
      </w:r>
      <w:r>
        <w:rPr>
          <w:sz w:val="14"/>
        </w:rPr>
        <w:t xml:space="preserve">, which is at the other end of the spectrum and will introduce tough privacy rules later this month known as General Data Protection Regulation. </w:t>
      </w:r>
      <w:r>
        <w:rPr>
          <w:rStyle w:val="StyleUnderline"/>
        </w:rPr>
        <w:t>Yet</w:t>
      </w:r>
      <w:r>
        <w:rPr>
          <w:sz w:val="14"/>
        </w:rPr>
        <w:t xml:space="preserve"> </w:t>
      </w:r>
      <w:r>
        <w:rPr>
          <w:rStyle w:val="StyleUnderline"/>
          <w:highlight w:val="green"/>
        </w:rPr>
        <w:t>American companies</w:t>
      </w:r>
      <w:r>
        <w:rPr>
          <w:sz w:val="14"/>
        </w:rPr>
        <w:t xml:space="preserve"> like Facebook, Google and Amazon also </w:t>
      </w:r>
      <w:r>
        <w:rPr>
          <w:rStyle w:val="StyleUnderline"/>
          <w:highlight w:val="green"/>
        </w:rPr>
        <w:t>have masses of data</w:t>
      </w:r>
      <w:r>
        <w:rPr>
          <w:sz w:val="14"/>
        </w:rPr>
        <w:t xml:space="preserve">, says Mr Wu at Yitu. </w:t>
      </w:r>
      <w:r>
        <w:rPr>
          <w:rStyle w:val="StyleUnderline"/>
          <w:highlight w:val="green"/>
        </w:rPr>
        <w:t>That suggests that</w:t>
      </w:r>
      <w:r>
        <w:rPr>
          <w:sz w:val="14"/>
        </w:rPr>
        <w:t xml:space="preserve"> general-purpose </w:t>
      </w:r>
      <w:r>
        <w:rPr>
          <w:rStyle w:val="StyleUnderline"/>
          <w:highlight w:val="green"/>
        </w:rPr>
        <w:t>AI applications</w:t>
      </w:r>
      <w:r>
        <w:rPr>
          <w:rStyle w:val="StyleUnderline"/>
        </w:rPr>
        <w:t xml:space="preserve"> </w:t>
      </w:r>
      <w:r>
        <w:rPr>
          <w:sz w:val="14"/>
        </w:rPr>
        <w:t xml:space="preserve">like facial </w:t>
      </w:r>
      <w:r>
        <w:rPr>
          <w:rStyle w:val="Emphasis"/>
        </w:rPr>
        <w:t xml:space="preserve">recognition </w:t>
      </w:r>
      <w:r>
        <w:rPr>
          <w:rStyle w:val="Emphasis"/>
          <w:highlight w:val="green"/>
        </w:rPr>
        <w:t>will be the preserve of</w:t>
      </w:r>
      <w:r>
        <w:rPr>
          <w:rStyle w:val="Emphasis"/>
        </w:rPr>
        <w:t xml:space="preserve"> all “the </w:t>
      </w:r>
      <w:r>
        <w:rPr>
          <w:rStyle w:val="Emphasis"/>
          <w:highlight w:val="green"/>
        </w:rPr>
        <w:t>big platforms</w:t>
      </w:r>
      <w:r>
        <w:rPr>
          <w:rStyle w:val="Emphasis"/>
        </w:rPr>
        <w:t>”</w:t>
      </w:r>
      <w:r>
        <w:rPr>
          <w:sz w:val="14"/>
        </w:rPr>
        <w:t xml:space="preserve">, regardless of their country of origin, says James Manyika, a partner at McKinsey. By contrast, </w:t>
      </w:r>
      <w:r>
        <w:rPr>
          <w:rStyle w:val="StyleUnderline"/>
        </w:rPr>
        <w:t xml:space="preserve">more </w:t>
      </w:r>
      <w:r>
        <w:rPr>
          <w:rStyle w:val="StyleUnderline"/>
          <w:highlight w:val="green"/>
        </w:rPr>
        <w:t>specialised applications could be perfected where the data are the richest. When it comes to manufacturing</w:t>
      </w:r>
      <w:r>
        <w:rPr>
          <w:sz w:val="14"/>
        </w:rPr>
        <w:t xml:space="preserve">, for instance, </w:t>
      </w:r>
      <w:r>
        <w:rPr>
          <w:rStyle w:val="StyleUnderline"/>
          <w:highlight w:val="green"/>
        </w:rPr>
        <w:t>China is “collecting a lot more data</w:t>
      </w:r>
      <w:r>
        <w:rPr>
          <w:rStyle w:val="StyleUnderline"/>
        </w:rPr>
        <w:t>”,</w:t>
      </w:r>
      <w:r>
        <w:rPr>
          <w:sz w:val="14"/>
        </w:rPr>
        <w:t xml:space="preserve"> he says. This </w:t>
      </w:r>
      <w:r>
        <w:rPr>
          <w:rStyle w:val="StyleUnderline"/>
        </w:rPr>
        <w:t>data advantage could be greatest in fields where regulation has made access</w:t>
      </w:r>
      <w:r>
        <w:rPr>
          <w:sz w:val="14"/>
        </w:rPr>
        <w:t xml:space="preserve"> to information </w:t>
      </w:r>
      <w:r>
        <w:rPr>
          <w:rStyle w:val="StyleUnderline"/>
        </w:rPr>
        <w:t>harder</w:t>
      </w:r>
      <w:r>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 </w:t>
      </w:r>
      <w:r>
        <w:rPr>
          <w:rStyle w:val="StyleUnderline"/>
        </w:rPr>
        <w:t xml:space="preserve">If China is rich in data, then it also has the economic opportunities to exploit </w:t>
      </w:r>
      <w:r>
        <w:rPr>
          <w:sz w:val="14"/>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Pr>
          <w:rStyle w:val="StyleUnderline"/>
          <w:highlight w:val="green"/>
        </w:rPr>
        <w:t>Chinese</w:t>
      </w:r>
      <w:r>
        <w:rPr>
          <w:rStyle w:val="StyleUnderline"/>
        </w:rPr>
        <w:t xml:space="preserve"> executives talk about a </w:t>
      </w:r>
      <w:r>
        <w:rPr>
          <w:rStyle w:val="StyleUnderline"/>
          <w:highlight w:val="green"/>
        </w:rPr>
        <w:t>smart city</w:t>
      </w:r>
      <w:r>
        <w:rPr>
          <w:sz w:val="14"/>
        </w:rPr>
        <w:t xml:space="preserve"> scheme that halved the time it takes to speed ambulances from depot to patient to hospital, by dint of switching traffic flows and traffic lights. The </w:t>
      </w:r>
      <w:r>
        <w:rPr>
          <w:rStyle w:val="StyleUnderline"/>
        </w:rPr>
        <w:t xml:space="preserve">smart cities </w:t>
      </w:r>
      <w:r>
        <w:rPr>
          <w:sz w:val="14"/>
        </w:rPr>
        <w:t xml:space="preserve">scheme also </w:t>
      </w:r>
      <w:r>
        <w:rPr>
          <w:rStyle w:val="StyleUnderline"/>
          <w:highlight w:val="green"/>
        </w:rPr>
        <w:t>offers another point of difference with the US:</w:t>
      </w:r>
      <w:r>
        <w:rPr>
          <w:sz w:val="14"/>
        </w:rPr>
        <w:t xml:space="preserve"> </w:t>
      </w:r>
      <w:r>
        <w:rPr>
          <w:rStyle w:val="Emphasis"/>
        </w:rPr>
        <w:t>collaboration between state and private companies on a large scale.</w:t>
      </w:r>
      <w:r>
        <w:rPr>
          <w:sz w:val="14"/>
        </w:rPr>
        <w:t xml:space="preserve"> </w:t>
      </w:r>
      <w:r>
        <w:rPr>
          <w:rStyle w:val="StyleUnderline"/>
        </w:rPr>
        <w:t xml:space="preserve">In addition to </w:t>
      </w:r>
      <w:r>
        <w:rPr>
          <w:rStyle w:val="StyleUnderline"/>
          <w:highlight w:val="green"/>
        </w:rPr>
        <w:t>projects aimed at traffic management,</w:t>
      </w:r>
      <w:r>
        <w:rPr>
          <w:rStyle w:val="StyleUnderline"/>
        </w:rPr>
        <w:t xml:space="preserve"> crowd control, finding missing children and elderly, </w:t>
      </w:r>
      <w:r>
        <w:rPr>
          <w:rStyle w:val="StyleUnderline"/>
          <w:highlight w:val="green"/>
        </w:rPr>
        <w:t xml:space="preserve">cutting </w:t>
      </w:r>
      <w:r>
        <w:rPr>
          <w:rStyle w:val="StyleUnderline"/>
        </w:rPr>
        <w:t xml:space="preserve">down </w:t>
      </w:r>
      <w:r>
        <w:rPr>
          <w:rStyle w:val="StyleUnderline"/>
          <w:highlight w:val="green"/>
        </w:rPr>
        <w:t>hospital waiting times — the list goes on</w:t>
      </w:r>
      <w:r>
        <w:rPr>
          <w:sz w:val="14"/>
        </w:rPr>
        <w:t xml:space="preserve"> — all the big tech players have joint research labs with government. </w:t>
      </w:r>
      <w:r>
        <w:rPr>
          <w:rStyle w:val="StyleUnderline"/>
        </w:rPr>
        <w:t>This</w:t>
      </w:r>
      <w:r>
        <w:rPr>
          <w:sz w:val="14"/>
        </w:rPr>
        <w:t xml:space="preserve"> is part of a broader </w:t>
      </w:r>
      <w:r>
        <w:rPr>
          <w:rStyle w:val="StyleUnderline"/>
          <w:highlight w:val="green"/>
        </w:rPr>
        <w:t>experimentation</w:t>
      </w:r>
      <w:r>
        <w:rPr>
          <w:sz w:val="14"/>
        </w:rPr>
        <w:t xml:space="preserve"> that </w:t>
      </w:r>
      <w:r>
        <w:rPr>
          <w:rStyle w:val="Emphasis"/>
          <w:highlight w:val="green"/>
        </w:rPr>
        <w:t>is lacking in the US</w:t>
      </w:r>
      <w:r>
        <w:rPr>
          <w:sz w:val="14"/>
        </w:rPr>
        <w:t xml:space="preserve">, says Mr Wu. “Overall, the Chinese tech scene is more dynamic right now, particularly in terms of trying out new ideas and new products,” he says. “People are just trying out more new things.” </w:t>
      </w:r>
      <w:r>
        <w:rPr>
          <w:rStyle w:val="StyleUnderline"/>
        </w:rPr>
        <w:t>That has not been lost on investors</w:t>
      </w:r>
      <w:r>
        <w:rPr>
          <w:sz w:val="14"/>
        </w:rPr>
        <w:t xml:space="preserve"> in the US. One leading Silicon Valley venture capitalist puts the difference in AI opportunities bluntly: “The business is bigger and better in China.” This </w:t>
      </w:r>
      <w:r>
        <w:rPr>
          <w:rStyle w:val="StyleUnderline"/>
        </w:rPr>
        <w:t>economic momentum behind AI is closely aligned with</w:t>
      </w:r>
      <w:r>
        <w:rPr>
          <w:sz w:val="14"/>
        </w:rPr>
        <w:t xml:space="preserve"> a second powerful force</w:t>
      </w:r>
      <w:r>
        <w:rPr>
          <w:rStyle w:val="StyleUnderline"/>
        </w:rPr>
        <w:t>: a sense of national mission.</w:t>
      </w:r>
      <w:r>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Pr>
          <w:rStyle w:val="StyleUnderline"/>
        </w:rPr>
        <w:t>“What’s the national direction around AI</w:t>
      </w:r>
      <w:r>
        <w:rPr>
          <w:sz w:val="14"/>
        </w:rPr>
        <w:t xml:space="preserve"> and robotics [</w:t>
      </w:r>
      <w:r>
        <w:rPr>
          <w:rStyle w:val="StyleUnderline"/>
        </w:rPr>
        <w:t>in the US]? It’s nothing</w:t>
      </w:r>
      <w:r>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Pr>
          <w:rStyle w:val="StyleUnderline"/>
        </w:rPr>
        <w:t>We’ve seen more and more students choosing not to come to the US,”</w:t>
      </w:r>
      <w:r>
        <w:rPr>
          <w:sz w:val="14"/>
        </w:rPr>
        <w:t xml:space="preserve"> says Mr Etzioni. “We’re in the process of shooting ourselves in the head.” He points to one sign of how </w:t>
      </w:r>
      <w:r>
        <w:rPr>
          <w:rStyle w:val="StyleUnderline"/>
        </w:rPr>
        <w:t>the talent pendulum is swinging away from the US</w:t>
      </w:r>
      <w:r>
        <w:rPr>
          <w:sz w:val="14"/>
        </w:rPr>
        <w:t xml:space="preserve">: Google and Microsoft have both opened AI research centres in China to tap the AI workforce there. Yet </w:t>
      </w:r>
      <w:r>
        <w:rPr>
          <w:rStyle w:val="StyleUnderline"/>
        </w:rPr>
        <w:t>the expertise advantage that the US has will not disappear overnight</w:t>
      </w:r>
      <w:r>
        <w:rPr>
          <w:sz w:val="14"/>
        </w:rPr>
        <w:t>. Companies like Yitu are moving in the opposite direction because they believe the US west coast is still the magnet for many of the world’s top engineering brains. “Half the AI engineers in Silicon Valley are Chinese,” says Mr Wu.</w:t>
      </w:r>
    </w:p>
    <w:p w14:paraId="7C9CEB40" w14:textId="77777777" w:rsidR="00C53104" w:rsidRDefault="00C53104" w:rsidP="00C53104">
      <w:pPr>
        <w:pStyle w:val="Heading4"/>
        <w:rPr>
          <w:rFonts w:asciiTheme="minorHAnsi" w:hAnsiTheme="minorHAnsi" w:cstheme="minorHAnsi"/>
        </w:rPr>
      </w:pPr>
      <w:r>
        <w:rPr>
          <w:rFonts w:asciiTheme="minorHAnsi" w:hAnsiTheme="minorHAnsi" w:cstheme="minorHAnsi"/>
        </w:rPr>
        <w:t>Data-Rich AI Models Lead to Accelerated Vaccine Delivery</w:t>
      </w:r>
    </w:p>
    <w:p w14:paraId="2AF9F328" w14:textId="77777777" w:rsidR="00C53104" w:rsidRDefault="00C53104" w:rsidP="00C53104">
      <w:pPr>
        <w:rPr>
          <w:rFonts w:asciiTheme="minorHAnsi" w:hAnsiTheme="minorHAnsi" w:cstheme="minorHAnsi"/>
        </w:rPr>
      </w:pPr>
      <w:r>
        <w:rPr>
          <w:rStyle w:val="Style13ptBold"/>
          <w:rFonts w:asciiTheme="minorHAnsi" w:hAnsiTheme="minorHAnsi" w:cstheme="minorHAnsi"/>
        </w:rPr>
        <w:t xml:space="preserve">MIT et al 20 </w:t>
      </w:r>
      <w:r>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51F21794" w14:textId="77777777" w:rsidR="00C53104" w:rsidRDefault="00C53104" w:rsidP="00C53104">
      <w:pPr>
        <w:rPr>
          <w:rFonts w:asciiTheme="minorHAnsi" w:hAnsiTheme="minorHAnsi" w:cstheme="minorHAnsi"/>
          <w:sz w:val="16"/>
        </w:rPr>
      </w:pPr>
      <w:r>
        <w:rPr>
          <w:rFonts w:asciiTheme="minorHAnsi" w:hAnsiTheme="minorHAnsi" w:cstheme="minorHAnsi"/>
          <w:sz w:val="16"/>
        </w:rPr>
        <w:t xml:space="preserve">Share your data to help AI work for everyone. </w:t>
      </w:r>
      <w:r>
        <w:rPr>
          <w:rStyle w:val="StyleUnderline"/>
          <w:rFonts w:asciiTheme="minorHAnsi" w:hAnsiTheme="minorHAnsi" w:cstheme="minorHAnsi"/>
          <w:highlight w:val="green"/>
        </w:rPr>
        <w:t>Hoarding data will</w:t>
      </w:r>
      <w:r>
        <w:rPr>
          <w:rStyle w:val="StyleUnderline"/>
          <w:rFonts w:asciiTheme="minorHAnsi" w:hAnsiTheme="minorHAnsi" w:cstheme="minorHAnsi"/>
        </w:rPr>
        <w:t xml:space="preserve"> eventually </w:t>
      </w:r>
      <w:r>
        <w:rPr>
          <w:rStyle w:val="StyleUnderline"/>
          <w:rFonts w:asciiTheme="minorHAnsi" w:hAnsiTheme="minorHAnsi" w:cstheme="minorHAnsi"/>
          <w:highlight w:val="green"/>
        </w:rPr>
        <w:t>prove self-defeating, as</w:t>
      </w:r>
      <w:r>
        <w:rPr>
          <w:rStyle w:val="StyleUnderline"/>
          <w:rFonts w:asciiTheme="minorHAnsi" w:hAnsiTheme="minorHAnsi" w:cstheme="minorHAnsi"/>
        </w:rPr>
        <w:t xml:space="preserve"> </w:t>
      </w:r>
      <w:r>
        <w:rPr>
          <w:rStyle w:val="StyleUnderline"/>
          <w:rFonts w:asciiTheme="minorHAnsi" w:hAnsiTheme="minorHAnsi" w:cstheme="minorHAnsi"/>
          <w:highlight w:val="green"/>
        </w:rPr>
        <w:t>companies</w:t>
      </w:r>
      <w:r>
        <w:rPr>
          <w:rStyle w:val="StyleUnderline"/>
          <w:rFonts w:asciiTheme="minorHAnsi" w:hAnsiTheme="minorHAnsi" w:cstheme="minorHAnsi"/>
        </w:rPr>
        <w:t xml:space="preserve"> come to </w:t>
      </w:r>
      <w:r>
        <w:rPr>
          <w:rStyle w:val="StyleUnderline"/>
          <w:rFonts w:asciiTheme="minorHAnsi" w:hAnsiTheme="minorHAnsi" w:cstheme="minorHAnsi"/>
          <w:highlight w:val="green"/>
        </w:rPr>
        <w:t>find</w:t>
      </w:r>
      <w:r>
        <w:rPr>
          <w:rStyle w:val="StyleUnderline"/>
          <w:rFonts w:asciiTheme="minorHAnsi" w:hAnsiTheme="minorHAnsi" w:cstheme="minorHAnsi"/>
        </w:rPr>
        <w:t xml:space="preserve"> that the </w:t>
      </w:r>
      <w:r>
        <w:rPr>
          <w:rStyle w:val="StyleUnderline"/>
          <w:rFonts w:asciiTheme="minorHAnsi" w:hAnsiTheme="minorHAnsi" w:cstheme="minorHAnsi"/>
          <w:highlight w:val="green"/>
        </w:rPr>
        <w:t>gains to AI model</w:t>
      </w:r>
      <w:r>
        <w:rPr>
          <w:rStyle w:val="StyleUnderline"/>
          <w:rFonts w:asciiTheme="minorHAnsi" w:hAnsiTheme="minorHAnsi" w:cstheme="minorHAnsi"/>
        </w:rPr>
        <w:t xml:space="preserve"> performance </w:t>
      </w:r>
      <w:r>
        <w:rPr>
          <w:rStyle w:val="StyleUnderline"/>
          <w:rFonts w:asciiTheme="minorHAnsi" w:hAnsiTheme="minorHAnsi" w:cstheme="minorHAnsi"/>
          <w:highlight w:val="green"/>
        </w:rPr>
        <w:t>from data sharing outweigh</w:t>
      </w:r>
      <w:r>
        <w:rPr>
          <w:rStyle w:val="StyleUnderline"/>
          <w:rFonts w:asciiTheme="minorHAnsi" w:hAnsiTheme="minorHAnsi" w:cstheme="minorHAnsi"/>
        </w:rPr>
        <w:t xml:space="preserve"> any </w:t>
      </w:r>
      <w:r>
        <w:rPr>
          <w:rStyle w:val="StyleUnderline"/>
          <w:rFonts w:asciiTheme="minorHAnsi" w:hAnsiTheme="minorHAnsi" w:cstheme="minorHAnsi"/>
          <w:highlight w:val="green"/>
        </w:rPr>
        <w:t>risks</w:t>
      </w:r>
      <w:r>
        <w:rPr>
          <w:rStyle w:val="StyleUnderline"/>
          <w:rFonts w:asciiTheme="minorHAnsi" w:hAnsiTheme="minorHAnsi" w:cstheme="minorHAnsi"/>
        </w:rPr>
        <w:t xml:space="preserve"> involved</w:t>
      </w:r>
      <w:r>
        <w:rPr>
          <w:rFonts w:asciiTheme="minorHAnsi" w:hAnsiTheme="minorHAnsi" w:cstheme="minorHAnsi"/>
          <w:sz w:val="16"/>
        </w:rPr>
        <w:t>. Beyond commercial gains</w:t>
      </w:r>
      <w:r>
        <w:rPr>
          <w:rStyle w:val="StyleUnderline"/>
          <w:rFonts w:asciiTheme="minorHAnsi" w:hAnsiTheme="minorHAnsi" w:cstheme="minorHAnsi"/>
        </w:rPr>
        <w:t xml:space="preserve">, </w:t>
      </w:r>
      <w:r>
        <w:rPr>
          <w:rStyle w:val="Emphasis"/>
          <w:rFonts w:asciiTheme="minorHAnsi" w:hAnsiTheme="minorHAnsi" w:cstheme="minorHAnsi"/>
          <w:highlight w:val="green"/>
        </w:rPr>
        <w:t>societies will</w:t>
      </w:r>
      <w:r>
        <w:rPr>
          <w:rStyle w:val="Emphasis"/>
          <w:rFonts w:asciiTheme="minorHAnsi" w:hAnsiTheme="minorHAnsi" w:cstheme="minorHAnsi"/>
        </w:rPr>
        <w:t xml:space="preserve"> also </w:t>
      </w:r>
      <w:r>
        <w:rPr>
          <w:rStyle w:val="Emphasis"/>
          <w:rFonts w:asciiTheme="minorHAnsi" w:hAnsiTheme="minorHAnsi" w:cstheme="minorHAnsi"/>
          <w:highlight w:val="green"/>
        </w:rPr>
        <w:t>benefit when data-rich</w:t>
      </w:r>
      <w:r>
        <w:rPr>
          <w:rStyle w:val="Emphasis"/>
          <w:rFonts w:asciiTheme="minorHAnsi" w:hAnsiTheme="minorHAnsi" w:cstheme="minorHAnsi"/>
        </w:rPr>
        <w:t xml:space="preserve"> AI </w:t>
      </w:r>
      <w:r>
        <w:rPr>
          <w:rStyle w:val="Emphasis"/>
          <w:rFonts w:asciiTheme="minorHAnsi" w:hAnsiTheme="minorHAnsi" w:cstheme="minorHAnsi"/>
          <w:highlight w:val="green"/>
        </w:rPr>
        <w:t>models lead to accelerated vaccine discovery</w:t>
      </w:r>
      <w:r>
        <w:rPr>
          <w:rStyle w:val="StyleUnderline"/>
          <w:rFonts w:asciiTheme="minorHAnsi" w:hAnsiTheme="minorHAnsi" w:cstheme="minorHAnsi"/>
        </w:rPr>
        <w:t>, for example, safer roads, or more reliable public transport</w:t>
      </w:r>
      <w:r>
        <w:rPr>
          <w:rFonts w:asciiTheme="minorHAnsi" w:hAnsiTheme="minorHAnsi" w:cstheme="minorHAnsi"/>
          <w:sz w:val="16"/>
        </w:rPr>
        <w:t xml:space="preserve">. Much needs to be done to build confidence in data sharing, but </w:t>
      </w:r>
      <w:r>
        <w:rPr>
          <w:rStyle w:val="Emphasis"/>
          <w:rFonts w:asciiTheme="minorHAnsi" w:hAnsiTheme="minorHAnsi" w:cstheme="minorHAnsi"/>
        </w:rPr>
        <w:t xml:space="preserve">technology </w:t>
      </w:r>
      <w:r>
        <w:rPr>
          <w:rStyle w:val="Emphasis"/>
          <w:rFonts w:asciiTheme="minorHAnsi" w:hAnsiTheme="minorHAnsi" w:cstheme="minorHAnsi"/>
          <w:highlight w:val="green"/>
        </w:rPr>
        <w:t>advances in</w:t>
      </w:r>
      <w:r>
        <w:rPr>
          <w:rStyle w:val="Emphasis"/>
          <w:rFonts w:asciiTheme="minorHAnsi" w:hAnsiTheme="minorHAnsi" w:cstheme="minorHAnsi"/>
        </w:rPr>
        <w:t xml:space="preserve"> areas such as </w:t>
      </w:r>
      <w:r>
        <w:rPr>
          <w:rStyle w:val="Emphasis"/>
          <w:rFonts w:asciiTheme="minorHAnsi" w:hAnsiTheme="minorHAnsi" w:cstheme="minorHAnsi"/>
          <w:highlight w:val="green"/>
        </w:rPr>
        <w:t>blockchain and federated learning</w:t>
      </w:r>
      <w:r>
        <w:rPr>
          <w:rStyle w:val="Emphasis"/>
          <w:rFonts w:asciiTheme="minorHAnsi" w:hAnsiTheme="minorHAnsi" w:cstheme="minorHAnsi"/>
        </w:rPr>
        <w:t xml:space="preserve"> are likely to </w:t>
      </w:r>
      <w:r>
        <w:rPr>
          <w:rStyle w:val="Emphasis"/>
          <w:rFonts w:asciiTheme="minorHAnsi" w:hAnsiTheme="minorHAnsi" w:cstheme="minorHAnsi"/>
          <w:highlight w:val="green"/>
        </w:rPr>
        <w:t>make it</w:t>
      </w:r>
      <w:r>
        <w:rPr>
          <w:rStyle w:val="Emphasis"/>
          <w:rFonts w:asciiTheme="minorHAnsi" w:hAnsiTheme="minorHAnsi" w:cstheme="minorHAnsi"/>
        </w:rPr>
        <w:t xml:space="preserve"> a </w:t>
      </w:r>
      <w:r>
        <w:rPr>
          <w:rStyle w:val="Emphasis"/>
          <w:rFonts w:asciiTheme="minorHAnsi" w:hAnsiTheme="minorHAnsi" w:cstheme="minorHAnsi"/>
          <w:highlight w:val="green"/>
        </w:rPr>
        <w:t>safer</w:t>
      </w:r>
      <w:r>
        <w:rPr>
          <w:rStyle w:val="Emphasis"/>
          <w:rFonts w:asciiTheme="minorHAnsi" w:hAnsiTheme="minorHAnsi" w:cstheme="minorHAnsi"/>
        </w:rPr>
        <w:t xml:space="preserve"> proposition</w:t>
      </w:r>
      <w:r>
        <w:rPr>
          <w:rFonts w:asciiTheme="minorHAnsi" w:hAnsiTheme="minorHAnsi" w:cstheme="minorHAnsi"/>
          <w:sz w:val="16"/>
        </w:rPr>
        <w:t>.</w:t>
      </w:r>
    </w:p>
    <w:p w14:paraId="4F7F5EA2" w14:textId="77777777" w:rsidR="00C53104" w:rsidRDefault="00C53104" w:rsidP="00C53104">
      <w:pPr>
        <w:pStyle w:val="Heading4"/>
      </w:pPr>
      <w:r>
        <w:t>Vaccines are also crucial to stopping future pandemics—but reassuring the public about their safety is crucial:</w:t>
      </w:r>
    </w:p>
    <w:p w14:paraId="645E4CD5" w14:textId="77777777" w:rsidR="00C53104" w:rsidRDefault="00C53104" w:rsidP="00C53104">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9" w:history="1">
        <w:r>
          <w:rPr>
            <w:rStyle w:val="Hyperlink"/>
            <w:color w:val="000000"/>
            <w:u w:val="single"/>
          </w:rPr>
          <w:t>https://www.nejm.org/doi/full/10.1056/nejmp2029466</w:t>
        </w:r>
      </w:hyperlink>
      <w:r>
        <w:t>, Retrieved 8/2/2021)</w:t>
      </w:r>
    </w:p>
    <w:p w14:paraId="10B67B5F" w14:textId="77777777" w:rsidR="00C53104" w:rsidRDefault="00C53104" w:rsidP="00C53104">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43A7A5E2" w14:textId="77777777" w:rsidR="00C53104" w:rsidRDefault="00C53104" w:rsidP="00C53104">
      <w:pPr>
        <w:pStyle w:val="Heading4"/>
        <w:rPr>
          <w:rFonts w:asciiTheme="majorHAnsi" w:hAnsiTheme="majorHAnsi" w:cstheme="majorHAnsi"/>
          <w:color w:val="000000" w:themeColor="text1"/>
        </w:rPr>
      </w:pPr>
      <w:r>
        <w:rPr>
          <w:rFonts w:asciiTheme="majorHAnsi" w:hAnsiTheme="majorHAnsi" w:cstheme="majorHAnsi"/>
          <w:color w:val="000000" w:themeColor="text1"/>
        </w:rPr>
        <w:t>Future pandemics cause extinction</w:t>
      </w:r>
    </w:p>
    <w:p w14:paraId="119395B0" w14:textId="77777777" w:rsidR="00C53104" w:rsidRDefault="00C53104" w:rsidP="00C53104">
      <w:pPr>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 xml:space="preserve">Eleftherios P. </w:t>
      </w:r>
      <w:r>
        <w:rPr>
          <w:rFonts w:asciiTheme="majorHAnsi" w:hAnsiTheme="majorHAnsi" w:cstheme="majorHAnsi"/>
          <w:b/>
          <w:bCs/>
          <w:color w:val="000000" w:themeColor="text1"/>
          <w:sz w:val="26"/>
          <w:szCs w:val="26"/>
          <w:shd w:val="clear" w:color="auto" w:fill="FFFFFF"/>
        </w:rPr>
        <w:t>Diamandis</w:t>
      </w:r>
      <w:r>
        <w:rPr>
          <w:rFonts w:asciiTheme="majorHAnsi" w:hAnsiTheme="majorHAnsi" w:cstheme="majorHAnsi"/>
          <w:b/>
          <w:bCs/>
          <w:color w:val="000000" w:themeColor="text1"/>
          <w:sz w:val="26"/>
          <w:szCs w:val="26"/>
        </w:rPr>
        <w:t xml:space="preserve"> 21</w:t>
      </w:r>
      <w:r>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65E23875" w14:textId="77777777" w:rsidR="00C53104" w:rsidRDefault="00C53104" w:rsidP="00C53104">
      <w:pPr>
        <w:rPr>
          <w:rFonts w:asciiTheme="majorHAnsi" w:hAnsiTheme="majorHAnsi" w:cstheme="majorHAnsi"/>
          <w:color w:val="000000" w:themeColor="text1"/>
          <w:sz w:val="16"/>
          <w:szCs w:val="12"/>
        </w:rPr>
      </w:pPr>
      <w:r>
        <w:rPr>
          <w:rFonts w:asciiTheme="majorHAnsi" w:hAnsiTheme="majorHAnsi" w:cstheme="majorHAnsi"/>
          <w:color w:val="000000" w:themeColor="text1"/>
          <w:u w:val="single"/>
        </w:rPr>
        <w:t xml:space="preserve">The recent SARS-CoV-2 pandemic, which is causing </w:t>
      </w:r>
      <w:r>
        <w:rPr>
          <w:rFonts w:asciiTheme="majorHAnsi" w:hAnsiTheme="majorHAnsi" w:cstheme="majorHAnsi"/>
          <w:color w:val="000000" w:themeColor="text1"/>
          <w:highlight w:val="green"/>
          <w:u w:val="single"/>
        </w:rPr>
        <w:t xml:space="preserve">COVID 19 </w:t>
      </w:r>
      <w:r>
        <w:rPr>
          <w:rFonts w:asciiTheme="majorHAnsi" w:hAnsiTheme="majorHAnsi" w:cstheme="majorHAnsi"/>
          <w:color w:val="000000" w:themeColor="text1"/>
          <w:u w:val="single"/>
        </w:rPr>
        <w:t>disease</w:t>
      </w:r>
      <w:r>
        <w:rPr>
          <w:rFonts w:asciiTheme="majorHAnsi" w:hAnsiTheme="majorHAnsi" w:cstheme="majorHAnsi"/>
          <w:color w:val="000000" w:themeColor="text1"/>
          <w:highlight w:val="green"/>
          <w:u w:val="single"/>
        </w:rPr>
        <w:t>, has taught</w:t>
      </w:r>
      <w:r>
        <w:rPr>
          <w:rFonts w:asciiTheme="majorHAnsi" w:hAnsiTheme="majorHAnsi" w:cstheme="majorHAnsi"/>
          <w:color w:val="000000" w:themeColor="text1"/>
          <w:u w:val="single"/>
        </w:rPr>
        <w:t xml:space="preserve"> us unexpected </w:t>
      </w:r>
      <w:r>
        <w:rPr>
          <w:rFonts w:asciiTheme="majorHAnsi" w:hAnsiTheme="majorHAnsi" w:cstheme="majorHAnsi"/>
          <w:color w:val="000000" w:themeColor="text1"/>
          <w:highlight w:val="green"/>
          <w:u w:val="single"/>
        </w:rPr>
        <w:t>lessons about the dangers of human extinction through</w:t>
      </w:r>
      <w:r>
        <w:rPr>
          <w:rFonts w:asciiTheme="majorHAnsi" w:hAnsiTheme="majorHAnsi" w:cstheme="majorHAnsi"/>
          <w:color w:val="000000" w:themeColor="text1"/>
          <w:u w:val="single"/>
        </w:rPr>
        <w:t xml:space="preserve"> highly contagious and lethal </w:t>
      </w:r>
      <w:r>
        <w:rPr>
          <w:rFonts w:asciiTheme="majorHAnsi" w:hAnsiTheme="majorHAnsi" w:cstheme="majorHAnsi"/>
          <w:color w:val="000000" w:themeColor="text1"/>
          <w:highlight w:val="green"/>
          <w:u w:val="single"/>
        </w:rPr>
        <w:t>disease</w:t>
      </w:r>
      <w:r>
        <w:rPr>
          <w:rFonts w:asciiTheme="majorHAnsi" w:hAnsiTheme="majorHAnsi" w:cstheme="majorHAnsi"/>
          <w:color w:val="000000" w:themeColor="text1"/>
          <w:u w:val="single"/>
        </w:rPr>
        <w:t xml:space="preserve">s. As the COVID 19 pandemic is now being controlled by various isolation measures, therapeutics and vaccines, it became clear that </w:t>
      </w:r>
      <w:r>
        <w:rPr>
          <w:rFonts w:asciiTheme="majorHAnsi" w:hAnsiTheme="majorHAnsi" w:cstheme="majorHAnsi"/>
          <w:color w:val="000000" w:themeColor="text1"/>
          <w:highlight w:val="green"/>
          <w:u w:val="single"/>
        </w:rPr>
        <w:t>our</w:t>
      </w:r>
      <w:r>
        <w:rPr>
          <w:rFonts w:asciiTheme="majorHAnsi" w:hAnsiTheme="majorHAnsi" w:cstheme="majorHAnsi"/>
          <w:color w:val="000000" w:themeColor="text1"/>
          <w:u w:val="single"/>
        </w:rPr>
        <w:t xml:space="preserve"> </w:t>
      </w:r>
      <w:r>
        <w:rPr>
          <w:rFonts w:asciiTheme="majorHAnsi" w:hAnsiTheme="majorHAnsi" w:cstheme="majorHAnsi"/>
          <w:color w:val="000000" w:themeColor="text1"/>
          <w:highlight w:val="green"/>
          <w:u w:val="single"/>
        </w:rPr>
        <w:t xml:space="preserve">current lifestyle </w:t>
      </w:r>
      <w:r>
        <w:rPr>
          <w:rFonts w:asciiTheme="majorHAnsi" w:hAnsiTheme="majorHAnsi" w:cstheme="majorHAnsi"/>
          <w:color w:val="000000" w:themeColor="text1"/>
          <w:u w:val="single"/>
        </w:rPr>
        <w:t xml:space="preserve">and societal functions may </w:t>
      </w:r>
      <w:r>
        <w:rPr>
          <w:rFonts w:asciiTheme="majorHAnsi" w:hAnsiTheme="majorHAnsi" w:cstheme="majorHAnsi"/>
          <w:color w:val="000000" w:themeColor="text1"/>
          <w:highlight w:val="green"/>
          <w:u w:val="single"/>
        </w:rPr>
        <w:t>not</w:t>
      </w:r>
      <w:r>
        <w:rPr>
          <w:rFonts w:asciiTheme="majorHAnsi" w:hAnsiTheme="majorHAnsi" w:cstheme="majorHAnsi"/>
          <w:color w:val="000000" w:themeColor="text1"/>
          <w:u w:val="single"/>
        </w:rPr>
        <w:t xml:space="preserve"> be </w:t>
      </w:r>
      <w:r>
        <w:rPr>
          <w:rFonts w:asciiTheme="majorHAnsi" w:hAnsiTheme="majorHAnsi" w:cstheme="majorHAnsi"/>
          <w:color w:val="000000" w:themeColor="text1"/>
          <w:highlight w:val="green"/>
          <w:u w:val="single"/>
        </w:rPr>
        <w:t>sustainable in the long term</w:t>
      </w:r>
      <w:r>
        <w:rPr>
          <w:rFonts w:asciiTheme="majorHAnsi" w:hAnsiTheme="majorHAnsi" w:cstheme="majorHAnsi"/>
          <w:color w:val="000000" w:themeColor="text1"/>
          <w:sz w:val="16"/>
        </w:rPr>
        <w:t xml:space="preserve">. We </w:t>
      </w:r>
      <w:r>
        <w:rPr>
          <w:rFonts w:asciiTheme="majorHAnsi" w:hAnsiTheme="majorHAnsi" w:cstheme="majorHAnsi"/>
          <w:color w:val="000000" w:themeColor="text1"/>
          <w:u w:val="single"/>
        </w:rPr>
        <w:t xml:space="preserve">now </w:t>
      </w:r>
      <w:r>
        <w:rPr>
          <w:rFonts w:asciiTheme="majorHAnsi" w:hAnsiTheme="majorHAnsi" w:cstheme="majorHAnsi"/>
          <w:color w:val="000000" w:themeColor="text1"/>
          <w:highlight w:val="green"/>
          <w:u w:val="single"/>
        </w:rPr>
        <w:t xml:space="preserve">have to start </w:t>
      </w:r>
      <w:r>
        <w:rPr>
          <w:rFonts w:asciiTheme="majorHAnsi" w:hAnsiTheme="majorHAnsi" w:cstheme="majorHAnsi"/>
          <w:color w:val="000000" w:themeColor="text1"/>
          <w:u w:val="single"/>
        </w:rPr>
        <w:t xml:space="preserve">thinking and </w:t>
      </w:r>
      <w:r>
        <w:rPr>
          <w:rFonts w:asciiTheme="majorHAnsi" w:hAnsiTheme="majorHAnsi" w:cstheme="majorHAnsi"/>
          <w:color w:val="000000" w:themeColor="text1"/>
          <w:highlight w:val="green"/>
          <w:u w:val="single"/>
        </w:rPr>
        <w:t>planning</w:t>
      </w:r>
      <w:r>
        <w:rPr>
          <w:rFonts w:asciiTheme="majorHAnsi" w:hAnsiTheme="majorHAnsi" w:cstheme="majorHAnsi"/>
          <w:color w:val="000000" w:themeColor="text1"/>
          <w:u w:val="single"/>
        </w:rPr>
        <w:t xml:space="preserve"> on how </w:t>
      </w:r>
      <w:r>
        <w:rPr>
          <w:rFonts w:asciiTheme="majorHAnsi" w:hAnsiTheme="majorHAnsi" w:cstheme="majorHAnsi"/>
          <w:color w:val="000000" w:themeColor="text1"/>
          <w:highlight w:val="green"/>
          <w:u w:val="single"/>
        </w:rPr>
        <w:t>to face the next</w:t>
      </w:r>
      <w:r>
        <w:rPr>
          <w:rFonts w:asciiTheme="majorHAnsi" w:hAnsiTheme="majorHAnsi" w:cstheme="majorHAnsi"/>
          <w:color w:val="000000" w:themeColor="text1"/>
          <w:u w:val="single"/>
        </w:rPr>
        <w:t xml:space="preserve"> dangerous </w:t>
      </w:r>
      <w:r>
        <w:rPr>
          <w:rFonts w:asciiTheme="majorHAnsi" w:hAnsiTheme="majorHAnsi" w:cstheme="majorHAnsi"/>
          <w:color w:val="000000" w:themeColor="text1"/>
          <w:highlight w:val="green"/>
          <w:u w:val="single"/>
        </w:rPr>
        <w:t>pandemic, not just overcoming the one that is upon us</w:t>
      </w:r>
      <w:r>
        <w:rPr>
          <w:rFonts w:asciiTheme="majorHAnsi" w:hAnsiTheme="majorHAnsi" w:cstheme="majorHAnsi"/>
          <w:color w:val="000000" w:themeColor="text1"/>
          <w:u w:val="single"/>
        </w:rPr>
        <w:t xml:space="preserve"> now. </w:t>
      </w:r>
      <w:r>
        <w:rPr>
          <w:rFonts w:asciiTheme="majorHAnsi" w:hAnsiTheme="majorHAnsi" w:cstheme="majorHAnsi"/>
          <w:color w:val="000000" w:themeColor="text1"/>
          <w:highlight w:val="green"/>
          <w:u w:val="single"/>
        </w:rPr>
        <w:t>Is there</w:t>
      </w:r>
      <w:r>
        <w:rPr>
          <w:rFonts w:asciiTheme="majorHAnsi" w:hAnsiTheme="majorHAnsi" w:cstheme="majorHAnsi"/>
          <w:color w:val="000000" w:themeColor="text1"/>
          <w:u w:val="single"/>
        </w:rPr>
        <w:t xml:space="preserve"> any </w:t>
      </w:r>
      <w:r>
        <w:rPr>
          <w:rFonts w:asciiTheme="majorHAnsi" w:hAnsiTheme="majorHAnsi" w:cstheme="majorHAnsi"/>
          <w:color w:val="000000" w:themeColor="text1"/>
          <w:highlight w:val="green"/>
          <w:u w:val="single"/>
        </w:rPr>
        <w:t>ev</w:t>
      </w:r>
      <w:r>
        <w:rPr>
          <w:rFonts w:asciiTheme="majorHAnsi" w:hAnsiTheme="majorHAnsi" w:cstheme="majorHAnsi"/>
          <w:color w:val="000000" w:themeColor="text1"/>
          <w:u w:val="single"/>
        </w:rPr>
        <w:t>idence</w:t>
      </w:r>
      <w:r>
        <w:rPr>
          <w:rFonts w:asciiTheme="majorHAnsi" w:hAnsiTheme="majorHAnsi" w:cstheme="majorHAnsi"/>
          <w:color w:val="000000" w:themeColor="text1"/>
          <w:highlight w:val="green"/>
          <w:u w:val="single"/>
        </w:rPr>
        <w:t xml:space="preserve"> that </w:t>
      </w:r>
      <w:r>
        <w:rPr>
          <w:rFonts w:asciiTheme="majorHAnsi" w:hAnsiTheme="majorHAnsi" w:cstheme="majorHAnsi"/>
          <w:color w:val="000000" w:themeColor="text1"/>
          <w:u w:val="single"/>
        </w:rPr>
        <w:t xml:space="preserve">even </w:t>
      </w:r>
      <w:r>
        <w:rPr>
          <w:rFonts w:asciiTheme="majorHAnsi" w:hAnsiTheme="majorHAnsi" w:cstheme="majorHAnsi"/>
          <w:color w:val="000000" w:themeColor="text1"/>
          <w:highlight w:val="green"/>
          <w:u w:val="single"/>
        </w:rPr>
        <w:t xml:space="preserve">worse pandemics could strike </w:t>
      </w:r>
      <w:r>
        <w:rPr>
          <w:rFonts w:asciiTheme="majorHAnsi" w:hAnsiTheme="majorHAnsi" w:cstheme="majorHAnsi"/>
          <w:color w:val="000000" w:themeColor="text1"/>
          <w:u w:val="single"/>
        </w:rPr>
        <w:t xml:space="preserve">us in the near future </w:t>
      </w:r>
      <w:r>
        <w:rPr>
          <w:rFonts w:asciiTheme="majorHAnsi" w:hAnsiTheme="majorHAnsi" w:cstheme="majorHAnsi"/>
          <w:color w:val="000000" w:themeColor="text1"/>
          <w:highlight w:val="green"/>
          <w:u w:val="single"/>
        </w:rPr>
        <w:t>and threaten the existence of the human race?</w:t>
      </w:r>
      <w:r>
        <w:rPr>
          <w:rFonts w:asciiTheme="majorHAnsi" w:hAnsiTheme="majorHAnsi" w:cstheme="majorHAnsi"/>
          <w:color w:val="000000" w:themeColor="text1"/>
          <w:u w:val="single"/>
        </w:rPr>
        <w:t xml:space="preserve"> The answer is unequivocally </w:t>
      </w:r>
      <w:r>
        <w:rPr>
          <w:rFonts w:asciiTheme="majorHAnsi" w:hAnsiTheme="majorHAnsi" w:cstheme="majorHAnsi"/>
          <w:color w:val="000000" w:themeColor="text1"/>
          <w:highlight w:val="green"/>
          <w:u w:val="single"/>
        </w:rPr>
        <w:t>yes</w:t>
      </w:r>
      <w:r>
        <w:rPr>
          <w:rFonts w:asciiTheme="majorHAnsi" w:hAnsiTheme="majorHAnsi" w:cstheme="majorHAnsi"/>
          <w:color w:val="000000" w:themeColor="text1"/>
          <w:u w:val="single"/>
        </w:rPr>
        <w:t>.</w:t>
      </w:r>
      <w:r>
        <w:rPr>
          <w:rFonts w:asciiTheme="majorHAnsi" w:hAnsiTheme="majorHAnsi" w:cstheme="majorHAnsi"/>
          <w:color w:val="000000" w:themeColor="text1"/>
          <w:sz w:val="16"/>
        </w:rPr>
        <w:t xml:space="preserve"> </w:t>
      </w:r>
      <w:r>
        <w:rPr>
          <w:rFonts w:asciiTheme="majorHAnsi" w:hAnsiTheme="majorHAnsi" w:cstheme="maj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Pr>
          <w:rFonts w:asciiTheme="majorHAnsi" w:hAnsiTheme="majorHAnsi" w:cstheme="majorHAnsi"/>
          <w:color w:val="000000" w:themeColor="text1"/>
          <w:sz w:val="16"/>
        </w:rPr>
        <w:t xml:space="preserve"> </w:t>
      </w:r>
      <w:r>
        <w:rPr>
          <w:rFonts w:asciiTheme="majorHAnsi" w:hAnsiTheme="majorHAnsi" w:cstheme="majorHAnsi"/>
          <w:color w:val="000000" w:themeColor="text1"/>
          <w:u w:val="single"/>
        </w:rPr>
        <w:t xml:space="preserve">These </w:t>
      </w:r>
      <w:r>
        <w:rPr>
          <w:rFonts w:asciiTheme="majorHAnsi" w:hAnsiTheme="majorHAnsi" w:cstheme="majorHAnsi"/>
          <w:color w:val="000000" w:themeColor="text1"/>
          <w:highlight w:val="green"/>
          <w:u w:val="single"/>
        </w:rPr>
        <w:t>diseases could result n</w:t>
      </w:r>
      <w:r>
        <w:rPr>
          <w:rFonts w:asciiTheme="majorHAnsi" w:hAnsiTheme="majorHAnsi" w:cstheme="majorHAnsi"/>
          <w:color w:val="000000" w:themeColor="text1"/>
          <w:u w:val="single"/>
        </w:rPr>
        <w:t xml:space="preserve"> the </w:t>
      </w:r>
      <w:r>
        <w:rPr>
          <w:rFonts w:asciiTheme="majorHAnsi" w:hAnsiTheme="majorHAnsi" w:cstheme="majorHAnsi"/>
          <w:color w:val="000000" w:themeColor="text1"/>
          <w:highlight w:val="green"/>
          <w:u w:val="single"/>
        </w:rPr>
        <w:t>complete shutdown of</w:t>
      </w:r>
      <w:r>
        <w:rPr>
          <w:rFonts w:asciiTheme="majorHAnsi" w:hAnsiTheme="majorHAnsi" w:cstheme="majorHAnsi"/>
          <w:color w:val="000000" w:themeColor="text1"/>
          <w:u w:val="single"/>
        </w:rPr>
        <w:t xml:space="preserve"> our </w:t>
      </w:r>
      <w:r>
        <w:rPr>
          <w:rFonts w:asciiTheme="majorHAnsi" w:hAnsiTheme="majorHAnsi" w:cstheme="majorHAnsi"/>
          <w:color w:val="000000" w:themeColor="text1"/>
          <w:highlight w:val="green"/>
          <w:u w:val="single"/>
        </w:rPr>
        <w:t>civilization and</w:t>
      </w:r>
      <w:r>
        <w:rPr>
          <w:rFonts w:asciiTheme="majorHAnsi" w:hAnsiTheme="majorHAnsi" w:cstheme="majorHAnsi"/>
          <w:color w:val="000000" w:themeColor="text1"/>
          <w:u w:val="single"/>
        </w:rPr>
        <w:t xml:space="preserve"> probably </w:t>
      </w:r>
      <w:r>
        <w:rPr>
          <w:rFonts w:asciiTheme="majorHAnsi" w:hAnsiTheme="majorHAnsi" w:cstheme="majorHAnsi"/>
          <w:color w:val="000000" w:themeColor="text1"/>
          <w:highlight w:val="green"/>
          <w:u w:val="single"/>
        </w:rPr>
        <w:t>the extinction of human race</w:t>
      </w:r>
      <w:r>
        <w:rPr>
          <w:rFonts w:asciiTheme="majorHAnsi" w:hAnsiTheme="majorHAnsi" w:cstheme="majorHAnsi"/>
          <w:color w:val="000000" w:themeColor="text1"/>
          <w:u w:val="single"/>
        </w:rPr>
        <w:t>.</w:t>
      </w:r>
      <w:r>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29CD132" w14:textId="77777777" w:rsidR="00C53104" w:rsidRDefault="00C53104" w:rsidP="00C53104">
      <w:pPr>
        <w:pStyle w:val="Heading4"/>
      </w:pPr>
      <w:r>
        <w:t>Smart cities key to make urban growth sustainable</w:t>
      </w:r>
    </w:p>
    <w:p w14:paraId="45124C32" w14:textId="77777777" w:rsidR="00C53104" w:rsidRDefault="00C53104" w:rsidP="00C5310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6A01FC9E" w14:textId="77777777" w:rsidR="00C53104" w:rsidRDefault="00C53104" w:rsidP="00C53104">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is generated </w:t>
      </w:r>
      <w:r>
        <w:rPr>
          <w:rStyle w:val="Emphasis"/>
          <w:highlight w:val="green"/>
        </w:rPr>
        <w:t>in cities</w:t>
      </w:r>
      <w:r>
        <w:rPr>
          <w:rStyle w:val="StyleUnderline"/>
          <w:highlight w:val="green"/>
        </w:rPr>
        <w:t>.</w:t>
      </w:r>
      <w:r>
        <w:rPr>
          <w:sz w:val="12"/>
        </w:rPr>
        <w:t xml:space="preserve"> An integrated perspective of managing and </w:t>
      </w:r>
      <w:r>
        <w:rPr>
          <w:rStyle w:val="StyleUnderline"/>
          <w:highlight w:val="green"/>
        </w:rPr>
        <w:t>analysing</w:t>
      </w:r>
      <w:r>
        <w:rPr>
          <w:rStyle w:val="StyleUnderline"/>
        </w:rPr>
        <w:t xml:space="preserve"> </w:t>
      </w:r>
      <w:r>
        <w:rPr>
          <w:sz w:val="12"/>
        </w:rPr>
        <w:t xml:space="preserve">such big data can answer a number of science, policy, planning, governance and business questions and </w:t>
      </w:r>
      <w:r>
        <w:rPr>
          <w:rStyle w:val="StyleUnderline"/>
          <w:highlight w:val="green"/>
        </w:rPr>
        <w:t xml:space="preserve">support </w:t>
      </w:r>
      <w:r>
        <w:rPr>
          <w:rStyle w:val="Emphasis"/>
          <w:highlight w:val="green"/>
        </w:rPr>
        <w:t>decision making</w:t>
      </w:r>
      <w:r>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Pr>
          <w:sz w:val="12"/>
        </w:rPr>
        <w:t xml:space="preserve"> and analytics approach where they made use of tools such as RapidMiner and Hadoop to process the data in a hybrid cloud. Among others, </w:t>
      </w:r>
      <w:r>
        <w:rPr>
          <w:rStyle w:val="StyleUnderline"/>
        </w:rPr>
        <w:t>the COSMOS project</w:t>
      </w:r>
      <w:r>
        <w:rPr>
          <w:sz w:val="12"/>
        </w:rPr>
        <w:t xml:space="preserve"> [9] </w:t>
      </w:r>
      <w:r>
        <w:rPr>
          <w:rStyle w:val="StyleUnderline"/>
        </w:rPr>
        <w:t>provides a distributed</w:t>
      </w:r>
      <w:r>
        <w:rPr>
          <w:sz w:val="12"/>
        </w:rPr>
        <w:t xml:space="preserve"> on-demand </w:t>
      </w:r>
      <w:r>
        <w:rPr>
          <w:rStyle w:val="StyleUnderline"/>
        </w:rPr>
        <w:t>cloud infrastructure</w:t>
      </w:r>
      <w:r>
        <w:rPr>
          <w:sz w:val="12"/>
        </w:rPr>
        <w:t xml:space="preserve"> based on Hadoop for analysing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Pr>
          <w:sz w:val="12"/>
        </w:rPr>
        <w:t xml:space="preserve">It allows social scientists to integrate and analyse data from multiple non-interoperable sources in a transparent fashion. Such a </w:t>
      </w:r>
      <w:r>
        <w:rPr>
          <w:rStyle w:val="StyleUnderline"/>
        </w:rPr>
        <w:t>Big Data</w:t>
      </w:r>
      <w:r>
        <w:rPr>
          <w:sz w:val="12"/>
        </w:rPr>
        <w:t xml:space="preserve"> analysis platform can also be useful </w:t>
      </w:r>
      <w:r>
        <w:rPr>
          <w:rStyle w:val="StyleUnderline"/>
        </w:rPr>
        <w:t>for smart cities</w:t>
      </w:r>
      <w:r>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Pr>
          <w:sz w:val="12"/>
        </w:rPr>
        <w:t xml:space="preserve"> and urban governance faces ever increasing challenges. Furthermore, </w:t>
      </w:r>
      <w:r>
        <w:rPr>
          <w:rStyle w:val="Emphasis"/>
        </w:rPr>
        <w:t>sustainable</w:t>
      </w:r>
      <w:r>
        <w:rPr>
          <w:sz w:val="12"/>
        </w:rPr>
        <w:t xml:space="preserve"> urban </w:t>
      </w:r>
      <w:r>
        <w:rPr>
          <w:rStyle w:val="Emphasis"/>
        </w:rPr>
        <w:t>development</w:t>
      </w:r>
      <w:r>
        <w:rPr>
          <w:sz w:val="12"/>
        </w:rPr>
        <w:t xml:space="preserve">, economic growth </w:t>
      </w:r>
      <w:r>
        <w:rPr>
          <w:rStyle w:val="StyleUnderline"/>
        </w:rPr>
        <w:t>and management of</w:t>
      </w:r>
      <w:r>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Pr>
          <w:sz w:val="12"/>
        </w:rPr>
        <w:t xml:space="preserve"> and collaborative decision making at the local level. In this regard, the </w:t>
      </w:r>
      <w:r>
        <w:rPr>
          <w:rStyle w:val="StyleUnderline"/>
        </w:rPr>
        <w:t xml:space="preserve">innovation in </w:t>
      </w:r>
      <w:r>
        <w:rPr>
          <w:rStyle w:val="StyleUnderline"/>
          <w:highlight w:val="green"/>
        </w:rPr>
        <w:t>ICT</w:t>
      </w:r>
      <w:r>
        <w:rPr>
          <w:sz w:val="12"/>
        </w:rPr>
        <w:t xml:space="preserve"> can </w:t>
      </w:r>
      <w:r>
        <w:rPr>
          <w:rStyle w:val="StyleUnderline"/>
          <w:highlight w:val="green"/>
        </w:rPr>
        <w:t>provide</w:t>
      </w:r>
      <w:r>
        <w:rPr>
          <w:rStyle w:val="StyleUnderline"/>
        </w:rPr>
        <w:t xml:space="preserve"> </w:t>
      </w:r>
      <w:r>
        <w:rPr>
          <w:rStyle w:val="Emphasis"/>
        </w:rPr>
        <w:t>integrated info</w:t>
      </w:r>
      <w:r>
        <w:rPr>
          <w:sz w:val="12"/>
        </w:rPr>
        <w:t xml:space="preserve">rmation </w:t>
      </w:r>
      <w:r>
        <w:rPr>
          <w:rStyle w:val="StyleUnderline"/>
          <w:highlight w:val="green"/>
        </w:rPr>
        <w:t>intel</w:t>
      </w:r>
      <w:r>
        <w:rPr>
          <w:sz w:val="12"/>
        </w:rPr>
        <w:t xml:space="preserve">ligence </w:t>
      </w:r>
      <w:r>
        <w:rPr>
          <w:rStyle w:val="StyleUnderline"/>
          <w:highlight w:val="green"/>
        </w:rPr>
        <w:t>for</w:t>
      </w:r>
      <w:r>
        <w:rPr>
          <w:sz w:val="12"/>
        </w:rPr>
        <w:t xml:space="preserve"> better urban management and governance, </w:t>
      </w:r>
      <w:r>
        <w:rPr>
          <w:rStyle w:val="Emphasis"/>
          <w:highlight w:val="green"/>
        </w:rPr>
        <w:t>sustainable</w:t>
      </w:r>
      <w:r>
        <w:rPr>
          <w:sz w:val="12"/>
        </w:rPr>
        <w:t xml:space="preserve"> socioeconomic </w:t>
      </w:r>
      <w:r>
        <w:rPr>
          <w:rStyle w:val="Emphasis"/>
          <w:highlight w:val="green"/>
        </w:rPr>
        <w:t>growth</w:t>
      </w:r>
      <w:r>
        <w:rPr>
          <w:sz w:val="12"/>
        </w:rPr>
        <w:t xml:space="preserve"> and policy development </w:t>
      </w:r>
      <w:r>
        <w:rPr>
          <w:rStyle w:val="StyleUnderline"/>
        </w:rPr>
        <w:t xml:space="preserve">using </w:t>
      </w:r>
      <w:r>
        <w:rPr>
          <w:rStyle w:val="Emphasis"/>
        </w:rPr>
        <w:t>participatory processes</w:t>
      </w:r>
      <w:r>
        <w:rPr>
          <w:sz w:val="12"/>
        </w:rPr>
        <w:t xml:space="preserve"> [15]. </w:t>
      </w:r>
      <w:r>
        <w:rPr>
          <w:rStyle w:val="StyleUnderline"/>
        </w:rPr>
        <w:t>Smart cities</w:t>
      </w:r>
      <w:r>
        <w:rPr>
          <w:sz w:val="12"/>
        </w:rPr>
        <w:t xml:space="preserve"> [4] </w:t>
      </w:r>
      <w:r>
        <w:rPr>
          <w:rStyle w:val="StyleUnderline"/>
        </w:rPr>
        <w:t>use</w:t>
      </w:r>
      <w:r>
        <w:rPr>
          <w:sz w:val="12"/>
        </w:rPr>
        <w:t xml:space="preserve"> a variety of </w:t>
      </w:r>
      <w:r>
        <w:rPr>
          <w:rStyle w:val="StyleUnderline"/>
        </w:rPr>
        <w:t>ICT</w:t>
      </w:r>
      <w:r>
        <w:rPr>
          <w:sz w:val="12"/>
        </w:rPr>
        <w:t xml:space="preserve"> solutions </w:t>
      </w:r>
      <w:r>
        <w:rPr>
          <w:rStyle w:val="StyleUnderline"/>
        </w:rPr>
        <w:t>to deal with</w:t>
      </w:r>
      <w:r>
        <w:rPr>
          <w:sz w:val="12"/>
        </w:rPr>
        <w:t xml:space="preserve"> real life urban challenges. Some of these challenges include environmental </w:t>
      </w:r>
      <w:r>
        <w:rPr>
          <w:rStyle w:val="Emphasis"/>
        </w:rPr>
        <w:t>sustainability</w:t>
      </w:r>
      <w:r>
        <w:rPr>
          <w:sz w:val="12"/>
        </w:rPr>
        <w:t xml:space="preserve">, socioeconomic innovation, </w:t>
      </w:r>
      <w:r>
        <w:rPr>
          <w:rStyle w:val="Emphasis"/>
        </w:rPr>
        <w:t>participatory governance</w:t>
      </w:r>
      <w:r>
        <w:rPr>
          <w:sz w:val="12"/>
        </w:rPr>
        <w:t xml:space="preserve">, </w:t>
      </w:r>
      <w:r>
        <w:rPr>
          <w:rStyle w:val="Emphasis"/>
        </w:rPr>
        <w:t>better public services</w:t>
      </w:r>
      <w:r>
        <w:rPr>
          <w:sz w:val="12"/>
        </w:rPr>
        <w:t xml:space="preserve">, planning </w:t>
      </w:r>
      <w:r>
        <w:rPr>
          <w:rStyle w:val="StyleUnderline"/>
        </w:rPr>
        <w:t xml:space="preserve">and </w:t>
      </w:r>
      <w:r>
        <w:rPr>
          <w:rStyle w:val="Emphasis"/>
        </w:rPr>
        <w:t>collaborative decision-making</w:t>
      </w:r>
      <w:r>
        <w:rPr>
          <w:rStyle w:val="StyleUnderline"/>
        </w:rPr>
        <w:t>.</w:t>
      </w:r>
      <w:r>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r>
        <w:rPr>
          <w:rStyle w:val="Emphasis"/>
          <w:highlight w:val="green"/>
        </w:rPr>
        <w:t>new</w:t>
      </w:r>
      <w:r>
        <w:rPr>
          <w:sz w:val="12"/>
        </w:rPr>
        <w:t xml:space="preserve"> information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Pr>
          <w:sz w:val="12"/>
        </w:rPr>
        <w:t xml:space="preserve">, better </w:t>
      </w:r>
      <w:r>
        <w:rPr>
          <w:rStyle w:val="Emphasis"/>
          <w:highlight w:val="green"/>
        </w:rPr>
        <w:t>water management</w:t>
      </w:r>
      <w:r>
        <w:rPr>
          <w:sz w:val="12"/>
        </w:rPr>
        <w:t xml:space="preserve">, improved </w:t>
      </w:r>
      <w:r>
        <w:rPr>
          <w:rStyle w:val="Emphasis"/>
        </w:rPr>
        <w:t>waste management</w:t>
      </w:r>
      <w:r>
        <w:rPr>
          <w:sz w:val="12"/>
        </w:rPr>
        <w:t xml:space="preserve">, new </w:t>
      </w:r>
      <w:r>
        <w:rPr>
          <w:rStyle w:val="Emphasis"/>
          <w:highlight w:val="green"/>
        </w:rPr>
        <w:t>energy efficiency</w:t>
      </w:r>
      <w:r>
        <w:rPr>
          <w:sz w:val="12"/>
        </w:rPr>
        <w:t xml:space="preserve"> strategies, new constructions and structural methods for health of buildings and effective environment and </w:t>
      </w:r>
      <w:r>
        <w:rPr>
          <w:rStyle w:val="Emphasis"/>
          <w:highlight w:val="green"/>
        </w:rPr>
        <w:t>risk management</w:t>
      </w:r>
      <w:r>
        <w:rPr>
          <w:sz w:val="12"/>
        </w:rPr>
        <w:t xml:space="preserve"> policies for the citizens. Moreover, other important aspects of the urban life such as public security, air quality and </w:t>
      </w:r>
      <w:r>
        <w:rPr>
          <w:rStyle w:val="Emphasis"/>
          <w:highlight w:val="green"/>
        </w:rPr>
        <w:t>pollution</w:t>
      </w:r>
      <w:r>
        <w:rPr>
          <w:sz w:val="12"/>
        </w:rPr>
        <w:t xml:space="preserve">, public health, </w:t>
      </w:r>
      <w:r>
        <w:rPr>
          <w:rStyle w:val="Emphasis"/>
          <w:highlight w:val="green"/>
        </w:rPr>
        <w:t>urban sprawl</w:t>
      </w:r>
      <w:r>
        <w:rPr>
          <w:rStyle w:val="StyleUnderline"/>
          <w:highlight w:val="green"/>
        </w:rPr>
        <w:t xml:space="preserve"> and </w:t>
      </w:r>
      <w:r>
        <w:rPr>
          <w:rStyle w:val="Emphasis"/>
          <w:highlight w:val="green"/>
        </w:rPr>
        <w:t>bio-diversity loss</w:t>
      </w:r>
      <w:r>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69452D29" w14:textId="3FE6B145" w:rsidR="00C53104" w:rsidRDefault="00C53104" w:rsidP="00C53104">
      <w:pPr>
        <w:pStyle w:val="Heading4"/>
      </w:pPr>
      <w:r>
        <w:t>Unsustainable megacities cause extinction – litany of reasons</w:t>
      </w:r>
    </w:p>
    <w:p w14:paraId="1DE27016" w14:textId="77777777" w:rsidR="00C53104" w:rsidRDefault="00C53104" w:rsidP="00C53104">
      <w:r>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0" w:anchor="citeas" w:history="1">
        <w:r>
          <w:rPr>
            <w:rStyle w:val="Hyperlink"/>
            <w:color w:val="000000"/>
            <w:u w:val="single"/>
          </w:rPr>
          <w:t>https://link.springer.com/chapter/10.1007/978-3-319-41270-2_8#citeas</w:t>
        </w:r>
      </w:hyperlink>
      <w:r>
        <w:t>, accessed on 11/21/2019)</w:t>
      </w:r>
    </w:p>
    <w:p w14:paraId="12F2CEF1" w14:textId="77777777" w:rsidR="00C53104" w:rsidRDefault="00C53104" w:rsidP="00C53104">
      <w:pPr>
        <w:rPr>
          <w:rStyle w:val="StyleUnderline"/>
        </w:rPr>
      </w:pPr>
      <w:r>
        <w:rPr>
          <w:rStyle w:val="StyleUnderline"/>
        </w:rPr>
        <w:t xml:space="preserve">By the mid-twenty-first century the </w:t>
      </w:r>
      <w:r>
        <w:rPr>
          <w:rStyle w:val="StyleUnderline"/>
          <w:highlight w:val="cyan"/>
        </w:rPr>
        <w:t>world’s cities</w:t>
      </w:r>
      <w:r>
        <w:rPr>
          <w:rStyle w:val="StyleUnderline"/>
        </w:rPr>
        <w:t xml:space="preserve"> </w:t>
      </w:r>
      <w:r>
        <w:rPr>
          <w:rStyle w:val="StyleUnderline"/>
          <w:highlight w:val="cyan"/>
        </w:rPr>
        <w:t>will</w:t>
      </w:r>
      <w:r>
        <w:rPr>
          <w:rStyle w:val="StyleUnderline"/>
        </w:rPr>
        <w:t xml:space="preserve"> be </w:t>
      </w:r>
      <w:r>
        <w:rPr>
          <w:rStyle w:val="StyleUnderline"/>
          <w:highlight w:val="cyan"/>
        </w:rPr>
        <w:t>home</w:t>
      </w:r>
      <w:r>
        <w:rPr>
          <w:rStyle w:val="StyleUnderline"/>
        </w:rPr>
        <w:t xml:space="preserve"> to approaching </w:t>
      </w:r>
      <w:r>
        <w:rPr>
          <w:rStyle w:val="StyleUnderline"/>
          <w:highlight w:val="cyan"/>
        </w:rPr>
        <w:t>eight billion inhabitants</w:t>
      </w:r>
      <w:r>
        <w:rPr>
          <w:sz w:val="12"/>
        </w:rPr>
        <w:t xml:space="preserve"> and will carpet an area of the planet’s surface the size of China. </w:t>
      </w:r>
      <w:r>
        <w:rPr>
          <w:rStyle w:val="StyleUnderline"/>
        </w:rPr>
        <w:t>Several megacities will have 20, 30, and even 40 million people</w:t>
      </w:r>
      <w:r>
        <w:rPr>
          <w:sz w:val="12"/>
        </w:rPr>
        <w:t xml:space="preserve">. The largest city on Earth will be Guangzhou-Shenzen, which already has an estimated 120 million citizens crowded into in its greater metropolitan area (Vidal 2010 ). </w:t>
      </w:r>
      <w:r>
        <w:rPr>
          <w:rStyle w:val="StyleUnderline"/>
          <w:highlight w:val="cyan"/>
        </w:rPr>
        <w:t>By</w:t>
      </w:r>
      <w:r>
        <w:rPr>
          <w:rStyle w:val="StyleUnderline"/>
        </w:rPr>
        <w:t xml:space="preserve"> the </w:t>
      </w:r>
      <w:r>
        <w:rPr>
          <w:rStyle w:val="StyleUnderline"/>
          <w:highlight w:val="cyan"/>
        </w:rPr>
        <w:t>2050s</w:t>
      </w:r>
      <w:r>
        <w:rPr>
          <w:rStyle w:val="StyleUnderline"/>
        </w:rPr>
        <w:t xml:space="preserve"> </w:t>
      </w:r>
      <w:r>
        <w:rPr>
          <w:rStyle w:val="StyleUnderline"/>
          <w:highlight w:val="cyan"/>
        </w:rPr>
        <w:t>these</w:t>
      </w:r>
      <w:r>
        <w:rPr>
          <w:rStyle w:val="StyleUnderline"/>
        </w:rPr>
        <w:t xml:space="preserve"> colossal conurbations will </w:t>
      </w:r>
      <w:r>
        <w:rPr>
          <w:rStyle w:val="StyleUnderline"/>
          <w:highlight w:val="cyan"/>
        </w:rPr>
        <w:t>absorb 4.5 trillion tonnes of fresh water</w:t>
      </w:r>
      <w:r>
        <w:rPr>
          <w:rStyle w:val="StyleUnderline"/>
        </w:rPr>
        <w:t xml:space="preserve"> for domestic, urban and industrial purposes, and consume around </w:t>
      </w:r>
      <w:r>
        <w:rPr>
          <w:rStyle w:val="StyleUnderline"/>
          <w:highlight w:val="cyan"/>
        </w:rPr>
        <w:t>75 billion tonnes of metals</w:t>
      </w:r>
      <w:r>
        <w:rPr>
          <w:rStyle w:val="StyleUnderline"/>
        </w:rPr>
        <w:t>, materials and resources every year</w:t>
      </w:r>
      <w:r>
        <w:rPr>
          <w:sz w:val="12"/>
        </w:rPr>
        <w:t xml:space="preserve">. </w:t>
      </w:r>
      <w:r>
        <w:rPr>
          <w:rStyle w:val="Emphasis"/>
        </w:rPr>
        <w:t xml:space="preserve">Their very </w:t>
      </w:r>
      <w:r>
        <w:rPr>
          <w:rStyle w:val="Emphasis"/>
          <w:highlight w:val="cyan"/>
        </w:rPr>
        <w:t>existence</w:t>
      </w:r>
      <w:r>
        <w:rPr>
          <w:rStyle w:val="Emphasis"/>
        </w:rPr>
        <w:t xml:space="preserve"> will </w:t>
      </w:r>
      <w:r>
        <w:rPr>
          <w:rStyle w:val="Emphasis"/>
          <w:highlight w:val="cyan"/>
        </w:rPr>
        <w:t xml:space="preserve">depend on </w:t>
      </w:r>
      <w:r>
        <w:rPr>
          <w:rStyle w:val="Emphasis"/>
        </w:rPr>
        <w:t xml:space="preserve">the preservation of a </w:t>
      </w:r>
      <w:r>
        <w:rPr>
          <w:rStyle w:val="Emphasis"/>
          <w:highlight w:val="cyan"/>
        </w:rPr>
        <w:t>precarious balance between</w:t>
      </w:r>
      <w:r>
        <w:rPr>
          <w:rStyle w:val="Emphasis"/>
        </w:rPr>
        <w:t xml:space="preserve"> the </w:t>
      </w:r>
      <w:r>
        <w:rPr>
          <w:rStyle w:val="Emphasis"/>
          <w:highlight w:val="cyan"/>
        </w:rPr>
        <w:t>essential</w:t>
      </w:r>
      <w:r>
        <w:rPr>
          <w:rStyle w:val="Emphasis"/>
        </w:rPr>
        <w:t xml:space="preserve"> </w:t>
      </w:r>
      <w:r>
        <w:rPr>
          <w:rStyle w:val="Emphasis"/>
          <w:highlight w:val="cyan"/>
        </w:rPr>
        <w:t>resources</w:t>
      </w:r>
      <w:r>
        <w:rPr>
          <w:rStyle w:val="Emphasis"/>
        </w:rPr>
        <w:t xml:space="preserve"> they need </w:t>
      </w:r>
      <w:r>
        <w:rPr>
          <w:rStyle w:val="Emphasis"/>
          <w:highlight w:val="cyan"/>
        </w:rPr>
        <w:t>for survival</w:t>
      </w:r>
      <w:r>
        <w:rPr>
          <w:rStyle w:val="Emphasis"/>
        </w:rPr>
        <w:t xml:space="preserve"> and growth—</w:t>
      </w:r>
      <w:r>
        <w:rPr>
          <w:rStyle w:val="Emphasis"/>
          <w:highlight w:val="cyan"/>
        </w:rPr>
        <w:t>and</w:t>
      </w:r>
      <w:r>
        <w:rPr>
          <w:rStyle w:val="Emphasis"/>
        </w:rPr>
        <w:t xml:space="preserve"> the </w:t>
      </w:r>
      <w:r>
        <w:rPr>
          <w:rStyle w:val="Emphasis"/>
          <w:highlight w:val="cyan"/>
        </w:rPr>
        <w:t>capacity of the Earth to supply them</w:t>
      </w:r>
      <w:r>
        <w:rPr>
          <w:sz w:val="12"/>
        </w:rPr>
        <w:t xml:space="preserve">. Furthermore, </w:t>
      </w:r>
      <w:r>
        <w:rPr>
          <w:rStyle w:val="StyleUnderline"/>
        </w:rPr>
        <w:t>they will generate equally phenomenal volumes of waste</w:t>
      </w:r>
      <w:r>
        <w:rPr>
          <w:sz w:val="12"/>
        </w:rPr>
        <w:t>, reaching an alpine 2.2 billion tonnes by 2025 ( World Bank )—an average of six million tonnes a day—and probably doubling again by the 2050s, in line with economic demand for material goods and food. In the words of the Global Footprint Network “</w:t>
      </w:r>
      <w:r>
        <w:rPr>
          <w:rStyle w:val="Emphasis"/>
        </w:rPr>
        <w:t xml:space="preserve">The global effort for </w:t>
      </w:r>
      <w:r>
        <w:rPr>
          <w:rStyle w:val="Emphasis"/>
          <w:highlight w:val="cyan"/>
        </w:rPr>
        <w:t>sustainability will be won</w:t>
      </w:r>
      <w:r>
        <w:rPr>
          <w:rStyle w:val="Emphasis"/>
        </w:rPr>
        <w:t xml:space="preserve">, or lost, </w:t>
      </w:r>
      <w:r>
        <w:rPr>
          <w:rStyle w:val="Emphasis"/>
          <w:highlight w:val="cyan"/>
        </w:rPr>
        <w:t xml:space="preserve">in </w:t>
      </w:r>
      <w:r>
        <w:rPr>
          <w:rStyle w:val="Emphasis"/>
        </w:rPr>
        <w:t xml:space="preserve">the world’s </w:t>
      </w:r>
      <w:r>
        <w:rPr>
          <w:rStyle w:val="Emphasis"/>
          <w:highlight w:val="cyan"/>
        </w:rPr>
        <w:t>cities</w:t>
      </w:r>
      <w:r>
        <w:rPr>
          <w:sz w:val="12"/>
        </w:rPr>
        <w:t xml:space="preserve">” (Global Footprint Network 2015 ). As we have seen in the case of food (Chap. 7), </w:t>
      </w:r>
      <w:r>
        <w:rPr>
          <w:rStyle w:val="StyleUnderline"/>
        </w:rPr>
        <w:t xml:space="preserve">these giant cities exist on a razor’s edge, at </w:t>
      </w:r>
      <w:r>
        <w:rPr>
          <w:rStyle w:val="StyleUnderline"/>
          <w:highlight w:val="cyan"/>
        </w:rPr>
        <w:t>risk of resource crises</w:t>
      </w:r>
      <w:r>
        <w:rPr>
          <w:rStyle w:val="StyleUnderline"/>
        </w:rPr>
        <w:t xml:space="preserve"> for which none of them are fully- prepared</w:t>
      </w:r>
      <w:r>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Pr>
          <w:sz w:val="12"/>
        </w:rPr>
        <w:t xml:space="preserve">Beyond all this, however, </w:t>
      </w:r>
      <w:r>
        <w:rPr>
          <w:rStyle w:val="StyleUnderline"/>
        </w:rPr>
        <w:t xml:space="preserve">they are also the places where human minds are joining at lightspeed to share knowledge, wisdom and craft solutions to the multiple challenges we face. </w:t>
      </w:r>
      <w:r>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Pr>
          <w:rStyle w:val="StyleUnderline"/>
          <w:highlight w:val="cyan"/>
        </w:rPr>
        <w:t>poorly-conceived ‘solutions’</w:t>
      </w:r>
      <w:r>
        <w:rPr>
          <w:rStyle w:val="StyleUnderline"/>
        </w:rPr>
        <w:t xml:space="preserve"> may only </w:t>
      </w:r>
      <w:r>
        <w:rPr>
          <w:rStyle w:val="StyleUnderline"/>
          <w:highlight w:val="cyan"/>
        </w:rPr>
        <w:t>land the metropolis</w:t>
      </w:r>
      <w:r>
        <w:rPr>
          <w:rStyle w:val="StyleUnderline"/>
        </w:rPr>
        <w:t xml:space="preserve">, and the planet, </w:t>
      </w:r>
      <w:r>
        <w:rPr>
          <w:rStyle w:val="StyleUnderline"/>
          <w:highlight w:val="cyan"/>
        </w:rPr>
        <w:t>in deeper trouble</w:t>
      </w:r>
      <w:r>
        <w:rPr>
          <w:rStyle w:val="StyleUnderline"/>
        </w:rPr>
        <w:t xml:space="preserve"> that it was before</w:t>
      </w:r>
      <w:r>
        <w:rPr>
          <w:sz w:val="12"/>
        </w:rPr>
        <w:t xml:space="preserve">. </w:t>
      </w:r>
      <w:r>
        <w:rPr>
          <w:rStyle w:val="StyleUnderline"/>
        </w:rPr>
        <w:t>This is a</w:t>
      </w:r>
      <w:r>
        <w:rPr>
          <w:rStyle w:val="StyleUnderline"/>
          <w:highlight w:val="cyan"/>
        </w:rPr>
        <w:t xml:space="preserve"> direct consequence of</w:t>
      </w:r>
      <w:r>
        <w:rPr>
          <w:rStyle w:val="StyleUnderline"/>
        </w:rPr>
        <w:t xml:space="preserve"> the pressure of demands from our swollen </w:t>
      </w:r>
      <w:r>
        <w:rPr>
          <w:rStyle w:val="StyleUnderline"/>
          <w:highlight w:val="cyan"/>
        </w:rPr>
        <w:t>population outrunning the natural capacity</w:t>
      </w:r>
      <w:r>
        <w:rPr>
          <w:rStyle w:val="StyleUnderline"/>
        </w:rPr>
        <w:t xml:space="preserve"> of the Earth to supply them, </w:t>
      </w:r>
      <w:r>
        <w:rPr>
          <w:rStyle w:val="StyleUnderline"/>
          <w:highlight w:val="cyan"/>
        </w:rPr>
        <w:t>and</w:t>
      </w:r>
      <w:r>
        <w:rPr>
          <w:rStyle w:val="StyleUnderline"/>
        </w:rPr>
        <w:t xml:space="preserve"> </w:t>
      </w:r>
      <w:r>
        <w:rPr>
          <w:sz w:val="12"/>
        </w:rPr>
        <w:t>shortsighted</w:t>
      </w:r>
      <w:r>
        <w:rPr>
          <w:rStyle w:val="StyleUnderline"/>
        </w:rPr>
        <w:t xml:space="preserve"> or corrupt local politics leading to ‘</w:t>
      </w:r>
      <w:r>
        <w:rPr>
          <w:rStyle w:val="StyleUnderline"/>
          <w:highlight w:val="cyan"/>
        </w:rPr>
        <w:t>bandaid’ solutions</w:t>
      </w:r>
      <w:r>
        <w:rPr>
          <w:rStyle w:val="StyleUnderline"/>
        </w:rPr>
        <w:t xml:space="preserve"> </w:t>
      </w:r>
      <w:r>
        <w:rPr>
          <w:rStyle w:val="StyleUnderline"/>
          <w:highlight w:val="cyan"/>
        </w:rPr>
        <w:t>that</w:t>
      </w:r>
      <w:r>
        <w:rPr>
          <w:rStyle w:val="StyleUnderline"/>
        </w:rPr>
        <w:t xml:space="preserve"> don’t work or </w:t>
      </w:r>
      <w:r>
        <w:rPr>
          <w:rStyle w:val="StyleUnderline"/>
          <w:highlight w:val="cyan"/>
        </w:rPr>
        <w:t>cause more trouble</w:t>
      </w:r>
      <w:r>
        <w:rPr>
          <w:rStyle w:val="StyleUnderline"/>
        </w:rPr>
        <w:t xml:space="preserve"> in the long run. Other forms of increasing urban vulnerability include</w:t>
      </w:r>
      <w:r>
        <w:rPr>
          <w:sz w:val="12"/>
        </w:rPr>
        <w:t xml:space="preserve">: </w:t>
      </w:r>
      <w:r>
        <w:rPr>
          <w:rStyle w:val="StyleUnderline"/>
        </w:rPr>
        <w:t xml:space="preserve">storm damage, sea level rise, flooding and fire resulting </w:t>
      </w:r>
      <w:r>
        <w:rPr>
          <w:rStyle w:val="StyleUnderline"/>
          <w:highlight w:val="cyan"/>
        </w:rPr>
        <w:t>from</w:t>
      </w:r>
      <w:r>
        <w:rPr>
          <w:rStyle w:val="StyleUnderline"/>
        </w:rPr>
        <w:t xml:space="preserve"> climate change or </w:t>
      </w:r>
      <w:r>
        <w:rPr>
          <w:rStyle w:val="StyleUnderline"/>
          <w:highlight w:val="cyan"/>
        </w:rPr>
        <w:t>geotectonic forces</w:t>
      </w:r>
      <w:r>
        <w:rPr>
          <w:rStyle w:val="StyleUnderline"/>
        </w:rPr>
        <w:t xml:space="preserve">; </w:t>
      </w:r>
      <w:r>
        <w:rPr>
          <w:rStyle w:val="StyleUnderline"/>
          <w:highlight w:val="cyan"/>
        </w:rPr>
        <w:t>governance failure</w:t>
      </w:r>
      <w:r>
        <w:rPr>
          <w:rStyle w:val="StyleUnderline"/>
        </w:rPr>
        <w:t xml:space="preserve">, </w:t>
      </w:r>
      <w:r>
        <w:rPr>
          <w:rStyle w:val="StyleUnderline"/>
          <w:highlight w:val="cyan"/>
        </w:rPr>
        <w:t xml:space="preserve">civic unrest </w:t>
      </w:r>
      <w:r>
        <w:rPr>
          <w:rStyle w:val="StyleUnderline"/>
        </w:rPr>
        <w:t xml:space="preserve">and </w:t>
      </w:r>
      <w:r>
        <w:rPr>
          <w:rStyle w:val="StyleUnderline"/>
          <w:highlight w:val="cyan"/>
        </w:rPr>
        <w:t>civil war</w:t>
      </w:r>
      <w:r>
        <w:rPr>
          <w:rStyle w:val="StyleUnderline"/>
        </w:rPr>
        <w:t xml:space="preserve"> </w:t>
      </w:r>
      <w:r>
        <w:rPr>
          <w:sz w:val="12"/>
        </w:rPr>
        <w:t xml:space="preserve">exemplified in Lebanon, Iraq and Syria over the 2010s; disruption of oil supplies and consequent failure of food supplies; </w:t>
      </w:r>
      <w:r>
        <w:rPr>
          <w:rStyle w:val="StyleUnderline"/>
        </w:rPr>
        <w:t xml:space="preserve">worsening urban health problems due to the rapid spread of </w:t>
      </w:r>
      <w:r>
        <w:rPr>
          <w:rStyle w:val="StyleUnderline"/>
          <w:highlight w:val="cyan"/>
        </w:rPr>
        <w:t xml:space="preserve">pandemic diseases </w:t>
      </w:r>
      <w:r>
        <w:rPr>
          <w:rStyle w:val="StyleUnderline"/>
        </w:rPr>
        <w:t xml:space="preserve">and industrial </w:t>
      </w:r>
      <w:r>
        <w:rPr>
          <w:rStyle w:val="StyleUnderline"/>
          <w:highlight w:val="cyan"/>
        </w:rPr>
        <w:t>pollution and</w:t>
      </w:r>
      <w:r>
        <w:rPr>
          <w:rStyle w:val="StyleUnderline"/>
        </w:rPr>
        <w:t xml:space="preserve"> still ill-defined but real </w:t>
      </w:r>
      <w:r>
        <w:rPr>
          <w:rStyle w:val="StyleUnderline"/>
          <w:highlight w:val="cyan"/>
        </w:rPr>
        <w:t>threats posed by</w:t>
      </w:r>
      <w:r>
        <w:rPr>
          <w:rStyle w:val="StyleUnderline"/>
        </w:rPr>
        <w:t xml:space="preserve"> the rise of </w:t>
      </w:r>
      <w:r>
        <w:rPr>
          <w:rStyle w:val="StyleUnderline"/>
          <w:highlight w:val="cyan"/>
        </w:rPr>
        <w:t>machine intelligence and nanoscience</w:t>
      </w:r>
      <w:r>
        <w:rPr>
          <w:sz w:val="12"/>
        </w:rPr>
        <w:t xml:space="preserve"> (Gencer 2013). The issue was highlighted early in the present millennium by UN Secretary General Kofi Annan, who wrote: </w:t>
      </w:r>
      <w:r>
        <w:rPr>
          <w:rStyle w:val="StyleUnderline"/>
        </w:rPr>
        <w:t>Communities will always face natural hazards, but today’s disasters are often generated by, or at least exacerbated by, human activities</w:t>
      </w:r>
      <w:r>
        <w:rPr>
          <w:sz w:val="12"/>
        </w:rPr>
        <w:t xml:space="preserve">… </w:t>
      </w:r>
      <w:r>
        <w:rPr>
          <w:rStyle w:val="StyleUnderline"/>
        </w:rPr>
        <w:t>At no time in human history have so many people lived in cities clustered around seismically active areas</w:t>
      </w:r>
      <w:r>
        <w:rPr>
          <w:sz w:val="12"/>
        </w:rPr>
        <w:t xml:space="preserve">. Destitution and demographic pressure have led more people than ever before to live in flood plains or in areas prone to landslides. </w:t>
      </w:r>
      <w:r>
        <w:rPr>
          <w:rStyle w:val="StyleUnderline"/>
          <w:highlight w:val="cyan"/>
        </w:rPr>
        <w:t>Poor</w:t>
      </w:r>
      <w:r>
        <w:rPr>
          <w:rStyle w:val="StyleUnderline"/>
        </w:rPr>
        <w:t xml:space="preserve"> land-use </w:t>
      </w:r>
      <w:r>
        <w:rPr>
          <w:rStyle w:val="StyleUnderline"/>
          <w:highlight w:val="cyan"/>
        </w:rPr>
        <w:t>planning</w:t>
      </w:r>
      <w:r>
        <w:rPr>
          <w:rStyle w:val="StyleUnderline"/>
        </w:rPr>
        <w:t xml:space="preserve">; environmental management; </w:t>
      </w:r>
      <w:r>
        <w:rPr>
          <w:rStyle w:val="StyleUnderline"/>
          <w:highlight w:val="cyan"/>
        </w:rPr>
        <w:t>and a lack of regulatory mechanisms</w:t>
      </w:r>
      <w:r>
        <w:rPr>
          <w:rStyle w:val="StyleUnderline"/>
        </w:rPr>
        <w:t xml:space="preserve"> both </w:t>
      </w:r>
      <w:r>
        <w:rPr>
          <w:rStyle w:val="StyleUnderline"/>
          <w:highlight w:val="cyan"/>
        </w:rPr>
        <w:t xml:space="preserve">increase the risk and exacerbate </w:t>
      </w:r>
      <w:r>
        <w:rPr>
          <w:rStyle w:val="StyleUnderline"/>
        </w:rPr>
        <w:t xml:space="preserve">the effects of </w:t>
      </w:r>
      <w:r>
        <w:rPr>
          <w:rStyle w:val="StyleUnderline"/>
          <w:highlight w:val="cyan"/>
        </w:rPr>
        <w:t>disasters</w:t>
      </w:r>
      <w:r>
        <w:rPr>
          <w:sz w:val="12"/>
        </w:rPr>
        <w:t xml:space="preserve"> (Annan 2003). </w:t>
      </w:r>
      <w:r>
        <w:rPr>
          <w:rStyle w:val="Emphasis"/>
        </w:rPr>
        <w:t>These factors are a warning sign for the real possibility of megacity collapses within coming decades</w:t>
      </w:r>
      <w:r>
        <w:rPr>
          <w:sz w:val="12"/>
        </w:rPr>
        <w:t xml:space="preserve">. With the universal spread of smart phones, the consequences will be vividly displayed in real time on news bulletins and social media. </w:t>
      </w:r>
      <w:r>
        <w:rPr>
          <w:rStyle w:val="StyleUnderline"/>
        </w:rPr>
        <w:t xml:space="preserve">Unlike historic calamities, the whole world will have a virtual ringside seat as </w:t>
      </w:r>
      <w:r>
        <w:rPr>
          <w:rStyle w:val="Emphasis"/>
        </w:rPr>
        <w:t>future urban nightmares unfold</w:t>
      </w:r>
      <w:r>
        <w:rPr>
          <w:rStyle w:val="StyleUnderline"/>
        </w:rPr>
        <w:t xml:space="preserve">. </w:t>
      </w:r>
    </w:p>
    <w:p w14:paraId="07F9A9F4" w14:textId="77777777" w:rsidR="00C53104" w:rsidRDefault="00C53104" w:rsidP="00C53104">
      <w:pPr>
        <w:rPr>
          <w:sz w:val="16"/>
        </w:rPr>
      </w:pPr>
    </w:p>
    <w:p w14:paraId="0FF9A42D" w14:textId="77777777" w:rsidR="00C53104" w:rsidRDefault="00C53104" w:rsidP="00C53104">
      <w:pPr>
        <w:pStyle w:val="Heading3"/>
      </w:pPr>
      <w:r>
        <w:t>Solvency</w:t>
      </w:r>
    </w:p>
    <w:p w14:paraId="771BFE1A" w14:textId="77777777" w:rsidR="00C53104" w:rsidRDefault="00C53104" w:rsidP="00C53104">
      <w:pPr>
        <w:pStyle w:val="Heading4"/>
      </w:pPr>
      <w:r>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07F02EA6" w14:textId="77777777" w:rsidR="00C53104" w:rsidRDefault="00C53104" w:rsidP="00C53104"/>
    <w:p w14:paraId="243A4BE1" w14:textId="77777777" w:rsidR="00C53104" w:rsidRDefault="00C53104" w:rsidP="00C53104">
      <w:pPr>
        <w:pStyle w:val="Heading4"/>
        <w:rPr>
          <w:sz w:val="28"/>
          <w:szCs w:val="28"/>
        </w:rPr>
      </w:pPr>
      <w:r>
        <w:rPr>
          <w:sz w:val="28"/>
          <w:szCs w:val="28"/>
        </w:rPr>
        <w:t>Plan allows proactive antitrust, simplifies merger analysis, and helps protect consumers</w:t>
      </w:r>
    </w:p>
    <w:p w14:paraId="6B7DCBB4" w14:textId="77777777" w:rsidR="00C53104" w:rsidRDefault="00C53104" w:rsidP="00C53104">
      <w:pPr>
        <w:rPr>
          <w:rFonts w:eastAsia="Times New Roman" w:cs="Times New Roman"/>
          <w:color w:val="000000"/>
          <w:spacing w:val="5"/>
          <w:sz w:val="23"/>
        </w:rPr>
      </w:pPr>
      <w:r>
        <w:rPr>
          <w:b/>
          <w:bCs/>
          <w:sz w:val="24"/>
        </w:rPr>
        <w:t>Carey 21, [</w:t>
      </w:r>
      <w:r>
        <w:rPr>
          <w:sz w:val="24"/>
        </w:rPr>
        <w:t>Maura Carey is an academic outreach chair of the Stanford Computational Antitrust Project</w:t>
      </w:r>
      <w:r>
        <w:rPr>
          <w:rFonts w:eastAsia="Times New Roman" w:cs="Times New Roman"/>
          <w:color w:val="000000"/>
          <w:spacing w:val="5"/>
          <w:sz w:val="23"/>
        </w:rPr>
        <w:t>. “The Computational Antitrust Project” American Bar Association, April 05,</w:t>
      </w:r>
      <w:r>
        <w:rPr>
          <w:sz w:val="24"/>
        </w:rPr>
        <w:t xml:space="preserve"> </w:t>
      </w:r>
      <w:hyperlink r:id="rId11" w:history="1">
        <w:r>
          <w:rPr>
            <w:rStyle w:val="Hyperlink"/>
            <w:rFonts w:eastAsia="Times New Roman" w:cs="Times New Roman"/>
            <w:color w:val="000000"/>
            <w:spacing w:val="5"/>
            <w:sz w:val="23"/>
            <w:u w:val="single"/>
          </w:rPr>
          <w:t>https://www.americanbar.org/groups/business_law/publications/committee_newsletters/legal_analytics/2021/202104/fa_2/</w:t>
        </w:r>
      </w:hyperlink>
      <w:r>
        <w:rPr>
          <w:rFonts w:eastAsia="Times New Roman" w:cs="Times New Roman"/>
          <w:color w:val="000000"/>
          <w:spacing w:val="5"/>
          <w:sz w:val="23"/>
        </w:rPr>
        <w:t>] //Aryan</w:t>
      </w:r>
    </w:p>
    <w:p w14:paraId="53FCB7D8" w14:textId="77777777" w:rsidR="00C53104" w:rsidRDefault="00C53104" w:rsidP="00C53104">
      <w:pPr>
        <w:spacing w:after="0"/>
        <w:rPr>
          <w:rFonts w:eastAsia="Times New Roman" w:cs="Times New Roman"/>
          <w:color w:val="000000"/>
          <w:spacing w:val="5"/>
          <w:sz w:val="23"/>
        </w:rPr>
      </w:pPr>
      <w:r>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2125B243"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16"/>
        </w:rPr>
        <w:t>The </w:t>
      </w:r>
      <w:r>
        <w:rPr>
          <w:rFonts w:eastAsia="Times New Roman" w:cs="Times New Roman"/>
          <w:color w:val="000000" w:themeColor="text1"/>
          <w:sz w:val="16"/>
          <w:szCs w:val="16"/>
        </w:rPr>
        <w:t>Computational Antitrust Project</w:t>
      </w:r>
      <w:r>
        <w:rPr>
          <w:rFonts w:eastAsia="Times New Roman" w:cs="Times New Roman"/>
          <w:color w:val="000000" w:themeColor="text1"/>
          <w:sz w:val="16"/>
        </w:rPr>
        <w:t> </w:t>
      </w:r>
      <w:r>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3E34712F"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Pr>
          <w:rFonts w:eastAsia="Times New Roman" w:cs="Times New Roman"/>
          <w:color w:val="000000"/>
          <w:sz w:val="24"/>
          <w:highlight w:val="green"/>
          <w:u w:val="single"/>
        </w:rPr>
        <w:t>computational tools</w:t>
      </w:r>
      <w:r>
        <w:rPr>
          <w:rFonts w:eastAsia="Times New Roman" w:cs="Times New Roman"/>
          <w:color w:val="000000"/>
          <w:sz w:val="24"/>
          <w:u w:val="single"/>
        </w:rPr>
        <w:t xml:space="preserve"> can </w:t>
      </w:r>
      <w:r>
        <w:rPr>
          <w:rFonts w:eastAsia="Times New Roman" w:cs="Times New Roman"/>
          <w:color w:val="000000"/>
          <w:sz w:val="24"/>
          <w:highlight w:val="green"/>
          <w:u w:val="single"/>
        </w:rPr>
        <w:t>empower regulators and practitioners to conduct</w:t>
      </w:r>
      <w:r>
        <w:rPr>
          <w:rFonts w:eastAsia="Times New Roman" w:cs="Times New Roman"/>
          <w:color w:val="000000"/>
          <w:sz w:val="24"/>
          <w:u w:val="single"/>
        </w:rPr>
        <w:t xml:space="preserve"> the kind of </w:t>
      </w:r>
      <w:r>
        <w:rPr>
          <w:rFonts w:eastAsia="Times New Roman" w:cs="Times New Roman"/>
          <w:color w:val="000000"/>
          <w:sz w:val="24"/>
          <w:highlight w:val="green"/>
          <w:u w:val="single"/>
        </w:rPr>
        <w:t>analysis</w:t>
      </w:r>
      <w:r>
        <w:rPr>
          <w:rFonts w:eastAsia="Times New Roman" w:cs="Times New Roman"/>
          <w:color w:val="000000"/>
          <w:sz w:val="24"/>
          <w:u w:val="single"/>
        </w:rPr>
        <w:t xml:space="preserve"> necessary </w:t>
      </w:r>
      <w:r>
        <w:rPr>
          <w:rFonts w:eastAsia="Times New Roman" w:cs="Times New Roman"/>
          <w:color w:val="000000"/>
          <w:sz w:val="24"/>
          <w:highlight w:val="green"/>
          <w:u w:val="single"/>
        </w:rPr>
        <w:t>to apply existing antitrust frameworks</w:t>
      </w:r>
      <w:r>
        <w:rPr>
          <w:rFonts w:eastAsia="Times New Roman" w:cs="Times New Roman"/>
          <w:color w:val="000000"/>
          <w:sz w:val="24"/>
          <w:u w:val="single"/>
        </w:rPr>
        <w:t xml:space="preserve"> to the 21st century economy.</w:t>
      </w:r>
      <w:r>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7CE6DE6E" w14:textId="77777777" w:rsidR="00C53104" w:rsidRDefault="00C53104" w:rsidP="00C53104">
      <w:pPr>
        <w:spacing w:before="100" w:beforeAutospacing="1" w:after="100" w:afterAutospacing="1"/>
        <w:rPr>
          <w:rFonts w:eastAsia="Times New Roman" w:cs="Times New Roman"/>
          <w:b/>
          <w:bCs/>
          <w:color w:val="000000"/>
          <w:sz w:val="24"/>
          <w:highlight w:val="green"/>
          <w:u w:val="single"/>
        </w:rPr>
      </w:pPr>
      <w:r>
        <w:rPr>
          <w:rFonts w:eastAsia="Times New Roman" w:cs="Times New Roman"/>
          <w:color w:val="000000"/>
          <w:sz w:val="24"/>
          <w:u w:val="single"/>
        </w:rPr>
        <w:t>First</w:t>
      </w:r>
      <w:r>
        <w:rPr>
          <w:rFonts w:eastAsia="Times New Roman" w:cs="Times New Roman"/>
          <w:color w:val="000000"/>
          <w:sz w:val="24"/>
          <w:highlight w:val="green"/>
          <w:u w:val="single"/>
        </w:rPr>
        <w:t>, computational antitrust can help antitrust agencies shift to a proactive model of policing anti-competitive practices.</w:t>
      </w:r>
      <w:r>
        <w:rPr>
          <w:rFonts w:eastAsia="Times New Roman" w:cs="Times New Roman"/>
          <w:color w:val="000000"/>
          <w:sz w:val="24"/>
          <w:u w:val="single"/>
        </w:rPr>
        <w:t xml:space="preserve"> </w:t>
      </w:r>
      <w:r>
        <w:rPr>
          <w:rFonts w:eastAsia="Times New Roman" w:cs="Times New Roman"/>
          <w:color w:val="000000"/>
          <w:sz w:val="16"/>
        </w:rPr>
        <w:t xml:space="preserve">Antitrust agencies today often rely on reactive methods of identifying anti-competitive practices like leniency applications. </w:t>
      </w:r>
      <w:r>
        <w:rPr>
          <w:rFonts w:eastAsia="Times New Roman" w:cs="Times New Roman"/>
          <w:b/>
          <w:bCs/>
          <w:color w:val="000000"/>
          <w:sz w:val="24"/>
          <w:highlight w:val="green"/>
          <w:u w:val="single"/>
        </w:rPr>
        <w:t xml:space="preserve">Blockchain-based </w:t>
      </w:r>
    </w:p>
    <w:p w14:paraId="3FF0114E" w14:textId="77777777" w:rsidR="00C53104" w:rsidRDefault="00C53104" w:rsidP="00C53104">
      <w:pPr>
        <w:spacing w:before="100" w:beforeAutospacing="1" w:after="100" w:afterAutospacing="1"/>
        <w:rPr>
          <w:rFonts w:eastAsia="Times New Roman" w:cs="Times New Roman"/>
          <w:b/>
          <w:bCs/>
          <w:color w:val="000000"/>
          <w:sz w:val="24"/>
          <w:u w:val="single"/>
        </w:rPr>
      </w:pPr>
      <w:r>
        <w:rPr>
          <w:rFonts w:eastAsia="Times New Roman" w:cs="Times New Roman"/>
          <w:b/>
          <w:bCs/>
          <w:color w:val="000000"/>
          <w:sz w:val="24"/>
          <w:highlight w:val="green"/>
          <w:u w:val="single"/>
        </w:rPr>
        <w:t xml:space="preserve">smart contracts and algorithmic pricing mechanisms </w:t>
      </w:r>
      <w:r>
        <w:rPr>
          <w:rFonts w:eastAsia="Times New Roman" w:cs="Times New Roman"/>
          <w:b/>
          <w:bCs/>
          <w:color w:val="000000"/>
          <w:sz w:val="24"/>
          <w:u w:val="single"/>
        </w:rPr>
        <w:t xml:space="preserve">have </w:t>
      </w:r>
      <w:r>
        <w:rPr>
          <w:rFonts w:eastAsia="Times New Roman" w:cs="Times New Roman"/>
          <w:b/>
          <w:bCs/>
          <w:color w:val="000000"/>
          <w:sz w:val="24"/>
          <w:highlight w:val="green"/>
          <w:u w:val="single"/>
        </w:rPr>
        <w:t xml:space="preserve">made it easier for </w:t>
      </w:r>
      <w:r>
        <w:rPr>
          <w:rFonts w:eastAsia="Times New Roman" w:cs="Times New Roman"/>
          <w:b/>
          <w:bCs/>
          <w:color w:val="000000"/>
          <w:sz w:val="24"/>
          <w:u w:val="single"/>
        </w:rPr>
        <w:t xml:space="preserve">companies to implement and sustain </w:t>
      </w:r>
      <w:r>
        <w:rPr>
          <w:rFonts w:eastAsia="Times New Roman" w:cs="Times New Roman"/>
          <w:b/>
          <w:bCs/>
          <w:color w:val="000000"/>
          <w:sz w:val="24"/>
          <w:highlight w:val="green"/>
          <w:u w:val="single"/>
        </w:rPr>
        <w:t>collusive agreements</w:t>
      </w:r>
      <w:r>
        <w:rPr>
          <w:rFonts w:eastAsia="Times New Roman" w:cs="Times New Roman"/>
          <w:b/>
          <w:bCs/>
          <w:color w:val="000000"/>
          <w:sz w:val="24"/>
          <w:u w:val="single"/>
        </w:rPr>
        <w:t>—making reactive methods far less effective.</w:t>
      </w:r>
      <w:r>
        <w:rPr>
          <w:rFonts w:eastAsia="Times New Roman" w:cs="Times New Roman"/>
          <w:color w:val="000000"/>
          <w:sz w:val="16"/>
        </w:rPr>
        <w:t xml:space="preserve"> Natural language </w:t>
      </w:r>
      <w:r>
        <w:rPr>
          <w:rFonts w:eastAsia="Times New Roman" w:cs="Times New Roman"/>
          <w:b/>
          <w:bCs/>
          <w:color w:val="000000"/>
          <w:sz w:val="24"/>
          <w:highlight w:val="green"/>
          <w:u w:val="single"/>
        </w:rPr>
        <w:t>processing tech</w:t>
      </w:r>
      <w:r>
        <w:rPr>
          <w:rFonts w:eastAsia="Times New Roman" w:cs="Times New Roman"/>
          <w:b/>
          <w:bCs/>
          <w:color w:val="000000"/>
          <w:sz w:val="24"/>
          <w:u w:val="single"/>
        </w:rPr>
        <w:t>nology</w:t>
      </w:r>
      <w:r>
        <w:rPr>
          <w:rFonts w:eastAsia="Times New Roman" w:cs="Times New Roman"/>
          <w:b/>
          <w:bCs/>
          <w:color w:val="000000"/>
          <w:sz w:val="24"/>
          <w:highlight w:val="green"/>
          <w:u w:val="single"/>
        </w:rPr>
        <w:t xml:space="preserve"> can </w:t>
      </w:r>
      <w:r>
        <w:rPr>
          <w:rFonts w:eastAsia="Times New Roman" w:cs="Times New Roman"/>
          <w:b/>
          <w:bCs/>
          <w:color w:val="000000"/>
          <w:sz w:val="24"/>
          <w:u w:val="single"/>
        </w:rPr>
        <w:t xml:space="preserve">boost antitrust agencies’ ability to </w:t>
      </w:r>
      <w:r>
        <w:rPr>
          <w:rFonts w:eastAsia="Times New Roman" w:cs="Times New Roman"/>
          <w:b/>
          <w:bCs/>
          <w:color w:val="000000"/>
          <w:sz w:val="24"/>
          <w:highlight w:val="green"/>
          <w:u w:val="single"/>
        </w:rPr>
        <w:t>detect patterns that suggest illegal intent.</w:t>
      </w:r>
    </w:p>
    <w:p w14:paraId="77D4B42D"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Second, computational antitrust can make it easier for agencies to assess the legality of a merger when confronted with millions of documents </w:t>
      </w:r>
      <w:r>
        <w:rPr>
          <w:rFonts w:eastAsia="Times New Roman" w:cs="Times New Roman"/>
          <w:color w:val="000000"/>
          <w:sz w:val="16"/>
        </w:rPr>
        <w:t xml:space="preserve">to review and a limited time in which to review them. </w:t>
      </w:r>
      <w:r>
        <w:rPr>
          <w:rFonts w:eastAsia="Times New Roman" w:cs="Times New Roman"/>
          <w:color w:val="000000"/>
          <w:sz w:val="24"/>
          <w:highlight w:val="green"/>
          <w:u w:val="single"/>
        </w:rPr>
        <w:t>Agencies can use</w:t>
      </w:r>
      <w:r>
        <w:rPr>
          <w:rFonts w:eastAsia="Times New Roman" w:cs="Times New Roman"/>
          <w:color w:val="000000"/>
          <w:sz w:val="16"/>
        </w:rPr>
        <w:t xml:space="preserve"> also </w:t>
      </w:r>
      <w:r>
        <w:rPr>
          <w:rFonts w:eastAsia="Times New Roman" w:cs="Times New Roman"/>
          <w:b/>
          <w:bCs/>
          <w:color w:val="000000"/>
          <w:sz w:val="24"/>
          <w:highlight w:val="green"/>
          <w:u w:val="single"/>
        </w:rPr>
        <w:t xml:space="preserve">computational tools to create </w:t>
      </w:r>
      <w:r>
        <w:rPr>
          <w:rFonts w:eastAsia="Times New Roman" w:cs="Times New Roman"/>
          <w:b/>
          <w:bCs/>
          <w:color w:val="000000"/>
          <w:sz w:val="24"/>
          <w:u w:val="single"/>
        </w:rPr>
        <w:t xml:space="preserve">dynamic </w:t>
      </w:r>
      <w:r>
        <w:rPr>
          <w:rFonts w:eastAsia="Times New Roman" w:cs="Times New Roman"/>
          <w:b/>
          <w:bCs/>
          <w:color w:val="000000"/>
          <w:sz w:val="24"/>
          <w:highlight w:val="green"/>
          <w:u w:val="single"/>
        </w:rPr>
        <w:t>models to better predict the competitive effects of proposed mergers</w:t>
      </w:r>
      <w:r>
        <w:rPr>
          <w:rFonts w:eastAsia="Times New Roman" w:cs="Times New Roman"/>
          <w:color w:val="000000"/>
          <w:sz w:val="16"/>
        </w:rPr>
        <w:t xml:space="preserve">.  Computational tools can </w:t>
      </w:r>
      <w:r>
        <w:rPr>
          <w:rFonts w:eastAsia="Times New Roman" w:cs="Times New Roman"/>
          <w:color w:val="000000"/>
          <w:sz w:val="24"/>
          <w:highlight w:val="green"/>
          <w:u w:val="single"/>
        </w:rPr>
        <w:t xml:space="preserve">also help </w:t>
      </w:r>
      <w:r>
        <w:rPr>
          <w:rFonts w:eastAsia="Times New Roman" w:cs="Times New Roman"/>
          <w:b/>
          <w:bCs/>
          <w:color w:val="000000"/>
          <w:sz w:val="24"/>
          <w:highlight w:val="green"/>
          <w:u w:val="single"/>
        </w:rPr>
        <w:t xml:space="preserve">address information asymmetries in the merger review process </w:t>
      </w:r>
      <w:r>
        <w:rPr>
          <w:rFonts w:eastAsia="Times New Roman" w:cs="Times New Roman"/>
          <w:b/>
          <w:bCs/>
          <w:color w:val="000000"/>
          <w:sz w:val="24"/>
          <w:u w:val="single"/>
        </w:rPr>
        <w:t>by allowing agencies and companies to share data in real time</w:t>
      </w:r>
      <w:r>
        <w:rPr>
          <w:rFonts w:eastAsia="Times New Roman" w:cs="Times New Roman"/>
          <w:color w:val="000000"/>
          <w:sz w:val="16"/>
        </w:rPr>
        <w:t>. Blockchain technology could facilitate this data-sharing by creating immutable databases that both enforcers and firms can trust.</w:t>
      </w:r>
    </w:p>
    <w:p w14:paraId="36111032" w14:textId="77777777" w:rsidR="00C53104" w:rsidRDefault="00C53104" w:rsidP="00C53104">
      <w:pPr>
        <w:spacing w:before="100" w:beforeAutospacing="1" w:after="100" w:afterAutospacing="1"/>
        <w:rPr>
          <w:rStyle w:val="StyleUnderline"/>
        </w:rPr>
      </w:pPr>
      <w:r>
        <w:rPr>
          <w:rFonts w:eastAsia="Times New Roman" w:cs="Times New Roman"/>
          <w:color w:val="000000"/>
        </w:rPr>
        <w:t>Finally</w:t>
      </w:r>
      <w:r>
        <w:rPr>
          <w:rFonts w:eastAsia="Times New Roman" w:cs="Times New Roman"/>
          <w:color w:val="000000"/>
          <w:sz w:val="16"/>
        </w:rPr>
        <w:t xml:space="preserve">, </w:t>
      </w:r>
      <w:r>
        <w:rPr>
          <w:rStyle w:val="StyleUnderline"/>
        </w:rPr>
        <w:t xml:space="preserve">computational techniques can help agencies learn from past decisions and design new approaches based on </w:t>
      </w:r>
      <w:r>
        <w:rPr>
          <w:rFonts w:eastAsia="Times New Roman" w:cs="Times New Roman"/>
          <w:color w:val="000000"/>
          <w:sz w:val="16"/>
        </w:rPr>
        <w:t xml:space="preserve">those lessons. </w:t>
      </w:r>
      <w:r>
        <w:rPr>
          <w:rStyle w:val="StyleUnderline"/>
          <w:highlight w:val="green"/>
        </w:rPr>
        <w:t>Computational models</w:t>
      </w:r>
      <w:r>
        <w:rPr>
          <w:rFonts w:eastAsia="Times New Roman" w:cs="Times New Roman"/>
          <w:color w:val="000000"/>
          <w:sz w:val="16"/>
        </w:rPr>
        <w:t xml:space="preserve"> can </w:t>
      </w:r>
      <w:r>
        <w:rPr>
          <w:rStyle w:val="StyleUnderline"/>
          <w:highlight w:val="green"/>
        </w:rPr>
        <w:t xml:space="preserve">help agencies analyze the </w:t>
      </w:r>
      <w:r>
        <w:rPr>
          <w:rStyle w:val="StyleUnderline"/>
          <w:bCs/>
          <w:highlight w:val="green"/>
        </w:rPr>
        <w:t xml:space="preserve">impact of </w:t>
      </w:r>
      <w:r>
        <w:rPr>
          <w:rStyle w:val="StyleUnderline"/>
          <w:bCs/>
        </w:rPr>
        <w:t xml:space="preserve">different </w:t>
      </w:r>
      <w:r>
        <w:rPr>
          <w:rStyle w:val="StyleUnderline"/>
          <w:bCs/>
          <w:highlight w:val="green"/>
        </w:rPr>
        <w:t xml:space="preserve">enforcement mechanisms, understand dynamics in specific industries, and estimate consumer savings from different </w:t>
      </w:r>
      <w:r>
        <w:rPr>
          <w:rStyle w:val="StyleUnderline"/>
          <w:bCs/>
        </w:rPr>
        <w:t xml:space="preserve">policy </w:t>
      </w:r>
      <w:r>
        <w:rPr>
          <w:rStyle w:val="StyleUnderline"/>
          <w:bCs/>
          <w:highlight w:val="green"/>
        </w:rPr>
        <w:t>approaches</w:t>
      </w:r>
      <w:r>
        <w:rPr>
          <w:rFonts w:eastAsia="Times New Roman" w:cs="Times New Roman"/>
          <w:color w:val="000000"/>
          <w:sz w:val="16"/>
        </w:rPr>
        <w:t xml:space="preserve">. Agencies can </w:t>
      </w:r>
      <w:r>
        <w:rPr>
          <w:rFonts w:eastAsia="Times New Roman" w:cs="Times New Roman"/>
          <w:color w:val="000000"/>
          <w:sz w:val="24"/>
          <w:highlight w:val="green"/>
          <w:u w:val="single"/>
        </w:rPr>
        <w:t>also</w:t>
      </w:r>
      <w:r>
        <w:rPr>
          <w:rFonts w:eastAsia="Times New Roman" w:cs="Times New Roman"/>
          <w:color w:val="000000"/>
          <w:sz w:val="16"/>
        </w:rPr>
        <w:t xml:space="preserve"> use these tools to </w:t>
      </w:r>
      <w:r>
        <w:rPr>
          <w:rStyle w:val="StyleUnderline"/>
          <w:highlight w:val="green"/>
        </w:rPr>
        <w:t>systematically audit the effectiveness of their own internal processes</w:t>
      </w:r>
      <w:r>
        <w:rPr>
          <w:rStyle w:val="StyleUnderline"/>
        </w:rPr>
        <w:t>.</w:t>
      </w:r>
    </w:p>
    <w:p w14:paraId="47A70CBB" w14:textId="77777777" w:rsidR="00C53104" w:rsidRDefault="00C53104" w:rsidP="00C53104">
      <w:pPr>
        <w:spacing w:before="100" w:beforeAutospacing="1" w:after="100" w:afterAutospacing="1"/>
        <w:rPr>
          <w:rFonts w:eastAsia="Times New Roman" w:cs="Times New Roman"/>
          <w:color w:val="000000"/>
          <w:sz w:val="24"/>
        </w:rPr>
      </w:pPr>
      <w:r>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Pr>
          <w:rFonts w:eastAsia="Times New Roman" w:cs="Times New Roman"/>
          <w:color w:val="000000"/>
          <w:sz w:val="24"/>
          <w:u w:val="single"/>
        </w:rPr>
        <w:t>antitrust enforcement can keep up with the rapid pace of chance.</w:t>
      </w:r>
    </w:p>
    <w:p w14:paraId="6EA02F1B" w14:textId="77777777" w:rsidR="00C53104" w:rsidRDefault="00C53104" w:rsidP="00C53104">
      <w:pPr>
        <w:pStyle w:val="Heading4"/>
      </w:pPr>
      <w:r>
        <w:t>Comp antitrust addresses judicial ineptitudes with pattern recognition</w:t>
      </w:r>
    </w:p>
    <w:p w14:paraId="123C2276" w14:textId="77777777" w:rsidR="00C53104" w:rsidRDefault="00C53104" w:rsidP="00C53104">
      <w:pPr>
        <w:rPr>
          <w:rStyle w:val="Style13ptBold"/>
        </w:rPr>
      </w:pPr>
      <w:r>
        <w:rPr>
          <w:rStyle w:val="Style13ptBold"/>
        </w:rPr>
        <w:t>CodeX ‘21</w:t>
      </w:r>
      <w:r>
        <w:t xml:space="preserve">. TRANSCRIPT. Computational Antitrust First Annual Conference: Exploring Antitrust 3.0 On December 13, 14, and 15, 2021, The Stanford Center for Legal Informatics (CodeX). </w:t>
      </w:r>
      <w:hyperlink r:id="rId12" w:history="1">
        <w:r>
          <w:rPr>
            <w:rStyle w:val="Hyperlink"/>
            <w:color w:val="000000"/>
            <w:u w:val="single"/>
          </w:rPr>
          <w:t>https://law.stanford.edu/wp-content/uploads/2022/02/first-annual-conference-transcript.pdf</w:t>
        </w:r>
      </w:hyperlink>
      <w:r>
        <w:t>. This section is Daryl Lim speaking. /// Anekah</w:t>
      </w:r>
    </w:p>
    <w:p w14:paraId="2802C1E4" w14:textId="77777777" w:rsidR="00C53104" w:rsidRDefault="00C53104" w:rsidP="00C53104">
      <w:pPr>
        <w:rPr>
          <w:rStyle w:val="Style13ptBold"/>
          <w:b w:val="0"/>
          <w:bCs w:val="0"/>
          <w:sz w:val="16"/>
        </w:rPr>
      </w:pPr>
      <w:r>
        <w:rPr>
          <w:rStyle w:val="Emphasis"/>
          <w:highlight w:val="green"/>
        </w:rPr>
        <w:t>Comp</w:t>
      </w:r>
      <w:r>
        <w:rPr>
          <w:rStyle w:val="Emphasis"/>
        </w:rPr>
        <w:t xml:space="preserve">utational </w:t>
      </w:r>
      <w:r>
        <w:rPr>
          <w:rStyle w:val="Emphasis"/>
          <w:highlight w:val="green"/>
        </w:rPr>
        <w:t>Antitrust brings</w:t>
      </w:r>
      <w:r>
        <w:rPr>
          <w:sz w:val="16"/>
        </w:rPr>
        <w:t xml:space="preserve"> together the </w:t>
      </w:r>
      <w:r>
        <w:rPr>
          <w:rStyle w:val="StyleUnderline"/>
        </w:rPr>
        <w:t xml:space="preserve">maximum </w:t>
      </w:r>
      <w:r>
        <w:rPr>
          <w:rStyle w:val="Emphasis"/>
          <w:highlight w:val="green"/>
        </w:rPr>
        <w:t>precision</w:t>
      </w:r>
      <w:r>
        <w:rPr>
          <w:rStyle w:val="Emphasis"/>
        </w:rPr>
        <w:t xml:space="preserve"> of a</w:t>
      </w:r>
      <w:r>
        <w:rPr>
          <w:sz w:val="16"/>
        </w:rPr>
        <w:t xml:space="preserve">rtificial </w:t>
      </w:r>
      <w:r>
        <w:rPr>
          <w:rStyle w:val="Emphasis"/>
        </w:rPr>
        <w:t>i</w:t>
      </w:r>
      <w:r>
        <w:rPr>
          <w:sz w:val="16"/>
        </w:rPr>
        <w:t xml:space="preserve">ntelligence </w:t>
      </w:r>
      <w:r>
        <w:rPr>
          <w:rStyle w:val="Emphasis"/>
          <w:highlight w:val="green"/>
        </w:rPr>
        <w:t>to address</w:t>
      </w:r>
      <w:r>
        <w:rPr>
          <w:sz w:val="16"/>
        </w:rPr>
        <w:t xml:space="preserve"> Chicago and </w:t>
      </w:r>
      <w:r>
        <w:rPr>
          <w:rStyle w:val="StyleUnderline"/>
        </w:rPr>
        <w:t xml:space="preserve">fears of </w:t>
      </w:r>
      <w:r>
        <w:rPr>
          <w:rStyle w:val="Emphasis"/>
          <w:highlight w:val="green"/>
        </w:rPr>
        <w:t>judicial ineptitude and false positives</w:t>
      </w:r>
      <w:r>
        <w:rPr>
          <w:sz w:val="16"/>
        </w:rPr>
        <w:t xml:space="preserve">. The age-old tension between dynamic and static efficiency that informs everything </w:t>
      </w:r>
      <w:r>
        <w:rPr>
          <w:rStyle w:val="StyleUnderline"/>
        </w:rPr>
        <w:t>from killer acquisitions</w:t>
      </w:r>
      <w:r>
        <w:rPr>
          <w:sz w:val="16"/>
        </w:rPr>
        <w:t xml:space="preserve"> in the not-too-distant past </w:t>
      </w:r>
      <w:r>
        <w:rPr>
          <w:rStyle w:val="StyleUnderline"/>
        </w:rPr>
        <w:t>to antitrust in the Metaverse</w:t>
      </w:r>
      <w:r>
        <w:rPr>
          <w:sz w:val="16"/>
        </w:rPr>
        <w:t xml:space="preserve"> in the not-too-distant future is where I think </w:t>
      </w:r>
      <w:r>
        <w:rPr>
          <w:rStyle w:val="Emphasis"/>
          <w:highlight w:val="green"/>
        </w:rPr>
        <w:t>comp</w:t>
      </w:r>
      <w:r>
        <w:rPr>
          <w:rStyle w:val="Emphasis"/>
        </w:rPr>
        <w:t xml:space="preserve">utational </w:t>
      </w:r>
      <w:r>
        <w:rPr>
          <w:rStyle w:val="Emphasis"/>
          <w:highlight w:val="green"/>
        </w:rPr>
        <w:t>antitrust can do its role in</w:t>
      </w:r>
      <w:r>
        <w:rPr>
          <w:sz w:val="16"/>
        </w:rPr>
        <w:t xml:space="preserve"> everything from </w:t>
      </w:r>
      <w:r>
        <w:rPr>
          <w:rStyle w:val="Emphasis"/>
          <w:highlight w:val="green"/>
        </w:rPr>
        <w:t>detection</w:t>
      </w:r>
      <w:r>
        <w:rPr>
          <w:sz w:val="16"/>
        </w:rPr>
        <w:t xml:space="preserve">, to </w:t>
      </w:r>
      <w:r>
        <w:rPr>
          <w:rStyle w:val="Emphasis"/>
          <w:highlight w:val="green"/>
        </w:rPr>
        <w:t>assessment</w:t>
      </w:r>
      <w:r>
        <w:rPr>
          <w:sz w:val="16"/>
        </w:rPr>
        <w:t xml:space="preserve">, to </w:t>
      </w:r>
      <w:r>
        <w:rPr>
          <w:rStyle w:val="Emphasis"/>
          <w:highlight w:val="green"/>
        </w:rPr>
        <w:t>investigation</w:t>
      </w:r>
      <w:r>
        <w:rPr>
          <w:sz w:val="16"/>
        </w:rPr>
        <w:t xml:space="preserve">, to </w:t>
      </w:r>
      <w:r>
        <w:rPr>
          <w:rStyle w:val="Emphasis"/>
        </w:rPr>
        <w:t>recommending</w:t>
      </w:r>
      <w:r>
        <w:rPr>
          <w:sz w:val="16"/>
        </w:rPr>
        <w:t xml:space="preserve"> whether to launch an </w:t>
      </w:r>
      <w:r>
        <w:rPr>
          <w:rStyle w:val="Emphasis"/>
        </w:rPr>
        <w:t>investigation</w:t>
      </w:r>
      <w:r>
        <w:rPr>
          <w:sz w:val="16"/>
        </w:rPr>
        <w:t xml:space="preserve">, to </w:t>
      </w:r>
      <w:r>
        <w:rPr>
          <w:rStyle w:val="Emphasis"/>
          <w:highlight w:val="green"/>
        </w:rPr>
        <w:t>prosecution</w:t>
      </w:r>
      <w:r>
        <w:rPr>
          <w:sz w:val="16"/>
        </w:rPr>
        <w:t xml:space="preserve">, to </w:t>
      </w:r>
      <w:r>
        <w:rPr>
          <w:rStyle w:val="Emphasis"/>
          <w:highlight w:val="green"/>
        </w:rPr>
        <w:t>adjudication</w:t>
      </w:r>
      <w:r>
        <w:rPr>
          <w:sz w:val="16"/>
        </w:rPr>
        <w:t xml:space="preserve">, </w:t>
      </w:r>
      <w:r>
        <w:rPr>
          <w:rStyle w:val="StyleUnderline"/>
        </w:rPr>
        <w:t>[</w:t>
      </w:r>
      <w:r>
        <w:rPr>
          <w:rStyle w:val="Emphasis"/>
          <w:highlight w:val="green"/>
        </w:rPr>
        <w:t>and</w:t>
      </w:r>
      <w:r>
        <w:rPr>
          <w:rStyle w:val="StyleUnderline"/>
        </w:rPr>
        <w:t>]</w:t>
      </w:r>
      <w:r>
        <w:rPr>
          <w:sz w:val="16"/>
        </w:rPr>
        <w:t xml:space="preserve"> to the </w:t>
      </w:r>
      <w:r>
        <w:rPr>
          <w:rStyle w:val="Emphasis"/>
          <w:highlight w:val="green"/>
        </w:rPr>
        <w:t>implementation of remedies</w:t>
      </w:r>
      <w:r>
        <w:rPr>
          <w:sz w:val="16"/>
        </w:rPr>
        <w:t xml:space="preserve">. And let me just give you four quick examples. First, </w:t>
      </w:r>
      <w:r>
        <w:rPr>
          <w:rStyle w:val="Emphasis"/>
        </w:rPr>
        <w:t>with</w:t>
      </w:r>
      <w:r>
        <w:rPr>
          <w:sz w:val="16"/>
        </w:rPr>
        <w:t xml:space="preserve"> </w:t>
      </w:r>
      <w:r>
        <w:rPr>
          <w:rStyle w:val="Emphasis"/>
        </w:rPr>
        <w:t>detection</w:t>
      </w:r>
      <w:r>
        <w:rPr>
          <w:sz w:val="16"/>
        </w:rPr>
        <w:t xml:space="preserve">, natural language processing can analyze consumer complaints and media reports with antitrust potential. To use a facetious example, say you saw tens of thousands of people amassing together, and you’re trying to figure out what was going on. So, you go to their leader. He denies there’s anything untoward, but your algorithm picks up that he had lamented about the disintegration of a hegemonic Empire he was part of and describes how he was affected personally by the tough economic times that followed the collapse of when his country suffered double-digit inflation. He says to you, “sometimes I had to moonlight and drive a taxi.” It’s unpleasant to talk about it. But unfortunately, this also took place, and then you realize this is probably more than a group of enthusiasts. In the same way, </w:t>
      </w:r>
      <w:r>
        <w:rPr>
          <w:rStyle w:val="Emphasis"/>
          <w:highlight w:val="green"/>
        </w:rPr>
        <w:t>a</w:t>
      </w:r>
      <w:r>
        <w:rPr>
          <w:sz w:val="16"/>
        </w:rPr>
        <w:t xml:space="preserve">rtificial </w:t>
      </w:r>
      <w:r>
        <w:rPr>
          <w:rStyle w:val="Emphasis"/>
          <w:highlight w:val="green"/>
        </w:rPr>
        <w:t>i</w:t>
      </w:r>
      <w:r>
        <w:rPr>
          <w:sz w:val="16"/>
        </w:rPr>
        <w:t xml:space="preserve">ntelligence </w:t>
      </w:r>
      <w:r>
        <w:rPr>
          <w:rStyle w:val="Emphasis"/>
          <w:highlight w:val="green"/>
        </w:rPr>
        <w:t>can</w:t>
      </w:r>
      <w:r>
        <w:rPr>
          <w:rStyle w:val="StyleUnderline"/>
        </w:rPr>
        <w:t xml:space="preserve"> learn and </w:t>
      </w:r>
      <w:r>
        <w:rPr>
          <w:rStyle w:val="Emphasis"/>
          <w:highlight w:val="green"/>
        </w:rPr>
        <w:t>analyze</w:t>
      </w:r>
      <w:r>
        <w:rPr>
          <w:rStyle w:val="StyleUnderline"/>
        </w:rPr>
        <w:t xml:space="preserve"> language </w:t>
      </w:r>
      <w:r>
        <w:rPr>
          <w:rStyle w:val="Emphasis"/>
          <w:highlight w:val="green"/>
        </w:rPr>
        <w:t>patterns and tones of informants that applied for</w:t>
      </w:r>
      <w:r>
        <w:rPr>
          <w:rStyle w:val="StyleUnderline"/>
        </w:rPr>
        <w:t xml:space="preserve"> antitrust </w:t>
      </w:r>
      <w:r>
        <w:rPr>
          <w:rStyle w:val="Emphasis"/>
          <w:highlight w:val="green"/>
        </w:rPr>
        <w:t>leniency</w:t>
      </w:r>
      <w:r>
        <w:rPr>
          <w:sz w:val="16"/>
        </w:rPr>
        <w:t xml:space="preserve">. </w:t>
      </w:r>
      <w:r>
        <w:rPr>
          <w:rStyle w:val="Emphasis"/>
          <w:highlight w:val="green"/>
        </w:rPr>
        <w:t>With</w:t>
      </w:r>
      <w:r>
        <w:rPr>
          <w:sz w:val="16"/>
        </w:rPr>
        <w:t xml:space="preserve"> respect to </w:t>
      </w:r>
      <w:r>
        <w:rPr>
          <w:rStyle w:val="Emphasis"/>
          <w:highlight w:val="green"/>
        </w:rPr>
        <w:t>adjudication</w:t>
      </w:r>
      <w:r>
        <w:rPr>
          <w:sz w:val="16"/>
        </w:rPr>
        <w:t xml:space="preserve">, </w:t>
      </w:r>
      <w:r>
        <w:rPr>
          <w:rStyle w:val="StyleUnderline"/>
        </w:rPr>
        <w:t>computational ant</w:t>
      </w:r>
      <w:r>
        <w:rPr>
          <w:rStyle w:val="Emphasis"/>
          <w:highlight w:val="green"/>
        </w:rPr>
        <w:t>it</w:t>
      </w:r>
      <w:r>
        <w:rPr>
          <w:rStyle w:val="StyleUnderline"/>
        </w:rPr>
        <w:t xml:space="preserve">rust </w:t>
      </w:r>
      <w:r>
        <w:rPr>
          <w:rStyle w:val="Emphasis"/>
          <w:highlight w:val="green"/>
        </w:rPr>
        <w:t>can scour</w:t>
      </w:r>
      <w:r>
        <w:rPr>
          <w:rStyle w:val="StyleUnderline"/>
        </w:rPr>
        <w:t xml:space="preserve"> reported </w:t>
      </w:r>
      <w:r>
        <w:rPr>
          <w:rStyle w:val="Emphasis"/>
          <w:highlight w:val="green"/>
        </w:rPr>
        <w:t>cases</w:t>
      </w:r>
      <w:r>
        <w:rPr>
          <w:rStyle w:val="StyleUnderline"/>
          <w:highlight w:val="green"/>
        </w:rPr>
        <w:t xml:space="preserve"> </w:t>
      </w:r>
      <w:r>
        <w:rPr>
          <w:rStyle w:val="Emphasis"/>
          <w:highlight w:val="green"/>
        </w:rPr>
        <w:t>to assess how past courts</w:t>
      </w:r>
      <w:r>
        <w:rPr>
          <w:rStyle w:val="StyleUnderline"/>
          <w:highlight w:val="green"/>
        </w:rPr>
        <w:t xml:space="preserve"> </w:t>
      </w:r>
      <w:r>
        <w:rPr>
          <w:rStyle w:val="Emphasis"/>
          <w:highlight w:val="green"/>
        </w:rPr>
        <w:t>weigh</w:t>
      </w:r>
      <w:r>
        <w:rPr>
          <w:rStyle w:val="StyleUnderline"/>
        </w:rPr>
        <w:t xml:space="preserve"> competitive effects and identify</w:t>
      </w:r>
      <w:r>
        <w:rPr>
          <w:sz w:val="16"/>
        </w:rPr>
        <w:t xml:space="preserve"> influential </w:t>
      </w:r>
      <w:r>
        <w:rPr>
          <w:rStyle w:val="Emphasis"/>
          <w:highlight w:val="green"/>
        </w:rPr>
        <w:t>factors</w:t>
      </w:r>
      <w:r>
        <w:rPr>
          <w:sz w:val="16"/>
        </w:rPr>
        <w:t xml:space="preserve">. </w:t>
      </w:r>
      <w:r>
        <w:rPr>
          <w:rStyle w:val="Emphasis"/>
          <w:highlight w:val="green"/>
        </w:rPr>
        <w:t>Some</w:t>
      </w:r>
      <w:r>
        <w:rPr>
          <w:sz w:val="16"/>
        </w:rPr>
        <w:t xml:space="preserve"> </w:t>
      </w:r>
      <w:r>
        <w:rPr>
          <w:rStyle w:val="StyleUnderline"/>
        </w:rPr>
        <w:t>factors</w:t>
      </w:r>
      <w:r>
        <w:rPr>
          <w:sz w:val="16"/>
        </w:rPr>
        <w:t xml:space="preserve"> may be conventional; others </w:t>
      </w:r>
      <w:r>
        <w:rPr>
          <w:rStyle w:val="Emphasis"/>
          <w:highlight w:val="green"/>
        </w:rPr>
        <w:t>may be previously unobserved</w:t>
      </w:r>
      <w:r>
        <w:rPr>
          <w:sz w:val="16"/>
        </w:rPr>
        <w:t xml:space="preserve">. For example, </w:t>
      </w:r>
      <w:r>
        <w:rPr>
          <w:rStyle w:val="Emphasis"/>
          <w:highlight w:val="green"/>
        </w:rPr>
        <w:t>alg</w:t>
      </w:r>
      <w:r>
        <w:rPr>
          <w:sz w:val="16"/>
        </w:rPr>
        <w:t>orithm</w:t>
      </w:r>
      <w:r>
        <w:rPr>
          <w:rStyle w:val="Emphasis"/>
          <w:highlight w:val="green"/>
        </w:rPr>
        <w:t>s</w:t>
      </w:r>
      <w:r>
        <w:rPr>
          <w:rStyle w:val="StyleUnderline"/>
        </w:rPr>
        <w:t xml:space="preserve"> </w:t>
      </w:r>
      <w:r>
        <w:rPr>
          <w:sz w:val="16"/>
        </w:rPr>
        <w:t xml:space="preserve">could scour cases and match them against depositions and other preprocessed evidence to </w:t>
      </w:r>
      <w:r>
        <w:rPr>
          <w:rStyle w:val="Emphasis"/>
          <w:highlight w:val="green"/>
        </w:rPr>
        <w:t>provide a</w:t>
      </w:r>
      <w:r>
        <w:rPr>
          <w:rStyle w:val="StyleUnderline"/>
        </w:rPr>
        <w:t xml:space="preserve"> more </w:t>
      </w:r>
      <w:r>
        <w:rPr>
          <w:rStyle w:val="Emphasis"/>
          <w:highlight w:val="green"/>
        </w:rPr>
        <w:t>quick and consistent analysis</w:t>
      </w:r>
      <w:r>
        <w:rPr>
          <w:sz w:val="16"/>
        </w:rPr>
        <w:t xml:space="preserve">. So, whether you’re talking about big data, deep learning, data mining, that can help to identify relevant market variables, even in the absence of an established theory. More broadly, </w:t>
      </w:r>
      <w:r>
        <w:rPr>
          <w:rStyle w:val="StyleUnderline"/>
        </w:rPr>
        <w:t xml:space="preserve">you can </w:t>
      </w:r>
      <w:r>
        <w:rPr>
          <w:rStyle w:val="Emphasis"/>
          <w:highlight w:val="green"/>
        </w:rPr>
        <w:t>detect connections</w:t>
      </w:r>
      <w:r>
        <w:rPr>
          <w:sz w:val="16"/>
        </w:rPr>
        <w:t xml:space="preserve"> without the current legal significance </w:t>
      </w:r>
      <w:r>
        <w:rPr>
          <w:rStyle w:val="Emphasis"/>
          <w:highlight w:val="green"/>
        </w:rPr>
        <w:t>that parties</w:t>
      </w:r>
      <w:r>
        <w:rPr>
          <w:rStyle w:val="StyleUnderline"/>
        </w:rPr>
        <w:t xml:space="preserve"> </w:t>
      </w:r>
      <w:r>
        <w:rPr>
          <w:rStyle w:val="Emphasis"/>
          <w:bCs/>
        </w:rPr>
        <w:t>do not</w:t>
      </w:r>
      <w:r>
        <w:rPr>
          <w:rStyle w:val="StyleUnderline"/>
        </w:rPr>
        <w:t xml:space="preserve"> know or </w:t>
      </w:r>
      <w:r>
        <w:rPr>
          <w:rStyle w:val="Emphasis"/>
          <w:highlight w:val="green"/>
        </w:rPr>
        <w:t>have</w:t>
      </w:r>
      <w:r>
        <w:rPr>
          <w:rStyle w:val="StyleUnderline"/>
          <w:highlight w:val="green"/>
        </w:rPr>
        <w:t xml:space="preserve"> </w:t>
      </w:r>
      <w:r>
        <w:rPr>
          <w:rStyle w:val="Emphasis"/>
          <w:highlight w:val="green"/>
        </w:rPr>
        <w:t>no</w:t>
      </w:r>
      <w:r>
        <w:rPr>
          <w:rStyle w:val="StyleUnderline"/>
          <w:highlight w:val="green"/>
        </w:rPr>
        <w:t xml:space="preserve"> </w:t>
      </w:r>
      <w:r>
        <w:rPr>
          <w:rStyle w:val="Emphasis"/>
          <w:highlight w:val="green"/>
        </w:rPr>
        <w:t>capacity to examine</w:t>
      </w:r>
      <w:r>
        <w:rPr>
          <w:sz w:val="16"/>
        </w:rPr>
        <w:t xml:space="preserve">. Algorithms can also account for interactions about the indicators that escape expert witnesses, contextualize and associate information with the familiar and provide predictions based on entering parameters. Eventually, </w:t>
      </w:r>
      <w:r>
        <w:rPr>
          <w:rStyle w:val="Emphasis"/>
          <w:highlight w:val="green"/>
        </w:rPr>
        <w:t>this will</w:t>
      </w:r>
      <w:r>
        <w:rPr>
          <w:rStyle w:val="StyleUnderline"/>
        </w:rPr>
        <w:t xml:space="preserve"> coalesce to </w:t>
      </w:r>
      <w:r>
        <w:rPr>
          <w:rStyle w:val="Emphasis"/>
          <w:highlight w:val="green"/>
        </w:rPr>
        <w:t>create</w:t>
      </w:r>
      <w:r>
        <w:rPr>
          <w:rStyle w:val="Emphasis"/>
        </w:rPr>
        <w:t xml:space="preserve"> </w:t>
      </w:r>
      <w:r>
        <w:rPr>
          <w:rStyle w:val="Emphasis"/>
          <w:highlight w:val="green"/>
        </w:rPr>
        <w:t>per se rules of illegality</w:t>
      </w:r>
      <w:r>
        <w:rPr>
          <w:rStyle w:val="StyleUnderline"/>
        </w:rPr>
        <w:t xml:space="preserve"> or legality</w:t>
      </w:r>
      <w:r>
        <w:rPr>
          <w:sz w:val="16"/>
        </w:rPr>
        <w:t xml:space="preserve"> or find more appropriate cases for burden-shifting under the quick look approach. Courts have devised per se rules, for example, by using the damning presence of an agreement to fix prices as a sign of market inefficiency. There’s no need then to engage in a counterfactual exercise giving defendants no opportunity to prove the value of those restraints</w:t>
      </w:r>
      <w:r>
        <w:rPr>
          <w:rStyle w:val="StyleUnderline"/>
        </w:rPr>
        <w:t xml:space="preserve">. A </w:t>
      </w:r>
      <w:r>
        <w:rPr>
          <w:rStyle w:val="Emphasis"/>
          <w:highlight w:val="green"/>
        </w:rPr>
        <w:t>judge</w:t>
      </w:r>
      <w:r>
        <w:rPr>
          <w:rStyle w:val="Emphasis"/>
        </w:rPr>
        <w:t>’s</w:t>
      </w:r>
      <w:r>
        <w:rPr>
          <w:rStyle w:val="StyleUnderline"/>
        </w:rPr>
        <w:t xml:space="preserve"> </w:t>
      </w:r>
      <w:r>
        <w:rPr>
          <w:rStyle w:val="Emphasis"/>
          <w:highlight w:val="green"/>
        </w:rPr>
        <w:t>unfamiliarity</w:t>
      </w:r>
      <w:r>
        <w:rPr>
          <w:rStyle w:val="Emphasis"/>
        </w:rPr>
        <w:t xml:space="preserve"> of the industry</w:t>
      </w:r>
      <w:r>
        <w:rPr>
          <w:sz w:val="16"/>
        </w:rPr>
        <w:t xml:space="preserve"> at issue </w:t>
      </w:r>
      <w:r>
        <w:rPr>
          <w:rStyle w:val="Emphasis"/>
          <w:highlight w:val="green"/>
        </w:rPr>
        <w:t>will</w:t>
      </w:r>
      <w:r>
        <w:rPr>
          <w:sz w:val="16"/>
        </w:rPr>
        <w:t xml:space="preserve"> then </w:t>
      </w:r>
      <w:r>
        <w:rPr>
          <w:rStyle w:val="Emphasis"/>
          <w:highlight w:val="green"/>
        </w:rPr>
        <w:t>become of less importance</w:t>
      </w:r>
      <w:r>
        <w:rPr>
          <w:sz w:val="16"/>
        </w:rPr>
        <w:t xml:space="preserve">, less of an impediment as they will be able to apply precedent across industries and, in fact, </w:t>
      </w:r>
      <w:r>
        <w:rPr>
          <w:rStyle w:val="StyleUnderline"/>
        </w:rPr>
        <w:t>in the Supreme Court words, establish one uniform rule applicable to all industries alike</w:t>
      </w:r>
      <w:r>
        <w:rPr>
          <w:sz w:val="16"/>
        </w:rPr>
        <w:t xml:space="preserve">. So indeed, far from a reason not to apply the per se rule, a judge’s lack of experience in the industry is precisely the reason why they should do so, and computational antitrust can provide a reasoned, evidence-based approach. To do that, of course, the opposite could happen, and you could eliminate per se rules if computational antitrust determines that these are not manifestly anticompetitive or procompetitive effects. To build up a database, algorithms can creep and mine reports on Westlaw. In fact, if you look at Westlaw, this year, they have unveiled a quick check document analysis tool that identifies patterns and connections that users do not detect. And it enables judges and attorneys to determine the merits of a case efficiently. Importantly, the results from the AI recommendations are there to challenge prior assumptions to provide a check against what behavioral scientists called coherence-based reasoning. Because research shows that confronting people with the merits of the opposite side reduces the effects of these coherence biases by about 50%. </w:t>
      </w:r>
      <w:r>
        <w:rPr>
          <w:rStyle w:val="StyleUnderline"/>
        </w:rPr>
        <w:t>Third</w:t>
      </w:r>
      <w:r>
        <w:rPr>
          <w:sz w:val="16"/>
        </w:rPr>
        <w:t xml:space="preserve">, with recommendations, </w:t>
      </w:r>
      <w:r>
        <w:rPr>
          <w:rStyle w:val="Emphasis"/>
          <w:highlight w:val="green"/>
        </w:rPr>
        <w:t>AI can</w:t>
      </w:r>
      <w:r>
        <w:rPr>
          <w:sz w:val="16"/>
        </w:rPr>
        <w:t xml:space="preserve"> also </w:t>
      </w:r>
      <w:r>
        <w:rPr>
          <w:rStyle w:val="Emphasis"/>
          <w:highlight w:val="green"/>
        </w:rPr>
        <w:t>predict the impact of</w:t>
      </w:r>
      <w:r>
        <w:rPr>
          <w:rStyle w:val="Emphasis"/>
        </w:rPr>
        <w:t xml:space="preserve"> </w:t>
      </w:r>
      <w:r>
        <w:rPr>
          <w:rStyle w:val="StyleUnderline"/>
        </w:rPr>
        <w:t xml:space="preserve">things like killer </w:t>
      </w:r>
      <w:r>
        <w:rPr>
          <w:rStyle w:val="Emphasis"/>
          <w:highlight w:val="green"/>
        </w:rPr>
        <w:t>acquisitions by running simulations</w:t>
      </w:r>
      <w:r>
        <w:rPr>
          <w:sz w:val="16"/>
        </w:rPr>
        <w:t xml:space="preserve"> to determine the optimal contestability conditions </w:t>
      </w:r>
      <w:r>
        <w:rPr>
          <w:rStyle w:val="StyleUnderline"/>
        </w:rPr>
        <w:t>and better map synergies that help innovation pathways</w:t>
      </w:r>
      <w:r>
        <w:rPr>
          <w:sz w:val="16"/>
        </w:rPr>
        <w:t xml:space="preserve"> by tracing the user adoption of technology and Thibault mentioned my paper, where you can look at that for more detail and discussion. </w:t>
      </w:r>
      <w:r>
        <w:rPr>
          <w:rStyle w:val="StyleUnderline"/>
        </w:rPr>
        <w:t xml:space="preserve">Fourth, </w:t>
      </w:r>
      <w:r>
        <w:rPr>
          <w:rStyle w:val="Emphasis"/>
          <w:highlight w:val="green"/>
        </w:rPr>
        <w:t>in</w:t>
      </w:r>
      <w:r>
        <w:rPr>
          <w:rStyle w:val="Emphasis"/>
        </w:rPr>
        <w:t xml:space="preserve"> </w:t>
      </w:r>
      <w:r>
        <w:rPr>
          <w:rStyle w:val="StyleUnderline"/>
        </w:rPr>
        <w:t xml:space="preserve">exploring counterfactuals </w:t>
      </w:r>
      <w:r>
        <w:rPr>
          <w:rStyle w:val="Emphasis"/>
        </w:rPr>
        <w:t xml:space="preserve">and </w:t>
      </w:r>
      <w:r>
        <w:rPr>
          <w:rStyle w:val="Emphasis"/>
          <w:highlight w:val="green"/>
        </w:rPr>
        <w:t>crafting remedies, AI-enabled antitrust can</w:t>
      </w:r>
      <w:r>
        <w:rPr>
          <w:rStyle w:val="Emphasis"/>
        </w:rPr>
        <w:t xml:space="preserve"> also </w:t>
      </w:r>
      <w:r>
        <w:rPr>
          <w:rStyle w:val="Emphasis"/>
          <w:highlight w:val="green"/>
        </w:rPr>
        <w:t>maximize</w:t>
      </w:r>
      <w:r>
        <w:rPr>
          <w:rStyle w:val="Emphasis"/>
        </w:rPr>
        <w:t xml:space="preserve"> a preset </w:t>
      </w:r>
      <w:r>
        <w:rPr>
          <w:rStyle w:val="Emphasis"/>
          <w:highlight w:val="green"/>
        </w:rPr>
        <w:t>reward</w:t>
      </w:r>
      <w:r>
        <w:rPr>
          <w:sz w:val="16"/>
        </w:rPr>
        <w:t xml:space="preserve">. And in the paper, I also talked about that. Now, the point is, how do we know if computational antitrust has met the great? Well, one is you should have a robust data set. And with data set, there’s always that concern about bias. But my response is that algorithms do operate in a black box, but so do judges. And even that general trend of judges engaging in post hoc reasoning is well documented and discussed. In contrast, </w:t>
      </w:r>
      <w:r>
        <w:rPr>
          <w:rStyle w:val="Emphasis"/>
          <w:highlight w:val="green"/>
        </w:rPr>
        <w:t>AI provides a more objective anchor</w:t>
      </w:r>
      <w:r>
        <w:rPr>
          <w:rStyle w:val="StyleUnderline"/>
        </w:rPr>
        <w:t xml:space="preserve"> </w:t>
      </w:r>
      <w:r>
        <w:rPr>
          <w:sz w:val="16"/>
        </w:rPr>
        <w:t xml:space="preserve">to the rule or rule of reason or some other formulation in the face of coherence-based reasoning. And if you are seeking transparency, you might find accountability instead to be a more realistic and helpful goal. And recognize that </w:t>
      </w:r>
      <w:r>
        <w:rPr>
          <w:rStyle w:val="Emphasis"/>
          <w:highlight w:val="green"/>
        </w:rPr>
        <w:t>case law only provides a starting point because</w:t>
      </w:r>
      <w:r>
        <w:rPr>
          <w:rStyle w:val="StyleUnderline"/>
        </w:rPr>
        <w:t xml:space="preserve"> the </w:t>
      </w:r>
      <w:r>
        <w:rPr>
          <w:rStyle w:val="Emphasis"/>
          <w:highlight w:val="green"/>
        </w:rPr>
        <w:t>precedent</w:t>
      </w:r>
      <w:r>
        <w:rPr>
          <w:rStyle w:val="StyleUnderline"/>
        </w:rPr>
        <w:t xml:space="preserve"> may or </w:t>
      </w:r>
      <w:r>
        <w:rPr>
          <w:rStyle w:val="Emphasis"/>
          <w:highlight w:val="green"/>
        </w:rPr>
        <w:t>may not be based on sound</w:t>
      </w:r>
      <w:r>
        <w:rPr>
          <w:rStyle w:val="StyleUnderline"/>
        </w:rPr>
        <w:t xml:space="preserve"> economic </w:t>
      </w:r>
      <w:r>
        <w:rPr>
          <w:rStyle w:val="Emphasis"/>
          <w:highlight w:val="green"/>
        </w:rPr>
        <w:t>analysis</w:t>
      </w:r>
      <w:r>
        <w:rPr>
          <w:sz w:val="16"/>
        </w:rPr>
        <w:t xml:space="preserve"> and, as I mentioned, ideology. But what happens is judges that are adjudicating life cases can compare the model’s prediction with the ground truth and adjust the model’s parameters, minimizing the error between those two values over time, and eventually, the parameters of the model will be sufficiently fine-tuned. And remember that </w:t>
      </w:r>
      <w:r>
        <w:rPr>
          <w:rStyle w:val="StyleUnderline"/>
        </w:rPr>
        <w:t>perfect is the enemy of the good. It is progress, not perfection that we seek.</w:t>
      </w:r>
    </w:p>
    <w:p w14:paraId="0CD50413" w14:textId="77777777" w:rsidR="00C53104" w:rsidRDefault="00C53104" w:rsidP="00C53104">
      <w:pPr>
        <w:pStyle w:val="Heading4"/>
        <w:rPr>
          <w:sz w:val="28"/>
          <w:szCs w:val="28"/>
        </w:rPr>
      </w:pPr>
      <w:r>
        <w:t>Auditability and a data trust inhibits anti-competitive practices and allows data science and sharing</w:t>
      </w:r>
    </w:p>
    <w:p w14:paraId="630A01E0" w14:textId="77777777" w:rsidR="00C53104" w:rsidRDefault="00C53104" w:rsidP="00C53104">
      <w:pPr>
        <w:rPr>
          <w:rFonts w:eastAsia="Times New Roman" w:cs="Times New Roman"/>
          <w:sz w:val="24"/>
        </w:rPr>
      </w:pPr>
      <w:r>
        <w:rPr>
          <w:b/>
          <w:bCs/>
          <w:sz w:val="24"/>
        </w:rPr>
        <w:t>Mahari et al 21</w:t>
      </w:r>
      <w:r>
        <w:rPr>
          <w:sz w:val="24"/>
        </w:rPr>
        <w:t>-[</w:t>
      </w:r>
      <w:r>
        <w:rPr>
          <w:rFonts w:cstheme="majorHAnsi"/>
          <w:sz w:val="24"/>
        </w:rPr>
        <w:t xml:space="preserve">Mahari, </w:t>
      </w:r>
      <w:r>
        <w:rPr>
          <w:rFonts w:eastAsia="Times New Roman" w:cstheme="majorHAnsi"/>
          <w:sz w:val="24"/>
        </w:rPr>
        <w:t>Graduate student, Human Dynamics Group, MIT Media Lab and JD Candidate, Harvard Law School; Lera,</w:t>
      </w:r>
      <w:r>
        <w:rPr>
          <w:rFonts w:cstheme="majorHAnsi"/>
          <w:sz w:val="24"/>
        </w:rPr>
        <w:t xml:space="preserve"> </w:t>
      </w:r>
      <w:r>
        <w:rPr>
          <w:rFonts w:eastAsia="Times New Roman" w:cstheme="majorHAnsi"/>
          <w:sz w:val="24"/>
        </w:rPr>
        <w:t>Assistant professor at the Shenzhen-based ETH Zurich-SUSTech Risks-X Institute and visiting researcher at MIT Connection Science and Human Dynamics;Pentland,</w:t>
      </w:r>
      <w:r>
        <w:rPr>
          <w:rFonts w:cstheme="majorHAnsi"/>
          <w:sz w:val="24"/>
        </w:rPr>
        <w:t xml:space="preserve"> </w:t>
      </w:r>
      <w:r>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1F6D854" w14:textId="77777777" w:rsidR="00C53104" w:rsidRDefault="00C53104" w:rsidP="00C53104">
      <w:pPr>
        <w:rPr>
          <w:sz w:val="16"/>
        </w:rPr>
      </w:pPr>
      <w:r>
        <w:rPr>
          <w:rFonts w:eastAsia="Times New Roman" w:cs="Times New Roman"/>
          <w:sz w:val="16"/>
        </w:rPr>
        <w:t xml:space="preserve">B – </w:t>
      </w:r>
      <w:r>
        <w:rPr>
          <w:rFonts w:eastAsia="Times New Roman" w:cs="Times New Roman"/>
          <w:sz w:val="24"/>
          <w:u w:val="single"/>
        </w:rPr>
        <w:t>Disincentivizing Data Control</w:t>
      </w:r>
      <w:r>
        <w:rPr>
          <w:rFonts w:eastAsia="Times New Roman" w:cs="Times New Roman"/>
          <w:sz w:val="16"/>
        </w:rPr>
        <w:t xml:space="preserve"> As discussed in Part II, we view control over data in a given market to be analogous to monopoly power. However, </w:t>
      </w:r>
      <w:r>
        <w:rPr>
          <w:rStyle w:val="StyleUnderline"/>
          <w:highlight w:val="green"/>
        </w:rPr>
        <w:t>certain types of</w:t>
      </w:r>
      <w:r>
        <w:rPr>
          <w:rStyle w:val="StyleUnderline"/>
        </w:rPr>
        <w:t xml:space="preserve"> data and</w:t>
      </w:r>
      <w:r>
        <w:rPr>
          <w:rFonts w:eastAsia="Times New Roman" w:cs="Times New Roman"/>
          <w:sz w:val="16"/>
        </w:rPr>
        <w:t xml:space="preserve"> certain </w:t>
      </w:r>
      <w:r>
        <w:rPr>
          <w:rStyle w:val="StyleUnderline"/>
        </w:rPr>
        <w:t xml:space="preserve">approaches to </w:t>
      </w:r>
      <w:r>
        <w:rPr>
          <w:rStyle w:val="StyleUnderline"/>
          <w:highlight w:val="green"/>
        </w:rPr>
        <w:t>storing and utilizing data are more likely to undermine competition than others</w:t>
      </w:r>
      <w:r>
        <w:rPr>
          <w:rFonts w:eastAsia="Times New Roman" w:cs="Times New Roman"/>
          <w:sz w:val="16"/>
        </w:rPr>
        <w:t xml:space="preserve">. </w:t>
      </w:r>
      <w:r>
        <w:rPr>
          <w:rStyle w:val="StyleUnderline"/>
          <w:highlight w:val="green"/>
        </w:rPr>
        <w:t>The most problematic</w:t>
      </w:r>
      <w:r>
        <w:rPr>
          <w:rStyle w:val="StyleUnderline"/>
        </w:rPr>
        <w:t xml:space="preserve"> </w:t>
      </w:r>
      <w:r>
        <w:rPr>
          <w:rFonts w:eastAsia="Times New Roman" w:cs="Times New Roman"/>
          <w:sz w:val="24"/>
          <w:u w:val="single"/>
        </w:rPr>
        <w:t xml:space="preserve">type of data control </w:t>
      </w:r>
      <w:r>
        <w:rPr>
          <w:rFonts w:eastAsia="Times New Roman" w:cs="Times New Roman"/>
          <w:sz w:val="24"/>
          <w:highlight w:val="green"/>
          <w:u w:val="single"/>
        </w:rPr>
        <w:t>is direct ownership</w:t>
      </w:r>
      <w:r>
        <w:rPr>
          <w:rFonts w:eastAsia="Times New Roman" w:cs="Times New Roman"/>
          <w:sz w:val="24"/>
          <w:u w:val="single"/>
        </w:rPr>
        <w:t xml:space="preserve"> of data that is difficult for competitors to obtain or use and </w:t>
      </w:r>
      <w:r>
        <w:rPr>
          <w:rFonts w:eastAsia="Times New Roman" w:cs="Times New Roman"/>
          <w:sz w:val="24"/>
          <w:highlight w:val="green"/>
          <w:u w:val="single"/>
        </w:rPr>
        <w:t>which can be used to create barrier</w:t>
      </w:r>
      <w:r>
        <w:rPr>
          <w:rFonts w:eastAsia="Times New Roman" w:cs="Times New Roman"/>
          <w:sz w:val="24"/>
          <w:u w:val="single"/>
        </w:rPr>
        <w:t>s to competition.</w:t>
      </w:r>
      <w:r>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Pr>
          <w:rStyle w:val="StyleUnderline"/>
        </w:rPr>
        <w:t>Data trusts represent a relatively new approach to storing and utilizing data that reduces the probability of data misuses</w:t>
      </w:r>
      <w:r>
        <w:rPr>
          <w:rFonts w:eastAsia="Times New Roman" w:cs="Times New Roman"/>
          <w:sz w:val="16"/>
        </w:rPr>
        <w:t xml:space="preserve"> (not only in the context of antitrust) </w:t>
      </w:r>
      <w:r>
        <w:rPr>
          <w:rStyle w:val="StyleUnderline"/>
        </w:rPr>
        <w:t>while facilitating auditability</w:t>
      </w:r>
      <w:r>
        <w:rPr>
          <w:rFonts w:eastAsia="Times New Roman" w:cs="Times New Roman"/>
          <w:sz w:val="16"/>
        </w:rPr>
        <w:t xml:space="preserve">.42 Put simply, </w:t>
      </w:r>
      <w:r>
        <w:rPr>
          <w:rFonts w:eastAsia="Times New Roman" w:cs="Times New Roman"/>
          <w:sz w:val="24"/>
          <w:u w:val="single"/>
        </w:rPr>
        <w:t>a data trust is a third-party entity that controls data while allowing other entities to extract insights from it.</w:t>
      </w:r>
      <w:r>
        <w:rPr>
          <w:rFonts w:eastAsia="Times New Roman" w:cs="Times New Roman"/>
          <w:sz w:val="16"/>
        </w:rPr>
        <w:t xml:space="preserve"> Crucially, </w:t>
      </w:r>
      <w:r>
        <w:rPr>
          <w:rFonts w:eastAsia="Times New Roman" w:cs="Times New Roman"/>
          <w:sz w:val="24"/>
          <w:u w:val="single"/>
        </w:rPr>
        <w:t xml:space="preserve">data trusts create transparency by allowing the use of data to be audited. </w:t>
      </w:r>
      <w:r>
        <w:rPr>
          <w:rFonts w:eastAsia="Times New Roman" w:cs="Times New Roman"/>
          <w:sz w:val="16"/>
        </w:rPr>
        <w:t xml:space="preserve">Through new computational techniques such as federated learning, </w:t>
      </w:r>
      <w:r>
        <w:rPr>
          <w:rFonts w:eastAsia="Times New Roman" w:cs="Times New Roman"/>
          <w:sz w:val="24"/>
          <w:highlight w:val="green"/>
          <w:u w:val="single"/>
        </w:rPr>
        <w:t>a data trust could control data</w:t>
      </w:r>
      <w:r>
        <w:rPr>
          <w:rFonts w:eastAsia="Times New Roman" w:cs="Times New Roman"/>
          <w:sz w:val="24"/>
          <w:u w:val="single"/>
        </w:rPr>
        <w:t xml:space="preserve"> </w:t>
      </w:r>
      <w:r>
        <w:rPr>
          <w:rFonts w:eastAsia="Times New Roman" w:cs="Times New Roman"/>
          <w:sz w:val="24"/>
          <w:highlight w:val="green"/>
          <w:u w:val="single"/>
        </w:rPr>
        <w:t xml:space="preserve">and allow outside entities to derive insights without </w:t>
      </w:r>
      <w:r>
        <w:rPr>
          <w:rFonts w:eastAsia="Times New Roman" w:cs="Times New Roman"/>
          <w:sz w:val="24"/>
          <w:u w:val="single"/>
        </w:rPr>
        <w:t xml:space="preserve">ever </w:t>
      </w:r>
      <w:r>
        <w:rPr>
          <w:rFonts w:eastAsia="Times New Roman" w:cs="Times New Roman"/>
          <w:sz w:val="24"/>
          <w:highlight w:val="green"/>
          <w:u w:val="single"/>
        </w:rPr>
        <w:t>sharing the raw data</w:t>
      </w:r>
      <w:r>
        <w:rPr>
          <w:rFonts w:eastAsia="Times New Roman" w:cs="Times New Roman"/>
          <w:sz w:val="16"/>
        </w:rPr>
        <w:t xml:space="preserve">. In our view, </w:t>
      </w:r>
      <w:r>
        <w:rPr>
          <w:rStyle w:val="Emphasis"/>
          <w:highlight w:val="green"/>
        </w:rPr>
        <w:t xml:space="preserve">companies that control a significant portion of relevant data </w:t>
      </w:r>
      <w:r>
        <w:rPr>
          <w:rStyle w:val="Emphasis"/>
        </w:rPr>
        <w:t xml:space="preserve">in a market </w:t>
      </w:r>
      <w:r>
        <w:rPr>
          <w:rStyle w:val="Emphasis"/>
          <w:highlight w:val="green"/>
        </w:rPr>
        <w:t>but chose to silo it in an auditable data trust t</w:t>
      </w:r>
      <w:r>
        <w:rPr>
          <w:rStyle w:val="Emphasis"/>
        </w:rPr>
        <w:t xml:space="preserve">hat is open for business with competitors </w:t>
      </w:r>
      <w:r>
        <w:rPr>
          <w:rStyle w:val="Emphasis"/>
          <w:highlight w:val="green"/>
        </w:rPr>
        <w:t>should be presumed not to use the data to gain monopoly power,</w:t>
      </w:r>
      <w:r>
        <w:rPr>
          <w:rFonts w:eastAsia="Times New Roman" w:cs="Times New Roman"/>
          <w:sz w:val="16"/>
        </w:rPr>
        <w:t xml:space="preserve">43 </w:t>
      </w:r>
      <w:r>
        <w:rPr>
          <w:rStyle w:val="StyleUnderline"/>
          <w:highlight w:val="green"/>
        </w:rPr>
        <w:t xml:space="preserve">provided they allow </w:t>
      </w:r>
      <w:r>
        <w:rPr>
          <w:rStyle w:val="StyleUnderline"/>
        </w:rPr>
        <w:t xml:space="preserve">relevant </w:t>
      </w:r>
      <w:r>
        <w:rPr>
          <w:rStyle w:val="StyleUnderline"/>
          <w:highlight w:val="green"/>
        </w:rPr>
        <w:t>regulatory agencies to audit data use. This solution</w:t>
      </w:r>
      <w:r>
        <w:rPr>
          <w:rFonts w:eastAsia="Times New Roman" w:cs="Times New Roman"/>
          <w:sz w:val="24"/>
          <w:u w:val="single"/>
        </w:rPr>
        <w:t xml:space="preserve"> </w:t>
      </w:r>
      <w:r>
        <w:rPr>
          <w:rFonts w:eastAsia="Times New Roman" w:cs="Times New Roman"/>
          <w:sz w:val="24"/>
          <w:highlight w:val="green"/>
          <w:u w:val="single"/>
        </w:rPr>
        <w:t>does not deprive companies of the ability to use data science</w:t>
      </w:r>
      <w:r>
        <w:rPr>
          <w:rFonts w:eastAsia="Times New Roman" w:cs="Times New Roman"/>
          <w:sz w:val="24"/>
          <w:u w:val="single"/>
        </w:rPr>
        <w:t xml:space="preserve"> to gain legitimate business advantage, </w:t>
      </w:r>
      <w:r>
        <w:rPr>
          <w:rFonts w:eastAsia="Times New Roman" w:cs="Times New Roman"/>
          <w:sz w:val="24"/>
          <w:highlight w:val="green"/>
          <w:u w:val="single"/>
        </w:rPr>
        <w:t xml:space="preserve">but it creates accountability and transparency while </w:t>
      </w:r>
      <w:r>
        <w:rPr>
          <w:rFonts w:eastAsia="Times New Roman" w:cs="Times New Roman"/>
          <w:sz w:val="24"/>
          <w:u w:val="single"/>
        </w:rPr>
        <w:t xml:space="preserve">generally </w:t>
      </w:r>
      <w:r>
        <w:rPr>
          <w:rFonts w:eastAsia="Times New Roman" w:cs="Times New Roman"/>
          <w:sz w:val="24"/>
          <w:highlight w:val="green"/>
          <w:u w:val="single"/>
        </w:rPr>
        <w:t>discouraging anticompetitive behavior</w:t>
      </w:r>
      <w:r>
        <w:rPr>
          <w:rFonts w:eastAsia="Times New Roman" w:cs="Times New Roman"/>
          <w:sz w:val="24"/>
          <w:u w:val="single"/>
        </w:rPr>
        <w:t>.</w:t>
      </w:r>
      <w:r>
        <w:rPr>
          <w:sz w:val="16"/>
        </w:rPr>
        <w:t xml:space="preserve"> </w:t>
      </w:r>
    </w:p>
    <w:p w14:paraId="603E38BB" w14:textId="0337C68D" w:rsidR="00DD4E6F" w:rsidRDefault="00DD4E6F" w:rsidP="00DD4E6F">
      <w:pPr>
        <w:pStyle w:val="Heading4"/>
        <w:rPr>
          <w:bCs/>
          <w:sz w:val="28"/>
          <w:szCs w:val="28"/>
        </w:rPr>
      </w:pPr>
      <w:r>
        <w:rPr>
          <w:b w:val="0"/>
          <w:sz w:val="28"/>
          <w:szCs w:val="28"/>
        </w:rPr>
        <w:t xml:space="preserve">Antitrust is a </w:t>
      </w:r>
      <w:r>
        <w:rPr>
          <w:b w:val="0"/>
          <w:sz w:val="28"/>
          <w:szCs w:val="28"/>
          <w:u w:val="single"/>
        </w:rPr>
        <w:t>key testing ground</w:t>
      </w:r>
      <w:r>
        <w:rPr>
          <w:b w:val="0"/>
          <w:sz w:val="28"/>
          <w:szCs w:val="28"/>
        </w:rPr>
        <w:t xml:space="preserve"> for government AI adoption </w:t>
      </w:r>
    </w:p>
    <w:p w14:paraId="4E133DFE" w14:textId="77777777" w:rsidR="00DD4E6F" w:rsidRDefault="00DD4E6F" w:rsidP="00DD4E6F">
      <w:pPr>
        <w:rPr>
          <w:sz w:val="24"/>
        </w:rPr>
      </w:pPr>
      <w:r>
        <w:rPr>
          <w:rStyle w:val="Style13ptBold"/>
          <w:sz w:val="28"/>
        </w:rPr>
        <w:t>Massarotto, 21</w:t>
      </w:r>
      <w:r>
        <w:rPr>
          <w:sz w:val="24"/>
        </w:rPr>
        <w:t xml:space="preserve"> -- University of Iowa business professor</w:t>
      </w:r>
    </w:p>
    <w:p w14:paraId="533E0DDE" w14:textId="77777777" w:rsidR="00DD4E6F" w:rsidRDefault="00DD4E6F" w:rsidP="00DD4E6F">
      <w:pPr>
        <w:rPr>
          <w:sz w:val="24"/>
        </w:rPr>
      </w:pPr>
      <w:r>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0EA6DA43" w14:textId="77777777" w:rsidR="00DD4E6F" w:rsidRDefault="00DD4E6F" w:rsidP="00DD4E6F">
      <w:pPr>
        <w:rPr>
          <w:sz w:val="8"/>
        </w:rPr>
      </w:pPr>
      <w:r>
        <w:rPr>
          <w:rStyle w:val="StyleUnderline"/>
        </w:rPr>
        <w:t>The 2020s have seen vast increases in investment and interest in AI</w:t>
      </w:r>
      <w:r>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3210034C" w14:textId="77777777" w:rsidR="00DD4E6F" w:rsidRDefault="00DD4E6F" w:rsidP="00DD4E6F">
      <w:pPr>
        <w:rPr>
          <w:sz w:val="8"/>
        </w:rPr>
      </w:pPr>
      <w:r>
        <w:rPr>
          <w:rStyle w:val="Emphasis"/>
          <w:highlight w:val="green"/>
        </w:rPr>
        <w:t>Antitrust agencies are in the spotlight</w:t>
      </w:r>
      <w:r>
        <w:rPr>
          <w:sz w:val="8"/>
        </w:rPr>
        <w:t xml:space="preserve"> because they are charged with identifying and reducing monopolistic and collusive practices in cutting edge markets, where such practices might occur at scale through algorithms (e.g. algorithmic collusion).6 </w:t>
      </w:r>
      <w:r>
        <w:rPr>
          <w:rStyle w:val="StyleUnderline"/>
        </w:rPr>
        <w:t>A question the antitrust community is asking is whether antitrust agencies are equipped with the right tools and powers to tackle the present challenges in such a fast-moving technological environment</w:t>
      </w:r>
      <w:r>
        <w:rPr>
          <w:sz w:val="8"/>
        </w:rPr>
        <w:t>.7 Our study aims to respond to this question by building and testing an ML antitrust algorithm.</w:t>
      </w:r>
    </w:p>
    <w:p w14:paraId="2B5B54F9" w14:textId="77777777" w:rsidR="00DD4E6F" w:rsidRDefault="00DD4E6F" w:rsidP="00DD4E6F">
      <w:pPr>
        <w:rPr>
          <w:sz w:val="8"/>
        </w:rPr>
      </w:pPr>
      <w:r>
        <w:rPr>
          <w:sz w:val="8"/>
        </w:rPr>
        <w:t xml:space="preserve">Before diving into the explanation of our ML antitrust algorithm developed in Part III, it is helpful to clarify why we focused on FTC enforcement actions, and why </w:t>
      </w:r>
      <w:r>
        <w:rPr>
          <w:rStyle w:val="Emphasis"/>
          <w:highlight w:val="green"/>
        </w:rPr>
        <w:t>antitrust can be a good testing ground for future AI applications in the regulatory domain</w:t>
      </w:r>
      <w:r>
        <w:rPr>
          <w:sz w:val="8"/>
        </w:rPr>
        <w:t>. This evaluation requires having a brief background on the role of antitrust economic regulation and the main AI techniques available.</w:t>
      </w:r>
    </w:p>
    <w:p w14:paraId="69D7B08B" w14:textId="77777777" w:rsidR="00DD4E6F" w:rsidRDefault="00DD4E6F" w:rsidP="00DD4E6F">
      <w:pPr>
        <w:rPr>
          <w:sz w:val="8"/>
        </w:rPr>
      </w:pPr>
      <w:r>
        <w:rPr>
          <w:sz w:val="8"/>
        </w:rPr>
        <w:t>A - Antitrust</w:t>
      </w:r>
    </w:p>
    <w:p w14:paraId="129CA768" w14:textId="77777777" w:rsidR="00DD4E6F" w:rsidRDefault="00DD4E6F" w:rsidP="00DD4E6F">
      <w:pPr>
        <w:rPr>
          <w:sz w:val="8"/>
        </w:rPr>
      </w:pPr>
      <w:r>
        <w:rPr>
          <w:sz w:val="8"/>
        </w:rPr>
        <w:t>i. Antitrust Economic Regulation</w:t>
      </w:r>
    </w:p>
    <w:p w14:paraId="1ECEEB45" w14:textId="77777777" w:rsidR="00DD4E6F" w:rsidRDefault="00DD4E6F" w:rsidP="00DD4E6F">
      <w:pPr>
        <w:rPr>
          <w:sz w:val="8"/>
        </w:rPr>
      </w:pPr>
      <w:r>
        <w:rPr>
          <w:sz w:val="8"/>
        </w:rPr>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0324692C" w14:textId="77777777" w:rsidR="00DD4E6F" w:rsidRDefault="00DD4E6F" w:rsidP="00DD4E6F">
      <w:pPr>
        <w:rPr>
          <w:rStyle w:val="StyleUnderline"/>
        </w:rPr>
      </w:pPr>
      <w:r>
        <w:rPr>
          <w:rStyle w:val="StyleUnderline"/>
          <w:highlight w:val="green"/>
        </w:rPr>
        <w:t xml:space="preserve">Because antitrust agencies are empowered </w:t>
      </w:r>
      <w:r>
        <w:rPr>
          <w:rStyle w:val="StyleUnderline"/>
        </w:rPr>
        <w:t xml:space="preserve">to enforce competition principles </w:t>
      </w:r>
      <w:r>
        <w:rPr>
          <w:rStyle w:val="StyleUnderline"/>
          <w:highlight w:val="green"/>
        </w:rPr>
        <w:t>in any market</w:t>
      </w:r>
      <w:r>
        <w:rPr>
          <w:rStyle w:val="StyleUnderline"/>
        </w:rPr>
        <w:t>, antitrust is often the first type of regulation to reach a new market</w:t>
      </w:r>
      <w:r>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Pr>
          <w:rStyle w:val="StyleUnderline"/>
        </w:rPr>
        <w:t xml:space="preserve">As a result, </w:t>
      </w:r>
      <w:r>
        <w:rPr>
          <w:rStyle w:val="StyleUnderline"/>
          <w:highlight w:val="green"/>
        </w:rPr>
        <w:t xml:space="preserve">antitrust may be </w:t>
      </w:r>
      <w:r>
        <w:rPr>
          <w:rStyle w:val="StyleUnderline"/>
        </w:rPr>
        <w:t xml:space="preserve">considered </w:t>
      </w:r>
      <w:r>
        <w:rPr>
          <w:rStyle w:val="StyleUnderline"/>
          <w:highlight w:val="green"/>
        </w:rPr>
        <w:t xml:space="preserve">the “first arm” of government regulation </w:t>
      </w:r>
      <w:r>
        <w:rPr>
          <w:rStyle w:val="StyleUnderline"/>
        </w:rPr>
        <w:t>because it reaches new markets for which Congress has yet to draft a more specific regulatory scheme.</w:t>
      </w:r>
    </w:p>
    <w:p w14:paraId="26E36BD1" w14:textId="77777777" w:rsidR="00DD4E6F" w:rsidRDefault="00DD4E6F" w:rsidP="00DD4E6F">
      <w:pPr>
        <w:rPr>
          <w:sz w:val="8"/>
        </w:rPr>
      </w:pPr>
      <w:r>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7DABF88E" w14:textId="77777777" w:rsidR="00DD4E6F" w:rsidRDefault="00DD4E6F" w:rsidP="00DD4E6F">
      <w:pPr>
        <w:rPr>
          <w:sz w:val="8"/>
        </w:rPr>
      </w:pPr>
      <w:r>
        <w:rPr>
          <w:sz w:val="8"/>
        </w:rPr>
        <w:t>2. The FTC and Section 5 of the FTC Act</w:t>
      </w:r>
    </w:p>
    <w:p w14:paraId="496B694E" w14:textId="77777777" w:rsidR="00DD4E6F" w:rsidRDefault="00DD4E6F" w:rsidP="00DD4E6F">
      <w:pPr>
        <w:rPr>
          <w:sz w:val="8"/>
        </w:rPr>
      </w:pPr>
      <w:r>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38B3A9C8" w14:textId="77777777" w:rsidR="00DD4E6F" w:rsidRDefault="00DD4E6F" w:rsidP="00DD4E6F">
      <w:pPr>
        <w:rPr>
          <w:sz w:val="8"/>
        </w:rPr>
      </w:pPr>
      <w:r>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5F852C54" w14:textId="77777777" w:rsidR="00DD4E6F" w:rsidRDefault="00DD4E6F" w:rsidP="00DD4E6F">
      <w:pPr>
        <w:rPr>
          <w:sz w:val="8"/>
        </w:rPr>
      </w:pPr>
      <w:r>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13028815" w14:textId="77777777" w:rsidR="00DD4E6F" w:rsidRDefault="00DD4E6F" w:rsidP="00DD4E6F">
      <w:pPr>
        <w:rPr>
          <w:sz w:val="8"/>
        </w:rPr>
      </w:pPr>
      <w:r>
        <w:rPr>
          <w:sz w:val="8"/>
        </w:rPr>
        <w:t>B - AI - Primary Concepts</w:t>
      </w:r>
    </w:p>
    <w:p w14:paraId="632B40E1" w14:textId="77777777" w:rsidR="00DD4E6F" w:rsidRDefault="00DD4E6F" w:rsidP="00DD4E6F">
      <w:pPr>
        <w:rPr>
          <w:sz w:val="8"/>
        </w:rPr>
      </w:pPr>
      <w:r>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0D64DADF" w14:textId="77777777" w:rsidR="00DD4E6F" w:rsidRDefault="00DD4E6F" w:rsidP="00DD4E6F">
      <w:pPr>
        <w:rPr>
          <w:sz w:val="8"/>
        </w:rPr>
      </w:pPr>
      <w:r>
        <w:rPr>
          <w:sz w:val="8"/>
        </w:rPr>
        <w:t>1. Machine Learning</w:t>
      </w:r>
    </w:p>
    <w:p w14:paraId="712D5C66" w14:textId="77777777" w:rsidR="00DD4E6F" w:rsidRDefault="00DD4E6F" w:rsidP="00DD4E6F">
      <w:pPr>
        <w:rPr>
          <w:sz w:val="8"/>
        </w:rPr>
      </w:pPr>
      <w:r>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743EA884" w14:textId="77777777" w:rsidR="00DD4E6F" w:rsidRDefault="00DD4E6F" w:rsidP="00DD4E6F">
      <w:pPr>
        <w:rPr>
          <w:sz w:val="8"/>
        </w:rPr>
      </w:pPr>
      <w:r>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22D3CCB6" w14:textId="77777777" w:rsidR="00DD4E6F" w:rsidRDefault="00DD4E6F" w:rsidP="00DD4E6F">
      <w:pPr>
        <w:rPr>
          <w:sz w:val="8"/>
        </w:rPr>
      </w:pPr>
      <w:r>
        <w:rPr>
          <w:sz w:val="8"/>
        </w:rPr>
        <w:t>2. Supervised Leaning (SL)</w:t>
      </w:r>
    </w:p>
    <w:p w14:paraId="3261263A" w14:textId="77777777" w:rsidR="00DD4E6F" w:rsidRDefault="00DD4E6F" w:rsidP="00DD4E6F">
      <w:pPr>
        <w:rPr>
          <w:sz w:val="8"/>
        </w:rPr>
      </w:pPr>
      <w:r>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54045D2E" w14:textId="77777777" w:rsidR="00DD4E6F" w:rsidRDefault="00DD4E6F" w:rsidP="00DD4E6F">
      <w:pPr>
        <w:rPr>
          <w:sz w:val="8"/>
        </w:rPr>
      </w:pPr>
      <w:r>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46778CF2" w14:textId="77777777" w:rsidR="00DD4E6F" w:rsidRDefault="00DD4E6F" w:rsidP="00DD4E6F">
      <w:pPr>
        <w:rPr>
          <w:sz w:val="8"/>
        </w:rPr>
      </w:pPr>
      <w:r>
        <w:rPr>
          <w:sz w:val="8"/>
        </w:rPr>
        <w:t>). Unsupervised Leaning (UL)</w:t>
      </w:r>
    </w:p>
    <w:p w14:paraId="7366F495" w14:textId="77777777" w:rsidR="00DD4E6F" w:rsidRDefault="00DD4E6F" w:rsidP="00DD4E6F">
      <w:pPr>
        <w:rPr>
          <w:sz w:val="8"/>
        </w:rPr>
      </w:pPr>
      <w:r>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4FC1DBB5" w14:textId="77777777" w:rsidR="00DD4E6F" w:rsidRDefault="00DD4E6F" w:rsidP="00DD4E6F">
      <w:pPr>
        <w:rPr>
          <w:sz w:val="8"/>
        </w:rPr>
      </w:pPr>
      <w:r>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5B169807" w14:textId="77777777" w:rsidR="00DD4E6F" w:rsidRDefault="00DD4E6F" w:rsidP="00DD4E6F">
      <w:pPr>
        <w:rPr>
          <w:sz w:val="8"/>
        </w:rPr>
      </w:pPr>
      <w:r>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0CD32641" w14:textId="77777777" w:rsidR="00DD4E6F" w:rsidRDefault="00DD4E6F" w:rsidP="00DD4E6F">
      <w:pPr>
        <w:rPr>
          <w:rStyle w:val="StyleUnderline"/>
        </w:rPr>
      </w:pPr>
      <w:r>
        <w:rPr>
          <w:sz w:val="8"/>
        </w:rPr>
        <w:t xml:space="preserve">C - </w:t>
      </w:r>
      <w:r>
        <w:rPr>
          <w:rStyle w:val="StyleUnderline"/>
        </w:rPr>
        <w:t>Why Antitrust and AI?</w:t>
      </w:r>
    </w:p>
    <w:p w14:paraId="1B6F39B2" w14:textId="77777777" w:rsidR="00DD4E6F" w:rsidRDefault="00DD4E6F" w:rsidP="00DD4E6F">
      <w:pPr>
        <w:rPr>
          <w:sz w:val="8"/>
        </w:rPr>
      </w:pPr>
      <w:r>
        <w:rPr>
          <w:sz w:val="8"/>
        </w:rPr>
        <w:t xml:space="preserve">Having clarified the role and powers of the FTC within the U.S. antitrust law enforcement framework and the main AI techniques relevant for our project, we now explain why </w:t>
      </w:r>
      <w:r>
        <w:rPr>
          <w:rStyle w:val="StyleUnderline"/>
        </w:rPr>
        <w:t>AI techniques may be relevant to antitrust enforcement</w:t>
      </w:r>
      <w:r>
        <w:rPr>
          <w:sz w:val="8"/>
        </w:rPr>
        <w:t>.</w:t>
      </w:r>
    </w:p>
    <w:p w14:paraId="15053057" w14:textId="77777777" w:rsidR="00DD4E6F" w:rsidRDefault="00DD4E6F" w:rsidP="00DD4E6F">
      <w:pPr>
        <w:rPr>
          <w:sz w:val="8"/>
        </w:rPr>
      </w:pPr>
      <w:r>
        <w:rPr>
          <w:sz w:val="8"/>
        </w:rPr>
        <w:t xml:space="preserve">As already mentioned, </w:t>
      </w:r>
      <w:r>
        <w:t>AI algorithms have been applied to other areas of law enforcement unsuccessfully, causing some to question the usefulness of AI in the law.</w:t>
      </w:r>
      <w:r>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031C48CF" w14:textId="77777777" w:rsidR="00DD4E6F" w:rsidRDefault="00DD4E6F" w:rsidP="00DD4E6F">
      <w:pPr>
        <w:rPr>
          <w:sz w:val="8"/>
        </w:rPr>
      </w:pPr>
      <w:r>
        <w:rPr>
          <w:rStyle w:val="StyleUnderline"/>
        </w:rPr>
        <w:t xml:space="preserve">Despite </w:t>
      </w:r>
      <w:r>
        <w:rPr>
          <w:rStyle w:val="Emphasis"/>
        </w:rPr>
        <w:t>initial skepticism</w:t>
      </w:r>
      <w:r>
        <w:rPr>
          <w:rStyle w:val="StyleUnderline"/>
        </w:rPr>
        <w:t xml:space="preserve"> of the utility of AI applied to law enforcement</w:t>
      </w:r>
      <w:r>
        <w:rPr>
          <w:sz w:val="8"/>
        </w:rPr>
        <w:t xml:space="preserve">, as observed in Part II.A.i, </w:t>
      </w:r>
      <w:r>
        <w:rPr>
          <w:sz w:val="8"/>
          <w:szCs w:val="8"/>
        </w:rPr>
        <w:t>FTC antitrust enforcement resembles economic regulation, which means it is neither a law nor best practice, but “the pattern of government intervention in the market”30 designed to achieve market efficiency.3' Therefore,</w:t>
      </w:r>
      <w:r>
        <w:rPr>
          <w:rStyle w:val="StyleUnderline"/>
        </w:rPr>
        <w:t xml:space="preserve"> </w:t>
      </w:r>
      <w:r>
        <w:rPr>
          <w:rStyle w:val="StyleUnderline"/>
          <w:highlight w:val="green"/>
        </w:rPr>
        <w:t>antitrust</w:t>
      </w:r>
      <w:r>
        <w:rPr>
          <w:rStyle w:val="StyleUnderline"/>
        </w:rPr>
        <w:t xml:space="preserve"> enforcement might </w:t>
      </w:r>
      <w:r>
        <w:rPr>
          <w:rStyle w:val="StyleUnderline"/>
          <w:highlight w:val="green"/>
        </w:rPr>
        <w:t xml:space="preserve">serve as a </w:t>
      </w:r>
      <w:r>
        <w:rPr>
          <w:rStyle w:val="Emphasis"/>
          <w:highlight w:val="green"/>
        </w:rPr>
        <w:t>safe</w:t>
      </w:r>
      <w:r>
        <w:rPr>
          <w:rStyle w:val="Emphasis"/>
        </w:rPr>
        <w:t>r</w:t>
      </w:r>
      <w:r>
        <w:rPr>
          <w:rStyle w:val="Emphasis"/>
          <w:highlight w:val="green"/>
        </w:rPr>
        <w:t xml:space="preserve"> testing ground</w:t>
      </w:r>
      <w:r>
        <w:rPr>
          <w:rStyle w:val="StyleUnderline"/>
          <w:highlight w:val="green"/>
        </w:rPr>
        <w:t xml:space="preserve"> for the exploitation of AI techniques in </w:t>
      </w:r>
      <w:r>
        <w:rPr>
          <w:rStyle w:val="Emphasis"/>
          <w:highlight w:val="green"/>
        </w:rPr>
        <w:t>future regulatory interventions</w:t>
      </w:r>
      <w:r>
        <w:rPr>
          <w:sz w:val="8"/>
          <w:szCs w:val="8"/>
        </w:rPr>
        <w:t xml:space="preserve"> based on economic reasoning and goals </w:t>
      </w:r>
      <w:r>
        <w:rPr>
          <w:sz w:val="8"/>
        </w:rPr>
        <w:t>rather than on protecting human rights. In this way, government agencies can potentially gain in efficiency and companies can have a better understanding of what constitutes an anticompetitive practice.</w:t>
      </w:r>
    </w:p>
    <w:p w14:paraId="6E02160B" w14:textId="77777777" w:rsidR="00F50B8C" w:rsidRDefault="00F50B8C"/>
    <w:sectPr w:rsidR="00F5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GSSoeiKakugothicUB">
    <w:charset w:val="80"/>
    <w:family w:val="swiss"/>
    <w:pitch w:val="variable"/>
    <w:sig w:usb0="E00002FF" w:usb1="2AC7EDFE" w:usb2="00000012"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altName w:val="Times New Roman"/>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Calibri"/>
    <w:panose1 w:val="00000000000000000000"/>
    <w:charset w:val="4D"/>
    <w:family w:val="roman"/>
    <w:notTrueType/>
    <w:pitch w:val="variable"/>
    <w:sig w:usb0="00000007" w:usb1="00000001" w:usb2="00000000" w:usb3="00000000" w:csb0="00000093" w:csb1="00000000"/>
  </w:font>
  <w:font w:name="Gill Sans">
    <w:altName w:val="Arial"/>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auto"/>
    <w:notTrueType/>
    <w:pitch w:val="variable"/>
    <w:sig w:usb0="00000003" w:usb1="00000000" w:usb2="00000000" w:usb3="00000000" w:csb0="00000003" w:csb1="00000000"/>
  </w:font>
  <w:font w:name="Estrangelo Edessa">
    <w:panose1 w:val="00000000000000000000"/>
    <w:charset w:val="01"/>
    <w:family w:val="roman"/>
    <w:pitch w:val="variable"/>
  </w:font>
  <w:font w:name="Eurostile">
    <w:charset w:val="4D"/>
    <w:family w:val="swiss"/>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ridien-Italic">
    <w:altName w:val="Cambria"/>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cs="Times New Roman" w:hint="default"/>
      </w:rPr>
    </w:lvl>
    <w:lvl w:ilvl="2" w:tplc="70CCC152">
      <w:start w:val="1"/>
      <w:numFmt w:val="bullet"/>
      <w:lvlText w:val=""/>
      <w:lvlJc w:val="left"/>
      <w:pPr>
        <w:tabs>
          <w:tab w:val="num" w:pos="2160"/>
        </w:tabs>
        <w:ind w:left="2160" w:hanging="360"/>
      </w:pPr>
      <w:rPr>
        <w:rFonts w:ascii="Wingdings" w:hAnsi="Wingdings" w:hint="default"/>
      </w:rPr>
    </w:lvl>
    <w:lvl w:ilvl="3" w:tplc="DCE00E54">
      <w:start w:val="1"/>
      <w:numFmt w:val="bullet"/>
      <w:lvlText w:val=""/>
      <w:lvlJc w:val="left"/>
      <w:pPr>
        <w:tabs>
          <w:tab w:val="num" w:pos="2880"/>
        </w:tabs>
        <w:ind w:left="2880" w:hanging="360"/>
      </w:pPr>
      <w:rPr>
        <w:rFonts w:ascii="Symbol" w:hAnsi="Symbol" w:hint="default"/>
      </w:rPr>
    </w:lvl>
    <w:lvl w:ilvl="4" w:tplc="15D274B4">
      <w:start w:val="1"/>
      <w:numFmt w:val="bullet"/>
      <w:lvlText w:val="o"/>
      <w:lvlJc w:val="left"/>
      <w:pPr>
        <w:tabs>
          <w:tab w:val="num" w:pos="3600"/>
        </w:tabs>
        <w:ind w:left="3600" w:hanging="360"/>
      </w:pPr>
      <w:rPr>
        <w:rFonts w:ascii="Courier New" w:hAnsi="Courier New" w:cs="Times New Roman" w:hint="default"/>
      </w:rPr>
    </w:lvl>
    <w:lvl w:ilvl="5" w:tplc="BB10EEF8">
      <w:start w:val="1"/>
      <w:numFmt w:val="bullet"/>
      <w:lvlText w:val=""/>
      <w:lvlJc w:val="left"/>
      <w:pPr>
        <w:tabs>
          <w:tab w:val="num" w:pos="4320"/>
        </w:tabs>
        <w:ind w:left="4320" w:hanging="360"/>
      </w:pPr>
      <w:rPr>
        <w:rFonts w:ascii="Wingdings" w:hAnsi="Wingdings" w:hint="default"/>
      </w:rPr>
    </w:lvl>
    <w:lvl w:ilvl="6" w:tplc="3D288BA2">
      <w:start w:val="1"/>
      <w:numFmt w:val="bullet"/>
      <w:lvlText w:val=""/>
      <w:lvlJc w:val="left"/>
      <w:pPr>
        <w:tabs>
          <w:tab w:val="num" w:pos="5040"/>
        </w:tabs>
        <w:ind w:left="5040" w:hanging="360"/>
      </w:pPr>
      <w:rPr>
        <w:rFonts w:ascii="Symbol" w:hAnsi="Symbol" w:hint="default"/>
      </w:rPr>
    </w:lvl>
    <w:lvl w:ilvl="7" w:tplc="43C2F2F8">
      <w:start w:val="1"/>
      <w:numFmt w:val="bullet"/>
      <w:lvlText w:val="o"/>
      <w:lvlJc w:val="left"/>
      <w:pPr>
        <w:tabs>
          <w:tab w:val="num" w:pos="5760"/>
        </w:tabs>
        <w:ind w:left="5760" w:hanging="360"/>
      </w:pPr>
      <w:rPr>
        <w:rFonts w:ascii="Courier New" w:hAnsi="Courier New" w:cs="Times New Roman" w:hint="default"/>
      </w:rPr>
    </w:lvl>
    <w:lvl w:ilvl="8" w:tplc="BC6AC5F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C8"/>
    <w:rsid w:val="000A529E"/>
    <w:rsid w:val="00136EC8"/>
    <w:rsid w:val="001C3A20"/>
    <w:rsid w:val="00360D70"/>
    <w:rsid w:val="00653F57"/>
    <w:rsid w:val="00810D01"/>
    <w:rsid w:val="008D2556"/>
    <w:rsid w:val="00B73495"/>
    <w:rsid w:val="00C53104"/>
    <w:rsid w:val="00DD4E6F"/>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938"/>
  <w15:chartTrackingRefBased/>
  <w15:docId w15:val="{BA4B567B-1CA1-44D4-A97C-B27A5DE6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3495"/>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B734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B734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734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73495"/>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semiHidden/>
    <w:unhideWhenUsed/>
    <w:qFormat/>
    <w:rsid w:val="00C53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semiHidden/>
    <w:unhideWhenUsed/>
    <w:qFormat/>
    <w:rsid w:val="00C5310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semiHidden/>
    <w:unhideWhenUsed/>
    <w:qFormat/>
    <w:rsid w:val="00C5310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semiHidden/>
    <w:unhideWhenUsed/>
    <w:qFormat/>
    <w:rsid w:val="00C53104"/>
    <w:pPr>
      <w:suppressAutoHyphens/>
      <w:spacing w:before="20"/>
      <w:outlineLvl w:val="7"/>
    </w:pPr>
    <w:rPr>
      <w:rFonts w:cs="Arial"/>
      <w:bCs/>
      <w:kern w:val="32"/>
      <w:sz w:val="24"/>
      <w:szCs w:val="24"/>
    </w:rPr>
  </w:style>
  <w:style w:type="paragraph" w:styleId="Heading9">
    <w:name w:val="heading 9"/>
    <w:basedOn w:val="Normal"/>
    <w:next w:val="Normal"/>
    <w:link w:val="Heading9Char"/>
    <w:uiPriority w:val="99"/>
    <w:semiHidden/>
    <w:unhideWhenUsed/>
    <w:qFormat/>
    <w:rsid w:val="00C53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734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349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B73495"/>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B7349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B7349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7349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7349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7349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8,9."/>
    <w:basedOn w:val="DefaultParagraphFont"/>
    <w:uiPriority w:val="6"/>
    <w:qFormat/>
    <w:rsid w:val="00B73495"/>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B73495"/>
    <w:rPr>
      <w:color w:val="auto"/>
      <w:u w:val="none"/>
    </w:rPr>
  </w:style>
  <w:style w:type="character" w:styleId="FollowedHyperlink">
    <w:name w:val="FollowedHyperlink"/>
    <w:basedOn w:val="DefaultParagraphFont"/>
    <w:uiPriority w:val="99"/>
    <w:semiHidden/>
    <w:unhideWhenUsed/>
    <w:rsid w:val="00B73495"/>
    <w:rPr>
      <w:color w:val="auto"/>
      <w:u w:val="none"/>
    </w:rPr>
  </w:style>
  <w:style w:type="character" w:customStyle="1" w:styleId="Heading5Char">
    <w:name w:val="Heading 5 Char"/>
    <w:aliases w:val="Blocks Char,5: Underlined Char,Heading 5 - underlined Char"/>
    <w:basedOn w:val="DefaultParagraphFont"/>
    <w:link w:val="Heading5"/>
    <w:semiHidden/>
    <w:rsid w:val="00C5310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semiHidden/>
    <w:rsid w:val="00C531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semiHidden/>
    <w:rsid w:val="00C5310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semiHidden/>
    <w:rsid w:val="00C5310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semiHidden/>
    <w:rsid w:val="00C53104"/>
    <w:rPr>
      <w:rFonts w:asciiTheme="majorHAnsi" w:eastAsiaTheme="majorEastAsia" w:hAnsiTheme="majorHAnsi" w:cstheme="majorBidi"/>
      <w:i/>
      <w:iCs/>
      <w:color w:val="272727" w:themeColor="text1" w:themeTint="D8"/>
      <w:sz w:val="21"/>
      <w:szCs w:val="21"/>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HTMLAddress">
    <w:name w:val="HTML Address"/>
    <w:basedOn w:val="Normal"/>
    <w:link w:val="HTMLAddressChar"/>
    <w:uiPriority w:val="99"/>
    <w:semiHidden/>
    <w:unhideWhenUsed/>
    <w:rsid w:val="00C53104"/>
    <w:rPr>
      <w:rFonts w:eastAsia="Times New Roman"/>
      <w:i/>
      <w:iCs/>
      <w:sz w:val="24"/>
    </w:rPr>
  </w:style>
  <w:style w:type="character" w:customStyle="1" w:styleId="HTMLAddressChar">
    <w:name w:val="HTML Address Char"/>
    <w:basedOn w:val="DefaultParagraphFont"/>
    <w:link w:val="HTMLAddress"/>
    <w:uiPriority w:val="99"/>
    <w:semiHidden/>
    <w:rsid w:val="00C53104"/>
    <w:rPr>
      <w:rFonts w:ascii="Calibri" w:eastAsia="Times New Roman" w:hAnsi="Calibri"/>
      <w:i/>
      <w:iCs/>
      <w:sz w:val="24"/>
    </w:rPr>
  </w:style>
  <w:style w:type="paragraph" w:customStyle="1" w:styleId="textbold">
    <w:name w:val="text bold"/>
    <w:basedOn w:val="Normal"/>
    <w:link w:val="Emphasis"/>
    <w:autoRedefine/>
    <w:uiPriority w:val="7"/>
    <w:qFormat/>
    <w:rsid w:val="00C5310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Text Char"/>
    <w:uiPriority w:val="1"/>
    <w:qFormat/>
    <w:rsid w:val="00C53104"/>
    <w:rPr>
      <w:rFonts w:ascii="Arial" w:hAnsi="Arial" w:cs="Arial" w:hint="default"/>
      <w:b/>
      <w:bCs/>
      <w:szCs w:val="32"/>
      <w:lang w:val="en-US" w:eastAsia="en-US" w:bidi="ar-SA"/>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uiPriority w:val="1"/>
    <w:semiHidden/>
    <w:qFormat/>
    <w:rsid w:val="00C53104"/>
    <w:rPr>
      <w:b/>
      <w:bCs w:val="0"/>
      <w:sz w:val="24"/>
      <w:szCs w:val="24"/>
      <w:lang w:val="en-US" w:eastAsia="en-US" w:bidi="ar-SA"/>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C53104"/>
    <w:rPr>
      <w:rFonts w:ascii="Century Gothic" w:hAnsi="Century Gothic" w:hint="default"/>
      <w:sz w:val="24"/>
      <w:u w:val="thick"/>
    </w:rPr>
  </w:style>
  <w:style w:type="character" w:customStyle="1" w:styleId="Heading5Char1">
    <w:name w:val="Heading 5 Char1"/>
    <w:aliases w:val="Blocks Char1,5: Underlined Char1,Heading 5 - underlined Char1"/>
    <w:basedOn w:val="DefaultParagraphFont"/>
    <w:uiPriority w:val="9"/>
    <w:semiHidden/>
    <w:rsid w:val="00C53104"/>
    <w:rPr>
      <w:rFonts w:asciiTheme="majorHAnsi" w:eastAsiaTheme="majorEastAsia" w:hAnsiTheme="majorHAnsi" w:cstheme="majorBidi" w:hint="default"/>
      <w:color w:val="2F5496" w:themeColor="accent1" w:themeShade="BF"/>
      <w:sz w:val="22"/>
      <w:szCs w:val="22"/>
    </w:rPr>
  </w:style>
  <w:style w:type="character" w:customStyle="1" w:styleId="Heading6Char1">
    <w:name w:val="Heading 6 Char1"/>
    <w:aliases w:val="Title (no index) Char1,cites2 Char1"/>
    <w:basedOn w:val="DefaultParagraphFont"/>
    <w:uiPriority w:val="9"/>
    <w:semiHidden/>
    <w:rsid w:val="00C53104"/>
    <w:rPr>
      <w:rFonts w:asciiTheme="majorHAnsi" w:eastAsiaTheme="majorEastAsia" w:hAnsiTheme="majorHAnsi" w:cstheme="majorBidi" w:hint="default"/>
      <w:color w:val="1F3763" w:themeColor="accent1" w:themeShade="7F"/>
      <w:sz w:val="22"/>
      <w:szCs w:val="22"/>
    </w:rPr>
  </w:style>
  <w:style w:type="paragraph" w:styleId="HTMLPreformatted">
    <w:name w:val="HTML Preformatted"/>
    <w:basedOn w:val="Normal"/>
    <w:link w:val="HTMLPreformattedChar"/>
    <w:uiPriority w:val="99"/>
    <w:semiHidden/>
    <w:unhideWhenUsed/>
    <w:rsid w:val="00C5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semiHidden/>
    <w:rsid w:val="00C53104"/>
    <w:rPr>
      <w:rFonts w:ascii="Consolas" w:eastAsia="Cambria" w:hAnsi="Consolas" w:cs="Consolas"/>
      <w:szCs w:val="20"/>
    </w:rPr>
  </w:style>
  <w:style w:type="character" w:styleId="HTMLTypewriter">
    <w:name w:val="HTML Typewriter"/>
    <w:semiHidden/>
    <w:unhideWhenUsed/>
    <w:rsid w:val="00C53104"/>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qFormat/>
    <w:locked/>
    <w:rsid w:val="00C53104"/>
    <w:rPr>
      <w:rFonts w:ascii="Calibri" w:eastAsia="Times New Roman" w:hAnsi="Calibri" w:cs="Calibri"/>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Heading1"/>
    <w:next w:val="Normal"/>
    <w:link w:val="NormalWebChar"/>
    <w:autoRedefine/>
    <w:uiPriority w:val="99"/>
    <w:semiHidden/>
    <w:unhideWhenUsed/>
    <w:qFormat/>
    <w:rsid w:val="00C53104"/>
    <w:pPr>
      <w:spacing w:line="276" w:lineRule="auto"/>
      <w:jc w:val="left"/>
      <w:outlineLvl w:val="9"/>
    </w:pPr>
    <w:rPr>
      <w:rFonts w:eastAsia="Times New Roman" w:cs="Calibri"/>
      <w:b w:val="0"/>
      <w:sz w:val="24"/>
      <w:szCs w:val="22"/>
    </w:rPr>
  </w:style>
  <w:style w:type="paragraph" w:styleId="TOC1">
    <w:name w:val="toc 1"/>
    <w:aliases w:val="Index Basic,good index"/>
    <w:basedOn w:val="Normal"/>
    <w:next w:val="Normal"/>
    <w:autoRedefine/>
    <w:uiPriority w:val="39"/>
    <w:semiHidden/>
    <w:unhideWhenUsed/>
    <w:qFormat/>
    <w:rsid w:val="00C53104"/>
  </w:style>
  <w:style w:type="character" w:customStyle="1" w:styleId="FootnoteTextChar">
    <w:name w:val="Footnote Text Char"/>
    <w:basedOn w:val="DefaultParagraphFont"/>
    <w:link w:val="FootnoteText"/>
    <w:uiPriority w:val="99"/>
    <w:semiHidden/>
    <w:locked/>
    <w:rsid w:val="00C53104"/>
    <w:rPr>
      <w:rFonts w:ascii="Calibri" w:hAnsi="Calibri" w:cs="Calibri"/>
      <w:sz w:val="24"/>
    </w:rPr>
  </w:style>
  <w:style w:type="character" w:customStyle="1" w:styleId="CommentTextChar">
    <w:name w:val="Comment Text Char"/>
    <w:basedOn w:val="DefaultParagraphFont"/>
    <w:link w:val="CommentText"/>
    <w:uiPriority w:val="99"/>
    <w:semiHidden/>
    <w:locked/>
    <w:rsid w:val="00C53104"/>
    <w:rPr>
      <w:rFonts w:ascii="Calibri" w:hAnsi="Calibri" w:cs="Calibri"/>
      <w:szCs w:val="20"/>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uiPriority w:val="99"/>
    <w:qFormat/>
    <w:locked/>
    <w:rsid w:val="00C53104"/>
    <w:rPr>
      <w:rFonts w:ascii="Calibri" w:hAnsi="Calibri" w:cs="Calibri" w:hint="default"/>
    </w:rPr>
  </w:style>
  <w:style w:type="paragraph" w:customStyle="1" w:styleId="Header1">
    <w:name w:val="Header1"/>
    <w:aliases w:val="Heading 1 Char1 Char,Header Char2,Header 1"/>
    <w:basedOn w:val="Normal"/>
    <w:qFormat/>
    <w:rsid w:val="00C53104"/>
    <w:pPr>
      <w:tabs>
        <w:tab w:val="center" w:pos="4680"/>
        <w:tab w:val="right" w:pos="9360"/>
      </w:tabs>
    </w:pPr>
  </w:style>
  <w:style w:type="character" w:customStyle="1" w:styleId="FooterChar">
    <w:name w:val="Footer Char"/>
    <w:basedOn w:val="DefaultParagraphFont"/>
    <w:link w:val="Footer"/>
    <w:uiPriority w:val="99"/>
    <w:semiHidden/>
    <w:locked/>
    <w:rsid w:val="00C53104"/>
    <w:rPr>
      <w:rFonts w:ascii="Calibri" w:hAnsi="Calibri" w:cs="Calibri"/>
    </w:rPr>
  </w:style>
  <w:style w:type="paragraph" w:styleId="Index1">
    <w:name w:val="index 1"/>
    <w:basedOn w:val="Normal"/>
    <w:next w:val="Normal"/>
    <w:autoRedefine/>
    <w:semiHidden/>
    <w:unhideWhenUsed/>
    <w:rsid w:val="00C53104"/>
    <w:pPr>
      <w:spacing w:after="0" w:line="240" w:lineRule="auto"/>
      <w:ind w:left="220" w:hanging="220"/>
    </w:pPr>
  </w:style>
  <w:style w:type="paragraph" w:styleId="Caption">
    <w:name w:val="caption"/>
    <w:aliases w:val="caption"/>
    <w:basedOn w:val="Normal"/>
    <w:next w:val="Normal"/>
    <w:uiPriority w:val="99"/>
    <w:semiHidden/>
    <w:unhideWhenUsed/>
    <w:qFormat/>
    <w:rsid w:val="00C53104"/>
    <w:rPr>
      <w:rFonts w:eastAsia="Times New Roman"/>
      <w:b/>
      <w:bCs/>
      <w:sz w:val="18"/>
      <w:szCs w:val="18"/>
      <w:lang w:bidi="en-US"/>
    </w:rPr>
  </w:style>
  <w:style w:type="character" w:customStyle="1" w:styleId="EndnoteTextChar">
    <w:name w:val="Endnote Text Char"/>
    <w:basedOn w:val="DefaultParagraphFont"/>
    <w:link w:val="EndnoteText"/>
    <w:semiHidden/>
    <w:locked/>
    <w:rsid w:val="00C53104"/>
    <w:rPr>
      <w:rFonts w:ascii="Calibri" w:eastAsia="Cambria" w:hAnsi="Calibri" w:cs="Calibri"/>
      <w:sz w:val="24"/>
    </w:rPr>
  </w:style>
  <w:style w:type="character" w:customStyle="1" w:styleId="MacroTextChar">
    <w:name w:val="Macro Text Char"/>
    <w:basedOn w:val="DefaultParagraphFont"/>
    <w:link w:val="MacroText"/>
    <w:semiHidden/>
    <w:locked/>
    <w:rsid w:val="00C53104"/>
    <w:rPr>
      <w:rFonts w:ascii="Courier New" w:eastAsia="Times New Roman" w:hAnsi="Courier New" w:cs="Courier New"/>
      <w:sz w:val="20"/>
      <w:szCs w:val="20"/>
    </w:rPr>
  </w:style>
  <w:style w:type="character" w:customStyle="1" w:styleId="ListBulletChar">
    <w:name w:val="List Bullet Char"/>
    <w:link w:val="ListBullet"/>
    <w:uiPriority w:val="99"/>
    <w:semiHidden/>
    <w:locked/>
    <w:rsid w:val="00C53104"/>
    <w:rPr>
      <w:rFonts w:ascii="Calibri" w:hAnsi="Calibri" w:cs="Calibri"/>
    </w:r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locked/>
    <w:rsid w:val="00C5310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C5310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Warrants Char1"/>
    <w:basedOn w:val="DefaultParagraphFont"/>
    <w:uiPriority w:val="6"/>
    <w:qFormat/>
    <w:rsid w:val="00C53104"/>
    <w:rPr>
      <w:rFonts w:asciiTheme="majorHAnsi" w:eastAsiaTheme="majorEastAsia" w:hAnsiTheme="majorHAnsi" w:cstheme="majorBidi"/>
      <w:spacing w:val="-10"/>
      <w:kern w:val="28"/>
      <w:sz w:val="56"/>
      <w:szCs w:val="56"/>
    </w:rPr>
  </w:style>
  <w:style w:type="character" w:customStyle="1" w:styleId="BodyTextChar">
    <w:name w:val="Body Text Char"/>
    <w:aliases w:val="BT Char"/>
    <w:basedOn w:val="DefaultParagraphFont"/>
    <w:link w:val="BodyText"/>
    <w:uiPriority w:val="99"/>
    <w:semiHidden/>
    <w:locked/>
    <w:rsid w:val="00C53104"/>
    <w:rPr>
      <w:rFonts w:ascii="Calibri" w:eastAsia="Calibri" w:hAnsi="Calibri" w:cs="Calibri"/>
      <w:b/>
    </w:rPr>
  </w:style>
  <w:style w:type="paragraph" w:styleId="BodyText">
    <w:name w:val="Body Text"/>
    <w:aliases w:val="BT"/>
    <w:basedOn w:val="Normal"/>
    <w:link w:val="BodyTextChar"/>
    <w:uiPriority w:val="99"/>
    <w:semiHidden/>
    <w:unhideWhenUsed/>
    <w:qFormat/>
    <w:rsid w:val="00C53104"/>
    <w:rPr>
      <w:rFonts w:eastAsia="Calibri" w:cs="Calibri"/>
      <w:b/>
    </w:rPr>
  </w:style>
  <w:style w:type="character" w:customStyle="1" w:styleId="BodyTextChar1">
    <w:name w:val="Body Text Char1"/>
    <w:aliases w:val="BT Char1"/>
    <w:basedOn w:val="DefaultParagraphFont"/>
    <w:uiPriority w:val="99"/>
    <w:semiHidden/>
    <w:rsid w:val="00C53104"/>
    <w:rPr>
      <w:rFonts w:ascii="Calibri" w:hAnsi="Calibri"/>
    </w:rPr>
  </w:style>
  <w:style w:type="character" w:customStyle="1" w:styleId="BodyTextIndentChar">
    <w:name w:val="Body Text Indent Char"/>
    <w:aliases w:val="Body Text EJ Char"/>
    <w:basedOn w:val="DefaultParagraphFont"/>
    <w:link w:val="BodyTextIndent"/>
    <w:semiHidden/>
    <w:locked/>
    <w:rsid w:val="00C53104"/>
    <w:rPr>
      <w:rFonts w:ascii="Calibri" w:hAnsi="Calibri" w:cs="Calibri"/>
    </w:rPr>
  </w:style>
  <w:style w:type="paragraph" w:styleId="BodyTextIndent">
    <w:name w:val="Body Text Indent"/>
    <w:aliases w:val="Body Text EJ"/>
    <w:basedOn w:val="Normal"/>
    <w:link w:val="BodyTextIndentChar"/>
    <w:semiHidden/>
    <w:unhideWhenUsed/>
    <w:qFormat/>
    <w:rsid w:val="00C53104"/>
    <w:pPr>
      <w:spacing w:after="120"/>
      <w:ind w:left="360"/>
    </w:pPr>
    <w:rPr>
      <w:rFonts w:cs="Calibri"/>
    </w:rPr>
  </w:style>
  <w:style w:type="character" w:customStyle="1" w:styleId="BodyTextIndentChar1">
    <w:name w:val="Body Text Indent Char1"/>
    <w:aliases w:val="Body Text EJ Char1"/>
    <w:basedOn w:val="DefaultParagraphFont"/>
    <w:uiPriority w:val="99"/>
    <w:semiHidden/>
    <w:rsid w:val="00C53104"/>
    <w:rPr>
      <w:rFonts w:ascii="Calibri" w:hAnsi="Calibri"/>
    </w:rPr>
  </w:style>
  <w:style w:type="character" w:customStyle="1" w:styleId="SubtitleChar">
    <w:name w:val="Subtitle Char"/>
    <w:aliases w:val="Underlined card text Char"/>
    <w:link w:val="Subtitle"/>
    <w:uiPriority w:val="11"/>
    <w:locked/>
    <w:rsid w:val="00C53104"/>
    <w:rPr>
      <w:rFonts w:ascii="Times New Roman" w:eastAsia="Times New Roman" w:hAnsi="Times New Roman" w:cs="Times New Roman"/>
      <w:iCs/>
      <w:color w:val="000000"/>
      <w:spacing w:val="15"/>
      <w:szCs w:val="24"/>
      <w:u w:val="single"/>
    </w:rPr>
  </w:style>
  <w:style w:type="paragraph" w:styleId="Subtitle">
    <w:name w:val="Subtitle"/>
    <w:aliases w:val="Underlined card text"/>
    <w:basedOn w:val="Normal"/>
    <w:next w:val="Normal"/>
    <w:link w:val="SubtitleChar"/>
    <w:uiPriority w:val="11"/>
    <w:qFormat/>
    <w:rsid w:val="00C5310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C53104"/>
    <w:rPr>
      <w:rFonts w:eastAsiaTheme="minorEastAsia"/>
      <w:color w:val="5A5A5A" w:themeColor="text1" w:themeTint="A5"/>
      <w:spacing w:val="15"/>
    </w:rPr>
  </w:style>
  <w:style w:type="character" w:customStyle="1" w:styleId="DateChar">
    <w:name w:val="Date Char"/>
    <w:aliases w:val="date Char"/>
    <w:basedOn w:val="DefaultParagraphFont"/>
    <w:link w:val="Date"/>
    <w:uiPriority w:val="99"/>
    <w:semiHidden/>
    <w:locked/>
    <w:rsid w:val="00C53104"/>
    <w:rPr>
      <w:rFonts w:ascii="Garamond" w:eastAsia="Times New Roman" w:hAnsi="Garamond"/>
      <w:sz w:val="16"/>
      <w:szCs w:val="20"/>
    </w:rPr>
  </w:style>
  <w:style w:type="paragraph" w:styleId="Date">
    <w:name w:val="Date"/>
    <w:aliases w:val="date"/>
    <w:basedOn w:val="Normal"/>
    <w:next w:val="Normal"/>
    <w:link w:val="DateChar"/>
    <w:uiPriority w:val="99"/>
    <w:semiHidden/>
    <w:unhideWhenUsed/>
    <w:qFormat/>
    <w:rsid w:val="00C53104"/>
    <w:pPr>
      <w:jc w:val="both"/>
    </w:pPr>
    <w:rPr>
      <w:rFonts w:ascii="Garamond" w:eastAsia="Times New Roman" w:hAnsi="Garamond"/>
      <w:sz w:val="16"/>
      <w:szCs w:val="20"/>
    </w:rPr>
  </w:style>
  <w:style w:type="character" w:customStyle="1" w:styleId="DateChar1">
    <w:name w:val="Date Char1"/>
    <w:aliases w:val="date Char1"/>
    <w:basedOn w:val="DefaultParagraphFont"/>
    <w:uiPriority w:val="99"/>
    <w:semiHidden/>
    <w:rsid w:val="00C53104"/>
    <w:rPr>
      <w:rFonts w:ascii="Calibri" w:hAnsi="Calibri"/>
    </w:rPr>
  </w:style>
  <w:style w:type="character" w:customStyle="1" w:styleId="BodyTextFirstIndentChar">
    <w:name w:val="Body Text First Indent Char"/>
    <w:basedOn w:val="BodyTextChar"/>
    <w:link w:val="BodyTextFirstIndent"/>
    <w:semiHidden/>
    <w:locked/>
    <w:rsid w:val="00C53104"/>
    <w:rPr>
      <w:rFonts w:ascii="Calibri" w:eastAsia="Times New Roman" w:hAnsi="Calibri" w:cs="Calibri"/>
      <w:b w:val="0"/>
      <w:sz w:val="24"/>
    </w:rPr>
  </w:style>
  <w:style w:type="character" w:customStyle="1" w:styleId="BodyText2Char">
    <w:name w:val="Body Text 2 Char"/>
    <w:basedOn w:val="DefaultParagraphFont"/>
    <w:link w:val="BodyText2"/>
    <w:uiPriority w:val="99"/>
    <w:semiHidden/>
    <w:locked/>
    <w:rsid w:val="00C53104"/>
    <w:rPr>
      <w:rFonts w:ascii="New Baskerville" w:eastAsia="Segoe UI" w:hAnsi="New Baskerville" w:cs="Cambria"/>
      <w:lang w:eastAsia="zh-CN"/>
    </w:rPr>
  </w:style>
  <w:style w:type="character" w:customStyle="1" w:styleId="BodyText3Char">
    <w:name w:val="Body Text 3 Char"/>
    <w:basedOn w:val="DefaultParagraphFont"/>
    <w:link w:val="BodyText3"/>
    <w:semiHidden/>
    <w:locked/>
    <w:rsid w:val="00C53104"/>
    <w:rPr>
      <w:rFonts w:ascii="Calibri" w:eastAsia="Times New Roman" w:hAnsi="Calibri" w:cs="Calibri"/>
      <w:sz w:val="16"/>
    </w:rPr>
  </w:style>
  <w:style w:type="character" w:customStyle="1" w:styleId="BodyTextIndent2Char">
    <w:name w:val="Body Text Indent 2 Char"/>
    <w:basedOn w:val="DefaultParagraphFont"/>
    <w:link w:val="BodyTextIndent2"/>
    <w:semiHidden/>
    <w:locked/>
    <w:rsid w:val="00C53104"/>
    <w:rPr>
      <w:rFonts w:ascii="HGSSoeiKakugothicUB" w:eastAsia="MS Mincho" w:hAnsi="Calibri"/>
      <w:szCs w:val="20"/>
      <w:lang w:val="x-none" w:eastAsia="ja-JP"/>
    </w:rPr>
  </w:style>
  <w:style w:type="character" w:customStyle="1" w:styleId="BodyTextIndent3Char">
    <w:name w:val="Body Text Indent 3 Char"/>
    <w:basedOn w:val="DefaultParagraphFont"/>
    <w:link w:val="BodyTextIndent3"/>
    <w:uiPriority w:val="99"/>
    <w:semiHidden/>
    <w:locked/>
    <w:rsid w:val="00C53104"/>
    <w:rPr>
      <w:rFonts w:ascii="Times New Roman" w:hAnsi="Times New Roman" w:cs="Times New Roman"/>
      <w:sz w:val="16"/>
      <w:szCs w:val="16"/>
    </w:rPr>
  </w:style>
  <w:style w:type="character" w:customStyle="1" w:styleId="DocumentMapChar">
    <w:name w:val="Document Map Char"/>
    <w:basedOn w:val="DefaultParagraphFont"/>
    <w:link w:val="DocumentMap"/>
    <w:uiPriority w:val="99"/>
    <w:semiHidden/>
    <w:locked/>
    <w:rsid w:val="00C53104"/>
    <w:rPr>
      <w:rFonts w:ascii="Lucida Grande" w:hAnsi="Lucida Grande" w:cs="Lucida Grande"/>
      <w:sz w:val="24"/>
    </w:rPr>
  </w:style>
  <w:style w:type="character" w:customStyle="1" w:styleId="PlainTextChar">
    <w:name w:val="Plain Text Char"/>
    <w:basedOn w:val="DefaultParagraphFont"/>
    <w:link w:val="PlainText"/>
    <w:semiHidden/>
    <w:locked/>
    <w:rsid w:val="00C53104"/>
    <w:rPr>
      <w:rFonts w:ascii="Courier New" w:eastAsia="Times New Roman" w:hAnsi="Courier New" w:cs="Courier New"/>
      <w:szCs w:val="20"/>
    </w:rPr>
  </w:style>
  <w:style w:type="paragraph" w:styleId="CommentText">
    <w:name w:val="annotation text"/>
    <w:basedOn w:val="Normal"/>
    <w:link w:val="CommentTextChar"/>
    <w:uiPriority w:val="99"/>
    <w:semiHidden/>
    <w:unhideWhenUsed/>
    <w:qFormat/>
    <w:rsid w:val="00C53104"/>
    <w:rPr>
      <w:rFonts w:cs="Calibri"/>
      <w:szCs w:val="20"/>
    </w:rPr>
  </w:style>
  <w:style w:type="character" w:customStyle="1" w:styleId="CommentTextChar1">
    <w:name w:val="Comment Text Char1"/>
    <w:basedOn w:val="DefaultParagraphFont"/>
    <w:uiPriority w:val="99"/>
    <w:semiHidden/>
    <w:rsid w:val="00C53104"/>
    <w:rPr>
      <w:rFonts w:ascii="Calibri" w:hAnsi="Calibri"/>
      <w:sz w:val="20"/>
      <w:szCs w:val="20"/>
    </w:rPr>
  </w:style>
  <w:style w:type="character" w:customStyle="1" w:styleId="CommentSubjectChar">
    <w:name w:val="Comment Subject Char"/>
    <w:basedOn w:val="CommentTextChar"/>
    <w:link w:val="CommentSubject"/>
    <w:uiPriority w:val="99"/>
    <w:semiHidden/>
    <w:locked/>
    <w:rsid w:val="00C53104"/>
    <w:rPr>
      <w:rFonts w:ascii="Calibri" w:hAnsi="Calibri" w:cs="Calibri"/>
      <w:b/>
      <w:bCs/>
      <w:szCs w:val="20"/>
    </w:rPr>
  </w:style>
  <w:style w:type="character" w:customStyle="1" w:styleId="BalloonTextChar">
    <w:name w:val="Balloon Text Char"/>
    <w:basedOn w:val="DefaultParagraphFont"/>
    <w:link w:val="BalloonText"/>
    <w:uiPriority w:val="99"/>
    <w:semiHidden/>
    <w:locked/>
    <w:rsid w:val="00C53104"/>
    <w:rPr>
      <w:rFonts w:ascii="Segoe UI" w:hAnsi="Segoe UI" w:cs="Segoe UI"/>
      <w:sz w:val="18"/>
      <w:szCs w:val="18"/>
    </w:rPr>
  </w:style>
  <w:style w:type="paragraph" w:styleId="ListParagraph">
    <w:name w:val="List Paragraph"/>
    <w:aliases w:val="6 font,List Paragraph1,List Paragraph2"/>
    <w:basedOn w:val="Normal"/>
    <w:uiPriority w:val="99"/>
    <w:qFormat/>
    <w:rsid w:val="00C53104"/>
    <w:pPr>
      <w:ind w:left="720"/>
      <w:contextualSpacing/>
    </w:pPr>
  </w:style>
  <w:style w:type="paragraph" w:customStyle="1" w:styleId="msolistparagraphcxspfirst">
    <w:name w:val="msolistparagraphcxspfirst"/>
    <w:basedOn w:val="Normal"/>
    <w:uiPriority w:val="99"/>
    <w:qFormat/>
    <w:rsid w:val="00C5310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53104"/>
    <w:pPr>
      <w:spacing w:before="100" w:beforeAutospacing="1" w:after="100" w:afterAutospacing="1"/>
    </w:pPr>
    <w:rPr>
      <w:rFonts w:eastAsia="Times New Roman"/>
      <w:sz w:val="24"/>
    </w:rPr>
  </w:style>
  <w:style w:type="character" w:customStyle="1" w:styleId="QuoteChar">
    <w:name w:val="Quote Char"/>
    <w:aliases w:val="quote Char1"/>
    <w:basedOn w:val="DefaultParagraphFont"/>
    <w:link w:val="Quote"/>
    <w:uiPriority w:val="29"/>
    <w:locked/>
    <w:rsid w:val="00C53104"/>
    <w:rPr>
      <w:rFonts w:ascii="Calibri" w:eastAsia="MS Mincho" w:hAnsi="Calibri" w:cs="Calibri"/>
      <w:iCs/>
      <w:color w:val="000000"/>
      <w:sz w:val="16"/>
    </w:rPr>
  </w:style>
  <w:style w:type="paragraph" w:styleId="Quote">
    <w:name w:val="Quote"/>
    <w:aliases w:val="quote"/>
    <w:basedOn w:val="Normal"/>
    <w:next w:val="Normal"/>
    <w:link w:val="QuoteChar"/>
    <w:uiPriority w:val="29"/>
    <w:qFormat/>
    <w:rsid w:val="00C53104"/>
    <w:pPr>
      <w:ind w:left="72"/>
    </w:pPr>
    <w:rPr>
      <w:rFonts w:eastAsia="MS Mincho" w:cs="Calibri"/>
      <w:iCs/>
      <w:color w:val="000000"/>
      <w:sz w:val="16"/>
    </w:rPr>
  </w:style>
  <w:style w:type="character" w:customStyle="1" w:styleId="QuoteChar1">
    <w:name w:val="Quote Char1"/>
    <w:aliases w:val="quote Char"/>
    <w:basedOn w:val="DefaultParagraphFont"/>
    <w:uiPriority w:val="29"/>
    <w:rsid w:val="00C53104"/>
    <w:rPr>
      <w:rFonts w:ascii="Calibri" w:hAnsi="Calibri"/>
      <w:i/>
      <w:iCs/>
      <w:color w:val="404040" w:themeColor="text1" w:themeTint="BF"/>
    </w:rPr>
  </w:style>
  <w:style w:type="paragraph" w:customStyle="1" w:styleId="Emphasis1">
    <w:name w:val="Emphasis1"/>
    <w:basedOn w:val="Normal"/>
    <w:autoRedefine/>
    <w:uiPriority w:val="20"/>
    <w:qFormat/>
    <w:rsid w:val="00C5310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C53104"/>
    <w:rPr>
      <w:rFonts w:ascii="Arial" w:hAnsi="Arial" w:cs="Arial"/>
      <w:b/>
      <w:sz w:val="24"/>
    </w:rPr>
  </w:style>
  <w:style w:type="character" w:customStyle="1" w:styleId="AnalyticEmphasisChar">
    <w:name w:val="Analytic Emphasis Char"/>
    <w:basedOn w:val="DefaultParagraphFont"/>
    <w:link w:val="AnalyticEmphasis"/>
    <w:locked/>
    <w:rsid w:val="00C53104"/>
    <w:rPr>
      <w:rFonts w:ascii="Calibri" w:hAnsi="Calibri" w:cs="Calibri"/>
      <w:i/>
      <w:sz w:val="26"/>
      <w:u w:val="single"/>
    </w:rPr>
  </w:style>
  <w:style w:type="paragraph" w:customStyle="1" w:styleId="AnalyticEmphasis">
    <w:name w:val="Analytic Emphasis"/>
    <w:basedOn w:val="Normal"/>
    <w:link w:val="AnalyticEmphasisChar"/>
    <w:qFormat/>
    <w:rsid w:val="00C53104"/>
    <w:rPr>
      <w:rFonts w:cs="Calibri"/>
      <w:i/>
      <w:sz w:val="26"/>
      <w:u w:val="single"/>
    </w:rPr>
  </w:style>
  <w:style w:type="paragraph" w:customStyle="1" w:styleId="UnderlinePara">
    <w:name w:val="Underline Para"/>
    <w:basedOn w:val="Normal"/>
    <w:uiPriority w:val="6"/>
    <w:qFormat/>
    <w:rsid w:val="00C5310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C53104"/>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C53104"/>
    <w:rPr>
      <w:rFonts w:ascii="Calibri" w:hAnsi="Calibri" w:cs="Calibri"/>
      <w:b/>
      <w:sz w:val="24"/>
    </w:rPr>
  </w:style>
  <w:style w:type="paragraph" w:customStyle="1" w:styleId="Normaltag">
    <w:name w:val="Normal tag"/>
    <w:basedOn w:val="Normal"/>
    <w:link w:val="NormaltagChar"/>
    <w:qFormat/>
    <w:rsid w:val="00C53104"/>
    <w:rPr>
      <w:rFonts w:cs="Calibri"/>
      <w:b/>
      <w:sz w:val="24"/>
    </w:rPr>
  </w:style>
  <w:style w:type="character" w:customStyle="1" w:styleId="CardsChar">
    <w:name w:val="Cards Char"/>
    <w:link w:val="Cards"/>
    <w:locked/>
    <w:rsid w:val="00C53104"/>
    <w:rPr>
      <w:rFonts w:ascii="Times New Roman" w:eastAsia="Times New Roman" w:hAnsi="Times New Roman" w:cs="Times New Roman"/>
      <w:sz w:val="20"/>
      <w:szCs w:val="24"/>
    </w:rPr>
  </w:style>
  <w:style w:type="paragraph" w:customStyle="1" w:styleId="Cards">
    <w:name w:val="Cards"/>
    <w:next w:val="Normal"/>
    <w:link w:val="CardsChar"/>
    <w:qFormat/>
    <w:rsid w:val="00C53104"/>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C53104"/>
    <w:rPr>
      <w:u w:val="single"/>
    </w:rPr>
  </w:style>
  <w:style w:type="character" w:customStyle="1" w:styleId="Cardnon-underlinedChar">
    <w:name w:val="Card non-underlined Char"/>
    <w:link w:val="Cardnon-underlined"/>
    <w:locked/>
    <w:rsid w:val="00C53104"/>
    <w:rPr>
      <w:rFonts w:ascii="Calibri" w:hAnsi="Calibri" w:cs="Calibri"/>
      <w:szCs w:val="20"/>
    </w:rPr>
  </w:style>
  <w:style w:type="paragraph" w:customStyle="1" w:styleId="Cardnon-underlined">
    <w:name w:val="Card non-underlined"/>
    <w:basedOn w:val="Normal"/>
    <w:link w:val="Cardnon-underlinedChar"/>
    <w:autoRedefine/>
    <w:qFormat/>
    <w:rsid w:val="00C53104"/>
    <w:rPr>
      <w:rFonts w:cs="Calibri"/>
      <w:szCs w:val="20"/>
    </w:rPr>
  </w:style>
  <w:style w:type="character" w:customStyle="1" w:styleId="NothingChar">
    <w:name w:val="Nothing Char"/>
    <w:basedOn w:val="DefaultParagraphFont"/>
    <w:link w:val="Nothing"/>
    <w:locked/>
    <w:rsid w:val="00C53104"/>
    <w:rPr>
      <w:rFonts w:ascii="Times New Roman" w:eastAsia="Times New Roman" w:hAnsi="Times New Roman" w:cs="Times New Roman"/>
      <w:sz w:val="20"/>
      <w:szCs w:val="24"/>
    </w:rPr>
  </w:style>
  <w:style w:type="paragraph" w:customStyle="1" w:styleId="Nothing">
    <w:name w:val="Nothing"/>
    <w:link w:val="NothingChar"/>
    <w:qFormat/>
    <w:rsid w:val="00C53104"/>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C53104"/>
    <w:rPr>
      <w:rFonts w:ascii="Calibri" w:hAnsi="Calibri" w:cs="Calibri"/>
    </w:rPr>
  </w:style>
  <w:style w:type="paragraph" w:customStyle="1" w:styleId="cardtext">
    <w:name w:val="card text"/>
    <w:basedOn w:val="Normal"/>
    <w:link w:val="cardtextChar"/>
    <w:qFormat/>
    <w:rsid w:val="00C53104"/>
    <w:pPr>
      <w:ind w:left="288" w:right="288"/>
    </w:pPr>
    <w:rPr>
      <w:rFonts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C53104"/>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C53104"/>
    <w:rPr>
      <w:rFonts w:ascii="Calibri" w:hAnsi="Calibri" w:cs="Calibri"/>
      <w:b/>
      <w:sz w:val="26"/>
    </w:rPr>
  </w:style>
  <w:style w:type="paragraph" w:customStyle="1" w:styleId="RainwithanA">
    <w:name w:val="Rain with an A"/>
    <w:basedOn w:val="Normal"/>
    <w:link w:val="RainwithanAChar"/>
    <w:uiPriority w:val="4"/>
    <w:qFormat/>
    <w:rsid w:val="00C53104"/>
    <w:pPr>
      <w:outlineLvl w:val="3"/>
    </w:pPr>
    <w:rPr>
      <w:rFonts w:cs="Calibri"/>
      <w:b/>
      <w:sz w:val="26"/>
    </w:rPr>
  </w:style>
  <w:style w:type="character" w:customStyle="1" w:styleId="AnalyticChar">
    <w:name w:val="Analytic Char"/>
    <w:basedOn w:val="DefaultParagraphFont"/>
    <w:link w:val="Analytic"/>
    <w:locked/>
    <w:rsid w:val="00C53104"/>
    <w:rPr>
      <w:rFonts w:ascii="Calibri" w:eastAsiaTheme="majorEastAsia" w:hAnsi="Calibri" w:cstheme="majorBidi"/>
      <w:b/>
      <w:color w:val="44546A" w:themeColor="text2"/>
      <w:sz w:val="24"/>
      <w:szCs w:val="24"/>
    </w:rPr>
  </w:style>
  <w:style w:type="paragraph" w:customStyle="1" w:styleId="Analytic">
    <w:name w:val="Analytic"/>
    <w:link w:val="AnalyticChar"/>
    <w:qFormat/>
    <w:rsid w:val="00C53104"/>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C53104"/>
    <w:rPr>
      <w:rFonts w:ascii="Arial Narrow" w:eastAsiaTheme="minorEastAsia" w:hAnsi="Arial Narrow" w:cs="Calibri"/>
      <w:szCs w:val="24"/>
      <w:u w:val="single"/>
    </w:rPr>
  </w:style>
  <w:style w:type="paragraph" w:customStyle="1" w:styleId="Style4">
    <w:name w:val="Style4"/>
    <w:basedOn w:val="Normal"/>
    <w:link w:val="Style4Char"/>
    <w:qFormat/>
    <w:rsid w:val="00C53104"/>
    <w:rPr>
      <w:rFonts w:ascii="Arial Narrow" w:eastAsiaTheme="minorEastAsia" w:hAnsi="Arial Narrow" w:cs="Calibri"/>
      <w:szCs w:val="24"/>
      <w:u w:val="single"/>
    </w:rPr>
  </w:style>
  <w:style w:type="character" w:customStyle="1" w:styleId="StyleStyle49pt3Char">
    <w:name w:val="Style Style4 + 9 pt3 Char"/>
    <w:basedOn w:val="Style4Char"/>
    <w:link w:val="StyleStyle49pt3"/>
    <w:locked/>
    <w:rsid w:val="00C53104"/>
    <w:rPr>
      <w:rFonts w:ascii="Times New Roman" w:eastAsia="Times New Roman" w:hAnsi="Times New Roman" w:cs="Calibri"/>
      <w:szCs w:val="24"/>
      <w:u w:val="single"/>
    </w:rPr>
  </w:style>
  <w:style w:type="paragraph" w:customStyle="1" w:styleId="StyleStyle49pt3">
    <w:name w:val="Style Style4 + 9 pt3"/>
    <w:basedOn w:val="Style4"/>
    <w:link w:val="StyleStyle49pt3Char"/>
    <w:qFormat/>
    <w:rsid w:val="00C53104"/>
    <w:rPr>
      <w:rFonts w:ascii="Times New Roman" w:eastAsia="Times New Roman" w:hAnsi="Times New Roman"/>
    </w:rPr>
  </w:style>
  <w:style w:type="character" w:customStyle="1" w:styleId="StyleStyle4BoldChar">
    <w:name w:val="Style Style4 + Bold Char"/>
    <w:basedOn w:val="Style4Char"/>
    <w:link w:val="StyleStyle4Bold"/>
    <w:locked/>
    <w:rsid w:val="00C53104"/>
    <w:rPr>
      <w:rFonts w:ascii="Times New Roman" w:eastAsia="Times New Roman" w:hAnsi="Times New Roman" w:cs="Calibri"/>
      <w:b/>
      <w:bCs/>
      <w:szCs w:val="24"/>
      <w:u w:val="single"/>
    </w:rPr>
  </w:style>
  <w:style w:type="paragraph" w:customStyle="1" w:styleId="StyleStyle4Bold">
    <w:name w:val="Style Style4 + Bold"/>
    <w:basedOn w:val="Style4"/>
    <w:link w:val="StyleStyle4BoldChar"/>
    <w:qFormat/>
    <w:rsid w:val="00C53104"/>
    <w:rPr>
      <w:rFonts w:ascii="Times New Roman" w:eastAsia="Times New Roman" w:hAnsi="Times New Roman"/>
      <w:b/>
      <w:bCs/>
    </w:rPr>
  </w:style>
  <w:style w:type="character" w:customStyle="1" w:styleId="analyticrealChar">
    <w:name w:val="analytic real Char"/>
    <w:basedOn w:val="DefaultParagraphFont"/>
    <w:link w:val="analyticreal"/>
    <w:uiPriority w:val="4"/>
    <w:locked/>
    <w:rsid w:val="00C53104"/>
    <w:rPr>
      <w:rFonts w:ascii="Calibri" w:eastAsiaTheme="majorEastAsia" w:hAnsi="Calibri" w:cstheme="majorBidi"/>
      <w:b/>
      <w:iCs/>
      <w:color w:val="1F4E79" w:themeColor="accent5" w:themeShade="80"/>
      <w:sz w:val="26"/>
    </w:rPr>
  </w:style>
  <w:style w:type="paragraph" w:customStyle="1" w:styleId="analyticreal">
    <w:name w:val="analytic real"/>
    <w:basedOn w:val="Heading4"/>
    <w:link w:val="analyticrealChar"/>
    <w:autoRedefine/>
    <w:uiPriority w:val="4"/>
    <w:qFormat/>
    <w:rsid w:val="00C53104"/>
    <w:rPr>
      <w:color w:val="1F4E79" w:themeColor="accent5" w:themeShade="80"/>
    </w:rPr>
  </w:style>
  <w:style w:type="character" w:customStyle="1" w:styleId="TagnotesChar">
    <w:name w:val="Tag notes Char"/>
    <w:basedOn w:val="DefaultParagraphFont"/>
    <w:link w:val="Tagnotes"/>
    <w:uiPriority w:val="4"/>
    <w:locked/>
    <w:rsid w:val="00C53104"/>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C53104"/>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C53104"/>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C53104"/>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C53104"/>
    <w:rPr>
      <w:rFonts w:ascii="Calibri" w:eastAsia="Times New Roman" w:hAnsi="Calibri" w:cs="Calibri"/>
      <w:u w:val="single"/>
    </w:rPr>
  </w:style>
  <w:style w:type="paragraph" w:customStyle="1" w:styleId="StyleStyle49pt">
    <w:name w:val="Style Style4 + 9 pt"/>
    <w:basedOn w:val="Normal"/>
    <w:link w:val="StyleStyle49ptChar"/>
    <w:qFormat/>
    <w:rsid w:val="00C53104"/>
    <w:rPr>
      <w:rFonts w:eastAsia="Times New Roman" w:cs="Calibri"/>
      <w:u w:val="single"/>
    </w:rPr>
  </w:style>
  <w:style w:type="character" w:customStyle="1" w:styleId="StyleStyle49ptBoldChar">
    <w:name w:val="Style Style4 + 9 pt Bold Char"/>
    <w:basedOn w:val="DefaultParagraphFont"/>
    <w:link w:val="StyleStyle49ptBold"/>
    <w:locked/>
    <w:rsid w:val="00C53104"/>
    <w:rPr>
      <w:rFonts w:ascii="Calibri" w:eastAsia="Times New Roman" w:hAnsi="Calibri" w:cs="Calibri"/>
      <w:b/>
      <w:bCs/>
      <w:u w:val="single"/>
    </w:rPr>
  </w:style>
  <w:style w:type="paragraph" w:customStyle="1" w:styleId="StyleStyle49ptBold">
    <w:name w:val="Style Style4 + 9 pt Bold"/>
    <w:basedOn w:val="Normal"/>
    <w:link w:val="StyleStyle49ptBoldChar"/>
    <w:qFormat/>
    <w:rsid w:val="00C53104"/>
    <w:rPr>
      <w:rFonts w:eastAsia="Times New Roman" w:cs="Calibri"/>
      <w:b/>
      <w:bCs/>
      <w:u w:val="single"/>
    </w:rPr>
  </w:style>
  <w:style w:type="character" w:customStyle="1" w:styleId="UnderliningChar">
    <w:name w:val="Underlining Char"/>
    <w:link w:val="Underlining"/>
    <w:locked/>
    <w:rsid w:val="00C53104"/>
    <w:rPr>
      <w:rFonts w:ascii="Calibri" w:hAnsi="Calibri" w:cs="Calibri"/>
      <w:u w:val="single"/>
    </w:rPr>
  </w:style>
  <w:style w:type="paragraph" w:customStyle="1" w:styleId="Underlining">
    <w:name w:val="Underlining"/>
    <w:basedOn w:val="Normal"/>
    <w:next w:val="Normal"/>
    <w:link w:val="UnderliningChar"/>
    <w:qFormat/>
    <w:rsid w:val="00C53104"/>
    <w:rPr>
      <w:rFonts w:cs="Calibri"/>
      <w:u w:val="single"/>
    </w:rPr>
  </w:style>
  <w:style w:type="paragraph" w:customStyle="1" w:styleId="TagText">
    <w:name w:val="TagText"/>
    <w:basedOn w:val="Normal"/>
    <w:uiPriority w:val="99"/>
    <w:qFormat/>
    <w:rsid w:val="00C53104"/>
    <w:rPr>
      <w:rFonts w:ascii="Arial" w:eastAsia="Calibri" w:hAnsi="Arial"/>
      <w:b/>
    </w:rPr>
  </w:style>
  <w:style w:type="character" w:customStyle="1" w:styleId="Style3Char">
    <w:name w:val="Style3 Char"/>
    <w:basedOn w:val="DefaultParagraphFont"/>
    <w:link w:val="Style3"/>
    <w:locked/>
    <w:rsid w:val="00C53104"/>
    <w:rPr>
      <w:rFonts w:ascii="Calibri" w:eastAsia="Times New Roman" w:hAnsi="Calibri" w:cs="Calibri"/>
      <w:b/>
    </w:rPr>
  </w:style>
  <w:style w:type="paragraph" w:customStyle="1" w:styleId="Style3">
    <w:name w:val="Style3"/>
    <w:basedOn w:val="Normal"/>
    <w:link w:val="Style3Char"/>
    <w:qFormat/>
    <w:rsid w:val="00C53104"/>
    <w:rPr>
      <w:rFonts w:eastAsia="Times New Roman" w:cs="Calibri"/>
      <w:b/>
    </w:rPr>
  </w:style>
  <w:style w:type="paragraph" w:customStyle="1" w:styleId="cards0">
    <w:name w:val="cards"/>
    <w:basedOn w:val="Normal"/>
    <w:uiPriority w:val="99"/>
    <w:qFormat/>
    <w:rsid w:val="00C53104"/>
    <w:rPr>
      <w:rFonts w:eastAsia="Times New Roman"/>
    </w:rPr>
  </w:style>
  <w:style w:type="paragraph" w:customStyle="1" w:styleId="texttext3evx1j">
    <w:name w:val="text__text___3evx1j"/>
    <w:basedOn w:val="Normal"/>
    <w:uiPriority w:val="99"/>
    <w:qFormat/>
    <w:rsid w:val="00C53104"/>
    <w:pPr>
      <w:spacing w:before="100" w:beforeAutospacing="1" w:after="100" w:afterAutospacing="1"/>
    </w:pPr>
    <w:rPr>
      <w:rFonts w:eastAsia="Times New Roman"/>
    </w:rPr>
  </w:style>
  <w:style w:type="character" w:customStyle="1" w:styleId="CitesChar1">
    <w:name w:val="Cites Char1"/>
    <w:link w:val="Cites"/>
    <w:locked/>
    <w:rsid w:val="00C53104"/>
    <w:rPr>
      <w:rFonts w:ascii="Calibri" w:hAnsi="Calibri" w:cs="Calibri"/>
      <w:b/>
      <w:sz w:val="18"/>
      <w:lang w:val="x-none" w:eastAsia="x-none"/>
    </w:rPr>
  </w:style>
  <w:style w:type="paragraph" w:customStyle="1" w:styleId="Cites">
    <w:name w:val="Cites"/>
    <w:basedOn w:val="Normal"/>
    <w:next w:val="Normal"/>
    <w:link w:val="CitesChar1"/>
    <w:qFormat/>
    <w:rsid w:val="00C53104"/>
    <w:pPr>
      <w:autoSpaceDE w:val="0"/>
      <w:autoSpaceDN w:val="0"/>
      <w:adjustRightInd w:val="0"/>
    </w:pPr>
    <w:rPr>
      <w:rFonts w:cs="Calibri"/>
      <w:b/>
      <w:sz w:val="18"/>
      <w:lang w:val="x-none" w:eastAsia="x-none"/>
    </w:rPr>
  </w:style>
  <w:style w:type="paragraph" w:customStyle="1" w:styleId="text-justify">
    <w:name w:val="text-justify"/>
    <w:basedOn w:val="Normal"/>
    <w:uiPriority w:val="99"/>
    <w:qFormat/>
    <w:rsid w:val="00C53104"/>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C53104"/>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C53104"/>
    <w:pPr>
      <w:spacing w:before="100" w:beforeAutospacing="1" w:after="100" w:afterAutospacing="1"/>
    </w:pPr>
    <w:rPr>
      <w:rFonts w:eastAsia="Times New Roman"/>
      <w:sz w:val="24"/>
    </w:rPr>
  </w:style>
  <w:style w:type="character" w:customStyle="1" w:styleId="evidencetextChar1">
    <w:name w:val="evidence text Char1"/>
    <w:link w:val="evidencetext"/>
    <w:locked/>
    <w:rsid w:val="00C53104"/>
    <w:rPr>
      <w:rFonts w:ascii="Calibri" w:eastAsia="Times New Roman" w:hAnsi="Calibri" w:cs="Calibri"/>
      <w:color w:val="000000"/>
      <w:sz w:val="16"/>
    </w:rPr>
  </w:style>
  <w:style w:type="paragraph" w:customStyle="1" w:styleId="evidencetext">
    <w:name w:val="evidence text"/>
    <w:basedOn w:val="Normal"/>
    <w:link w:val="evidencetextChar1"/>
    <w:qFormat/>
    <w:rsid w:val="00C53104"/>
    <w:pPr>
      <w:ind w:left="1008" w:right="720"/>
    </w:pPr>
    <w:rPr>
      <w:rFonts w:eastAsia="Times New Roman" w:cs="Calibri"/>
      <w:color w:val="000000"/>
      <w:sz w:val="16"/>
    </w:rPr>
  </w:style>
  <w:style w:type="character" w:customStyle="1" w:styleId="boldciteChar4">
    <w:name w:val="bold cite Char4"/>
    <w:link w:val="boldcite"/>
    <w:locked/>
    <w:rsid w:val="00C53104"/>
    <w:rPr>
      <w:rFonts w:ascii="Calibri" w:eastAsia="Times New Roman" w:hAnsi="Calibri" w:cs="Calibri"/>
      <w:b/>
      <w:color w:val="000000"/>
      <w:u w:val="thick" w:color="000000"/>
    </w:rPr>
  </w:style>
  <w:style w:type="paragraph" w:customStyle="1" w:styleId="boldcite">
    <w:name w:val="bold cite"/>
    <w:basedOn w:val="Normal"/>
    <w:link w:val="boldciteChar4"/>
    <w:qFormat/>
    <w:rsid w:val="00C53104"/>
    <w:rPr>
      <w:rFonts w:eastAsia="Times New Roman" w:cs="Calibri"/>
      <w:b/>
      <w:color w:val="000000"/>
      <w:u w:val="thick" w:color="000000"/>
    </w:rPr>
  </w:style>
  <w:style w:type="paragraph" w:customStyle="1" w:styleId="post-date">
    <w:name w:val="post-date"/>
    <w:basedOn w:val="Normal"/>
    <w:uiPriority w:val="99"/>
    <w:qFormat/>
    <w:rsid w:val="00C53104"/>
    <w:pPr>
      <w:spacing w:before="100" w:beforeAutospacing="1" w:after="100" w:afterAutospacing="1"/>
    </w:pPr>
    <w:rPr>
      <w:rFonts w:eastAsia="Times New Roman"/>
      <w:sz w:val="24"/>
    </w:rPr>
  </w:style>
  <w:style w:type="paragraph" w:customStyle="1" w:styleId="headline">
    <w:name w:val="headline"/>
    <w:basedOn w:val="Normal"/>
    <w:uiPriority w:val="99"/>
    <w:qFormat/>
    <w:rsid w:val="00C53104"/>
    <w:pPr>
      <w:spacing w:before="100" w:beforeAutospacing="1" w:after="100" w:afterAutospacing="1"/>
    </w:pPr>
    <w:rPr>
      <w:rFonts w:eastAsia="Times New Roman"/>
      <w:sz w:val="24"/>
    </w:rPr>
  </w:style>
  <w:style w:type="paragraph" w:customStyle="1" w:styleId="p1">
    <w:name w:val="p1"/>
    <w:basedOn w:val="Normal"/>
    <w:uiPriority w:val="99"/>
    <w:qFormat/>
    <w:rsid w:val="00C53104"/>
    <w:pPr>
      <w:spacing w:before="100" w:beforeAutospacing="1" w:after="100" w:afterAutospacing="1"/>
    </w:pPr>
    <w:rPr>
      <w:rFonts w:eastAsia="Times New Roman"/>
      <w:sz w:val="24"/>
    </w:rPr>
  </w:style>
  <w:style w:type="paragraph" w:customStyle="1" w:styleId="subhead">
    <w:name w:val="subhead"/>
    <w:basedOn w:val="Normal"/>
    <w:uiPriority w:val="99"/>
    <w:qFormat/>
    <w:rsid w:val="00C53104"/>
    <w:pPr>
      <w:spacing w:before="100" w:beforeAutospacing="1" w:after="100" w:afterAutospacing="1"/>
    </w:pPr>
    <w:rPr>
      <w:rFonts w:eastAsia="Times New Roman"/>
      <w:sz w:val="24"/>
    </w:rPr>
  </w:style>
  <w:style w:type="paragraph" w:customStyle="1" w:styleId="titletext">
    <w:name w:val="titletext"/>
    <w:basedOn w:val="Normal"/>
    <w:uiPriority w:val="99"/>
    <w:qFormat/>
    <w:rsid w:val="00C53104"/>
    <w:pPr>
      <w:spacing w:before="100" w:beforeAutospacing="1" w:after="100" w:afterAutospacing="1"/>
    </w:pPr>
    <w:rPr>
      <w:rFonts w:eastAsia="Times New Roman"/>
      <w:sz w:val="24"/>
    </w:rPr>
  </w:style>
  <w:style w:type="paragraph" w:customStyle="1" w:styleId="mainarticleheaderlead--xl">
    <w:name w:val="mainarticleheader__lead--xl"/>
    <w:basedOn w:val="Normal"/>
    <w:uiPriority w:val="99"/>
    <w:qFormat/>
    <w:rsid w:val="00C53104"/>
    <w:pPr>
      <w:spacing w:before="100" w:beforeAutospacing="1" w:after="100" w:afterAutospacing="1"/>
    </w:pPr>
    <w:rPr>
      <w:rFonts w:eastAsia="Times New Roman"/>
      <w:sz w:val="24"/>
    </w:rPr>
  </w:style>
  <w:style w:type="paragraph" w:customStyle="1" w:styleId="Cite2">
    <w:name w:val="Cite 2"/>
    <w:basedOn w:val="Normal"/>
    <w:uiPriority w:val="99"/>
    <w:qFormat/>
    <w:rsid w:val="00C53104"/>
    <w:rPr>
      <w:rFonts w:ascii="Arial" w:eastAsia="Calibri" w:hAnsi="Arial" w:cs="Arial"/>
      <w:b/>
      <w:sz w:val="24"/>
      <w:u w:val="single"/>
    </w:rPr>
  </w:style>
  <w:style w:type="character" w:customStyle="1" w:styleId="FullCiteChar">
    <w:name w:val="Full Cite Char"/>
    <w:basedOn w:val="DefaultParagraphFont"/>
    <w:link w:val="FullCite"/>
    <w:locked/>
    <w:rsid w:val="00C53104"/>
    <w:rPr>
      <w:rFonts w:ascii="Garamond" w:eastAsia="Times New Roman" w:hAnsi="Garamond"/>
      <w:szCs w:val="20"/>
    </w:rPr>
  </w:style>
  <w:style w:type="paragraph" w:customStyle="1" w:styleId="FullCite">
    <w:name w:val="Full Cite"/>
    <w:basedOn w:val="Normal"/>
    <w:next w:val="Normal"/>
    <w:link w:val="FullCiteChar"/>
    <w:qFormat/>
    <w:rsid w:val="00C53104"/>
    <w:rPr>
      <w:rFonts w:ascii="Garamond" w:eastAsia="Times New Roman" w:hAnsi="Garamond"/>
      <w:szCs w:val="20"/>
    </w:rPr>
  </w:style>
  <w:style w:type="character" w:customStyle="1" w:styleId="ShrinkChar">
    <w:name w:val="Shrink Char"/>
    <w:basedOn w:val="DefaultParagraphFont"/>
    <w:link w:val="Shrink"/>
    <w:locked/>
    <w:rsid w:val="00C53104"/>
    <w:rPr>
      <w:rFonts w:ascii="Garamond" w:eastAsia="Times New Roman" w:hAnsi="Garamond" w:cs="Times New Roman"/>
      <w:sz w:val="12"/>
      <w:szCs w:val="20"/>
    </w:rPr>
  </w:style>
  <w:style w:type="paragraph" w:customStyle="1" w:styleId="Shrink">
    <w:name w:val="Shrink"/>
    <w:link w:val="ShrinkChar"/>
    <w:qFormat/>
    <w:rsid w:val="00C53104"/>
    <w:pPr>
      <w:spacing w:after="0" w:line="240" w:lineRule="auto"/>
      <w:ind w:left="288" w:right="288"/>
    </w:pPr>
    <w:rPr>
      <w:rFonts w:ascii="Garamond" w:eastAsia="Times New Roman" w:hAnsi="Garamond" w:cs="Times New Roman"/>
      <w:sz w:val="12"/>
      <w:szCs w:val="20"/>
    </w:rPr>
  </w:style>
  <w:style w:type="paragraph" w:customStyle="1" w:styleId="CiteReal">
    <w:name w:val="Cite Real"/>
    <w:basedOn w:val="Normal"/>
    <w:next w:val="Normal"/>
    <w:uiPriority w:val="99"/>
    <w:qFormat/>
    <w:rsid w:val="00C53104"/>
    <w:rPr>
      <w:rFonts w:eastAsia="MS Mincho"/>
      <w:b/>
      <w:sz w:val="24"/>
      <w:u w:val="single"/>
    </w:rPr>
  </w:style>
  <w:style w:type="character" w:customStyle="1" w:styleId="AuthorDateChar">
    <w:name w:val="AuthorDate Char"/>
    <w:basedOn w:val="DefaultParagraphFont"/>
    <w:link w:val="AuthorDate"/>
    <w:locked/>
    <w:rsid w:val="00C53104"/>
    <w:rPr>
      <w:rFonts w:ascii="Times New Roman" w:eastAsia="Calibri" w:hAnsi="Times New Roman" w:cs="Times New Roman"/>
      <w:b/>
      <w:szCs w:val="20"/>
      <w:u w:val="single"/>
    </w:rPr>
  </w:style>
  <w:style w:type="paragraph" w:customStyle="1" w:styleId="AuthorDate">
    <w:name w:val="AuthorDate"/>
    <w:next w:val="Nothing"/>
    <w:link w:val="AuthorDateChar"/>
    <w:qFormat/>
    <w:rsid w:val="00C5310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C5310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uiPriority w:val="99"/>
    <w:qFormat/>
    <w:rsid w:val="00C5310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53104"/>
    <w:pPr>
      <w:spacing w:before="100" w:beforeAutospacing="1" w:after="100" w:afterAutospacing="1"/>
    </w:pPr>
    <w:rPr>
      <w:rFonts w:eastAsia="Times New Roman"/>
      <w:sz w:val="24"/>
    </w:rPr>
  </w:style>
  <w:style w:type="character" w:customStyle="1" w:styleId="hatChar">
    <w:name w:val="hat Char"/>
    <w:basedOn w:val="DefaultParagraphFont"/>
    <w:link w:val="hat"/>
    <w:locked/>
    <w:rsid w:val="00C53104"/>
    <w:rPr>
      <w:rFonts w:ascii="Calibri" w:eastAsia="Times New Roman" w:hAnsi="Calibri" w:cs="Calibri"/>
      <w:b/>
      <w:bCs/>
      <w:sz w:val="44"/>
    </w:rPr>
  </w:style>
  <w:style w:type="paragraph" w:customStyle="1" w:styleId="hat">
    <w:name w:val="hat"/>
    <w:basedOn w:val="Normal"/>
    <w:next w:val="Normal"/>
    <w:link w:val="hatChar"/>
    <w:qFormat/>
    <w:rsid w:val="00C53104"/>
    <w:pPr>
      <w:spacing w:before="6600" w:after="240"/>
      <w:jc w:val="center"/>
      <w:outlineLvl w:val="0"/>
    </w:pPr>
    <w:rPr>
      <w:rFonts w:eastAsia="Times New Roman" w:cs="Calibri"/>
      <w:b/>
      <w:bCs/>
      <w:sz w:val="44"/>
    </w:rPr>
  </w:style>
  <w:style w:type="paragraph" w:customStyle="1" w:styleId="TxBr41p1">
    <w:name w:val="TxBr_41p1"/>
    <w:basedOn w:val="Normal"/>
    <w:uiPriority w:val="99"/>
    <w:qFormat/>
    <w:rsid w:val="00C53104"/>
    <w:pPr>
      <w:tabs>
        <w:tab w:val="left" w:pos="204"/>
      </w:tabs>
      <w:autoSpaceDE w:val="0"/>
      <w:autoSpaceDN w:val="0"/>
      <w:adjustRightInd w:val="0"/>
      <w:spacing w:line="238" w:lineRule="atLeast"/>
      <w:jc w:val="both"/>
    </w:pPr>
    <w:rPr>
      <w:rFonts w:eastAsia="Times New Roman"/>
      <w:sz w:val="24"/>
    </w:rPr>
  </w:style>
  <w:style w:type="paragraph" w:customStyle="1" w:styleId="Minimize">
    <w:name w:val="Minimize"/>
    <w:basedOn w:val="Normal"/>
    <w:next w:val="Normal"/>
    <w:uiPriority w:val="99"/>
    <w:qFormat/>
    <w:rsid w:val="00C53104"/>
    <w:pPr>
      <w:widowControl w:val="0"/>
      <w:autoSpaceDE w:val="0"/>
      <w:autoSpaceDN w:val="0"/>
      <w:adjustRightInd w:val="0"/>
      <w:ind w:left="288" w:right="288"/>
    </w:pPr>
    <w:rPr>
      <w:rFonts w:eastAsia="Times New Roman"/>
      <w:sz w:val="12"/>
      <w:szCs w:val="20"/>
    </w:rPr>
  </w:style>
  <w:style w:type="paragraph" w:customStyle="1" w:styleId="TagCite">
    <w:name w:val="TagCite"/>
    <w:basedOn w:val="Normal"/>
    <w:uiPriority w:val="99"/>
    <w:qFormat/>
    <w:rsid w:val="00C53104"/>
    <w:rPr>
      <w:rFonts w:ascii="Garamond" w:eastAsia="Times New Roman" w:hAnsi="Garamond"/>
      <w:b/>
      <w:sz w:val="24"/>
    </w:rPr>
  </w:style>
  <w:style w:type="character" w:customStyle="1" w:styleId="HeadingsBaseChar">
    <w:name w:val="Headings Base Char"/>
    <w:basedOn w:val="DefaultParagraphFont"/>
    <w:link w:val="HeadingsBase"/>
    <w:locked/>
    <w:rsid w:val="00C53104"/>
    <w:rPr>
      <w:rFonts w:ascii="Calibri" w:eastAsia="Times New Roman" w:hAnsi="Calibri" w:cs="Calibri"/>
      <w:b/>
      <w:kern w:val="32"/>
      <w:sz w:val="32"/>
      <w:szCs w:val="20"/>
    </w:rPr>
  </w:style>
  <w:style w:type="paragraph" w:customStyle="1" w:styleId="HeadingsBase">
    <w:name w:val="Headings Base"/>
    <w:basedOn w:val="Normal"/>
    <w:link w:val="HeadingsBaseChar"/>
    <w:qFormat/>
    <w:rsid w:val="00C53104"/>
    <w:pPr>
      <w:keepNext/>
      <w:keepLines/>
      <w:suppressAutoHyphens/>
      <w:spacing w:before="20" w:after="120"/>
      <w:jc w:val="center"/>
    </w:pPr>
    <w:rPr>
      <w:rFonts w:eastAsia="Times New Roman" w:cs="Calibri"/>
      <w:b/>
      <w:kern w:val="32"/>
      <w:sz w:val="32"/>
      <w:szCs w:val="20"/>
    </w:rPr>
  </w:style>
  <w:style w:type="paragraph" w:customStyle="1" w:styleId="SchoolPaper">
    <w:name w:val="School Paper"/>
    <w:basedOn w:val="Normal"/>
    <w:uiPriority w:val="99"/>
    <w:qFormat/>
    <w:rsid w:val="00C5310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53104"/>
  </w:style>
  <w:style w:type="paragraph" w:customStyle="1" w:styleId="SchoolWorksCited">
    <w:name w:val="School Works Cited"/>
    <w:basedOn w:val="SchoolPaper"/>
    <w:uiPriority w:val="99"/>
    <w:qFormat/>
    <w:rsid w:val="00C53104"/>
  </w:style>
  <w:style w:type="paragraph" w:customStyle="1" w:styleId="BlockQuote">
    <w:name w:val="Block Quote"/>
    <w:basedOn w:val="Normal"/>
    <w:uiPriority w:val="99"/>
    <w:qFormat/>
    <w:rsid w:val="00C53104"/>
    <w:pPr>
      <w:ind w:left="720" w:right="720"/>
    </w:pPr>
    <w:rPr>
      <w:rFonts w:eastAsia="Times New Roman"/>
      <w:kern w:val="32"/>
      <w:sz w:val="24"/>
      <w:szCs w:val="20"/>
    </w:rPr>
  </w:style>
  <w:style w:type="paragraph" w:customStyle="1" w:styleId="PaperBody">
    <w:name w:val="Paper Body"/>
    <w:basedOn w:val="Normal"/>
    <w:uiPriority w:val="99"/>
    <w:qFormat/>
    <w:rsid w:val="00C53104"/>
    <w:pPr>
      <w:spacing w:line="480" w:lineRule="auto"/>
      <w:ind w:firstLine="720"/>
    </w:pPr>
    <w:rPr>
      <w:rFonts w:eastAsia="Times New Roman"/>
      <w:kern w:val="32"/>
    </w:rPr>
  </w:style>
  <w:style w:type="paragraph" w:customStyle="1" w:styleId="PaperCitation">
    <w:name w:val="Paper Citation"/>
    <w:basedOn w:val="Normal"/>
    <w:uiPriority w:val="99"/>
    <w:qFormat/>
    <w:rsid w:val="00C53104"/>
    <w:pPr>
      <w:spacing w:line="480" w:lineRule="auto"/>
      <w:ind w:left="720" w:hanging="720"/>
    </w:pPr>
    <w:rPr>
      <w:rFonts w:eastAsia="Times New Roman"/>
      <w:kern w:val="32"/>
      <w:szCs w:val="20"/>
    </w:rPr>
  </w:style>
  <w:style w:type="character" w:customStyle="1" w:styleId="citenon-boldChar">
    <w:name w:val="cite non-bold Char"/>
    <w:link w:val="citenon-bold"/>
    <w:locked/>
    <w:rsid w:val="00C53104"/>
    <w:rPr>
      <w:rFonts w:ascii="Calibri" w:eastAsia="Times New Roman" w:hAnsi="Calibri" w:cs="Calibri"/>
      <w:szCs w:val="20"/>
    </w:rPr>
  </w:style>
  <w:style w:type="paragraph" w:customStyle="1" w:styleId="citenon-bold">
    <w:name w:val="cite non-bold"/>
    <w:basedOn w:val="Normal"/>
    <w:link w:val="citenon-boldChar"/>
    <w:qFormat/>
    <w:rsid w:val="00C53104"/>
    <w:rPr>
      <w:rFonts w:eastAsia="Times New Roman" w:cs="Calibri"/>
      <w:szCs w:val="20"/>
    </w:rPr>
  </w:style>
  <w:style w:type="paragraph" w:customStyle="1" w:styleId="WW-Default">
    <w:name w:val="WW-Default"/>
    <w:uiPriority w:val="99"/>
    <w:qFormat/>
    <w:rsid w:val="00C5310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C5310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C531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
    <w:name w:val="MicroText Char"/>
    <w:link w:val="MicroText"/>
    <w:locked/>
    <w:rsid w:val="00C53104"/>
    <w:rPr>
      <w:rFonts w:ascii="Arial Narrow" w:hAnsi="Arial Narrow"/>
      <w:sz w:val="12"/>
    </w:rPr>
  </w:style>
  <w:style w:type="paragraph" w:customStyle="1" w:styleId="MicroText">
    <w:name w:val="MicroText"/>
    <w:basedOn w:val="Normal"/>
    <w:next w:val="Normal"/>
    <w:link w:val="MicroTextChar"/>
    <w:qFormat/>
    <w:rsid w:val="00C53104"/>
    <w:rPr>
      <w:rFonts w:ascii="Arial Narrow" w:hAnsi="Arial Narrow"/>
      <w:sz w:val="12"/>
    </w:rPr>
  </w:style>
  <w:style w:type="paragraph" w:customStyle="1" w:styleId="UnderlinedText">
    <w:name w:val="Underlined Text"/>
    <w:basedOn w:val="Normal"/>
    <w:autoRedefine/>
    <w:uiPriority w:val="99"/>
    <w:qFormat/>
    <w:rsid w:val="00C53104"/>
    <w:pPr>
      <w:jc w:val="both"/>
    </w:pPr>
    <w:rPr>
      <w:rFonts w:asciiTheme="minorHAnsi" w:hAnsiTheme="minorHAnsi"/>
      <w:b/>
      <w:sz w:val="24"/>
    </w:rPr>
  </w:style>
  <w:style w:type="character" w:customStyle="1" w:styleId="NormalTextChar">
    <w:name w:val="Normal Text Char"/>
    <w:link w:val="NormalText"/>
    <w:locked/>
    <w:rsid w:val="00C53104"/>
    <w:rPr>
      <w:rFonts w:ascii="Calibri" w:eastAsia="Times New Roman" w:hAnsi="Calibri" w:cs="Calibri"/>
      <w:szCs w:val="26"/>
      <w:lang w:val="x-none" w:eastAsia="ja-JP"/>
    </w:rPr>
  </w:style>
  <w:style w:type="paragraph" w:customStyle="1" w:styleId="NormalText">
    <w:name w:val="Normal Text"/>
    <w:basedOn w:val="Normal"/>
    <w:link w:val="NormalTextChar"/>
    <w:autoRedefine/>
    <w:qFormat/>
    <w:rsid w:val="00C53104"/>
    <w:pPr>
      <w:jc w:val="both"/>
    </w:pPr>
    <w:rPr>
      <w:rFonts w:eastAsia="Times New Roman" w:cs="Calibri"/>
      <w:szCs w:val="26"/>
      <w:lang w:val="x-none" w:eastAsia="ja-JP"/>
    </w:rPr>
  </w:style>
  <w:style w:type="character" w:customStyle="1" w:styleId="HotRouteChar">
    <w:name w:val="Hot Route! Char"/>
    <w:link w:val="HotRoute"/>
    <w:uiPriority w:val="99"/>
    <w:locked/>
    <w:rsid w:val="00C53104"/>
    <w:rPr>
      <w:rFonts w:ascii="Calibri" w:eastAsia="Times New Roman" w:hAnsi="Calibri" w:cs="Calibri"/>
    </w:rPr>
  </w:style>
  <w:style w:type="paragraph" w:customStyle="1" w:styleId="HotRoute">
    <w:name w:val="Hot Route!"/>
    <w:basedOn w:val="Normal"/>
    <w:link w:val="HotRouteChar"/>
    <w:uiPriority w:val="99"/>
    <w:qFormat/>
    <w:rsid w:val="00C53104"/>
    <w:pPr>
      <w:ind w:left="144"/>
    </w:pPr>
    <w:rPr>
      <w:rFonts w:eastAsia="Times New Roman" w:cs="Calibri"/>
    </w:rPr>
  </w:style>
  <w:style w:type="character" w:customStyle="1" w:styleId="underlinedChar">
    <w:name w:val="underlined Char"/>
    <w:link w:val="underlined"/>
    <w:locked/>
    <w:rsid w:val="00C5310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C53104"/>
    <w:pPr>
      <w:spacing w:after="0" w:line="240" w:lineRule="auto"/>
      <w:contextualSpacing/>
    </w:pPr>
    <w:rPr>
      <w:rFonts w:ascii="Times New Roman" w:eastAsia="Malgun Gothic" w:hAnsi="Times New Roman" w:cs="Times New Roman"/>
      <w:sz w:val="24"/>
      <w:szCs w:val="24"/>
      <w:u w:val="single"/>
    </w:rPr>
  </w:style>
  <w:style w:type="paragraph" w:customStyle="1" w:styleId="Default">
    <w:name w:val="Default"/>
    <w:basedOn w:val="Normal"/>
    <w:uiPriority w:val="99"/>
    <w:qFormat/>
    <w:rsid w:val="00C53104"/>
    <w:pPr>
      <w:autoSpaceDE w:val="0"/>
      <w:autoSpaceDN w:val="0"/>
      <w:adjustRightInd w:val="0"/>
      <w:spacing w:after="200" w:line="276" w:lineRule="auto"/>
    </w:pPr>
    <w:rPr>
      <w:rFonts w:ascii="Verdana" w:eastAsia="Verdana" w:hAnsi="Verdana" w:cs="Malgun Gothic"/>
    </w:rPr>
  </w:style>
  <w:style w:type="paragraph" w:customStyle="1" w:styleId="PageHeaderLine1">
    <w:name w:val="PageHeaderLine1"/>
    <w:basedOn w:val="Normal"/>
    <w:uiPriority w:val="99"/>
    <w:qFormat/>
    <w:rsid w:val="00C53104"/>
    <w:pPr>
      <w:tabs>
        <w:tab w:val="right" w:pos="10800"/>
      </w:tabs>
    </w:pPr>
    <w:rPr>
      <w:rFonts w:ascii="Verdana" w:eastAsia="Verdana" w:hAnsi="Verdana" w:cs="Cambria"/>
      <w:b/>
    </w:rPr>
  </w:style>
  <w:style w:type="character" w:customStyle="1" w:styleId="PageHeaderLine2Char">
    <w:name w:val="PageHeaderLine2 Char"/>
    <w:link w:val="PageHeaderLine2"/>
    <w:uiPriority w:val="99"/>
    <w:locked/>
    <w:rsid w:val="00C53104"/>
    <w:rPr>
      <w:rFonts w:ascii="Verdana" w:eastAsia="Verdana" w:hAnsi="Verdana" w:cs="Cambria"/>
      <w:b/>
    </w:rPr>
  </w:style>
  <w:style w:type="paragraph" w:customStyle="1" w:styleId="PageHeaderLine2">
    <w:name w:val="PageHeaderLine2"/>
    <w:basedOn w:val="Normal"/>
    <w:next w:val="Normal"/>
    <w:link w:val="PageHeaderLine2Char"/>
    <w:uiPriority w:val="99"/>
    <w:qFormat/>
    <w:rsid w:val="00C5310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C5310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5310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53104"/>
    <w:pPr>
      <w:spacing w:line="200" w:lineRule="exact"/>
      <w:jc w:val="both"/>
    </w:pPr>
    <w:rPr>
      <w:rFonts w:ascii="Palatino Linotype" w:hAnsi="Palatino Linotype" w:cs="Palatino Linotype"/>
    </w:rPr>
  </w:style>
  <w:style w:type="character" w:customStyle="1" w:styleId="AnalyticsChar">
    <w:name w:val="Analytics Char"/>
    <w:basedOn w:val="DefaultParagraphFont"/>
    <w:link w:val="Analytics"/>
    <w:uiPriority w:val="4"/>
    <w:locked/>
    <w:rsid w:val="00C53104"/>
    <w:rPr>
      <w:rFonts w:ascii="Palatino Linotype" w:hAnsi="Palatino Linotype" w:cs="Palatino Linotype"/>
      <w:b/>
      <w:sz w:val="24"/>
    </w:rPr>
  </w:style>
  <w:style w:type="paragraph" w:customStyle="1" w:styleId="Analytics">
    <w:name w:val="Analytics"/>
    <w:basedOn w:val="Normal"/>
    <w:link w:val="AnalyticsChar"/>
    <w:uiPriority w:val="4"/>
    <w:qFormat/>
    <w:rsid w:val="00C53104"/>
    <w:rPr>
      <w:rFonts w:ascii="Palatino Linotype" w:hAnsi="Palatino Linotype" w:cs="Palatino Linotype"/>
      <w:b/>
      <w:sz w:val="24"/>
    </w:rPr>
  </w:style>
  <w:style w:type="character" w:customStyle="1" w:styleId="TagtemplateChar">
    <w:name w:val="Tagtemplate Char"/>
    <w:link w:val="Tagtemplate"/>
    <w:locked/>
    <w:rsid w:val="00C5310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53104"/>
    <w:pPr>
      <w:keepNext/>
      <w:keepLines/>
    </w:pPr>
    <w:rPr>
      <w:rFonts w:ascii="Palatino Linotype" w:hAnsi="Palatino Linotype" w:cs="Cambria"/>
      <w:b/>
      <w:szCs w:val="20"/>
      <w:lang w:val="x-none" w:eastAsia="x-none"/>
    </w:rPr>
  </w:style>
  <w:style w:type="character" w:customStyle="1" w:styleId="TagCiteChar">
    <w:name w:val="Tag/Cite Char"/>
    <w:basedOn w:val="DefaultParagraphFont"/>
    <w:link w:val="TagCite0"/>
    <w:locked/>
    <w:rsid w:val="00C53104"/>
    <w:rPr>
      <w:rFonts w:ascii="Calibri" w:eastAsia="Cambria" w:hAnsi="Calibri" w:cs="Cambria"/>
      <w:b/>
    </w:rPr>
  </w:style>
  <w:style w:type="paragraph" w:customStyle="1" w:styleId="TagCite0">
    <w:name w:val="Tag/Cite"/>
    <w:basedOn w:val="Normal"/>
    <w:link w:val="TagCiteChar"/>
    <w:qFormat/>
    <w:rsid w:val="00C53104"/>
    <w:rPr>
      <w:rFonts w:eastAsia="Cambria" w:cs="Cambria"/>
      <w:b/>
    </w:rPr>
  </w:style>
  <w:style w:type="character" w:customStyle="1" w:styleId="StyleCardworksLinespacingsingleChar">
    <w:name w:val="Style Card works + Line spacing:  single Char"/>
    <w:basedOn w:val="DefaultParagraphFont"/>
    <w:link w:val="StyleCardworksLinespacingsingle"/>
    <w:locked/>
    <w:rsid w:val="00C53104"/>
    <w:rPr>
      <w:rFonts w:ascii="Calibri" w:eastAsia="Cambria" w:hAnsi="Calibri" w:cs="Cambria"/>
      <w:spacing w:val="-3"/>
      <w:szCs w:val="20"/>
    </w:rPr>
  </w:style>
  <w:style w:type="paragraph" w:customStyle="1" w:styleId="StyleCardworksLinespacingsingle">
    <w:name w:val="Style Card works + Line spacing:  single"/>
    <w:basedOn w:val="Normal"/>
    <w:link w:val="StyleCardworksLinespacingsingleChar"/>
    <w:qFormat/>
    <w:rsid w:val="00C53104"/>
    <w:pPr>
      <w:suppressAutoHyphens/>
    </w:pPr>
    <w:rPr>
      <w:rFonts w:eastAsia="Cambria" w:cs="Cambria"/>
      <w:spacing w:val="-3"/>
      <w:szCs w:val="20"/>
    </w:rPr>
  </w:style>
  <w:style w:type="character" w:customStyle="1" w:styleId="CardIndentedChar">
    <w:name w:val="Card (Indented) Char"/>
    <w:basedOn w:val="DefaultParagraphFont"/>
    <w:link w:val="CardIndented"/>
    <w:locked/>
    <w:rsid w:val="00C53104"/>
    <w:rPr>
      <w:rFonts w:ascii="Verdana" w:hAnsi="Verdana"/>
    </w:rPr>
  </w:style>
  <w:style w:type="paragraph" w:customStyle="1" w:styleId="CardIndented">
    <w:name w:val="Card (Indented)"/>
    <w:basedOn w:val="Normal"/>
    <w:link w:val="CardIndentedChar"/>
    <w:qFormat/>
    <w:rsid w:val="00C53104"/>
    <w:pPr>
      <w:ind w:left="288"/>
    </w:pPr>
    <w:rPr>
      <w:rFonts w:ascii="Verdana" w:hAnsi="Verdana"/>
    </w:rPr>
  </w:style>
  <w:style w:type="character" w:customStyle="1" w:styleId="ReallyfuckingsmallChar">
    <w:name w:val="Really fucking small Char"/>
    <w:link w:val="Reallyfuckingsmall"/>
    <w:locked/>
    <w:rsid w:val="00C53104"/>
    <w:rPr>
      <w:rFonts w:ascii="Cambria" w:eastAsia="Myriad Pro Light Cond" w:hAnsi="Cambria" w:cs="Cambria"/>
      <w:sz w:val="10"/>
    </w:rPr>
  </w:style>
  <w:style w:type="paragraph" w:customStyle="1" w:styleId="Reallyfuckingsmall">
    <w:name w:val="Really fucking small"/>
    <w:basedOn w:val="Normal"/>
    <w:link w:val="ReallyfuckingsmallChar"/>
    <w:qFormat/>
    <w:rsid w:val="00C53104"/>
    <w:pPr>
      <w:adjustRightInd w:val="0"/>
    </w:pPr>
    <w:rPr>
      <w:rFonts w:ascii="Cambria" w:eastAsia="Myriad Pro Light Cond" w:hAnsi="Cambria" w:cs="Cambria"/>
      <w:sz w:val="10"/>
    </w:rPr>
  </w:style>
  <w:style w:type="character" w:customStyle="1" w:styleId="Debate-CardSmalltextF2Char">
    <w:name w:val="Debate- Card Small text F2 Char"/>
    <w:link w:val="Debate-CardSmalltextF2"/>
    <w:locked/>
    <w:rsid w:val="00C5310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53104"/>
    <w:rPr>
      <w:rFonts w:ascii="Times New Roman" w:eastAsia="Cambria" w:hAnsi="Times New Roman" w:cs="Verdana"/>
      <w:sz w:val="20"/>
    </w:rPr>
  </w:style>
  <w:style w:type="character" w:customStyle="1" w:styleId="Debate-EmphasizedText-F5Char">
    <w:name w:val="Debate- Emphasized Text- F5 Char"/>
    <w:link w:val="Debate-EmphasizedText-F5"/>
    <w:locked/>
    <w:rsid w:val="00C5310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5310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5310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53104"/>
    <w:pPr>
      <w:spacing w:after="200"/>
    </w:pPr>
    <w:rPr>
      <w:rFonts w:ascii="Times New Roman" w:hAnsi="Times New Roman" w:cs="Verdana"/>
      <w:sz w:val="20"/>
      <w:u w:val="single"/>
    </w:rPr>
  </w:style>
  <w:style w:type="character" w:customStyle="1" w:styleId="MinimizedTextChar">
    <w:name w:val="Minimized Text Char"/>
    <w:link w:val="MinimizedText"/>
    <w:locked/>
    <w:rsid w:val="00C53104"/>
    <w:rPr>
      <w:rFonts w:ascii="Cambria" w:eastAsia="Cambria" w:hAnsi="Cambria"/>
      <w:sz w:val="16"/>
      <w:szCs w:val="24"/>
    </w:rPr>
  </w:style>
  <w:style w:type="paragraph" w:customStyle="1" w:styleId="MinimizedText">
    <w:name w:val="Minimized Text"/>
    <w:link w:val="MinimizedTextChar"/>
    <w:qFormat/>
    <w:rsid w:val="00C53104"/>
    <w:pPr>
      <w:spacing w:after="200" w:line="276" w:lineRule="auto"/>
    </w:pPr>
    <w:rPr>
      <w:rFonts w:ascii="Cambria" w:eastAsia="Cambria" w:hAnsi="Cambria"/>
      <w:sz w:val="16"/>
      <w:szCs w:val="24"/>
    </w:rPr>
  </w:style>
  <w:style w:type="character" w:customStyle="1" w:styleId="StyleUnderlineChar11pt3Char">
    <w:name w:val="Style Underline Char + 11 pt3 Char"/>
    <w:link w:val="StyleUnderlineChar11pt3"/>
    <w:locked/>
    <w:rsid w:val="00C53104"/>
    <w:rPr>
      <w:rFonts w:ascii="Calibri" w:eastAsia="Verdana" w:hAnsi="Calibri" w:cs="Calibri"/>
      <w:u w:val="single"/>
    </w:rPr>
  </w:style>
  <w:style w:type="paragraph" w:customStyle="1" w:styleId="StyleUnderlineChar11pt3">
    <w:name w:val="Style Underline Char + 11 pt3"/>
    <w:basedOn w:val="Normal"/>
    <w:link w:val="StyleUnderlineChar11pt3Char"/>
    <w:qFormat/>
    <w:rsid w:val="00C53104"/>
    <w:rPr>
      <w:rFonts w:eastAsia="Verdana" w:cs="Calibri"/>
      <w:u w:val="single"/>
    </w:rPr>
  </w:style>
  <w:style w:type="character" w:customStyle="1" w:styleId="StyleUnderlineChar11ptBold3Char">
    <w:name w:val="Style Underline Char + 11 pt Bold3 Char"/>
    <w:link w:val="StyleUnderlineChar11ptBold3"/>
    <w:locked/>
    <w:rsid w:val="00C53104"/>
    <w:rPr>
      <w:rFonts w:ascii="Calibri" w:eastAsia="Verdana" w:hAnsi="Calibri" w:cs="Calibri"/>
      <w:b/>
      <w:bCs/>
      <w:u w:val="single"/>
    </w:rPr>
  </w:style>
  <w:style w:type="paragraph" w:customStyle="1" w:styleId="StyleUnderlineChar11ptBold3">
    <w:name w:val="Style Underline Char + 11 pt Bold3"/>
    <w:basedOn w:val="Normal"/>
    <w:link w:val="StyleUnderlineChar11ptBold3Char"/>
    <w:qFormat/>
    <w:rsid w:val="00C53104"/>
    <w:rPr>
      <w:rFonts w:eastAsia="Verdana" w:cs="Calibri"/>
      <w:b/>
      <w:bCs/>
      <w:u w:val="single"/>
    </w:rPr>
  </w:style>
  <w:style w:type="paragraph" w:customStyle="1" w:styleId="pagetools">
    <w:name w:val="pagetools"/>
    <w:basedOn w:val="Normal"/>
    <w:uiPriority w:val="99"/>
    <w:qFormat/>
    <w:rsid w:val="00C53104"/>
    <w:pPr>
      <w:spacing w:before="100" w:beforeAutospacing="1" w:after="100" w:afterAutospacing="1"/>
    </w:pPr>
    <w:rPr>
      <w:rFonts w:eastAsia="Cambria"/>
      <w:sz w:val="24"/>
    </w:rPr>
  </w:style>
  <w:style w:type="paragraph" w:customStyle="1" w:styleId="Text">
    <w:name w:val="Text"/>
    <w:basedOn w:val="TagCite"/>
    <w:uiPriority w:val="99"/>
    <w:qFormat/>
    <w:rsid w:val="00C53104"/>
    <w:rPr>
      <w:rFonts w:ascii="Book Antiqua" w:eastAsiaTheme="minorHAnsi" w:hAnsi="Book Antiqua"/>
      <w:b w:val="0"/>
    </w:rPr>
  </w:style>
  <w:style w:type="character" w:customStyle="1" w:styleId="CardStyleChar">
    <w:name w:val="Card Style Char"/>
    <w:link w:val="CardStyle"/>
    <w:locked/>
    <w:rsid w:val="00C53104"/>
    <w:rPr>
      <w:rFonts w:ascii="Calibri" w:hAnsi="Calibri" w:cs="Calibri"/>
    </w:rPr>
  </w:style>
  <w:style w:type="paragraph" w:customStyle="1" w:styleId="CardStyle">
    <w:name w:val="Card Style"/>
    <w:basedOn w:val="Normal"/>
    <w:link w:val="CardStyleChar"/>
    <w:qFormat/>
    <w:rsid w:val="00C53104"/>
    <w:rPr>
      <w:rFonts w:cs="Calibri"/>
    </w:rPr>
  </w:style>
  <w:style w:type="paragraph" w:customStyle="1" w:styleId="loose">
    <w:name w:val="loose"/>
    <w:basedOn w:val="Normal"/>
    <w:uiPriority w:val="99"/>
    <w:qFormat/>
    <w:rsid w:val="00C53104"/>
    <w:pPr>
      <w:spacing w:before="100" w:beforeAutospacing="1" w:after="100" w:afterAutospacing="1"/>
    </w:pPr>
    <w:rPr>
      <w:sz w:val="24"/>
    </w:rPr>
  </w:style>
  <w:style w:type="paragraph" w:customStyle="1" w:styleId="C-Text">
    <w:name w:val="C-Text"/>
    <w:basedOn w:val="Normal"/>
    <w:uiPriority w:val="99"/>
    <w:qFormat/>
    <w:rsid w:val="00C53104"/>
    <w:pPr>
      <w:tabs>
        <w:tab w:val="num" w:pos="720"/>
      </w:tabs>
      <w:ind w:left="720" w:hanging="360"/>
    </w:pPr>
    <w:rPr>
      <w:rFonts w:ascii="Book Antiqua" w:hAnsi="Book Antiqua"/>
      <w:sz w:val="24"/>
    </w:rPr>
  </w:style>
  <w:style w:type="character" w:customStyle="1" w:styleId="BlockTitle2Char">
    <w:name w:val="Block Title2 Char"/>
    <w:link w:val="BlockTitle2"/>
    <w:locked/>
    <w:rsid w:val="00C53104"/>
    <w:rPr>
      <w:rFonts w:ascii="Palatino Linotype" w:hAnsi="Palatino Linotype"/>
      <w:b/>
      <w:sz w:val="28"/>
    </w:rPr>
  </w:style>
  <w:style w:type="paragraph" w:customStyle="1" w:styleId="BlockTitle2">
    <w:name w:val="Block Title2"/>
    <w:basedOn w:val="Normal"/>
    <w:link w:val="BlockTitle2Char"/>
    <w:qFormat/>
    <w:rsid w:val="00C53104"/>
    <w:pPr>
      <w:spacing w:after="240"/>
      <w:jc w:val="center"/>
    </w:pPr>
    <w:rPr>
      <w:rFonts w:ascii="Palatino Linotype" w:hAnsi="Palatino Linotype"/>
      <w:b/>
      <w:sz w:val="28"/>
    </w:rPr>
  </w:style>
  <w:style w:type="paragraph" w:customStyle="1" w:styleId="times">
    <w:name w:val="times"/>
    <w:basedOn w:val="Normal"/>
    <w:uiPriority w:val="99"/>
    <w:qFormat/>
    <w:rsid w:val="00C53104"/>
    <w:pPr>
      <w:spacing w:before="100" w:beforeAutospacing="1" w:after="100" w:afterAutospacing="1"/>
    </w:pPr>
    <w:rPr>
      <w:sz w:val="24"/>
    </w:rPr>
  </w:style>
  <w:style w:type="paragraph" w:customStyle="1" w:styleId="ecmsonormal">
    <w:name w:val="ec_msonormal"/>
    <w:basedOn w:val="Normal"/>
    <w:uiPriority w:val="99"/>
    <w:qFormat/>
    <w:rsid w:val="00C53104"/>
    <w:pPr>
      <w:shd w:val="clear" w:color="auto" w:fill="FFFFFF"/>
      <w:spacing w:before="100" w:beforeAutospacing="1" w:after="100" w:afterAutospacing="1"/>
    </w:pPr>
    <w:rPr>
      <w:rFonts w:ascii="Symbol" w:hAnsi="Symbol"/>
    </w:rPr>
  </w:style>
  <w:style w:type="paragraph" w:customStyle="1" w:styleId="2ndOrderPara">
    <w:name w:val="2nd Order Para"/>
    <w:basedOn w:val="Normal"/>
    <w:next w:val="Normal"/>
    <w:uiPriority w:val="99"/>
    <w:qFormat/>
    <w:rsid w:val="00C53104"/>
    <w:pPr>
      <w:autoSpaceDE w:val="0"/>
      <w:autoSpaceDN w:val="0"/>
      <w:adjustRightInd w:val="0"/>
      <w:spacing w:before="120"/>
    </w:pPr>
    <w:rPr>
      <w:sz w:val="24"/>
    </w:rPr>
  </w:style>
  <w:style w:type="paragraph" w:customStyle="1" w:styleId="3rdOrderPara">
    <w:name w:val="3rd Order Para"/>
    <w:basedOn w:val="Normal"/>
    <w:next w:val="Normal"/>
    <w:uiPriority w:val="99"/>
    <w:qFormat/>
    <w:rsid w:val="00C53104"/>
    <w:pPr>
      <w:autoSpaceDE w:val="0"/>
      <w:autoSpaceDN w:val="0"/>
      <w:adjustRightInd w:val="0"/>
      <w:spacing w:before="120"/>
    </w:pPr>
    <w:rPr>
      <w:sz w:val="24"/>
    </w:rPr>
  </w:style>
  <w:style w:type="paragraph" w:customStyle="1" w:styleId="Normal-SIGN2">
    <w:name w:val="Normal-SIGN2"/>
    <w:basedOn w:val="Default"/>
    <w:next w:val="Default"/>
    <w:uiPriority w:val="99"/>
    <w:qFormat/>
    <w:rsid w:val="00C53104"/>
    <w:pPr>
      <w:spacing w:after="0" w:line="240" w:lineRule="auto"/>
    </w:pPr>
    <w:rPr>
      <w:rFonts w:eastAsia="Segoe UI" w:cs="Cambria"/>
      <w:sz w:val="24"/>
    </w:rPr>
  </w:style>
  <w:style w:type="character" w:customStyle="1" w:styleId="Style2Char">
    <w:name w:val="Style2 Char"/>
    <w:basedOn w:val="DefaultParagraphFont"/>
    <w:link w:val="Style2"/>
    <w:uiPriority w:val="99"/>
    <w:locked/>
    <w:rsid w:val="00C53104"/>
    <w:rPr>
      <w:rFonts w:ascii="Calibri" w:hAnsi="Calibri" w:cs="Calibri"/>
    </w:rPr>
  </w:style>
  <w:style w:type="paragraph" w:customStyle="1" w:styleId="Style2">
    <w:name w:val="Style2"/>
    <w:basedOn w:val="Normal"/>
    <w:link w:val="Style2Char"/>
    <w:uiPriority w:val="99"/>
    <w:qFormat/>
    <w:rsid w:val="00C53104"/>
    <w:rPr>
      <w:rFonts w:cs="Calibri"/>
    </w:rPr>
  </w:style>
  <w:style w:type="paragraph" w:customStyle="1" w:styleId="u-intro">
    <w:name w:val="u-intro"/>
    <w:basedOn w:val="Normal"/>
    <w:uiPriority w:val="99"/>
    <w:qFormat/>
    <w:rsid w:val="00C53104"/>
    <w:pPr>
      <w:spacing w:before="100" w:beforeAutospacing="1" w:after="100" w:afterAutospacing="1"/>
    </w:pPr>
    <w:rPr>
      <w:sz w:val="24"/>
    </w:rPr>
  </w:style>
  <w:style w:type="character" w:customStyle="1" w:styleId="CardsFont6ptChar1">
    <w:name w:val="Cards + Font: 6 pt Char1"/>
    <w:link w:val="CardsFont6pt"/>
    <w:locked/>
    <w:rsid w:val="00C53104"/>
    <w:rPr>
      <w:rFonts w:ascii="Calibri" w:hAnsi="Calibri" w:cs="Calibri"/>
      <w:sz w:val="12"/>
    </w:rPr>
  </w:style>
  <w:style w:type="paragraph" w:customStyle="1" w:styleId="CardsFont6pt">
    <w:name w:val="Cards + Font: 6 pt"/>
    <w:basedOn w:val="Normal"/>
    <w:link w:val="CardsFont6ptChar1"/>
    <w:autoRedefine/>
    <w:qFormat/>
    <w:rsid w:val="00C53104"/>
    <w:pPr>
      <w:autoSpaceDE w:val="0"/>
      <w:autoSpaceDN w:val="0"/>
      <w:adjustRightInd w:val="0"/>
      <w:ind w:left="432" w:right="432"/>
      <w:jc w:val="both"/>
    </w:pPr>
    <w:rPr>
      <w:rFonts w:cs="Calibri"/>
      <w:sz w:val="12"/>
    </w:rPr>
  </w:style>
  <w:style w:type="paragraph" w:customStyle="1" w:styleId="StyleNormalWeb10pt">
    <w:name w:val="Style Normal (Web) + 10 pt"/>
    <w:basedOn w:val="NormalWeb"/>
    <w:next w:val="Normal"/>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ascii="Bookman Old Style" w:eastAsiaTheme="minorHAnsi" w:hAnsi="Bookman Old Style" w:cstheme="minorBidi"/>
      <w:b/>
      <w:sz w:val="20"/>
    </w:rPr>
  </w:style>
  <w:style w:type="paragraph" w:customStyle="1" w:styleId="TagCiteShells">
    <w:name w:val="Tag/Cite/Shells"/>
    <w:basedOn w:val="Normal"/>
    <w:uiPriority w:val="99"/>
    <w:qFormat/>
    <w:rsid w:val="00C53104"/>
    <w:rPr>
      <w:b/>
    </w:rPr>
  </w:style>
  <w:style w:type="paragraph" w:customStyle="1" w:styleId="DefinitionTerm">
    <w:name w:val="Definition Term"/>
    <w:basedOn w:val="Normal"/>
    <w:next w:val="Normal"/>
    <w:uiPriority w:val="99"/>
    <w:qFormat/>
    <w:rsid w:val="00C53104"/>
    <w:pPr>
      <w:snapToGrid w:val="0"/>
    </w:pPr>
    <w:rPr>
      <w:sz w:val="24"/>
    </w:rPr>
  </w:style>
  <w:style w:type="paragraph" w:customStyle="1" w:styleId="BriefTitle">
    <w:name w:val="Brief Title"/>
    <w:basedOn w:val="Normal"/>
    <w:uiPriority w:val="99"/>
    <w:qFormat/>
    <w:rsid w:val="00C53104"/>
    <w:pPr>
      <w:jc w:val="center"/>
      <w:outlineLvl w:val="0"/>
    </w:pPr>
    <w:rPr>
      <w:b/>
      <w:sz w:val="28"/>
      <w:u w:val="single"/>
    </w:rPr>
  </w:style>
  <w:style w:type="paragraph" w:customStyle="1" w:styleId="Paste">
    <w:name w:val="Paste"/>
    <w:basedOn w:val="Normal"/>
    <w:uiPriority w:val="99"/>
    <w:qFormat/>
    <w:rsid w:val="00C53104"/>
    <w:rPr>
      <w:rFonts w:ascii="Trebuchet MS" w:hAnsi="Trebuchet MS"/>
      <w:sz w:val="16"/>
    </w:rPr>
  </w:style>
  <w:style w:type="paragraph" w:customStyle="1" w:styleId="DebateCiteCharChar">
    <w:name w:val="Debate Cite Char Char"/>
    <w:basedOn w:val="Normal"/>
    <w:autoRedefine/>
    <w:uiPriority w:val="99"/>
    <w:qFormat/>
    <w:rsid w:val="00C5310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character" w:customStyle="1" w:styleId="Style6Char">
    <w:name w:val="Style6 Char"/>
    <w:basedOn w:val="DefaultParagraphFont"/>
    <w:link w:val="Style6"/>
    <w:uiPriority w:val="99"/>
    <w:locked/>
    <w:rsid w:val="00C53104"/>
    <w:rPr>
      <w:rFonts w:ascii="Calibri" w:hAnsi="Calibri" w:cs="Calibri"/>
      <w:color w:val="000000"/>
    </w:rPr>
  </w:style>
  <w:style w:type="paragraph" w:customStyle="1" w:styleId="Style6">
    <w:name w:val="Style6"/>
    <w:basedOn w:val="Normal"/>
    <w:link w:val="Style6Char"/>
    <w:uiPriority w:val="99"/>
    <w:qFormat/>
    <w:rsid w:val="00C53104"/>
    <w:rPr>
      <w:rFonts w:cs="Calibri"/>
      <w:color w:val="000000"/>
    </w:rPr>
  </w:style>
  <w:style w:type="paragraph" w:customStyle="1" w:styleId="StyleHeading1Heading1Char1ALEXHeadingHeading1CharChar">
    <w:name w:val="Style Heading 1Heading 1 Char1ALEXHeadingHeading 1 CharChar + ..."/>
    <w:basedOn w:val="Heading1"/>
    <w:uiPriority w:val="99"/>
    <w:qFormat/>
    <w:rsid w:val="00C53104"/>
    <w:pPr>
      <w:spacing w:after="60"/>
    </w:pPr>
    <w:rPr>
      <w:rFonts w:eastAsia="Segoe UI" w:cs="Cambria"/>
      <w:caps/>
      <w:sz w:val="20"/>
      <w:lang w:eastAsia="zh-CN"/>
    </w:rPr>
  </w:style>
  <w:style w:type="paragraph" w:customStyle="1" w:styleId="CardsFont12ptCharCharCharCharCharCharCharCharChar">
    <w:name w:val="Cards + Font: 12 pt Char Char Char Char Char Char Char Char Char"/>
    <w:basedOn w:val="Normal"/>
    <w:uiPriority w:val="99"/>
    <w:qFormat/>
    <w:rsid w:val="00C53104"/>
    <w:pPr>
      <w:autoSpaceDE w:val="0"/>
      <w:autoSpaceDN w:val="0"/>
      <w:adjustRightInd w:val="0"/>
      <w:ind w:left="432" w:right="432"/>
      <w:jc w:val="both"/>
    </w:pPr>
    <w:rPr>
      <w:sz w:val="24"/>
      <w:u w:val="thick"/>
    </w:rPr>
  </w:style>
  <w:style w:type="paragraph" w:customStyle="1" w:styleId="Brief-SecondarySource">
    <w:name w:val="Brief - Secondary Source"/>
    <w:basedOn w:val="Normal"/>
    <w:uiPriority w:val="99"/>
    <w:qFormat/>
    <w:rsid w:val="00C53104"/>
    <w:rPr>
      <w:sz w:val="14"/>
    </w:rPr>
  </w:style>
  <w:style w:type="paragraph" w:customStyle="1" w:styleId="UnderlinedEvidence">
    <w:name w:val="Underlined Evidence"/>
    <w:basedOn w:val="Normal"/>
    <w:autoRedefine/>
    <w:uiPriority w:val="99"/>
    <w:qFormat/>
    <w:rsid w:val="00C53104"/>
    <w:rPr>
      <w:rFonts w:ascii="Symbol" w:hAnsi="Symbol"/>
      <w:sz w:val="21"/>
      <w:szCs w:val="21"/>
      <w:u w:val="thick"/>
    </w:rPr>
  </w:style>
  <w:style w:type="paragraph" w:customStyle="1" w:styleId="Cite8">
    <w:name w:val="Cite8"/>
    <w:basedOn w:val="Normal"/>
    <w:autoRedefine/>
    <w:uiPriority w:val="99"/>
    <w:qFormat/>
    <w:rsid w:val="00C53104"/>
    <w:rPr>
      <w:rFonts w:ascii="Trebuchet MS" w:eastAsia="Verdana" w:hAnsi="Trebuchet MS" w:cs="Cambria"/>
      <w:sz w:val="16"/>
    </w:rPr>
  </w:style>
  <w:style w:type="paragraph" w:customStyle="1" w:styleId="8font">
    <w:name w:val="8font"/>
    <w:basedOn w:val="Normal"/>
    <w:next w:val="Normal"/>
    <w:autoRedefine/>
    <w:uiPriority w:val="99"/>
    <w:qFormat/>
    <w:rsid w:val="00C53104"/>
    <w:rPr>
      <w:rFonts w:eastAsia="Cambria Math" w:cs="Cambria"/>
      <w:sz w:val="16"/>
      <w:szCs w:val="16"/>
    </w:rPr>
  </w:style>
  <w:style w:type="character" w:customStyle="1" w:styleId="CardTextChar0">
    <w:name w:val="CardText Char"/>
    <w:basedOn w:val="DefaultParagraphFont"/>
    <w:link w:val="CardText0"/>
    <w:locked/>
    <w:rsid w:val="00C53104"/>
    <w:rPr>
      <w:rFonts w:ascii="Verdana" w:hAnsi="Verdana" w:cs="Verdana"/>
    </w:rPr>
  </w:style>
  <w:style w:type="paragraph" w:customStyle="1" w:styleId="CardText0">
    <w:name w:val="CardText"/>
    <w:basedOn w:val="Normal"/>
    <w:link w:val="CardTextChar0"/>
    <w:qFormat/>
    <w:rsid w:val="00C53104"/>
    <w:pPr>
      <w:ind w:left="288"/>
    </w:pPr>
    <w:rPr>
      <w:rFonts w:ascii="Verdana" w:hAnsi="Verdana" w:cs="Verdana"/>
    </w:rPr>
  </w:style>
  <w:style w:type="character" w:customStyle="1" w:styleId="CardText1Char">
    <w:name w:val="Card Text 1 Char"/>
    <w:basedOn w:val="DefaultParagraphFont"/>
    <w:link w:val="CardText1"/>
    <w:locked/>
    <w:rsid w:val="00C53104"/>
    <w:rPr>
      <w:rFonts w:ascii="Arial Narrow" w:hAnsi="Arial Narrow"/>
      <w:color w:val="000000"/>
      <w:u w:val="single"/>
    </w:rPr>
  </w:style>
  <w:style w:type="paragraph" w:customStyle="1" w:styleId="CardText1">
    <w:name w:val="Card Text 1"/>
    <w:basedOn w:val="Normal"/>
    <w:link w:val="CardText1Char"/>
    <w:autoRedefine/>
    <w:qFormat/>
    <w:rsid w:val="00C53104"/>
    <w:rPr>
      <w:rFonts w:ascii="Arial Narrow" w:hAnsi="Arial Narrow"/>
      <w:color w:val="000000"/>
      <w:u w:val="single"/>
    </w:rPr>
  </w:style>
  <w:style w:type="character" w:customStyle="1" w:styleId="CardText2Char">
    <w:name w:val="Card Text 2 Char"/>
    <w:basedOn w:val="CardText1Char"/>
    <w:link w:val="CardText2"/>
    <w:locked/>
    <w:rsid w:val="00C53104"/>
    <w:rPr>
      <w:rFonts w:ascii="Arial Narrow" w:hAnsi="Arial Narrow"/>
      <w:b/>
      <w:color w:val="000000"/>
      <w:u w:val="single"/>
    </w:rPr>
  </w:style>
  <w:style w:type="paragraph" w:customStyle="1" w:styleId="CardText2">
    <w:name w:val="Card Text 2"/>
    <w:basedOn w:val="CardText1"/>
    <w:link w:val="CardText2Char"/>
    <w:qFormat/>
    <w:rsid w:val="00C53104"/>
    <w:rPr>
      <w:b/>
    </w:rPr>
  </w:style>
  <w:style w:type="paragraph" w:customStyle="1" w:styleId="notes-source-hasnotes">
    <w:name w:val="notes-source-hasnotes"/>
    <w:basedOn w:val="Normal"/>
    <w:uiPriority w:val="99"/>
    <w:qFormat/>
    <w:rsid w:val="00C53104"/>
    <w:pPr>
      <w:spacing w:before="100" w:beforeAutospacing="1" w:after="100" w:afterAutospacing="1"/>
    </w:pPr>
    <w:rPr>
      <w:rFonts w:ascii="Tahoma" w:hAnsi="Tahoma"/>
      <w:szCs w:val="20"/>
    </w:rPr>
  </w:style>
  <w:style w:type="paragraph" w:customStyle="1" w:styleId="Pa6">
    <w:name w:val="Pa6"/>
    <w:basedOn w:val="Default"/>
    <w:next w:val="Default"/>
    <w:uiPriority w:val="99"/>
    <w:qFormat/>
    <w:rsid w:val="00C5310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53104"/>
    <w:pPr>
      <w:widowControl w:val="0"/>
      <w:spacing w:after="0" w:line="241" w:lineRule="atLeast"/>
    </w:pPr>
    <w:rPr>
      <w:rFonts w:ascii="SimSun" w:eastAsiaTheme="minorEastAsia" w:hAnsi="SimSun" w:cs="Cambria"/>
      <w:sz w:val="24"/>
    </w:rPr>
  </w:style>
  <w:style w:type="paragraph" w:customStyle="1" w:styleId="articlemeta">
    <w:name w:val="articlemeta"/>
    <w:basedOn w:val="Normal"/>
    <w:uiPriority w:val="99"/>
    <w:qFormat/>
    <w:rsid w:val="00C53104"/>
    <w:pPr>
      <w:spacing w:before="100" w:beforeAutospacing="1" w:after="100" w:afterAutospacing="1"/>
    </w:pPr>
    <w:rPr>
      <w:rFonts w:ascii="Tahoma" w:hAnsi="Tahoma"/>
      <w:szCs w:val="20"/>
    </w:rPr>
  </w:style>
  <w:style w:type="paragraph" w:customStyle="1" w:styleId="noindent">
    <w:name w:val="no_indent"/>
    <w:basedOn w:val="Normal"/>
    <w:uiPriority w:val="99"/>
    <w:qFormat/>
    <w:rsid w:val="00C53104"/>
    <w:pPr>
      <w:spacing w:before="100" w:beforeAutospacing="1" w:after="100" w:afterAutospacing="1"/>
    </w:pPr>
    <w:rPr>
      <w:rFonts w:ascii="Tahoma" w:hAnsi="Tahoma"/>
      <w:szCs w:val="20"/>
    </w:rPr>
  </w:style>
  <w:style w:type="paragraph" w:customStyle="1" w:styleId="left">
    <w:name w:val="left"/>
    <w:basedOn w:val="Normal"/>
    <w:uiPriority w:val="99"/>
    <w:qFormat/>
    <w:rsid w:val="00C53104"/>
    <w:pPr>
      <w:spacing w:before="100" w:beforeAutospacing="1" w:after="100" w:afterAutospacing="1"/>
    </w:pPr>
    <w:rPr>
      <w:rFonts w:ascii="Tahoma" w:hAnsi="Tahoma"/>
      <w:szCs w:val="20"/>
    </w:rPr>
  </w:style>
  <w:style w:type="paragraph" w:customStyle="1" w:styleId="right">
    <w:name w:val="right"/>
    <w:basedOn w:val="Normal"/>
    <w:uiPriority w:val="99"/>
    <w:qFormat/>
    <w:rsid w:val="00C53104"/>
    <w:pPr>
      <w:spacing w:before="100" w:beforeAutospacing="1" w:after="100" w:afterAutospacing="1"/>
    </w:pPr>
    <w:rPr>
      <w:rFonts w:ascii="Tahoma" w:hAnsi="Tahoma"/>
      <w:szCs w:val="20"/>
    </w:rPr>
  </w:style>
  <w:style w:type="paragraph" w:customStyle="1" w:styleId="creditpostedmodified">
    <w:name w:val="credit_posted_modified"/>
    <w:basedOn w:val="Normal"/>
    <w:uiPriority w:val="99"/>
    <w:qFormat/>
    <w:rsid w:val="00C53104"/>
    <w:pPr>
      <w:spacing w:before="100" w:beforeAutospacing="1" w:after="100" w:afterAutospacing="1"/>
    </w:pPr>
    <w:rPr>
      <w:rFonts w:ascii="Tahoma" w:hAnsi="Tahoma"/>
      <w:szCs w:val="20"/>
    </w:rPr>
  </w:style>
  <w:style w:type="paragraph" w:customStyle="1" w:styleId="hs-text-container">
    <w:name w:val="hs-text-container"/>
    <w:basedOn w:val="Normal"/>
    <w:uiPriority w:val="99"/>
    <w:qFormat/>
    <w:rsid w:val="00C53104"/>
    <w:pPr>
      <w:spacing w:before="100" w:beforeAutospacing="1" w:after="100" w:afterAutospacing="1"/>
    </w:pPr>
    <w:rPr>
      <w:rFonts w:ascii="Tahoma" w:hAnsi="Tahoma"/>
      <w:szCs w:val="20"/>
    </w:rPr>
  </w:style>
  <w:style w:type="paragraph" w:customStyle="1" w:styleId="entry-meta">
    <w:name w:val="entry-meta"/>
    <w:basedOn w:val="Normal"/>
    <w:uiPriority w:val="99"/>
    <w:qFormat/>
    <w:rsid w:val="00C53104"/>
    <w:pPr>
      <w:spacing w:before="100" w:beforeAutospacing="1" w:after="100" w:afterAutospacing="1"/>
    </w:pPr>
    <w:rPr>
      <w:rFonts w:ascii="Tahoma" w:hAnsi="Tahoma"/>
      <w:szCs w:val="20"/>
    </w:rPr>
  </w:style>
  <w:style w:type="paragraph" w:customStyle="1" w:styleId="Pa10">
    <w:name w:val="Pa10"/>
    <w:basedOn w:val="Default"/>
    <w:next w:val="Default"/>
    <w:uiPriority w:val="99"/>
    <w:qFormat/>
    <w:rsid w:val="00C53104"/>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C53104"/>
    <w:pPr>
      <w:widowControl w:val="0"/>
      <w:spacing w:after="0" w:line="241" w:lineRule="atLeast"/>
    </w:pPr>
    <w:rPr>
      <w:rFonts w:eastAsiaTheme="minorEastAsia" w:cs="Cambria"/>
      <w:sz w:val="24"/>
    </w:rPr>
  </w:style>
  <w:style w:type="paragraph" w:customStyle="1" w:styleId="articledetails">
    <w:name w:val="articledetails"/>
    <w:basedOn w:val="Normal"/>
    <w:uiPriority w:val="99"/>
    <w:qFormat/>
    <w:rsid w:val="00C53104"/>
    <w:pPr>
      <w:spacing w:before="100" w:beforeAutospacing="1" w:after="100" w:afterAutospacing="1"/>
    </w:pPr>
    <w:rPr>
      <w:rFonts w:ascii="Tahoma" w:hAnsi="Tahoma"/>
      <w:szCs w:val="20"/>
    </w:rPr>
  </w:style>
  <w:style w:type="paragraph" w:customStyle="1" w:styleId="aff">
    <w:name w:val="aff"/>
    <w:basedOn w:val="Normal"/>
    <w:uiPriority w:val="99"/>
    <w:qFormat/>
    <w:rsid w:val="00C53104"/>
    <w:pPr>
      <w:spacing w:before="100" w:beforeAutospacing="1" w:after="100" w:afterAutospacing="1"/>
    </w:pPr>
    <w:rPr>
      <w:rFonts w:ascii="Tahoma" w:hAnsi="Tahoma"/>
      <w:szCs w:val="20"/>
    </w:rPr>
  </w:style>
  <w:style w:type="paragraph" w:customStyle="1" w:styleId="permalinkable">
    <w:name w:val="permalinkable"/>
    <w:basedOn w:val="Normal"/>
    <w:uiPriority w:val="99"/>
    <w:qFormat/>
    <w:rsid w:val="00C53104"/>
    <w:pPr>
      <w:spacing w:before="100" w:beforeAutospacing="1" w:after="100" w:afterAutospacing="1"/>
    </w:pPr>
    <w:rPr>
      <w:rFonts w:ascii="Tahoma" w:hAnsi="Tahoma"/>
      <w:szCs w:val="20"/>
    </w:rPr>
  </w:style>
  <w:style w:type="paragraph" w:customStyle="1" w:styleId="sbyline">
    <w:name w:val="sbyline"/>
    <w:basedOn w:val="Normal"/>
    <w:uiPriority w:val="99"/>
    <w:qFormat/>
    <w:rsid w:val="00C53104"/>
    <w:pPr>
      <w:spacing w:before="100" w:beforeAutospacing="1" w:after="100" w:afterAutospacing="1"/>
    </w:pPr>
    <w:rPr>
      <w:rFonts w:ascii="Tahoma" w:hAnsi="Tahoma"/>
      <w:szCs w:val="20"/>
    </w:rPr>
  </w:style>
  <w:style w:type="paragraph" w:customStyle="1" w:styleId="promotion-tag-p">
    <w:name w:val="promotion-tag-p"/>
    <w:basedOn w:val="Normal"/>
    <w:uiPriority w:val="99"/>
    <w:qFormat/>
    <w:rsid w:val="00C53104"/>
    <w:pPr>
      <w:spacing w:before="100" w:beforeAutospacing="1" w:after="100" w:afterAutospacing="1"/>
    </w:pPr>
    <w:rPr>
      <w:rFonts w:ascii="Tahoma" w:hAnsi="Tahoma"/>
      <w:szCs w:val="20"/>
    </w:rPr>
  </w:style>
  <w:style w:type="paragraph" w:customStyle="1" w:styleId="heading">
    <w:name w:val="heading"/>
    <w:basedOn w:val="Normal"/>
    <w:uiPriority w:val="99"/>
    <w:qFormat/>
    <w:rsid w:val="00C53104"/>
    <w:pPr>
      <w:spacing w:before="100" w:beforeAutospacing="1" w:after="100" w:afterAutospacing="1"/>
    </w:pPr>
    <w:rPr>
      <w:rFonts w:ascii="Tahoma" w:hAnsi="Tahoma"/>
      <w:szCs w:val="20"/>
    </w:rPr>
  </w:style>
  <w:style w:type="paragraph" w:customStyle="1" w:styleId="lede">
    <w:name w:val="lede"/>
    <w:basedOn w:val="Normal"/>
    <w:uiPriority w:val="99"/>
    <w:qFormat/>
    <w:rsid w:val="00C53104"/>
    <w:pPr>
      <w:spacing w:before="100" w:beforeAutospacing="1" w:after="100" w:afterAutospacing="1"/>
    </w:pPr>
    <w:rPr>
      <w:rFonts w:ascii="Tahoma" w:hAnsi="Tahoma"/>
      <w:szCs w:val="20"/>
    </w:rPr>
  </w:style>
  <w:style w:type="paragraph" w:customStyle="1" w:styleId="Document">
    <w:name w:val="_Document"/>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uiPriority w:val="99"/>
    <w:qFormat/>
    <w:rsid w:val="00C53104"/>
    <w:pPr>
      <w:spacing w:before="100" w:beforeAutospacing="1" w:after="100" w:afterAutospacing="1"/>
    </w:pPr>
    <w:rPr>
      <w:rFonts w:ascii="Tahoma" w:hAnsi="Tahoma"/>
      <w:szCs w:val="20"/>
    </w:rPr>
  </w:style>
  <w:style w:type="paragraph" w:customStyle="1" w:styleId="collapsed-hide">
    <w:name w:val="collapsed-hide"/>
    <w:basedOn w:val="Normal"/>
    <w:uiPriority w:val="99"/>
    <w:qFormat/>
    <w:rsid w:val="00C5310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53104"/>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C53104"/>
    <w:pPr>
      <w:spacing w:before="100" w:beforeAutospacing="1" w:after="100" w:afterAutospacing="1"/>
    </w:pPr>
    <w:rPr>
      <w:rFonts w:ascii="Tahoma" w:hAnsi="Tahoma"/>
      <w:szCs w:val="20"/>
    </w:rPr>
  </w:style>
  <w:style w:type="paragraph" w:customStyle="1" w:styleId="Pa8">
    <w:name w:val="Pa8"/>
    <w:basedOn w:val="Default"/>
    <w:next w:val="Default"/>
    <w:uiPriority w:val="99"/>
    <w:qFormat/>
    <w:rsid w:val="00C5310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5310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53104"/>
    <w:pPr>
      <w:widowControl w:val="0"/>
      <w:spacing w:after="0" w:line="201" w:lineRule="atLeast"/>
    </w:pPr>
    <w:rPr>
      <w:rFonts w:ascii="Franklin Gothic Heavy" w:eastAsiaTheme="minorEastAsia" w:hAnsi="Franklin Gothic Heavy" w:cs="Cambria"/>
      <w:sz w:val="24"/>
    </w:rPr>
  </w:style>
  <w:style w:type="paragraph" w:customStyle="1" w:styleId="volissue">
    <w:name w:val="volissue"/>
    <w:basedOn w:val="Normal"/>
    <w:uiPriority w:val="99"/>
    <w:qFormat/>
    <w:rsid w:val="00C53104"/>
    <w:pPr>
      <w:spacing w:before="100" w:beforeAutospacing="1" w:after="100" w:afterAutospacing="1"/>
    </w:pPr>
    <w:rPr>
      <w:rFonts w:ascii="Tahoma" w:hAnsi="Tahoma"/>
      <w:szCs w:val="20"/>
    </w:rPr>
  </w:style>
  <w:style w:type="paragraph" w:customStyle="1" w:styleId="Header10">
    <w:name w:val="Header1"/>
    <w:aliases w:val="Header Char1 Char"/>
    <w:basedOn w:val="Normal"/>
    <w:uiPriority w:val="99"/>
    <w:qFormat/>
    <w:rsid w:val="00C53104"/>
    <w:pPr>
      <w:spacing w:before="100" w:beforeAutospacing="1" w:after="100" w:afterAutospacing="1"/>
    </w:pPr>
    <w:rPr>
      <w:rFonts w:eastAsia="Cambria" w:cs="Cambria"/>
      <w:sz w:val="24"/>
    </w:rPr>
  </w:style>
  <w:style w:type="paragraph" w:customStyle="1" w:styleId="Tag12">
    <w:name w:val="Tag12"/>
    <w:basedOn w:val="Normal"/>
    <w:uiPriority w:val="99"/>
    <w:qFormat/>
    <w:rsid w:val="00C53104"/>
    <w:rPr>
      <w:rFonts w:eastAsia="Cambria"/>
      <w:b/>
      <w:sz w:val="24"/>
    </w:rPr>
  </w:style>
  <w:style w:type="paragraph" w:customStyle="1" w:styleId="CiteSpacing">
    <w:name w:val="Cite Spacing"/>
    <w:basedOn w:val="Normal"/>
    <w:uiPriority w:val="4"/>
    <w:qFormat/>
    <w:rsid w:val="00C53104"/>
    <w:pPr>
      <w:spacing w:before="60" w:after="60"/>
    </w:pPr>
  </w:style>
  <w:style w:type="character" w:customStyle="1" w:styleId="tinyChar">
    <w:name w:val="tiny Char"/>
    <w:link w:val="tiny"/>
    <w:locked/>
    <w:rsid w:val="00C53104"/>
    <w:rPr>
      <w:rFonts w:ascii="Georgia" w:eastAsia="Malgun Gothic" w:hAnsi="Georgia" w:cs="Times New Roman"/>
    </w:rPr>
  </w:style>
  <w:style w:type="paragraph" w:customStyle="1" w:styleId="tiny">
    <w:name w:val="tiny"/>
    <w:next w:val="Normal"/>
    <w:link w:val="tinyChar"/>
    <w:autoRedefine/>
    <w:qFormat/>
    <w:rsid w:val="00C53104"/>
    <w:pPr>
      <w:spacing w:after="0" w:line="240" w:lineRule="auto"/>
      <w:contextualSpacing/>
    </w:pPr>
    <w:rPr>
      <w:rFonts w:ascii="Georgia" w:eastAsia="Malgun Gothic" w:hAnsi="Georgia" w:cs="Times New Roman"/>
    </w:rPr>
  </w:style>
  <w:style w:type="character" w:customStyle="1" w:styleId="BoldUnderlineChar2Char">
    <w:name w:val="BoldUnderline Char2 Char"/>
    <w:link w:val="BoldUnderlineChar2"/>
    <w:locked/>
    <w:rsid w:val="00C53104"/>
    <w:rPr>
      <w:rFonts w:ascii="Times New Roman" w:eastAsia="Times New Roman" w:hAnsi="Times New Roman" w:cs="Times New Roman"/>
      <w:b/>
      <w:sz w:val="20"/>
      <w:szCs w:val="24"/>
      <w:u w:val="single"/>
    </w:rPr>
  </w:style>
  <w:style w:type="paragraph" w:customStyle="1" w:styleId="BoldUnderlineChar2">
    <w:name w:val="BoldUnderline Char2"/>
    <w:link w:val="BoldUnderlineChar2Char"/>
    <w:qFormat/>
    <w:rsid w:val="00C53104"/>
    <w:pPr>
      <w:spacing w:after="0" w:line="240" w:lineRule="auto"/>
    </w:pPr>
    <w:rPr>
      <w:rFonts w:ascii="Times New Roman" w:eastAsia="Times New Roman" w:hAnsi="Times New Roman" w:cs="Times New Roman"/>
      <w:b/>
      <w:sz w:val="20"/>
      <w:szCs w:val="24"/>
      <w:u w:val="single"/>
    </w:rPr>
  </w:style>
  <w:style w:type="character" w:customStyle="1" w:styleId="MicrotextChar0">
    <w:name w:val="Microtext Char"/>
    <w:link w:val="Microtext0"/>
    <w:locked/>
    <w:rsid w:val="00C53104"/>
    <w:rPr>
      <w:rFonts w:ascii="Calibri" w:eastAsia="Times New Roman" w:hAnsi="Calibri" w:cs="Calibri"/>
      <w:sz w:val="12"/>
      <w:lang w:val="x-none" w:eastAsia="x-none"/>
    </w:rPr>
  </w:style>
  <w:style w:type="paragraph" w:customStyle="1" w:styleId="Microtext0">
    <w:name w:val="Microtext"/>
    <w:basedOn w:val="Normal"/>
    <w:next w:val="Normal"/>
    <w:link w:val="MicrotextChar0"/>
    <w:qFormat/>
    <w:rsid w:val="00C53104"/>
    <w:rPr>
      <w:rFonts w:eastAsia="Times New Roman" w:cs="Calibri"/>
      <w:sz w:val="12"/>
      <w:lang w:val="x-none" w:eastAsia="x-none"/>
    </w:rPr>
  </w:style>
  <w:style w:type="paragraph" w:customStyle="1" w:styleId="CM25">
    <w:name w:val="CM25"/>
    <w:basedOn w:val="Default"/>
    <w:next w:val="Default"/>
    <w:uiPriority w:val="99"/>
    <w:qFormat/>
    <w:rsid w:val="00C53104"/>
    <w:pPr>
      <w:widowControl w:val="0"/>
      <w:spacing w:after="233" w:line="240" w:lineRule="auto"/>
    </w:pPr>
    <w:rPr>
      <w:rFonts w:ascii="Arial Narrow" w:eastAsia="Times New Roman" w:hAnsi="Arial Narrow" w:cs="Times New Roman"/>
      <w:sz w:val="24"/>
    </w:rPr>
  </w:style>
  <w:style w:type="paragraph" w:customStyle="1" w:styleId="indent">
    <w:name w:val="indent"/>
    <w:basedOn w:val="Normal"/>
    <w:uiPriority w:val="99"/>
    <w:qFormat/>
    <w:rsid w:val="00C53104"/>
    <w:pPr>
      <w:spacing w:before="100" w:beforeAutospacing="1" w:after="100" w:afterAutospacing="1"/>
    </w:pPr>
    <w:rPr>
      <w:rFonts w:eastAsia="Times New Roman"/>
      <w:sz w:val="24"/>
    </w:rPr>
  </w:style>
  <w:style w:type="paragraph" w:customStyle="1" w:styleId="Cardd">
    <w:name w:val="Cardd"/>
    <w:basedOn w:val="Normal"/>
    <w:uiPriority w:val="4"/>
    <w:qFormat/>
    <w:rsid w:val="00C53104"/>
    <w:pPr>
      <w:ind w:left="288" w:right="288"/>
    </w:pPr>
  </w:style>
  <w:style w:type="paragraph" w:customStyle="1" w:styleId="document0">
    <w:name w:val="document"/>
    <w:basedOn w:val="Normal"/>
    <w:uiPriority w:val="99"/>
    <w:qFormat/>
    <w:rsid w:val="00C53104"/>
    <w:pPr>
      <w:spacing w:before="100" w:beforeAutospacing="1" w:after="100" w:afterAutospacing="1"/>
    </w:pPr>
    <w:rPr>
      <w:rFonts w:eastAsia="Times New Roman"/>
    </w:rPr>
  </w:style>
  <w:style w:type="character" w:customStyle="1" w:styleId="StyleStyle411ptChar">
    <w:name w:val="Style Style4 + 11 pt Char"/>
    <w:basedOn w:val="DefaultParagraphFont"/>
    <w:link w:val="StyleStyle411pt"/>
    <w:locked/>
    <w:rsid w:val="00C53104"/>
    <w:rPr>
      <w:rFonts w:ascii="Calibri" w:eastAsia="Times New Roman" w:hAnsi="Calibri" w:cs="Calibri"/>
      <w:u w:val="single"/>
    </w:rPr>
  </w:style>
  <w:style w:type="paragraph" w:customStyle="1" w:styleId="StyleStyle411pt">
    <w:name w:val="Style Style4 + 11 pt"/>
    <w:basedOn w:val="Normal"/>
    <w:link w:val="StyleStyle411ptChar"/>
    <w:qFormat/>
    <w:rsid w:val="00C53104"/>
    <w:rPr>
      <w:rFonts w:eastAsia="Times New Roman" w:cs="Calibri"/>
      <w:u w:val="single"/>
    </w:rPr>
  </w:style>
  <w:style w:type="character" w:customStyle="1" w:styleId="StyleStyle411ptBorderSinglesolidlineAuto05ptLChar">
    <w:name w:val="Style Style4 + 11 pt Border: : (Single solid line Auto  0.5 pt L... Char"/>
    <w:link w:val="StyleStyle411ptBorderSinglesolidlineAuto05ptL"/>
    <w:locked/>
    <w:rsid w:val="00C53104"/>
    <w:rPr>
      <w:rFonts w:ascii="Calibri" w:eastAsia="Times New Roman" w:hAnsi="Calibri" w:cs="Calibri"/>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cardtextChar1">
    <w:name w:val="cardtext Char"/>
    <w:basedOn w:val="DefaultParagraphFont"/>
    <w:link w:val="cardtext3"/>
    <w:locked/>
    <w:rsid w:val="00C53104"/>
    <w:rPr>
      <w:rFonts w:ascii="Calibri" w:hAnsi="Calibri" w:cs="Calibri"/>
      <w:szCs w:val="16"/>
    </w:rPr>
  </w:style>
  <w:style w:type="paragraph" w:customStyle="1" w:styleId="cardtext3">
    <w:name w:val="cardtext"/>
    <w:basedOn w:val="Normal"/>
    <w:link w:val="cardtextChar1"/>
    <w:qFormat/>
    <w:rsid w:val="00C53104"/>
    <w:pPr>
      <w:ind w:left="288" w:right="288"/>
    </w:pPr>
    <w:rPr>
      <w:rFonts w:cs="Calibri"/>
      <w:szCs w:val="16"/>
    </w:rPr>
  </w:style>
  <w:style w:type="character" w:customStyle="1" w:styleId="UnderlinedCardTextChar">
    <w:name w:val="Underlined Card Text Char"/>
    <w:basedOn w:val="DefaultParagraphFont"/>
    <w:link w:val="UnderlinedCardText"/>
    <w:locked/>
    <w:rsid w:val="00C53104"/>
    <w:rPr>
      <w:rFonts w:ascii="Trebuchet MS" w:eastAsia="Verdana" w:hAnsi="Trebuchet MS" w:cs="Times New Roman"/>
      <w:sz w:val="18"/>
      <w:u w:val="single"/>
    </w:rPr>
  </w:style>
  <w:style w:type="paragraph" w:customStyle="1" w:styleId="UnderlinedCardText">
    <w:name w:val="Underlined Card Text"/>
    <w:basedOn w:val="Normal"/>
    <w:link w:val="UnderlinedCardTextChar"/>
    <w:qFormat/>
    <w:rsid w:val="00C53104"/>
    <w:pPr>
      <w:spacing w:after="200"/>
    </w:pPr>
    <w:rPr>
      <w:rFonts w:ascii="Trebuchet MS" w:eastAsia="Verdana" w:hAnsi="Trebuchet MS" w:cs="Times New Roman"/>
      <w:sz w:val="18"/>
      <w:u w:val="single"/>
    </w:rPr>
  </w:style>
  <w:style w:type="paragraph" w:customStyle="1" w:styleId="Shrink8">
    <w:name w:val="Shrink8"/>
    <w:basedOn w:val="Normal"/>
    <w:uiPriority w:val="99"/>
    <w:qFormat/>
    <w:rsid w:val="00C53104"/>
    <w:rPr>
      <w:rFonts w:eastAsia="Cambria"/>
    </w:rPr>
  </w:style>
  <w:style w:type="character" w:customStyle="1" w:styleId="UnderlineTextChar">
    <w:name w:val="Underline Text Char"/>
    <w:link w:val="UnderlineText"/>
    <w:locked/>
    <w:rsid w:val="00C53104"/>
    <w:rPr>
      <w:u w:val="single"/>
    </w:rPr>
  </w:style>
  <w:style w:type="paragraph" w:customStyle="1" w:styleId="UnderlineText">
    <w:name w:val="Underline Text"/>
    <w:basedOn w:val="Normal"/>
    <w:link w:val="UnderlineTextChar"/>
    <w:qFormat/>
    <w:rsid w:val="00C53104"/>
    <w:pPr>
      <w:ind w:left="288"/>
    </w:pPr>
    <w:rPr>
      <w:rFonts w:asciiTheme="minorHAnsi" w:hAnsiTheme="minorHAnsi"/>
      <w:u w:val="single"/>
    </w:rPr>
  </w:style>
  <w:style w:type="character" w:customStyle="1" w:styleId="SmallFontChar">
    <w:name w:val="Small Font Char"/>
    <w:basedOn w:val="DefaultParagraphFont"/>
    <w:link w:val="SmallFont"/>
    <w:locked/>
    <w:rsid w:val="00C53104"/>
    <w:rPr>
      <w:rFonts w:ascii="Calibri" w:eastAsia="Times New Roman" w:hAnsi="Calibri" w:cs="Calibri"/>
      <w:sz w:val="14"/>
      <w:szCs w:val="18"/>
    </w:rPr>
  </w:style>
  <w:style w:type="paragraph" w:customStyle="1" w:styleId="SmallFont">
    <w:name w:val="Small Font"/>
    <w:basedOn w:val="Normal"/>
    <w:link w:val="SmallFontChar"/>
    <w:qFormat/>
    <w:rsid w:val="00C53104"/>
    <w:pPr>
      <w:spacing w:after="200"/>
      <w:jc w:val="both"/>
    </w:pPr>
    <w:rPr>
      <w:rFonts w:eastAsia="Times New Roman" w:cs="Calibri"/>
      <w:sz w:val="14"/>
      <w:szCs w:val="18"/>
    </w:rPr>
  </w:style>
  <w:style w:type="character" w:customStyle="1" w:styleId="HotRouteChar0">
    <w:name w:val="Hot Route Char"/>
    <w:link w:val="HotRoute0"/>
    <w:locked/>
    <w:rsid w:val="00C53104"/>
    <w:rPr>
      <w:rFonts w:ascii="Calibri" w:eastAsia="Cambria" w:hAnsi="Calibri" w:cs="Calibri"/>
      <w:iCs/>
      <w:color w:val="000000"/>
      <w:sz w:val="18"/>
    </w:rPr>
  </w:style>
  <w:style w:type="paragraph" w:customStyle="1" w:styleId="HotRoute0">
    <w:name w:val="Hot Route"/>
    <w:basedOn w:val="Normal"/>
    <w:link w:val="HotRouteChar0"/>
    <w:qFormat/>
    <w:rsid w:val="00C53104"/>
    <w:pPr>
      <w:ind w:left="288"/>
    </w:pPr>
    <w:rPr>
      <w:rFonts w:eastAsia="Cambria" w:cs="Calibri"/>
      <w:iCs/>
      <w:color w:val="000000"/>
      <w:sz w:val="18"/>
    </w:rPr>
  </w:style>
  <w:style w:type="paragraph" w:customStyle="1" w:styleId="Heading42">
    <w:name w:val="Heading 42"/>
    <w:basedOn w:val="Normal"/>
    <w:uiPriority w:val="99"/>
    <w:qFormat/>
    <w:rsid w:val="00C53104"/>
    <w:rPr>
      <w:rFonts w:eastAsia="Times New Roman"/>
    </w:rPr>
  </w:style>
  <w:style w:type="character" w:customStyle="1" w:styleId="DebateNormalChar">
    <w:name w:val="DebateNormal Char"/>
    <w:basedOn w:val="DefaultParagraphFont"/>
    <w:link w:val="DebateNormal"/>
    <w:locked/>
    <w:rsid w:val="00C53104"/>
    <w:rPr>
      <w:rFonts w:ascii="Calibri" w:eastAsia="Calibri" w:hAnsi="Calibri" w:cs="Calibri"/>
      <w:szCs w:val="20"/>
    </w:rPr>
  </w:style>
  <w:style w:type="paragraph" w:customStyle="1" w:styleId="DebateNormal">
    <w:name w:val="DebateNormal"/>
    <w:basedOn w:val="Normal"/>
    <w:link w:val="DebateNormalChar"/>
    <w:qFormat/>
    <w:rsid w:val="00C53104"/>
    <w:pPr>
      <w:spacing w:line="276" w:lineRule="auto"/>
    </w:pPr>
    <w:rPr>
      <w:rFonts w:eastAsia="Calibri" w:cs="Calibri"/>
      <w:szCs w:val="20"/>
    </w:rPr>
  </w:style>
  <w:style w:type="character" w:customStyle="1" w:styleId="DebateEmphasisChar">
    <w:name w:val="DebateEmphasis Char"/>
    <w:basedOn w:val="DefaultParagraphFont"/>
    <w:link w:val="DebateEmphasis"/>
    <w:locked/>
    <w:rsid w:val="00C53104"/>
    <w:rPr>
      <w:rFonts w:ascii="Calibri" w:eastAsia="Calibri" w:hAnsi="Calibri" w:cs="Calibri"/>
      <w:b/>
      <w:szCs w:val="20"/>
      <w:u w:val="single"/>
    </w:rPr>
  </w:style>
  <w:style w:type="paragraph" w:customStyle="1" w:styleId="DebateEmphasis">
    <w:name w:val="DebateEmphasis"/>
    <w:basedOn w:val="Normal"/>
    <w:link w:val="DebateEmphasisChar"/>
    <w:qFormat/>
    <w:rsid w:val="00C53104"/>
    <w:pPr>
      <w:spacing w:line="276" w:lineRule="auto"/>
    </w:pPr>
    <w:rPr>
      <w:rFonts w:eastAsia="Calibri" w:cs="Calibri"/>
      <w:b/>
      <w:szCs w:val="20"/>
      <w:u w:val="single"/>
    </w:rPr>
  </w:style>
  <w:style w:type="character" w:customStyle="1" w:styleId="NormalCiteChar">
    <w:name w:val="NormalCite Char"/>
    <w:basedOn w:val="DefaultParagraphFont"/>
    <w:link w:val="NormalCite"/>
    <w:locked/>
    <w:rsid w:val="00C53104"/>
    <w:rPr>
      <w:rFonts w:ascii="Times New Roman" w:hAnsi="Times New Roman" w:cs="Times New Roman"/>
      <w:sz w:val="18"/>
    </w:rPr>
  </w:style>
  <w:style w:type="paragraph" w:customStyle="1" w:styleId="NormalCite">
    <w:name w:val="NormalCite"/>
    <w:link w:val="NormalCiteChar"/>
    <w:qFormat/>
    <w:rsid w:val="00C53104"/>
    <w:pPr>
      <w:spacing w:after="0" w:line="240" w:lineRule="auto"/>
    </w:pPr>
    <w:rPr>
      <w:rFonts w:ascii="Times New Roman" w:hAnsi="Times New Roman" w:cs="Times New Roman"/>
      <w:sz w:val="18"/>
    </w:rPr>
  </w:style>
  <w:style w:type="character" w:customStyle="1" w:styleId="StyleUnderlineChar11pt2Char">
    <w:name w:val="Style Underline Char + 11 pt2 Char"/>
    <w:basedOn w:val="UnderlineCharChar"/>
    <w:link w:val="StyleUnderlineChar11pt2"/>
    <w:locked/>
    <w:rsid w:val="00C53104"/>
    <w:rPr>
      <w:rFonts w:ascii="Times New Roman" w:eastAsia="Times New Roman" w:hAnsi="Times New Roman" w:cs="Times New Roman" w:hint="default"/>
      <w:bCs/>
      <w:sz w:val="20"/>
      <w:szCs w:val="24"/>
      <w:u w:val="single"/>
      <w:lang w:val="en-US" w:eastAsia="en-US" w:bidi="ar-SA"/>
    </w:rPr>
  </w:style>
  <w:style w:type="paragraph" w:customStyle="1" w:styleId="StyleUnderlineChar11pt2">
    <w:name w:val="Style Underline Char + 11 pt2"/>
    <w:link w:val="StyleUnderlineChar11pt2Char"/>
    <w:qFormat/>
    <w:rsid w:val="00C53104"/>
    <w:pPr>
      <w:spacing w:line="256" w:lineRule="auto"/>
    </w:pPr>
    <w:rPr>
      <w:rFonts w:ascii="Times New Roman" w:eastAsia="Times New Roman" w:hAnsi="Times New Roman" w:cs="Times New Roman"/>
      <w:bCs/>
      <w:sz w:val="20"/>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C53104"/>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szCs w:val="24"/>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53104"/>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53104"/>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C53104"/>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C53104"/>
    <w:pPr>
      <w:spacing w:after="200" w:line="276" w:lineRule="auto"/>
    </w:pPr>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C53104"/>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C53104"/>
    <w:pPr>
      <w:spacing w:after="200" w:line="276" w:lineRule="auto"/>
    </w:pPr>
    <w:rPr>
      <w:rFonts w:ascii="Times New Roman" w:eastAsia="Times New Roman" w:hAnsi="Times New Roman" w:cs="Times New Roman"/>
      <w:szCs w:val="24"/>
    </w:rPr>
  </w:style>
  <w:style w:type="character" w:customStyle="1" w:styleId="TextsmallChar">
    <w:name w:val="Textsmall Char"/>
    <w:basedOn w:val="DefaultParagraphFont"/>
    <w:link w:val="Textsmall"/>
    <w:locked/>
    <w:rsid w:val="00C53104"/>
    <w:rPr>
      <w:rFonts w:ascii="Calibri" w:eastAsia="Times New Roman" w:hAnsi="Calibri" w:cs="Calibri"/>
      <w:sz w:val="16"/>
    </w:rPr>
  </w:style>
  <w:style w:type="paragraph" w:customStyle="1" w:styleId="Textsmall">
    <w:name w:val="Textsmall"/>
    <w:basedOn w:val="Normal"/>
    <w:next w:val="Normal"/>
    <w:link w:val="TextsmallChar"/>
    <w:qFormat/>
    <w:rsid w:val="00C53104"/>
    <w:rPr>
      <w:rFonts w:eastAsia="Times New Roman" w:cs="Calibri"/>
      <w:sz w:val="16"/>
    </w:rPr>
  </w:style>
  <w:style w:type="character" w:customStyle="1" w:styleId="StyleStyle411pt1Char">
    <w:name w:val="Style Style4 + 11 pt1 Char"/>
    <w:basedOn w:val="DefaultParagraphFont"/>
    <w:link w:val="StyleStyle411pt1"/>
    <w:locked/>
    <w:rsid w:val="00C53104"/>
    <w:rPr>
      <w:rFonts w:ascii="Calibri" w:eastAsia="Times New Roman" w:hAnsi="Calibri" w:cs="Calibri"/>
      <w:u w:val="single"/>
    </w:rPr>
  </w:style>
  <w:style w:type="paragraph" w:customStyle="1" w:styleId="StyleStyle411pt1">
    <w:name w:val="Style Style4 + 11 pt1"/>
    <w:basedOn w:val="Normal"/>
    <w:link w:val="StyleStyle411pt1Char"/>
    <w:qFormat/>
    <w:rsid w:val="00C53104"/>
    <w:rPr>
      <w:rFonts w:eastAsia="Times New Roman" w:cs="Calibri"/>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53104"/>
    <w:rPr>
      <w:rFonts w:ascii="Calibri" w:eastAsia="SimSu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C53104"/>
    <w:rPr>
      <w:rFonts w:eastAsia="SimSun" w:cs="Calibri"/>
      <w:u w:val="single"/>
    </w:rPr>
  </w:style>
  <w:style w:type="character" w:customStyle="1" w:styleId="StyleBoldandUnderlineChar11ptChar">
    <w:name w:val="Style Bold and Underline Char + 11 pt Char"/>
    <w:basedOn w:val="BoldandUnderlineCharChar2"/>
    <w:link w:val="StyleBoldandUnderlineChar11pt"/>
    <w:locked/>
    <w:rsid w:val="00C53104"/>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C5310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53104"/>
    <w:rPr>
      <w:rFonts w:ascii="Calibri" w:eastAsia="Times New Roman" w:hAnsi="Calibri" w:cs="Calibri"/>
    </w:rPr>
  </w:style>
  <w:style w:type="paragraph" w:customStyle="1" w:styleId="StyleMinimizedTextArialNarrow9pt">
    <w:name w:val="Style Minimized Text + Arial Narrow 9 pt"/>
    <w:basedOn w:val="Normal"/>
    <w:link w:val="StyleMinimizedTextArialNarrow9ptChar"/>
    <w:qFormat/>
    <w:rsid w:val="00C53104"/>
    <w:rPr>
      <w:rFonts w:eastAsia="Times New Roman" w:cs="Calibri"/>
    </w:rPr>
  </w:style>
  <w:style w:type="character" w:customStyle="1" w:styleId="StyleBoldandUnderlineChar11ptNotBoldChar">
    <w:name w:val="Style Bold and Underline Char + 11 pt Not Bold Char"/>
    <w:basedOn w:val="BoldandUnderlineCharChar2"/>
    <w:link w:val="StyleBoldandUnderlineChar11ptNotBold"/>
    <w:locked/>
    <w:rsid w:val="00C5310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53104"/>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53104"/>
    <w:rPr>
      <w:rFonts w:ascii="Calibri" w:eastAsia="Times New Roman" w:hAnsi="Calibri" w:cs="Calibri"/>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53104"/>
    <w:pPr>
      <w:pBdr>
        <w:top w:val="single" w:sz="4" w:space="0" w:color="auto"/>
        <w:left w:val="single" w:sz="4" w:space="0" w:color="auto"/>
        <w:bottom w:val="single" w:sz="4" w:space="0" w:color="auto"/>
        <w:right w:val="single" w:sz="4" w:space="0" w:color="auto"/>
      </w:pBdr>
    </w:pPr>
    <w:rPr>
      <w:rFonts w:eastAsia="Times New Roman" w:cs="Calibri"/>
      <w:b/>
      <w:bCs/>
      <w:u w:val="single"/>
      <w:bdr w:val="single" w:sz="4" w:space="0" w:color="auto" w:frame="1"/>
    </w:rPr>
  </w:style>
  <w:style w:type="character" w:customStyle="1" w:styleId="StyleStyle411ptBoldChar">
    <w:name w:val="Style Style4 + 11 pt Bold Char"/>
    <w:basedOn w:val="DefaultParagraphFont"/>
    <w:link w:val="StyleStyle411ptBold"/>
    <w:locked/>
    <w:rsid w:val="00C53104"/>
    <w:rPr>
      <w:rFonts w:ascii="Calibri" w:eastAsia="Times New Roman" w:hAnsi="Calibri" w:cs="Calibri"/>
      <w:b/>
      <w:bCs/>
      <w:u w:val="single"/>
    </w:rPr>
  </w:style>
  <w:style w:type="paragraph" w:customStyle="1" w:styleId="StyleStyle411ptBold">
    <w:name w:val="Style Style4 + 11 pt Bold"/>
    <w:basedOn w:val="Normal"/>
    <w:link w:val="StyleStyle411ptBoldChar"/>
    <w:qFormat/>
    <w:rsid w:val="00C53104"/>
    <w:rPr>
      <w:rFonts w:eastAsia="Times New Roman" w:cs="Calibri"/>
      <w:b/>
      <w:bCs/>
      <w:u w:val="single"/>
    </w:rPr>
  </w:style>
  <w:style w:type="character" w:customStyle="1" w:styleId="StyleStyle112ptChar">
    <w:name w:val="Style Style1 + 12 pt Char"/>
    <w:basedOn w:val="DefaultParagraphFont"/>
    <w:link w:val="StyleStyle112pt"/>
    <w:locked/>
    <w:rsid w:val="00C53104"/>
    <w:rPr>
      <w:rFonts w:ascii="Calibri" w:eastAsia="SimSun" w:hAnsi="Calibri" w:cs="Calibri"/>
      <w:u w:val="single"/>
      <w:lang w:eastAsia="zh-CN"/>
    </w:rPr>
  </w:style>
  <w:style w:type="paragraph" w:customStyle="1" w:styleId="StyleStyle112pt">
    <w:name w:val="Style Style1 + 12 pt"/>
    <w:basedOn w:val="Normal"/>
    <w:link w:val="StyleStyle112ptChar"/>
    <w:qFormat/>
    <w:rsid w:val="00C53104"/>
    <w:rPr>
      <w:rFonts w:eastAsia="SimSun" w:cs="Calibr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5310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53104"/>
    <w:pPr>
      <w:spacing w:after="0" w:line="240" w:lineRule="auto"/>
    </w:pPr>
    <w:rPr>
      <w:rFonts w:ascii="Georgia" w:eastAsia="Times New Roman" w:hAnsi="Georgia"/>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53104"/>
    <w:rPr>
      <w:rFonts w:ascii="Calibri" w:eastAsia="SimSun" w:hAnsi="Calibri" w:cs="Times New Roman" w:hint="default"/>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53104"/>
    <w:pPr>
      <w:pBdr>
        <w:top w:val="single" w:sz="4" w:space="0" w:color="auto"/>
        <w:left w:val="single" w:sz="4" w:space="0" w:color="auto"/>
        <w:bottom w:val="single" w:sz="4" w:space="0" w:color="auto"/>
        <w:right w:val="single" w:sz="4" w:space="0" w:color="auto"/>
      </w:pBdr>
    </w:pPr>
    <w:rPr>
      <w:rFonts w:eastAsia="SimSun" w:cs="Times New Roman"/>
      <w:color w:val="000000"/>
      <w:szCs w:val="24"/>
      <w:u w:val="single"/>
      <w:bdr w:val="single" w:sz="4" w:space="0" w:color="auto" w:frame="1"/>
      <w:lang w:eastAsia="zh-CN"/>
    </w:rPr>
  </w:style>
  <w:style w:type="character" w:customStyle="1" w:styleId="CircledChar">
    <w:name w:val="Circled Char"/>
    <w:basedOn w:val="CardTextChar2"/>
    <w:link w:val="Circled"/>
    <w:locked/>
    <w:rsid w:val="00C53104"/>
    <w:rPr>
      <w:rFonts w:ascii="Georgia" w:eastAsia="MS Mincho" w:hAnsi="Georgia" w:cs="Times New Roman" w:hint="default"/>
      <w:b/>
      <w:sz w:val="24"/>
      <w:szCs w:val="20"/>
      <w:u w:val="single"/>
      <w:lang w:eastAsia="ja-JP"/>
    </w:rPr>
  </w:style>
  <w:style w:type="paragraph" w:customStyle="1" w:styleId="Circled">
    <w:name w:val="Circled"/>
    <w:link w:val="CircledChar"/>
    <w:qFormat/>
    <w:rsid w:val="00C53104"/>
    <w:pPr>
      <w:spacing w:after="200" w:line="276" w:lineRule="auto"/>
    </w:pPr>
    <w:rPr>
      <w:rFonts w:ascii="Georgia" w:eastAsia="MS Mincho" w:hAnsi="Georgia" w:cs="Times New Roman"/>
      <w:b/>
      <w:sz w:val="24"/>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53104"/>
    <w:rPr>
      <w:rFonts w:ascii="Calibri" w:eastAsia="SimSun" w:hAnsi="Calibri" w:cs="Calibri"/>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53104"/>
    <w:rPr>
      <w:rFonts w:eastAsia="SimSun" w:cs="Calibri"/>
      <w:b/>
      <w:bCs/>
      <w:u w:val="single"/>
    </w:rPr>
  </w:style>
  <w:style w:type="character" w:customStyle="1" w:styleId="StyleStyle1BoldChar">
    <w:name w:val="Style Style1 + Bold Char"/>
    <w:basedOn w:val="Style1Char"/>
    <w:link w:val="StyleStyle1Bold"/>
    <w:locked/>
    <w:rsid w:val="00C53104"/>
    <w:rPr>
      <w:rFonts w:ascii="Calibri" w:eastAsia="SimSun" w:hAnsi="Calibri" w:cs="Times New Roman" w:hint="default"/>
      <w:b/>
      <w:bCs/>
      <w:color w:val="000000"/>
      <w:szCs w:val="24"/>
      <w:u w:val="single"/>
      <w:lang w:eastAsia="zh-CN"/>
    </w:rPr>
  </w:style>
  <w:style w:type="paragraph" w:customStyle="1" w:styleId="StyleStyle1Bold">
    <w:name w:val="Style Style1 + Bold"/>
    <w:basedOn w:val="Normal"/>
    <w:link w:val="StyleStyle1BoldChar"/>
    <w:qFormat/>
    <w:rsid w:val="00C53104"/>
    <w:rPr>
      <w:rFonts w:eastAsia="SimSun" w:cs="Times New Roman"/>
      <w:b/>
      <w:bCs/>
      <w:color w:val="000000"/>
      <w:szCs w:val="24"/>
      <w:u w:val="single"/>
      <w:lang w:eastAsia="zh-CN"/>
    </w:rPr>
  </w:style>
  <w:style w:type="paragraph" w:customStyle="1" w:styleId="cardtextsmall">
    <w:name w:val="card text small"/>
    <w:basedOn w:val="Normal"/>
    <w:uiPriority w:val="99"/>
    <w:qFormat/>
    <w:rsid w:val="00C53104"/>
    <w:rPr>
      <w:rFonts w:ascii="Arial Narrow" w:eastAsia="Times New Roman" w:hAnsi="Arial Narrow"/>
      <w:sz w:val="16"/>
    </w:rPr>
  </w:style>
  <w:style w:type="character" w:customStyle="1" w:styleId="StyleStyle49pt10Char">
    <w:name w:val="Style Style4 + 9 pt10 Char"/>
    <w:basedOn w:val="Style4Char"/>
    <w:link w:val="StyleStyle49pt10"/>
    <w:locked/>
    <w:rsid w:val="00C53104"/>
    <w:rPr>
      <w:rFonts w:ascii="Times New Roman" w:eastAsia="Times New Roman" w:hAnsi="Times New Roman" w:cs="Calibri"/>
      <w:szCs w:val="24"/>
      <w:u w:val="single"/>
      <w:lang w:val="x-none" w:eastAsia="x-none"/>
    </w:rPr>
  </w:style>
  <w:style w:type="paragraph" w:customStyle="1" w:styleId="StyleStyle49pt10">
    <w:name w:val="Style Style4 + 9 pt10"/>
    <w:basedOn w:val="Style4"/>
    <w:link w:val="StyleStyle49pt10Char"/>
    <w:qFormat/>
    <w:rsid w:val="00C53104"/>
    <w:rPr>
      <w:rFonts w:ascii="Times New Roman" w:eastAsia="Times New Roman" w:hAnsi="Times New Roman"/>
      <w:lang w:val="x-none" w:eastAsia="x-none"/>
    </w:rPr>
  </w:style>
  <w:style w:type="character" w:customStyle="1" w:styleId="StyleStyle49ptBold7Char">
    <w:name w:val="Style Style4 + 9 pt Bold7 Char"/>
    <w:link w:val="StyleStyle49ptBold7"/>
    <w:locked/>
    <w:rsid w:val="00C53104"/>
    <w:rPr>
      <w:rFonts w:ascii="Times New Roman" w:eastAsia="Times New Roman" w:hAnsi="Times New Roman" w:cs="Calibri"/>
      <w:b/>
      <w:bCs/>
      <w:szCs w:val="24"/>
      <w:u w:val="single"/>
    </w:rPr>
  </w:style>
  <w:style w:type="paragraph" w:customStyle="1" w:styleId="StyleStyle49ptBold7">
    <w:name w:val="Style Style4 + 9 pt Bold7"/>
    <w:basedOn w:val="Style4"/>
    <w:link w:val="StyleStyle49ptBold7Char"/>
    <w:qFormat/>
    <w:rsid w:val="00C53104"/>
    <w:rPr>
      <w:rFonts w:ascii="Times New Roman" w:eastAsia="Times New Roman" w:hAnsi="Times New Roman"/>
      <w:b/>
      <w:bCs/>
    </w:rPr>
  </w:style>
  <w:style w:type="character" w:customStyle="1" w:styleId="NormalUnderlineChar">
    <w:name w:val="Normal Underline Char"/>
    <w:link w:val="NormalUnderline"/>
    <w:locked/>
    <w:rsid w:val="00C53104"/>
    <w:rPr>
      <w:rFonts w:ascii="Calibri" w:eastAsia="Times New Roman" w:hAnsi="Calibri" w:cs="Calibri"/>
      <w:u w:val="single"/>
    </w:rPr>
  </w:style>
  <w:style w:type="paragraph" w:customStyle="1" w:styleId="NormalUnderline">
    <w:name w:val="Normal Underline"/>
    <w:basedOn w:val="Normal"/>
    <w:link w:val="NormalUnderlineChar"/>
    <w:qFormat/>
    <w:rsid w:val="00C53104"/>
    <w:pPr>
      <w:ind w:left="288"/>
    </w:pPr>
    <w:rPr>
      <w:rFonts w:eastAsia="Times New Roman" w:cs="Calibri"/>
      <w:u w:val="single"/>
    </w:rPr>
  </w:style>
  <w:style w:type="paragraph" w:customStyle="1" w:styleId="Underlinestyle">
    <w:name w:val="Underline style"/>
    <w:basedOn w:val="Normal"/>
    <w:uiPriority w:val="99"/>
    <w:qFormat/>
    <w:rsid w:val="00C53104"/>
    <w:rPr>
      <w:rFonts w:eastAsia="Times New Roman"/>
      <w:u w:val="single"/>
    </w:rPr>
  </w:style>
  <w:style w:type="character" w:customStyle="1" w:styleId="BoldandUnderlineChar">
    <w:name w:val="Bold and Underline Char"/>
    <w:basedOn w:val="DefaultParagraphFont"/>
    <w:link w:val="BoldandUnderline"/>
    <w:locked/>
    <w:rsid w:val="00C53104"/>
    <w:rPr>
      <w:rFonts w:ascii="Calibri" w:eastAsia="Times New Roman" w:hAnsi="Calibri" w:cs="Calibri"/>
      <w:b/>
      <w:u w:val="single"/>
    </w:rPr>
  </w:style>
  <w:style w:type="paragraph" w:customStyle="1" w:styleId="BoldandUnderline">
    <w:name w:val="Bold and Underline"/>
    <w:basedOn w:val="Normal"/>
    <w:link w:val="BoldandUnderlineChar"/>
    <w:qFormat/>
    <w:rsid w:val="00C53104"/>
    <w:rPr>
      <w:rFonts w:eastAsia="Times New Roman" w:cs="Calibri"/>
      <w:b/>
      <w:u w:val="single"/>
    </w:rPr>
  </w:style>
  <w:style w:type="character" w:customStyle="1" w:styleId="UnderlineChar4Char">
    <w:name w:val="Underline Char4 Char"/>
    <w:basedOn w:val="DefaultParagraphFont"/>
    <w:link w:val="UnderlineChar4"/>
    <w:locked/>
    <w:rsid w:val="00C53104"/>
    <w:rPr>
      <w:u w:val="single"/>
    </w:rPr>
  </w:style>
  <w:style w:type="paragraph" w:customStyle="1" w:styleId="UnderlineChar4">
    <w:name w:val="Underline Char4"/>
    <w:basedOn w:val="Normal"/>
    <w:link w:val="UnderlineChar4Char"/>
    <w:qFormat/>
    <w:rsid w:val="00C53104"/>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C53104"/>
    <w:rPr>
      <w:b/>
      <w:u w:val="single"/>
    </w:rPr>
  </w:style>
  <w:style w:type="paragraph" w:customStyle="1" w:styleId="BoldandUnderlineChar3">
    <w:name w:val="Bold and Underline Char3"/>
    <w:basedOn w:val="Normal"/>
    <w:link w:val="BoldandUnderlineChar3Char2"/>
    <w:qFormat/>
    <w:rsid w:val="00C53104"/>
    <w:rPr>
      <w:rFonts w:asciiTheme="minorHAnsi" w:hAnsiTheme="minorHAnsi"/>
      <w:b/>
      <w:u w:val="single"/>
    </w:rPr>
  </w:style>
  <w:style w:type="character" w:customStyle="1" w:styleId="LanguageChar">
    <w:name w:val="Language Char"/>
    <w:basedOn w:val="DefaultParagraphFont"/>
    <w:link w:val="Language"/>
    <w:locked/>
    <w:rsid w:val="00C53104"/>
    <w:rPr>
      <w:strike/>
      <w:sz w:val="16"/>
      <w:szCs w:val="16"/>
    </w:rPr>
  </w:style>
  <w:style w:type="paragraph" w:customStyle="1" w:styleId="Language">
    <w:name w:val="Language"/>
    <w:basedOn w:val="Normal"/>
    <w:link w:val="LanguageChar"/>
    <w:qFormat/>
    <w:rsid w:val="00C53104"/>
    <w:rPr>
      <w:rFonts w:asciiTheme="minorHAnsi" w:hAnsiTheme="minorHAnsi"/>
      <w:strike/>
      <w:sz w:val="16"/>
      <w:szCs w:val="16"/>
    </w:rPr>
  </w:style>
  <w:style w:type="character" w:customStyle="1" w:styleId="UnderlineChar3Char">
    <w:name w:val="Underline Char3 Char"/>
    <w:basedOn w:val="DefaultParagraphFont"/>
    <w:link w:val="UnderlineChar3"/>
    <w:locked/>
    <w:rsid w:val="00C53104"/>
    <w:rPr>
      <w:rFonts w:ascii="Calibri" w:eastAsia="Times New Roman" w:hAnsi="Calibri" w:cs="Calibri"/>
      <w:u w:val="single"/>
    </w:rPr>
  </w:style>
  <w:style w:type="paragraph" w:customStyle="1" w:styleId="UnderlineChar3">
    <w:name w:val="Underline Char3"/>
    <w:basedOn w:val="Normal"/>
    <w:link w:val="UnderlineChar3Char"/>
    <w:qFormat/>
    <w:rsid w:val="00C53104"/>
    <w:rPr>
      <w:rFonts w:eastAsia="Times New Roman" w:cs="Calibri"/>
      <w:u w:val="single"/>
    </w:rPr>
  </w:style>
  <w:style w:type="character" w:customStyle="1" w:styleId="BoldandUnderlineChar3CharChar">
    <w:name w:val="Bold and Underline Char3 Char Char"/>
    <w:basedOn w:val="DefaultParagraphFont"/>
    <w:link w:val="BoldandUnderlineChar3Char"/>
    <w:locked/>
    <w:rsid w:val="00C53104"/>
    <w:rPr>
      <w:rFonts w:ascii="Calibri" w:eastAsia="Times New Roman" w:hAnsi="Calibri" w:cs="Calibri"/>
      <w:b/>
      <w:u w:val="single"/>
    </w:rPr>
  </w:style>
  <w:style w:type="paragraph" w:customStyle="1" w:styleId="BoldandUnderlineChar3Char">
    <w:name w:val="Bold and Underline Char3 Char"/>
    <w:basedOn w:val="Normal"/>
    <w:link w:val="BoldandUnderlineChar3CharChar"/>
    <w:qFormat/>
    <w:rsid w:val="00C53104"/>
    <w:rPr>
      <w:rFonts w:eastAsia="Times New Roman" w:cs="Calibri"/>
      <w:b/>
      <w:u w:val="single"/>
    </w:rPr>
  </w:style>
  <w:style w:type="character" w:customStyle="1" w:styleId="StyleStyle49ptBold3Char">
    <w:name w:val="Style Style4 + 9 pt Bold3 Char"/>
    <w:basedOn w:val="Style4Char"/>
    <w:link w:val="StyleStyle49ptBold3"/>
    <w:locked/>
    <w:rsid w:val="00C53104"/>
    <w:rPr>
      <w:rFonts w:ascii="Times New Roman" w:eastAsia="Times New Roman" w:hAnsi="Times New Roman" w:cs="Calibri"/>
      <w:b/>
      <w:bCs/>
      <w:szCs w:val="24"/>
      <w:u w:val="single"/>
      <w:lang w:val="x-none" w:eastAsia="x-none"/>
    </w:rPr>
  </w:style>
  <w:style w:type="paragraph" w:customStyle="1" w:styleId="StyleStyle49ptBold3">
    <w:name w:val="Style Style4 + 9 pt Bold3"/>
    <w:basedOn w:val="Style4"/>
    <w:link w:val="StyleStyle49ptBold3Char"/>
    <w:qFormat/>
    <w:rsid w:val="00C53104"/>
    <w:rPr>
      <w:rFonts w:ascii="Times New Roman" w:eastAsia="Times New Roman" w:hAnsi="Times New Roman"/>
      <w:b/>
      <w:bCs/>
      <w:lang w:val="x-none" w:eastAsia="x-none"/>
    </w:rPr>
  </w:style>
  <w:style w:type="character" w:customStyle="1" w:styleId="UnderlineBoldIndentCharChar">
    <w:name w:val="Underline + Bold Indent Char Char"/>
    <w:link w:val="UnderlineBoldIndent"/>
    <w:locked/>
    <w:rsid w:val="00C53104"/>
    <w:rPr>
      <w:rFonts w:ascii="Calibri" w:eastAsia="Times New Roman" w:hAnsi="Calibri" w:cs="Calibri"/>
      <w:szCs w:val="20"/>
      <w:u w:val="thick"/>
    </w:rPr>
  </w:style>
  <w:style w:type="paragraph" w:customStyle="1" w:styleId="UnderlineBoldIndent">
    <w:name w:val="Underline + Bold Indent"/>
    <w:basedOn w:val="Normal"/>
    <w:link w:val="UnderlineBoldIndentCharChar"/>
    <w:qFormat/>
    <w:rsid w:val="00C53104"/>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StyleUnderlineBoldIndent11ptChar">
    <w:name w:val="Style Underline + Bold Indent + 11 pt Char"/>
    <w:link w:val="StyleUnderlineBoldIndent11pt"/>
    <w:locked/>
    <w:rsid w:val="00C53104"/>
    <w:rPr>
      <w:rFonts w:ascii="Calibri" w:eastAsia="Times New Roman" w:hAnsi="Calibri" w:cs="Calibri"/>
      <w:szCs w:val="20"/>
      <w:u w:val="single"/>
    </w:rPr>
  </w:style>
  <w:style w:type="paragraph" w:customStyle="1" w:styleId="StyleUnderlineBoldIndent11pt">
    <w:name w:val="Style Underline + Bold Indent + 11 pt"/>
    <w:basedOn w:val="UnderlineBoldIndent"/>
    <w:link w:val="StyleUnderlineBoldIndent11ptChar"/>
    <w:qFormat/>
    <w:rsid w:val="00C53104"/>
    <w:rPr>
      <w:u w:val="single"/>
    </w:rPr>
  </w:style>
  <w:style w:type="character" w:customStyle="1" w:styleId="StyleUnderlineBoldIndent11ptBoldChar">
    <w:name w:val="Style Underline + Bold Indent + 11 pt Bold Char"/>
    <w:link w:val="StyleUnderlineBoldIndent11ptBold"/>
    <w:locked/>
    <w:rsid w:val="00C53104"/>
    <w:rPr>
      <w:rFonts w:ascii="Calibri" w:eastAsia="Times New Roman" w:hAnsi="Calibri" w:cs="Calibri"/>
      <w:b/>
      <w:bCs/>
      <w:szCs w:val="20"/>
      <w:u w:val="single"/>
    </w:rPr>
  </w:style>
  <w:style w:type="paragraph" w:customStyle="1" w:styleId="StyleUnderlineBoldIndent11ptBold">
    <w:name w:val="Style Underline + Bold Indent + 11 pt Bold"/>
    <w:basedOn w:val="UnderlineBoldIndent"/>
    <w:link w:val="StyleUnderlineBoldIndent11ptBoldChar"/>
    <w:qFormat/>
    <w:rsid w:val="00C53104"/>
    <w:rPr>
      <w:b/>
      <w:bCs/>
      <w:u w:val="single"/>
    </w:rPr>
  </w:style>
  <w:style w:type="paragraph" w:customStyle="1" w:styleId="WW-Default1">
    <w:name w:val="WW-Default1"/>
    <w:basedOn w:val="Normal"/>
    <w:uiPriority w:val="99"/>
    <w:qFormat/>
    <w:rsid w:val="00C53104"/>
    <w:pPr>
      <w:suppressAutoHyphens/>
    </w:pPr>
    <w:rPr>
      <w:rFonts w:eastAsia="Times New Roman"/>
      <w:b/>
      <w:bCs/>
      <w:szCs w:val="20"/>
      <w:lang w:eastAsia="ar-SA"/>
    </w:rPr>
  </w:style>
  <w:style w:type="character" w:customStyle="1" w:styleId="Stylecard11ptChar">
    <w:name w:val="Style card + 11 pt Char"/>
    <w:link w:val="Stylecard11pt"/>
    <w:locked/>
    <w:rsid w:val="00C53104"/>
    <w:rPr>
      <w:rFonts w:ascii="Calibri" w:eastAsia="SimSun" w:hAnsi="Calibri" w:cs="Calibri"/>
      <w:lang w:eastAsia="zh-CN"/>
    </w:rPr>
  </w:style>
  <w:style w:type="paragraph" w:customStyle="1" w:styleId="Stylecard11pt">
    <w:name w:val="Style card + 11 pt"/>
    <w:basedOn w:val="Normal"/>
    <w:link w:val="Stylecard11ptChar"/>
    <w:qFormat/>
    <w:rsid w:val="00C53104"/>
    <w:pPr>
      <w:ind w:left="288" w:right="288"/>
    </w:pPr>
    <w:rPr>
      <w:rFonts w:eastAsia="SimSun" w:cs="Calibri"/>
      <w:lang w:eastAsia="zh-CN"/>
    </w:rPr>
  </w:style>
  <w:style w:type="character" w:customStyle="1" w:styleId="Stylecard11ptUnderlineChar">
    <w:name w:val="Style card + 11 pt Underline Char"/>
    <w:link w:val="Stylecard11ptUnderline"/>
    <w:locked/>
    <w:rsid w:val="00C53104"/>
    <w:rPr>
      <w:rFonts w:ascii="Calibri" w:eastAsia="SimSun" w:hAnsi="Calibri" w:cs="Calibri"/>
      <w:u w:val="single"/>
      <w:lang w:eastAsia="zh-CN"/>
    </w:rPr>
  </w:style>
  <w:style w:type="paragraph" w:customStyle="1" w:styleId="Stylecard11ptUnderline">
    <w:name w:val="Style card + 11 pt Underline"/>
    <w:basedOn w:val="Normal"/>
    <w:link w:val="Stylecard11ptUnderlineChar"/>
    <w:qFormat/>
    <w:rsid w:val="00C53104"/>
    <w:pPr>
      <w:ind w:left="288" w:right="288"/>
    </w:pPr>
    <w:rPr>
      <w:rFonts w:eastAsia="SimSun" w:cs="Calibr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53104"/>
    <w:rPr>
      <w:rFonts w:ascii="Calibri" w:eastAsia="Times New Roman" w:hAnsi="Calibri"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53104"/>
    <w:pPr>
      <w:keepLines w:val="0"/>
      <w:pageBreakBefore w:val="0"/>
      <w:spacing w:before="240" w:after="60"/>
      <w:jc w:val="left"/>
    </w:pPr>
    <w:rPr>
      <w:rFonts w:eastAsia="Times New Roman" w:cs="Arial"/>
      <w:sz w:val="24"/>
      <w:szCs w:val="28"/>
      <w:u w:val="none"/>
    </w:rPr>
  </w:style>
  <w:style w:type="paragraph" w:customStyle="1" w:styleId="Style23">
    <w:name w:val="Style23"/>
    <w:basedOn w:val="Normal"/>
    <w:uiPriority w:val="99"/>
    <w:qFormat/>
    <w:rsid w:val="00C53104"/>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uiPriority w:val="99"/>
    <w:qFormat/>
    <w:rsid w:val="00C53104"/>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5310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53104"/>
    <w:pPr>
      <w:spacing w:after="120"/>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C53104"/>
    <w:rPr>
      <w:rFonts w:ascii="Calibri" w:eastAsia="Times New Roman" w:hAnsi="Calibri" w:cs="Calibri"/>
      <w:b/>
      <w:bCs/>
      <w:i/>
      <w:iCs/>
      <w:u w:val="single"/>
    </w:rPr>
  </w:style>
  <w:style w:type="paragraph" w:customStyle="1" w:styleId="StyleStyle49ptBoldItalic">
    <w:name w:val="Style Style4 + 9 pt Bold Italic"/>
    <w:basedOn w:val="Normal"/>
    <w:link w:val="StyleStyle49ptBoldItalicChar"/>
    <w:qFormat/>
    <w:rsid w:val="00C53104"/>
    <w:rPr>
      <w:rFonts w:eastAsia="Times New Roman" w:cs="Calibri"/>
      <w:b/>
      <w:bCs/>
      <w:i/>
      <w:iCs/>
      <w:u w:val="single"/>
    </w:rPr>
  </w:style>
  <w:style w:type="character" w:customStyle="1" w:styleId="StyleUnderlined11ptBoldChar">
    <w:name w:val="Style Underlined + 11 pt Bold Char"/>
    <w:basedOn w:val="DefaultParagraphFont"/>
    <w:link w:val="StyleUnderlined11ptBold"/>
    <w:locked/>
    <w:rsid w:val="00C53104"/>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C53104"/>
    <w:pPr>
      <w:spacing w:after="200" w:line="276" w:lineRule="auto"/>
    </w:pPr>
    <w:rPr>
      <w:rFonts w:ascii="Times New Roman" w:eastAsia="Times New Roman" w:hAnsi="Times New Roman" w:cs="Times New Roman"/>
      <w:b/>
      <w:bCs/>
      <w:szCs w:val="24"/>
      <w:u w:val="single"/>
    </w:rPr>
  </w:style>
  <w:style w:type="character" w:customStyle="1" w:styleId="StyleUnderlined11ptChar">
    <w:name w:val="Style Underlined + 11 pt Char"/>
    <w:basedOn w:val="DefaultParagraphFont"/>
    <w:link w:val="StyleUnderlined11pt"/>
    <w:locked/>
    <w:rsid w:val="00C53104"/>
    <w:rPr>
      <w:rFonts w:ascii="Times New Roman" w:eastAsia="Times New Roman" w:hAnsi="Times New Roman" w:cs="Times New Roman"/>
      <w:szCs w:val="24"/>
      <w:u w:val="single"/>
    </w:rPr>
  </w:style>
  <w:style w:type="paragraph" w:customStyle="1" w:styleId="StyleUnderlined11pt">
    <w:name w:val="Style Underlined + 11 pt"/>
    <w:link w:val="StyleUnderlined11ptChar"/>
    <w:qFormat/>
    <w:rsid w:val="00C53104"/>
    <w:pPr>
      <w:spacing w:after="200" w:line="276" w:lineRule="auto"/>
    </w:pPr>
    <w:rPr>
      <w:rFonts w:ascii="Times New Roman" w:eastAsia="Times New Roman" w:hAnsi="Times New Roman" w:cs="Times New Roman"/>
      <w:szCs w:val="24"/>
      <w:u w:val="single"/>
    </w:rPr>
  </w:style>
  <w:style w:type="character" w:customStyle="1" w:styleId="SmalltextChar">
    <w:name w:val="Small text Char"/>
    <w:aliases w:val="Quote1 Char1,Quote111 Char1,Quote21 Char1,Quote3 Char1,Quote4 Char1"/>
    <w:link w:val="Smalltext"/>
    <w:locked/>
    <w:rsid w:val="00C53104"/>
    <w:rPr>
      <w:rFonts w:ascii="Arial Narrow" w:eastAsia="Times New Roman" w:hAnsi="Arial Narrow"/>
      <w:sz w:val="16"/>
    </w:rPr>
  </w:style>
  <w:style w:type="paragraph" w:customStyle="1" w:styleId="Smalltext">
    <w:name w:val="Small text"/>
    <w:aliases w:val="Quote1,Quote11"/>
    <w:basedOn w:val="Normal"/>
    <w:link w:val="SmalltextChar"/>
    <w:qFormat/>
    <w:rsid w:val="00C53104"/>
    <w:rPr>
      <w:rFonts w:ascii="Arial Narrow" w:eastAsia="Times New Roman" w:hAnsi="Arial Narrow"/>
      <w:sz w:val="16"/>
    </w:rPr>
  </w:style>
  <w:style w:type="paragraph" w:customStyle="1" w:styleId="Cardstyle0">
    <w:name w:val="Cardstyle"/>
    <w:basedOn w:val="Normal"/>
    <w:next w:val="Normal"/>
    <w:uiPriority w:val="99"/>
    <w:qFormat/>
    <w:rsid w:val="00C53104"/>
    <w:rPr>
      <w:rFonts w:eastAsia="Times New Roman"/>
    </w:rPr>
  </w:style>
  <w:style w:type="character" w:customStyle="1" w:styleId="UnreadTextChar">
    <w:name w:val="Unread Text Char"/>
    <w:link w:val="UnreadText"/>
    <w:locked/>
    <w:rsid w:val="00C53104"/>
    <w:rPr>
      <w:rFonts w:ascii="SimSun" w:eastAsia="SimSun" w:hAnsi="SimSun"/>
      <w:sz w:val="15"/>
      <w:lang w:eastAsia="zh-CN"/>
    </w:rPr>
  </w:style>
  <w:style w:type="paragraph" w:customStyle="1" w:styleId="UnreadText">
    <w:name w:val="Unread Text"/>
    <w:basedOn w:val="Normal"/>
    <w:next w:val="Normal"/>
    <w:link w:val="UnreadTextChar"/>
    <w:autoRedefine/>
    <w:qFormat/>
    <w:rsid w:val="00C53104"/>
    <w:pPr>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C53104"/>
    <w:rPr>
      <w:rFonts w:ascii="Calibri" w:eastAsia="Times New Roman" w:hAnsi="Calibri" w:cs="Calibri"/>
      <w:u w:val="single"/>
      <w:lang w:val="en-GB"/>
    </w:rPr>
  </w:style>
  <w:style w:type="paragraph" w:customStyle="1" w:styleId="StyleUnderlining11pt">
    <w:name w:val="Style Underlining + 11 pt"/>
    <w:basedOn w:val="Normal"/>
    <w:link w:val="StyleUnderlining11ptChar"/>
    <w:qFormat/>
    <w:rsid w:val="00C53104"/>
    <w:rPr>
      <w:rFonts w:eastAsia="Times New Roman" w:cs="Calibr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53104"/>
    <w:rPr>
      <w:rFonts w:ascii="Calibri" w:eastAsia="Times New Roman" w:hAnsi="Calibri" w:cs="Calibri"/>
    </w:rPr>
  </w:style>
  <w:style w:type="paragraph" w:customStyle="1" w:styleId="StyleStyleMicroText7ptArialNarrow10pt">
    <w:name w:val="Style Style MicroText + 7 pt + Arial Narrow 10 pt"/>
    <w:basedOn w:val="Normal"/>
    <w:link w:val="StyleStyleMicroText7ptArialNarrow10ptChar"/>
    <w:qFormat/>
    <w:rsid w:val="00C53104"/>
    <w:rPr>
      <w:rFonts w:eastAsia="Times New Roman" w:cs="Calibri"/>
    </w:rPr>
  </w:style>
  <w:style w:type="character" w:customStyle="1" w:styleId="Stylecard11ptBoldUnderlineChar">
    <w:name w:val="Style card + 11 pt Bold Underline Char"/>
    <w:basedOn w:val="cardChar"/>
    <w:link w:val="Stylecard11ptBoldUnderline"/>
    <w:locked/>
    <w:rsid w:val="00C53104"/>
    <w:rPr>
      <w:rFonts w:ascii="Calibri" w:eastAsia="SimSun" w:hAnsi="Calibri" w:cs="Times New Roman" w:hint="default"/>
      <w:b/>
      <w:bCs/>
      <w:color w:val="000000"/>
      <w:kern w:val="32"/>
      <w:sz w:val="16"/>
      <w:szCs w:val="20"/>
      <w:u w:val="single"/>
      <w:lang w:eastAsia="zh-CN"/>
    </w:rPr>
  </w:style>
  <w:style w:type="paragraph" w:customStyle="1" w:styleId="Stylecard11ptBoldUnderline">
    <w:name w:val="Style card + 11 pt Bold Underline"/>
    <w:basedOn w:val="Normal"/>
    <w:link w:val="Stylecard11ptBoldUnderlineChar"/>
    <w:qFormat/>
    <w:rsid w:val="00C53104"/>
    <w:pPr>
      <w:ind w:left="288" w:right="288"/>
    </w:pPr>
    <w:rPr>
      <w:rFonts w:eastAsia="SimSun" w:cs="Times New Roman"/>
      <w:b/>
      <w:bCs/>
      <w:color w:val="000000"/>
      <w:kern w:val="32"/>
      <w:sz w:val="16"/>
      <w:szCs w:val="20"/>
      <w:u w:val="single"/>
      <w:lang w:eastAsia="zh-CN"/>
    </w:rPr>
  </w:style>
  <w:style w:type="character" w:customStyle="1" w:styleId="Cards1Char">
    <w:name w:val="Cards1 Char"/>
    <w:basedOn w:val="DefaultParagraphFont"/>
    <w:link w:val="Cards1"/>
    <w:locked/>
    <w:rsid w:val="00C53104"/>
    <w:rPr>
      <w:rFonts w:ascii="Calibri" w:eastAsia="Times New Roman" w:hAnsi="Calibri" w:cs="Calibri"/>
      <w:u w:val="single"/>
    </w:rPr>
  </w:style>
  <w:style w:type="paragraph" w:customStyle="1" w:styleId="Cards1">
    <w:name w:val="Cards1"/>
    <w:basedOn w:val="Normal"/>
    <w:link w:val="Cards1Char"/>
    <w:qFormat/>
    <w:rsid w:val="00C53104"/>
    <w:pPr>
      <w:ind w:left="288"/>
    </w:pPr>
    <w:rPr>
      <w:rFonts w:eastAsia="Times New Roman" w:cs="Calibri"/>
      <w:u w:val="single"/>
    </w:rPr>
  </w:style>
  <w:style w:type="character" w:customStyle="1" w:styleId="StyleCardTextTimesNewRoman11ptUnderlineChar">
    <w:name w:val="Style Card Text + Times New Roman 11 pt Underline Char"/>
    <w:link w:val="StyleCardTextTimesNewRoman11ptUnderline"/>
    <w:locked/>
    <w:rsid w:val="00C5310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5310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53104"/>
    <w:rPr>
      <w:rFonts w:ascii="Calibri" w:eastAsia="Times New Roman" w:hAnsi="Calibri" w:cs="Times New Roman" w:hint="default"/>
      <w:color w:val="000000"/>
      <w:kern w:val="32"/>
      <w:sz w:val="16"/>
      <w:szCs w:val="20"/>
      <w:u w:val="single"/>
      <w:lang w:eastAsia="ar-SA"/>
    </w:rPr>
  </w:style>
  <w:style w:type="paragraph" w:customStyle="1" w:styleId="Stylecard8pt">
    <w:name w:val="Style card + 8 pt"/>
    <w:basedOn w:val="Normal"/>
    <w:link w:val="Stylecard8ptChar"/>
    <w:qFormat/>
    <w:rsid w:val="00C53104"/>
    <w:pPr>
      <w:ind w:left="288" w:right="288"/>
    </w:pPr>
    <w:rPr>
      <w:rFonts w:eastAsia="Times New Roman" w:cs="Times New Roman"/>
      <w:color w:val="000000"/>
      <w:kern w:val="32"/>
      <w:sz w:val="16"/>
      <w:szCs w:val="20"/>
      <w:u w:val="single"/>
      <w:lang w:eastAsia="ar-SA"/>
    </w:rPr>
  </w:style>
  <w:style w:type="paragraph" w:customStyle="1" w:styleId="TagGA11">
    <w:name w:val="Tag GA 11"/>
    <w:basedOn w:val="TOC1"/>
    <w:uiPriority w:val="99"/>
    <w:qFormat/>
    <w:rsid w:val="00C53104"/>
    <w:rPr>
      <w:rFonts w:eastAsia="Calibri"/>
      <w:b/>
    </w:rPr>
  </w:style>
  <w:style w:type="paragraph" w:styleId="TOC2">
    <w:name w:val="toc 2"/>
    <w:basedOn w:val="Normal"/>
    <w:next w:val="Normal"/>
    <w:autoRedefine/>
    <w:uiPriority w:val="39"/>
    <w:semiHidden/>
    <w:unhideWhenUsed/>
    <w:qFormat/>
    <w:rsid w:val="00C53104"/>
    <w:pPr>
      <w:ind w:left="160"/>
    </w:pPr>
  </w:style>
  <w:style w:type="paragraph" w:customStyle="1" w:styleId="CiteCard">
    <w:name w:val="Cite/Card"/>
    <w:basedOn w:val="TOC2"/>
    <w:uiPriority w:val="99"/>
    <w:qFormat/>
    <w:rsid w:val="00C53104"/>
    <w:pPr>
      <w:tabs>
        <w:tab w:val="left" w:pos="4360"/>
      </w:tabs>
      <w:ind w:left="220"/>
    </w:pPr>
    <w:rPr>
      <w:rFonts w:eastAsia="Calibri"/>
    </w:rPr>
  </w:style>
  <w:style w:type="paragraph" w:customStyle="1" w:styleId="cardCharCharCharChar">
    <w:name w:val="card Char Char Char Char"/>
    <w:basedOn w:val="Normal"/>
    <w:uiPriority w:val="99"/>
    <w:qFormat/>
    <w:rsid w:val="00C53104"/>
    <w:pPr>
      <w:widowControl w:val="0"/>
      <w:overflowPunct w:val="0"/>
      <w:autoSpaceDE w:val="0"/>
      <w:autoSpaceDN w:val="0"/>
      <w:adjustRightInd w:val="0"/>
      <w:ind w:left="288" w:right="288"/>
    </w:pPr>
    <w:rPr>
      <w:rFonts w:eastAsia="Times New Roman"/>
      <w:szCs w:val="20"/>
    </w:rPr>
  </w:style>
  <w:style w:type="character" w:customStyle="1" w:styleId="CARDChar0">
    <w:name w:val="CARD Char"/>
    <w:basedOn w:val="DefaultParagraphFont"/>
    <w:link w:val="CARD"/>
    <w:locked/>
    <w:rsid w:val="00C53104"/>
    <w:rPr>
      <w:rFonts w:ascii="Calibri" w:eastAsia="Times New Roman" w:hAnsi="Calibri" w:cs="Calibri"/>
      <w:u w:val="single"/>
    </w:rPr>
  </w:style>
  <w:style w:type="paragraph" w:customStyle="1" w:styleId="CARD">
    <w:name w:val="CARD"/>
    <w:basedOn w:val="Normal"/>
    <w:link w:val="CARDChar0"/>
    <w:qFormat/>
    <w:rsid w:val="00C53104"/>
    <w:rPr>
      <w:rFonts w:eastAsia="Times New Roman" w:cs="Calibri"/>
      <w:u w:val="single"/>
    </w:rPr>
  </w:style>
  <w:style w:type="paragraph" w:customStyle="1" w:styleId="Normal20pt">
    <w:name w:val="Normal  + 20 pt"/>
    <w:basedOn w:val="Normal"/>
    <w:uiPriority w:val="6"/>
    <w:qFormat/>
    <w:rsid w:val="00C53104"/>
    <w:rPr>
      <w:rFonts w:asciiTheme="minorHAnsi" w:hAnsiTheme="minorHAnsi"/>
      <w:bCs/>
      <w:u w:val="single"/>
    </w:rPr>
  </w:style>
  <w:style w:type="paragraph" w:customStyle="1" w:styleId="author-name">
    <w:name w:val="author-name"/>
    <w:basedOn w:val="Normal"/>
    <w:uiPriority w:val="99"/>
    <w:qFormat/>
    <w:rsid w:val="00C53104"/>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C53104"/>
    <w:pPr>
      <w:spacing w:before="100" w:beforeAutospacing="1" w:after="100" w:afterAutospacing="1"/>
    </w:pPr>
    <w:rPr>
      <w:rFonts w:eastAsia="Times New Roman"/>
    </w:rPr>
  </w:style>
  <w:style w:type="paragraph" w:customStyle="1" w:styleId="evidencetextChar">
    <w:name w:val="evidence text Char"/>
    <w:basedOn w:val="Normal"/>
    <w:uiPriority w:val="99"/>
    <w:qFormat/>
    <w:rsid w:val="00C53104"/>
    <w:pPr>
      <w:ind w:left="1728" w:right="1008"/>
    </w:pPr>
    <w:rPr>
      <w:rFonts w:eastAsia="Times New Roman"/>
      <w:color w:val="000000"/>
      <w:sz w:val="18"/>
    </w:rPr>
  </w:style>
  <w:style w:type="character" w:customStyle="1" w:styleId="Style11Char">
    <w:name w:val="Style11 Char"/>
    <w:basedOn w:val="DefaultParagraphFont"/>
    <w:link w:val="Style11"/>
    <w:locked/>
    <w:rsid w:val="00C53104"/>
    <w:rPr>
      <w:rFonts w:ascii="Calibri" w:eastAsia="Times New Roman" w:hAnsi="Calibri" w:cs="Calibri"/>
      <w:b/>
      <w:szCs w:val="20"/>
      <w:u w:val="thick"/>
    </w:rPr>
  </w:style>
  <w:style w:type="paragraph" w:customStyle="1" w:styleId="Style11">
    <w:name w:val="Style11"/>
    <w:basedOn w:val="Normal"/>
    <w:link w:val="Style11Char"/>
    <w:qFormat/>
    <w:rsid w:val="00C53104"/>
    <w:rPr>
      <w:rFonts w:eastAsia="Times New Roman" w:cs="Calibri"/>
      <w:b/>
      <w:szCs w:val="20"/>
      <w:u w:val="thick"/>
    </w:rPr>
  </w:style>
  <w:style w:type="character" w:customStyle="1" w:styleId="Style12Char">
    <w:name w:val="Style12 Char"/>
    <w:basedOn w:val="DefaultParagraphFont"/>
    <w:link w:val="Style12"/>
    <w:locked/>
    <w:rsid w:val="00C53104"/>
    <w:rPr>
      <w:rFonts w:ascii="Calibri" w:eastAsia="Times New Roman" w:hAnsi="Calibri" w:cs="Calibri"/>
      <w:b/>
      <w:u w:val="thick"/>
    </w:rPr>
  </w:style>
  <w:style w:type="paragraph" w:customStyle="1" w:styleId="Style12">
    <w:name w:val="Style12"/>
    <w:basedOn w:val="Normal"/>
    <w:link w:val="Style12Char"/>
    <w:qFormat/>
    <w:rsid w:val="00C53104"/>
    <w:rPr>
      <w:rFonts w:eastAsia="Times New Roman" w:cs="Calibri"/>
      <w:b/>
      <w:u w:val="thick"/>
    </w:rPr>
  </w:style>
  <w:style w:type="character" w:customStyle="1" w:styleId="StyleNormalWeb11ptUnderlineChar">
    <w:name w:val="Style Normal (Web) + 11 pt Underline Char"/>
    <w:basedOn w:val="DefaultParagraphFont"/>
    <w:link w:val="StyleNormalWeb11ptUnderline"/>
    <w:locked/>
    <w:rsid w:val="00C53104"/>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Calibri"/>
      <w:sz w:val="22"/>
      <w:u w:val="single"/>
    </w:rPr>
  </w:style>
  <w:style w:type="paragraph" w:customStyle="1" w:styleId="Shrink6">
    <w:name w:val="Shrink 6"/>
    <w:basedOn w:val="Normal"/>
    <w:uiPriority w:val="99"/>
    <w:qFormat/>
    <w:rsid w:val="00C53104"/>
    <w:rPr>
      <w:rFonts w:eastAsia="Calibri"/>
      <w:sz w:val="12"/>
    </w:rPr>
  </w:style>
  <w:style w:type="character" w:customStyle="1" w:styleId="Underline2Char">
    <w:name w:val="Underline2 Char"/>
    <w:link w:val="Underline2"/>
    <w:uiPriority w:val="4"/>
    <w:locked/>
    <w:rsid w:val="00C53104"/>
    <w:rPr>
      <w:rFonts w:ascii="Calibri" w:eastAsia="Calibri" w:hAnsi="Calibri" w:cs="Calibri"/>
      <w:u w:val="single"/>
    </w:rPr>
  </w:style>
  <w:style w:type="paragraph" w:customStyle="1" w:styleId="Underline2">
    <w:name w:val="Underline2"/>
    <w:basedOn w:val="Normal"/>
    <w:link w:val="Underline2Char"/>
    <w:uiPriority w:val="4"/>
    <w:qFormat/>
    <w:rsid w:val="00C53104"/>
    <w:rPr>
      <w:rFonts w:eastAsia="Calibri" w:cs="Calibri"/>
      <w:u w:val="single"/>
    </w:rPr>
  </w:style>
  <w:style w:type="paragraph" w:customStyle="1" w:styleId="CM5">
    <w:name w:val="CM5"/>
    <w:basedOn w:val="Normal"/>
    <w:next w:val="Normal"/>
    <w:uiPriority w:val="99"/>
    <w:qFormat/>
    <w:rsid w:val="00C53104"/>
    <w:pPr>
      <w:widowControl w:val="0"/>
      <w:autoSpaceDE w:val="0"/>
      <w:autoSpaceDN w:val="0"/>
      <w:adjustRightInd w:val="0"/>
      <w:spacing w:line="203" w:lineRule="atLeast"/>
    </w:pPr>
    <w:rPr>
      <w:rFonts w:ascii="Arial Narrow" w:eastAsia="Times New Roman" w:hAnsi="Arial Narrow"/>
      <w:sz w:val="24"/>
    </w:rPr>
  </w:style>
  <w:style w:type="character" w:customStyle="1" w:styleId="BriefTitleWorksChar">
    <w:name w:val="Brief Title Works Char"/>
    <w:basedOn w:val="DefaultParagraphFont"/>
    <w:link w:val="BriefTitleWorks"/>
    <w:locked/>
    <w:rsid w:val="00C53104"/>
    <w:rPr>
      <w:rFonts w:ascii="Calibri" w:eastAsia="Times New Roman" w:hAnsi="Calibri" w:cs="Arial"/>
      <w:b/>
      <w:kern w:val="32"/>
      <w:sz w:val="24"/>
      <w:szCs w:val="32"/>
      <w:u w:val="single"/>
    </w:rPr>
  </w:style>
  <w:style w:type="paragraph" w:customStyle="1" w:styleId="BriefTitleWorks">
    <w:name w:val="Brief Title Works"/>
    <w:basedOn w:val="Heading1"/>
    <w:link w:val="BriefTitleWorksChar"/>
    <w:qFormat/>
    <w:rsid w:val="00C531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CardsHighlightedChar">
    <w:name w:val="Cards Highlighted Char"/>
    <w:basedOn w:val="DefaultParagraphFont"/>
    <w:link w:val="CardsHighlighted"/>
    <w:locked/>
    <w:rsid w:val="00C53104"/>
    <w:rPr>
      <w:rFonts w:ascii="Calibri" w:eastAsia="Calibri" w:hAnsi="Calibri" w:cs="Calibri"/>
      <w:sz w:val="24"/>
      <w:szCs w:val="20"/>
      <w:u w:val="single"/>
      <w:shd w:val="clear" w:color="auto" w:fill="00FFFF"/>
    </w:rPr>
  </w:style>
  <w:style w:type="paragraph" w:customStyle="1" w:styleId="CardsHighlighted">
    <w:name w:val="Cards Highlighted"/>
    <w:basedOn w:val="Normal"/>
    <w:next w:val="Nothing"/>
    <w:link w:val="CardsHighlightedChar"/>
    <w:qFormat/>
    <w:rsid w:val="00C53104"/>
    <w:pPr>
      <w:shd w:val="clear" w:color="auto" w:fill="00FFFF"/>
      <w:ind w:left="432" w:right="432"/>
      <w:jc w:val="both"/>
    </w:pPr>
    <w:rPr>
      <w:rFonts w:eastAsia="Calibri" w:cs="Calibri"/>
      <w:sz w:val="24"/>
      <w:szCs w:val="20"/>
      <w:u w:val="single"/>
    </w:rPr>
  </w:style>
  <w:style w:type="character" w:customStyle="1" w:styleId="BlockHeadingsChar">
    <w:name w:val="Block Headings Char"/>
    <w:link w:val="BlockHeadings"/>
    <w:locked/>
    <w:rsid w:val="00C53104"/>
    <w:rPr>
      <w:rFonts w:ascii="Times New Roman" w:eastAsia="Calibri" w:hAnsi="Times New Roman" w:cs="Times New Roman"/>
      <w:b/>
      <w:sz w:val="28"/>
      <w:szCs w:val="20"/>
    </w:rPr>
  </w:style>
  <w:style w:type="paragraph" w:customStyle="1" w:styleId="BlockHeadings">
    <w:name w:val="Block Headings"/>
    <w:link w:val="BlockHeadingsChar"/>
    <w:qFormat/>
    <w:rsid w:val="00C53104"/>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53104"/>
    <w:pPr>
      <w:spacing w:before="100" w:beforeAutospacing="1" w:after="100" w:afterAutospacing="1"/>
    </w:pPr>
    <w:rPr>
      <w:rFonts w:eastAsia="Times New Roman"/>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5310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53104"/>
    <w:rPr>
      <w:rFonts w:ascii="MS Mincho" w:eastAsia="MS Mincho" w:hAnsi="MS Mincho"/>
      <w:b/>
      <w:u w:val="single"/>
    </w:rPr>
  </w:style>
  <w:style w:type="paragraph" w:customStyle="1" w:styleId="attribution">
    <w:name w:val="attribution"/>
    <w:basedOn w:val="Normal"/>
    <w:uiPriority w:val="99"/>
    <w:qFormat/>
    <w:rsid w:val="00C53104"/>
    <w:pPr>
      <w:spacing w:before="100" w:beforeAutospacing="1" w:after="100" w:afterAutospacing="1"/>
    </w:pPr>
    <w:rPr>
      <w:rFonts w:eastAsia="Times New Roman"/>
      <w:sz w:val="24"/>
    </w:rPr>
  </w:style>
  <w:style w:type="paragraph" w:customStyle="1" w:styleId="more">
    <w:name w:val="more"/>
    <w:basedOn w:val="Normal"/>
    <w:uiPriority w:val="99"/>
    <w:qFormat/>
    <w:rsid w:val="00C53104"/>
    <w:pPr>
      <w:spacing w:before="100" w:beforeAutospacing="1" w:after="100" w:afterAutospacing="1"/>
    </w:pPr>
    <w:rPr>
      <w:rFonts w:eastAsia="Times New Roman"/>
      <w:sz w:val="24"/>
    </w:rPr>
  </w:style>
  <w:style w:type="paragraph" w:customStyle="1" w:styleId="assert">
    <w:name w:val="assert"/>
    <w:basedOn w:val="Normal"/>
    <w:uiPriority w:val="99"/>
    <w:qFormat/>
    <w:rsid w:val="00C53104"/>
    <w:pPr>
      <w:spacing w:before="100" w:beforeAutospacing="1" w:after="100" w:afterAutospacing="1"/>
    </w:pPr>
    <w:rPr>
      <w:rFonts w:eastAsia="Times New Roman"/>
      <w:sz w:val="24"/>
    </w:rPr>
  </w:style>
  <w:style w:type="paragraph" w:customStyle="1" w:styleId="inside-copy">
    <w:name w:val="inside-copy"/>
    <w:basedOn w:val="Normal"/>
    <w:uiPriority w:val="99"/>
    <w:qFormat/>
    <w:rsid w:val="00C53104"/>
    <w:pPr>
      <w:spacing w:before="100" w:beforeAutospacing="1" w:after="100" w:afterAutospacing="1"/>
    </w:pPr>
    <w:rPr>
      <w:rFonts w:eastAsia="Times New Roman"/>
      <w:sz w:val="24"/>
    </w:rPr>
  </w:style>
  <w:style w:type="paragraph" w:customStyle="1" w:styleId="Default1">
    <w:name w:val="Default1"/>
    <w:basedOn w:val="Default"/>
    <w:next w:val="Default"/>
    <w:uiPriority w:val="99"/>
    <w:qFormat/>
    <w:rsid w:val="00C5310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53104"/>
    <w:pPr>
      <w:spacing w:before="100" w:beforeAutospacing="1" w:after="100" w:afterAutospacing="1"/>
    </w:pPr>
    <w:rPr>
      <w:rFonts w:eastAsia="Times New Roman"/>
      <w:sz w:val="24"/>
    </w:rPr>
  </w:style>
  <w:style w:type="character" w:customStyle="1" w:styleId="LittleChar">
    <w:name w:val="Little Char"/>
    <w:link w:val="Little"/>
    <w:locked/>
    <w:rsid w:val="00C53104"/>
    <w:rPr>
      <w:rFonts w:ascii="Futura" w:eastAsia="Times New Roman" w:hAnsi="Futura"/>
      <w:caps/>
      <w:sz w:val="16"/>
    </w:rPr>
  </w:style>
  <w:style w:type="paragraph" w:customStyle="1" w:styleId="Little">
    <w:name w:val="Little"/>
    <w:basedOn w:val="UnderlinedText"/>
    <w:link w:val="LittleChar"/>
    <w:qFormat/>
    <w:rsid w:val="00C53104"/>
    <w:pPr>
      <w:jc w:val="left"/>
    </w:pPr>
    <w:rPr>
      <w:rFonts w:ascii="Futura" w:eastAsia="Times New Roman" w:hAnsi="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5310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53104"/>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5310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53104"/>
    <w:rPr>
      <w:rFonts w:ascii="MS Mincho" w:eastAsia="MS Mincho" w:hAnsi="MS Mincho"/>
      <w:b/>
      <w:u w:val="single"/>
    </w:rPr>
  </w:style>
  <w:style w:type="character" w:customStyle="1" w:styleId="UnderlineChar2CharCharChar">
    <w:name w:val="Underline Char2 Char Char Char"/>
    <w:link w:val="UnderlineChar2CharChar"/>
    <w:locked/>
    <w:rsid w:val="00C53104"/>
    <w:rPr>
      <w:rFonts w:ascii="Calibri" w:eastAsia="MS Mincho" w:hAnsi="Calibri" w:cs="Calibri"/>
      <w:szCs w:val="20"/>
      <w:u w:val="single"/>
    </w:rPr>
  </w:style>
  <w:style w:type="paragraph" w:customStyle="1" w:styleId="UnderlineChar2CharChar">
    <w:name w:val="Underline Char2 Char Char"/>
    <w:basedOn w:val="Normal"/>
    <w:link w:val="UnderlineChar2CharCharChar"/>
    <w:qFormat/>
    <w:rsid w:val="00C53104"/>
    <w:rPr>
      <w:rFonts w:eastAsia="MS Mincho"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5310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53104"/>
    <w:rPr>
      <w:rFonts w:ascii="MS Mincho" w:eastAsia="MS Mincho" w:hAnsi="MS Mincho"/>
      <w:b/>
      <w:u w:val="single"/>
    </w:rPr>
  </w:style>
  <w:style w:type="character" w:customStyle="1" w:styleId="CardBodyChar">
    <w:name w:val="Card Body Char"/>
    <w:link w:val="CardBody"/>
    <w:locked/>
    <w:rsid w:val="00C53104"/>
    <w:rPr>
      <w:rFonts w:ascii="Calibri" w:eastAsia="Times New Roman" w:hAnsi="Calibri" w:cs="Calibri"/>
      <w:sz w:val="16"/>
    </w:rPr>
  </w:style>
  <w:style w:type="paragraph" w:customStyle="1" w:styleId="CardBody">
    <w:name w:val="Card Body"/>
    <w:basedOn w:val="Normal"/>
    <w:link w:val="CardBodyChar"/>
    <w:qFormat/>
    <w:rsid w:val="00C53104"/>
    <w:rPr>
      <w:rFonts w:eastAsia="Times New Roman" w:cs="Calibr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5310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C53104"/>
    <w:pPr>
      <w:ind w:left="288" w:right="288"/>
    </w:pPr>
  </w:style>
  <w:style w:type="character" w:customStyle="1" w:styleId="StyleStyle4ArialNarrow9ptChar">
    <w:name w:val="Style Style4 + Arial Narrow 9 pt Char"/>
    <w:link w:val="StyleStyle4ArialNarrow9pt"/>
    <w:locked/>
    <w:rsid w:val="00C53104"/>
    <w:rPr>
      <w:rFonts w:ascii="Calibri" w:eastAsia="Times New Roman" w:hAnsi="Calibri" w:cs="Calibri"/>
      <w:u w:val="single"/>
    </w:rPr>
  </w:style>
  <w:style w:type="paragraph" w:customStyle="1" w:styleId="StyleStyle4ArialNarrow9pt">
    <w:name w:val="Style Style4 + Arial Narrow 9 pt"/>
    <w:basedOn w:val="Normal"/>
    <w:link w:val="StyleStyle4ArialNarrow9ptChar"/>
    <w:qFormat/>
    <w:rsid w:val="00C53104"/>
    <w:rPr>
      <w:rFonts w:eastAsia="Times New Roman" w:cs="Calibri"/>
      <w:u w:val="single"/>
    </w:rPr>
  </w:style>
  <w:style w:type="character" w:customStyle="1" w:styleId="StyleStyle4ArialNarrow9ptBoldChar">
    <w:name w:val="Style Style4 + Arial Narrow 9 pt Bold Char"/>
    <w:link w:val="StyleStyle4ArialNarrow9ptBold"/>
    <w:locked/>
    <w:rsid w:val="00C53104"/>
    <w:rPr>
      <w:rFonts w:ascii="Calibri" w:eastAsia="Times New Roman" w:hAnsi="Calibri" w:cs="Calibri"/>
      <w:b/>
      <w:bCs/>
      <w:u w:val="single"/>
    </w:rPr>
  </w:style>
  <w:style w:type="paragraph" w:customStyle="1" w:styleId="StyleStyle4ArialNarrow9ptBold">
    <w:name w:val="Style Style4 + Arial Narrow 9 pt Bold"/>
    <w:basedOn w:val="Normal"/>
    <w:link w:val="StyleStyle4ArialNarrow9ptBoldChar"/>
    <w:qFormat/>
    <w:rsid w:val="00C53104"/>
    <w:rPr>
      <w:rFonts w:eastAsia="Times New Roman" w:cs="Calibri"/>
      <w:b/>
      <w:bCs/>
      <w:u w:val="single"/>
    </w:rPr>
  </w:style>
  <w:style w:type="character" w:customStyle="1" w:styleId="Citation-AuthorDateChar">
    <w:name w:val="Citation - Author/Date Char"/>
    <w:link w:val="Citation-AuthorDate"/>
    <w:locked/>
    <w:rsid w:val="00C53104"/>
    <w:rPr>
      <w:rFonts w:ascii="Calibri" w:eastAsia="Times New Roman" w:hAnsi="Calibri" w:cs="Calibri"/>
      <w:b/>
      <w:smallCaps/>
      <w:sz w:val="24"/>
      <w:u w:val="single"/>
    </w:rPr>
  </w:style>
  <w:style w:type="paragraph" w:customStyle="1" w:styleId="Citation-AuthorDate">
    <w:name w:val="Citation - Author/Date"/>
    <w:basedOn w:val="Normal"/>
    <w:link w:val="Citation-AuthorDateChar"/>
    <w:autoRedefine/>
    <w:qFormat/>
    <w:rsid w:val="00C53104"/>
    <w:rPr>
      <w:rFonts w:eastAsia="Times New Roman" w:cs="Calibri"/>
      <w:b/>
      <w:smallCaps/>
      <w:sz w:val="24"/>
      <w:u w:val="single"/>
    </w:rPr>
  </w:style>
  <w:style w:type="character" w:customStyle="1" w:styleId="CardTagChar">
    <w:name w:val="Card Tag Char"/>
    <w:link w:val="CardTag"/>
    <w:locked/>
    <w:rsid w:val="00C53104"/>
    <w:rPr>
      <w:rFonts w:ascii="Arial Narrow" w:eastAsia="Times New Roman" w:hAnsi="Arial Narrow"/>
      <w:b/>
    </w:rPr>
  </w:style>
  <w:style w:type="paragraph" w:customStyle="1" w:styleId="CardTag">
    <w:name w:val="Card Tag"/>
    <w:basedOn w:val="Normal"/>
    <w:link w:val="CardTagChar"/>
    <w:qFormat/>
    <w:rsid w:val="00C53104"/>
    <w:rPr>
      <w:rFonts w:ascii="Arial Narrow" w:eastAsia="Times New Roman" w:hAnsi="Arial Narrow"/>
      <w:b/>
    </w:rPr>
  </w:style>
  <w:style w:type="character" w:customStyle="1" w:styleId="BoxedChar">
    <w:name w:val="Boxed Char"/>
    <w:link w:val="Boxed"/>
    <w:locked/>
    <w:rsid w:val="00C53104"/>
    <w:rPr>
      <w:rFonts w:ascii="Calibri" w:eastAsia="Times New Roman" w:hAnsi="Calibri" w:cs="Arial"/>
      <w:kern w:val="32"/>
      <w:szCs w:val="20"/>
      <w:u w:val="single"/>
      <w:bdr w:val="single" w:sz="6" w:space="0" w:color="auto" w:frame="1"/>
    </w:rPr>
  </w:style>
  <w:style w:type="paragraph" w:customStyle="1" w:styleId="Boxed">
    <w:name w:val="Boxed"/>
    <w:basedOn w:val="Normal"/>
    <w:link w:val="BoxedChar"/>
    <w:qFormat/>
    <w:rsid w:val="00C53104"/>
    <w:pPr>
      <w:pBdr>
        <w:top w:val="single" w:sz="6" w:space="0" w:color="auto"/>
        <w:left w:val="single" w:sz="6" w:space="0" w:color="auto"/>
        <w:bottom w:val="single" w:sz="6" w:space="0" w:color="auto"/>
        <w:right w:val="single" w:sz="6" w:space="0" w:color="auto"/>
      </w:pBdr>
      <w:ind w:left="288" w:right="288"/>
    </w:pPr>
    <w:rPr>
      <w:rFonts w:eastAsia="Times New Roman" w:cs="Arial"/>
      <w:kern w:val="32"/>
      <w:szCs w:val="20"/>
      <w:u w:val="single"/>
      <w:bdr w:val="single" w:sz="6" w:space="0" w:color="auto" w:frame="1"/>
    </w:rPr>
  </w:style>
  <w:style w:type="character" w:customStyle="1" w:styleId="HiddenBlockHeaderChar">
    <w:name w:val="Hidden Block Header Char"/>
    <w:link w:val="HiddenBlockHeader"/>
    <w:locked/>
    <w:rsid w:val="00C53104"/>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C53104"/>
    <w:pPr>
      <w:widowControl w:val="0"/>
      <w:outlineLvl w:val="9"/>
    </w:pPr>
    <w:rPr>
      <w:rFonts w:eastAsia="Times New Roman"/>
      <w:szCs w:val="24"/>
    </w:rPr>
  </w:style>
  <w:style w:type="character" w:customStyle="1" w:styleId="FifthChar">
    <w:name w:val="Fifth Char"/>
    <w:link w:val="Fifth"/>
    <w:locked/>
    <w:rsid w:val="00C53104"/>
    <w:rPr>
      <w:rFonts w:ascii="Calibri" w:eastAsia="Times New Roman" w:hAnsi="Calibri" w:cs="Calibri"/>
      <w:lang w:val="x-none" w:eastAsia="x-none"/>
    </w:rPr>
  </w:style>
  <w:style w:type="paragraph" w:customStyle="1" w:styleId="Fifth">
    <w:name w:val="Fifth"/>
    <w:basedOn w:val="Normal"/>
    <w:link w:val="FifthChar"/>
    <w:qFormat/>
    <w:rsid w:val="00C53104"/>
    <w:rPr>
      <w:rFonts w:eastAsia="Times New Roman" w:cs="Calibri"/>
      <w:lang w:val="x-none" w:eastAsia="x-none"/>
    </w:rPr>
  </w:style>
  <w:style w:type="character" w:customStyle="1" w:styleId="ThirdChar">
    <w:name w:val="Third Char"/>
    <w:link w:val="Third"/>
    <w:locked/>
    <w:rsid w:val="00C53104"/>
    <w:rPr>
      <w:rFonts w:ascii="Calibri" w:eastAsia="Times New Roman" w:hAnsi="Calibri" w:cs="Calibri"/>
      <w:b/>
      <w:u w:val="single"/>
      <w:lang w:val="x-none" w:eastAsia="x-none"/>
    </w:rPr>
  </w:style>
  <w:style w:type="paragraph" w:customStyle="1" w:styleId="Third">
    <w:name w:val="Third"/>
    <w:basedOn w:val="Normal"/>
    <w:link w:val="ThirdChar"/>
    <w:qFormat/>
    <w:rsid w:val="00C53104"/>
    <w:rPr>
      <w:rFonts w:eastAsia="Times New Roman"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C53104"/>
    <w:rPr>
      <w:rFonts w:ascii="Calibri" w:eastAsia="Times New Roman" w:hAnsi="Calibri" w:cs="Calibri"/>
      <w:b/>
      <w:u w:val="thick"/>
    </w:rPr>
  </w:style>
  <w:style w:type="paragraph" w:customStyle="1" w:styleId="DebateUnderlineBoldChar">
    <w:name w:val="Debate Underline Bold Char"/>
    <w:basedOn w:val="Normal"/>
    <w:link w:val="DebateUnderlineBoldCharChar"/>
    <w:qFormat/>
    <w:rsid w:val="00C53104"/>
    <w:pPr>
      <w:jc w:val="both"/>
    </w:pPr>
    <w:rPr>
      <w:rFonts w:eastAsia="Times New Roman" w:cs="Calibri"/>
      <w:b/>
      <w:u w:val="thick"/>
    </w:rPr>
  </w:style>
  <w:style w:type="character" w:customStyle="1" w:styleId="bloctitlesChar">
    <w:name w:val="bloc titles Char"/>
    <w:link w:val="bloctitles"/>
    <w:locked/>
    <w:rsid w:val="00C53104"/>
    <w:rPr>
      <w:rFonts w:ascii="Calibri" w:eastAsia="Malgun Gothic" w:hAnsi="Calibri" w:cs="Arial"/>
      <w:b/>
      <w:sz w:val="28"/>
      <w:szCs w:val="32"/>
      <w:u w:val="single"/>
    </w:rPr>
  </w:style>
  <w:style w:type="paragraph" w:customStyle="1" w:styleId="bloctitles">
    <w:name w:val="bloc titles"/>
    <w:basedOn w:val="Heading1"/>
    <w:next w:val="Normal"/>
    <w:link w:val="bloctitlesChar"/>
    <w:autoRedefine/>
    <w:qFormat/>
    <w:rsid w:val="00C5310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paragraph" w:customStyle="1" w:styleId="SynergyTag">
    <w:name w:val="SynergyTag"/>
    <w:basedOn w:val="Normal"/>
    <w:uiPriority w:val="99"/>
    <w:qFormat/>
    <w:rsid w:val="00C53104"/>
    <w:rPr>
      <w:b/>
    </w:rPr>
  </w:style>
  <w:style w:type="paragraph" w:customStyle="1" w:styleId="CiteSmallText">
    <w:name w:val="Cite Small Text"/>
    <w:basedOn w:val="Normal"/>
    <w:uiPriority w:val="99"/>
    <w:qFormat/>
    <w:rsid w:val="00C53104"/>
    <w:pPr>
      <w:widowControl w:val="0"/>
      <w:spacing w:after="200"/>
    </w:pPr>
    <w:rPr>
      <w:rFonts w:ascii="Helvetica Neue" w:hAnsi="Helvetica Neue"/>
      <w:b/>
      <w:sz w:val="18"/>
    </w:rPr>
  </w:style>
  <w:style w:type="character" w:customStyle="1" w:styleId="Cards1CharCharChar">
    <w:name w:val="Cards1 Char Char Char"/>
    <w:link w:val="Cards1CharChar"/>
    <w:locked/>
    <w:rsid w:val="00C53104"/>
    <w:rPr>
      <w:rFonts w:ascii="Calibri" w:hAnsi="Calibri" w:cs="Calibri"/>
      <w:lang w:val="x-none"/>
    </w:rPr>
  </w:style>
  <w:style w:type="paragraph" w:customStyle="1" w:styleId="Cards1CharChar">
    <w:name w:val="Cards1 Char Char"/>
    <w:basedOn w:val="Normal"/>
    <w:link w:val="Cards1CharCharChar"/>
    <w:qFormat/>
    <w:rsid w:val="00C53104"/>
    <w:pPr>
      <w:autoSpaceDE w:val="0"/>
      <w:autoSpaceDN w:val="0"/>
      <w:adjustRightInd w:val="0"/>
      <w:ind w:left="432" w:right="432"/>
      <w:jc w:val="both"/>
    </w:pPr>
    <w:rPr>
      <w:rFonts w:cs="Calibri"/>
      <w:lang w:val="x-none"/>
    </w:rPr>
  </w:style>
  <w:style w:type="character" w:customStyle="1" w:styleId="UnderlineCharCharCharCharCharCharCharChar">
    <w:name w:val="Underline Char Char Char Char Char Char Char Char"/>
    <w:link w:val="UnderlineCharCharCharCharCharCharChar"/>
    <w:locked/>
    <w:rsid w:val="00C53104"/>
    <w:rPr>
      <w:u w:val="single"/>
    </w:rPr>
  </w:style>
  <w:style w:type="paragraph" w:customStyle="1" w:styleId="UnderlineCharCharCharCharCharCharChar">
    <w:name w:val="Underline Char Char Char Char Char Char Char"/>
    <w:basedOn w:val="Normal"/>
    <w:link w:val="UnderlineCharCharCharCharCharCharCharChar"/>
    <w:qFormat/>
    <w:rsid w:val="00C53104"/>
    <w:rPr>
      <w:rFonts w:asciiTheme="minorHAnsi" w:hAnsiTheme="minorHAnsi"/>
      <w:u w:val="single"/>
    </w:rPr>
  </w:style>
  <w:style w:type="character" w:customStyle="1" w:styleId="SmallTextCharCharCharChar">
    <w:name w:val="Small Text Char Char Char Char"/>
    <w:link w:val="SmallTextCharCharChar"/>
    <w:locked/>
    <w:rsid w:val="00C53104"/>
    <w:rPr>
      <w:sz w:val="16"/>
    </w:rPr>
  </w:style>
  <w:style w:type="paragraph" w:customStyle="1" w:styleId="SmallTextCharCharChar">
    <w:name w:val="Small Text Char Char Char"/>
    <w:basedOn w:val="Normal"/>
    <w:link w:val="SmallTextCharCharCharChar"/>
    <w:qFormat/>
    <w:rsid w:val="00C53104"/>
    <w:rPr>
      <w:rFonts w:asciiTheme="minorHAnsi" w:hAnsiTheme="minorHAnsi"/>
      <w:sz w:val="16"/>
    </w:rPr>
  </w:style>
  <w:style w:type="character" w:customStyle="1" w:styleId="CitesCharCharChar">
    <w:name w:val="Cites Char Char Char"/>
    <w:link w:val="CitesCharChar"/>
    <w:locked/>
    <w:rsid w:val="00C53104"/>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C5310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ebate-CardTagandCite-F6Char">
    <w:name w:val="Debate- Card Tag and Cite- F6 Char"/>
    <w:link w:val="Debate-CardTagandCite-F6"/>
    <w:locked/>
    <w:rsid w:val="00C5310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53104"/>
    <w:rPr>
      <w:rFonts w:ascii="Times New Roman" w:hAnsi="Times New Roman" w:cs="Times New Roman"/>
      <w:b/>
      <w:sz w:val="20"/>
    </w:rPr>
  </w:style>
  <w:style w:type="character" w:customStyle="1" w:styleId="SwagChar">
    <w:name w:val="Swag Char"/>
    <w:link w:val="Swag"/>
    <w:locked/>
    <w:rsid w:val="00C53104"/>
    <w:rPr>
      <w:rFonts w:ascii="Calibri" w:hAnsi="Calibri" w:cs="Calibri"/>
      <w:color w:val="0000FF"/>
      <w:sz w:val="12"/>
      <w:u w:val="single"/>
    </w:rPr>
  </w:style>
  <w:style w:type="paragraph" w:customStyle="1" w:styleId="Swag">
    <w:name w:val="Swag"/>
    <w:basedOn w:val="Normal"/>
    <w:link w:val="SwagChar"/>
    <w:qFormat/>
    <w:rsid w:val="00C53104"/>
    <w:rPr>
      <w:rFonts w:cs="Calibri"/>
      <w:color w:val="0000FF"/>
      <w:sz w:val="12"/>
      <w:u w:val="single"/>
    </w:rPr>
  </w:style>
  <w:style w:type="paragraph" w:customStyle="1" w:styleId="2909F619802848F09E01365C32F34654">
    <w:name w:val="2909F619802848F09E01365C32F34654"/>
    <w:uiPriority w:val="99"/>
    <w:qFormat/>
    <w:rsid w:val="00C5310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C53104"/>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C5310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5310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5310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53104"/>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C53104"/>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53104"/>
    <w:rPr>
      <w:rFonts w:ascii="Garamond" w:eastAsia="MS Mincho" w:hAnsi="Garamond"/>
    </w:rPr>
  </w:style>
  <w:style w:type="paragraph" w:customStyle="1" w:styleId="subhead10">
    <w:name w:val="subhead1"/>
    <w:basedOn w:val="Normal"/>
    <w:uiPriority w:val="99"/>
    <w:qFormat/>
    <w:rsid w:val="00C53104"/>
    <w:pPr>
      <w:spacing w:before="100" w:beforeAutospacing="1" w:after="100" w:afterAutospacing="1"/>
    </w:pPr>
    <w:rPr>
      <w:rFonts w:eastAsia="Times New Roman"/>
      <w:sz w:val="24"/>
    </w:rPr>
  </w:style>
  <w:style w:type="paragraph" w:customStyle="1" w:styleId="abstract">
    <w:name w:val="abstract"/>
    <w:basedOn w:val="Normal"/>
    <w:uiPriority w:val="99"/>
    <w:qFormat/>
    <w:rsid w:val="00C53104"/>
    <w:pPr>
      <w:spacing w:before="100" w:beforeAutospacing="1" w:after="100" w:afterAutospacing="1"/>
    </w:pPr>
    <w:rPr>
      <w:rFonts w:eastAsia="Times New Roman"/>
      <w:sz w:val="24"/>
    </w:rPr>
  </w:style>
  <w:style w:type="character" w:customStyle="1" w:styleId="StyleUnderlineChar11ptBold2Char">
    <w:name w:val="Style Underline Char + 11 pt Bold2 Char"/>
    <w:link w:val="StyleUnderlineChar11ptBold2"/>
    <w:locked/>
    <w:rsid w:val="00C53104"/>
    <w:rPr>
      <w:rFonts w:ascii="Calibri" w:eastAsia="Times New Roman" w:hAnsi="Calibri" w:cs="Calibri"/>
      <w:b/>
      <w:bCs/>
      <w:u w:val="single"/>
    </w:rPr>
  </w:style>
  <w:style w:type="paragraph" w:customStyle="1" w:styleId="StyleUnderlineChar11ptBold2">
    <w:name w:val="Style Underline Char + 11 pt Bold2"/>
    <w:basedOn w:val="Normal"/>
    <w:link w:val="StyleUnderlineChar11ptBold2Char"/>
    <w:qFormat/>
    <w:rsid w:val="00C53104"/>
    <w:rPr>
      <w:rFonts w:eastAsia="Times New Roman" w:cs="Calibri"/>
      <w:b/>
      <w:bCs/>
      <w:u w:val="single"/>
    </w:rPr>
  </w:style>
  <w:style w:type="character" w:customStyle="1" w:styleId="StyleStyleUnderlineTimesNewRoman11ptChar">
    <w:name w:val="Style Style Underline + Times New Roman + 11 pt Char"/>
    <w:link w:val="StyleStyleUnderlineTimesNewRoman11pt"/>
    <w:locked/>
    <w:rsid w:val="00C53104"/>
    <w:rPr>
      <w:rFonts w:ascii="Calibri" w:eastAsia="Times New Roman" w:hAnsi="Calibri" w:cs="Calibri"/>
      <w:u w:val="single"/>
    </w:rPr>
  </w:style>
  <w:style w:type="paragraph" w:customStyle="1" w:styleId="StyleStyleUnderlineTimesNewRoman11pt">
    <w:name w:val="Style Style Underline + Times New Roman + 11 pt"/>
    <w:basedOn w:val="Normal"/>
    <w:link w:val="StyleStyleUnderlineTimesNewRoman11ptChar"/>
    <w:qFormat/>
    <w:rsid w:val="00C53104"/>
    <w:rPr>
      <w:rFonts w:eastAsia="Times New Roman" w:cs="Calibri"/>
      <w:u w:val="single"/>
    </w:rPr>
  </w:style>
  <w:style w:type="character" w:customStyle="1" w:styleId="StyleStyleUnderlineTimesNewRomanBold11ptNotBoldChar">
    <w:name w:val="Style Style Underline + Times New Roman Bold + 11 pt Not Bold Char"/>
    <w:link w:val="StyleStyleUnderlineTimesNewRomanBold11ptNotBold"/>
    <w:locked/>
    <w:rsid w:val="00C53104"/>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53104"/>
    <w:rPr>
      <w:rFonts w:eastAsia="Times New Roman" w:cs="Calibri"/>
      <w:u w:val="single"/>
    </w:rPr>
  </w:style>
  <w:style w:type="paragraph" w:customStyle="1" w:styleId="Pa4">
    <w:name w:val="Pa4"/>
    <w:basedOn w:val="Normal"/>
    <w:next w:val="Normal"/>
    <w:uiPriority w:val="99"/>
    <w:qFormat/>
    <w:rsid w:val="00C5310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53104"/>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C53104"/>
    <w:pPr>
      <w:autoSpaceDE w:val="0"/>
      <w:autoSpaceDN w:val="0"/>
      <w:adjustRightInd w:val="0"/>
      <w:spacing w:line="221" w:lineRule="atLeast"/>
    </w:pPr>
    <w:rPr>
      <w:rFonts w:eastAsia="Times New Roman"/>
      <w:sz w:val="24"/>
    </w:rPr>
  </w:style>
  <w:style w:type="paragraph" w:customStyle="1" w:styleId="text-textbodyhoustontexttext-dateline">
    <w:name w:val="text-textbody houstontext text-dateline"/>
    <w:basedOn w:val="Normal"/>
    <w:uiPriority w:val="99"/>
    <w:qFormat/>
    <w:rsid w:val="00C5310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53104"/>
    <w:pPr>
      <w:spacing w:before="100" w:beforeAutospacing="1" w:after="100" w:afterAutospacing="1"/>
    </w:pPr>
    <w:rPr>
      <w:rFonts w:eastAsia="Times New Roman"/>
      <w:sz w:val="24"/>
    </w:rPr>
  </w:style>
  <w:style w:type="paragraph" w:customStyle="1" w:styleId="msolistparagraph0">
    <w:name w:val="msolistparagraph"/>
    <w:basedOn w:val="Normal"/>
    <w:uiPriority w:val="99"/>
    <w:qFormat/>
    <w:rsid w:val="00C53104"/>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C53104"/>
    <w:rPr>
      <w:rFonts w:ascii="Times New Roman" w:eastAsia="SimSun" w:hAnsi="Times New Roman" w:cs="Calibri"/>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53104"/>
    <w:rPr>
      <w:rFonts w:ascii="Times New Roman" w:eastAsia="SimSun" w:hAnsi="Times New Roman"/>
      <w:b/>
      <w:bCs/>
    </w:rPr>
  </w:style>
  <w:style w:type="character" w:customStyle="1" w:styleId="TagsCharCharCharChar">
    <w:name w:val="Tags Char Char Char Char"/>
    <w:link w:val="TagsCharCharChar"/>
    <w:locked/>
    <w:rsid w:val="00C53104"/>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C53104"/>
    <w:rPr>
      <w:rFonts w:ascii="Georgia" w:eastAsiaTheme="minorEastAsia" w:hAnsi="Georgia" w:cs="Calibri"/>
      <w:b/>
      <w:szCs w:val="24"/>
      <w:u w:val="single"/>
    </w:rPr>
  </w:style>
  <w:style w:type="paragraph" w:customStyle="1" w:styleId="Citation1">
    <w:name w:val="Citation1"/>
    <w:basedOn w:val="Normal"/>
    <w:link w:val="Citation1Char"/>
    <w:qFormat/>
    <w:rsid w:val="00C53104"/>
    <w:rPr>
      <w:rFonts w:ascii="Georgia" w:eastAsiaTheme="minorEastAsia" w:hAnsi="Georgia" w:cs="Calibri"/>
      <w:b/>
      <w:szCs w:val="24"/>
      <w:u w:val="single"/>
    </w:rPr>
  </w:style>
  <w:style w:type="character" w:customStyle="1" w:styleId="TaglineChar">
    <w:name w:val="Tagline Char"/>
    <w:link w:val="Tagline"/>
    <w:locked/>
    <w:rsid w:val="00C53104"/>
    <w:rPr>
      <w:rFonts w:ascii="Georgia" w:eastAsiaTheme="minorEastAsia" w:hAnsi="Georgia" w:cs="Calibri"/>
      <w:b/>
      <w:szCs w:val="24"/>
    </w:rPr>
  </w:style>
  <w:style w:type="paragraph" w:customStyle="1" w:styleId="Tagline">
    <w:name w:val="Tagline"/>
    <w:basedOn w:val="Normal"/>
    <w:link w:val="TaglineChar"/>
    <w:qFormat/>
    <w:rsid w:val="00C53104"/>
    <w:rPr>
      <w:rFonts w:ascii="Georgia" w:eastAsiaTheme="minorEastAsia" w:hAnsi="Georgia" w:cs="Calibri"/>
      <w:b/>
      <w:szCs w:val="24"/>
    </w:rPr>
  </w:style>
  <w:style w:type="character" w:customStyle="1" w:styleId="NothingCharChar">
    <w:name w:val="Nothing Char Char"/>
    <w:link w:val="NothingCharCharChar"/>
    <w:locked/>
    <w:rsid w:val="00C53104"/>
  </w:style>
  <w:style w:type="paragraph" w:customStyle="1" w:styleId="NothingCharCharChar">
    <w:name w:val="Nothing Char Char Char"/>
    <w:link w:val="NothingCharChar"/>
    <w:qFormat/>
    <w:rsid w:val="00C53104"/>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C53104"/>
    <w:rPr>
      <w:rFonts w:ascii="Calibri" w:eastAsia="Times New Roman" w:hAnsi="Calibri" w:cs="Calibri"/>
      <w:b/>
      <w:u w:val="single"/>
    </w:rPr>
  </w:style>
  <w:style w:type="paragraph" w:customStyle="1" w:styleId="BoldandUnderlineCharCharCharCharChar">
    <w:name w:val="Bold and Underline Char Char Char Char Char"/>
    <w:basedOn w:val="Normal"/>
    <w:link w:val="BoldandUnderlineCharCharCharCharCharChar"/>
    <w:qFormat/>
    <w:rsid w:val="00C53104"/>
    <w:rPr>
      <w:rFonts w:eastAsia="Times New Roman" w:cs="Calibri"/>
      <w:b/>
      <w:u w:val="single"/>
    </w:rPr>
  </w:style>
  <w:style w:type="paragraph" w:customStyle="1" w:styleId="StyleLeft021">
    <w:name w:val="Style Left:  0.2&quot;1"/>
    <w:basedOn w:val="Normal"/>
    <w:uiPriority w:val="99"/>
    <w:qFormat/>
    <w:rsid w:val="00C53104"/>
    <w:pPr>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53104"/>
    <w:rPr>
      <w:rFonts w:ascii="Calibri" w:eastAsia="Times New Roman" w:hAnsi="Calibri" w:cs="Calibri"/>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53104"/>
    <w:rPr>
      <w:rFonts w:ascii="Calibri" w:eastAsia="Times New Roman" w:hAnsi="Calibri" w:cs="Calibri"/>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MinimizedText11ptChar">
    <w:name w:val="Style Minimized Text + 11 pt Char"/>
    <w:link w:val="StyleMinimizedText11pt"/>
    <w:locked/>
    <w:rsid w:val="00C53104"/>
    <w:rPr>
      <w:rFonts w:ascii="Times New Roman" w:hAnsi="Times New Roman" w:cs="Times New Roman"/>
      <w:sz w:val="20"/>
      <w:szCs w:val="24"/>
    </w:rPr>
  </w:style>
  <w:style w:type="paragraph" w:customStyle="1" w:styleId="StyleMinimizedText11pt">
    <w:name w:val="Style Minimized Text + 11 pt"/>
    <w:basedOn w:val="MinimizedText"/>
    <w:link w:val="StyleMinimizedText11ptChar"/>
    <w:qFormat/>
    <w:rsid w:val="00C53104"/>
    <w:pPr>
      <w:spacing w:after="0" w:line="240" w:lineRule="auto"/>
    </w:pPr>
    <w:rPr>
      <w:rFonts w:ascii="Times New Roman" w:eastAsiaTheme="minorHAnsi" w:hAnsi="Times New Roman" w:cs="Times New Roman"/>
      <w:sz w:val="20"/>
    </w:rPr>
  </w:style>
  <w:style w:type="paragraph" w:customStyle="1" w:styleId="BlockTitle20">
    <w:name w:val="Block Title #2"/>
    <w:basedOn w:val="Normal"/>
    <w:uiPriority w:val="99"/>
    <w:qFormat/>
    <w:rsid w:val="00C5310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53104"/>
    <w:rPr>
      <w:b/>
    </w:rPr>
  </w:style>
  <w:style w:type="paragraph" w:customStyle="1" w:styleId="CM27">
    <w:name w:val="CM27"/>
    <w:basedOn w:val="Normal"/>
    <w:next w:val="Normal"/>
    <w:uiPriority w:val="99"/>
    <w:qFormat/>
    <w:rsid w:val="00C53104"/>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uiPriority w:val="99"/>
    <w:qFormat/>
    <w:rsid w:val="00C53104"/>
    <w:pPr>
      <w:spacing w:before="100" w:beforeAutospacing="1" w:after="100" w:afterAutospacing="1"/>
    </w:pPr>
    <w:rPr>
      <w:rFonts w:ascii="Times" w:hAnsi="Times"/>
      <w:szCs w:val="20"/>
    </w:rPr>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C53104"/>
    <w:rPr>
      <w:rFonts w:ascii="Arial Narrow" w:hAnsi="Arial Narrow"/>
      <w:b/>
      <w:sz w:val="26"/>
    </w:rPr>
  </w:style>
  <w:style w:type="paragraph" w:customStyle="1" w:styleId="CardTagandCite">
    <w:name w:val="Card Tag and Cite"/>
    <w:basedOn w:val="Normal"/>
    <w:next w:val="Normal"/>
    <w:link w:val="CardTagandCiteChar"/>
    <w:qFormat/>
    <w:rsid w:val="00C53104"/>
    <w:rPr>
      <w:rFonts w:ascii="Arial Narrow" w:hAnsi="Arial Narrow"/>
      <w:b/>
      <w:sz w:val="26"/>
    </w:rPr>
  </w:style>
  <w:style w:type="paragraph" w:customStyle="1" w:styleId="003Cite">
    <w:name w:val="003Cite"/>
    <w:basedOn w:val="Normal"/>
    <w:uiPriority w:val="99"/>
    <w:qFormat/>
    <w:rsid w:val="00C53104"/>
    <w:rPr>
      <w:rFonts w:eastAsia="Calibri"/>
      <w:sz w:val="16"/>
      <w:szCs w:val="16"/>
    </w:rPr>
  </w:style>
  <w:style w:type="paragraph" w:customStyle="1" w:styleId="hotroute1">
    <w:name w:val="hot route!"/>
    <w:basedOn w:val="Normal"/>
    <w:uiPriority w:val="99"/>
    <w:qFormat/>
    <w:rsid w:val="00C53104"/>
    <w:pPr>
      <w:ind w:left="144"/>
    </w:pPr>
    <w:rPr>
      <w:rFonts w:eastAsia="Calibri"/>
      <w:szCs w:val="20"/>
    </w:rPr>
  </w:style>
  <w:style w:type="character" w:customStyle="1" w:styleId="NormalBoldChar">
    <w:name w:val="Normal + Bold Char"/>
    <w:aliases w:val="Double Underline Char"/>
    <w:basedOn w:val="DefaultParagraphFont"/>
    <w:link w:val="NormalBold"/>
    <w:locked/>
    <w:rsid w:val="00C53104"/>
    <w:rPr>
      <w:rFonts w:ascii="Calibri" w:hAnsi="Calibri" w:cs="Calibri"/>
      <w:b/>
      <w:color w:val="000000"/>
      <w:u w:val="single"/>
    </w:rPr>
  </w:style>
  <w:style w:type="paragraph" w:customStyle="1" w:styleId="NormalBold">
    <w:name w:val="Normal + Bold"/>
    <w:aliases w:val="Double Underline"/>
    <w:basedOn w:val="Normal"/>
    <w:link w:val="NormalBoldChar"/>
    <w:qFormat/>
    <w:rsid w:val="00C53104"/>
    <w:pPr>
      <w:jc w:val="both"/>
    </w:pPr>
    <w:rPr>
      <w:rFonts w:cs="Calibri"/>
      <w:b/>
      <w:color w:val="000000"/>
      <w:u w:val="single"/>
    </w:rPr>
  </w:style>
  <w:style w:type="character" w:customStyle="1" w:styleId="StyleCards12ptThickunderlineChar2">
    <w:name w:val="Style Cards + 12 pt Thick underline Char2"/>
    <w:link w:val="StyleCards12ptThickunderline"/>
    <w:locked/>
    <w:rsid w:val="00C53104"/>
    <w:rPr>
      <w:rFonts w:ascii="Calibri" w:eastAsia="Times New Roman" w:hAnsi="Calibri" w:cs="Calibri"/>
      <w:sz w:val="24"/>
      <w:u w:val="thick"/>
      <w:lang w:val="x-none" w:eastAsia="x-none"/>
    </w:rPr>
  </w:style>
  <w:style w:type="paragraph" w:customStyle="1" w:styleId="StyleCards12ptThickunderline">
    <w:name w:val="Style Cards + 12 pt Thick underline"/>
    <w:basedOn w:val="Normal"/>
    <w:link w:val="StyleCards12ptThickunderlineChar2"/>
    <w:qFormat/>
    <w:rsid w:val="00C53104"/>
    <w:pPr>
      <w:autoSpaceDE w:val="0"/>
      <w:autoSpaceDN w:val="0"/>
      <w:adjustRightInd w:val="0"/>
      <w:ind w:left="432" w:right="432"/>
      <w:jc w:val="both"/>
    </w:pPr>
    <w:rPr>
      <w:rFonts w:eastAsia="Times New Roman" w:cs="Calibri"/>
      <w:sz w:val="24"/>
      <w:u w:val="thick"/>
      <w:lang w:val="x-none" w:eastAsia="x-none"/>
    </w:rPr>
  </w:style>
  <w:style w:type="character" w:customStyle="1" w:styleId="NormalUnderlineChar0">
    <w:name w:val="Normal + Underline Char"/>
    <w:link w:val="NormalUnderline0"/>
    <w:locked/>
    <w:rsid w:val="00C53104"/>
    <w:rPr>
      <w:rFonts w:ascii="Calibri" w:eastAsia="Times New Roman" w:hAnsi="Calibri" w:cs="Calibri"/>
      <w:b/>
      <w:sz w:val="24"/>
      <w:u w:val="single"/>
      <w:lang w:val="x-none" w:eastAsia="x-none"/>
    </w:rPr>
  </w:style>
  <w:style w:type="paragraph" w:customStyle="1" w:styleId="NormalUnderline0">
    <w:name w:val="Normal + Underline"/>
    <w:basedOn w:val="Normal"/>
    <w:link w:val="NormalUnderlineChar0"/>
    <w:qFormat/>
    <w:rsid w:val="00C53104"/>
    <w:pPr>
      <w:ind w:left="720"/>
    </w:pPr>
    <w:rPr>
      <w:rFonts w:eastAsia="Times New Roman" w:cs="Calibri"/>
      <w:b/>
      <w:sz w:val="24"/>
      <w:u w:val="single"/>
      <w:lang w:val="x-none" w:eastAsia="x-none"/>
    </w:rPr>
  </w:style>
  <w:style w:type="paragraph" w:customStyle="1" w:styleId="svarticle">
    <w:name w:val="svarticle"/>
    <w:basedOn w:val="Normal"/>
    <w:uiPriority w:val="99"/>
    <w:qFormat/>
    <w:rsid w:val="00C53104"/>
    <w:pPr>
      <w:spacing w:before="100" w:beforeAutospacing="1" w:after="100" w:afterAutospacing="1"/>
    </w:pPr>
    <w:rPr>
      <w:rFonts w:eastAsia="Times New Roman"/>
      <w:sz w:val="24"/>
    </w:rPr>
  </w:style>
  <w:style w:type="character" w:customStyle="1" w:styleId="CardT1Char">
    <w:name w:val="CardT1 Char"/>
    <w:link w:val="CardT1"/>
    <w:locked/>
    <w:rsid w:val="00C53104"/>
    <w:rPr>
      <w:rFonts w:ascii="Arial" w:eastAsia="Calibri" w:hAnsi="Arial" w:cs="Arial"/>
      <w:kern w:val="2"/>
      <w:sz w:val="14"/>
      <w:szCs w:val="14"/>
      <w:lang w:eastAsia="zh-TW"/>
    </w:rPr>
  </w:style>
  <w:style w:type="paragraph" w:customStyle="1" w:styleId="CardT1">
    <w:name w:val="CardT1"/>
    <w:basedOn w:val="Normal"/>
    <w:link w:val="CardT1Char"/>
    <w:qFormat/>
    <w:rsid w:val="00C53104"/>
    <w:pPr>
      <w:widowControl w:val="0"/>
      <w:jc w:val="both"/>
    </w:pPr>
    <w:rPr>
      <w:rFonts w:ascii="Arial" w:eastAsia="Calibri" w:hAnsi="Arial" w:cs="Arial"/>
      <w:kern w:val="2"/>
      <w:sz w:val="14"/>
      <w:szCs w:val="14"/>
      <w:lang w:eastAsia="zh-TW"/>
    </w:rPr>
  </w:style>
  <w:style w:type="character" w:customStyle="1" w:styleId="UnderlineSChar">
    <w:name w:val="Underline S Char"/>
    <w:link w:val="UnderlineS"/>
    <w:locked/>
    <w:rsid w:val="00C53104"/>
    <w:rPr>
      <w:rFonts w:ascii="Calibri" w:eastAsia="Calibri" w:hAnsi="Calibri" w:cs="Calibri"/>
      <w:u w:val="single"/>
      <w:lang w:val="x-none" w:eastAsia="zh-CN"/>
    </w:rPr>
  </w:style>
  <w:style w:type="paragraph" w:customStyle="1" w:styleId="UnderlineS">
    <w:name w:val="Underline S"/>
    <w:basedOn w:val="Normal"/>
    <w:link w:val="UnderlineSChar"/>
    <w:qFormat/>
    <w:rsid w:val="00C53104"/>
    <w:pPr>
      <w:spacing w:after="200"/>
    </w:pPr>
    <w:rPr>
      <w:rFonts w:eastAsia="Calibri" w:cs="Calibri"/>
      <w:u w:val="single"/>
      <w:lang w:val="x-none" w:eastAsia="zh-CN"/>
    </w:rPr>
  </w:style>
  <w:style w:type="character" w:customStyle="1" w:styleId="UnunderlinedChar">
    <w:name w:val="Ununderlined Char"/>
    <w:link w:val="Ununderlined"/>
    <w:locked/>
    <w:rsid w:val="00C53104"/>
    <w:rPr>
      <w:rFonts w:ascii="Calibri" w:eastAsia="SimSun" w:hAnsi="Calibri" w:cs="Calibri"/>
      <w:sz w:val="12"/>
    </w:rPr>
  </w:style>
  <w:style w:type="paragraph" w:customStyle="1" w:styleId="Ununderlined">
    <w:name w:val="Ununderlined"/>
    <w:basedOn w:val="Normal"/>
    <w:link w:val="UnunderlinedChar"/>
    <w:qFormat/>
    <w:rsid w:val="00C53104"/>
    <w:pPr>
      <w:jc w:val="both"/>
    </w:pPr>
    <w:rPr>
      <w:rFonts w:eastAsia="SimSun" w:cs="Calibri"/>
      <w:sz w:val="12"/>
    </w:rPr>
  </w:style>
  <w:style w:type="character" w:customStyle="1" w:styleId="HighlightingChar">
    <w:name w:val="Highlighting Char"/>
    <w:link w:val="Highlighting"/>
    <w:locked/>
    <w:rsid w:val="00C53104"/>
    <w:rPr>
      <w:rFonts w:ascii="Calibri" w:eastAsia="SimSun" w:hAnsi="Calibri" w:cs="Calibri"/>
      <w:sz w:val="24"/>
      <w:u w:val="thick"/>
    </w:rPr>
  </w:style>
  <w:style w:type="paragraph" w:customStyle="1" w:styleId="Highlighting">
    <w:name w:val="Highlighting"/>
    <w:basedOn w:val="Normal"/>
    <w:link w:val="HighlightingChar"/>
    <w:autoRedefine/>
    <w:qFormat/>
    <w:rsid w:val="00C53104"/>
    <w:rPr>
      <w:rFonts w:eastAsia="SimSun" w:cs="Calibri"/>
      <w:sz w:val="24"/>
      <w:u w:val="thick"/>
    </w:rPr>
  </w:style>
  <w:style w:type="character" w:customStyle="1" w:styleId="CITEChar">
    <w:name w:val="CITE Char"/>
    <w:link w:val="CITE"/>
    <w:locked/>
    <w:rsid w:val="00C53104"/>
    <w:rPr>
      <w:rFonts w:ascii="Calibri" w:eastAsia="Times New Roman" w:hAnsi="Calibri" w:cs="Arial"/>
      <w:bCs/>
      <w:iCs/>
      <w:smallCaps/>
      <w:sz w:val="20"/>
      <w:szCs w:val="20"/>
      <w:u w:val="double"/>
    </w:rPr>
  </w:style>
  <w:style w:type="paragraph" w:customStyle="1" w:styleId="CITE">
    <w:name w:val="CITE"/>
    <w:basedOn w:val="Heading2"/>
    <w:link w:val="CITEChar"/>
    <w:autoRedefine/>
    <w:qFormat/>
    <w:rsid w:val="00C53104"/>
    <w:pPr>
      <w:keepLines w:val="0"/>
      <w:pageBreakBefore w:val="0"/>
      <w:spacing w:before="60" w:after="60"/>
      <w:jc w:val="left"/>
    </w:pPr>
    <w:rPr>
      <w:rFonts w:eastAsia="Times New Roman" w:cs="Arial"/>
      <w:b w:val="0"/>
      <w:bCs/>
      <w:iCs/>
      <w:smallCaps/>
      <w:sz w:val="20"/>
      <w:szCs w:val="20"/>
    </w:rPr>
  </w:style>
  <w:style w:type="paragraph" w:customStyle="1" w:styleId="teaserpermalink">
    <w:name w:val="teaser_permalink"/>
    <w:basedOn w:val="Normal"/>
    <w:uiPriority w:val="99"/>
    <w:qFormat/>
    <w:rsid w:val="00C53104"/>
    <w:pPr>
      <w:spacing w:before="100" w:beforeAutospacing="1" w:after="100" w:afterAutospacing="1"/>
    </w:pPr>
    <w:rPr>
      <w:rFonts w:eastAsia="Times New Roman"/>
      <w:sz w:val="24"/>
      <w:lang w:eastAsia="zh-CN"/>
    </w:rPr>
  </w:style>
  <w:style w:type="paragraph" w:customStyle="1" w:styleId="Carding">
    <w:name w:val="Carding"/>
    <w:basedOn w:val="Normal"/>
    <w:uiPriority w:val="99"/>
    <w:qFormat/>
    <w:rsid w:val="00C53104"/>
    <w:rPr>
      <w:rFonts w:eastAsia="Times New Roman"/>
      <w:sz w:val="18"/>
    </w:rPr>
  </w:style>
  <w:style w:type="character" w:customStyle="1" w:styleId="StyleUnderline9ptChar">
    <w:name w:val="Style Underline + 9 pt Char"/>
    <w:link w:val="StyleUnderline9pt"/>
    <w:locked/>
    <w:rsid w:val="00C53104"/>
    <w:rPr>
      <w:rFonts w:ascii="Calibri" w:eastAsia="Times New Roman" w:hAnsi="Calibri" w:cs="Times New Roman"/>
      <w:szCs w:val="20"/>
      <w:u w:val="single"/>
    </w:rPr>
  </w:style>
  <w:style w:type="paragraph" w:customStyle="1" w:styleId="StyleUnderline9pt">
    <w:name w:val="Style Underline + 9 pt"/>
    <w:link w:val="StyleUnderline9ptChar"/>
    <w:qFormat/>
    <w:rsid w:val="00C5310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C53104"/>
    <w:rPr>
      <w:rFonts w:ascii="Arial Narrow" w:eastAsia="Times New Roman" w:hAnsi="Arial Narrow"/>
      <w:kern w:val="32"/>
      <w:szCs w:val="20"/>
    </w:rPr>
  </w:style>
  <w:style w:type="paragraph" w:customStyle="1" w:styleId="Stylecard9pt">
    <w:name w:val="Style card + 9 pt"/>
    <w:basedOn w:val="Normal"/>
    <w:link w:val="Stylecard9ptChar"/>
    <w:qFormat/>
    <w:rsid w:val="00C53104"/>
    <w:pPr>
      <w:widowControl w:val="0"/>
      <w:ind w:left="288" w:right="288"/>
    </w:pPr>
    <w:rPr>
      <w:rFonts w:ascii="Arial Narrow" w:eastAsia="Times New Roman" w:hAnsi="Arial Narrow"/>
      <w:kern w:val="32"/>
      <w:szCs w:val="20"/>
    </w:rPr>
  </w:style>
  <w:style w:type="paragraph" w:customStyle="1" w:styleId="NormalWeb8">
    <w:name w:val="Normal (Web)8"/>
    <w:basedOn w:val="Normal"/>
    <w:uiPriority w:val="99"/>
    <w:qFormat/>
    <w:rsid w:val="00C5310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53104"/>
    <w:rPr>
      <w:rFonts w:ascii="Calibri" w:eastAsia="Times New Roman" w:hAnsi="Calibri" w:cs="Calibri"/>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53104"/>
    <w:pPr>
      <w:pBdr>
        <w:top w:val="single" w:sz="4" w:space="0" w:color="auto"/>
        <w:left w:val="single" w:sz="4" w:space="0" w:color="auto"/>
        <w:bottom w:val="single" w:sz="4" w:space="0" w:color="auto"/>
        <w:right w:val="single" w:sz="4" w:space="0" w:color="auto"/>
      </w:pBdr>
      <w:ind w:left="-1080" w:right="1728"/>
    </w:pPr>
    <w:rPr>
      <w:color w:val="auto"/>
      <w:sz w:val="24"/>
      <w:szCs w:val="20"/>
      <w:u w:val="thick"/>
      <w:bdr w:val="single" w:sz="4" w:space="0" w:color="auto" w:frame="1"/>
    </w:rPr>
  </w:style>
  <w:style w:type="paragraph" w:customStyle="1" w:styleId="StyleLeft02">
    <w:name w:val="Style Left:  0.2&quot;"/>
    <w:basedOn w:val="Normal"/>
    <w:uiPriority w:val="99"/>
    <w:qFormat/>
    <w:rsid w:val="00C53104"/>
    <w:rPr>
      <w:rFonts w:eastAsia="Calibri"/>
      <w:szCs w:val="20"/>
    </w:rPr>
  </w:style>
  <w:style w:type="character" w:customStyle="1" w:styleId="NormaltextCharChar">
    <w:name w:val="Normal text Char Char"/>
    <w:link w:val="Normaltext0"/>
    <w:locked/>
    <w:rsid w:val="00C53104"/>
    <w:rPr>
      <w:rFonts w:ascii="Calibri" w:eastAsia="SimSun" w:hAnsi="Calibri" w:cs="Calibri"/>
      <w:color w:val="000000"/>
      <w:sz w:val="16"/>
      <w:szCs w:val="20"/>
      <w:lang w:val="x-none" w:eastAsia="x-none"/>
    </w:rPr>
  </w:style>
  <w:style w:type="paragraph" w:customStyle="1" w:styleId="Normaltext0">
    <w:name w:val="Normal text"/>
    <w:basedOn w:val="Normal"/>
    <w:link w:val="NormaltextCharChar"/>
    <w:autoRedefine/>
    <w:qFormat/>
    <w:rsid w:val="00C53104"/>
    <w:pPr>
      <w:ind w:left="432"/>
    </w:pPr>
    <w:rPr>
      <w:rFonts w:eastAsia="SimSun" w:cs="Calibri"/>
      <w:color w:val="000000"/>
      <w:sz w:val="16"/>
      <w:szCs w:val="20"/>
      <w:lang w:val="x-none" w:eastAsia="x-none"/>
    </w:rPr>
  </w:style>
  <w:style w:type="character" w:customStyle="1" w:styleId="TagofCardChar">
    <w:name w:val="Tag of Card Char"/>
    <w:link w:val="TagofCard"/>
    <w:locked/>
    <w:rsid w:val="00C53104"/>
    <w:rPr>
      <w:rFonts w:ascii="Calibri" w:eastAsia="SimSun" w:hAnsi="Calibri" w:cs="Calibri"/>
      <w:b/>
      <w:color w:val="000000"/>
      <w:sz w:val="28"/>
      <w:szCs w:val="20"/>
      <w:lang w:val="x-none" w:eastAsia="x-none"/>
    </w:rPr>
  </w:style>
  <w:style w:type="paragraph" w:customStyle="1" w:styleId="TagofCard">
    <w:name w:val="Tag of Card"/>
    <w:basedOn w:val="Normaltext0"/>
    <w:next w:val="Normaltext0"/>
    <w:link w:val="TagofCardChar"/>
    <w:autoRedefine/>
    <w:qFormat/>
    <w:rsid w:val="00C53104"/>
    <w:rPr>
      <w:b/>
      <w:sz w:val="28"/>
    </w:rPr>
  </w:style>
  <w:style w:type="character" w:customStyle="1" w:styleId="SourcenameChar">
    <w:name w:val="Source name Char"/>
    <w:link w:val="Sourcename"/>
    <w:locked/>
    <w:rsid w:val="00C53104"/>
    <w:rPr>
      <w:rFonts w:ascii="Calibri" w:eastAsia="SimSun" w:hAnsi="Calibri" w:cs="Calibri"/>
      <w:b/>
      <w:bCs/>
      <w:color w:val="000000"/>
      <w:sz w:val="20"/>
      <w:szCs w:val="20"/>
      <w:lang w:val="x-none" w:eastAsia="x-none"/>
    </w:rPr>
  </w:style>
  <w:style w:type="paragraph" w:customStyle="1" w:styleId="Sourcename">
    <w:name w:val="Source name"/>
    <w:basedOn w:val="Normaltext0"/>
    <w:link w:val="SourcenameChar"/>
    <w:autoRedefine/>
    <w:qFormat/>
    <w:rsid w:val="00C53104"/>
    <w:rPr>
      <w:b/>
      <w:bCs/>
      <w:sz w:val="20"/>
    </w:rPr>
  </w:style>
  <w:style w:type="character" w:customStyle="1" w:styleId="underlinedcardChar">
    <w:name w:val="underlined card Char"/>
    <w:link w:val="underlinedcard"/>
    <w:locked/>
    <w:rsid w:val="00C53104"/>
    <w:rPr>
      <w:rFonts w:ascii="Calibri" w:eastAsia="SimSun" w:hAnsi="Calibri" w:cs="Calibri"/>
      <w:color w:val="000000"/>
      <w:szCs w:val="20"/>
      <w:u w:val="single"/>
      <w:lang w:val="x-none" w:eastAsia="x-none"/>
    </w:rPr>
  </w:style>
  <w:style w:type="paragraph" w:customStyle="1" w:styleId="underlinedcard">
    <w:name w:val="underlined card"/>
    <w:basedOn w:val="Normaltext0"/>
    <w:link w:val="underlinedcardChar"/>
    <w:autoRedefine/>
    <w:qFormat/>
    <w:rsid w:val="00C53104"/>
    <w:rPr>
      <w:sz w:val="22"/>
      <w:u w:val="single"/>
    </w:rPr>
  </w:style>
  <w:style w:type="paragraph" w:customStyle="1" w:styleId="FullText">
    <w:name w:val="Full Text"/>
    <w:basedOn w:val="Normal"/>
    <w:uiPriority w:val="99"/>
    <w:qFormat/>
    <w:rsid w:val="00C53104"/>
    <w:rPr>
      <w:rFonts w:eastAsia="Times New Roman"/>
      <w:sz w:val="16"/>
    </w:rPr>
  </w:style>
  <w:style w:type="character" w:customStyle="1" w:styleId="TextUnderlineChar">
    <w:name w:val="Text Underline Char"/>
    <w:link w:val="TextUnderline"/>
    <w:locked/>
    <w:rsid w:val="00C5310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53104"/>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C53104"/>
    <w:rPr>
      <w:rFonts w:ascii="Calibri" w:eastAsia="MS Mincho" w:hAnsi="Calibri" w:cs="Calibri"/>
      <w:kern w:val="28"/>
      <w:sz w:val="18"/>
      <w:szCs w:val="20"/>
      <w:lang w:val="en" w:eastAsia="x-none"/>
    </w:rPr>
  </w:style>
  <w:style w:type="paragraph" w:customStyle="1" w:styleId="citeunread">
    <w:name w:val="cite unread"/>
    <w:basedOn w:val="Normal"/>
    <w:link w:val="citeunreadChar"/>
    <w:qFormat/>
    <w:rsid w:val="00C53104"/>
    <w:pPr>
      <w:widowControl w:val="0"/>
      <w:overflowPunct w:val="0"/>
      <w:autoSpaceDE w:val="0"/>
      <w:autoSpaceDN w:val="0"/>
      <w:adjustRightInd w:val="0"/>
      <w:spacing w:after="120"/>
    </w:pPr>
    <w:rPr>
      <w:rFonts w:eastAsia="MS Mincho" w:cs="Calibri"/>
      <w:kern w:val="28"/>
      <w:sz w:val="18"/>
      <w:szCs w:val="20"/>
      <w:lang w:val="en" w:eastAsia="x-none"/>
    </w:rPr>
  </w:style>
  <w:style w:type="character" w:customStyle="1" w:styleId="readCharChar">
    <w:name w:val="read Char Char"/>
    <w:link w:val="read"/>
    <w:locked/>
    <w:rsid w:val="00C53104"/>
    <w:rPr>
      <w:rFonts w:ascii="Calibri" w:eastAsia="Times New Roman" w:hAnsi="Calibri" w:cs="Calibri"/>
      <w:b/>
      <w:szCs w:val="20"/>
      <w:u w:val="single"/>
      <w:lang w:val="x-none" w:eastAsia="x-none"/>
    </w:rPr>
  </w:style>
  <w:style w:type="paragraph" w:customStyle="1" w:styleId="read">
    <w:name w:val="read"/>
    <w:basedOn w:val="Normal"/>
    <w:next w:val="Normal"/>
    <w:link w:val="readCharChar"/>
    <w:qFormat/>
    <w:rsid w:val="00C53104"/>
    <w:rPr>
      <w:rFonts w:eastAsia="Times New Roman" w:cs="Calibri"/>
      <w:b/>
      <w:szCs w:val="20"/>
      <w:u w:val="single"/>
      <w:lang w:val="x-none" w:eastAsia="x-none"/>
    </w:rPr>
  </w:style>
  <w:style w:type="paragraph" w:customStyle="1" w:styleId="2ndLevel-TAG">
    <w:name w:val="2nd Level - TAG"/>
    <w:basedOn w:val="Normal"/>
    <w:next w:val="Normal"/>
    <w:uiPriority w:val="99"/>
    <w:qFormat/>
    <w:rsid w:val="00C53104"/>
    <w:pPr>
      <w:spacing w:before="240"/>
      <w:outlineLvl w:val="2"/>
    </w:pPr>
    <w:rPr>
      <w:rFonts w:eastAsia="Times New Roman"/>
      <w:b/>
    </w:rPr>
  </w:style>
  <w:style w:type="character" w:customStyle="1" w:styleId="CiteCardChar">
    <w:name w:val="Cite_Card Char"/>
    <w:link w:val="CiteCard0"/>
    <w:locked/>
    <w:rsid w:val="00C53104"/>
    <w:rPr>
      <w:rFonts w:ascii="Times New Roman" w:eastAsia="Times New Roman" w:hAnsi="Times New Roman" w:cs="Arial"/>
      <w:bCs/>
      <w:sz w:val="20"/>
      <w:szCs w:val="20"/>
    </w:rPr>
  </w:style>
  <w:style w:type="paragraph" w:customStyle="1" w:styleId="CiteCard0">
    <w:name w:val="Cite_Card"/>
    <w:link w:val="CiteCardChar"/>
    <w:qFormat/>
    <w:rsid w:val="00C5310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53104"/>
    <w:pPr>
      <w:widowControl w:val="0"/>
      <w:spacing w:after="0" w:line="240" w:lineRule="auto"/>
    </w:pPr>
    <w:rPr>
      <w:rFonts w:ascii="Times New Roman" w:eastAsia="MS Mincho" w:hAnsi="Times New Roman" w:cs="Times New Roman"/>
      <w:sz w:val="24"/>
    </w:rPr>
  </w:style>
  <w:style w:type="character" w:customStyle="1" w:styleId="StyleHeading4UnderlinedsmalltextGaramondChar">
    <w:name w:val="Style Heading 4Underlinedsmall text + Garamond Char"/>
    <w:link w:val="StyleHeading4UnderlinedsmalltextGaramond"/>
    <w:locked/>
    <w:rsid w:val="00C53104"/>
    <w:rPr>
      <w:rFonts w:ascii="Garamond" w:eastAsia="Times New Roman" w:hAnsi="Garamond" w:cs="Times New Roman"/>
      <w:iCs/>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53104"/>
    <w:rPr>
      <w:rFonts w:ascii="Garamond" w:eastAsia="Times New Roman" w:hAnsi="Garamond" w:cs="Times New Roman"/>
      <w:b w:val="0"/>
      <w:szCs w:val="20"/>
      <w:u w:val="single"/>
    </w:rPr>
  </w:style>
  <w:style w:type="paragraph" w:customStyle="1" w:styleId="Heading2-NotBold">
    <w:name w:val="Heading 2 - Not Bold"/>
    <w:basedOn w:val="Heading2"/>
    <w:autoRedefine/>
    <w:uiPriority w:val="99"/>
    <w:qFormat/>
    <w:rsid w:val="00C5310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uiPriority w:val="99"/>
    <w:qFormat/>
    <w:rsid w:val="00C53104"/>
    <w:rPr>
      <w:rFonts w:ascii="Garamond" w:eastAsia="Calibri" w:hAnsi="Garamond"/>
      <w:b/>
    </w:rPr>
  </w:style>
  <w:style w:type="character" w:customStyle="1" w:styleId="tagChar">
    <w:name w:val="%tag Char"/>
    <w:link w:val="tag"/>
    <w:locked/>
    <w:rsid w:val="00C53104"/>
    <w:rPr>
      <w:rFonts w:ascii="Garamond" w:eastAsia="Calibri" w:hAnsi="Garamond"/>
      <w:bCs/>
      <w:sz w:val="18"/>
    </w:rPr>
  </w:style>
  <w:style w:type="paragraph" w:customStyle="1" w:styleId="tag">
    <w:name w:val="%tag"/>
    <w:basedOn w:val="Normal"/>
    <w:next w:val="Normal"/>
    <w:link w:val="tagChar"/>
    <w:qFormat/>
    <w:rsid w:val="00C53104"/>
    <w:rPr>
      <w:rFonts w:ascii="Garamond" w:eastAsia="Calibri" w:hAnsi="Garamond"/>
      <w:bCs/>
      <w:sz w:val="18"/>
    </w:rPr>
  </w:style>
  <w:style w:type="character" w:customStyle="1" w:styleId="Style2Char0">
    <w:name w:val="Style 2 Char"/>
    <w:link w:val="Style20"/>
    <w:locked/>
    <w:rsid w:val="00C53104"/>
    <w:rPr>
      <w:rFonts w:ascii="Calibri" w:eastAsia="Times New Roman" w:hAnsi="Calibri" w:cs="Calibri"/>
      <w:szCs w:val="20"/>
      <w:u w:val="single"/>
      <w:lang w:val="x-none" w:eastAsia="x-none"/>
    </w:rPr>
  </w:style>
  <w:style w:type="paragraph" w:customStyle="1" w:styleId="Style20">
    <w:name w:val="Style 2"/>
    <w:basedOn w:val="Normal"/>
    <w:link w:val="Style2Char0"/>
    <w:qFormat/>
    <w:rsid w:val="00C53104"/>
    <w:pPr>
      <w:ind w:left="432"/>
    </w:pPr>
    <w:rPr>
      <w:rFonts w:eastAsia="Times New Roman" w:cs="Calibri"/>
      <w:szCs w:val="20"/>
      <w:u w:val="single"/>
      <w:lang w:val="x-none" w:eastAsia="x-none"/>
    </w:rPr>
  </w:style>
  <w:style w:type="character" w:customStyle="1" w:styleId="GAUnderlineChar">
    <w:name w:val="GA Underline Char"/>
    <w:link w:val="GAUnderline"/>
    <w:locked/>
    <w:rsid w:val="00C5310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53104"/>
    <w:rPr>
      <w:rFonts w:ascii="Garamond" w:eastAsia="Times New Roman" w:hAnsi="Garamond"/>
      <w:szCs w:val="20"/>
      <w:u w:val="single"/>
      <w:lang w:val="x-none" w:eastAsia="x-none"/>
    </w:rPr>
  </w:style>
  <w:style w:type="character" w:customStyle="1" w:styleId="textsmallChar0">
    <w:name w:val="textsmall Char"/>
    <w:link w:val="textsmall0"/>
    <w:locked/>
    <w:rsid w:val="00C53104"/>
    <w:rPr>
      <w:rFonts w:ascii="Calibri" w:eastAsia="Times New Roman" w:hAnsi="Calibri" w:cs="Calibri"/>
      <w:sz w:val="18"/>
      <w:szCs w:val="20"/>
      <w:lang w:val="x-none" w:eastAsia="x-none"/>
    </w:rPr>
  </w:style>
  <w:style w:type="paragraph" w:customStyle="1" w:styleId="textsmall0">
    <w:name w:val="textsmall"/>
    <w:basedOn w:val="Normal"/>
    <w:link w:val="textsmallChar0"/>
    <w:qFormat/>
    <w:rsid w:val="00C53104"/>
    <w:rPr>
      <w:rFonts w:eastAsia="Times New Roman" w:cs="Calibri"/>
      <w:sz w:val="18"/>
      <w:szCs w:val="20"/>
      <w:lang w:val="x-none" w:eastAsia="x-none"/>
    </w:rPr>
  </w:style>
  <w:style w:type="character" w:customStyle="1" w:styleId="cardtextemphasisChar">
    <w:name w:val="card text emphasis Char"/>
    <w:basedOn w:val="UnderlinedCardTextChar"/>
    <w:link w:val="cardtextemphasis"/>
    <w:locked/>
    <w:rsid w:val="00C53104"/>
    <w:rPr>
      <w:rFonts w:ascii="Trebuchet MS" w:eastAsia="Verdana" w:hAnsi="Trebuchet MS" w:cs="Times New Roman"/>
      <w:b/>
      <w:sz w:val="18"/>
      <w:u w:val="single"/>
    </w:rPr>
  </w:style>
  <w:style w:type="paragraph" w:customStyle="1" w:styleId="cardtextemphasis">
    <w:name w:val="card text emphasis"/>
    <w:basedOn w:val="Normal"/>
    <w:link w:val="cardtextemphasisChar"/>
    <w:qFormat/>
    <w:rsid w:val="00C53104"/>
    <w:pPr>
      <w:spacing w:after="200"/>
    </w:pPr>
    <w:rPr>
      <w:rFonts w:ascii="Trebuchet MS" w:eastAsia="Verdana" w:hAnsi="Trebuchet MS" w:cs="Times New Roman"/>
      <w:b/>
      <w:sz w:val="18"/>
      <w:u w:val="single"/>
    </w:rPr>
  </w:style>
  <w:style w:type="character" w:customStyle="1" w:styleId="MicroChar">
    <w:name w:val="Micro Char"/>
    <w:link w:val="Micro"/>
    <w:locked/>
    <w:rsid w:val="00C53104"/>
    <w:rPr>
      <w:rFonts w:ascii="Calibri" w:eastAsia="Times New Roman" w:hAnsi="Calibri" w:cs="Calibri"/>
      <w:sz w:val="12"/>
    </w:rPr>
  </w:style>
  <w:style w:type="paragraph" w:customStyle="1" w:styleId="Micro">
    <w:name w:val="Micro"/>
    <w:basedOn w:val="Normal"/>
    <w:next w:val="Normal"/>
    <w:link w:val="MicroChar"/>
    <w:qFormat/>
    <w:rsid w:val="00C53104"/>
    <w:rPr>
      <w:rFonts w:eastAsia="Times New Roman" w:cs="Calibri"/>
      <w:sz w:val="12"/>
    </w:rPr>
  </w:style>
  <w:style w:type="character" w:customStyle="1" w:styleId="CardNotUnderlinedChar1">
    <w:name w:val="Card Not Underlined Char1"/>
    <w:link w:val="CardNotUnderlined"/>
    <w:locked/>
    <w:rsid w:val="00C53104"/>
    <w:rPr>
      <w:rFonts w:ascii="Bell MT" w:eastAsia="Calibri" w:hAnsi="Bell MT"/>
      <w:szCs w:val="20"/>
    </w:rPr>
  </w:style>
  <w:style w:type="paragraph" w:customStyle="1" w:styleId="CardNotUnderlined">
    <w:name w:val="Card Not Underlined"/>
    <w:basedOn w:val="Normal"/>
    <w:link w:val="CardNotUnderlinedChar1"/>
    <w:autoRedefine/>
    <w:qFormat/>
    <w:rsid w:val="00C53104"/>
    <w:rPr>
      <w:rFonts w:ascii="Bell MT" w:eastAsia="Calibri" w:hAnsi="Bell MT"/>
      <w:szCs w:val="20"/>
    </w:rPr>
  </w:style>
  <w:style w:type="paragraph" w:customStyle="1" w:styleId="h-lead">
    <w:name w:val="h-lead"/>
    <w:basedOn w:val="Normal"/>
    <w:uiPriority w:val="99"/>
    <w:qFormat/>
    <w:rsid w:val="00C53104"/>
    <w:pPr>
      <w:spacing w:before="100" w:beforeAutospacing="1" w:after="100" w:afterAutospacing="1"/>
    </w:pPr>
    <w:rPr>
      <w:rFonts w:eastAsia="Times New Roman"/>
      <w:sz w:val="24"/>
    </w:rPr>
  </w:style>
  <w:style w:type="paragraph" w:customStyle="1" w:styleId="intro">
    <w:name w:val="intro"/>
    <w:basedOn w:val="Normal"/>
    <w:uiPriority w:val="99"/>
    <w:qFormat/>
    <w:rsid w:val="00C53104"/>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C53104"/>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C53104"/>
    <w:pPr>
      <w:keepNext w:val="0"/>
      <w:keepLines w:val="0"/>
      <w:pageBreakBefore w:val="0"/>
      <w:widowControl w:val="0"/>
      <w:spacing w:before="60" w:after="60"/>
      <w:jc w:val="left"/>
    </w:pPr>
    <w:rPr>
      <w:rFonts w:ascii="Bell MT" w:eastAsia="Times New Roman" w:hAnsi="Bell MT" w:cs="Times New Roman"/>
      <w:bCs/>
      <w:sz w:val="22"/>
      <w:szCs w:val="28"/>
      <w:u w:val="none"/>
    </w:rPr>
  </w:style>
  <w:style w:type="paragraph" w:customStyle="1" w:styleId="F4-NormalText">
    <w:name w:val="F4 - Normal Text"/>
    <w:basedOn w:val="Normal"/>
    <w:uiPriority w:val="99"/>
    <w:qFormat/>
    <w:rsid w:val="00C53104"/>
    <w:rPr>
      <w:rFonts w:eastAsia="Calibri"/>
    </w:rPr>
  </w:style>
  <w:style w:type="paragraph" w:customStyle="1" w:styleId="F3-TagAuthor">
    <w:name w:val="F3 - Tag/Author"/>
    <w:basedOn w:val="Normal"/>
    <w:uiPriority w:val="99"/>
    <w:qFormat/>
    <w:rsid w:val="00C53104"/>
    <w:rPr>
      <w:rFonts w:eastAsia="Times New Roman"/>
      <w:b/>
    </w:rPr>
  </w:style>
  <w:style w:type="paragraph" w:customStyle="1" w:styleId="F5-UnderlineNormal">
    <w:name w:val="F5 - Underline Normal"/>
    <w:basedOn w:val="Normal"/>
    <w:uiPriority w:val="99"/>
    <w:qFormat/>
    <w:rsid w:val="00C53104"/>
    <w:rPr>
      <w:rFonts w:eastAsia="Calibri"/>
      <w:u w:val="single"/>
    </w:rPr>
  </w:style>
  <w:style w:type="paragraph" w:customStyle="1" w:styleId="Brief-PrimarySource">
    <w:name w:val="Brief - Primary Source"/>
    <w:basedOn w:val="Normal"/>
    <w:uiPriority w:val="99"/>
    <w:qFormat/>
    <w:rsid w:val="00C53104"/>
    <w:rPr>
      <w:rFonts w:eastAsia="Times New Roman"/>
      <w:b/>
      <w:sz w:val="24"/>
      <w:u w:val="single"/>
    </w:rPr>
  </w:style>
  <w:style w:type="paragraph" w:customStyle="1" w:styleId="Brief-Underline">
    <w:name w:val="Brief - Underline"/>
    <w:basedOn w:val="Normal"/>
    <w:uiPriority w:val="99"/>
    <w:qFormat/>
    <w:rsid w:val="00C53104"/>
    <w:rPr>
      <w:rFonts w:eastAsia="Times New Roman"/>
      <w:u w:val="single"/>
    </w:rPr>
  </w:style>
  <w:style w:type="paragraph" w:customStyle="1" w:styleId="Brief">
    <w:name w:val="Brief"/>
    <w:basedOn w:val="Brief-PrimarySource"/>
    <w:uiPriority w:val="99"/>
    <w:qFormat/>
    <w:rsid w:val="00C53104"/>
    <w:rPr>
      <w:b w:val="0"/>
    </w:rPr>
  </w:style>
  <w:style w:type="paragraph" w:customStyle="1" w:styleId="CM2">
    <w:name w:val="CM2"/>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5310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C53104"/>
    <w:rPr>
      <w:rFonts w:eastAsia="Times New Roman"/>
    </w:rPr>
  </w:style>
  <w:style w:type="paragraph" w:customStyle="1" w:styleId="Normal3">
    <w:name w:val="Normal+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5310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uiPriority w:val="99"/>
    <w:qFormat/>
    <w:rsid w:val="00C5310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53104"/>
    <w:pPr>
      <w:widowControl w:val="0"/>
      <w:suppressAutoHyphens/>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5310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5310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5310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53104"/>
    <w:pPr>
      <w:keepLines w:val="0"/>
      <w:pageBreakBefore w:val="0"/>
      <w:suppressAutoHyphens/>
      <w:jc w:val="left"/>
    </w:pPr>
    <w:rPr>
      <w:rFonts w:eastAsia="Times New Roman" w:cs="Arial"/>
      <w:bCs/>
      <w:iCs/>
      <w:sz w:val="24"/>
      <w:szCs w:val="28"/>
      <w:u w:val="none"/>
    </w:rPr>
  </w:style>
  <w:style w:type="paragraph" w:customStyle="1" w:styleId="StyleHeading110pt">
    <w:name w:val="Style Heading 1 + 10 pt"/>
    <w:basedOn w:val="Heading1"/>
    <w:uiPriority w:val="99"/>
    <w:qFormat/>
    <w:rsid w:val="00C5310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53104"/>
  </w:style>
  <w:style w:type="paragraph" w:customStyle="1" w:styleId="StyleUnderliningTimesNewRomanBoldNounderlineKernat16">
    <w:name w:val="Style Underlining + Times New Roman Bold No underline Kern at 16..."/>
    <w:basedOn w:val="Normal"/>
    <w:uiPriority w:val="99"/>
    <w:qFormat/>
    <w:rsid w:val="00C5310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53104"/>
    <w:rPr>
      <w:rFonts w:eastAsia="Times New Roman"/>
      <w:b/>
      <w:bCs/>
      <w:kern w:val="32"/>
      <w:sz w:val="32"/>
      <w:szCs w:val="32"/>
    </w:rPr>
  </w:style>
  <w:style w:type="paragraph" w:customStyle="1" w:styleId="StyleBoldUnderliningKernat16pt">
    <w:name w:val="Style Bold Underlining + Kern at 16 pt"/>
    <w:uiPriority w:val="99"/>
    <w:qFormat/>
    <w:rsid w:val="00C53104"/>
    <w:pPr>
      <w:spacing w:line="256" w:lineRule="auto"/>
    </w:pPr>
  </w:style>
  <w:style w:type="paragraph" w:customStyle="1" w:styleId="boldy">
    <w:name w:val="boldy"/>
    <w:basedOn w:val="Heading2"/>
    <w:uiPriority w:val="99"/>
    <w:qFormat/>
    <w:rsid w:val="00C5310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uiPriority w:val="99"/>
    <w:qFormat/>
    <w:rsid w:val="00C5310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53104"/>
    <w:pPr>
      <w:ind w:left="400"/>
    </w:pPr>
    <w:rPr>
      <w:rFonts w:eastAsia="Times New Roman"/>
      <w:szCs w:val="20"/>
    </w:rPr>
  </w:style>
  <w:style w:type="character" w:customStyle="1" w:styleId="UnderlineStyleChar">
    <w:name w:val="Underline Style Char"/>
    <w:link w:val="UnderlineStyle0"/>
    <w:locked/>
    <w:rsid w:val="00C53104"/>
    <w:rPr>
      <w:rFonts w:ascii="Calibri" w:eastAsia="Times New Roman" w:hAnsi="Calibri" w:cs="Calibri"/>
      <w:b/>
      <w:sz w:val="24"/>
      <w:u w:val="single"/>
    </w:rPr>
  </w:style>
  <w:style w:type="paragraph" w:customStyle="1" w:styleId="UnderlineStyle0">
    <w:name w:val="Underline Style"/>
    <w:basedOn w:val="Normal"/>
    <w:link w:val="UnderlineStyleChar"/>
    <w:qFormat/>
    <w:rsid w:val="00C53104"/>
    <w:rPr>
      <w:rFonts w:eastAsia="Times New Roman" w:cs="Calibri"/>
      <w:b/>
      <w:sz w:val="24"/>
      <w:u w:val="single"/>
    </w:rPr>
  </w:style>
  <w:style w:type="paragraph" w:customStyle="1" w:styleId="Normalization">
    <w:name w:val="Normalization"/>
    <w:basedOn w:val="Normal"/>
    <w:uiPriority w:val="99"/>
    <w:qFormat/>
    <w:rsid w:val="00C53104"/>
    <w:rPr>
      <w:rFonts w:eastAsia="Times New Roman"/>
      <w:sz w:val="18"/>
    </w:rPr>
  </w:style>
  <w:style w:type="paragraph" w:customStyle="1" w:styleId="BreifTitle">
    <w:name w:val="Breif Title"/>
    <w:basedOn w:val="Normal"/>
    <w:autoRedefine/>
    <w:uiPriority w:val="99"/>
    <w:qFormat/>
    <w:rsid w:val="00C53104"/>
    <w:pPr>
      <w:widowControl w:val="0"/>
      <w:autoSpaceDE w:val="0"/>
      <w:autoSpaceDN w:val="0"/>
      <w:adjustRightInd w:val="0"/>
      <w:jc w:val="center"/>
      <w:outlineLvl w:val="0"/>
    </w:pPr>
    <w:rPr>
      <w:rFonts w:eastAsia="Times New Roman"/>
      <w:b/>
      <w:caps/>
      <w:sz w:val="24"/>
    </w:rPr>
  </w:style>
  <w:style w:type="character" w:customStyle="1" w:styleId="DebateHeaderChar">
    <w:name w:val="Debate Header Char"/>
    <w:link w:val="DebateHeader"/>
    <w:locked/>
    <w:rsid w:val="00C53104"/>
    <w:rPr>
      <w:rFonts w:ascii="Calibri" w:eastAsia="Times New Roman" w:hAnsi="Calibri" w:cs="Calibri"/>
      <w:b/>
      <w:sz w:val="32"/>
      <w:szCs w:val="32"/>
      <w:u w:val="single"/>
    </w:rPr>
  </w:style>
  <w:style w:type="paragraph" w:customStyle="1" w:styleId="DebateHeader">
    <w:name w:val="Debate Header"/>
    <w:basedOn w:val="TOC1"/>
    <w:link w:val="DebateHeaderChar"/>
    <w:autoRedefine/>
    <w:qFormat/>
    <w:rsid w:val="00C53104"/>
    <w:pPr>
      <w:jc w:val="center"/>
      <w:outlineLvl w:val="0"/>
    </w:pPr>
    <w:rPr>
      <w:rFonts w:eastAsia="Times New Roman" w:cs="Calibri"/>
      <w:b/>
      <w:sz w:val="32"/>
      <w:szCs w:val="32"/>
      <w:u w:val="single"/>
    </w:rPr>
  </w:style>
  <w:style w:type="paragraph" w:customStyle="1" w:styleId="Tagandcite">
    <w:name w:val="Tag and cite"/>
    <w:basedOn w:val="Normal"/>
    <w:autoRedefine/>
    <w:uiPriority w:val="99"/>
    <w:qFormat/>
    <w:rsid w:val="00C53104"/>
    <w:rPr>
      <w:rFonts w:eastAsia="Times New Roman"/>
      <w:color w:val="333333"/>
    </w:rPr>
  </w:style>
  <w:style w:type="paragraph" w:customStyle="1" w:styleId="StyleTagandCiteFranklinGothicDemi">
    <w:name w:val="Style Tag and Cite + Franklin Gothic Demi"/>
    <w:basedOn w:val="Normal"/>
    <w:autoRedefine/>
    <w:uiPriority w:val="99"/>
    <w:qFormat/>
    <w:rsid w:val="00C5310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53104"/>
  </w:style>
  <w:style w:type="paragraph" w:customStyle="1" w:styleId="tagCharCharCharCharCharCharChar">
    <w:name w:val="tag Char Char Char Char Char Char Char"/>
    <w:basedOn w:val="Normal"/>
    <w:uiPriority w:val="99"/>
    <w:qFormat/>
    <w:rsid w:val="00C53104"/>
    <w:rPr>
      <w:rFonts w:eastAsia="Times New Roman"/>
      <w:b/>
      <w:sz w:val="24"/>
      <w:szCs w:val="20"/>
    </w:rPr>
  </w:style>
  <w:style w:type="paragraph" w:customStyle="1" w:styleId="title-bold-medium">
    <w:name w:val="title-bold-medium"/>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BLOCKTITLE0">
    <w:name w:val="BLOCK TITLE"/>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customStyle="1" w:styleId="shellscontentions">
    <w:name w:val="shells/contentions"/>
    <w:basedOn w:val="TagCite0"/>
    <w:uiPriority w:val="99"/>
    <w:qFormat/>
    <w:rsid w:val="00C53104"/>
    <w:pPr>
      <w:widowControl w:val="0"/>
      <w:autoSpaceDE w:val="0"/>
      <w:autoSpaceDN w:val="0"/>
      <w:adjustRightInd w:val="0"/>
    </w:pPr>
    <w:rPr>
      <w:rFonts w:eastAsia="Times New Roman" w:cs="Calibri"/>
      <w:szCs w:val="20"/>
    </w:rPr>
  </w:style>
  <w:style w:type="paragraph" w:customStyle="1" w:styleId="BriefTitle1">
    <w:name w:val="Brief Title 1"/>
    <w:basedOn w:val="Normal"/>
    <w:uiPriority w:val="99"/>
    <w:qFormat/>
    <w:rsid w:val="00C53104"/>
    <w:pPr>
      <w:widowControl w:val="0"/>
      <w:autoSpaceDE w:val="0"/>
      <w:autoSpaceDN w:val="0"/>
      <w:adjustRightInd w:val="0"/>
      <w:jc w:val="center"/>
      <w:outlineLvl w:val="0"/>
    </w:pPr>
    <w:rPr>
      <w:rFonts w:eastAsia="Times New Roman"/>
      <w:b/>
      <w:szCs w:val="20"/>
      <w:u w:val="single"/>
    </w:rPr>
  </w:style>
  <w:style w:type="paragraph" w:customStyle="1" w:styleId="ShellTitles">
    <w:name w:val="ShellTitles"/>
    <w:basedOn w:val="Normal"/>
    <w:uiPriority w:val="99"/>
    <w:qFormat/>
    <w:rsid w:val="00C5310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5310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C53104"/>
    <w:pPr>
      <w:spacing w:before="100" w:beforeAutospacing="1" w:after="100" w:afterAutospacing="1"/>
    </w:pPr>
    <w:rPr>
      <w:rFonts w:eastAsia="Times New Roman"/>
    </w:rPr>
  </w:style>
  <w:style w:type="paragraph" w:customStyle="1" w:styleId="ToRead">
    <w:name w:val="To Read"/>
    <w:basedOn w:val="Normal"/>
    <w:uiPriority w:val="99"/>
    <w:qFormat/>
    <w:rsid w:val="00C53104"/>
    <w:pPr>
      <w:ind w:left="720"/>
    </w:pPr>
    <w:rPr>
      <w:rFonts w:ascii="Verdana" w:eastAsia="Times New Roman" w:hAnsi="Verdana"/>
      <w:b/>
      <w:u w:val="single"/>
    </w:rPr>
  </w:style>
  <w:style w:type="paragraph" w:customStyle="1" w:styleId="Style1">
    <w:name w:val="Style 1"/>
    <w:basedOn w:val="Normal"/>
    <w:uiPriority w:val="99"/>
    <w:qFormat/>
    <w:rsid w:val="00C53104"/>
    <w:pPr>
      <w:widowControl w:val="0"/>
      <w:ind w:firstLine="216"/>
    </w:pPr>
    <w:rPr>
      <w:rFonts w:eastAsia="Times New Roman"/>
      <w:noProof/>
      <w:color w:val="000000"/>
      <w:szCs w:val="20"/>
    </w:rPr>
  </w:style>
  <w:style w:type="paragraph" w:customStyle="1" w:styleId="Style40">
    <w:name w:val="Style 4"/>
    <w:basedOn w:val="Normal"/>
    <w:uiPriority w:val="99"/>
    <w:qFormat/>
    <w:rsid w:val="00C5310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5310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C5310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C53104"/>
  </w:style>
  <w:style w:type="paragraph" w:customStyle="1" w:styleId="PageNumber1">
    <w:name w:val="Page Number1"/>
    <w:basedOn w:val="Normal"/>
    <w:next w:val="Normal"/>
    <w:uiPriority w:val="99"/>
    <w:qFormat/>
    <w:rsid w:val="00C53104"/>
    <w:rPr>
      <w:rFonts w:eastAsia="Times New Roman"/>
    </w:rPr>
  </w:style>
  <w:style w:type="paragraph" w:customStyle="1" w:styleId="Card1">
    <w:name w:val="Card1"/>
    <w:uiPriority w:val="99"/>
    <w:qFormat/>
    <w:rsid w:val="00C5310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5310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53104"/>
    <w:pPr>
      <w:ind w:left="288" w:right="288"/>
    </w:pPr>
    <w:rPr>
      <w:rFonts w:eastAsia="Times New Roman"/>
    </w:rPr>
  </w:style>
  <w:style w:type="paragraph" w:customStyle="1" w:styleId="cite21">
    <w:name w:val="cite2"/>
    <w:uiPriority w:val="99"/>
    <w:qFormat/>
    <w:rsid w:val="00C53104"/>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uiPriority w:val="99"/>
    <w:qFormat/>
    <w:rsid w:val="00C53104"/>
    <w:rPr>
      <w:rFonts w:ascii="Times" w:eastAsia="Times New Roman" w:hAnsi="Times"/>
      <w:szCs w:val="26"/>
    </w:rPr>
  </w:style>
  <w:style w:type="paragraph" w:customStyle="1" w:styleId="Body">
    <w:name w:val="Body"/>
    <w:basedOn w:val="Normal"/>
    <w:uiPriority w:val="99"/>
    <w:qFormat/>
    <w:rsid w:val="00C53104"/>
    <w:pPr>
      <w:outlineLvl w:val="3"/>
    </w:pPr>
    <w:rPr>
      <w:rFonts w:eastAsia="Times New Roman"/>
      <w:szCs w:val="20"/>
    </w:rPr>
  </w:style>
  <w:style w:type="paragraph" w:customStyle="1" w:styleId="3text">
    <w:name w:val="3text"/>
    <w:basedOn w:val="Normal"/>
    <w:uiPriority w:val="99"/>
    <w:qFormat/>
    <w:rsid w:val="00C53104"/>
    <w:pPr>
      <w:spacing w:before="100" w:beforeAutospacing="1" w:after="100" w:afterAutospacing="1"/>
    </w:pPr>
    <w:rPr>
      <w:rFonts w:eastAsia="Times New Roman"/>
      <w:sz w:val="24"/>
    </w:rPr>
  </w:style>
  <w:style w:type="paragraph" w:customStyle="1" w:styleId="TimesNewRoman12">
    <w:name w:val="TimesNewRoman12"/>
    <w:uiPriority w:val="99"/>
    <w:qFormat/>
    <w:rsid w:val="00C5310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53104"/>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C5310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53104"/>
    <w:rPr>
      <w:rFonts w:eastAsia="Times New Roman"/>
      <w:color w:val="000000"/>
      <w:sz w:val="18"/>
    </w:rPr>
  </w:style>
  <w:style w:type="paragraph" w:customStyle="1" w:styleId="text1">
    <w:name w:val="text1"/>
    <w:basedOn w:val="Normal"/>
    <w:autoRedefine/>
    <w:uiPriority w:val="99"/>
    <w:qFormat/>
    <w:rsid w:val="00C53104"/>
    <w:rPr>
      <w:rFonts w:eastAsia="Times New Roman"/>
      <w:szCs w:val="20"/>
    </w:rPr>
  </w:style>
  <w:style w:type="paragraph" w:customStyle="1" w:styleId="RepeatBlockHeading">
    <w:name w:val="Repeat Block Heading"/>
    <w:basedOn w:val="Normal"/>
    <w:autoRedefine/>
    <w:uiPriority w:val="99"/>
    <w:qFormat/>
    <w:rsid w:val="00C53104"/>
    <w:pPr>
      <w:jc w:val="center"/>
    </w:pPr>
    <w:rPr>
      <w:rFonts w:eastAsia="Times New Roman"/>
      <w:b/>
      <w:smallCaps/>
      <w:color w:val="000000"/>
      <w:sz w:val="24"/>
      <w:u w:val="thick"/>
    </w:rPr>
  </w:style>
  <w:style w:type="paragraph" w:customStyle="1" w:styleId="story-headline">
    <w:name w:val="story-headline"/>
    <w:basedOn w:val="Normal"/>
    <w:uiPriority w:val="99"/>
    <w:qFormat/>
    <w:rsid w:val="00C53104"/>
    <w:pPr>
      <w:spacing w:before="72" w:after="72"/>
    </w:pPr>
    <w:rPr>
      <w:rFonts w:eastAsia="Times New Roman"/>
      <w:b/>
      <w:bCs/>
      <w:sz w:val="26"/>
      <w:szCs w:val="26"/>
    </w:rPr>
  </w:style>
  <w:style w:type="paragraph" w:customStyle="1" w:styleId="story-body">
    <w:name w:val="story-body"/>
    <w:basedOn w:val="Normal"/>
    <w:uiPriority w:val="99"/>
    <w:qFormat/>
    <w:rsid w:val="00C53104"/>
    <w:pPr>
      <w:spacing w:before="100" w:beforeAutospacing="1" w:after="100" w:afterAutospacing="1"/>
    </w:pPr>
    <w:rPr>
      <w:rFonts w:eastAsia="Times New Roman"/>
    </w:rPr>
  </w:style>
  <w:style w:type="paragraph" w:customStyle="1" w:styleId="story-dateline">
    <w:name w:val="story-dateline"/>
    <w:basedOn w:val="Normal"/>
    <w:uiPriority w:val="99"/>
    <w:qFormat/>
    <w:rsid w:val="00C53104"/>
    <w:rPr>
      <w:rFonts w:eastAsia="Times New Roman"/>
      <w:b/>
      <w:bCs/>
    </w:rPr>
  </w:style>
  <w:style w:type="paragraph" w:customStyle="1" w:styleId="TextofCards">
    <w:name w:val="Text of Cards"/>
    <w:basedOn w:val="Normal"/>
    <w:uiPriority w:val="99"/>
    <w:qFormat/>
    <w:rsid w:val="00C53104"/>
    <w:rPr>
      <w:rFonts w:eastAsia="Times New Roman"/>
      <w:color w:val="000000"/>
      <w:spacing w:val="6"/>
      <w:szCs w:val="23"/>
    </w:rPr>
  </w:style>
  <w:style w:type="paragraph" w:customStyle="1" w:styleId="Corpotesto">
    <w:name w:val="Corpo testo"/>
    <w:basedOn w:val="Normal"/>
    <w:uiPriority w:val="99"/>
    <w:qFormat/>
    <w:rsid w:val="00C53104"/>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53104"/>
    <w:pPr>
      <w:keepLines w:val="0"/>
      <w:pageBreakBefore w:val="0"/>
      <w:widowControl w:val="0"/>
      <w:suppressAutoHyphens/>
      <w:jc w:val="left"/>
    </w:pPr>
    <w:rPr>
      <w:rFonts w:eastAsia="Times New Roman" w:cs="Arial"/>
      <w:sz w:val="32"/>
      <w:szCs w:val="16"/>
      <w:u w:val="none"/>
    </w:rPr>
  </w:style>
  <w:style w:type="paragraph" w:customStyle="1" w:styleId="tagCharChar1Char">
    <w:name w:val="tag Char Char1 Char"/>
    <w:uiPriority w:val="99"/>
    <w:qFormat/>
    <w:rsid w:val="00C53104"/>
    <w:pPr>
      <w:spacing w:line="256" w:lineRule="auto"/>
    </w:pPr>
    <w:rPr>
      <w:rFonts w:eastAsia="Times New Roman"/>
      <w:b/>
      <w:bCs/>
      <w:sz w:val="24"/>
      <w:szCs w:val="24"/>
    </w:rPr>
  </w:style>
  <w:style w:type="paragraph" w:customStyle="1" w:styleId="OmniPage1">
    <w:name w:val="OmniPage #1"/>
    <w:basedOn w:val="Normal"/>
    <w:uiPriority w:val="99"/>
    <w:qFormat/>
    <w:rsid w:val="00C5310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5310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53104"/>
  </w:style>
  <w:style w:type="paragraph" w:customStyle="1" w:styleId="ProjectTitleLine">
    <w:name w:val="Project Title Line"/>
    <w:basedOn w:val="Normal"/>
    <w:next w:val="Normal"/>
    <w:autoRedefine/>
    <w:uiPriority w:val="99"/>
    <w:qFormat/>
    <w:rsid w:val="00C53104"/>
    <w:pPr>
      <w:jc w:val="center"/>
    </w:pPr>
    <w:rPr>
      <w:rFonts w:eastAsia="Times New Roman"/>
      <w:caps/>
      <w:szCs w:val="20"/>
    </w:rPr>
  </w:style>
  <w:style w:type="paragraph" w:customStyle="1" w:styleId="LanguageStrike">
    <w:name w:val="Language Strike"/>
    <w:basedOn w:val="Normal"/>
    <w:next w:val="Normal"/>
    <w:uiPriority w:val="99"/>
    <w:qFormat/>
    <w:rsid w:val="00C53104"/>
    <w:rPr>
      <w:rFonts w:ascii="Arial Narrow" w:eastAsia="Times New Roman" w:hAnsi="Arial Narrow"/>
      <w:strike/>
    </w:rPr>
  </w:style>
  <w:style w:type="paragraph" w:customStyle="1" w:styleId="NormalVerdana">
    <w:name w:val="Normal + Verdana"/>
    <w:aliases w:val="10 pt,White,Normal + Arial"/>
    <w:basedOn w:val="Normal"/>
    <w:uiPriority w:val="99"/>
    <w:qFormat/>
    <w:rsid w:val="00C53104"/>
    <w:rPr>
      <w:rFonts w:eastAsia="Times New Roman"/>
      <w:szCs w:val="20"/>
      <w:u w:val="single"/>
    </w:rPr>
  </w:style>
  <w:style w:type="paragraph" w:customStyle="1" w:styleId="Normal10pt">
    <w:name w:val="Normal + 10 pt"/>
    <w:basedOn w:val="Normal"/>
    <w:uiPriority w:val="99"/>
    <w:qFormat/>
    <w:rsid w:val="00C53104"/>
    <w:rPr>
      <w:rFonts w:eastAsia="Times New Roman"/>
      <w:szCs w:val="20"/>
    </w:rPr>
  </w:style>
  <w:style w:type="paragraph" w:customStyle="1" w:styleId="cardChar1Char">
    <w:name w:val="card Char1 Char"/>
    <w:basedOn w:val="Normal"/>
    <w:uiPriority w:val="99"/>
    <w:qFormat/>
    <w:rsid w:val="00C53104"/>
    <w:pPr>
      <w:ind w:left="288" w:right="288"/>
    </w:pPr>
    <w:rPr>
      <w:rFonts w:eastAsia="Times New Roman"/>
      <w:szCs w:val="20"/>
    </w:rPr>
  </w:style>
  <w:style w:type="paragraph" w:customStyle="1" w:styleId="CM12">
    <w:name w:val="CM12"/>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5310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C53104"/>
    <w:rPr>
      <w:rFonts w:ascii="Arial Narrow" w:eastAsia="Times New Roman" w:hAnsi="Arial Narrow"/>
      <w:strike/>
      <w:szCs w:val="20"/>
    </w:rPr>
  </w:style>
  <w:style w:type="paragraph" w:customStyle="1" w:styleId="textbodyblack">
    <w:name w:val="textbodyblack"/>
    <w:basedOn w:val="Normal"/>
    <w:uiPriority w:val="99"/>
    <w:qFormat/>
    <w:rsid w:val="00C53104"/>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C5310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SmallCard">
    <w:name w:val="Small Card"/>
    <w:basedOn w:val="Normal"/>
    <w:uiPriority w:val="99"/>
    <w:qFormat/>
    <w:rsid w:val="00C5310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53104"/>
    <w:rPr>
      <w:rFonts w:ascii="Calibri" w:eastAsia="Times New Roman" w:hAnsi="Calibri" w:cs="Calibri"/>
      <w:b/>
      <w:bCs/>
      <w:sz w:val="24"/>
      <w:szCs w:val="16"/>
      <w:u w:val="single"/>
    </w:rPr>
  </w:style>
  <w:style w:type="paragraph" w:customStyle="1" w:styleId="CiteCorrected">
    <w:name w:val="Cite Corrected"/>
    <w:basedOn w:val="Normal"/>
    <w:link w:val="CiteCorrectedChar"/>
    <w:qFormat/>
    <w:rsid w:val="00C53104"/>
    <w:rPr>
      <w:rFonts w:eastAsia="Times New Roman" w:cs="Calibri"/>
      <w:b/>
      <w:bCs/>
      <w:sz w:val="24"/>
      <w:szCs w:val="16"/>
      <w:u w:val="single"/>
    </w:rPr>
  </w:style>
  <w:style w:type="paragraph" w:customStyle="1" w:styleId="story-body-text">
    <w:name w:val="story-body-text"/>
    <w:basedOn w:val="Normal"/>
    <w:uiPriority w:val="99"/>
    <w:qFormat/>
    <w:rsid w:val="00C53104"/>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StyleCardText11ptUnderlineChar">
    <w:name w:val="Style Card Text + 11 pt Underline Char"/>
    <w:link w:val="StyleCardText11ptUnderline"/>
    <w:locked/>
    <w:rsid w:val="00C53104"/>
    <w:rPr>
      <w:u w:val="single"/>
    </w:rPr>
  </w:style>
  <w:style w:type="paragraph" w:customStyle="1" w:styleId="StyleCardText11ptUnderline">
    <w:name w:val="Style Card Text + 11 pt Underline"/>
    <w:link w:val="StyleCardText11ptUnderlineChar"/>
    <w:qFormat/>
    <w:rsid w:val="00C53104"/>
    <w:pPr>
      <w:spacing w:line="254" w:lineRule="auto"/>
    </w:pPr>
    <w:rPr>
      <w:u w:val="single"/>
    </w:rPr>
  </w:style>
  <w:style w:type="character" w:customStyle="1" w:styleId="StyleMinimizedText11pt1Char">
    <w:name w:val="Style Minimized Text + 11 pt1 Char"/>
    <w:basedOn w:val="DefaultParagraphFont"/>
    <w:link w:val="StyleMinimizedText11pt1"/>
    <w:locked/>
    <w:rsid w:val="00C53104"/>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C53104"/>
    <w:rPr>
      <w:rFonts w:ascii="Georgia" w:eastAsiaTheme="minorEastAsia" w:hAnsi="Georgia" w:cs="Calibri"/>
      <w:sz w:val="16"/>
      <w:szCs w:val="24"/>
    </w:rPr>
  </w:style>
  <w:style w:type="paragraph" w:customStyle="1" w:styleId="emactive">
    <w:name w:val="emactive"/>
    <w:basedOn w:val="Normal"/>
    <w:uiPriority w:val="99"/>
    <w:qFormat/>
    <w:rsid w:val="00C53104"/>
    <w:pPr>
      <w:spacing w:before="100" w:beforeAutospacing="1" w:after="100" w:afterAutospacing="1"/>
    </w:pPr>
    <w:rPr>
      <w:rFonts w:eastAsia="Times New Roman"/>
      <w:sz w:val="24"/>
    </w:rPr>
  </w:style>
  <w:style w:type="paragraph" w:customStyle="1" w:styleId="emready">
    <w:name w:val="emready"/>
    <w:basedOn w:val="Normal"/>
    <w:uiPriority w:val="99"/>
    <w:qFormat/>
    <w:rsid w:val="00C53104"/>
    <w:pPr>
      <w:spacing w:before="100" w:beforeAutospacing="1" w:after="100" w:afterAutospacing="1"/>
    </w:pPr>
    <w:rPr>
      <w:rFonts w:eastAsia="Times New Roman"/>
      <w:sz w:val="24"/>
    </w:rPr>
  </w:style>
  <w:style w:type="character" w:customStyle="1" w:styleId="CardHighlightChar">
    <w:name w:val="Card Highlight Char"/>
    <w:link w:val="CardHighlight"/>
    <w:locked/>
    <w:rsid w:val="00C531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53104"/>
    <w:pPr>
      <w:shd w:val="clear" w:color="auto" w:fill="66FFFF"/>
    </w:pPr>
    <w:rPr>
      <w:rFonts w:eastAsia="Calibri" w:cs="Calibri"/>
      <w:u w:val="single"/>
    </w:rPr>
  </w:style>
  <w:style w:type="character" w:customStyle="1" w:styleId="BlockHeaderHiddenChar">
    <w:name w:val="Block Header Hidden Char"/>
    <w:link w:val="BlockHeaderHidden"/>
    <w:locked/>
    <w:rsid w:val="00C5310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5310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53104"/>
    <w:pPr>
      <w:spacing w:before="100" w:beforeAutospacing="1" w:after="100" w:afterAutospacing="1"/>
    </w:pPr>
    <w:rPr>
      <w:rFonts w:eastAsia="Times New Roman"/>
      <w:sz w:val="24"/>
    </w:rPr>
  </w:style>
  <w:style w:type="paragraph" w:customStyle="1" w:styleId="nromal">
    <w:name w:val="nromal"/>
    <w:basedOn w:val="Normal"/>
    <w:uiPriority w:val="99"/>
    <w:qFormat/>
    <w:rsid w:val="00C53104"/>
    <w:pPr>
      <w:keepNext/>
      <w:keepLines/>
      <w:spacing w:before="200"/>
      <w:outlineLvl w:val="3"/>
    </w:pPr>
    <w:rPr>
      <w:rFonts w:eastAsia="Times New Roman" w:cs="Cambria"/>
      <w:b/>
      <w:iCs/>
    </w:rPr>
  </w:style>
  <w:style w:type="paragraph" w:customStyle="1" w:styleId="natural">
    <w:name w:val="natural"/>
    <w:basedOn w:val="Normal"/>
    <w:uiPriority w:val="99"/>
    <w:qFormat/>
    <w:rsid w:val="00C53104"/>
    <w:pPr>
      <w:keepNext/>
      <w:keepLines/>
      <w:spacing w:before="200"/>
      <w:outlineLvl w:val="3"/>
    </w:pPr>
    <w:rPr>
      <w:rFonts w:eastAsia="Times New Roman"/>
      <w:b/>
      <w:iCs/>
    </w:rPr>
  </w:style>
  <w:style w:type="paragraph" w:customStyle="1" w:styleId="nroaml">
    <w:name w:val="nroaml"/>
    <w:basedOn w:val="Normal"/>
    <w:uiPriority w:val="99"/>
    <w:qFormat/>
    <w:rsid w:val="00C53104"/>
    <w:pPr>
      <w:keepNext/>
      <w:keepLines/>
      <w:spacing w:before="200"/>
      <w:outlineLvl w:val="3"/>
    </w:pPr>
    <w:rPr>
      <w:rFonts w:eastAsia="Times New Roman"/>
      <w:b/>
      <w:iCs/>
    </w:rPr>
  </w:style>
  <w:style w:type="paragraph" w:customStyle="1" w:styleId="noraml">
    <w:name w:val="noraml"/>
    <w:basedOn w:val="Normal"/>
    <w:uiPriority w:val="99"/>
    <w:qFormat/>
    <w:rsid w:val="00C53104"/>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C53104"/>
    <w:rPr>
      <w:rFonts w:ascii="Calibri" w:eastAsia="Calibri" w:hAnsi="Calibri" w:cs="Calibri"/>
      <w:sz w:val="16"/>
      <w:szCs w:val="16"/>
    </w:rPr>
  </w:style>
  <w:style w:type="paragraph" w:customStyle="1" w:styleId="SmallSizeParagraph">
    <w:name w:val="Small Size Paragraph"/>
    <w:basedOn w:val="Normal"/>
    <w:link w:val="SmallSizeParagraphChar"/>
    <w:qFormat/>
    <w:rsid w:val="00C53104"/>
    <w:rPr>
      <w:rFonts w:eastAsia="Calibri" w:cs="Calibri"/>
      <w:sz w:val="16"/>
      <w:szCs w:val="16"/>
    </w:rPr>
  </w:style>
  <w:style w:type="character" w:customStyle="1" w:styleId="StylecardLatinVerdana-BoldUnderlineChar">
    <w:name w:val="Style card + (Latin) Verdana-Bold Underline Char"/>
    <w:basedOn w:val="cardChar"/>
    <w:link w:val="StylecardLatinVerdana-BoldUnderline"/>
    <w:locked/>
    <w:rsid w:val="00C53104"/>
    <w:rPr>
      <w:rFonts w:ascii="Calibri" w:eastAsia="SimSun" w:hAnsi="Calibri" w:cs="Times New Roman" w:hint="default"/>
      <w:kern w:val="32"/>
      <w:sz w:val="16"/>
      <w:szCs w:val="20"/>
      <w:lang w:val="x-none" w:eastAsia="zh-CN"/>
    </w:rPr>
  </w:style>
  <w:style w:type="paragraph" w:customStyle="1" w:styleId="StylecardLatinVerdana-BoldUnderline">
    <w:name w:val="Style card + (Latin) Verdana-Bold Underline"/>
    <w:basedOn w:val="Normal"/>
    <w:link w:val="StylecardLatinVerdana-BoldUnderlineChar"/>
    <w:qFormat/>
    <w:rsid w:val="00C53104"/>
    <w:pPr>
      <w:ind w:left="288" w:right="288"/>
    </w:pPr>
    <w:rPr>
      <w:rFonts w:eastAsia="SimSun" w:cs="Times New Roman"/>
      <w:kern w:val="32"/>
      <w:sz w:val="16"/>
      <w:szCs w:val="20"/>
      <w:lang w:val="x-none" w:eastAsia="zh-CN"/>
    </w:rPr>
  </w:style>
  <w:style w:type="character" w:customStyle="1" w:styleId="StyleCardText9ptChar">
    <w:name w:val="Style Card Text + 9 pt Char"/>
    <w:basedOn w:val="DefaultParagraphFont"/>
    <w:link w:val="StyleCardText9pt"/>
    <w:locked/>
    <w:rsid w:val="00C53104"/>
    <w:rPr>
      <w:rFonts w:ascii="Calibri" w:eastAsia="Calibri" w:hAnsi="Calibri" w:cs="Calibri"/>
    </w:rPr>
  </w:style>
  <w:style w:type="paragraph" w:customStyle="1" w:styleId="StyleCardText9pt">
    <w:name w:val="Style Card Text + 9 pt"/>
    <w:basedOn w:val="Normal"/>
    <w:link w:val="StyleCardText9ptChar"/>
    <w:qFormat/>
    <w:rsid w:val="00C53104"/>
    <w:pPr>
      <w:spacing w:after="200"/>
    </w:pPr>
    <w:rPr>
      <w:rFonts w:eastAsia="Calibri" w:cs="Calibri"/>
    </w:rPr>
  </w:style>
  <w:style w:type="character" w:customStyle="1" w:styleId="StyleStyle49ptBoldBorderSinglesolidlineAuto05Char">
    <w:name w:val="Style Style4 + 9 pt Bold Border: : (Single solid line Auto  0.5... Char"/>
    <w:link w:val="StyleStyle49ptBoldBorderSinglesolidlineAuto05"/>
    <w:locked/>
    <w:rsid w:val="00C53104"/>
    <w:rPr>
      <w:rFonts w:ascii="Calibri" w:eastAsiaTheme="minorEastAsia" w:hAnsi="Calibri" w:cs="Calibri"/>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53104"/>
    <w:pPr>
      <w:pBdr>
        <w:top w:val="single" w:sz="4" w:space="0" w:color="auto"/>
        <w:left w:val="single" w:sz="4" w:space="0" w:color="auto"/>
        <w:bottom w:val="single" w:sz="4" w:space="0" w:color="auto"/>
        <w:right w:val="single" w:sz="4" w:space="0" w:color="auto"/>
      </w:pBdr>
    </w:pPr>
    <w:rPr>
      <w:rFonts w:ascii="Calibri" w:hAnsi="Calibri"/>
      <w:b/>
      <w:bCs/>
      <w:bdr w:val="single" w:sz="4" w:space="0" w:color="auto" w:frame="1"/>
    </w:rPr>
  </w:style>
  <w:style w:type="character" w:customStyle="1" w:styleId="LanguageEditingChar">
    <w:name w:val="Language Editing Char"/>
    <w:link w:val="LanguageEditing"/>
    <w:locked/>
    <w:rsid w:val="00C531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53104"/>
    <w:rPr>
      <w:rFonts w:ascii="Times New Roman" w:eastAsia="Times New Roman" w:hAnsi="Times New Roman" w:cs="Times New Roman"/>
      <w:strike/>
      <w:sz w:val="20"/>
    </w:rPr>
  </w:style>
  <w:style w:type="paragraph" w:customStyle="1" w:styleId="p0">
    <w:name w:val="p0"/>
    <w:basedOn w:val="Normal"/>
    <w:uiPriority w:val="99"/>
    <w:qFormat/>
    <w:rsid w:val="00C53104"/>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C53104"/>
    <w:rPr>
      <w:rFonts w:ascii="Calibri" w:eastAsia="Times New Roman" w:hAnsi="Calibri" w:cs="Calibri"/>
      <w:szCs w:val="24"/>
      <w:u w:val="single"/>
    </w:rPr>
  </w:style>
  <w:style w:type="paragraph" w:customStyle="1" w:styleId="StyleStyle49pt6">
    <w:name w:val="Style Style4 + 9 pt6"/>
    <w:basedOn w:val="Style4"/>
    <w:link w:val="StyleStyle49pt6Char"/>
    <w:qFormat/>
    <w:rsid w:val="00C53104"/>
    <w:rPr>
      <w:rFonts w:ascii="Calibri" w:eastAsia="Times New Roman" w:hAnsi="Calibri"/>
    </w:rPr>
  </w:style>
  <w:style w:type="character" w:customStyle="1" w:styleId="StyleUnderlineCharLatinTimesNewRomanAsianSimSunChar">
    <w:name w:val="Style Underline Char + (Latin) Times New Roman (Asian) SimSun Char"/>
    <w:link w:val="StyleUnderlineCharLatinTimesNewRomanAsianSimSun"/>
    <w:locked/>
    <w:rsid w:val="00C53104"/>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53104"/>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53104"/>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53104"/>
    <w:rPr>
      <w:rFonts w:ascii="Georgia" w:eastAsiaTheme="minorEastAsia" w:hAnsi="Georgia" w:cs="Calibri"/>
      <w:b/>
      <w:bCs/>
      <w:szCs w:val="24"/>
      <w:u w:val="single"/>
    </w:rPr>
  </w:style>
  <w:style w:type="character" w:customStyle="1" w:styleId="DebatenoramlChar">
    <w:name w:val="Debatenoraml Char"/>
    <w:link w:val="Debatenoraml"/>
    <w:locked/>
    <w:rsid w:val="00C53104"/>
    <w:rPr>
      <w:rFonts w:ascii="Times New Roman" w:hAnsi="Times New Roman" w:cs="Times New Roman"/>
    </w:rPr>
  </w:style>
  <w:style w:type="paragraph" w:customStyle="1" w:styleId="Debatenoraml">
    <w:name w:val="Debatenoraml"/>
    <w:basedOn w:val="NoSpacing"/>
    <w:link w:val="DebatenoramlChar"/>
    <w:qFormat/>
    <w:rsid w:val="00C53104"/>
    <w:pPr>
      <w:spacing w:before="0" w:line="240" w:lineRule="auto"/>
    </w:pPr>
    <w:rPr>
      <w:rFonts w:ascii="Times New Roman" w:hAnsi="Times New Roman" w:cs="Times New Roman"/>
    </w:rPr>
  </w:style>
  <w:style w:type="character" w:customStyle="1" w:styleId="QualsChar">
    <w:name w:val="Quals Char"/>
    <w:link w:val="Quals"/>
    <w:locked/>
    <w:rsid w:val="00C53104"/>
    <w:rPr>
      <w:rFonts w:ascii="Calibri" w:eastAsia="Calibri" w:hAnsi="Calibri" w:cs="Calibri"/>
      <w:sz w:val="18"/>
    </w:rPr>
  </w:style>
  <w:style w:type="paragraph" w:customStyle="1" w:styleId="Quals">
    <w:name w:val="Quals"/>
    <w:basedOn w:val="Normal"/>
    <w:link w:val="QualsChar"/>
    <w:qFormat/>
    <w:rsid w:val="00C53104"/>
    <w:rPr>
      <w:rFonts w:eastAsia="Calibri" w:cs="Calibri"/>
      <w:sz w:val="18"/>
    </w:rPr>
  </w:style>
  <w:style w:type="paragraph" w:customStyle="1" w:styleId="BodyA">
    <w:name w:val="Body A"/>
    <w:uiPriority w:val="99"/>
    <w:qFormat/>
    <w:rsid w:val="00C5310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53104"/>
    <w:rPr>
      <w:rFonts w:ascii="Calibri" w:eastAsia="Times New Roman" w:hAnsi="Calibri" w:cs="Calibri"/>
      <w:b/>
      <w:caps/>
      <w:szCs w:val="28"/>
      <w:u w:val="single"/>
    </w:rPr>
  </w:style>
  <w:style w:type="paragraph" w:customStyle="1" w:styleId="Starred">
    <w:name w:val="Starred"/>
    <w:basedOn w:val="Normal"/>
    <w:link w:val="StarredChar"/>
    <w:qFormat/>
    <w:rsid w:val="00C53104"/>
    <w:pPr>
      <w:keepNext/>
      <w:keepLines/>
      <w:pageBreakBefore/>
      <w:spacing w:before="240" w:after="60"/>
      <w:jc w:val="center"/>
      <w:outlineLvl w:val="0"/>
    </w:pPr>
    <w:rPr>
      <w:rFonts w:eastAsia="Times New Roman" w:cs="Calibri"/>
      <w:b/>
      <w:caps/>
      <w:szCs w:val="28"/>
      <w:u w:val="single"/>
    </w:rPr>
  </w:style>
  <w:style w:type="character" w:customStyle="1" w:styleId="NotStarredChar">
    <w:name w:val="NotStarred Char"/>
    <w:link w:val="NotStarred"/>
    <w:locked/>
    <w:rsid w:val="00C53104"/>
    <w:rPr>
      <w:rFonts w:ascii="Calibri" w:eastAsia="Times New Roman" w:hAnsi="Calibri" w:cs="Calibri"/>
      <w:b/>
      <w:caps/>
      <w:szCs w:val="28"/>
      <w:u w:val="single"/>
    </w:rPr>
  </w:style>
  <w:style w:type="paragraph" w:customStyle="1" w:styleId="NotStarred">
    <w:name w:val="NotStarred"/>
    <w:basedOn w:val="Normal"/>
    <w:link w:val="NotStarredChar"/>
    <w:qFormat/>
    <w:rsid w:val="00C53104"/>
    <w:pPr>
      <w:keepNext/>
      <w:keepLines/>
      <w:pageBreakBefore/>
      <w:spacing w:before="240" w:after="60"/>
      <w:jc w:val="center"/>
      <w:outlineLvl w:val="1"/>
    </w:pPr>
    <w:rPr>
      <w:rFonts w:eastAsia="Times New Roman" w:cs="Calibri"/>
      <w:b/>
      <w:caps/>
      <w:szCs w:val="28"/>
      <w:u w:val="single"/>
    </w:rPr>
  </w:style>
  <w:style w:type="character" w:customStyle="1" w:styleId="StyleStyle49ptBorderSinglesolidlineAuto05ptLiChar">
    <w:name w:val="Style Style4 + 9 pt Border: : (Single solid line Auto  0.5 pt Li... Char"/>
    <w:link w:val="StyleStyle49ptBorderSinglesolidlineAuto05ptLi"/>
    <w:locked/>
    <w:rsid w:val="00C53104"/>
    <w:rPr>
      <w:rFonts w:ascii="Calibri" w:eastAsiaTheme="minorEastAsia" w:hAnsi="Calibri" w:cs="Calibri"/>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53104"/>
    <w:pPr>
      <w:pBdr>
        <w:top w:val="single" w:sz="4" w:space="0" w:color="auto"/>
        <w:left w:val="single" w:sz="4" w:space="0" w:color="auto"/>
        <w:bottom w:val="single" w:sz="4" w:space="0" w:color="auto"/>
        <w:right w:val="single" w:sz="4" w:space="0" w:color="auto"/>
      </w:pBdr>
    </w:pPr>
    <w:rPr>
      <w:rFonts w:ascii="Calibri" w:hAnsi="Calibri"/>
      <w:bdr w:val="single" w:sz="4" w:space="0" w:color="auto" w:frame="1"/>
    </w:rPr>
  </w:style>
  <w:style w:type="character" w:customStyle="1" w:styleId="H4TagChar1">
    <w:name w:val="H4 (Tag) Char1"/>
    <w:link w:val="H4Tag"/>
    <w:locked/>
    <w:rsid w:val="00C53104"/>
    <w:rPr>
      <w:rFonts w:ascii="Calibri" w:eastAsia="Calibri" w:hAnsi="Calibri" w:cs="Calibri"/>
      <w:b/>
    </w:rPr>
  </w:style>
  <w:style w:type="paragraph" w:customStyle="1" w:styleId="H4Tag">
    <w:name w:val="H4 (Tag)"/>
    <w:basedOn w:val="Normal"/>
    <w:link w:val="H4TagChar1"/>
    <w:qFormat/>
    <w:rsid w:val="00C53104"/>
    <w:rPr>
      <w:rFonts w:eastAsia="Calibri" w:cs="Calibri"/>
      <w:b/>
    </w:rPr>
  </w:style>
  <w:style w:type="character" w:customStyle="1" w:styleId="CardtextChar3">
    <w:name w:val="Card text Char"/>
    <w:link w:val="Cardtext4"/>
    <w:locked/>
    <w:rsid w:val="00C53104"/>
    <w:rPr>
      <w:rFonts w:ascii="Garamond" w:hAnsi="Garamond"/>
      <w:u w:val="single"/>
    </w:rPr>
  </w:style>
  <w:style w:type="paragraph" w:customStyle="1" w:styleId="Cardtext4">
    <w:name w:val="Card text"/>
    <w:link w:val="CardtextChar3"/>
    <w:qFormat/>
    <w:rsid w:val="00C53104"/>
    <w:pPr>
      <w:widowControl w:val="0"/>
      <w:autoSpaceDE w:val="0"/>
      <w:autoSpaceDN w:val="0"/>
      <w:adjustRightInd w:val="0"/>
      <w:spacing w:after="0" w:line="240" w:lineRule="auto"/>
    </w:pPr>
    <w:rPr>
      <w:rFonts w:ascii="Garamond" w:hAnsi="Garamond"/>
      <w:u w:val="single"/>
    </w:rPr>
  </w:style>
  <w:style w:type="character" w:customStyle="1" w:styleId="NewHeading2Char">
    <w:name w:val="NewHeading2 Char"/>
    <w:link w:val="NewHeading2"/>
    <w:locked/>
    <w:rsid w:val="00C53104"/>
    <w:rPr>
      <w:rFonts w:ascii="Calibri" w:eastAsia="Times New Roman" w:hAnsi="Calibri" w:cs="Calibri"/>
      <w:b/>
      <w:szCs w:val="28"/>
      <w:u w:val="single"/>
    </w:rPr>
  </w:style>
  <w:style w:type="paragraph" w:customStyle="1" w:styleId="NewHeading2">
    <w:name w:val="NewHeading2"/>
    <w:basedOn w:val="Normal"/>
    <w:link w:val="NewHeading2Char"/>
    <w:qFormat/>
    <w:rsid w:val="00C53104"/>
    <w:pPr>
      <w:spacing w:before="240" w:after="60"/>
    </w:pPr>
    <w:rPr>
      <w:rFonts w:eastAsia="Times New Roman" w:cs="Calibri"/>
      <w:b/>
      <w:szCs w:val="28"/>
      <w:u w:val="single"/>
    </w:rPr>
  </w:style>
  <w:style w:type="paragraph" w:customStyle="1" w:styleId="CM32">
    <w:name w:val="CM3+2"/>
    <w:basedOn w:val="Normal"/>
    <w:next w:val="Normal"/>
    <w:uiPriority w:val="99"/>
    <w:qFormat/>
    <w:rsid w:val="00C53104"/>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C53104"/>
    <w:rPr>
      <w:rFonts w:ascii="Arial Narrow" w:eastAsia="Times New Roman" w:hAnsi="Arial Narrow"/>
      <w:b/>
      <w:sz w:val="28"/>
    </w:rPr>
  </w:style>
  <w:style w:type="paragraph" w:customStyle="1" w:styleId="Card6pt">
    <w:name w:val="Card 6pt"/>
    <w:basedOn w:val="Normal"/>
    <w:uiPriority w:val="99"/>
    <w:qFormat/>
    <w:rsid w:val="00C53104"/>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C53104"/>
    <w:rPr>
      <w:rFonts w:ascii="Calibri" w:eastAsia="Times New Roman" w:hAnsi="Calibri" w:cs="Calibri"/>
      <w:color w:val="000000"/>
      <w:u w:val="single"/>
    </w:rPr>
  </w:style>
  <w:style w:type="paragraph" w:customStyle="1" w:styleId="StyleCardStyleBlackUnderline">
    <w:name w:val="Style Card Style + Black Underline"/>
    <w:basedOn w:val="Normal"/>
    <w:link w:val="StyleCardStyleBlackUnderlineChar"/>
    <w:qFormat/>
    <w:rsid w:val="00C53104"/>
    <w:rPr>
      <w:rFonts w:eastAsia="Times New Roman" w:cs="Calibri"/>
      <w:color w:val="000000"/>
      <w:u w:val="single"/>
    </w:rPr>
  </w:style>
  <w:style w:type="paragraph" w:customStyle="1" w:styleId="StyleHeading2LatinArialMT13pt">
    <w:name w:val="Style Heading 2 + (Latin) ArialMT 13 pt"/>
    <w:basedOn w:val="Heading2"/>
    <w:next w:val="Heading2"/>
    <w:uiPriority w:val="99"/>
    <w:qFormat/>
    <w:rsid w:val="00C5310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53104"/>
    <w:rPr>
      <w:rFonts w:ascii="Century Gothic" w:eastAsia="Times New Roman" w:hAnsi="Century Gothic"/>
      <w:sz w:val="16"/>
    </w:rPr>
  </w:style>
  <w:style w:type="character" w:customStyle="1" w:styleId="StylecardThickunderlineChar">
    <w:name w:val="Style card + Thick underline Char"/>
    <w:link w:val="StylecardThickunderline"/>
    <w:locked/>
    <w:rsid w:val="00C53104"/>
    <w:rPr>
      <w:rFonts w:ascii="Calibri" w:eastAsia="SimSun" w:hAnsi="Calibri" w:cs="Calibri"/>
      <w:lang w:eastAsia="zh-CN"/>
    </w:rPr>
  </w:style>
  <w:style w:type="paragraph" w:customStyle="1" w:styleId="StylecardThickunderline">
    <w:name w:val="Style card + Thick underline"/>
    <w:basedOn w:val="Normal"/>
    <w:link w:val="StylecardThickunderlineChar"/>
    <w:qFormat/>
    <w:rsid w:val="00C53104"/>
    <w:pPr>
      <w:ind w:left="288" w:right="288"/>
    </w:pPr>
    <w:rPr>
      <w:rFonts w:eastAsia="SimSun" w:cs="Calibri"/>
      <w:lang w:eastAsia="zh-CN"/>
    </w:rPr>
  </w:style>
  <w:style w:type="character" w:customStyle="1" w:styleId="StylecardBoldThickunderlineChar">
    <w:name w:val="Style card + Bold Thick underline Char"/>
    <w:link w:val="StylecardBoldThickunderline"/>
    <w:locked/>
    <w:rsid w:val="00C53104"/>
    <w:rPr>
      <w:rFonts w:ascii="Calibri" w:eastAsia="SimSun" w:hAnsi="Calibri" w:cs="Calibri"/>
      <w:b/>
      <w:bCs/>
      <w:lang w:eastAsia="zh-CN"/>
    </w:rPr>
  </w:style>
  <w:style w:type="paragraph" w:customStyle="1" w:styleId="StylecardBoldThickunderline">
    <w:name w:val="Style card + Bold Thick underline"/>
    <w:basedOn w:val="Normal"/>
    <w:link w:val="StylecardBoldThickunderlineChar"/>
    <w:qFormat/>
    <w:rsid w:val="00C53104"/>
    <w:pPr>
      <w:ind w:left="288" w:right="288"/>
    </w:pPr>
    <w:rPr>
      <w:rFonts w:eastAsia="SimSun" w:cs="Calibri"/>
      <w:b/>
      <w:bCs/>
      <w:lang w:eastAsia="zh-CN"/>
    </w:rPr>
  </w:style>
  <w:style w:type="paragraph" w:customStyle="1" w:styleId="font-null">
    <w:name w:val="font-null"/>
    <w:basedOn w:val="Normal"/>
    <w:uiPriority w:val="99"/>
    <w:qFormat/>
    <w:rsid w:val="00C53104"/>
    <w:pPr>
      <w:spacing w:before="100" w:beforeAutospacing="1" w:after="100" w:afterAutospacing="1"/>
    </w:pPr>
    <w:rPr>
      <w:rFonts w:eastAsia="Times New Roman"/>
      <w:sz w:val="24"/>
    </w:rPr>
  </w:style>
  <w:style w:type="paragraph" w:customStyle="1" w:styleId="rteindent1">
    <w:name w:val="rteindent1"/>
    <w:basedOn w:val="Normal"/>
    <w:uiPriority w:val="99"/>
    <w:qFormat/>
    <w:rsid w:val="00C53104"/>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53104"/>
    <w:pPr>
      <w:spacing w:line="191" w:lineRule="atLeast"/>
    </w:pPr>
    <w:rPr>
      <w:rFonts w:ascii="Scala" w:eastAsia="Calibri" w:hAnsi="Scala" w:cs="Times New Roman"/>
    </w:rPr>
  </w:style>
  <w:style w:type="paragraph" w:customStyle="1" w:styleId="introduction">
    <w:name w:val="introduction"/>
    <w:basedOn w:val="Normal"/>
    <w:uiPriority w:val="99"/>
    <w:qFormat/>
    <w:rsid w:val="00C53104"/>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5310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5310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53104"/>
    <w:pPr>
      <w:spacing w:before="100" w:beforeAutospacing="1" w:after="100" w:afterAutospacing="1"/>
    </w:pPr>
    <w:rPr>
      <w:rFonts w:eastAsia="Times New Roman"/>
      <w:sz w:val="24"/>
    </w:rPr>
  </w:style>
  <w:style w:type="paragraph" w:customStyle="1" w:styleId="class">
    <w:name w:val="class"/>
    <w:basedOn w:val="Normal"/>
    <w:uiPriority w:val="99"/>
    <w:qFormat/>
    <w:rsid w:val="00C53104"/>
    <w:pPr>
      <w:spacing w:before="100" w:beforeAutospacing="1" w:after="100" w:afterAutospacing="1"/>
    </w:pPr>
    <w:rPr>
      <w:rFonts w:eastAsia="Times New Roman"/>
      <w:sz w:val="24"/>
    </w:rPr>
  </w:style>
  <w:style w:type="paragraph" w:customStyle="1" w:styleId="blocktitle1">
    <w:name w:val="block title"/>
    <w:basedOn w:val="Normal"/>
    <w:uiPriority w:val="99"/>
    <w:qFormat/>
    <w:rsid w:val="00C53104"/>
    <w:pPr>
      <w:spacing w:after="240"/>
      <w:jc w:val="center"/>
      <w:outlineLvl w:val="0"/>
    </w:pPr>
    <w:rPr>
      <w:rFonts w:ascii="Garamond" w:eastAsia="Calibri" w:hAnsi="Garamond"/>
      <w:b/>
      <w:caps/>
      <w:sz w:val="28"/>
      <w:lang w:val="x-none" w:eastAsia="x-none"/>
    </w:rPr>
  </w:style>
  <w:style w:type="paragraph" w:customStyle="1" w:styleId="summary">
    <w:name w:val="summary"/>
    <w:basedOn w:val="Normal"/>
    <w:uiPriority w:val="99"/>
    <w:qFormat/>
    <w:rsid w:val="00C53104"/>
    <w:pPr>
      <w:spacing w:before="100" w:beforeAutospacing="1" w:after="100" w:afterAutospacing="1"/>
    </w:pPr>
    <w:rPr>
      <w:rFonts w:eastAsia="Times New Roman"/>
      <w:sz w:val="24"/>
    </w:rPr>
  </w:style>
  <w:style w:type="paragraph" w:customStyle="1" w:styleId="Caption2">
    <w:name w:val="Caption2"/>
    <w:basedOn w:val="Normal"/>
    <w:uiPriority w:val="99"/>
    <w:qFormat/>
    <w:rsid w:val="00C53104"/>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C53104"/>
    <w:rPr>
      <w:rFonts w:ascii="Calibri" w:eastAsia="Times New Roman" w:hAnsi="Calibri" w:cs="Calibri"/>
      <w:bCs/>
      <w:lang w:bidi="he-IL"/>
    </w:rPr>
  </w:style>
  <w:style w:type="paragraph" w:customStyle="1" w:styleId="MTDisplayEquation">
    <w:name w:val="MTDisplayEquation"/>
    <w:basedOn w:val="Normal"/>
    <w:next w:val="Normal"/>
    <w:link w:val="MTDisplayEquationChar"/>
    <w:qFormat/>
    <w:rsid w:val="00C53104"/>
    <w:pPr>
      <w:tabs>
        <w:tab w:val="center" w:pos="5120"/>
        <w:tab w:val="right" w:pos="10220"/>
      </w:tabs>
    </w:pPr>
    <w:rPr>
      <w:rFonts w:eastAsia="Times New Roman" w:cs="Calibri"/>
      <w:bCs/>
      <w:lang w:bidi="he-IL"/>
    </w:rPr>
  </w:style>
  <w:style w:type="paragraph" w:customStyle="1" w:styleId="DebateFile">
    <w:name w:val="Debate File"/>
    <w:basedOn w:val="Normal"/>
    <w:uiPriority w:val="99"/>
    <w:qFormat/>
    <w:rsid w:val="00C53104"/>
    <w:pPr>
      <w:jc w:val="center"/>
    </w:pPr>
    <w:rPr>
      <w:rFonts w:ascii="Book Antiqua" w:eastAsia="Times New Roman" w:hAnsi="Book Antiqua"/>
      <w:b/>
      <w:sz w:val="28"/>
    </w:rPr>
  </w:style>
  <w:style w:type="character" w:customStyle="1" w:styleId="AAAcardChar">
    <w:name w:val="AAAcard Char"/>
    <w:link w:val="AAAcard"/>
    <w:locked/>
    <w:rsid w:val="00C53104"/>
    <w:rPr>
      <w:rFonts w:ascii="Calibri" w:eastAsia="Times New Roman" w:hAnsi="Calibri" w:cs="Calibri"/>
    </w:rPr>
  </w:style>
  <w:style w:type="paragraph" w:customStyle="1" w:styleId="AAAcard">
    <w:name w:val="AAAcard"/>
    <w:basedOn w:val="Normal"/>
    <w:link w:val="AAAcardChar"/>
    <w:qFormat/>
    <w:rsid w:val="00C53104"/>
    <w:pPr>
      <w:ind w:left="288" w:right="288"/>
    </w:pPr>
    <w:rPr>
      <w:rFonts w:eastAsia="Times New Roman" w:cs="Calibri"/>
    </w:rPr>
  </w:style>
  <w:style w:type="paragraph" w:customStyle="1" w:styleId="Caption3">
    <w:name w:val="Caption3"/>
    <w:basedOn w:val="Normal"/>
    <w:uiPriority w:val="99"/>
    <w:qFormat/>
    <w:rsid w:val="00C53104"/>
    <w:pPr>
      <w:spacing w:before="100" w:beforeAutospacing="1" w:after="100" w:afterAutospacing="1"/>
    </w:pPr>
    <w:rPr>
      <w:rFonts w:eastAsia="Times New Roman"/>
      <w:sz w:val="24"/>
    </w:rPr>
  </w:style>
  <w:style w:type="paragraph" w:customStyle="1" w:styleId="body-12-5">
    <w:name w:val="body-12-5"/>
    <w:basedOn w:val="Normal"/>
    <w:uiPriority w:val="99"/>
    <w:qFormat/>
    <w:rsid w:val="00C53104"/>
    <w:pPr>
      <w:spacing w:before="100" w:beforeAutospacing="1" w:after="100" w:afterAutospacing="1"/>
    </w:pPr>
    <w:rPr>
      <w:rFonts w:eastAsia="Times New Roman"/>
      <w:sz w:val="24"/>
    </w:rPr>
  </w:style>
  <w:style w:type="paragraph" w:customStyle="1" w:styleId="infuse">
    <w:name w:val="infuse"/>
    <w:basedOn w:val="Normal"/>
    <w:uiPriority w:val="99"/>
    <w:qFormat/>
    <w:rsid w:val="00C53104"/>
    <w:pPr>
      <w:spacing w:before="100" w:beforeAutospacing="1" w:after="100" w:afterAutospacing="1"/>
    </w:pPr>
    <w:rPr>
      <w:rFonts w:eastAsia="Times New Roman"/>
      <w:sz w:val="24"/>
    </w:rPr>
  </w:style>
  <w:style w:type="paragraph" w:customStyle="1" w:styleId="fontreg">
    <w:name w:val="font_reg"/>
    <w:basedOn w:val="Normal"/>
    <w:uiPriority w:val="99"/>
    <w:qFormat/>
    <w:rsid w:val="00C53104"/>
    <w:pPr>
      <w:spacing w:before="100" w:beforeAutospacing="1" w:after="100" w:afterAutospacing="1"/>
    </w:pPr>
    <w:rPr>
      <w:rFonts w:eastAsia="Times New Roman"/>
      <w:sz w:val="24"/>
    </w:rPr>
  </w:style>
  <w:style w:type="paragraph" w:customStyle="1" w:styleId="CITEF3">
    <w:name w:val="CITE F3"/>
    <w:uiPriority w:val="99"/>
    <w:qFormat/>
    <w:rsid w:val="00C5310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5310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5310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5310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53104"/>
    <w:pPr>
      <w:spacing w:after="200" w:line="240" w:lineRule="auto"/>
    </w:pPr>
    <w:rPr>
      <w:rFonts w:ascii="Calibri" w:eastAsia="Calibri" w:hAnsi="Calibri" w:cs="Times New Roman"/>
      <w:sz w:val="20"/>
      <w:szCs w:val="20"/>
      <w:u w:val="single"/>
    </w:rPr>
  </w:style>
  <w:style w:type="paragraph" w:customStyle="1" w:styleId="FreeFormA">
    <w:name w:val="Free Form A"/>
    <w:autoRedefine/>
    <w:uiPriority w:val="99"/>
    <w:qFormat/>
    <w:rsid w:val="00C5310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53104"/>
    <w:pPr>
      <w:spacing w:before="100" w:beforeAutospacing="1" w:after="100" w:afterAutospacing="1"/>
    </w:pPr>
    <w:rPr>
      <w:rFonts w:eastAsia="Times New Roman"/>
      <w:sz w:val="24"/>
    </w:rPr>
  </w:style>
  <w:style w:type="paragraph" w:customStyle="1" w:styleId="firstletter">
    <w:name w:val="firstletter"/>
    <w:basedOn w:val="Normal"/>
    <w:uiPriority w:val="99"/>
    <w:qFormat/>
    <w:rsid w:val="00C53104"/>
    <w:pPr>
      <w:spacing w:before="100" w:beforeAutospacing="1" w:after="100" w:afterAutospacing="1"/>
    </w:pPr>
    <w:rPr>
      <w:rFonts w:eastAsia="Times New Roman"/>
      <w:sz w:val="24"/>
    </w:rPr>
  </w:style>
  <w:style w:type="paragraph" w:customStyle="1" w:styleId="H1numbered">
    <w:name w:val="H1 numbered"/>
    <w:basedOn w:val="Normal"/>
    <w:uiPriority w:val="99"/>
    <w:qFormat/>
    <w:rsid w:val="00C53104"/>
    <w:pPr>
      <w:pageBreakBefore/>
      <w:widowControl w:val="0"/>
      <w:numPr>
        <w:numId w:val="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53104"/>
    <w:pPr>
      <w:widowControl w:val="0"/>
      <w:numPr>
        <w:ilvl w:val="1"/>
        <w:numId w:val="1"/>
      </w:numPr>
      <w:tabs>
        <w:tab w:val="clear" w:pos="792"/>
        <w:tab w:val="left" w:pos="567"/>
        <w:tab w:val="num" w:pos="1440"/>
        <w:tab w:val="num" w:pos="2790"/>
      </w:tabs>
      <w:suppressAutoHyphens/>
      <w:autoSpaceDE w:val="0"/>
      <w:autoSpaceDN w:val="0"/>
      <w:adjustRightInd w:val="0"/>
      <w:spacing w:before="170" w:line="288" w:lineRule="auto"/>
      <w:ind w:left="1440" w:hanging="360"/>
      <w:jc w:val="both"/>
    </w:pPr>
    <w:rPr>
      <w:rFonts w:eastAsia="Times New Roman" w:cs="BookAntiqua"/>
      <w:color w:val="000000"/>
      <w:spacing w:val="2"/>
      <w:lang w:val="en-GB" w:bidi="en-US"/>
    </w:rPr>
  </w:style>
  <w:style w:type="paragraph" w:customStyle="1" w:styleId="in">
    <w:name w:val="in"/>
    <w:basedOn w:val="Normal"/>
    <w:uiPriority w:val="99"/>
    <w:qFormat/>
    <w:rsid w:val="00C53104"/>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C53104"/>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C53104"/>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C5310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5310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5310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C5310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5310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5310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C53104"/>
    <w:pPr>
      <w:widowControl/>
      <w:autoSpaceDE w:val="0"/>
      <w:autoSpaceDN w:val="0"/>
      <w:adjustRightInd w:val="0"/>
      <w:jc w:val="both"/>
    </w:pPr>
    <w:rPr>
      <w:rFonts w:ascii="Georgia" w:hAnsi="Georgia"/>
      <w:sz w:val="22"/>
      <w:lang w:val="x-none" w:eastAsia="x-none"/>
    </w:rPr>
  </w:style>
  <w:style w:type="character" w:customStyle="1" w:styleId="StyleCards11ptUnderlineChar">
    <w:name w:val="Style Cards + 11 pt Underline Char"/>
    <w:link w:val="StyleCards11ptUnderline"/>
    <w:locked/>
    <w:rsid w:val="00C5310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53104"/>
    <w:pPr>
      <w:widowControl/>
      <w:autoSpaceDE w:val="0"/>
      <w:autoSpaceDN w:val="0"/>
      <w:adjustRightInd w:val="0"/>
      <w:jc w:val="both"/>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5310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5310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5310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53104"/>
    <w:pPr>
      <w:widowControl/>
      <w:pBdr>
        <w:top w:val="single" w:sz="4" w:space="0" w:color="auto"/>
        <w:left w:val="single" w:sz="4" w:space="0" w:color="auto"/>
        <w:bottom w:val="single" w:sz="4" w:space="0" w:color="auto"/>
        <w:right w:val="single" w:sz="4" w:space="0" w:color="auto"/>
      </w:pBdr>
      <w:autoSpaceDE w:val="0"/>
      <w:autoSpaceDN w:val="0"/>
      <w:adjustRightInd w:val="0"/>
      <w:jc w:val="both"/>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53104"/>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C53104"/>
    <w:pPr>
      <w:spacing w:line="256"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C53104"/>
    <w:rPr>
      <w:rFonts w:ascii="Times New Roman" w:eastAsia="Times New Roman" w:hAnsi="Times New Roman" w:cs="Times New Roman"/>
      <w:sz w:val="20"/>
      <w:szCs w:val="20"/>
    </w:rPr>
  </w:style>
  <w:style w:type="paragraph" w:customStyle="1" w:styleId="NormalFont">
    <w:name w:val="Normal Font"/>
    <w:link w:val="NormalFontChar"/>
    <w:qFormat/>
    <w:rsid w:val="00C5310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5310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5310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53104"/>
    <w:rPr>
      <w:u w:val="single"/>
      <w:lang w:val="x-none" w:eastAsia="x-none"/>
    </w:rPr>
  </w:style>
  <w:style w:type="character" w:customStyle="1" w:styleId="StyleNormalFont11ptBoldUnderlineChar">
    <w:name w:val="Style Normal Font + 11 pt Bold Underline Char"/>
    <w:link w:val="StyleNormalFont11ptBoldUnderline"/>
    <w:locked/>
    <w:rsid w:val="00C5310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53104"/>
    <w:rPr>
      <w:b/>
      <w:bCs/>
      <w:u w:val="single"/>
      <w:lang w:val="x-none" w:eastAsia="x-none"/>
    </w:rPr>
  </w:style>
  <w:style w:type="paragraph" w:customStyle="1" w:styleId="Smallfont0">
    <w:name w:val="Smallfont"/>
    <w:basedOn w:val="Normal"/>
    <w:uiPriority w:val="99"/>
    <w:qFormat/>
    <w:rsid w:val="00C53104"/>
    <w:rPr>
      <w:rFonts w:eastAsia="Times New Roman"/>
      <w:sz w:val="15"/>
    </w:rPr>
  </w:style>
  <w:style w:type="paragraph" w:customStyle="1" w:styleId="formatvorlage2">
    <w:name w:val="formatvorlage2"/>
    <w:basedOn w:val="Normal"/>
    <w:uiPriority w:val="99"/>
    <w:qFormat/>
    <w:rsid w:val="00C53104"/>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C53104"/>
    <w:rPr>
      <w:rFonts w:ascii="Georgia" w:eastAsia="Times New Roman" w:hAnsi="Georgia"/>
      <w:b/>
      <w:sz w:val="24"/>
      <w:u w:val="single"/>
      <w:lang w:val="x-none" w:eastAsia="x-none"/>
    </w:rPr>
  </w:style>
  <w:style w:type="paragraph" w:customStyle="1" w:styleId="StyleTitle11ptNotBold">
    <w:name w:val="Style Title + 11 pt Not Bold"/>
    <w:basedOn w:val="Title"/>
    <w:link w:val="StyleTitle11ptNotBoldChar"/>
    <w:qFormat/>
    <w:rsid w:val="00C53104"/>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NounderlineChar">
    <w:name w:val="Style Title + 11 pt Not Bold No underline Char"/>
    <w:link w:val="StyleTitle11ptNotBoldNounderline"/>
    <w:locked/>
    <w:rsid w:val="00C53104"/>
    <w:rPr>
      <w:rFonts w:ascii="Georgia" w:eastAsia="Times New Roman" w:hAnsi="Georgia"/>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C53104"/>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HotRouteCharCharCharCharCharChar">
    <w:name w:val="Hot Route! Char Char Char Char Char Char"/>
    <w:link w:val="HotRouteCharCharCharCharChar"/>
    <w:locked/>
    <w:rsid w:val="00C53104"/>
    <w:rPr>
      <w:rFonts w:ascii="Calibri" w:eastAsia="Times New Roman" w:hAnsi="Calibri" w:cs="Calibri"/>
      <w:lang w:val="x-none" w:eastAsia="x-none"/>
    </w:rPr>
  </w:style>
  <w:style w:type="paragraph" w:customStyle="1" w:styleId="HotRouteCharCharCharCharChar">
    <w:name w:val="Hot Route! Char Char Char Char Char"/>
    <w:basedOn w:val="Normal"/>
    <w:link w:val="HotRouteCharCharCharCharCharChar"/>
    <w:qFormat/>
    <w:rsid w:val="00C53104"/>
    <w:pPr>
      <w:ind w:left="144"/>
    </w:pPr>
    <w:rPr>
      <w:rFonts w:eastAsia="Times New Roman" w:cs="Calibri"/>
      <w:lang w:val="x-none" w:eastAsia="x-none"/>
    </w:rPr>
  </w:style>
  <w:style w:type="paragraph" w:customStyle="1" w:styleId="deck">
    <w:name w:val="deck"/>
    <w:basedOn w:val="Normal"/>
    <w:uiPriority w:val="99"/>
    <w:qFormat/>
    <w:rsid w:val="00C53104"/>
    <w:pPr>
      <w:spacing w:before="100" w:beforeAutospacing="1" w:after="100" w:afterAutospacing="1"/>
    </w:pPr>
    <w:rPr>
      <w:rFonts w:eastAsia="Times New Roman"/>
      <w:sz w:val="24"/>
    </w:rPr>
  </w:style>
  <w:style w:type="paragraph" w:customStyle="1" w:styleId="i1">
    <w:name w:val="i1"/>
    <w:basedOn w:val="Normal"/>
    <w:uiPriority w:val="99"/>
    <w:qFormat/>
    <w:rsid w:val="00C53104"/>
    <w:pPr>
      <w:spacing w:before="100" w:beforeAutospacing="1" w:after="100" w:afterAutospacing="1"/>
    </w:pPr>
    <w:rPr>
      <w:rFonts w:eastAsia="Times New Roman"/>
      <w:sz w:val="24"/>
    </w:rPr>
  </w:style>
  <w:style w:type="paragraph" w:customStyle="1" w:styleId="question">
    <w:name w:val="question"/>
    <w:basedOn w:val="Normal"/>
    <w:uiPriority w:val="99"/>
    <w:qFormat/>
    <w:rsid w:val="00C53104"/>
    <w:pPr>
      <w:spacing w:before="100" w:beforeAutospacing="1" w:after="100" w:afterAutospacing="1"/>
    </w:pPr>
    <w:rPr>
      <w:rFonts w:eastAsia="Times New Roman"/>
      <w:sz w:val="24"/>
    </w:rPr>
  </w:style>
  <w:style w:type="paragraph" w:customStyle="1" w:styleId="bodycopy">
    <w:name w:val="bodycopy"/>
    <w:basedOn w:val="Normal"/>
    <w:uiPriority w:val="99"/>
    <w:qFormat/>
    <w:rsid w:val="00C53104"/>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C53104"/>
    <w:pPr>
      <w:keepNext/>
      <w:ind w:left="288" w:right="288"/>
    </w:pPr>
    <w:rPr>
      <w:rFonts w:eastAsia="MS Gothic"/>
      <w:szCs w:val="20"/>
    </w:rPr>
  </w:style>
  <w:style w:type="paragraph" w:customStyle="1" w:styleId="canvas-atom">
    <w:name w:val="canvas-atom"/>
    <w:basedOn w:val="Normal"/>
    <w:uiPriority w:val="99"/>
    <w:qFormat/>
    <w:rsid w:val="00C53104"/>
    <w:pPr>
      <w:spacing w:before="100" w:beforeAutospacing="1" w:after="100" w:afterAutospacing="1"/>
    </w:pPr>
    <w:rPr>
      <w:sz w:val="24"/>
    </w:rPr>
  </w:style>
  <w:style w:type="paragraph" w:customStyle="1" w:styleId="tweet-text">
    <w:name w:val="tweet-text"/>
    <w:basedOn w:val="Normal"/>
    <w:uiPriority w:val="99"/>
    <w:qFormat/>
    <w:rsid w:val="00C53104"/>
    <w:pPr>
      <w:spacing w:before="100" w:beforeAutospacing="1" w:after="100" w:afterAutospacing="1"/>
    </w:pPr>
  </w:style>
  <w:style w:type="paragraph" w:customStyle="1" w:styleId="description">
    <w:name w:val="description"/>
    <w:basedOn w:val="Normal"/>
    <w:uiPriority w:val="99"/>
    <w:qFormat/>
    <w:rsid w:val="00C53104"/>
    <w:pPr>
      <w:spacing w:before="100" w:beforeAutospacing="1" w:after="100" w:afterAutospacing="1"/>
    </w:pPr>
  </w:style>
  <w:style w:type="paragraph" w:customStyle="1" w:styleId="graf">
    <w:name w:val="graf"/>
    <w:basedOn w:val="Normal"/>
    <w:uiPriority w:val="99"/>
    <w:qFormat/>
    <w:rsid w:val="00C53104"/>
    <w:pPr>
      <w:spacing w:before="100" w:beforeAutospacing="1" w:after="100" w:afterAutospacing="1"/>
    </w:pPr>
  </w:style>
  <w:style w:type="paragraph" w:customStyle="1" w:styleId="column">
    <w:name w:val="column"/>
    <w:basedOn w:val="Normal"/>
    <w:uiPriority w:val="99"/>
    <w:qFormat/>
    <w:rsid w:val="00C53104"/>
    <w:pPr>
      <w:spacing w:before="100" w:beforeAutospacing="1" w:after="100" w:afterAutospacing="1"/>
    </w:pPr>
  </w:style>
  <w:style w:type="paragraph" w:customStyle="1" w:styleId="recirc-container">
    <w:name w:val="recirc-container"/>
    <w:basedOn w:val="Normal"/>
    <w:uiPriority w:val="99"/>
    <w:qFormat/>
    <w:rsid w:val="00C53104"/>
    <w:pPr>
      <w:spacing w:before="100" w:beforeAutospacing="1" w:after="100" w:afterAutospacing="1"/>
    </w:pPr>
    <w:rPr>
      <w:sz w:val="24"/>
    </w:rPr>
  </w:style>
  <w:style w:type="paragraph" w:customStyle="1" w:styleId="interstitial-link">
    <w:name w:val="interstitial-link"/>
    <w:basedOn w:val="Normal"/>
    <w:uiPriority w:val="99"/>
    <w:qFormat/>
    <w:rsid w:val="00C53104"/>
    <w:pPr>
      <w:spacing w:before="100" w:beforeAutospacing="1" w:after="100" w:afterAutospacing="1"/>
    </w:pPr>
    <w:rPr>
      <w:sz w:val="24"/>
    </w:rPr>
  </w:style>
  <w:style w:type="paragraph" w:customStyle="1" w:styleId="see-also">
    <w:name w:val="see-also"/>
    <w:basedOn w:val="Normal"/>
    <w:uiPriority w:val="99"/>
    <w:qFormat/>
    <w:rsid w:val="00C53104"/>
    <w:pPr>
      <w:spacing w:before="100" w:beforeAutospacing="1" w:after="100" w:afterAutospacing="1"/>
    </w:pPr>
    <w:rPr>
      <w:sz w:val="24"/>
    </w:rPr>
  </w:style>
  <w:style w:type="paragraph" w:customStyle="1" w:styleId="NoteLevel23">
    <w:name w:val="Note Level 23"/>
    <w:basedOn w:val="Normal"/>
    <w:next w:val="Normal"/>
    <w:uiPriority w:val="99"/>
    <w:qFormat/>
    <w:rsid w:val="00C53104"/>
    <w:pPr>
      <w:keepNext/>
      <w:ind w:left="288" w:right="288"/>
    </w:pPr>
    <w:rPr>
      <w:rFonts w:eastAsia="MS Gothic"/>
      <w:szCs w:val="20"/>
    </w:rPr>
  </w:style>
  <w:style w:type="paragraph" w:customStyle="1" w:styleId="NoteLevel24">
    <w:name w:val="Note Level 24"/>
    <w:basedOn w:val="Normal"/>
    <w:next w:val="Normal"/>
    <w:uiPriority w:val="99"/>
    <w:qFormat/>
    <w:rsid w:val="00C53104"/>
    <w:pPr>
      <w:keepNext/>
      <w:ind w:left="288" w:right="288"/>
    </w:pPr>
    <w:rPr>
      <w:rFonts w:eastAsia="MS Gothic"/>
      <w:sz w:val="24"/>
      <w:szCs w:val="20"/>
    </w:rPr>
  </w:style>
  <w:style w:type="paragraph" w:customStyle="1" w:styleId="NoteLevel25">
    <w:name w:val="Note Level 25"/>
    <w:basedOn w:val="Normal"/>
    <w:next w:val="Normal"/>
    <w:uiPriority w:val="99"/>
    <w:qFormat/>
    <w:rsid w:val="00C53104"/>
    <w:pPr>
      <w:keepNext/>
      <w:ind w:left="288" w:right="288"/>
    </w:pPr>
    <w:rPr>
      <w:rFonts w:eastAsia="MS Gothic"/>
      <w:szCs w:val="20"/>
    </w:rPr>
  </w:style>
  <w:style w:type="character" w:customStyle="1" w:styleId="analyticChar0">
    <w:name w:val="analytic Char"/>
    <w:basedOn w:val="DefaultParagraphFont"/>
    <w:link w:val="analytic0"/>
    <w:uiPriority w:val="4"/>
    <w:locked/>
    <w:rsid w:val="00C53104"/>
    <w:rPr>
      <w:rFonts w:ascii="Calibri" w:hAnsi="Calibri" w:cs="Calibri"/>
      <w:b/>
      <w:sz w:val="27"/>
    </w:rPr>
  </w:style>
  <w:style w:type="paragraph" w:customStyle="1" w:styleId="analytic0">
    <w:name w:val="analytic"/>
    <w:basedOn w:val="Normal"/>
    <w:link w:val="analyticChar0"/>
    <w:uiPriority w:val="4"/>
    <w:qFormat/>
    <w:rsid w:val="00C53104"/>
    <w:rPr>
      <w:rFonts w:cs="Calibri"/>
      <w:b/>
      <w:sz w:val="27"/>
    </w:rPr>
  </w:style>
  <w:style w:type="paragraph" w:customStyle="1" w:styleId="hword2">
    <w:name w:val="hword2"/>
    <w:basedOn w:val="Normal"/>
    <w:uiPriority w:val="99"/>
    <w:qFormat/>
    <w:rsid w:val="00C53104"/>
    <w:pPr>
      <w:spacing w:before="100" w:beforeAutospacing="1" w:after="100" w:afterAutospacing="1"/>
    </w:pPr>
    <w:rPr>
      <w:rFonts w:eastAsia="Times New Roman"/>
      <w:sz w:val="24"/>
    </w:rPr>
  </w:style>
  <w:style w:type="paragraph" w:customStyle="1" w:styleId="sense">
    <w:name w:val="sense"/>
    <w:basedOn w:val="Normal"/>
    <w:uiPriority w:val="99"/>
    <w:qFormat/>
    <w:rsid w:val="00C53104"/>
    <w:pPr>
      <w:spacing w:before="100" w:beforeAutospacing="1" w:after="100" w:afterAutospacing="1"/>
    </w:pPr>
    <w:rPr>
      <w:rFonts w:eastAsia="Times New Roman"/>
      <w:sz w:val="24"/>
    </w:rPr>
  </w:style>
  <w:style w:type="paragraph" w:customStyle="1" w:styleId="m5562427531322223799gmail-msolistparagraph">
    <w:name w:val="m_5562427531322223799gmail-msolistparagraph"/>
    <w:basedOn w:val="Normal"/>
    <w:uiPriority w:val="99"/>
    <w:qFormat/>
    <w:rsid w:val="00C53104"/>
    <w:pPr>
      <w:spacing w:before="100" w:beforeAutospacing="1" w:after="100" w:afterAutospacing="1"/>
    </w:pPr>
    <w:rPr>
      <w:rFonts w:eastAsia="Times New Roman"/>
      <w:sz w:val="24"/>
    </w:rPr>
  </w:style>
  <w:style w:type="paragraph" w:customStyle="1" w:styleId="BreakTag">
    <w:name w:val="Break Tag"/>
    <w:basedOn w:val="Normal"/>
    <w:autoRedefine/>
    <w:uiPriority w:val="4"/>
    <w:qFormat/>
    <w:rsid w:val="00C53104"/>
    <w:pPr>
      <w:spacing w:before="240"/>
    </w:pPr>
    <w:rPr>
      <w:b/>
      <w:sz w:val="26"/>
    </w:rPr>
  </w:style>
  <w:style w:type="character" w:customStyle="1" w:styleId="BreakBlockChar">
    <w:name w:val="Break Block Char"/>
    <w:basedOn w:val="DefaultParagraphFont"/>
    <w:link w:val="BreakBlock"/>
    <w:locked/>
    <w:rsid w:val="00C53104"/>
    <w:rPr>
      <w:rFonts w:ascii="Arial Bold" w:hAnsi="Arial Bold"/>
      <w:b/>
      <w:caps/>
      <w:sz w:val="32"/>
      <w:u w:val="single"/>
    </w:rPr>
  </w:style>
  <w:style w:type="paragraph" w:customStyle="1" w:styleId="BreakBlock">
    <w:name w:val="Break Block"/>
    <w:basedOn w:val="Normal"/>
    <w:link w:val="BreakBlockChar"/>
    <w:autoRedefine/>
    <w:qFormat/>
    <w:rsid w:val="00C53104"/>
    <w:pPr>
      <w:spacing w:before="240"/>
      <w:jc w:val="center"/>
    </w:pPr>
    <w:rPr>
      <w:rFonts w:ascii="Arial Bold" w:hAnsi="Arial Bold"/>
      <w:b/>
      <w:caps/>
      <w:sz w:val="32"/>
      <w:u w:val="single"/>
    </w:rPr>
  </w:style>
  <w:style w:type="paragraph" w:customStyle="1" w:styleId="type">
    <w:name w:val="type"/>
    <w:basedOn w:val="Normal"/>
    <w:uiPriority w:val="99"/>
    <w:qFormat/>
    <w:rsid w:val="00C53104"/>
    <w:pPr>
      <w:spacing w:before="100" w:beforeAutospacing="1" w:after="100" w:afterAutospacing="1"/>
    </w:pPr>
    <w:rPr>
      <w:rFonts w:eastAsia="Times New Roman"/>
    </w:rPr>
  </w:style>
  <w:style w:type="paragraph" w:customStyle="1" w:styleId="Style14">
    <w:name w:val="Style14"/>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53104"/>
    <w:pPr>
      <w:widowControl w:val="0"/>
      <w:autoSpaceDE w:val="0"/>
      <w:autoSpaceDN w:val="0"/>
      <w:adjustRightInd w:val="0"/>
      <w:spacing w:line="163" w:lineRule="exact"/>
    </w:pPr>
    <w:rPr>
      <w:rFonts w:eastAsia="Times New Roman"/>
    </w:rPr>
  </w:style>
  <w:style w:type="paragraph" w:customStyle="1" w:styleId="Style9">
    <w:name w:val="Style9"/>
    <w:basedOn w:val="Normal"/>
    <w:uiPriority w:val="99"/>
    <w:qFormat/>
    <w:rsid w:val="00C5310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53104"/>
    <w:pPr>
      <w:widowControl w:val="0"/>
      <w:autoSpaceDE w:val="0"/>
      <w:autoSpaceDN w:val="0"/>
      <w:adjustRightInd w:val="0"/>
      <w:spacing w:line="206" w:lineRule="exact"/>
    </w:pPr>
    <w:rPr>
      <w:rFonts w:eastAsia="Times New Roman"/>
    </w:rPr>
  </w:style>
  <w:style w:type="paragraph" w:customStyle="1" w:styleId="Style18">
    <w:name w:val="Style18"/>
    <w:basedOn w:val="Normal"/>
    <w:uiPriority w:val="99"/>
    <w:qFormat/>
    <w:rsid w:val="00C53104"/>
    <w:pPr>
      <w:widowControl w:val="0"/>
      <w:autoSpaceDE w:val="0"/>
      <w:autoSpaceDN w:val="0"/>
      <w:adjustRightInd w:val="0"/>
      <w:spacing w:line="269" w:lineRule="exact"/>
    </w:pPr>
    <w:rPr>
      <w:rFonts w:eastAsia="Times New Roman"/>
    </w:rPr>
  </w:style>
  <w:style w:type="paragraph" w:customStyle="1" w:styleId="Style47">
    <w:name w:val="Style47"/>
    <w:basedOn w:val="Normal"/>
    <w:uiPriority w:val="99"/>
    <w:qFormat/>
    <w:rsid w:val="00C53104"/>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C5310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5310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21">
    <w:name w:val="Style21"/>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53104"/>
    <w:pPr>
      <w:widowControl w:val="0"/>
      <w:autoSpaceDE w:val="0"/>
      <w:autoSpaceDN w:val="0"/>
      <w:adjustRightInd w:val="0"/>
      <w:spacing w:line="198" w:lineRule="exact"/>
    </w:pPr>
    <w:rPr>
      <w:rFonts w:eastAsia="Times New Roman"/>
    </w:rPr>
  </w:style>
  <w:style w:type="paragraph" w:customStyle="1" w:styleId="TableParagraph">
    <w:name w:val="Table Paragraph"/>
    <w:basedOn w:val="Normal"/>
    <w:uiPriority w:val="1"/>
    <w:qFormat/>
    <w:rsid w:val="00C53104"/>
    <w:pPr>
      <w:widowControl w:val="0"/>
    </w:pPr>
  </w:style>
  <w:style w:type="character" w:customStyle="1" w:styleId="StyleCircled11ptChar">
    <w:name w:val="Style Circled + 11 pt Char"/>
    <w:link w:val="StyleCircled11pt"/>
    <w:locked/>
    <w:rsid w:val="00C53104"/>
    <w:rPr>
      <w:rFonts w:ascii="Calibri" w:eastAsia="Times New Roman" w:hAnsi="Calibri" w:cs="Calibri"/>
      <w:b/>
      <w:bCs/>
      <w:u w:val="single"/>
    </w:rPr>
  </w:style>
  <w:style w:type="paragraph" w:customStyle="1" w:styleId="StyleCircled11pt">
    <w:name w:val="Style Circled + 11 pt"/>
    <w:basedOn w:val="Normal"/>
    <w:link w:val="StyleCircled11ptChar"/>
    <w:qFormat/>
    <w:rsid w:val="00C53104"/>
    <w:rPr>
      <w:rFonts w:eastAsia="Times New Roman" w:cs="Calibri"/>
      <w:b/>
      <w:bCs/>
      <w:u w:val="single"/>
    </w:rPr>
  </w:style>
  <w:style w:type="character" w:customStyle="1" w:styleId="StyleUnunderlined10ptThickunderlineChar">
    <w:name w:val="Style Ununderlined + 10 pt Thick underline Char"/>
    <w:link w:val="StyleUnunderlined10ptThickunderline"/>
    <w:locked/>
    <w:rsid w:val="00C53104"/>
    <w:rPr>
      <w:rFonts w:ascii="Times" w:eastAsia="Times New Roman" w:hAnsi="Times"/>
      <w:szCs w:val="28"/>
      <w:u w:val="single"/>
    </w:rPr>
  </w:style>
  <w:style w:type="paragraph" w:customStyle="1" w:styleId="StyleUnunderlined10ptThickunderline">
    <w:name w:val="Style Ununderlined + 10 pt Thick underline"/>
    <w:basedOn w:val="Normal"/>
    <w:link w:val="StyleUnunderlined10ptThickunderlineChar"/>
    <w:qFormat/>
    <w:rsid w:val="00C53104"/>
    <w:rPr>
      <w:rFonts w:ascii="Times" w:eastAsia="Times New Roman" w:hAnsi="Times"/>
      <w:szCs w:val="28"/>
      <w:u w:val="single"/>
    </w:rPr>
  </w:style>
  <w:style w:type="character" w:customStyle="1" w:styleId="BoldandUnderlineChar2CharCharChar">
    <w:name w:val="Bold and Underline Char2 Char Char Char"/>
    <w:link w:val="BoldandUnderlineChar2CharChar"/>
    <w:locked/>
    <w:rsid w:val="00C53104"/>
    <w:rPr>
      <w:b/>
      <w:u w:val="single"/>
    </w:rPr>
  </w:style>
  <w:style w:type="paragraph" w:customStyle="1" w:styleId="BoldandUnderlineChar2CharChar">
    <w:name w:val="Bold and Underline Char2 Char Char"/>
    <w:basedOn w:val="Normal"/>
    <w:link w:val="BoldandUnderlineChar2CharCharChar"/>
    <w:qFormat/>
    <w:rsid w:val="00C53104"/>
    <w:rPr>
      <w:rFonts w:asciiTheme="minorHAnsi" w:hAnsiTheme="minorHAnsi"/>
      <w:b/>
      <w:u w:val="single"/>
    </w:rPr>
  </w:style>
  <w:style w:type="character" w:customStyle="1" w:styleId="Reduce8ptCharChar">
    <w:name w:val="Reduce 8pt Char Char"/>
    <w:basedOn w:val="DefaultParagraphFont"/>
    <w:link w:val="Reduce8pt"/>
    <w:locked/>
    <w:rsid w:val="00C53104"/>
    <w:rPr>
      <w:sz w:val="16"/>
    </w:rPr>
  </w:style>
  <w:style w:type="paragraph" w:customStyle="1" w:styleId="Reduce8pt">
    <w:name w:val="Reduce 8pt"/>
    <w:basedOn w:val="Normal"/>
    <w:link w:val="Reduce8ptCharChar"/>
    <w:qFormat/>
    <w:rsid w:val="00C5310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C5310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53104"/>
  </w:style>
  <w:style w:type="paragraph" w:customStyle="1" w:styleId="Footnote2">
    <w:name w:val="Footnote2"/>
    <w:basedOn w:val="Normal"/>
    <w:next w:val="Normal"/>
    <w:link w:val="Footnote2Char"/>
    <w:autoRedefine/>
    <w:qFormat/>
    <w:rsid w:val="00C53104"/>
    <w:pPr>
      <w:spacing w:after="120" w:line="480" w:lineRule="auto"/>
    </w:pPr>
    <w:rPr>
      <w:rFonts w:asciiTheme="minorHAnsi" w:hAnsiTheme="minorHAnsi"/>
    </w:rPr>
  </w:style>
  <w:style w:type="character" w:customStyle="1" w:styleId="FlashTagChar">
    <w:name w:val="FlashTag Char"/>
    <w:basedOn w:val="DefaultParagraphFont"/>
    <w:link w:val="FlashTag"/>
    <w:uiPriority w:val="4"/>
    <w:locked/>
    <w:rsid w:val="00C53104"/>
    <w:rPr>
      <w:rFonts w:asciiTheme="majorHAnsi" w:hAnsiTheme="majorHAnsi" w:cs="Calibri Light"/>
      <w:b/>
      <w:sz w:val="28"/>
    </w:rPr>
  </w:style>
  <w:style w:type="paragraph" w:customStyle="1" w:styleId="FlashTag">
    <w:name w:val="FlashTag"/>
    <w:basedOn w:val="Normal"/>
    <w:link w:val="FlashTagChar"/>
    <w:autoRedefine/>
    <w:uiPriority w:val="4"/>
    <w:qFormat/>
    <w:rsid w:val="00C53104"/>
    <w:rPr>
      <w:rFonts w:asciiTheme="majorHAnsi" w:hAnsiTheme="majorHAnsi" w:cs="Calibri Light"/>
      <w:b/>
      <w:sz w:val="28"/>
    </w:rPr>
  </w:style>
  <w:style w:type="paragraph" w:customStyle="1" w:styleId="Warrant">
    <w:name w:val="Warrant"/>
    <w:autoRedefine/>
    <w:uiPriority w:val="4"/>
    <w:qFormat/>
    <w:rsid w:val="00C53104"/>
    <w:pPr>
      <w:spacing w:line="256" w:lineRule="auto"/>
      <w:ind w:left="720"/>
    </w:pPr>
    <w:rPr>
      <w:rFonts w:ascii="Calibri" w:hAnsi="Calibri" w:cs="Arial"/>
    </w:rPr>
  </w:style>
  <w:style w:type="paragraph" w:customStyle="1" w:styleId="speakable">
    <w:name w:val="speakable"/>
    <w:basedOn w:val="Normal"/>
    <w:uiPriority w:val="99"/>
    <w:qFormat/>
    <w:rsid w:val="00C53104"/>
    <w:pPr>
      <w:spacing w:before="100" w:beforeAutospacing="1" w:after="100" w:afterAutospacing="1"/>
    </w:pPr>
    <w:rPr>
      <w:rFonts w:eastAsia="Times New Roman"/>
      <w:sz w:val="24"/>
    </w:rPr>
  </w:style>
  <w:style w:type="paragraph" w:customStyle="1" w:styleId="g-body">
    <w:name w:val="g-body"/>
    <w:basedOn w:val="Normal"/>
    <w:uiPriority w:val="99"/>
    <w:qFormat/>
    <w:rsid w:val="00C53104"/>
    <w:pPr>
      <w:spacing w:before="100" w:beforeAutospacing="1" w:after="100" w:afterAutospacing="1"/>
    </w:pPr>
    <w:rPr>
      <w:rFonts w:eastAsia="Times New Roman"/>
      <w:sz w:val="24"/>
    </w:rPr>
  </w:style>
  <w:style w:type="paragraph" w:customStyle="1" w:styleId="g-pstyle0">
    <w:name w:val="g-pstyle0"/>
    <w:basedOn w:val="Normal"/>
    <w:uiPriority w:val="99"/>
    <w:qFormat/>
    <w:rsid w:val="00C53104"/>
    <w:pPr>
      <w:spacing w:before="100" w:beforeAutospacing="1" w:after="100" w:afterAutospacing="1"/>
    </w:pPr>
    <w:rPr>
      <w:rFonts w:eastAsia="Times New Roman"/>
      <w:sz w:val="24"/>
    </w:rPr>
  </w:style>
  <w:style w:type="paragraph" w:customStyle="1" w:styleId="g-pstyle1">
    <w:name w:val="g-pstyle1"/>
    <w:basedOn w:val="Normal"/>
    <w:uiPriority w:val="99"/>
    <w:qFormat/>
    <w:rsid w:val="00C53104"/>
    <w:pPr>
      <w:spacing w:before="100" w:beforeAutospacing="1" w:after="100" w:afterAutospacing="1"/>
    </w:pPr>
    <w:rPr>
      <w:rFonts w:eastAsia="Times New Roman"/>
      <w:sz w:val="24"/>
    </w:rPr>
  </w:style>
  <w:style w:type="paragraph" w:customStyle="1" w:styleId="g-asset-hed">
    <w:name w:val="g-asset-hed"/>
    <w:basedOn w:val="Normal"/>
    <w:uiPriority w:val="99"/>
    <w:qFormat/>
    <w:rsid w:val="00C5310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53104"/>
    <w:pPr>
      <w:spacing w:before="100" w:beforeAutospacing="1" w:after="100" w:afterAutospacing="1"/>
    </w:pPr>
    <w:rPr>
      <w:sz w:val="24"/>
    </w:rPr>
  </w:style>
  <w:style w:type="paragraph" w:customStyle="1" w:styleId="style41">
    <w:name w:val="style4"/>
    <w:basedOn w:val="Normal"/>
    <w:uiPriority w:val="99"/>
    <w:qFormat/>
    <w:rsid w:val="00C53104"/>
    <w:pPr>
      <w:spacing w:before="100" w:beforeAutospacing="1" w:after="100" w:afterAutospacing="1"/>
    </w:pPr>
    <w:rPr>
      <w:sz w:val="24"/>
    </w:rPr>
  </w:style>
  <w:style w:type="paragraph" w:customStyle="1" w:styleId="speech">
    <w:name w:val="speech"/>
    <w:basedOn w:val="Normal"/>
    <w:uiPriority w:val="99"/>
    <w:qFormat/>
    <w:rsid w:val="00C53104"/>
    <w:pPr>
      <w:spacing w:before="100" w:beforeAutospacing="1" w:after="100" w:afterAutospacing="1"/>
    </w:pPr>
    <w:rPr>
      <w:sz w:val="24"/>
    </w:rPr>
  </w:style>
  <w:style w:type="paragraph" w:customStyle="1" w:styleId="optext">
    <w:name w:val="optext"/>
    <w:basedOn w:val="Normal"/>
    <w:uiPriority w:val="99"/>
    <w:qFormat/>
    <w:rsid w:val="00C53104"/>
    <w:pPr>
      <w:spacing w:before="100" w:beforeAutospacing="1" w:after="100" w:afterAutospacing="1"/>
    </w:pPr>
    <w:rPr>
      <w:sz w:val="24"/>
    </w:rPr>
  </w:style>
  <w:style w:type="paragraph" w:customStyle="1" w:styleId="useless">
    <w:name w:val="useless"/>
    <w:basedOn w:val="Normal"/>
    <w:uiPriority w:val="99"/>
    <w:qFormat/>
    <w:rsid w:val="00C53104"/>
    <w:rPr>
      <w:rFonts w:eastAsia="Times New Roman"/>
      <w:sz w:val="12"/>
    </w:rPr>
  </w:style>
  <w:style w:type="character" w:customStyle="1" w:styleId="ALLCAPSChar">
    <w:name w:val="ALL CAPS Char"/>
    <w:basedOn w:val="DefaultParagraphFont"/>
    <w:link w:val="ALLCAPS"/>
    <w:locked/>
    <w:rsid w:val="00C53104"/>
    <w:rPr>
      <w:rFonts w:ascii="Calibri" w:eastAsia="Times New Roman" w:hAnsi="Calibri" w:cs="Calibri"/>
      <w:b/>
      <w:caps/>
    </w:rPr>
  </w:style>
  <w:style w:type="paragraph" w:customStyle="1" w:styleId="ALLCAPS">
    <w:name w:val="ALL CAPS"/>
    <w:basedOn w:val="Normal"/>
    <w:link w:val="ALLCAPSChar"/>
    <w:qFormat/>
    <w:rsid w:val="00C53104"/>
    <w:rPr>
      <w:rFonts w:eastAsia="Times New Roman" w:cs="Calibri"/>
      <w:b/>
      <w:caps/>
    </w:rPr>
  </w:style>
  <w:style w:type="character" w:customStyle="1" w:styleId="TagCharCharCharCharCharCharCharChar">
    <w:name w:val="Tag Char Char Char Char Char Char Char Char"/>
    <w:basedOn w:val="DefaultParagraphFont"/>
    <w:link w:val="TagCharCharCharCharCharCharChar0"/>
    <w:locked/>
    <w:rsid w:val="00C53104"/>
    <w:rPr>
      <w:rFonts w:ascii="Calibri" w:eastAsia="Times New Roman" w:hAnsi="Calibri" w:cs="Calibri"/>
      <w:b/>
      <w:sz w:val="24"/>
    </w:rPr>
  </w:style>
  <w:style w:type="paragraph" w:customStyle="1" w:styleId="TagCharCharCharCharCharCharChar0">
    <w:name w:val="Tag Char Char Char Char Char Char Char"/>
    <w:basedOn w:val="Normal"/>
    <w:link w:val="TagCharCharCharCharCharCharCharChar"/>
    <w:qFormat/>
    <w:rsid w:val="00C53104"/>
    <w:rPr>
      <w:rFonts w:eastAsia="Times New Roman" w:cs="Calibri"/>
      <w:b/>
      <w:sz w:val="24"/>
    </w:rPr>
  </w:style>
  <w:style w:type="paragraph" w:customStyle="1" w:styleId="CiteTag">
    <w:name w:val="Cite/Tag"/>
    <w:basedOn w:val="Normal"/>
    <w:uiPriority w:val="99"/>
    <w:qFormat/>
    <w:rsid w:val="00C53104"/>
    <w:rPr>
      <w:rFonts w:eastAsia="Cambria"/>
      <w:b/>
    </w:rPr>
  </w:style>
  <w:style w:type="character" w:customStyle="1" w:styleId="SpacerChar">
    <w:name w:val="Spacer Char"/>
    <w:basedOn w:val="DefaultParagraphFont"/>
    <w:link w:val="Spacer"/>
    <w:uiPriority w:val="4"/>
    <w:locked/>
    <w:rsid w:val="00C53104"/>
    <w:rPr>
      <w:rFonts w:ascii="Calibri" w:eastAsiaTheme="majorEastAsia" w:hAnsi="Calibri" w:cstheme="majorBidi"/>
      <w:b/>
      <w:sz w:val="24"/>
      <w:szCs w:val="32"/>
    </w:rPr>
  </w:style>
  <w:style w:type="paragraph" w:customStyle="1" w:styleId="Spacer">
    <w:name w:val="Spacer"/>
    <w:basedOn w:val="Heading1"/>
    <w:link w:val="SpacerChar"/>
    <w:autoRedefine/>
    <w:uiPriority w:val="4"/>
    <w:qFormat/>
    <w:rsid w:val="00C53104"/>
    <w:pPr>
      <w:pBdr>
        <w:top w:val="none" w:sz="0" w:space="0" w:color="auto"/>
        <w:left w:val="none" w:sz="0" w:space="0" w:color="auto"/>
        <w:bottom w:val="none" w:sz="0" w:space="0" w:color="auto"/>
        <w:right w:val="none" w:sz="0" w:space="0" w:color="auto"/>
      </w:pBdr>
    </w:pPr>
    <w:rPr>
      <w:sz w:val="24"/>
    </w:rPr>
  </w:style>
  <w:style w:type="paragraph" w:customStyle="1" w:styleId="msonormal0">
    <w:name w:val="msonormal"/>
    <w:basedOn w:val="Normal"/>
    <w:uiPriority w:val="99"/>
    <w:qFormat/>
    <w:rsid w:val="00C5310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53104"/>
    <w:pPr>
      <w:ind w:left="1440" w:right="1440"/>
    </w:pPr>
    <w:rPr>
      <w:rFonts w:ascii="Cambria" w:eastAsia="Verdana" w:hAnsi="Cambria" w:cs="Cambria"/>
      <w:szCs w:val="20"/>
      <w:u w:val="single"/>
    </w:rPr>
  </w:style>
  <w:style w:type="character" w:customStyle="1" w:styleId="DateTimeChar">
    <w:name w:val="DateTime Char"/>
    <w:basedOn w:val="DefaultParagraphFont"/>
    <w:link w:val="DateTime"/>
    <w:uiPriority w:val="4"/>
    <w:locked/>
    <w:rsid w:val="00C53104"/>
    <w:rPr>
      <w:rFonts w:ascii="Calibri" w:hAnsi="Calibri" w:cs="Calibri"/>
    </w:rPr>
  </w:style>
  <w:style w:type="paragraph" w:customStyle="1" w:styleId="DateTime">
    <w:name w:val="DateTime"/>
    <w:basedOn w:val="Normal"/>
    <w:link w:val="DateTimeChar"/>
    <w:autoRedefine/>
    <w:uiPriority w:val="4"/>
    <w:qFormat/>
    <w:rsid w:val="00C53104"/>
    <w:rPr>
      <w:rFonts w:cs="Calibri"/>
    </w:rPr>
  </w:style>
  <w:style w:type="character" w:customStyle="1" w:styleId="LectureChar">
    <w:name w:val="Lecture Char"/>
    <w:basedOn w:val="DateTimeChar"/>
    <w:link w:val="Lecture"/>
    <w:uiPriority w:val="4"/>
    <w:locked/>
    <w:rsid w:val="00C53104"/>
    <w:rPr>
      <w:rFonts w:ascii="Arial" w:hAnsi="Arial" w:cs="Arial"/>
      <w:spacing w:val="-10"/>
    </w:rPr>
  </w:style>
  <w:style w:type="paragraph" w:customStyle="1" w:styleId="Lecture">
    <w:name w:val="Lecture"/>
    <w:next w:val="BodyText"/>
    <w:link w:val="LectureChar"/>
    <w:autoRedefine/>
    <w:uiPriority w:val="4"/>
    <w:qFormat/>
    <w:rsid w:val="00C53104"/>
    <w:pPr>
      <w:spacing w:after="0" w:line="256" w:lineRule="auto"/>
      <w:outlineLvl w:val="5"/>
    </w:pPr>
    <w:rPr>
      <w:rFonts w:ascii="Arial" w:hAnsi="Arial" w:cs="Arial"/>
      <w:spacing w:val="-10"/>
    </w:rPr>
  </w:style>
  <w:style w:type="character" w:customStyle="1" w:styleId="CardCharChar">
    <w:name w:val="Card Char Char"/>
    <w:basedOn w:val="DefaultParagraphFont"/>
    <w:link w:val="CardChar1"/>
    <w:locked/>
    <w:rsid w:val="00C53104"/>
    <w:rPr>
      <w:rFonts w:ascii="Arial" w:eastAsia="Times New Roman" w:hAnsi="Arial" w:cs="Arial"/>
      <w:sz w:val="20"/>
      <w:szCs w:val="20"/>
    </w:rPr>
  </w:style>
  <w:style w:type="paragraph" w:customStyle="1" w:styleId="CardChar1">
    <w:name w:val="Card Char"/>
    <w:basedOn w:val="Normal"/>
    <w:link w:val="CardCharChar"/>
    <w:autoRedefine/>
    <w:qFormat/>
    <w:rsid w:val="00C5310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C5310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5310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C5310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C53104"/>
    <w:pPr>
      <w:jc w:val="both"/>
    </w:pPr>
    <w:rPr>
      <w:rFonts w:ascii="Times New Roman" w:eastAsia="Times New Roman" w:hAnsi="Times New Roman" w:cs="Times New Roman"/>
      <w:b/>
      <w:u w:val="single"/>
    </w:rPr>
  </w:style>
  <w:style w:type="paragraph" w:customStyle="1" w:styleId="dx-doi">
    <w:name w:val="dx-do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ing-container">
    <w:name w:val="heading-container"/>
    <w:basedOn w:val="Normal"/>
    <w:uiPriority w:val="99"/>
    <w:qFormat/>
    <w:rsid w:val="00C53104"/>
    <w:pPr>
      <w:spacing w:before="100" w:beforeAutospacing="1" w:after="100" w:afterAutospacing="1"/>
    </w:pPr>
    <w:rPr>
      <w:rFonts w:eastAsia="Times New Roman"/>
      <w:sz w:val="24"/>
    </w:rPr>
  </w:style>
  <w:style w:type="paragraph" w:customStyle="1" w:styleId="dek">
    <w:name w:val="dek"/>
    <w:basedOn w:val="Normal"/>
    <w:uiPriority w:val="99"/>
    <w:qFormat/>
    <w:rsid w:val="00C53104"/>
    <w:pPr>
      <w:spacing w:before="100" w:beforeAutospacing="1" w:after="100" w:afterAutospacing="1"/>
    </w:pPr>
    <w:rPr>
      <w:rFonts w:eastAsia="Times New Roman"/>
      <w:sz w:val="24"/>
    </w:rPr>
  </w:style>
  <w:style w:type="paragraph" w:customStyle="1" w:styleId="hy">
    <w:name w:val="h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hapter-para">
    <w:name w:val="chapter-pa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s">
    <w:name w:val="drop_cap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5x8ju0">
    <w:name w:val="css-15x8ju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2">
    <w:name w:val="g-pstyle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lide">
    <w:name w:val="slid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pecialbutton">
    <w:name w:val="special__butt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unter-paragraph">
    <w:name w:val="counter-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apsrc">
    <w:name w:val="capsr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behind">
    <w:name w:val="dropcap-behin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nav-alphaitem">
    <w:name w:val="ds-masthead-nav-alpha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ara">
    <w:name w:val="para"/>
    <w:basedOn w:val="Normal"/>
    <w:uiPriority w:val="99"/>
    <w:qFormat/>
    <w:rsid w:val="00C53104"/>
    <w:pPr>
      <w:spacing w:before="100" w:beforeAutospacing="1" w:after="100" w:afterAutospacing="1" w:line="240" w:lineRule="auto"/>
    </w:pPr>
    <w:rPr>
      <w:rFonts w:eastAsia="Times New Roman"/>
      <w:sz w:val="24"/>
    </w:rPr>
  </w:style>
  <w:style w:type="paragraph" w:customStyle="1" w:styleId="exf">
    <w:name w:val="exf"/>
    <w:basedOn w:val="Normal"/>
    <w:uiPriority w:val="99"/>
    <w:qFormat/>
    <w:rsid w:val="00C53104"/>
    <w:pPr>
      <w:spacing w:before="100" w:beforeAutospacing="1" w:after="100" w:afterAutospacing="1" w:line="240" w:lineRule="auto"/>
    </w:pPr>
    <w:rPr>
      <w:rFonts w:eastAsia="Times New Roman"/>
      <w:sz w:val="24"/>
    </w:rPr>
  </w:style>
  <w:style w:type="paragraph" w:customStyle="1" w:styleId="exnl">
    <w:name w:val="exnl"/>
    <w:basedOn w:val="Normal"/>
    <w:uiPriority w:val="99"/>
    <w:qFormat/>
    <w:rsid w:val="00C53104"/>
    <w:pPr>
      <w:spacing w:before="100" w:beforeAutospacing="1" w:after="100" w:afterAutospacing="1" w:line="240" w:lineRule="auto"/>
    </w:pPr>
    <w:rPr>
      <w:rFonts w:eastAsia="Times New Roman"/>
      <w:sz w:val="24"/>
    </w:rPr>
  </w:style>
  <w:style w:type="paragraph" w:customStyle="1" w:styleId="exnl1">
    <w:name w:val="exnl1"/>
    <w:basedOn w:val="Normal"/>
    <w:uiPriority w:val="99"/>
    <w:qFormat/>
    <w:rsid w:val="00C53104"/>
    <w:pPr>
      <w:spacing w:before="100" w:beforeAutospacing="1" w:after="100" w:afterAutospacing="1" w:line="240" w:lineRule="auto"/>
    </w:pPr>
    <w:rPr>
      <w:rFonts w:eastAsia="Times New Roman"/>
      <w:sz w:val="24"/>
    </w:rPr>
  </w:style>
  <w:style w:type="paragraph" w:customStyle="1" w:styleId="stx">
    <w:name w:val="stx"/>
    <w:basedOn w:val="Normal"/>
    <w:uiPriority w:val="99"/>
    <w:qFormat/>
    <w:rsid w:val="00C53104"/>
    <w:pPr>
      <w:spacing w:before="100" w:beforeAutospacing="1" w:after="100" w:afterAutospacing="1" w:line="240" w:lineRule="auto"/>
    </w:pPr>
    <w:rPr>
      <w:rFonts w:eastAsia="Times New Roman"/>
      <w:sz w:val="24"/>
    </w:rPr>
  </w:style>
  <w:style w:type="paragraph" w:customStyle="1" w:styleId="exo">
    <w:name w:val="exo"/>
    <w:basedOn w:val="Normal"/>
    <w:uiPriority w:val="99"/>
    <w:qFormat/>
    <w:rsid w:val="00C53104"/>
    <w:pPr>
      <w:spacing w:before="100" w:beforeAutospacing="1" w:after="100" w:afterAutospacing="1" w:line="240" w:lineRule="auto"/>
    </w:pPr>
    <w:rPr>
      <w:rFonts w:eastAsia="Times New Roman"/>
      <w:sz w:val="24"/>
    </w:rPr>
  </w:style>
  <w:style w:type="paragraph" w:customStyle="1" w:styleId="tpt">
    <w:name w:val="tpt"/>
    <w:basedOn w:val="Normal"/>
    <w:uiPriority w:val="99"/>
    <w:qFormat/>
    <w:rsid w:val="00C53104"/>
    <w:pPr>
      <w:spacing w:before="100" w:beforeAutospacing="1" w:after="100" w:afterAutospacing="1" w:line="240" w:lineRule="auto"/>
    </w:pPr>
    <w:rPr>
      <w:rFonts w:eastAsia="Times New Roman"/>
      <w:sz w:val="24"/>
    </w:rPr>
  </w:style>
  <w:style w:type="paragraph" w:customStyle="1" w:styleId="tpst">
    <w:name w:val="tpst"/>
    <w:basedOn w:val="Normal"/>
    <w:uiPriority w:val="99"/>
    <w:qFormat/>
    <w:rsid w:val="00C53104"/>
    <w:pPr>
      <w:spacing w:before="100" w:beforeAutospacing="1" w:after="100" w:afterAutospacing="1" w:line="240" w:lineRule="auto"/>
    </w:pPr>
    <w:rPr>
      <w:rFonts w:eastAsia="Times New Roman"/>
      <w:sz w:val="24"/>
    </w:rPr>
  </w:style>
  <w:style w:type="paragraph" w:customStyle="1" w:styleId="flfc">
    <w:name w:val="flfc"/>
    <w:basedOn w:val="Normal"/>
    <w:uiPriority w:val="99"/>
    <w:qFormat/>
    <w:rsid w:val="00C53104"/>
    <w:pPr>
      <w:spacing w:before="100" w:beforeAutospacing="1" w:after="100" w:afterAutospacing="1" w:line="240" w:lineRule="auto"/>
    </w:pPr>
    <w:rPr>
      <w:rFonts w:eastAsia="Times New Roman"/>
      <w:sz w:val="24"/>
    </w:rPr>
  </w:style>
  <w:style w:type="paragraph" w:customStyle="1" w:styleId="slidertitle">
    <w:name w:val="slider__title"/>
    <w:basedOn w:val="Normal"/>
    <w:uiPriority w:val="99"/>
    <w:qFormat/>
    <w:rsid w:val="00C53104"/>
    <w:pPr>
      <w:spacing w:before="100" w:beforeAutospacing="1" w:after="100" w:afterAutospacing="1" w:line="240" w:lineRule="auto"/>
    </w:pPr>
    <w:rPr>
      <w:rFonts w:eastAsia="Times New Roman"/>
      <w:sz w:val="24"/>
    </w:rPr>
  </w:style>
  <w:style w:type="paragraph" w:customStyle="1" w:styleId="drop-cap">
    <w:name w:val="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o-copy-divider">
    <w:name w:val="no-copy-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label">
    <w:name w:val="editions-listitem-label"/>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vertical-item">
    <w:name w:val="vertical-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drop-cap">
    <w:name w:val="clay-paragraph_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tags-list-item">
    <w:name w:val="tag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most-popular-item">
    <w:name w:val="most-popular-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econdary-link">
    <w:name w:val="secondary-link"/>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srcss-1q0x1qg-paragraph">
    <w:name w:val="ssrcss-1q0x1qg-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ative-ad-copy">
    <w:name w:val="native-ad-cop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character" w:customStyle="1" w:styleId="AnalyticsGBNChar">
    <w:name w:val="AnalyticsGBN Char"/>
    <w:basedOn w:val="DefaultParagraphFont"/>
    <w:link w:val="AnalyticsGBN"/>
    <w:uiPriority w:val="4"/>
    <w:qFormat/>
    <w:locked/>
    <w:rsid w:val="00C53104"/>
    <w:rPr>
      <w:rFonts w:ascii="Calibri" w:eastAsiaTheme="majorEastAsia" w:hAnsi="Calibri" w:cstheme="majorBidi"/>
      <w:b/>
      <w:iCs/>
      <w:color w:val="2F5496" w:themeColor="accent1" w:themeShade="BF"/>
      <w:sz w:val="28"/>
      <w:szCs w:val="28"/>
    </w:rPr>
  </w:style>
  <w:style w:type="paragraph" w:customStyle="1" w:styleId="AnalyticsGBN">
    <w:name w:val="AnalyticsGBN"/>
    <w:basedOn w:val="Normal"/>
    <w:link w:val="AnalyticsGBNChar"/>
    <w:uiPriority w:val="4"/>
    <w:qFormat/>
    <w:rsid w:val="00C5310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Char1">
    <w:name w:val="**analytic Char"/>
    <w:basedOn w:val="DefaultParagraphFont"/>
    <w:link w:val="analytic1"/>
    <w:uiPriority w:val="4"/>
    <w:locked/>
    <w:rsid w:val="00C53104"/>
    <w:rPr>
      <w:rFonts w:ascii="Calibri" w:eastAsiaTheme="majorEastAsia" w:hAnsi="Calibri" w:cstheme="majorBidi"/>
      <w:b/>
      <w:iCs/>
      <w:color w:val="2F5496" w:themeColor="accent1" w:themeShade="BF"/>
      <w:sz w:val="26"/>
    </w:rPr>
  </w:style>
  <w:style w:type="paragraph" w:customStyle="1" w:styleId="analytic1">
    <w:name w:val="**analytic"/>
    <w:basedOn w:val="Heading4"/>
    <w:link w:val="analyticChar1"/>
    <w:uiPriority w:val="4"/>
    <w:qFormat/>
    <w:rsid w:val="00C53104"/>
    <w:rPr>
      <w:color w:val="2F5496" w:themeColor="accent1" w:themeShade="BF"/>
    </w:rPr>
  </w:style>
  <w:style w:type="paragraph" w:customStyle="1" w:styleId="TextBodyIndent">
    <w:name w:val="Text Body Indent"/>
    <w:basedOn w:val="Normal"/>
    <w:uiPriority w:val="99"/>
    <w:qFormat/>
    <w:rsid w:val="00C53104"/>
    <w:pPr>
      <w:spacing w:after="120"/>
      <w:ind w:left="283"/>
    </w:pPr>
    <w:rPr>
      <w:rFonts w:eastAsia="Calibri" w:cs="Times New Roman"/>
    </w:rPr>
  </w:style>
  <w:style w:type="character" w:customStyle="1" w:styleId="UnunderlinedTextChar">
    <w:name w:val="Ununderlined Text Char"/>
    <w:link w:val="UnunderlinedText"/>
    <w:locked/>
    <w:rsid w:val="00C53104"/>
    <w:rPr>
      <w:rFonts w:ascii="Calibri" w:eastAsia="Times New Roman" w:hAnsi="Calibri" w:cs="Calibri"/>
      <w:sz w:val="12"/>
      <w:lang w:val="x-none" w:eastAsia="x-none"/>
    </w:rPr>
  </w:style>
  <w:style w:type="paragraph" w:customStyle="1" w:styleId="UnunderlinedText">
    <w:name w:val="Ununderlined Text"/>
    <w:basedOn w:val="Normal"/>
    <w:link w:val="UnunderlinedTextChar"/>
    <w:autoRedefine/>
    <w:qFormat/>
    <w:rsid w:val="00C53104"/>
    <w:rPr>
      <w:rFonts w:eastAsia="Times New Roman" w:cs="Calibri"/>
      <w:sz w:val="12"/>
      <w:lang w:val="x-none" w:eastAsia="x-none"/>
    </w:rPr>
  </w:style>
  <w:style w:type="paragraph" w:customStyle="1" w:styleId="m2274557006246514094gmail-msonormal">
    <w:name w:val="m_2274557006246514094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C53104"/>
    <w:rPr>
      <w:rFonts w:ascii="Calibri" w:eastAsiaTheme="majorEastAsia" w:hAnsi="Calibri" w:cstheme="majorBidi"/>
      <w:b/>
      <w:iCs/>
      <w:sz w:val="26"/>
    </w:rPr>
  </w:style>
  <w:style w:type="paragraph" w:customStyle="1" w:styleId="Analytic2">
    <w:name w:val="Analytic2"/>
    <w:basedOn w:val="Heading4"/>
    <w:link w:val="Analytic2Char"/>
    <w:uiPriority w:val="4"/>
    <w:qFormat/>
    <w:rsid w:val="00C53104"/>
    <w:pPr>
      <w:spacing w:line="254" w:lineRule="auto"/>
    </w:pPr>
  </w:style>
  <w:style w:type="character" w:customStyle="1" w:styleId="UnderlineEmphasisChar">
    <w:name w:val="Underline + Emphasis Char"/>
    <w:link w:val="UnderlineEmphasis"/>
    <w:locked/>
    <w:rsid w:val="00C53104"/>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C53104"/>
    <w:pPr>
      <w:spacing w:line="254"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C5310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C5310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C53104"/>
    <w:rPr>
      <w:rFonts w:ascii="Calibri" w:eastAsiaTheme="majorEastAsia" w:hAnsi="Calibri" w:cs="Arial"/>
      <w:b/>
      <w:bCs/>
      <w:iCs/>
    </w:rPr>
  </w:style>
  <w:style w:type="paragraph" w:customStyle="1" w:styleId="ANALYTICS0">
    <w:name w:val="ANALYTICS"/>
    <w:basedOn w:val="Heading4"/>
    <w:link w:val="ANALYTICSChar0"/>
    <w:autoRedefine/>
    <w:qFormat/>
    <w:rsid w:val="00C53104"/>
    <w:pPr>
      <w:spacing w:line="254" w:lineRule="auto"/>
    </w:pPr>
    <w:rPr>
      <w:rFonts w:cs="Arial"/>
      <w:bCs/>
      <w:sz w:val="22"/>
    </w:rPr>
  </w:style>
  <w:style w:type="character" w:customStyle="1" w:styleId="AnalyticTagChar">
    <w:name w:val="Analytic Tag Char"/>
    <w:basedOn w:val="DefaultParagraphFont"/>
    <w:link w:val="AnalyticTag"/>
    <w:uiPriority w:val="4"/>
    <w:locked/>
    <w:rsid w:val="00C5310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C53104"/>
    <w:pPr>
      <w:spacing w:line="254" w:lineRule="auto"/>
    </w:pPr>
  </w:style>
  <w:style w:type="character" w:customStyle="1" w:styleId="CiteBoldChar">
    <w:name w:val="Cite Bold Char"/>
    <w:basedOn w:val="DefaultParagraphFont"/>
    <w:link w:val="CiteBold"/>
    <w:locked/>
    <w:rsid w:val="00C53104"/>
    <w:rPr>
      <w:rFonts w:ascii="Georgia" w:eastAsiaTheme="minorEastAsia" w:hAnsi="Georgia" w:cs="Calibri"/>
      <w:b/>
      <w:caps/>
      <w:szCs w:val="24"/>
    </w:rPr>
  </w:style>
  <w:style w:type="paragraph" w:customStyle="1" w:styleId="CiteBold">
    <w:name w:val="Cite Bold"/>
    <w:basedOn w:val="Normal"/>
    <w:link w:val="CiteBoldChar"/>
    <w:qFormat/>
    <w:rsid w:val="00C53104"/>
    <w:pPr>
      <w:widowControl w:val="0"/>
      <w:autoSpaceDE w:val="0"/>
      <w:autoSpaceDN w:val="0"/>
      <w:adjustRightInd w:val="0"/>
      <w:spacing w:line="254"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C5310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53104"/>
    <w:pPr>
      <w:spacing w:line="254" w:lineRule="auto"/>
      <w:ind w:left="432"/>
      <w:jc w:val="both"/>
    </w:pPr>
    <w:rPr>
      <w:rFonts w:ascii="Times New Roman" w:eastAsia="Batang" w:hAnsi="Times New Roman" w:cs="Times New Roman"/>
      <w:sz w:val="20"/>
      <w:szCs w:val="20"/>
    </w:rPr>
  </w:style>
  <w:style w:type="paragraph" w:customStyle="1" w:styleId="paragraph">
    <w:name w:val="paragraph"/>
    <w:basedOn w:val="Normal"/>
    <w:uiPriority w:val="99"/>
    <w:qFormat/>
    <w:rsid w:val="00C53104"/>
    <w:pPr>
      <w:spacing w:after="0" w:line="240" w:lineRule="auto"/>
    </w:pPr>
    <w:rPr>
      <w:rFonts w:ascii="Times New Roman" w:eastAsia="Times New Roman" w:hAnsi="Times New Roman" w:cs="Times New Roman"/>
      <w:sz w:val="24"/>
    </w:rPr>
  </w:style>
  <w:style w:type="paragraph" w:customStyle="1" w:styleId="notes">
    <w:name w:val="notes"/>
    <w:basedOn w:val="Normal"/>
    <w:uiPriority w:val="99"/>
    <w:qFormat/>
    <w:rsid w:val="00C53104"/>
    <w:pPr>
      <w:spacing w:before="100" w:beforeAutospacing="1" w:after="100" w:afterAutospacing="1"/>
    </w:pPr>
    <w:rPr>
      <w:rFonts w:ascii="Times New Roman" w:hAnsi="Times New Roman"/>
      <w:sz w:val="24"/>
    </w:rPr>
  </w:style>
  <w:style w:type="character" w:customStyle="1" w:styleId="8PointFontChar">
    <w:name w:val="8 Point Font Char"/>
    <w:aliases w:val="Body Text First Indent 2 Char"/>
    <w:basedOn w:val="DefaultParagraphFont"/>
    <w:link w:val="8PointFont"/>
    <w:locked/>
    <w:rsid w:val="00C53104"/>
    <w:rPr>
      <w:rFonts w:ascii="Times New Roman" w:hAnsi="Times New Roman" w:cs="Times New Roman"/>
      <w:sz w:val="16"/>
    </w:rPr>
  </w:style>
  <w:style w:type="paragraph" w:customStyle="1" w:styleId="8PointFont">
    <w:name w:val="8 Point Font"/>
    <w:next w:val="Normal"/>
    <w:link w:val="8PointFontChar"/>
    <w:qFormat/>
    <w:rsid w:val="00C53104"/>
    <w:pPr>
      <w:spacing w:after="0" w:line="240" w:lineRule="auto"/>
      <w:jc w:val="both"/>
    </w:pPr>
    <w:rPr>
      <w:rFonts w:ascii="Times New Roman" w:hAnsi="Times New Roman" w:cs="Times New Roman"/>
      <w:sz w:val="16"/>
    </w:rPr>
  </w:style>
  <w:style w:type="paragraph" w:customStyle="1" w:styleId="standardeinzug">
    <w:name w:val="standardeinzu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ntrefilet">
    <w:name w:val="entrefile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5ptChar">
    <w:name w:val="Style 5 pt Char"/>
    <w:basedOn w:val="DefaultParagraphFont"/>
    <w:link w:val="Style5pt"/>
    <w:locked/>
    <w:rsid w:val="00C53104"/>
    <w:rPr>
      <w:rFonts w:ascii="Avenir LT Std 45 Book" w:eastAsia="Times New Roman" w:hAnsi="Avenir LT Std 45 Book" w:cs="Times New Roman"/>
      <w:sz w:val="10"/>
      <w:szCs w:val="10"/>
    </w:rPr>
  </w:style>
  <w:style w:type="paragraph" w:customStyle="1" w:styleId="Style5pt">
    <w:name w:val="Style 5 pt"/>
    <w:basedOn w:val="Normal"/>
    <w:link w:val="Style5ptChar"/>
    <w:qFormat/>
    <w:rsid w:val="00C53104"/>
    <w:pPr>
      <w:widowControl w:val="0"/>
      <w:autoSpaceDE w:val="0"/>
      <w:autoSpaceDN w:val="0"/>
      <w:adjustRightInd w:val="0"/>
      <w:ind w:left="720"/>
    </w:pPr>
    <w:rPr>
      <w:rFonts w:ascii="Avenir LT Std 45 Book" w:eastAsia="Times New Roman" w:hAnsi="Avenir LT Std 45 Book" w:cs="Times New Roman"/>
      <w:sz w:val="10"/>
      <w:szCs w:val="10"/>
    </w:rPr>
  </w:style>
  <w:style w:type="paragraph" w:customStyle="1" w:styleId="m462447500549623171gmail-msonormal">
    <w:name w:val="m_462447500549623171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nalyitc">
    <w:name w:val="Analyitc"/>
    <w:basedOn w:val="Normal"/>
    <w:uiPriority w:val="4"/>
    <w:qFormat/>
    <w:rsid w:val="00C53104"/>
    <w:rPr>
      <w:rFonts w:ascii="Avenir LT Std 45 Book" w:hAnsi="Avenir LT Std 45 Book" w:cs="Times New Roman"/>
      <w:b/>
      <w:color w:val="0070C0"/>
      <w:sz w:val="28"/>
    </w:rPr>
  </w:style>
  <w:style w:type="paragraph" w:customStyle="1" w:styleId="element">
    <w:name w:val="element"/>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initial">
    <w:name w:val="initial"/>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detailsub">
    <w:name w:val="detail__sub"/>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ites">
    <w:name w:val="m_-266642551691440061gmail-cite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ards">
    <w:name w:val="m_-266642551691440061gmail-card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listingexcerpt">
    <w:name w:val="listing__excerpt"/>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Caption4">
    <w:name w:val="Caption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4240400669014671728gmail-msonormal">
    <w:name w:val="m_4240400669014671728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
    <w:name w:val="Pol"/>
    <w:basedOn w:val="Heading2"/>
    <w:uiPriority w:val="99"/>
    <w:qFormat/>
    <w:rsid w:val="00C53104"/>
    <w:rPr>
      <w:rFonts w:ascii="Times New Roman" w:hAnsi="Times New Roman"/>
    </w:rPr>
  </w:style>
  <w:style w:type="paragraph" w:customStyle="1" w:styleId="StyleHeading4TagsmalltextBigcardbodyNormalTagNotBold">
    <w:name w:val="Style Heading 4Tagsmall textBig cardbodyNormal Tag + Not Bold"/>
    <w:basedOn w:val="Heading4"/>
    <w:uiPriority w:val="99"/>
    <w:qFormat/>
    <w:rsid w:val="00C53104"/>
    <w:rPr>
      <w:rFonts w:ascii="Times New Roman" w:hAnsi="Times New Roman"/>
      <w:bCs/>
      <w:iCs w:val="0"/>
    </w:rPr>
  </w:style>
  <w:style w:type="paragraph" w:customStyle="1" w:styleId="headline-title">
    <w:name w:val="headline-titl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xhead">
    <w:name w:val="xhead"/>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C5310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lastupdated">
    <w:name w:val="lastupdated"/>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C53104"/>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C53104"/>
    <w:pPr>
      <w:keepNext/>
      <w:keepLines/>
      <w:spacing w:before="200"/>
      <w:outlineLvl w:val="3"/>
    </w:pPr>
    <w:rPr>
      <w:rFonts w:ascii="Avenir LT Std 45 Book" w:hAnsi="Avenir LT Std 45 Book" w:cs="Times New Roman"/>
      <w:b/>
      <w:bCs/>
      <w:iCs/>
      <w:sz w:val="26"/>
    </w:rPr>
  </w:style>
  <w:style w:type="paragraph" w:styleId="DocumentMap">
    <w:name w:val="Document Map"/>
    <w:basedOn w:val="Normal"/>
    <w:link w:val="DocumentMapChar"/>
    <w:uiPriority w:val="99"/>
    <w:semiHidden/>
    <w:unhideWhenUsed/>
    <w:rsid w:val="00C53104"/>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C53104"/>
    <w:rPr>
      <w:rFonts w:ascii="Segoe UI" w:hAnsi="Segoe UI" w:cs="Segoe UI"/>
      <w:sz w:val="16"/>
      <w:szCs w:val="16"/>
    </w:rPr>
  </w:style>
  <w:style w:type="paragraph" w:customStyle="1" w:styleId="DocumentMap1">
    <w:name w:val="Document Map1"/>
    <w:basedOn w:val="Normal"/>
    <w:next w:val="DocumentMap"/>
    <w:uiPriority w:val="99"/>
    <w:qFormat/>
    <w:rsid w:val="00C53104"/>
    <w:rPr>
      <w:rFonts w:ascii="Lucida Grande" w:eastAsia="Cambria" w:hAnsi="Lucida Grande" w:cs="Times New Roman"/>
      <w:sz w:val="24"/>
    </w:rPr>
  </w:style>
  <w:style w:type="paragraph" w:customStyle="1" w:styleId="OmniPage4">
    <w:name w:val="OmniPage #4"/>
    <w:basedOn w:val="Normal"/>
    <w:uiPriority w:val="99"/>
    <w:qFormat/>
    <w:rsid w:val="00C53104"/>
    <w:rPr>
      <w:rFonts w:ascii="Avenir LT Std 45 Book" w:hAnsi="Avenir LT Std 45 Book" w:cs="Times New Roman"/>
      <w:color w:val="000000"/>
      <w:sz w:val="24"/>
      <w:szCs w:val="20"/>
    </w:rPr>
  </w:style>
  <w:style w:type="paragraph" w:customStyle="1" w:styleId="OmniPage10">
    <w:name w:val="OmniPage #10"/>
    <w:basedOn w:val="Normal"/>
    <w:uiPriority w:val="99"/>
    <w:qFormat/>
    <w:rsid w:val="00C53104"/>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C5310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uiPriority w:val="99"/>
    <w:qFormat/>
    <w:rsid w:val="00C53104"/>
    <w:rPr>
      <w:rFonts w:ascii="Avenir LT Std 45 Book" w:hAnsi="Avenir LT Std 45 Book" w:cs="Times New Roman"/>
      <w:sz w:val="24"/>
      <w:u w:val="single"/>
    </w:rPr>
  </w:style>
  <w:style w:type="paragraph" w:customStyle="1" w:styleId="Number">
    <w:name w:val="Number"/>
    <w:basedOn w:val="Heading2"/>
    <w:uiPriority w:val="99"/>
    <w:qFormat/>
    <w:rsid w:val="00C5310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uiPriority w:val="99"/>
    <w:qFormat/>
    <w:rsid w:val="00C53104"/>
    <w:rPr>
      <w:rFonts w:ascii="Times New Roman" w:hAnsi="Times New Roman"/>
      <w:bCs/>
      <w:iCs w:val="0"/>
    </w:rPr>
  </w:style>
  <w:style w:type="paragraph" w:customStyle="1" w:styleId="width100">
    <w:name w:val="width100"/>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argetcaption">
    <w:name w:val="targetcapti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1">
    <w:name w:val="Pa1"/>
    <w:basedOn w:val="Default"/>
    <w:next w:val="Default"/>
    <w:uiPriority w:val="99"/>
    <w:qFormat/>
    <w:rsid w:val="00C53104"/>
    <w:pPr>
      <w:spacing w:after="0" w:line="240" w:lineRule="atLeast"/>
    </w:pPr>
    <w:rPr>
      <w:rFonts w:ascii="Impact" w:eastAsiaTheme="minorHAnsi" w:hAnsi="Impact" w:cstheme="minorBidi"/>
    </w:rPr>
  </w:style>
  <w:style w:type="character" w:customStyle="1" w:styleId="Card10f2Char">
    <w:name w:val="Card.10.f2 Char"/>
    <w:link w:val="Card10f2"/>
    <w:locked/>
    <w:rsid w:val="00C53104"/>
    <w:rPr>
      <w:rFonts w:ascii="Avenir LT Std 45 Book" w:hAnsi="Avenir LT Std 45 Book" w:cs="Times New Roman"/>
      <w:sz w:val="16"/>
      <w:szCs w:val="20"/>
    </w:rPr>
  </w:style>
  <w:style w:type="paragraph" w:customStyle="1" w:styleId="Card10f2">
    <w:name w:val="Card.10.f2"/>
    <w:basedOn w:val="Normal"/>
    <w:link w:val="Card10f2Char"/>
    <w:autoRedefine/>
    <w:qFormat/>
    <w:rsid w:val="00C53104"/>
    <w:rPr>
      <w:rFonts w:ascii="Avenir LT Std 45 Book" w:hAnsi="Avenir LT Std 45 Book" w:cs="Times New Roman"/>
      <w:sz w:val="16"/>
      <w:szCs w:val="20"/>
    </w:rPr>
  </w:style>
  <w:style w:type="character" w:customStyle="1" w:styleId="Bodytext1">
    <w:name w:val="Body text_"/>
    <w:basedOn w:val="DefaultParagraphFont"/>
    <w:link w:val="BodyText5"/>
    <w:locked/>
    <w:rsid w:val="00C53104"/>
    <w:rPr>
      <w:rFonts w:ascii="Georgia" w:eastAsia="Georgia" w:hAnsi="Georgia" w:cs="Georgia"/>
      <w:sz w:val="21"/>
      <w:szCs w:val="21"/>
      <w:shd w:val="clear" w:color="auto" w:fill="FFFFFF"/>
    </w:rPr>
  </w:style>
  <w:style w:type="paragraph" w:customStyle="1" w:styleId="BodyText5">
    <w:name w:val="Body Text5"/>
    <w:basedOn w:val="Normal"/>
    <w:link w:val="Bodytext1"/>
    <w:qFormat/>
    <w:rsid w:val="00C53104"/>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bout">
    <w:name w:val="abou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first">
    <w:name w:val="firs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6">
    <w:name w:val="t6"/>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and-first-alone">
    <w:name w:val="stand-first-alon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allacepara">
    <w:name w:val="wallacepara"/>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itlestyle1">
    <w:name w:val="titlestyle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1">
    <w:name w:val="nav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2">
    <w:name w:val="nav2"/>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45">
    <w:name w:val="CM45"/>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C53104"/>
    <w:pPr>
      <w:spacing w:after="0" w:line="240" w:lineRule="auto"/>
    </w:pPr>
    <w:rPr>
      <w:rFonts w:ascii="Times New Roman" w:eastAsia="Calibri" w:hAnsi="Times New Roman" w:cs="Times New Roman"/>
    </w:rPr>
  </w:style>
  <w:style w:type="character" w:customStyle="1" w:styleId="Heading18">
    <w:name w:val="Heading #18_"/>
    <w:basedOn w:val="DefaultParagraphFont"/>
    <w:link w:val="Heading180"/>
    <w:locked/>
    <w:rsid w:val="00C5310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Picturecaption2">
    <w:name w:val="Picture caption (2)_"/>
    <w:basedOn w:val="DefaultParagraphFont"/>
    <w:link w:val="Picturecaption20"/>
    <w:locked/>
    <w:rsid w:val="00C5310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5310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locked/>
    <w:rsid w:val="00C5310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53104"/>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locked/>
    <w:rsid w:val="00C5310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53104"/>
    <w:pPr>
      <w:widowControl w:val="0"/>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basedOn w:val="DefaultParagraphFont"/>
    <w:link w:val="Heading220"/>
    <w:locked/>
    <w:rsid w:val="00C53104"/>
    <w:rPr>
      <w:rFonts w:ascii="Arial" w:eastAsia="Arial" w:hAnsi="Arial" w:cs="Arial"/>
      <w:sz w:val="20"/>
      <w:szCs w:val="20"/>
      <w:shd w:val="clear" w:color="auto" w:fill="FFFFFF"/>
    </w:rPr>
  </w:style>
  <w:style w:type="paragraph" w:customStyle="1" w:styleId="Heading220">
    <w:name w:val="Heading #22"/>
    <w:basedOn w:val="Normal"/>
    <w:link w:val="Heading22"/>
    <w:qFormat/>
    <w:rsid w:val="00C5310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131">
    <w:name w:val="Body text (131)_"/>
    <w:basedOn w:val="DefaultParagraphFont"/>
    <w:link w:val="Bodytext1310"/>
    <w:locked/>
    <w:rsid w:val="00C5310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5310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basedOn w:val="DefaultParagraphFont"/>
    <w:link w:val="Bodytext1400"/>
    <w:locked/>
    <w:rsid w:val="00C5310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5310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basedOn w:val="DefaultParagraphFont"/>
    <w:link w:val="Bodytext1410"/>
    <w:locked/>
    <w:rsid w:val="00C5310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5310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C5310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5310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C5310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5310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C5310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5310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locked/>
    <w:rsid w:val="00C5310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5310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locked/>
    <w:rsid w:val="00C5310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5310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locked/>
    <w:rsid w:val="00C5310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C53104"/>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locked/>
    <w:rsid w:val="00C5310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53104"/>
    <w:pPr>
      <w:widowControl w:val="0"/>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basedOn w:val="DefaultParagraphFont"/>
    <w:link w:val="Bodytext1460"/>
    <w:locked/>
    <w:rsid w:val="00C5310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5310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locked/>
    <w:rsid w:val="00C5310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Picturecaption36">
    <w:name w:val="Picture caption (36)_"/>
    <w:basedOn w:val="DefaultParagraphFont"/>
    <w:link w:val="Picturecaption360"/>
    <w:locked/>
    <w:rsid w:val="00C5310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5310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C5310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53104"/>
    <w:pPr>
      <w:widowControl w:val="0"/>
      <w:shd w:val="clear" w:color="auto" w:fill="FFFFFF"/>
      <w:spacing w:line="0" w:lineRule="atLeast"/>
    </w:pPr>
    <w:rPr>
      <w:rFonts w:ascii="Arial" w:eastAsia="Arial" w:hAnsi="Arial" w:cs="Arial"/>
      <w:b/>
      <w:bCs/>
      <w:sz w:val="19"/>
      <w:szCs w:val="19"/>
    </w:rPr>
  </w:style>
  <w:style w:type="character" w:customStyle="1" w:styleId="Bodytext154">
    <w:name w:val="Body text (154)_"/>
    <w:basedOn w:val="DefaultParagraphFont"/>
    <w:link w:val="Bodytext1540"/>
    <w:locked/>
    <w:rsid w:val="00C5310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5310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C5310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5310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locked/>
    <w:rsid w:val="00C5310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5310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C5310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53104"/>
    <w:pPr>
      <w:widowControl w:val="0"/>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basedOn w:val="DefaultParagraphFont"/>
    <w:link w:val="Bodytext1580"/>
    <w:locked/>
    <w:rsid w:val="00C5310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5310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C5310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5310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C5310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5310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locked/>
    <w:rsid w:val="00C5310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5310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locked/>
    <w:rsid w:val="00C5310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5310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locked/>
    <w:rsid w:val="00C5310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53104"/>
    <w:pPr>
      <w:widowControl w:val="0"/>
      <w:shd w:val="clear" w:color="auto" w:fill="FFFFFF"/>
      <w:spacing w:line="0" w:lineRule="atLeast"/>
    </w:pPr>
    <w:rPr>
      <w:rFonts w:ascii="Arial" w:eastAsia="Arial" w:hAnsi="Arial" w:cs="Arial"/>
      <w:sz w:val="18"/>
      <w:szCs w:val="18"/>
    </w:rPr>
  </w:style>
  <w:style w:type="character" w:customStyle="1" w:styleId="Heading13">
    <w:name w:val="Heading #13_"/>
    <w:basedOn w:val="DefaultParagraphFont"/>
    <w:link w:val="Heading130"/>
    <w:locked/>
    <w:rsid w:val="00C5310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92">
    <w:name w:val="Heading #9 (2)_"/>
    <w:basedOn w:val="DefaultParagraphFont"/>
    <w:link w:val="Heading920"/>
    <w:locked/>
    <w:rsid w:val="00C5310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5310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15">
    <w:name w:val="Heading #15_"/>
    <w:basedOn w:val="DefaultParagraphFont"/>
    <w:link w:val="Heading150"/>
    <w:locked/>
    <w:rsid w:val="00C5310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locked/>
    <w:rsid w:val="00C5310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5310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locked/>
    <w:rsid w:val="00C5310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5310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locked/>
    <w:rsid w:val="00C5310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5310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C5310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53104"/>
    <w:pPr>
      <w:widowControl w:val="0"/>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basedOn w:val="DefaultParagraphFont"/>
    <w:link w:val="Picturecaption90"/>
    <w:locked/>
    <w:rsid w:val="00C5310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C53104"/>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basedOn w:val="DefaultParagraphFont"/>
    <w:link w:val="Bodytext96"/>
    <w:locked/>
    <w:rsid w:val="00C5310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5310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C5310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basedOn w:val="DefaultParagraphFont"/>
    <w:link w:val="Picturecaption310"/>
    <w:locked/>
    <w:rsid w:val="00C5310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5310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C5310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5310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C5310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5310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basedOn w:val="DefaultParagraphFont"/>
    <w:link w:val="Bodytext1090"/>
    <w:locked/>
    <w:rsid w:val="00C5310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5310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C5310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53104"/>
    <w:pPr>
      <w:widowControl w:val="0"/>
      <w:shd w:val="clear" w:color="auto" w:fill="FFFFFF"/>
      <w:spacing w:before="720" w:after="60" w:line="0" w:lineRule="atLeast"/>
    </w:pPr>
    <w:rPr>
      <w:rFonts w:eastAsia="Calibri" w:cs="Calibri"/>
      <w:b/>
      <w:bCs/>
      <w:sz w:val="12"/>
      <w:szCs w:val="12"/>
    </w:rPr>
  </w:style>
  <w:style w:type="character" w:customStyle="1" w:styleId="Bodytext111">
    <w:name w:val="Body text (111)_"/>
    <w:basedOn w:val="DefaultParagraphFont"/>
    <w:link w:val="Bodytext1110"/>
    <w:locked/>
    <w:rsid w:val="00C5310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5310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locked/>
    <w:rsid w:val="00C5310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53104"/>
    <w:pPr>
      <w:widowControl w:val="0"/>
      <w:shd w:val="clear" w:color="auto" w:fill="FFFFFF"/>
      <w:spacing w:after="60" w:line="0" w:lineRule="atLeast"/>
    </w:pPr>
    <w:rPr>
      <w:rFonts w:ascii="Arial" w:eastAsia="Arial" w:hAnsi="Arial" w:cs="Arial"/>
      <w:sz w:val="13"/>
      <w:szCs w:val="13"/>
    </w:rPr>
  </w:style>
  <w:style w:type="character" w:customStyle="1" w:styleId="Bodytext112">
    <w:name w:val="Body text (112)_"/>
    <w:basedOn w:val="DefaultParagraphFont"/>
    <w:link w:val="Bodytext1120"/>
    <w:locked/>
    <w:rsid w:val="00C5310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5310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basedOn w:val="DefaultParagraphFont"/>
    <w:link w:val="Bodytext1130"/>
    <w:locked/>
    <w:rsid w:val="00C5310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5310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locked/>
    <w:rsid w:val="00C5310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5310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C5310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5310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locked/>
    <w:rsid w:val="00C5310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5310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C5310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BlockHeadingsCharCharChar">
    <w:name w:val="Block Headings Char Char Char"/>
    <w:link w:val="BlockHeadingsCharChar"/>
    <w:locked/>
    <w:rsid w:val="00C53104"/>
    <w:rPr>
      <w:rFonts w:ascii="Avenir LT Std 45 Book" w:eastAsia="Calibri" w:hAnsi="Avenir LT Std 45 Book" w:cs="Times New Roman"/>
      <w:b/>
      <w:caps/>
      <w:sz w:val="24"/>
      <w:szCs w:val="20"/>
    </w:rPr>
  </w:style>
  <w:style w:type="paragraph" w:customStyle="1" w:styleId="BlockHeadingsCharChar">
    <w:name w:val="Block Headings Char Char"/>
    <w:basedOn w:val="Normal"/>
    <w:link w:val="BlockHeadingsCharCharChar"/>
    <w:qFormat/>
    <w:rsid w:val="00C53104"/>
    <w:pPr>
      <w:autoSpaceDE w:val="0"/>
      <w:autoSpaceDN w:val="0"/>
      <w:adjustRightInd w:val="0"/>
      <w:jc w:val="center"/>
      <w:outlineLvl w:val="0"/>
    </w:pPr>
    <w:rPr>
      <w:rFonts w:ascii="Avenir LT Std 45 Book" w:eastAsia="Calibri" w:hAnsi="Avenir LT Std 45 Book" w:cs="Times New Roman"/>
      <w:b/>
      <w:caps/>
      <w:sz w:val="24"/>
      <w:szCs w:val="20"/>
    </w:rPr>
  </w:style>
  <w:style w:type="character" w:customStyle="1" w:styleId="TagsChar1CharChar">
    <w:name w:val="Tags Char1 Char Char"/>
    <w:link w:val="TagsChar1Char"/>
    <w:locked/>
    <w:rsid w:val="00C53104"/>
    <w:rPr>
      <w:rFonts w:ascii="Avenir LT Std 45 Book" w:eastAsia="Calibri" w:hAnsi="Avenir LT Std 45 Book" w:cs="Times New Roman"/>
      <w:b/>
      <w:sz w:val="24"/>
    </w:rPr>
  </w:style>
  <w:style w:type="paragraph" w:customStyle="1" w:styleId="TagsChar1Char">
    <w:name w:val="Tags Char1 Char"/>
    <w:basedOn w:val="Normal"/>
    <w:link w:val="TagsChar1CharChar"/>
    <w:qFormat/>
    <w:rsid w:val="00C53104"/>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UnderlineChar">
    <w:name w:val="Cards + Underline Char"/>
    <w:link w:val="CardsUnderline"/>
    <w:locked/>
    <w:rsid w:val="00C53104"/>
    <w:rPr>
      <w:rFonts w:ascii="Avenir LT Std 45 Book" w:hAnsi="Avenir LT Std 45 Book" w:cs="Times New Roman"/>
      <w:sz w:val="24"/>
      <w:u w:val="thick"/>
    </w:rPr>
  </w:style>
  <w:style w:type="paragraph" w:customStyle="1" w:styleId="CardsUnderline">
    <w:name w:val="Cards + Underline"/>
    <w:basedOn w:val="Normal"/>
    <w:link w:val="CardsUnderlineChar"/>
    <w:qFormat/>
    <w:rsid w:val="00C53104"/>
    <w:pPr>
      <w:autoSpaceDE w:val="0"/>
      <w:autoSpaceDN w:val="0"/>
      <w:adjustRightInd w:val="0"/>
      <w:ind w:left="432" w:right="432"/>
      <w:jc w:val="both"/>
    </w:pPr>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Theme="minorHAnsi" w:cs="Times New Roman"/>
      <w:b/>
    </w:rPr>
  </w:style>
  <w:style w:type="paragraph" w:customStyle="1" w:styleId="Reference">
    <w:name w:val="Reference"/>
    <w:uiPriority w:val="99"/>
    <w:qFormat/>
    <w:rsid w:val="00C53104"/>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uiPriority w:val="99"/>
    <w:qFormat/>
    <w:rsid w:val="00C5310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paragraph" w:customStyle="1" w:styleId="Blocktitle3">
    <w:name w:val="Block title"/>
    <w:basedOn w:val="Heading1"/>
    <w:autoRedefine/>
    <w:uiPriority w:val="99"/>
    <w:qFormat/>
    <w:rsid w:val="00C5310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SmallCite">
    <w:name w:val="Small Cite"/>
    <w:basedOn w:val="Normal"/>
    <w:uiPriority w:val="99"/>
    <w:qFormat/>
    <w:rsid w:val="00C53104"/>
    <w:pPr>
      <w:jc w:val="both"/>
    </w:pPr>
    <w:rPr>
      <w:rFonts w:ascii="Verdana" w:hAnsi="Verdana" w:cs="Times New Roman"/>
      <w:sz w:val="16"/>
    </w:rPr>
  </w:style>
  <w:style w:type="paragraph" w:customStyle="1" w:styleId="links1">
    <w:name w:val="links1"/>
    <w:basedOn w:val="Normal"/>
    <w:uiPriority w:val="99"/>
    <w:qFormat/>
    <w:rsid w:val="00C53104"/>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uiPriority w:val="99"/>
    <w:qFormat/>
    <w:rsid w:val="00C53104"/>
    <w:pPr>
      <w:spacing w:before="100" w:beforeAutospacing="1" w:after="100" w:afterAutospacing="1"/>
      <w:ind w:left="300"/>
      <w:jc w:val="both"/>
    </w:pPr>
    <w:rPr>
      <w:rFonts w:ascii="Avenir LT Std 45 Book" w:hAnsi="Avenir LT Std 45 Book" w:cs="Times New Roman"/>
      <w:sz w:val="24"/>
      <w:szCs w:val="20"/>
    </w:rPr>
  </w:style>
  <w:style w:type="paragraph" w:customStyle="1" w:styleId="g">
    <w:name w:val="g"/>
    <w:basedOn w:val="Normal"/>
    <w:uiPriority w:val="99"/>
    <w:qFormat/>
    <w:rsid w:val="00C53104"/>
    <w:pPr>
      <w:spacing w:before="240" w:after="240"/>
      <w:jc w:val="both"/>
    </w:pPr>
    <w:rPr>
      <w:rFonts w:ascii="Avenir LT Std 45 Book" w:hAnsi="Avenir LT Std 45 Book" w:cs="Times New Roman"/>
      <w:sz w:val="24"/>
    </w:rPr>
  </w:style>
  <w:style w:type="paragraph" w:customStyle="1" w:styleId="Repeatheader">
    <w:name w:val="Repeat header"/>
    <w:basedOn w:val="Normal"/>
    <w:autoRedefine/>
    <w:uiPriority w:val="99"/>
    <w:qFormat/>
    <w:rsid w:val="00C53104"/>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uiPriority w:val="99"/>
    <w:qFormat/>
    <w:rsid w:val="00C53104"/>
    <w:pPr>
      <w:jc w:val="both"/>
    </w:pPr>
    <w:rPr>
      <w:rFonts w:ascii="Georgia" w:eastAsia="Times New Roman" w:hAnsi="Georgia"/>
      <w:sz w:val="24"/>
    </w:rPr>
  </w:style>
  <w:style w:type="paragraph" w:customStyle="1" w:styleId="CardNotUnderlined3">
    <w:name w:val="Card Not Underlined 3"/>
    <w:basedOn w:val="CardNotUnderlined"/>
    <w:uiPriority w:val="99"/>
    <w:qFormat/>
    <w:rsid w:val="00C53104"/>
    <w:pPr>
      <w:jc w:val="both"/>
    </w:pPr>
    <w:rPr>
      <w:rFonts w:ascii="Georgia" w:eastAsia="Times New Roman" w:hAnsi="Georgia"/>
      <w:sz w:val="24"/>
    </w:rPr>
  </w:style>
  <w:style w:type="paragraph" w:customStyle="1" w:styleId="CardNotUnderlinedFinal">
    <w:name w:val="Card Not Underlined Final"/>
    <w:basedOn w:val="CardNotUnderlined3"/>
    <w:uiPriority w:val="99"/>
    <w:qFormat/>
    <w:rsid w:val="00C53104"/>
  </w:style>
  <w:style w:type="paragraph" w:customStyle="1" w:styleId="Numbering">
    <w:name w:val="Numbering"/>
    <w:basedOn w:val="Normal"/>
    <w:next w:val="Normal"/>
    <w:uiPriority w:val="99"/>
    <w:qFormat/>
    <w:rsid w:val="00C53104"/>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uiPriority w:val="99"/>
    <w:qFormat/>
    <w:rsid w:val="00C5310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uiPriority w:val="99"/>
    <w:qFormat/>
    <w:rsid w:val="00C53104"/>
    <w:pPr>
      <w:widowControl w:val="0"/>
      <w:suppressAutoHyphens/>
      <w:spacing w:after="200"/>
      <w:jc w:val="both"/>
    </w:pPr>
    <w:rPr>
      <w:rFonts w:ascii="Avenir LT Std 45 Book" w:hAnsi="Avenir LT Std 45 Book" w:cs="Times New Roman"/>
      <w:b/>
      <w:i/>
      <w:sz w:val="24"/>
      <w:szCs w:val="18"/>
      <w:u w:val="thick"/>
    </w:rPr>
  </w:style>
  <w:style w:type="character" w:customStyle="1" w:styleId="PageHeaderChar">
    <w:name w:val="Page Header Char"/>
    <w:link w:val="PageHeader"/>
    <w:locked/>
    <w:rsid w:val="00C53104"/>
    <w:rPr>
      <w:rFonts w:ascii="Avenir LT Std 45 Book" w:hAnsi="Avenir LT Std 45 Book" w:cs="Times New Roman"/>
      <w:b/>
      <w:sz w:val="24"/>
      <w:szCs w:val="18"/>
    </w:rPr>
  </w:style>
  <w:style w:type="paragraph" w:customStyle="1" w:styleId="PageHeader">
    <w:name w:val="Page Header"/>
    <w:basedOn w:val="Normal"/>
    <w:link w:val="PageHeaderChar"/>
    <w:qFormat/>
    <w:rsid w:val="00C53104"/>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uiPriority w:val="99"/>
    <w:qFormat/>
    <w:rsid w:val="00C53104"/>
    <w:pPr>
      <w:numPr>
        <w:numId w:val="2"/>
      </w:numPr>
      <w:tabs>
        <w:tab w:val="num" w:pos="360"/>
        <w:tab w:val="num" w:pos="1800"/>
      </w:tabs>
      <w:ind w:left="1800"/>
    </w:pPr>
  </w:style>
  <w:style w:type="paragraph" w:customStyle="1" w:styleId="Lettering">
    <w:name w:val="Lettering"/>
    <w:basedOn w:val="Numbering"/>
    <w:next w:val="Normal"/>
    <w:uiPriority w:val="99"/>
    <w:qFormat/>
    <w:rsid w:val="00C53104"/>
  </w:style>
  <w:style w:type="paragraph" w:customStyle="1" w:styleId="FileName">
    <w:name w:val="File Name"/>
    <w:basedOn w:val="Normal"/>
    <w:next w:val="Normal"/>
    <w:uiPriority w:val="99"/>
    <w:qFormat/>
    <w:rsid w:val="00C53104"/>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uiPriority w:val="99"/>
    <w:qFormat/>
    <w:rsid w:val="00C53104"/>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uiPriority w:val="99"/>
    <w:qFormat/>
    <w:rsid w:val="00C53104"/>
  </w:style>
  <w:style w:type="paragraph" w:customStyle="1" w:styleId="CardContinued1">
    <w:name w:val="Card Continued 1"/>
    <w:basedOn w:val="Normal"/>
    <w:next w:val="Normal"/>
    <w:uiPriority w:val="99"/>
    <w:qFormat/>
    <w:rsid w:val="00C53104"/>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uiPriority w:val="99"/>
    <w:qFormat/>
    <w:rsid w:val="00C53104"/>
  </w:style>
  <w:style w:type="paragraph" w:customStyle="1" w:styleId="Clearformatting">
    <w:name w:val="Clear formatting"/>
    <w:basedOn w:val="Normal"/>
    <w:uiPriority w:val="99"/>
    <w:qFormat/>
    <w:rsid w:val="00C53104"/>
    <w:pPr>
      <w:keepNext/>
      <w:jc w:val="both"/>
      <w:outlineLvl w:val="2"/>
    </w:pPr>
    <w:rPr>
      <w:rFonts w:ascii="Avenir LT Std 45 Book" w:hAnsi="Avenir LT Std 45 Book" w:cs="Times New Roman"/>
      <w:b/>
      <w:bCs/>
      <w:sz w:val="24"/>
      <w:szCs w:val="26"/>
    </w:rPr>
  </w:style>
  <w:style w:type="paragraph" w:customStyle="1" w:styleId="SmallCardText">
    <w:name w:val="Small Card Text"/>
    <w:uiPriority w:val="99"/>
    <w:qFormat/>
    <w:rsid w:val="00C53104"/>
    <w:pPr>
      <w:spacing w:after="200" w:line="276" w:lineRule="auto"/>
    </w:pPr>
  </w:style>
  <w:style w:type="paragraph" w:customStyle="1" w:styleId="TAGFONT">
    <w:name w:val="TAG FONT"/>
    <w:basedOn w:val="Normal"/>
    <w:autoRedefine/>
    <w:uiPriority w:val="99"/>
    <w:qFormat/>
    <w:rsid w:val="00C53104"/>
    <w:pPr>
      <w:jc w:val="both"/>
    </w:pPr>
    <w:rPr>
      <w:rFonts w:ascii="Avenir LT Std 45 Book" w:hAnsi="Avenir LT Std 45 Book" w:cs="Times New Roman"/>
      <w:sz w:val="24"/>
    </w:rPr>
  </w:style>
  <w:style w:type="character" w:customStyle="1" w:styleId="8pointChar">
    <w:name w:val="8 point Char"/>
    <w:basedOn w:val="DefaultParagraphFont"/>
    <w:link w:val="8point"/>
    <w:locked/>
    <w:rsid w:val="00C53104"/>
    <w:rPr>
      <w:sz w:val="16"/>
    </w:rPr>
  </w:style>
  <w:style w:type="paragraph" w:customStyle="1" w:styleId="8point">
    <w:name w:val="8 point"/>
    <w:basedOn w:val="Normal"/>
    <w:link w:val="8pointChar"/>
    <w:qFormat/>
    <w:rsid w:val="00C53104"/>
    <w:pPr>
      <w:jc w:val="both"/>
    </w:pPr>
    <w:rPr>
      <w:rFonts w:asciiTheme="minorHAnsi" w:hAnsiTheme="minorHAnsi"/>
      <w:sz w:val="16"/>
    </w:rPr>
  </w:style>
  <w:style w:type="character" w:customStyle="1" w:styleId="citationunderlineChar">
    <w:name w:val="citation/underline Char"/>
    <w:link w:val="citationunderline"/>
    <w:locked/>
    <w:rsid w:val="00C53104"/>
    <w:rPr>
      <w:b/>
      <w:sz w:val="24"/>
      <w:szCs w:val="24"/>
      <w:u w:val="single"/>
    </w:rPr>
  </w:style>
  <w:style w:type="paragraph" w:customStyle="1" w:styleId="citationunderline">
    <w:name w:val="citation/underline"/>
    <w:link w:val="citationunderlineChar"/>
    <w:autoRedefine/>
    <w:qFormat/>
    <w:rsid w:val="00C53104"/>
    <w:pPr>
      <w:spacing w:after="0" w:line="240" w:lineRule="auto"/>
    </w:pPr>
    <w:rPr>
      <w:b/>
      <w:sz w:val="24"/>
      <w:szCs w:val="24"/>
      <w:u w:val="single"/>
    </w:rPr>
  </w:style>
  <w:style w:type="paragraph" w:customStyle="1" w:styleId="Style60">
    <w:name w:val="Style 6"/>
    <w:uiPriority w:val="99"/>
    <w:qFormat/>
    <w:rsid w:val="00C5310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DateCitesAuthorCharChar">
    <w:name w:val="DateCitesAuthor Char Char"/>
    <w:link w:val="DateCitesAuthorChar"/>
    <w:locked/>
    <w:rsid w:val="00C53104"/>
    <w:rPr>
      <w:rFonts w:ascii="Avenir LT Std 45 Book" w:hAnsi="Avenir LT Std 45 Book" w:cs="Times New Roman"/>
      <w:b/>
      <w:bCs/>
      <w:sz w:val="24"/>
      <w:szCs w:val="26"/>
      <w:u w:val="single"/>
    </w:rPr>
  </w:style>
  <w:style w:type="paragraph" w:customStyle="1" w:styleId="DateCitesAuthorChar">
    <w:name w:val="DateCitesAuthor Char"/>
    <w:basedOn w:val="Normal"/>
    <w:link w:val="DateCitesAuthorCharChar"/>
    <w:qFormat/>
    <w:rsid w:val="00C53104"/>
    <w:pPr>
      <w:keepNext/>
      <w:outlineLvl w:val="2"/>
    </w:pPr>
    <w:rPr>
      <w:rFonts w:ascii="Avenir LT Std 45 Book" w:hAnsi="Avenir LT Std 45 Book" w:cs="Times New Roman"/>
      <w:b/>
      <w:bCs/>
      <w:sz w:val="24"/>
      <w:szCs w:val="26"/>
      <w:u w:val="single"/>
    </w:rPr>
  </w:style>
  <w:style w:type="paragraph" w:customStyle="1" w:styleId="articlebodynormaltext">
    <w:name w:val="articlebody_normaltex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dex">
    <w:name w:val="Index"/>
    <w:basedOn w:val="Normal"/>
    <w:uiPriority w:val="99"/>
    <w:qFormat/>
    <w:rsid w:val="00C53104"/>
    <w:pPr>
      <w:widowControl w:val="0"/>
      <w:suppressLineNumbers/>
      <w:suppressAutoHyphens/>
    </w:pPr>
    <w:rPr>
      <w:rFonts w:ascii="Century Gothic" w:hAnsi="Century Gothic" w:cs="Tahoma"/>
      <w:sz w:val="24"/>
      <w:szCs w:val="20"/>
    </w:rPr>
  </w:style>
  <w:style w:type="paragraph" w:customStyle="1" w:styleId="boldness">
    <w:name w:val="boldness"/>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21">
    <w:name w:val="CM21"/>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C53104"/>
    <w:pPr>
      <w:spacing w:after="0" w:line="261" w:lineRule="atLeast"/>
    </w:pPr>
    <w:rPr>
      <w:rFonts w:ascii="Adobe Garamond Pro" w:eastAsia="Calibri" w:hAnsi="Adobe Garamond Pro" w:cs="Times New Roman"/>
    </w:rPr>
  </w:style>
  <w:style w:type="character" w:customStyle="1" w:styleId="SmalltextCharCharCharChar0">
    <w:name w:val="Small text Char Char Char Char"/>
    <w:link w:val="SmalltextCharCharChar0"/>
    <w:locked/>
    <w:rsid w:val="00C53104"/>
    <w:rPr>
      <w:sz w:val="16"/>
    </w:rPr>
  </w:style>
  <w:style w:type="paragraph" w:customStyle="1" w:styleId="SmalltextCharCharChar0">
    <w:name w:val="Small text Char Char Char"/>
    <w:basedOn w:val="Normal"/>
    <w:link w:val="SmalltextCharCharCharChar0"/>
    <w:qFormat/>
    <w:rsid w:val="00C53104"/>
    <w:rPr>
      <w:rFonts w:asciiTheme="minorHAnsi" w:hAnsiTheme="minorHAnsi"/>
      <w:sz w:val="16"/>
    </w:rPr>
  </w:style>
  <w:style w:type="paragraph" w:customStyle="1" w:styleId="Textbody">
    <w:name w:val="Text body"/>
    <w:basedOn w:val="Standard"/>
    <w:uiPriority w:val="99"/>
    <w:qFormat/>
    <w:rsid w:val="00C53104"/>
    <w:pPr>
      <w:spacing w:after="120"/>
    </w:pPr>
    <w:rPr>
      <w:rFonts w:cs="Tahoma"/>
      <w:lang w:eastAsia="en-US" w:bidi="ar-SA"/>
    </w:rPr>
  </w:style>
  <w:style w:type="paragraph" w:customStyle="1" w:styleId="NFAPWPheader">
    <w:name w:val="NFAP WP header"/>
    <w:basedOn w:val="Default"/>
    <w:next w:val="Default"/>
    <w:uiPriority w:val="99"/>
    <w:qFormat/>
    <w:rsid w:val="00C53104"/>
    <w:pPr>
      <w:spacing w:after="0" w:line="240" w:lineRule="auto"/>
    </w:pPr>
    <w:rPr>
      <w:rFonts w:ascii="HNKAOE+Arial" w:eastAsia="Malgun Gothic" w:hAnsi="HNKAOE+Arial" w:cs="Times New Roman"/>
      <w:lang w:eastAsia="zh-CN"/>
    </w:rPr>
  </w:style>
  <w:style w:type="paragraph" w:customStyle="1" w:styleId="CiteCardCharChar">
    <w:name w:val="Cite_Card Char Char"/>
    <w:autoRedefine/>
    <w:uiPriority w:val="99"/>
    <w:qFormat/>
    <w:rsid w:val="00C5310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C53104"/>
    <w:rPr>
      <w:rFonts w:ascii="Arial" w:hAnsi="Arial" w:cs="Arial"/>
      <w:bCs/>
    </w:rPr>
  </w:style>
  <w:style w:type="paragraph" w:customStyle="1" w:styleId="CiteCardCharCharChar">
    <w:name w:val="Cite_Card Char Char Char"/>
    <w:link w:val="CiteCardCharCharCharChar"/>
    <w:qFormat/>
    <w:rsid w:val="00C53104"/>
    <w:pPr>
      <w:spacing w:after="0" w:line="240" w:lineRule="auto"/>
    </w:pPr>
    <w:rPr>
      <w:rFonts w:ascii="Arial" w:hAnsi="Arial" w:cs="Arial"/>
      <w:bCs/>
    </w:rPr>
  </w:style>
  <w:style w:type="character" w:customStyle="1" w:styleId="TagCiteChar0">
    <w:name w:val="Tag &amp; Cite Char"/>
    <w:link w:val="TagCite1"/>
    <w:locked/>
    <w:rsid w:val="00C53104"/>
    <w:rPr>
      <w:rFonts w:ascii="Avenir LT Std 45 Book" w:hAnsi="Avenir LT Std 45 Book" w:cs="Times New Roman"/>
      <w:b/>
      <w:sz w:val="24"/>
    </w:rPr>
  </w:style>
  <w:style w:type="paragraph" w:customStyle="1" w:styleId="TagCite1">
    <w:name w:val="Tag &amp; Cite"/>
    <w:basedOn w:val="Normal"/>
    <w:link w:val="TagCiteChar0"/>
    <w:qFormat/>
    <w:rsid w:val="00C53104"/>
    <w:pPr>
      <w:jc w:val="both"/>
    </w:pPr>
    <w:rPr>
      <w:rFonts w:ascii="Avenir LT Std 45 Book" w:hAnsi="Avenir LT Std 45 Book" w:cs="Times New Roman"/>
      <w:b/>
      <w:sz w:val="24"/>
    </w:rPr>
  </w:style>
  <w:style w:type="character" w:customStyle="1" w:styleId="HighlightedTextChar">
    <w:name w:val="Highlighted Text Char"/>
    <w:link w:val="HighlightedText"/>
    <w:locked/>
    <w:rsid w:val="00C53104"/>
    <w:rPr>
      <w:rFonts w:ascii="Avenir LT Std 45 Book" w:hAnsi="Avenir LT Std 45 Book" w:cs="Times New Roman"/>
      <w:sz w:val="24"/>
      <w:u w:val="thick"/>
    </w:rPr>
  </w:style>
  <w:style w:type="paragraph" w:customStyle="1" w:styleId="HighlightedText">
    <w:name w:val="Highlighted Text"/>
    <w:basedOn w:val="Normal"/>
    <w:link w:val="HighlightedTextChar"/>
    <w:qFormat/>
    <w:rsid w:val="00C53104"/>
    <w:pPr>
      <w:jc w:val="both"/>
    </w:pPr>
    <w:rPr>
      <w:rFonts w:ascii="Avenir LT Std 45 Book" w:hAnsi="Avenir LT Std 45 Book" w:cs="Times New Roman"/>
      <w:sz w:val="24"/>
      <w:u w:val="thick"/>
    </w:rPr>
  </w:style>
  <w:style w:type="character" w:customStyle="1" w:styleId="UnhighlightedChar">
    <w:name w:val="Unhighlighted Char"/>
    <w:link w:val="Unhighlighted"/>
    <w:locked/>
    <w:rsid w:val="00C53104"/>
    <w:rPr>
      <w:rFonts w:ascii="Avenir LT Std 45 Book" w:hAnsi="Avenir LT Std 45 Book" w:cs="Times New Roman"/>
      <w:sz w:val="12"/>
    </w:rPr>
  </w:style>
  <w:style w:type="paragraph" w:customStyle="1" w:styleId="Unhighlighted">
    <w:name w:val="Unhighlighted"/>
    <w:basedOn w:val="Normal"/>
    <w:link w:val="UnhighlightedChar"/>
    <w:autoRedefine/>
    <w:qFormat/>
    <w:rsid w:val="00C53104"/>
    <w:rPr>
      <w:rFonts w:ascii="Avenir LT Std 45 Book" w:hAnsi="Avenir LT Std 45 Book" w:cs="Times New Roman"/>
      <w:sz w:val="12"/>
    </w:rPr>
  </w:style>
  <w:style w:type="character" w:customStyle="1" w:styleId="StylecardUnderlineChar">
    <w:name w:val="Style card + Underline Char"/>
    <w:link w:val="StylecardUnderline"/>
    <w:locked/>
    <w:rsid w:val="00C53104"/>
    <w:rPr>
      <w:rFonts w:ascii="Times New Roman" w:hAnsi="Times New Roman" w:cs="Times New Roman"/>
      <w:sz w:val="24"/>
      <w:szCs w:val="20"/>
      <w:u w:val="thick"/>
    </w:rPr>
  </w:style>
  <w:style w:type="paragraph" w:customStyle="1" w:styleId="StylecardUnderline">
    <w:name w:val="Style card + Underline"/>
    <w:basedOn w:val="Normal"/>
    <w:link w:val="StylecardUnderlineChar"/>
    <w:qFormat/>
    <w:rsid w:val="00C53104"/>
    <w:pPr>
      <w:ind w:left="360" w:right="360"/>
    </w:pPr>
    <w:rPr>
      <w:rFonts w:ascii="Times New Roman" w:hAnsi="Times New Roman" w:cs="Times New Roman"/>
      <w:sz w:val="24"/>
      <w:szCs w:val="20"/>
      <w:u w:val="thick"/>
    </w:rPr>
  </w:style>
  <w:style w:type="paragraph" w:customStyle="1" w:styleId="TagF3">
    <w:name w:val="Tag (F3)"/>
    <w:uiPriority w:val="99"/>
    <w:qFormat/>
    <w:rsid w:val="00C53104"/>
    <w:pPr>
      <w:spacing w:after="200" w:line="240" w:lineRule="auto"/>
      <w:ind w:left="288" w:right="288"/>
      <w:contextualSpacing/>
    </w:pPr>
    <w:rPr>
      <w:rFonts w:ascii="Times New Roman" w:eastAsia="Times New Roman" w:hAnsi="Times New Roman" w:cs="Arial"/>
      <w:b/>
      <w:bCs/>
      <w:sz w:val="24"/>
      <w:szCs w:val="20"/>
    </w:rPr>
  </w:style>
  <w:style w:type="paragraph" w:customStyle="1" w:styleId="style140">
    <w:name w:val="style14"/>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uiPriority w:val="99"/>
    <w:qFormat/>
    <w:rsid w:val="00C53104"/>
    <w:rPr>
      <w:rFonts w:ascii="Avenir LT Std 45 Book" w:hAnsi="Avenir LT Std 45 Book" w:cs="Times New Roman"/>
      <w:b/>
      <w:sz w:val="24"/>
    </w:rPr>
  </w:style>
  <w:style w:type="paragraph" w:customStyle="1" w:styleId="articlebody">
    <w:name w:val="articlebody"/>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CardCharCharCharCharCharCharCharChar">
    <w:name w:val="Cite_Card Char Char Char Char Char Char Char Char"/>
    <w:link w:val="CiteCardCharCharCharCharCharCharChar"/>
    <w:locked/>
    <w:rsid w:val="00C53104"/>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C53104"/>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C53104"/>
    <w:pPr>
      <w:spacing w:before="6480" w:beforeAutospacing="0" w:after="160" w:afterAutospacing="0"/>
      <w:jc w:val="center"/>
      <w:outlineLvl w:val="0"/>
    </w:pPr>
    <w:rPr>
      <w:rFonts w:ascii="Arial Black" w:hAnsi="Arial Black" w:cs="Courier New"/>
      <w:b/>
      <w:sz w:val="36"/>
      <w:szCs w:val="22"/>
      <w:u w:val="single"/>
    </w:rPr>
  </w:style>
  <w:style w:type="paragraph" w:customStyle="1" w:styleId="billtextsection">
    <w:name w:val="bill_text_section"/>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NormalChar">
    <w:name w:val="Cite Normal Char"/>
    <w:link w:val="CiteNormal"/>
    <w:locked/>
    <w:rsid w:val="00C53104"/>
    <w:rPr>
      <w:rFonts w:ascii="Avenir LT Std 45 Book" w:hAnsi="Avenir LT Std 45 Book" w:cs="Times New Roman"/>
      <w:sz w:val="16"/>
    </w:rPr>
  </w:style>
  <w:style w:type="paragraph" w:customStyle="1" w:styleId="CiteNormal">
    <w:name w:val="Cite Normal"/>
    <w:basedOn w:val="Normal"/>
    <w:link w:val="CiteNormalChar"/>
    <w:autoRedefine/>
    <w:qFormat/>
    <w:rsid w:val="00C53104"/>
    <w:pPr>
      <w:jc w:val="both"/>
    </w:pPr>
    <w:rPr>
      <w:rFonts w:ascii="Avenir LT Std 45 Book" w:hAnsi="Avenir LT Std 45 Book" w:cs="Times New Roman"/>
      <w:sz w:val="16"/>
    </w:rPr>
  </w:style>
  <w:style w:type="character" w:customStyle="1" w:styleId="BoldunderlineChar">
    <w:name w:val="Bold underline Char"/>
    <w:link w:val="Boldunderline"/>
    <w:locked/>
    <w:rsid w:val="00C53104"/>
    <w:rPr>
      <w:rFonts w:ascii="Garamond" w:hAnsi="Garamond" w:cs="Times New Roman"/>
      <w:b/>
      <w:bCs/>
      <w:kern w:val="20"/>
      <w:sz w:val="24"/>
      <w:u w:val="single"/>
    </w:rPr>
  </w:style>
  <w:style w:type="paragraph" w:customStyle="1" w:styleId="Boldunderline">
    <w:name w:val="Bold underline"/>
    <w:basedOn w:val="Normal"/>
    <w:link w:val="BoldunderlineChar"/>
    <w:qFormat/>
    <w:rsid w:val="00C53104"/>
    <w:rPr>
      <w:rFonts w:ascii="Garamond" w:hAnsi="Garamond" w:cs="Times New Roman"/>
      <w:b/>
      <w:bCs/>
      <w:kern w:val="20"/>
      <w:sz w:val="24"/>
      <w:u w:val="single"/>
    </w:rPr>
  </w:style>
  <w:style w:type="character" w:customStyle="1" w:styleId="cardChar2">
    <w:name w:val="%card Char"/>
    <w:link w:val="card0"/>
    <w:locked/>
    <w:rsid w:val="00C53104"/>
    <w:rPr>
      <w:rFonts w:ascii="Avenir LT Std 45 Book" w:hAnsi="Avenir LT Std 45 Book" w:cs="Times New Roman"/>
      <w:sz w:val="24"/>
    </w:rPr>
  </w:style>
  <w:style w:type="paragraph" w:customStyle="1" w:styleId="card0">
    <w:name w:val="%card"/>
    <w:basedOn w:val="Normal"/>
    <w:link w:val="cardChar2"/>
    <w:qFormat/>
    <w:rsid w:val="00C53104"/>
    <w:pPr>
      <w:ind w:left="288" w:right="288"/>
    </w:pPr>
    <w:rPr>
      <w:rFonts w:ascii="Avenir LT Std 45 Book" w:hAnsi="Avenir LT Std 45 Book" w:cs="Times New Roman"/>
      <w:sz w:val="24"/>
    </w:rPr>
  </w:style>
  <w:style w:type="character" w:customStyle="1" w:styleId="RegularChar">
    <w:name w:val="Regular Char"/>
    <w:link w:val="Regular"/>
    <w:locked/>
    <w:rsid w:val="00C53104"/>
    <w:rPr>
      <w:rFonts w:ascii="Garamond" w:eastAsia="Times New Roman" w:hAnsi="Garamond" w:cs="Arial"/>
      <w:bCs/>
      <w:kern w:val="20"/>
      <w:sz w:val="20"/>
      <w:szCs w:val="32"/>
    </w:rPr>
  </w:style>
  <w:style w:type="paragraph" w:customStyle="1" w:styleId="Regular">
    <w:name w:val="Regular"/>
    <w:link w:val="RegularChar"/>
    <w:qFormat/>
    <w:rsid w:val="00C53104"/>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C53104"/>
    <w:rPr>
      <w:sz w:val="10"/>
    </w:rPr>
  </w:style>
  <w:style w:type="paragraph" w:customStyle="1" w:styleId="ReallyfuckingsmallCharCharChar">
    <w:name w:val="Really fucking small Char Char Char"/>
    <w:basedOn w:val="Normal"/>
    <w:link w:val="ReallyfuckingsmallCharCharCharChar"/>
    <w:qFormat/>
    <w:rsid w:val="00C53104"/>
    <w:rPr>
      <w:rFonts w:asciiTheme="minorHAnsi" w:hAnsiTheme="minorHAnsi"/>
      <w:sz w:val="10"/>
    </w:rPr>
  </w:style>
  <w:style w:type="paragraph" w:customStyle="1" w:styleId="Heading5SizeDown">
    <w:name w:val="Heading 5 Size Down"/>
    <w:basedOn w:val="Normal"/>
    <w:autoRedefine/>
    <w:uiPriority w:val="99"/>
    <w:qFormat/>
    <w:rsid w:val="00C53104"/>
    <w:pPr>
      <w:tabs>
        <w:tab w:val="left" w:pos="1440"/>
      </w:tabs>
      <w:jc w:val="both"/>
    </w:pPr>
    <w:rPr>
      <w:rFonts w:ascii="Avenir LT Std 45 Book" w:hAnsi="Avenir LT Std 45 Book"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C53104"/>
    <w:rPr>
      <w:rFonts w:ascii="Avenir LT Std 45 Book" w:hAnsi="Avenir LT Std 45 Book"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C53104"/>
    <w:pPr>
      <w:ind w:left="-1080" w:right="1728"/>
    </w:pPr>
    <w:rPr>
      <w:rFonts w:ascii="Avenir LT Std 45 Book" w:hAnsi="Avenir LT Std 45 Book" w:cs="Times New Roman"/>
      <w:sz w:val="18"/>
      <w:szCs w:val="20"/>
    </w:rPr>
  </w:style>
  <w:style w:type="paragraph" w:customStyle="1" w:styleId="ecxmsonormal">
    <w:name w:val="ecxmsonorma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DebateUnderlineBold">
    <w:name w:val="Debate Underline Bold"/>
    <w:basedOn w:val="Nothing"/>
    <w:uiPriority w:val="99"/>
    <w:qFormat/>
    <w:rsid w:val="00C53104"/>
    <w:pPr>
      <w:spacing w:after="160" w:line="256" w:lineRule="auto"/>
    </w:pPr>
    <w:rPr>
      <w:rFonts w:eastAsiaTheme="minorHAnsi" w:cs="Calibri"/>
      <w:b/>
      <w:sz w:val="22"/>
      <w:u w:val="thick"/>
    </w:rPr>
  </w:style>
  <w:style w:type="character" w:customStyle="1" w:styleId="StyleArialNarrow12ptBoldLeft-075Char">
    <w:name w:val="Style Arial Narrow 12 pt Bold Left:  -0.75&quot; Char"/>
    <w:link w:val="StyleArialNarrow12ptBoldLeft-075"/>
    <w:locked/>
    <w:rsid w:val="00C53104"/>
    <w:rPr>
      <w:rFonts w:ascii="Avenir LT Std 45 Book" w:hAnsi="Avenir LT Std 45 Book"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C53104"/>
    <w:pPr>
      <w:ind w:left="-1080"/>
    </w:pPr>
    <w:rPr>
      <w:rFonts w:ascii="Avenir LT Std 45 Book" w:hAnsi="Avenir LT Std 45 Book"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C53104"/>
    <w:rPr>
      <w:rFonts w:ascii="Avenir LT Std 45 Book" w:hAnsi="Avenir LT Std 45 Book"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53104"/>
    <w:pPr>
      <w:pBdr>
        <w:top w:val="single" w:sz="4" w:space="0" w:color="auto"/>
        <w:left w:val="single" w:sz="4" w:space="0" w:color="auto"/>
        <w:bottom w:val="single" w:sz="4" w:space="0" w:color="auto"/>
        <w:right w:val="single" w:sz="4" w:space="0" w:color="auto"/>
      </w:pBdr>
      <w:ind w:left="-1080" w:right="1728"/>
    </w:pPr>
    <w:rPr>
      <w:rFonts w:ascii="Avenir LT Std 45 Book" w:hAnsi="Avenir LT Std 45 Book" w:cs="Times New Roman"/>
      <w:sz w:val="24"/>
      <w:szCs w:val="20"/>
      <w:u w:val="thick"/>
      <w:bdr w:val="single" w:sz="4" w:space="0" w:color="auto" w:frame="1"/>
    </w:rPr>
  </w:style>
  <w:style w:type="paragraph" w:customStyle="1" w:styleId="CiteCharCharCharChar">
    <w:name w:val="Cite Char Char Char Char"/>
    <w:basedOn w:val="Normal"/>
    <w:next w:val="Normal"/>
    <w:uiPriority w:val="99"/>
    <w:qFormat/>
    <w:rsid w:val="00C53104"/>
    <w:pPr>
      <w:ind w:left="576"/>
    </w:pPr>
    <w:rPr>
      <w:rFonts w:ascii="Avenir LT Std 45 Book" w:hAnsi="Avenir LT Std 45 Book" w:cs="Times New Roman"/>
      <w:sz w:val="24"/>
    </w:rPr>
  </w:style>
  <w:style w:type="character" w:customStyle="1" w:styleId="UnderliningCharChar1CharCharChar">
    <w:name w:val="Underlining Char Char1 Char Char Char"/>
    <w:link w:val="UnderliningCharChar1CharChar"/>
    <w:locked/>
    <w:rsid w:val="00C53104"/>
    <w:rPr>
      <w:rFonts w:ascii="Avenir LT Std 45 Book" w:hAnsi="Avenir LT Std 45 Book" w:cs="Times New Roman"/>
      <w:sz w:val="24"/>
      <w:u w:val="thick"/>
    </w:rPr>
  </w:style>
  <w:style w:type="paragraph" w:customStyle="1" w:styleId="UnderliningCharChar1CharChar">
    <w:name w:val="Underlining Char Char1 Char Char"/>
    <w:basedOn w:val="Normal"/>
    <w:next w:val="Normal"/>
    <w:link w:val="UnderliningCharChar1CharCharChar"/>
    <w:qFormat/>
    <w:rsid w:val="00C53104"/>
    <w:rPr>
      <w:rFonts w:ascii="Avenir LT Std 45 Book" w:hAnsi="Avenir LT Std 45 Book" w:cs="Times New Roman"/>
      <w:sz w:val="24"/>
      <w:u w:val="thick"/>
    </w:rPr>
  </w:style>
  <w:style w:type="character" w:customStyle="1" w:styleId="CiteCharCharCharCharCharChar">
    <w:name w:val="Cite Char Char Char Char Char Char"/>
    <w:link w:val="CiteCharCharCharCharChar"/>
    <w:locked/>
    <w:rsid w:val="00C53104"/>
    <w:rPr>
      <w:rFonts w:ascii="Times New Roman" w:eastAsiaTheme="minorEastAsia" w:hAnsi="Times New Roman" w:cs="Calibri"/>
      <w:b/>
      <w:szCs w:val="24"/>
      <w:u w:val="single"/>
    </w:rPr>
  </w:style>
  <w:style w:type="paragraph" w:customStyle="1" w:styleId="CiteCharCharCharCharChar">
    <w:name w:val="Cite Char Char Char Char Char"/>
    <w:basedOn w:val="Normal"/>
    <w:next w:val="Normal"/>
    <w:link w:val="CiteCharCharCharCharCharChar"/>
    <w:qFormat/>
    <w:rsid w:val="00C53104"/>
    <w:pPr>
      <w:ind w:left="576"/>
    </w:pPr>
    <w:rPr>
      <w:rFonts w:ascii="Times New Roman" w:eastAsiaTheme="minorEastAsia" w:hAnsi="Times New Roman" w:cs="Calibri"/>
      <w:b/>
      <w:szCs w:val="24"/>
      <w:u w:val="single"/>
    </w:rPr>
  </w:style>
  <w:style w:type="paragraph" w:customStyle="1" w:styleId="Style120">
    <w:name w:val="Style 12"/>
    <w:uiPriority w:val="99"/>
    <w:qFormat/>
    <w:rsid w:val="00C53104"/>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C53104"/>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C53104"/>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C53104"/>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C5310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uiPriority w:val="99"/>
    <w:qFormat/>
    <w:rsid w:val="00C5310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C53104"/>
    <w:pPr>
      <w:spacing w:before="100" w:beforeAutospacing="1" w:after="100" w:afterAutospacing="1"/>
    </w:pPr>
    <w:rPr>
      <w:rFonts w:ascii="Avenir LT Std 45 Book" w:eastAsia="Arial Unicode MS" w:hAnsi="Avenir LT Std 45 Book" w:cs="Times New Roman"/>
      <w:b/>
      <w:bCs/>
      <w:sz w:val="24"/>
      <w:szCs w:val="20"/>
    </w:rPr>
  </w:style>
  <w:style w:type="paragraph" w:customStyle="1" w:styleId="Underlinestyle1">
    <w:name w:val="Underlinestyle"/>
    <w:basedOn w:val="Normal"/>
    <w:uiPriority w:val="99"/>
    <w:qFormat/>
    <w:rsid w:val="00C53104"/>
    <w:pPr>
      <w:tabs>
        <w:tab w:val="left" w:pos="720"/>
      </w:tabs>
      <w:ind w:left="720"/>
    </w:pPr>
    <w:rPr>
      <w:rFonts w:ascii="Avenir LT Std 45 Book" w:hAnsi="Avenir LT Std 45 Book" w:cs="Times New Roman"/>
      <w:sz w:val="24"/>
      <w:szCs w:val="20"/>
      <w:u w:val="single"/>
    </w:rPr>
  </w:style>
  <w:style w:type="paragraph" w:customStyle="1" w:styleId="OffensiveLanguage">
    <w:name w:val="Offensive Language"/>
    <w:basedOn w:val="Normal"/>
    <w:next w:val="Normal"/>
    <w:uiPriority w:val="99"/>
    <w:qFormat/>
    <w:rsid w:val="00C53104"/>
    <w:rPr>
      <w:rFonts w:ascii="Avenir LT Std 45 Book" w:eastAsia="Calibri" w:hAnsi="Avenir LT Std 45 Book" w:cs="Times New Roman"/>
      <w:strike/>
      <w:sz w:val="24"/>
      <w:u w:val="single"/>
    </w:rPr>
  </w:style>
  <w:style w:type="paragraph" w:customStyle="1" w:styleId="clearformatting0">
    <w:name w:val="clear formatting"/>
    <w:basedOn w:val="Normal"/>
    <w:uiPriority w:val="99"/>
    <w:qFormat/>
    <w:rsid w:val="00C53104"/>
    <w:rPr>
      <w:rFonts w:ascii="Avenir LT Std 45 Book" w:eastAsia="Calibri" w:hAnsi="Avenir LT Std 45 Book" w:cs="Times New Roman"/>
      <w:sz w:val="24"/>
    </w:rPr>
  </w:style>
  <w:style w:type="paragraph" w:customStyle="1" w:styleId="formfld">
    <w:name w:val="formfld"/>
    <w:basedOn w:val="Normal"/>
    <w:uiPriority w:val="99"/>
    <w:qFormat/>
    <w:rsid w:val="00C53104"/>
    <w:pPr>
      <w:spacing w:before="100" w:beforeAutospacing="1" w:after="100" w:afterAutospacing="1"/>
    </w:pPr>
    <w:rPr>
      <w:rFonts w:ascii="Avenir LT Std 45 Book" w:eastAsia="Arial Unicode MS" w:hAnsi="Avenir LT Std 45 Book" w:cs="Times New Roman"/>
      <w:sz w:val="24"/>
      <w:szCs w:val="20"/>
    </w:rPr>
  </w:style>
  <w:style w:type="paragraph" w:customStyle="1" w:styleId="txgreen">
    <w:name w:val="txgree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rtecenter">
    <w:name w:val="rtecent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troshadow">
    <w:name w:val="intro_shadow"/>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ublishedon">
    <w:name w:val="published_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ylecardtext8pt">
    <w:name w:val="Style card text + 8 pt"/>
    <w:basedOn w:val="Normal"/>
    <w:uiPriority w:val="99"/>
    <w:qFormat/>
    <w:rsid w:val="00C53104"/>
    <w:pPr>
      <w:ind w:right="288"/>
    </w:pPr>
    <w:rPr>
      <w:rFonts w:ascii="Avenir LT Std 45 Book" w:hAnsi="Avenir LT Std 45 Book" w:cs="Times New Roman"/>
      <w:sz w:val="16"/>
    </w:rPr>
  </w:style>
  <w:style w:type="paragraph" w:customStyle="1" w:styleId="Stylecardtext5pt">
    <w:name w:val="Style card text + 5 pt"/>
    <w:basedOn w:val="Normal"/>
    <w:uiPriority w:val="99"/>
    <w:qFormat/>
    <w:rsid w:val="00C53104"/>
    <w:pPr>
      <w:ind w:right="288"/>
    </w:pPr>
    <w:rPr>
      <w:rFonts w:ascii="Avenir LT Std 45 Book" w:hAnsi="Avenir LT Std 45 Book" w:cs="Times New Roman"/>
      <w:sz w:val="10"/>
    </w:rPr>
  </w:style>
  <w:style w:type="character" w:customStyle="1" w:styleId="BlockTitleUsedToBeDoubleUnderlinedandBoldFYICharChar">
    <w:name w:val="Block Title (Used To Be Double Underlined and Bold FYI) Char Char"/>
    <w:basedOn w:val="DefaultParagraphFont"/>
    <w:link w:val="BlockTitleUsedToBeDoubleUnderlinedandBoldFYI"/>
    <w:locked/>
    <w:rsid w:val="00C53104"/>
    <w:rPr>
      <w:rFonts w:ascii="Century Gothic" w:eastAsia="Times New Roman" w:hAnsi="Century Gothic" w:cs="Arial"/>
      <w:color w:val="000000"/>
      <w:spacing w:val="-20"/>
      <w:sz w:val="36"/>
      <w:szCs w:val="32"/>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5310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CiteEmphasisChar">
    <w:name w:val="Cite/Emphasis Char"/>
    <w:basedOn w:val="DefaultParagraphFont"/>
    <w:link w:val="CiteEmphasis"/>
    <w:locked/>
    <w:rsid w:val="00C53104"/>
    <w:rPr>
      <w:rFonts w:ascii="Avenir LT Std 45 Book" w:hAnsi="Avenir LT Std 45 Book" w:cs="Times New Roman"/>
      <w:b/>
      <w:color w:val="000000"/>
      <w:sz w:val="24"/>
      <w:u w:val="single"/>
    </w:rPr>
  </w:style>
  <w:style w:type="paragraph" w:customStyle="1" w:styleId="CiteEmphasis">
    <w:name w:val="Cite/Emphasis"/>
    <w:basedOn w:val="Normal"/>
    <w:link w:val="CiteEmphasisChar"/>
    <w:qFormat/>
    <w:rsid w:val="00C53104"/>
    <w:rPr>
      <w:rFonts w:ascii="Avenir LT Std 45 Book" w:hAnsi="Avenir LT Std 45 Book" w:cs="Times New Roman"/>
      <w:b/>
      <w:color w:val="000000"/>
      <w:sz w:val="24"/>
      <w:u w:val="single"/>
    </w:rPr>
  </w:style>
  <w:style w:type="character" w:customStyle="1" w:styleId="Styleunread8ptChar">
    <w:name w:val="Style unread + 8 pt Char"/>
    <w:basedOn w:val="DefaultParagraphFont"/>
    <w:link w:val="Styleunread8pt"/>
    <w:locked/>
    <w:rsid w:val="00C53104"/>
    <w:rPr>
      <w:rFonts w:ascii="Avenir LT Std 45 Book" w:hAnsi="Avenir LT Std 45 Book" w:cs="Times New Roman"/>
      <w:color w:val="000000"/>
      <w:sz w:val="16"/>
    </w:rPr>
  </w:style>
  <w:style w:type="paragraph" w:customStyle="1" w:styleId="Styleunread8pt">
    <w:name w:val="Style unread + 8 pt"/>
    <w:basedOn w:val="Normal"/>
    <w:link w:val="Styleunread8ptChar"/>
    <w:qFormat/>
    <w:rsid w:val="00C53104"/>
    <w:rPr>
      <w:rFonts w:ascii="Avenir LT Std 45 Book" w:hAnsi="Avenir LT Std 45 Book" w:cs="Times New Roman"/>
      <w:color w:val="000000"/>
      <w:sz w:val="16"/>
    </w:rPr>
  </w:style>
  <w:style w:type="paragraph" w:customStyle="1" w:styleId="ekprop-p">
    <w:name w:val="ekprop-p"/>
    <w:basedOn w:val="Normal"/>
    <w:uiPriority w:val="99"/>
    <w:qFormat/>
    <w:rsid w:val="00C53104"/>
    <w:pPr>
      <w:spacing w:before="100" w:beforeAutospacing="1" w:after="100" w:afterAutospacing="1"/>
    </w:pPr>
    <w:rPr>
      <w:rFonts w:ascii="Avenir LT Std 45 Book" w:hAnsi="Avenir LT Std 45 Book" w:cs="Times New Roman"/>
      <w:color w:val="58585B"/>
      <w:sz w:val="16"/>
      <w:szCs w:val="16"/>
    </w:rPr>
  </w:style>
  <w:style w:type="character" w:customStyle="1" w:styleId="ShrinkCharCharChar">
    <w:name w:val="Shrink Char Char Char"/>
    <w:basedOn w:val="DefaultParagraphFont"/>
    <w:link w:val="ShrinkCharChar"/>
    <w:locked/>
    <w:rsid w:val="00C53104"/>
    <w:rPr>
      <w:rFonts w:ascii="Times New Roman" w:eastAsia="Times New Roman" w:hAnsi="Times New Roman" w:cs="Times New Roman"/>
      <w:color w:val="000000"/>
      <w:sz w:val="12"/>
      <w:szCs w:val="24"/>
    </w:rPr>
  </w:style>
  <w:style w:type="paragraph" w:customStyle="1" w:styleId="ShrinkCharChar">
    <w:name w:val="Shrink Char Char"/>
    <w:link w:val="ShrinkCharCharChar"/>
    <w:qFormat/>
    <w:rsid w:val="00C53104"/>
    <w:pPr>
      <w:spacing w:after="0" w:line="240" w:lineRule="auto"/>
      <w:ind w:left="288" w:right="288"/>
    </w:pPr>
    <w:rPr>
      <w:rFonts w:ascii="Times New Roman" w:eastAsia="Times New Roman" w:hAnsi="Times New Roman" w:cs="Times New Roman"/>
      <w:color w:val="000000"/>
      <w:sz w:val="12"/>
      <w:szCs w:val="24"/>
    </w:rPr>
  </w:style>
  <w:style w:type="character" w:customStyle="1" w:styleId="SmalltextCharChar">
    <w:name w:val="Smalltext Char Char"/>
    <w:basedOn w:val="DefaultParagraphFont"/>
    <w:link w:val="SmalltextChar0"/>
    <w:locked/>
    <w:rsid w:val="00C53104"/>
    <w:rPr>
      <w:rFonts w:ascii="Avenir LT Std 45 Book" w:hAnsi="Avenir LT Std 45 Book" w:cs="Times New Roman"/>
      <w:color w:val="000000"/>
      <w:sz w:val="16"/>
    </w:rPr>
  </w:style>
  <w:style w:type="paragraph" w:customStyle="1" w:styleId="SmalltextChar0">
    <w:name w:val="Smalltext Char"/>
    <w:basedOn w:val="Normal"/>
    <w:link w:val="SmalltextCharChar"/>
    <w:qFormat/>
    <w:rsid w:val="00C53104"/>
    <w:rPr>
      <w:rFonts w:ascii="Avenir LT Std 45 Book" w:hAnsi="Avenir LT Std 45 Book" w:cs="Times New Roman"/>
      <w:color w:val="000000"/>
      <w:sz w:val="16"/>
    </w:rPr>
  </w:style>
  <w:style w:type="paragraph" w:customStyle="1" w:styleId="CardFormatCharCharCharCharCharChar">
    <w:name w:val="Card Format Char Char Char Char Char Char"/>
    <w:basedOn w:val="Normal"/>
    <w:uiPriority w:val="99"/>
    <w:qFormat/>
    <w:rsid w:val="00C5310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uiPriority w:val="99"/>
    <w:qFormat/>
    <w:rsid w:val="00C53104"/>
    <w:pPr>
      <w:keepNext w:val="0"/>
      <w:keepLines w:val="0"/>
      <w:spacing w:before="0" w:after="160"/>
      <w:outlineLvl w:val="9"/>
    </w:pPr>
    <w:rPr>
      <w:rFonts w:ascii="Garamond" w:eastAsia="Times New Roman" w:hAnsi="Garamond" w:cs="Times New Roman"/>
      <w:b/>
      <w:color w:val="000000"/>
      <w:sz w:val="24"/>
    </w:rPr>
  </w:style>
  <w:style w:type="paragraph" w:customStyle="1" w:styleId="endarticle">
    <w:name w:val="endarticle"/>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calibre8">
    <w:name w:val="calibre8"/>
    <w:basedOn w:val="Normal"/>
    <w:uiPriority w:val="99"/>
    <w:qFormat/>
    <w:rsid w:val="00C53104"/>
    <w:pPr>
      <w:spacing w:before="30" w:after="30"/>
      <w:jc w:val="both"/>
    </w:pPr>
    <w:rPr>
      <w:rFonts w:ascii="Avenir LT Std 45 Book" w:eastAsia="Times New Roman" w:hAnsi="Avenir LT Std 45 Book" w:cs="Times New Roman"/>
      <w:sz w:val="17"/>
      <w:szCs w:val="17"/>
    </w:rPr>
  </w:style>
  <w:style w:type="paragraph" w:styleId="BodyTextIndent2">
    <w:name w:val="Body Text Indent 2"/>
    <w:basedOn w:val="Normal"/>
    <w:link w:val="BodyTextIndent2Char"/>
    <w:semiHidden/>
    <w:unhideWhenUsed/>
    <w:rsid w:val="00C53104"/>
    <w:pPr>
      <w:ind w:leftChars="233" w:left="559" w:firstLineChars="300" w:firstLine="600"/>
    </w:pPr>
    <w:rPr>
      <w:rFonts w:ascii="HGSSoeiKakugothicUB" w:eastAsia="MS Mincho"/>
      <w:szCs w:val="20"/>
      <w:lang w:val="x-none" w:eastAsia="ja-JP"/>
    </w:rPr>
  </w:style>
  <w:style w:type="character" w:customStyle="1" w:styleId="BodyTextIndent2Char1">
    <w:name w:val="Body Text Indent 2 Char1"/>
    <w:basedOn w:val="DefaultParagraphFont"/>
    <w:semiHidden/>
    <w:rsid w:val="00C53104"/>
    <w:rPr>
      <w:rFonts w:ascii="Calibri" w:hAnsi="Calibri"/>
    </w:rPr>
  </w:style>
  <w:style w:type="paragraph" w:customStyle="1" w:styleId="BodyTextIndent21">
    <w:name w:val="Body Text Indent 21"/>
    <w:basedOn w:val="Normal"/>
    <w:next w:val="BodyTextIndent2"/>
    <w:uiPriority w:val="99"/>
    <w:qFormat/>
    <w:rsid w:val="00C53104"/>
    <w:pPr>
      <w:spacing w:after="120" w:line="480" w:lineRule="auto"/>
      <w:ind w:left="360"/>
    </w:pPr>
    <w:rPr>
      <w:rFonts w:ascii="Times New Roman" w:hAnsi="Times New Roman" w:cs="Times New Roman"/>
      <w:sz w:val="24"/>
    </w:rPr>
  </w:style>
  <w:style w:type="paragraph" w:customStyle="1" w:styleId="css-xhhu0i">
    <w:name w:val="css-xhhu0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arginright">
    <w:name w:val="margin_right"/>
    <w:basedOn w:val="Normal"/>
    <w:uiPriority w:val="99"/>
    <w:qFormat/>
    <w:rsid w:val="00C53104"/>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
    <w:name w:val="article_subtitle"/>
    <w:basedOn w:val="Normal"/>
    <w:uiPriority w:val="99"/>
    <w:qFormat/>
    <w:rsid w:val="00C5310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uiPriority w:val="99"/>
    <w:qFormat/>
    <w:rsid w:val="00C53104"/>
    <w:pPr>
      <w:pBdr>
        <w:bottom w:val="dotted" w:sz="6" w:space="18" w:color="B1B1B1"/>
      </w:pBdr>
      <w:spacing w:after="360"/>
      <w:jc w:val="center"/>
    </w:pPr>
    <w:rPr>
      <w:rFonts w:ascii="Lora" w:eastAsia="Times New Roman" w:hAnsi="Lora" w:cs="Times New Roman"/>
      <w:b/>
      <w:bCs/>
      <w:color w:val="E23E21"/>
      <w:sz w:val="30"/>
      <w:szCs w:val="30"/>
      <w:lang w:eastAsia="zh-CN"/>
    </w:rPr>
  </w:style>
  <w:style w:type="paragraph" w:customStyle="1" w:styleId="item">
    <w:name w:val="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flex-chain-item">
    <w:name w:val="flex-chain-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uiPriority w:val="99"/>
    <w:qFormat/>
    <w:rsid w:val="00C53104"/>
    <w:pPr>
      <w:spacing w:after="180"/>
    </w:pPr>
    <w:rPr>
      <w:rFonts w:ascii="Lora" w:eastAsia="Times New Roman" w:hAnsi="Lora" w:cs="Times New Roman"/>
      <w:sz w:val="24"/>
      <w:szCs w:val="20"/>
      <w:lang w:eastAsia="zh-CN"/>
    </w:rPr>
  </w:style>
  <w:style w:type="paragraph" w:customStyle="1" w:styleId="marginbottomxl1">
    <w:name w:val="margin_bottom_xl1"/>
    <w:basedOn w:val="Normal"/>
    <w:uiPriority w:val="99"/>
    <w:qFormat/>
    <w:rsid w:val="00C53104"/>
    <w:pPr>
      <w:spacing w:after="540"/>
    </w:pPr>
    <w:rPr>
      <w:rFonts w:ascii="Lora" w:eastAsia="Times New Roman" w:hAnsi="Lora" w:cs="Times New Roman"/>
      <w:sz w:val="24"/>
      <w:szCs w:val="20"/>
      <w:lang w:eastAsia="zh-CN"/>
    </w:rPr>
  </w:style>
  <w:style w:type="paragraph" w:customStyle="1" w:styleId="jsx-671803276">
    <w:name w:val="jsx-671803276"/>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footnotedescriptionChar">
    <w:name w:val="footnote description Char"/>
    <w:link w:val="footnotedescription"/>
    <w:locked/>
    <w:rsid w:val="00C53104"/>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C53104"/>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C53104"/>
    <w:rPr>
      <w:rFonts w:ascii="Times New Roman" w:hAnsi="Times New Roman"/>
      <w:iCs w:val="0"/>
    </w:rPr>
  </w:style>
  <w:style w:type="paragraph" w:customStyle="1" w:styleId="menu-item">
    <w:name w:val="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date-wrap">
    <w:name w:val="post-date-wr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ighlight1">
    <w:name w:val="highligh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menu-item">
    <w:name w:val="header-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oola--heading">
    <w:name w:val="taboola--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p-trending-content">
    <w:name w:val="fp-trending-cont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62">
    <w:name w:val="component-root-0-2-6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item-0-2-80">
    <w:name w:val="component-item-0-2-8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Underline11ptChar">
    <w:name w:val="Style Underline + 11 pt Char"/>
    <w:link w:val="StyleUnderline11pt"/>
    <w:locked/>
    <w:rsid w:val="00C53104"/>
    <w:rPr>
      <w:rFonts w:ascii="Georgia" w:eastAsiaTheme="minorEastAsia" w:hAnsi="Georgia" w:cs="Calibri"/>
      <w:szCs w:val="24"/>
      <w:u w:val="single"/>
    </w:rPr>
  </w:style>
  <w:style w:type="paragraph" w:customStyle="1" w:styleId="StyleUnderline11pt">
    <w:name w:val="Style Underline + 11 pt"/>
    <w:basedOn w:val="Normal"/>
    <w:link w:val="StyleUnderline11ptChar"/>
    <w:qFormat/>
    <w:rsid w:val="00C53104"/>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C53104"/>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C53104"/>
    <w:rPr>
      <w:rFonts w:ascii="Georgia" w:eastAsiaTheme="minorEastAsia" w:hAnsi="Georgia" w:cs="Calibri"/>
      <w:b/>
      <w:bCs/>
      <w:szCs w:val="24"/>
      <w:u w:val="single"/>
    </w:rPr>
  </w:style>
  <w:style w:type="paragraph" w:customStyle="1" w:styleId="Second">
    <w:name w:val="Second"/>
    <w:basedOn w:val="Normal"/>
    <w:uiPriority w:val="99"/>
    <w:qFormat/>
    <w:rsid w:val="00C53104"/>
    <w:rPr>
      <w:rFonts w:eastAsia="Calibri"/>
      <w:b/>
      <w:caps/>
      <w:sz w:val="24"/>
      <w:szCs w:val="20"/>
    </w:rPr>
  </w:style>
  <w:style w:type="character" w:customStyle="1" w:styleId="NotesChar">
    <w:name w:val="Notes Char"/>
    <w:basedOn w:val="DefaultParagraphFont"/>
    <w:link w:val="Notes0"/>
    <w:uiPriority w:val="4"/>
    <w:locked/>
    <w:rsid w:val="00C53104"/>
    <w:rPr>
      <w:rFonts w:ascii="Calibri" w:hAnsi="Calibri" w:cs="Calibri"/>
      <w:b/>
      <w:sz w:val="24"/>
    </w:rPr>
  </w:style>
  <w:style w:type="paragraph" w:customStyle="1" w:styleId="Notes0">
    <w:name w:val="Notes"/>
    <w:basedOn w:val="Normal"/>
    <w:link w:val="NotesChar"/>
    <w:autoRedefine/>
    <w:uiPriority w:val="4"/>
    <w:qFormat/>
    <w:rsid w:val="00C53104"/>
    <w:rPr>
      <w:rFonts w:cs="Calibri"/>
      <w:b/>
      <w:sz w:val="24"/>
    </w:rPr>
  </w:style>
  <w:style w:type="character" w:customStyle="1" w:styleId="NotetakingChar">
    <w:name w:val="Notetaking Char"/>
    <w:basedOn w:val="Heading6Char"/>
    <w:link w:val="Notetaking"/>
    <w:uiPriority w:val="4"/>
    <w:locked/>
    <w:rsid w:val="00C53104"/>
    <w:rPr>
      <w:rFonts w:ascii="Calibri" w:eastAsiaTheme="majorEastAsia" w:hAnsi="Calibri" w:cstheme="majorBidi"/>
      <w:b/>
      <w:color w:val="1F3763" w:themeColor="accent1" w:themeShade="7F"/>
      <w:sz w:val="26"/>
      <w:lang w:bidi="en-US"/>
    </w:rPr>
  </w:style>
  <w:style w:type="paragraph" w:customStyle="1" w:styleId="Notetaking">
    <w:name w:val="Notetaking"/>
    <w:basedOn w:val="Heading6"/>
    <w:link w:val="NotetakingChar"/>
    <w:autoRedefine/>
    <w:uiPriority w:val="4"/>
    <w:qFormat/>
    <w:rsid w:val="00C53104"/>
    <w:pPr>
      <w:spacing w:after="0" w:line="240" w:lineRule="auto"/>
      <w:outlineLvl w:val="3"/>
    </w:pPr>
    <w:rPr>
      <w:rFonts w:ascii="Calibri" w:hAnsi="Calibri"/>
      <w:b/>
      <w:sz w:val="26"/>
      <w:lang w:bidi="en-US"/>
    </w:rPr>
  </w:style>
  <w:style w:type="paragraph" w:customStyle="1" w:styleId="views-row">
    <w:name w:val="views-row"/>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eneric-articlebody">
    <w:name w:val="generic-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d-ad-inline">
    <w:name w:val="td-ad-inlin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b-dynamic-rec-container">
    <w:name w:val="ob-dynamic-rec-contain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efinition-inner-item">
    <w:name w:val="definition-inner-item"/>
    <w:basedOn w:val="Normal"/>
    <w:uiPriority w:val="99"/>
    <w:qFormat/>
    <w:rsid w:val="00C53104"/>
    <w:pPr>
      <w:spacing w:before="100" w:beforeAutospacing="1" w:after="100" w:afterAutospacing="1"/>
    </w:pPr>
    <w:rPr>
      <w:rFonts w:ascii="Times New Roman" w:hAnsi="Times New Roman" w:cs="Times New Roman"/>
      <w:sz w:val="24"/>
    </w:rPr>
  </w:style>
  <w:style w:type="paragraph" w:customStyle="1" w:styleId="author-description">
    <w:name w:val="author-description"/>
    <w:basedOn w:val="Normal"/>
    <w:uiPriority w:val="99"/>
    <w:qFormat/>
    <w:rsid w:val="00C53104"/>
    <w:pPr>
      <w:spacing w:before="100" w:beforeAutospacing="1" w:after="100" w:afterAutospacing="1"/>
    </w:pPr>
    <w:rPr>
      <w:rFonts w:ascii="Times New Roman" w:hAnsi="Times New Roman" w:cs="Times New Roman"/>
      <w:sz w:val="24"/>
    </w:rPr>
  </w:style>
  <w:style w:type="character" w:customStyle="1" w:styleId="analyticsChar1">
    <w:name w:val="analytics Char"/>
    <w:basedOn w:val="DefaultParagraphFont"/>
    <w:link w:val="analytics1"/>
    <w:uiPriority w:val="4"/>
    <w:locked/>
    <w:rsid w:val="00C53104"/>
    <w:rPr>
      <w:rFonts w:ascii="Calibri" w:hAnsi="Calibri" w:cs="Calibri"/>
      <w:b/>
      <w:color w:val="C00000"/>
      <w:sz w:val="26"/>
    </w:rPr>
  </w:style>
  <w:style w:type="paragraph" w:customStyle="1" w:styleId="analytics1">
    <w:name w:val="analytics"/>
    <w:basedOn w:val="Normal"/>
    <w:link w:val="analyticsChar1"/>
    <w:uiPriority w:val="4"/>
    <w:qFormat/>
    <w:rsid w:val="00C53104"/>
    <w:pPr>
      <w:spacing w:after="0" w:line="240" w:lineRule="auto"/>
    </w:pPr>
    <w:rPr>
      <w:rFonts w:cs="Calibri"/>
      <w:b/>
      <w:color w:val="C00000"/>
      <w:sz w:val="26"/>
    </w:rPr>
  </w:style>
  <w:style w:type="paragraph" w:customStyle="1" w:styleId="PhoTag">
    <w:name w:val="PhoTag"/>
    <w:basedOn w:val="Normal"/>
    <w:next w:val="Normal"/>
    <w:autoRedefine/>
    <w:uiPriority w:val="99"/>
    <w:qFormat/>
    <w:rsid w:val="00C53104"/>
    <w:pPr>
      <w:spacing w:after="0" w:line="240" w:lineRule="auto"/>
    </w:pPr>
    <w:rPr>
      <w:b/>
    </w:rPr>
  </w:style>
  <w:style w:type="character" w:customStyle="1" w:styleId="ReallySmallChar">
    <w:name w:val="Really Small Char"/>
    <w:basedOn w:val="DefaultParagraphFont"/>
    <w:link w:val="ReallySmall"/>
    <w:locked/>
    <w:rsid w:val="00C53104"/>
    <w:rPr>
      <w:rFonts w:ascii="Calibri" w:eastAsia="Times New Roman" w:hAnsi="Calibri" w:cs="Calibri"/>
      <w:sz w:val="16"/>
      <w:szCs w:val="20"/>
    </w:rPr>
  </w:style>
  <w:style w:type="paragraph" w:customStyle="1" w:styleId="ReallySmall">
    <w:name w:val="Really Small"/>
    <w:basedOn w:val="Normal"/>
    <w:link w:val="ReallySmallChar"/>
    <w:qFormat/>
    <w:rsid w:val="00C53104"/>
    <w:pPr>
      <w:spacing w:after="0" w:line="240" w:lineRule="auto"/>
    </w:pPr>
    <w:rPr>
      <w:rFonts w:eastAsia="Times New Roman" w:cs="Calibri"/>
      <w:sz w:val="16"/>
      <w:szCs w:val="20"/>
    </w:rPr>
  </w:style>
  <w:style w:type="character" w:customStyle="1" w:styleId="Heading4CiteChar">
    <w:name w:val="Heading 4 Cite Char"/>
    <w:link w:val="Heading4Cite"/>
    <w:locked/>
    <w:rsid w:val="00C53104"/>
    <w:rPr>
      <w:rFonts w:ascii="Calibri" w:eastAsia="Calibri" w:hAnsi="Calibri" w:cs="Calibri"/>
      <w:color w:val="000000"/>
    </w:rPr>
  </w:style>
  <w:style w:type="paragraph" w:customStyle="1" w:styleId="Heading4Cite">
    <w:name w:val="Heading 4 Cite"/>
    <w:basedOn w:val="Normal"/>
    <w:link w:val="Heading4CiteChar"/>
    <w:autoRedefine/>
    <w:qFormat/>
    <w:rsid w:val="00C53104"/>
    <w:pPr>
      <w:spacing w:after="0" w:line="240" w:lineRule="auto"/>
    </w:pPr>
    <w:rPr>
      <w:rFonts w:eastAsia="Calibri" w:cs="Calibri"/>
      <w:color w:val="000000"/>
    </w:rPr>
  </w:style>
  <w:style w:type="paragraph" w:customStyle="1" w:styleId="PageTitle">
    <w:name w:val="Page Title"/>
    <w:basedOn w:val="Normal"/>
    <w:next w:val="Normal"/>
    <w:uiPriority w:val="99"/>
    <w:qFormat/>
    <w:rsid w:val="00C53104"/>
    <w:pPr>
      <w:tabs>
        <w:tab w:val="left" w:pos="1440"/>
      </w:tabs>
      <w:spacing w:after="0" w:line="240" w:lineRule="auto"/>
      <w:jc w:val="center"/>
      <w:outlineLvl w:val="1"/>
    </w:pPr>
    <w:rPr>
      <w:rFonts w:eastAsia="Calibri"/>
      <w:b/>
      <w:smallCaps/>
      <w:color w:val="000000"/>
      <w:sz w:val="3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C53104"/>
    <w:rPr>
      <w:rFonts w:ascii="Calibri" w:eastAsia="Times New Roman" w:hAnsi="Calibri" w:cs="Times New Roman"/>
      <w:iCs/>
      <w:color w:val="000000"/>
      <w:sz w:val="16"/>
      <w:szCs w:val="28"/>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53104"/>
    <w:pPr>
      <w:keepLines w:val="0"/>
      <w:spacing w:before="0" w:after="120" w:line="240" w:lineRule="auto"/>
    </w:pPr>
    <w:rPr>
      <w:rFonts w:eastAsia="Times New Roman" w:cs="Times New Roman"/>
      <w:b w:val="0"/>
      <w:color w:val="000000"/>
      <w:sz w:val="16"/>
      <w:szCs w:val="28"/>
    </w:rPr>
  </w:style>
  <w:style w:type="character" w:customStyle="1" w:styleId="StyleUnderline9pt2Char">
    <w:name w:val="Style Underline + 9 pt2 Char"/>
    <w:link w:val="StyleUnderline9pt2"/>
    <w:locked/>
    <w:rsid w:val="00C53104"/>
    <w:rPr>
      <w:rFonts w:ascii="Calibri" w:eastAsia="Times New Roman" w:hAnsi="Calibri" w:cs="Calibri"/>
      <w:color w:val="000000"/>
      <w:szCs w:val="20"/>
      <w:u w:val="single"/>
    </w:rPr>
  </w:style>
  <w:style w:type="paragraph" w:customStyle="1" w:styleId="StyleUnderline9pt2">
    <w:name w:val="Style Underline + 9 pt2"/>
    <w:basedOn w:val="Normal"/>
    <w:link w:val="StyleUnderline9pt2Char"/>
    <w:qFormat/>
    <w:rsid w:val="00C53104"/>
    <w:pPr>
      <w:spacing w:after="0" w:line="240" w:lineRule="auto"/>
    </w:pPr>
    <w:rPr>
      <w:rFonts w:eastAsia="Times New Roman" w:cs="Calibri"/>
      <w:color w:val="000000"/>
      <w:szCs w:val="20"/>
      <w:u w:val="single"/>
    </w:rPr>
  </w:style>
  <w:style w:type="paragraph" w:customStyle="1" w:styleId="TxBr5p1">
    <w:name w:val="TxBr_5p1"/>
    <w:basedOn w:val="Normal"/>
    <w:uiPriority w:val="99"/>
    <w:qFormat/>
    <w:rsid w:val="00C53104"/>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C53104"/>
    <w:pPr>
      <w:spacing w:after="0" w:line="240" w:lineRule="auto"/>
      <w:ind w:left="400"/>
    </w:pPr>
    <w:rPr>
      <w:rFonts w:eastAsia="Calibri"/>
      <w:color w:val="000000"/>
    </w:rPr>
  </w:style>
  <w:style w:type="paragraph" w:customStyle="1" w:styleId="tag1">
    <w:name w:val="tag1"/>
    <w:basedOn w:val="Normal"/>
    <w:uiPriority w:val="99"/>
    <w:qFormat/>
    <w:rsid w:val="00C53104"/>
    <w:pPr>
      <w:spacing w:after="0" w:line="240" w:lineRule="auto"/>
    </w:pPr>
    <w:rPr>
      <w:rFonts w:eastAsia="Times New Roman"/>
      <w:b/>
      <w:szCs w:val="20"/>
    </w:rPr>
  </w:style>
  <w:style w:type="paragraph" w:customStyle="1" w:styleId="tagcite2">
    <w:name w:val="tagcite"/>
    <w:basedOn w:val="Normal"/>
    <w:uiPriority w:val="99"/>
    <w:qFormat/>
    <w:rsid w:val="00C53104"/>
    <w:pPr>
      <w:spacing w:after="0" w:line="240" w:lineRule="auto"/>
    </w:pPr>
    <w:rPr>
      <w:rFonts w:eastAsia="Times New Roman"/>
      <w:b/>
    </w:rPr>
  </w:style>
  <w:style w:type="paragraph" w:customStyle="1" w:styleId="SmallFontCharCharChar">
    <w:name w:val="Small Font Char Char Char"/>
    <w:basedOn w:val="Normal"/>
    <w:uiPriority w:val="99"/>
    <w:qFormat/>
    <w:rsid w:val="00C53104"/>
    <w:pPr>
      <w:spacing w:after="0" w:line="240" w:lineRule="auto"/>
    </w:pPr>
    <w:rPr>
      <w:rFonts w:eastAsia="Times New Roman"/>
      <w:sz w:val="12"/>
    </w:rPr>
  </w:style>
  <w:style w:type="paragraph" w:customStyle="1" w:styleId="FreeForm">
    <w:name w:val="Free Form"/>
    <w:uiPriority w:val="99"/>
    <w:qFormat/>
    <w:rsid w:val="00C5310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0"/>
    <w:locked/>
    <w:rsid w:val="00C53104"/>
    <w:rPr>
      <w:rFonts w:ascii="Calibri" w:hAnsi="Calibri" w:cs="Calibri"/>
      <w:b/>
      <w:u w:val="single"/>
    </w:rPr>
  </w:style>
  <w:style w:type="paragraph" w:customStyle="1" w:styleId="AuthorDate0">
    <w:name w:val="Author/Date"/>
    <w:basedOn w:val="Normal"/>
    <w:link w:val="AuthorDateChar0"/>
    <w:qFormat/>
    <w:rsid w:val="00C53104"/>
    <w:pPr>
      <w:spacing w:after="0" w:line="240" w:lineRule="auto"/>
    </w:pPr>
    <w:rPr>
      <w:rFonts w:cs="Calibri"/>
      <w:b/>
      <w:u w:val="single"/>
    </w:rPr>
  </w:style>
  <w:style w:type="paragraph" w:customStyle="1" w:styleId="TagStyle0">
    <w:name w:val="Tag Style"/>
    <w:basedOn w:val="Normal"/>
    <w:uiPriority w:val="99"/>
    <w:qFormat/>
    <w:rsid w:val="00C53104"/>
    <w:pPr>
      <w:spacing w:after="0" w:line="240" w:lineRule="auto"/>
    </w:pPr>
    <w:rPr>
      <w:rFonts w:eastAsia="Times New Roman"/>
      <w:b/>
    </w:rPr>
  </w:style>
  <w:style w:type="paragraph" w:customStyle="1" w:styleId="Hat2">
    <w:name w:val="Hat2"/>
    <w:basedOn w:val="Heading2"/>
    <w:next w:val="Heading2"/>
    <w:autoRedefine/>
    <w:uiPriority w:val="99"/>
    <w:qFormat/>
    <w:rsid w:val="00C53104"/>
    <w:pPr>
      <w:keepNext w:val="0"/>
      <w:keepLines w:val="0"/>
      <w:pageBreakBefore w:val="0"/>
      <w:spacing w:before="480" w:line="240" w:lineRule="auto"/>
      <w:jc w:val="left"/>
    </w:pPr>
    <w:rPr>
      <w:rFonts w:eastAsia="Calibri" w:cs="Times New Roman"/>
      <w:caps/>
      <w:sz w:val="20"/>
      <w:u w:val="none"/>
    </w:rPr>
  </w:style>
  <w:style w:type="character" w:customStyle="1" w:styleId="StyleCardTextUnderline3Char">
    <w:name w:val="Style Card Text + Underline3 Char"/>
    <w:link w:val="StyleCardTextUnderline3"/>
    <w:locked/>
    <w:rsid w:val="00C53104"/>
    <w:rPr>
      <w:rFonts w:ascii="SimSun" w:eastAsia="SimSun" w:hAnsi="SimSun"/>
      <w:szCs w:val="24"/>
      <w:u w:val="thick"/>
      <w:lang w:eastAsia="zh-CN"/>
    </w:rPr>
  </w:style>
  <w:style w:type="paragraph" w:customStyle="1" w:styleId="StyleCardTextUnderline3">
    <w:name w:val="Style Card Text + Underline3"/>
    <w:link w:val="StyleCardTextUnderline3Char"/>
    <w:qFormat/>
    <w:rsid w:val="00C53104"/>
    <w:pPr>
      <w:spacing w:after="200" w:line="276" w:lineRule="auto"/>
    </w:pPr>
    <w:rPr>
      <w:rFonts w:ascii="SimSun" w:eastAsia="SimSun" w:hAnsi="SimSun"/>
      <w:szCs w:val="24"/>
      <w:u w:val="thick"/>
      <w:lang w:eastAsia="zh-CN"/>
    </w:rPr>
  </w:style>
  <w:style w:type="paragraph" w:customStyle="1" w:styleId="TxBr33p1">
    <w:name w:val="TxBr_33p1"/>
    <w:basedOn w:val="Normal"/>
    <w:uiPriority w:val="99"/>
    <w:qFormat/>
    <w:rsid w:val="00C53104"/>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C53104"/>
    <w:pPr>
      <w:spacing w:after="0" w:line="240" w:lineRule="auto"/>
    </w:pPr>
    <w:rPr>
      <w:rFonts w:eastAsia="SimSun"/>
      <w:lang w:eastAsia="zh-CN"/>
    </w:rPr>
  </w:style>
  <w:style w:type="character" w:customStyle="1" w:styleId="Irrelevant6fontChar">
    <w:name w:val="Irrelevant (6 font) Char"/>
    <w:basedOn w:val="DefaultParagraphFont"/>
    <w:link w:val="Irrelevant6font"/>
    <w:locked/>
    <w:rsid w:val="00C53104"/>
    <w:rPr>
      <w:rFonts w:ascii="Calibri" w:eastAsia="Calibri" w:hAnsi="Calibri" w:cs="Calibri"/>
      <w:sz w:val="12"/>
      <w:szCs w:val="12"/>
    </w:rPr>
  </w:style>
  <w:style w:type="paragraph" w:customStyle="1" w:styleId="Irrelevant6font">
    <w:name w:val="Irrelevant (6 font)"/>
    <w:basedOn w:val="Normal"/>
    <w:link w:val="Irrelevant6fontChar"/>
    <w:qFormat/>
    <w:rsid w:val="00C53104"/>
    <w:pPr>
      <w:spacing w:after="0" w:line="240" w:lineRule="auto"/>
      <w:ind w:left="547" w:right="648"/>
      <w:jc w:val="both"/>
    </w:pPr>
    <w:rPr>
      <w:rFonts w:eastAsia="Calibri" w:cs="Calibri"/>
      <w:sz w:val="12"/>
      <w:szCs w:val="12"/>
    </w:rPr>
  </w:style>
  <w:style w:type="paragraph" w:customStyle="1" w:styleId="rddateline">
    <w:name w:val="rddateline"/>
    <w:basedOn w:val="Normal"/>
    <w:uiPriority w:val="99"/>
    <w:qFormat/>
    <w:rsid w:val="00C53104"/>
    <w:pPr>
      <w:spacing w:after="0" w:line="240" w:lineRule="auto"/>
    </w:pPr>
    <w:rPr>
      <w:rFonts w:eastAsia="Calibri"/>
      <w:szCs w:val="20"/>
    </w:rPr>
  </w:style>
  <w:style w:type="paragraph" w:customStyle="1" w:styleId="rdheadline">
    <w:name w:val="rdheadline"/>
    <w:basedOn w:val="Normal"/>
    <w:uiPriority w:val="99"/>
    <w:qFormat/>
    <w:rsid w:val="00C5310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C53104"/>
    <w:pPr>
      <w:spacing w:after="100" w:afterAutospacing="1" w:line="240" w:lineRule="auto"/>
    </w:pPr>
    <w:rPr>
      <w:rFonts w:ascii="Verdana" w:eastAsia="Calibri" w:hAnsi="Verdana"/>
      <w:szCs w:val="20"/>
    </w:rPr>
  </w:style>
  <w:style w:type="character" w:customStyle="1" w:styleId="Heading2Char0">
    <w:name w:val="Heading2 Char"/>
    <w:link w:val="Heading20"/>
    <w:locked/>
    <w:rsid w:val="00C53104"/>
    <w:rPr>
      <w:rFonts w:ascii="Calibri" w:eastAsia="Times New Roman" w:hAnsi="Calibri" w:cs="Calibri"/>
      <w:b/>
      <w:caps/>
    </w:rPr>
  </w:style>
  <w:style w:type="paragraph" w:customStyle="1" w:styleId="Heading20">
    <w:name w:val="Heading2"/>
    <w:basedOn w:val="Normal"/>
    <w:link w:val="Heading2Char0"/>
    <w:qFormat/>
    <w:rsid w:val="00C53104"/>
    <w:pPr>
      <w:spacing w:after="0" w:line="240" w:lineRule="auto"/>
      <w:jc w:val="center"/>
    </w:pPr>
    <w:rPr>
      <w:rFonts w:eastAsia="Times New Roman" w:cs="Calibri"/>
      <w:b/>
      <w:caps/>
    </w:rPr>
  </w:style>
  <w:style w:type="character" w:customStyle="1" w:styleId="Header2Char">
    <w:name w:val="Header2 Char"/>
    <w:link w:val="Header2"/>
    <w:locked/>
    <w:rsid w:val="00C53104"/>
    <w:rPr>
      <w:rFonts w:ascii="Calibri" w:eastAsia="Times New Roman" w:hAnsi="Calibri" w:cs="Calibri"/>
      <w:b/>
      <w:caps/>
    </w:rPr>
  </w:style>
  <w:style w:type="paragraph" w:customStyle="1" w:styleId="Header2">
    <w:name w:val="Header2"/>
    <w:basedOn w:val="Heading20"/>
    <w:link w:val="Header2Char"/>
    <w:qFormat/>
    <w:rsid w:val="00C53104"/>
  </w:style>
  <w:style w:type="character" w:customStyle="1" w:styleId="UnderlinedcardChar0">
    <w:name w:val="Underlined card Char"/>
    <w:link w:val="Underlinedcard1"/>
    <w:locked/>
    <w:rsid w:val="00C53104"/>
    <w:rPr>
      <w:rFonts w:ascii="Calibri" w:eastAsia="Times New Roman" w:hAnsi="Calibri" w:cs="Calibri"/>
      <w:u w:val="thick"/>
    </w:rPr>
  </w:style>
  <w:style w:type="paragraph" w:customStyle="1" w:styleId="Underlinedcard1">
    <w:name w:val="Underlined card"/>
    <w:basedOn w:val="Normal"/>
    <w:link w:val="UnderlinedcardChar0"/>
    <w:autoRedefine/>
    <w:qFormat/>
    <w:rsid w:val="00C53104"/>
    <w:pPr>
      <w:autoSpaceDE w:val="0"/>
      <w:autoSpaceDN w:val="0"/>
      <w:adjustRightInd w:val="0"/>
      <w:spacing w:after="0" w:line="240" w:lineRule="auto"/>
      <w:ind w:left="432" w:right="432"/>
      <w:jc w:val="both"/>
    </w:pPr>
    <w:rPr>
      <w:rFonts w:eastAsia="Times New Roman" w:cs="Calibri"/>
      <w:u w:val="thick"/>
    </w:rPr>
  </w:style>
  <w:style w:type="character" w:customStyle="1" w:styleId="StyleHeading212ptChar">
    <w:name w:val="Style Heading2 + 12 pt Char"/>
    <w:link w:val="StyleHeading212pt"/>
    <w:locked/>
    <w:rsid w:val="00C53104"/>
    <w:rPr>
      <w:rFonts w:ascii="Calibri" w:eastAsia="Times New Roman" w:hAnsi="Calibri" w:cs="Calibri"/>
      <w:b/>
      <w:bCs/>
      <w:caps/>
    </w:rPr>
  </w:style>
  <w:style w:type="paragraph" w:customStyle="1" w:styleId="StyleHeading212pt">
    <w:name w:val="Style Heading2 + 12 pt"/>
    <w:basedOn w:val="Heading20"/>
    <w:link w:val="StyleHeading212ptChar"/>
    <w:qFormat/>
    <w:rsid w:val="00C53104"/>
    <w:rPr>
      <w:bCs/>
    </w:rPr>
  </w:style>
  <w:style w:type="character" w:customStyle="1" w:styleId="Heading212ptChar">
    <w:name w:val="Heading2 + 12 pt Char"/>
    <w:link w:val="Heading212pt"/>
    <w:locked/>
    <w:rsid w:val="00C53104"/>
    <w:rPr>
      <w:rFonts w:ascii="Calibri" w:eastAsia="Times New Roman" w:hAnsi="Calibri" w:cs="Calibri"/>
      <w:b/>
      <w:bCs/>
      <w:caps/>
    </w:rPr>
  </w:style>
  <w:style w:type="paragraph" w:customStyle="1" w:styleId="Heading212pt">
    <w:name w:val="Heading2 + 12 pt"/>
    <w:basedOn w:val="StyleHeading212pt"/>
    <w:link w:val="Heading212ptChar"/>
    <w:qFormat/>
    <w:rsid w:val="00C53104"/>
  </w:style>
  <w:style w:type="paragraph" w:customStyle="1" w:styleId="highlightcardtext">
    <w:name w:val="highlight card text"/>
    <w:basedOn w:val="evidencetext"/>
    <w:uiPriority w:val="99"/>
    <w:qFormat/>
    <w:rsid w:val="00C53104"/>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C53104"/>
    <w:pPr>
      <w:spacing w:after="0" w:line="240" w:lineRule="auto"/>
      <w:ind w:left="1440" w:right="2016"/>
    </w:pPr>
    <w:rPr>
      <w:rFonts w:eastAsia="Calibri"/>
      <w:sz w:val="18"/>
      <w:u w:val="single"/>
    </w:rPr>
  </w:style>
  <w:style w:type="paragraph" w:customStyle="1" w:styleId="underlinecard">
    <w:name w:val="underline card"/>
    <w:basedOn w:val="Normal"/>
    <w:uiPriority w:val="99"/>
    <w:qFormat/>
    <w:rsid w:val="00C53104"/>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C53104"/>
    <w:pPr>
      <w:autoSpaceDE w:val="0"/>
      <w:autoSpaceDN w:val="0"/>
      <w:adjustRightInd w:val="0"/>
      <w:spacing w:after="0" w:line="240" w:lineRule="auto"/>
      <w:ind w:left="432" w:right="432"/>
      <w:jc w:val="both"/>
    </w:pPr>
    <w:rPr>
      <w:rFonts w:eastAsia="Calibri"/>
      <w:szCs w:val="20"/>
    </w:rPr>
  </w:style>
  <w:style w:type="character" w:customStyle="1" w:styleId="CardTextCharCharCharCharChar">
    <w:name w:val="Card Text Char Char Char Char Char"/>
    <w:link w:val="CardTextCharCharCharChar"/>
    <w:locked/>
    <w:rsid w:val="00C53104"/>
    <w:rPr>
      <w:rFonts w:ascii="Calibri" w:eastAsia="Times New Roman" w:hAnsi="Calibri" w:cs="Calibri"/>
      <w:sz w:val="18"/>
    </w:rPr>
  </w:style>
  <w:style w:type="paragraph" w:customStyle="1" w:styleId="CardTextCharCharCharChar">
    <w:name w:val="Card Text Char Char Char Char"/>
    <w:basedOn w:val="Normal"/>
    <w:link w:val="CardTextCharCharCharCharChar"/>
    <w:qFormat/>
    <w:rsid w:val="00C53104"/>
    <w:pPr>
      <w:spacing w:after="0" w:line="240" w:lineRule="auto"/>
      <w:ind w:left="1728" w:right="1728"/>
    </w:pPr>
    <w:rPr>
      <w:rFonts w:eastAsia="Times New Roman" w:cs="Calibri"/>
      <w:sz w:val="18"/>
    </w:rPr>
  </w:style>
  <w:style w:type="paragraph" w:customStyle="1" w:styleId="boldciteChar">
    <w:name w:val="bold cite Char"/>
    <w:basedOn w:val="Heading1"/>
    <w:uiPriority w:val="99"/>
    <w:qFormat/>
    <w:rsid w:val="00C5310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uiPriority w:val="99"/>
    <w:qFormat/>
    <w:rsid w:val="00C53104"/>
    <w:pPr>
      <w:spacing w:after="0" w:line="240" w:lineRule="auto"/>
    </w:pPr>
    <w:rPr>
      <w:rFonts w:eastAsia="Calibri"/>
      <w:b/>
    </w:rPr>
  </w:style>
  <w:style w:type="paragraph" w:customStyle="1" w:styleId="textmargin">
    <w:name w:val="textmargin"/>
    <w:basedOn w:val="Normal"/>
    <w:uiPriority w:val="99"/>
    <w:qFormat/>
    <w:rsid w:val="00C53104"/>
    <w:pPr>
      <w:spacing w:before="100" w:beforeAutospacing="1" w:after="100" w:afterAutospacing="1" w:line="312" w:lineRule="auto"/>
      <w:ind w:left="300" w:right="300" w:firstLine="300"/>
      <w:jc w:val="both"/>
    </w:pPr>
    <w:rPr>
      <w:rFonts w:eastAsia="Calibri"/>
    </w:rPr>
  </w:style>
  <w:style w:type="paragraph" w:customStyle="1" w:styleId="header11">
    <w:name w:val="header1"/>
    <w:basedOn w:val="Normal"/>
    <w:uiPriority w:val="99"/>
    <w:qFormat/>
    <w:rsid w:val="00C53104"/>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C53104"/>
    <w:pPr>
      <w:spacing w:after="0" w:line="240" w:lineRule="auto"/>
    </w:pPr>
    <w:rPr>
      <w:rFonts w:eastAsia="Calibri"/>
      <w:color w:val="000000"/>
    </w:rPr>
  </w:style>
  <w:style w:type="paragraph" w:customStyle="1" w:styleId="bc2">
    <w:name w:val="bc_2"/>
    <w:basedOn w:val="Normal"/>
    <w:uiPriority w:val="99"/>
    <w:qFormat/>
    <w:rsid w:val="00C53104"/>
    <w:pPr>
      <w:spacing w:before="100" w:beforeAutospacing="1" w:after="100" w:afterAutospacing="1" w:line="240" w:lineRule="auto"/>
    </w:pPr>
    <w:rPr>
      <w:rFonts w:eastAsia="Calibri"/>
      <w:color w:val="000000"/>
    </w:rPr>
  </w:style>
  <w:style w:type="paragraph" w:customStyle="1" w:styleId="style22">
    <w:name w:val="style2"/>
    <w:basedOn w:val="Normal"/>
    <w:uiPriority w:val="99"/>
    <w:qFormat/>
    <w:rsid w:val="00C53104"/>
    <w:pPr>
      <w:spacing w:after="0" w:line="240" w:lineRule="auto"/>
    </w:pPr>
    <w:rPr>
      <w:rFonts w:ascii="Verdana" w:eastAsia="Calibri" w:hAnsi="Verdana"/>
      <w:szCs w:val="20"/>
    </w:rPr>
  </w:style>
  <w:style w:type="paragraph" w:customStyle="1" w:styleId="quote2">
    <w:name w:val="quote2"/>
    <w:basedOn w:val="Normal"/>
    <w:uiPriority w:val="99"/>
    <w:qFormat/>
    <w:rsid w:val="00C53104"/>
    <w:pPr>
      <w:spacing w:after="0" w:line="240" w:lineRule="auto"/>
    </w:pPr>
    <w:rPr>
      <w:rFonts w:ascii="Verdana" w:eastAsia="Calibri" w:hAnsi="Verdana"/>
      <w:szCs w:val="20"/>
    </w:rPr>
  </w:style>
  <w:style w:type="paragraph" w:customStyle="1" w:styleId="BlockTitle10">
    <w:name w:val="Block Title #1"/>
    <w:basedOn w:val="Heading1"/>
    <w:uiPriority w:val="99"/>
    <w:qFormat/>
    <w:rsid w:val="00C5310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F4Char">
    <w:name w:val="F4 Char"/>
    <w:link w:val="F4"/>
    <w:locked/>
    <w:rsid w:val="00C53104"/>
    <w:rPr>
      <w:rFonts w:ascii="Calibri" w:eastAsia="Times New Roman" w:hAnsi="Calibri" w:cs="Calibri"/>
      <w:szCs w:val="20"/>
      <w:u w:val="single"/>
    </w:rPr>
  </w:style>
  <w:style w:type="paragraph" w:customStyle="1" w:styleId="F4">
    <w:name w:val="F4"/>
    <w:basedOn w:val="Normal"/>
    <w:link w:val="F4Char"/>
    <w:qFormat/>
    <w:rsid w:val="00C53104"/>
    <w:pPr>
      <w:spacing w:after="0" w:line="240" w:lineRule="auto"/>
      <w:ind w:left="288" w:right="288"/>
    </w:pPr>
    <w:rPr>
      <w:rFonts w:eastAsia="Times New Roman" w:cs="Calibri"/>
      <w:szCs w:val="20"/>
      <w:u w:val="single"/>
    </w:rPr>
  </w:style>
  <w:style w:type="character" w:customStyle="1" w:styleId="StyleCARDChar">
    <w:name w:val="Style CARD + Char"/>
    <w:link w:val="StyleCARD"/>
    <w:locked/>
    <w:rsid w:val="00C53104"/>
    <w:rPr>
      <w:rFonts w:ascii="Calibri" w:eastAsia="Times New Roman" w:hAnsi="Calibri" w:cs="Calibri"/>
      <w:szCs w:val="20"/>
    </w:rPr>
  </w:style>
  <w:style w:type="paragraph" w:customStyle="1" w:styleId="StyleCARD">
    <w:name w:val="Style CARD +"/>
    <w:basedOn w:val="Normal"/>
    <w:link w:val="StyleCARDChar"/>
    <w:qFormat/>
    <w:rsid w:val="00C53104"/>
    <w:pPr>
      <w:spacing w:after="0" w:line="240" w:lineRule="auto"/>
      <w:ind w:left="300" w:right="288"/>
    </w:pPr>
    <w:rPr>
      <w:rFonts w:eastAsia="Times New Roman" w:cs="Calibri"/>
      <w:szCs w:val="20"/>
    </w:rPr>
  </w:style>
  <w:style w:type="paragraph" w:customStyle="1" w:styleId="issuedetails">
    <w:name w:val="issue_details"/>
    <w:basedOn w:val="Normal"/>
    <w:uiPriority w:val="99"/>
    <w:qFormat/>
    <w:rsid w:val="00C53104"/>
    <w:pPr>
      <w:spacing w:before="100" w:beforeAutospacing="1" w:after="100" w:afterAutospacing="1" w:line="240" w:lineRule="auto"/>
    </w:pPr>
    <w:rPr>
      <w:rFonts w:eastAsia="Times New Roman"/>
    </w:rPr>
  </w:style>
  <w:style w:type="paragraph" w:customStyle="1" w:styleId="TxBrp2">
    <w:name w:val="TxBr_p2"/>
    <w:basedOn w:val="Normal"/>
    <w:uiPriority w:val="99"/>
    <w:qFormat/>
    <w:rsid w:val="00C53104"/>
    <w:pPr>
      <w:tabs>
        <w:tab w:val="left" w:pos="425"/>
      </w:tabs>
      <w:autoSpaceDE w:val="0"/>
      <w:autoSpaceDN w:val="0"/>
      <w:adjustRightInd w:val="0"/>
      <w:spacing w:after="0" w:line="232" w:lineRule="atLeast"/>
      <w:ind w:left="1015"/>
    </w:pPr>
    <w:rPr>
      <w:rFonts w:eastAsia="Times New Roman"/>
    </w:rPr>
  </w:style>
  <w:style w:type="paragraph" w:customStyle="1" w:styleId="bodycopyindent">
    <w:name w:val="bodycopyindent"/>
    <w:basedOn w:val="Normal"/>
    <w:uiPriority w:val="99"/>
    <w:qFormat/>
    <w:rsid w:val="00C53104"/>
    <w:pPr>
      <w:spacing w:before="100" w:beforeAutospacing="1" w:after="100" w:afterAutospacing="1" w:line="240" w:lineRule="auto"/>
    </w:pPr>
    <w:rPr>
      <w:rFonts w:eastAsia="Times New Roman"/>
    </w:rPr>
  </w:style>
  <w:style w:type="paragraph" w:customStyle="1" w:styleId="tussenkop">
    <w:name w:val="tussenkop"/>
    <w:basedOn w:val="Normal"/>
    <w:uiPriority w:val="99"/>
    <w:qFormat/>
    <w:rsid w:val="00C53104"/>
    <w:pPr>
      <w:spacing w:before="100" w:beforeAutospacing="1" w:after="100" w:afterAutospacing="1" w:line="240" w:lineRule="auto"/>
    </w:pPr>
    <w:rPr>
      <w:rFonts w:eastAsia="Times New Roman"/>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C53104"/>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53104"/>
    <w:pPr>
      <w:spacing w:after="0" w:line="240"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C53104"/>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53104"/>
    <w:pPr>
      <w:spacing w:after="0" w:line="240" w:lineRule="auto"/>
    </w:pPr>
    <w:rPr>
      <w:rFonts w:asciiTheme="minorHAnsi" w:hAnsiTheme="minorHAnsi"/>
      <w:b/>
      <w:u w:val="single"/>
    </w:rPr>
  </w:style>
  <w:style w:type="paragraph" w:customStyle="1" w:styleId="StyleHeading4Tagheading2Heading2Char2CharHeading2Char1">
    <w:name w:val="Style Heading 4Tagheading 2Heading 2 Char2 CharHeading 2 Char1 ..."/>
    <w:basedOn w:val="Heading4"/>
    <w:uiPriority w:val="99"/>
    <w:qFormat/>
    <w:rsid w:val="00C53104"/>
    <w:pPr>
      <w:spacing w:before="200" w:line="240" w:lineRule="auto"/>
    </w:pPr>
    <w:rPr>
      <w:rFonts w:ascii="Georgia" w:hAnsi="Georgia"/>
      <w:iCs w:val="0"/>
      <w:szCs w:val="26"/>
    </w:rPr>
  </w:style>
  <w:style w:type="paragraph" w:customStyle="1" w:styleId="ColorfulList-Accent11">
    <w:name w:val="Colorful List - Accent 11"/>
    <w:basedOn w:val="Normal"/>
    <w:uiPriority w:val="34"/>
    <w:qFormat/>
    <w:rsid w:val="00C53104"/>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C53104"/>
    <w:pPr>
      <w:spacing w:before="100" w:beforeAutospacing="1" w:after="100" w:afterAutospacing="1" w:line="240" w:lineRule="auto"/>
    </w:pPr>
    <w:rPr>
      <w:rFonts w:eastAsia="Times New Roman"/>
    </w:rPr>
  </w:style>
  <w:style w:type="character" w:customStyle="1" w:styleId="10ptfontChar">
    <w:name w:val="10pt font Char"/>
    <w:link w:val="10ptfont"/>
    <w:locked/>
    <w:rsid w:val="00C53104"/>
    <w:rPr>
      <w:rFonts w:ascii="Calibri" w:eastAsia="Times New Roman" w:hAnsi="Calibri" w:cs="Calibri"/>
    </w:rPr>
  </w:style>
  <w:style w:type="paragraph" w:customStyle="1" w:styleId="10ptfont">
    <w:name w:val="10pt font"/>
    <w:basedOn w:val="Normal"/>
    <w:link w:val="10ptfontChar"/>
    <w:autoRedefine/>
    <w:qFormat/>
    <w:rsid w:val="00C53104"/>
    <w:pPr>
      <w:spacing w:after="0" w:line="240" w:lineRule="auto"/>
    </w:pPr>
    <w:rPr>
      <w:rFonts w:eastAsia="Times New Roman" w:cs="Calibri"/>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C53104"/>
    <w:pPr>
      <w:spacing w:after="0" w:line="240" w:lineRule="auto"/>
    </w:pPr>
  </w:style>
  <w:style w:type="paragraph" w:customStyle="1" w:styleId="cardunderline">
    <w:name w:val="card underline"/>
    <w:basedOn w:val="Normal"/>
    <w:next w:val="GAUnderline"/>
    <w:uiPriority w:val="99"/>
    <w:qFormat/>
    <w:rsid w:val="00C53104"/>
    <w:pPr>
      <w:spacing w:after="0" w:line="240" w:lineRule="auto"/>
    </w:pPr>
  </w:style>
  <w:style w:type="paragraph" w:customStyle="1" w:styleId="post-subtitle">
    <w:name w:val="post-subtitle"/>
    <w:basedOn w:val="Normal"/>
    <w:uiPriority w:val="99"/>
    <w:qFormat/>
    <w:rsid w:val="00C53104"/>
    <w:pPr>
      <w:spacing w:after="0" w:line="240" w:lineRule="auto"/>
    </w:pPr>
  </w:style>
  <w:style w:type="paragraph" w:customStyle="1" w:styleId="cardCharCharCharCharChar">
    <w:name w:val="card Char Char Char Char Char"/>
    <w:basedOn w:val="Normal"/>
    <w:next w:val="fixed"/>
    <w:uiPriority w:val="99"/>
    <w:qFormat/>
    <w:rsid w:val="00C53104"/>
    <w:pPr>
      <w:spacing w:after="0" w:line="240" w:lineRule="auto"/>
    </w:pPr>
  </w:style>
  <w:style w:type="paragraph" w:customStyle="1" w:styleId="tagline1">
    <w:name w:val="tagline"/>
    <w:basedOn w:val="Normal"/>
    <w:next w:val="cardCharCharCharCharChar"/>
    <w:uiPriority w:val="99"/>
    <w:qFormat/>
    <w:rsid w:val="00C53104"/>
    <w:pPr>
      <w:spacing w:after="0" w:line="240" w:lineRule="auto"/>
    </w:pPr>
  </w:style>
  <w:style w:type="paragraph" w:customStyle="1" w:styleId="TOCHeading1">
    <w:name w:val="TOC Heading1"/>
    <w:basedOn w:val="Heading1"/>
    <w:next w:val="Normal"/>
    <w:uiPriority w:val="39"/>
    <w:qFormat/>
    <w:rsid w:val="00C53104"/>
    <w:pPr>
      <w:spacing w:before="480" w:line="240" w:lineRule="auto"/>
    </w:pPr>
    <w:rPr>
      <w:caps/>
    </w:rPr>
  </w:style>
  <w:style w:type="paragraph" w:customStyle="1" w:styleId="HeaderFooter">
    <w:name w:val="Header &amp; Footer"/>
    <w:next w:val="ExecutiveSummarytext"/>
    <w:uiPriority w:val="99"/>
    <w:qFormat/>
    <w:rsid w:val="00C53104"/>
    <w:pPr>
      <w:spacing w:after="200" w:line="276" w:lineRule="auto"/>
    </w:pPr>
  </w:style>
  <w:style w:type="paragraph" w:customStyle="1" w:styleId="NoteLevel11">
    <w:name w:val="Note Level 11"/>
    <w:basedOn w:val="Normal"/>
    <w:next w:val="HeaderFooter"/>
    <w:uiPriority w:val="99"/>
    <w:qFormat/>
    <w:rsid w:val="00C53104"/>
    <w:pPr>
      <w:spacing w:after="0" w:line="240" w:lineRule="auto"/>
    </w:pPr>
  </w:style>
  <w:style w:type="paragraph" w:customStyle="1" w:styleId="ReallySamllText">
    <w:name w:val="ReallySamllText"/>
    <w:basedOn w:val="Normal"/>
    <w:next w:val="CardTextUnderlined"/>
    <w:autoRedefine/>
    <w:uiPriority w:val="99"/>
    <w:qFormat/>
    <w:rsid w:val="00C53104"/>
    <w:pPr>
      <w:spacing w:after="0" w:line="240" w:lineRule="auto"/>
    </w:pPr>
  </w:style>
  <w:style w:type="paragraph" w:customStyle="1" w:styleId="CardTagCharChar">
    <w:name w:val="Card Tag Char Char"/>
    <w:basedOn w:val="Normal"/>
    <w:next w:val="NoteLevel31"/>
    <w:uiPriority w:val="99"/>
    <w:qFormat/>
    <w:rsid w:val="00C53104"/>
    <w:pPr>
      <w:spacing w:after="0" w:line="240" w:lineRule="auto"/>
    </w:pPr>
  </w:style>
  <w:style w:type="paragraph" w:customStyle="1" w:styleId="NormalWeb3">
    <w:name w:val="Normal (Web)3"/>
    <w:basedOn w:val="Normal"/>
    <w:next w:val="CardTagCharChar"/>
    <w:uiPriority w:val="99"/>
    <w:qFormat/>
    <w:rsid w:val="00C53104"/>
    <w:pPr>
      <w:spacing w:after="0" w:line="240" w:lineRule="auto"/>
    </w:pPr>
  </w:style>
  <w:style w:type="paragraph" w:customStyle="1" w:styleId="fixed">
    <w:name w:val="fixed"/>
    <w:basedOn w:val="Normal"/>
    <w:next w:val="NoteLevel41"/>
    <w:uiPriority w:val="99"/>
    <w:qFormat/>
    <w:rsid w:val="00C53104"/>
    <w:pPr>
      <w:spacing w:after="0" w:line="240" w:lineRule="auto"/>
    </w:pPr>
  </w:style>
  <w:style w:type="paragraph" w:customStyle="1" w:styleId="textonormal">
    <w:name w:val="textonormal"/>
    <w:basedOn w:val="Normal"/>
    <w:next w:val="NoteLevel51"/>
    <w:uiPriority w:val="99"/>
    <w:qFormat/>
    <w:rsid w:val="00C53104"/>
    <w:pPr>
      <w:spacing w:after="0" w:line="240" w:lineRule="auto"/>
    </w:pPr>
  </w:style>
  <w:style w:type="paragraph" w:customStyle="1" w:styleId="TagCiteChar1">
    <w:name w:val="Tag / Cite Char"/>
    <w:basedOn w:val="Normal"/>
    <w:next w:val="textonormal"/>
    <w:uiPriority w:val="99"/>
    <w:qFormat/>
    <w:rsid w:val="00C53104"/>
    <w:pPr>
      <w:spacing w:after="0" w:line="240" w:lineRule="auto"/>
    </w:pPr>
  </w:style>
  <w:style w:type="paragraph" w:customStyle="1" w:styleId="PageNumber2">
    <w:name w:val="Page Number2"/>
    <w:basedOn w:val="Normal"/>
    <w:next w:val="Normal"/>
    <w:uiPriority w:val="99"/>
    <w:qFormat/>
    <w:rsid w:val="00C53104"/>
    <w:pPr>
      <w:spacing w:after="0" w:line="240" w:lineRule="auto"/>
    </w:pPr>
  </w:style>
  <w:style w:type="paragraph" w:customStyle="1" w:styleId="ExecutiveSummarytext">
    <w:name w:val="Executive Summary text"/>
    <w:basedOn w:val="Normal"/>
    <w:next w:val="Normal"/>
    <w:uiPriority w:val="99"/>
    <w:qFormat/>
    <w:rsid w:val="00C53104"/>
    <w:pPr>
      <w:spacing w:after="0" w:line="240" w:lineRule="auto"/>
    </w:pPr>
  </w:style>
  <w:style w:type="paragraph" w:customStyle="1" w:styleId="CardTextSmall0">
    <w:name w:val="Card Text Small"/>
    <w:basedOn w:val="Normal"/>
    <w:uiPriority w:val="99"/>
    <w:qFormat/>
    <w:rsid w:val="00C53104"/>
    <w:pPr>
      <w:spacing w:after="0" w:line="240" w:lineRule="auto"/>
    </w:pPr>
  </w:style>
  <w:style w:type="paragraph" w:customStyle="1" w:styleId="byline1">
    <w:name w:val="byline1"/>
    <w:basedOn w:val="Normal"/>
    <w:uiPriority w:val="99"/>
    <w:qFormat/>
    <w:rsid w:val="00C53104"/>
    <w:pPr>
      <w:spacing w:after="0" w:line="240" w:lineRule="auto"/>
    </w:pPr>
  </w:style>
  <w:style w:type="paragraph" w:customStyle="1" w:styleId="HeaderDebate">
    <w:name w:val="Header Debate"/>
    <w:basedOn w:val="Normal"/>
    <w:next w:val="byline1"/>
    <w:uiPriority w:val="99"/>
    <w:qFormat/>
    <w:rsid w:val="00C53104"/>
    <w:pPr>
      <w:spacing w:after="0" w:line="240" w:lineRule="auto"/>
    </w:pPr>
  </w:style>
  <w:style w:type="paragraph" w:customStyle="1" w:styleId="PlaceholderText1">
    <w:name w:val="Placeholder Text1"/>
    <w:basedOn w:val="Normal"/>
    <w:next w:val="ImportantText"/>
    <w:uiPriority w:val="99"/>
    <w:qFormat/>
    <w:rsid w:val="00C53104"/>
    <w:pPr>
      <w:spacing w:after="0" w:line="240" w:lineRule="auto"/>
    </w:pPr>
  </w:style>
  <w:style w:type="paragraph" w:customStyle="1" w:styleId="NormalWeb1">
    <w:name w:val="Normal (Web)1"/>
    <w:basedOn w:val="Normal"/>
    <w:next w:val="PlaceholderText1"/>
    <w:uiPriority w:val="99"/>
    <w:qFormat/>
    <w:rsid w:val="00C53104"/>
    <w:pPr>
      <w:spacing w:after="0" w:line="240" w:lineRule="auto"/>
    </w:pPr>
  </w:style>
  <w:style w:type="paragraph" w:customStyle="1" w:styleId="NoteLevel31">
    <w:name w:val="Note Level 31"/>
    <w:basedOn w:val="Normal"/>
    <w:uiPriority w:val="99"/>
    <w:qFormat/>
    <w:rsid w:val="00C53104"/>
    <w:pPr>
      <w:spacing w:after="0" w:line="240" w:lineRule="auto"/>
    </w:pPr>
  </w:style>
  <w:style w:type="paragraph" w:customStyle="1" w:styleId="NoteLevel41">
    <w:name w:val="Note Level 41"/>
    <w:basedOn w:val="Normal"/>
    <w:next w:val="StyleBodyText11ptBlackUnderline"/>
    <w:uiPriority w:val="99"/>
    <w:qFormat/>
    <w:rsid w:val="00C53104"/>
    <w:pPr>
      <w:spacing w:after="0" w:line="240" w:lineRule="auto"/>
    </w:pPr>
  </w:style>
  <w:style w:type="paragraph" w:customStyle="1" w:styleId="NoteLevel51">
    <w:name w:val="Note Level 51"/>
    <w:basedOn w:val="Normal"/>
    <w:uiPriority w:val="99"/>
    <w:qFormat/>
    <w:rsid w:val="00C53104"/>
    <w:pPr>
      <w:spacing w:after="0" w:line="240" w:lineRule="auto"/>
    </w:pPr>
  </w:style>
  <w:style w:type="paragraph" w:customStyle="1" w:styleId="ImportantText">
    <w:name w:val="Important Text"/>
    <w:basedOn w:val="Normal"/>
    <w:next w:val="Normal"/>
    <w:uiPriority w:val="99"/>
    <w:qFormat/>
    <w:rsid w:val="00C53104"/>
    <w:pPr>
      <w:spacing w:after="0" w:line="240" w:lineRule="auto"/>
    </w:pPr>
  </w:style>
  <w:style w:type="paragraph" w:customStyle="1" w:styleId="StyleBodyText11ptBlackUnderline">
    <w:name w:val="Style Body Text + 11 pt Black Underline"/>
    <w:basedOn w:val="Normal"/>
    <w:next w:val="ListContents"/>
    <w:uiPriority w:val="99"/>
    <w:qFormat/>
    <w:rsid w:val="00C53104"/>
    <w:pPr>
      <w:spacing w:after="0" w:line="240" w:lineRule="auto"/>
    </w:pPr>
  </w:style>
  <w:style w:type="paragraph" w:customStyle="1" w:styleId="StyleBodyText11ptBoldBlack">
    <w:name w:val="Style Body Text + 11 pt Bold Black"/>
    <w:basedOn w:val="Normal"/>
    <w:next w:val="StyleListContents11ptCustomColorRGB353132Underline"/>
    <w:uiPriority w:val="99"/>
    <w:qFormat/>
    <w:rsid w:val="00C53104"/>
    <w:pPr>
      <w:spacing w:after="0" w:line="240" w:lineRule="auto"/>
    </w:pPr>
  </w:style>
  <w:style w:type="paragraph" w:customStyle="1" w:styleId="NoteLevel61">
    <w:name w:val="Note Level 61"/>
    <w:basedOn w:val="Normal"/>
    <w:next w:val="StyleBodyText11ptBoldBlack"/>
    <w:uiPriority w:val="99"/>
    <w:qFormat/>
    <w:rsid w:val="00C53104"/>
    <w:pPr>
      <w:spacing w:after="0" w:line="240" w:lineRule="auto"/>
    </w:pPr>
  </w:style>
  <w:style w:type="paragraph" w:customStyle="1" w:styleId="NoteLevel71">
    <w:name w:val="Note Level 71"/>
    <w:basedOn w:val="Normal"/>
    <w:uiPriority w:val="99"/>
    <w:qFormat/>
    <w:rsid w:val="00C53104"/>
    <w:pPr>
      <w:spacing w:after="0" w:line="240" w:lineRule="auto"/>
    </w:pPr>
  </w:style>
  <w:style w:type="paragraph" w:customStyle="1" w:styleId="StyletinyBold">
    <w:name w:val="Style tiny + Bold"/>
    <w:basedOn w:val="TagF3"/>
    <w:uiPriority w:val="99"/>
    <w:qFormat/>
    <w:rsid w:val="00C53104"/>
    <w:pPr>
      <w:spacing w:line="276" w:lineRule="auto"/>
      <w:ind w:left="0" w:right="0"/>
      <w:contextualSpacing w:val="0"/>
    </w:pPr>
    <w:rPr>
      <w:rFonts w:asciiTheme="minorHAnsi" w:eastAsiaTheme="minorHAnsi" w:hAnsiTheme="minorHAnsi" w:cstheme="minorBidi"/>
      <w:b w:val="0"/>
      <w:bCs w:val="0"/>
      <w:sz w:val="22"/>
      <w:szCs w:val="22"/>
    </w:rPr>
  </w:style>
  <w:style w:type="paragraph" w:customStyle="1" w:styleId="NoteLevel81">
    <w:name w:val="Note Level 81"/>
    <w:basedOn w:val="Normal"/>
    <w:next w:val="StyletinyBold"/>
    <w:uiPriority w:val="99"/>
    <w:qFormat/>
    <w:rsid w:val="00C53104"/>
    <w:pPr>
      <w:spacing w:after="0" w:line="240" w:lineRule="auto"/>
    </w:pPr>
  </w:style>
  <w:style w:type="paragraph" w:customStyle="1" w:styleId="NoteLevel91">
    <w:name w:val="Note Level 91"/>
    <w:basedOn w:val="Normal"/>
    <w:uiPriority w:val="99"/>
    <w:qFormat/>
    <w:rsid w:val="00C53104"/>
    <w:pPr>
      <w:spacing w:after="0" w:line="240" w:lineRule="auto"/>
    </w:pPr>
  </w:style>
  <w:style w:type="paragraph" w:customStyle="1" w:styleId="ListContents">
    <w:name w:val="List Contents"/>
    <w:basedOn w:val="Normal"/>
    <w:next w:val="Ununderlined"/>
    <w:uiPriority w:val="99"/>
    <w:qFormat/>
    <w:rsid w:val="00C53104"/>
    <w:pPr>
      <w:spacing w:after="0" w:line="240" w:lineRule="auto"/>
    </w:pPr>
  </w:style>
  <w:style w:type="paragraph" w:customStyle="1" w:styleId="StyleListContents11ptCustomColorRGB353132Underline">
    <w:name w:val="Style List Contents + 11 pt Custom Color(RGB(353132)) Underline"/>
    <w:basedOn w:val="Ununderlined"/>
    <w:uiPriority w:val="99"/>
    <w:qFormat/>
    <w:rsid w:val="00C53104"/>
    <w:pPr>
      <w:spacing w:after="0" w:line="240" w:lineRule="auto"/>
      <w:jc w:val="left"/>
    </w:pPr>
    <w:rPr>
      <w:rFonts w:eastAsiaTheme="minorHAnsi"/>
      <w:sz w:val="20"/>
    </w:rPr>
  </w:style>
  <w:style w:type="paragraph" w:customStyle="1" w:styleId="Unimportant">
    <w:name w:val="Unimportant"/>
    <w:basedOn w:val="Normal"/>
    <w:next w:val="DebateCite"/>
    <w:uiPriority w:val="99"/>
    <w:qFormat/>
    <w:rsid w:val="00C53104"/>
    <w:pPr>
      <w:spacing w:after="0" w:line="240" w:lineRule="auto"/>
    </w:pPr>
  </w:style>
  <w:style w:type="paragraph" w:customStyle="1" w:styleId="Normal2Bold">
    <w:name w:val="Normal2 + Bold"/>
    <w:basedOn w:val="Normal"/>
    <w:next w:val="Unimportant"/>
    <w:uiPriority w:val="99"/>
    <w:qFormat/>
    <w:rsid w:val="00C53104"/>
    <w:pPr>
      <w:spacing w:after="0" w:line="240" w:lineRule="auto"/>
    </w:pPr>
  </w:style>
  <w:style w:type="paragraph" w:customStyle="1" w:styleId="DebateCite">
    <w:name w:val="Debate Cite"/>
    <w:basedOn w:val="Normal"/>
    <w:next w:val="Normaltag"/>
    <w:autoRedefine/>
    <w:uiPriority w:val="99"/>
    <w:qFormat/>
    <w:rsid w:val="00C53104"/>
    <w:pPr>
      <w:spacing w:after="0" w:line="240" w:lineRule="auto"/>
    </w:pPr>
  </w:style>
  <w:style w:type="paragraph" w:customStyle="1" w:styleId="StyleHeading1Justified">
    <w:name w:val="Style Heading 1 + Justified"/>
    <w:basedOn w:val="Normal"/>
    <w:next w:val="Normal"/>
    <w:uiPriority w:val="99"/>
    <w:qFormat/>
    <w:rsid w:val="00C53104"/>
    <w:pPr>
      <w:spacing w:after="0" w:line="240" w:lineRule="auto"/>
    </w:pPr>
  </w:style>
  <w:style w:type="paragraph" w:customStyle="1" w:styleId="textunderline0">
    <w:name w:val="text underline"/>
    <w:basedOn w:val="Normal"/>
    <w:next w:val="Heading4Cite"/>
    <w:autoRedefine/>
    <w:uiPriority w:val="99"/>
    <w:qFormat/>
    <w:rsid w:val="00C53104"/>
    <w:pPr>
      <w:spacing w:after="0" w:line="240" w:lineRule="auto"/>
    </w:pPr>
  </w:style>
  <w:style w:type="paragraph" w:customStyle="1" w:styleId="PreformattedText">
    <w:name w:val="Preformatted Text"/>
    <w:basedOn w:val="Normal"/>
    <w:next w:val="Cardnon-underlined"/>
    <w:uiPriority w:val="99"/>
    <w:qFormat/>
    <w:rsid w:val="00C53104"/>
    <w:pPr>
      <w:spacing w:after="0" w:line="240" w:lineRule="auto"/>
    </w:pPr>
  </w:style>
  <w:style w:type="paragraph" w:customStyle="1" w:styleId="BlockTitle4">
    <w:name w:val="%Block Title"/>
    <w:basedOn w:val="Heading1"/>
    <w:next w:val="PageNumber4"/>
    <w:uiPriority w:val="99"/>
    <w:qFormat/>
    <w:rsid w:val="00C53104"/>
    <w:pPr>
      <w:spacing w:before="480" w:line="240" w:lineRule="auto"/>
    </w:pPr>
    <w:rPr>
      <w:caps/>
    </w:rPr>
  </w:style>
  <w:style w:type="paragraph" w:customStyle="1" w:styleId="MaggieTag">
    <w:name w:val="MaggieTag"/>
    <w:basedOn w:val="Heading2"/>
    <w:next w:val="BlockTitle4"/>
    <w:uiPriority w:val="99"/>
    <w:qFormat/>
    <w:rsid w:val="00C53104"/>
    <w:pPr>
      <w:spacing w:before="480" w:line="240" w:lineRule="auto"/>
    </w:pPr>
    <w:rPr>
      <w:bCs/>
      <w:caps/>
    </w:rPr>
  </w:style>
  <w:style w:type="paragraph" w:customStyle="1" w:styleId="DottedUnderline">
    <w:name w:val="DottedUnderline"/>
    <w:basedOn w:val="Normal"/>
    <w:uiPriority w:val="99"/>
    <w:qFormat/>
    <w:rsid w:val="00C53104"/>
    <w:pPr>
      <w:spacing w:after="0" w:line="240" w:lineRule="auto"/>
    </w:pPr>
  </w:style>
  <w:style w:type="paragraph" w:customStyle="1" w:styleId="4">
    <w:name w:val="4"/>
    <w:basedOn w:val="Normal"/>
    <w:next w:val="DottedUnderline"/>
    <w:uiPriority w:val="99"/>
    <w:qFormat/>
    <w:rsid w:val="00C53104"/>
    <w:pPr>
      <w:spacing w:after="0" w:line="240" w:lineRule="auto"/>
    </w:pPr>
  </w:style>
  <w:style w:type="paragraph" w:customStyle="1" w:styleId="PageNumber4">
    <w:name w:val="Page Number4"/>
    <w:basedOn w:val="Normal"/>
    <w:next w:val="Normal"/>
    <w:uiPriority w:val="99"/>
    <w:qFormat/>
    <w:rsid w:val="00C53104"/>
    <w:pPr>
      <w:spacing w:after="0" w:line="240" w:lineRule="auto"/>
    </w:pPr>
  </w:style>
  <w:style w:type="paragraph" w:customStyle="1" w:styleId="ThickUnderline">
    <w:name w:val="ThickUnderline"/>
    <w:uiPriority w:val="99"/>
    <w:qFormat/>
    <w:rsid w:val="00C53104"/>
    <w:pPr>
      <w:spacing w:after="200" w:line="276" w:lineRule="auto"/>
    </w:pPr>
  </w:style>
  <w:style w:type="paragraph" w:customStyle="1" w:styleId="Card-Underline">
    <w:name w:val="Card-Underline"/>
    <w:basedOn w:val="Normal"/>
    <w:next w:val="read"/>
    <w:uiPriority w:val="99"/>
    <w:qFormat/>
    <w:rsid w:val="00C53104"/>
    <w:pPr>
      <w:spacing w:after="0" w:line="240" w:lineRule="auto"/>
    </w:pPr>
  </w:style>
  <w:style w:type="paragraph" w:customStyle="1" w:styleId="PageNumber3">
    <w:name w:val="Page Number3"/>
    <w:basedOn w:val="Normal"/>
    <w:next w:val="Normal"/>
    <w:uiPriority w:val="99"/>
    <w:qFormat/>
    <w:rsid w:val="00C53104"/>
    <w:pPr>
      <w:spacing w:after="0" w:line="240" w:lineRule="auto"/>
    </w:pPr>
  </w:style>
  <w:style w:type="paragraph" w:customStyle="1" w:styleId="PageNumber5">
    <w:name w:val="Page Number5"/>
    <w:basedOn w:val="Normal"/>
    <w:next w:val="Normal"/>
    <w:uiPriority w:val="99"/>
    <w:qFormat/>
    <w:rsid w:val="00C53104"/>
    <w:pPr>
      <w:spacing w:after="0" w:line="240" w:lineRule="auto"/>
    </w:pPr>
  </w:style>
  <w:style w:type="paragraph" w:customStyle="1" w:styleId="PageNumber6">
    <w:name w:val="Page Number6"/>
    <w:basedOn w:val="Normal"/>
    <w:next w:val="Normal"/>
    <w:uiPriority w:val="99"/>
    <w:qFormat/>
    <w:rsid w:val="00C53104"/>
    <w:pPr>
      <w:spacing w:after="0" w:line="240" w:lineRule="auto"/>
    </w:pPr>
  </w:style>
  <w:style w:type="paragraph" w:customStyle="1" w:styleId="hn-byline">
    <w:name w:val="hn-byline"/>
    <w:basedOn w:val="Normal"/>
    <w:next w:val="bodyintro"/>
    <w:uiPriority w:val="99"/>
    <w:qFormat/>
    <w:rsid w:val="00C53104"/>
    <w:pPr>
      <w:spacing w:after="0" w:line="240" w:lineRule="auto"/>
    </w:pPr>
  </w:style>
  <w:style w:type="paragraph" w:customStyle="1" w:styleId="articleinfo">
    <w:name w:val="articleinfo"/>
    <w:basedOn w:val="Normal"/>
    <w:next w:val="indent"/>
    <w:uiPriority w:val="99"/>
    <w:qFormat/>
    <w:rsid w:val="00C53104"/>
    <w:pPr>
      <w:spacing w:after="0" w:line="240" w:lineRule="auto"/>
    </w:pPr>
  </w:style>
  <w:style w:type="paragraph" w:customStyle="1" w:styleId="StyleStyle16pt">
    <w:name w:val="Style Style1 + 6 pt"/>
    <w:basedOn w:val="Normal"/>
    <w:uiPriority w:val="99"/>
    <w:qFormat/>
    <w:rsid w:val="00C53104"/>
    <w:pPr>
      <w:spacing w:after="0" w:line="240" w:lineRule="auto"/>
    </w:pPr>
  </w:style>
  <w:style w:type="paragraph" w:customStyle="1" w:styleId="PageNumber7">
    <w:name w:val="Page Number7"/>
    <w:basedOn w:val="Normal"/>
    <w:next w:val="Normal"/>
    <w:uiPriority w:val="99"/>
    <w:qFormat/>
    <w:rsid w:val="00C53104"/>
    <w:pPr>
      <w:spacing w:after="0" w:line="240" w:lineRule="auto"/>
    </w:pPr>
  </w:style>
  <w:style w:type="paragraph" w:customStyle="1" w:styleId="PageNumber8">
    <w:name w:val="Page Number8"/>
    <w:basedOn w:val="Normal"/>
    <w:next w:val="Normal"/>
    <w:uiPriority w:val="99"/>
    <w:qFormat/>
    <w:rsid w:val="00C53104"/>
    <w:pPr>
      <w:spacing w:after="0" w:line="240" w:lineRule="auto"/>
    </w:pPr>
  </w:style>
  <w:style w:type="paragraph" w:customStyle="1" w:styleId="StyleJustified">
    <w:name w:val="Style Justified"/>
    <w:basedOn w:val="Normal"/>
    <w:uiPriority w:val="99"/>
    <w:qFormat/>
    <w:rsid w:val="00C53104"/>
    <w:pPr>
      <w:spacing w:after="0" w:line="240" w:lineRule="auto"/>
    </w:pPr>
    <w:rPr>
      <w:rFonts w:eastAsia="Times New Roman"/>
      <w:szCs w:val="20"/>
    </w:rPr>
  </w:style>
  <w:style w:type="character" w:customStyle="1" w:styleId="Style5Char">
    <w:name w:val="Style5 Char"/>
    <w:link w:val="Style5"/>
    <w:uiPriority w:val="99"/>
    <w:locked/>
    <w:rsid w:val="00C53104"/>
    <w:rPr>
      <w:rFonts w:ascii="Calibri" w:eastAsia="Times New Roman" w:hAnsi="Calibri" w:cs="Calibri"/>
    </w:rPr>
  </w:style>
  <w:style w:type="paragraph" w:customStyle="1" w:styleId="Style5">
    <w:name w:val="Style5"/>
    <w:basedOn w:val="Normal"/>
    <w:link w:val="Style5Char"/>
    <w:uiPriority w:val="99"/>
    <w:qFormat/>
    <w:rsid w:val="00C53104"/>
    <w:pPr>
      <w:spacing w:after="0" w:line="240" w:lineRule="auto"/>
      <w:ind w:left="432" w:right="432"/>
      <w:jc w:val="both"/>
    </w:pPr>
    <w:rPr>
      <w:rFonts w:eastAsia="Times New Roman" w:cs="Calibri"/>
    </w:rPr>
  </w:style>
  <w:style w:type="character" w:customStyle="1" w:styleId="Style10Char">
    <w:name w:val="Style10 Char"/>
    <w:link w:val="Style10"/>
    <w:uiPriority w:val="99"/>
    <w:locked/>
    <w:rsid w:val="00C53104"/>
    <w:rPr>
      <w:rFonts w:ascii="Calibri" w:eastAsia="Times New Roman" w:hAnsi="Calibri" w:cs="Calibri"/>
      <w:b/>
      <w:sz w:val="24"/>
    </w:rPr>
  </w:style>
  <w:style w:type="paragraph" w:customStyle="1" w:styleId="Style10">
    <w:name w:val="Style10"/>
    <w:basedOn w:val="Normal"/>
    <w:link w:val="Style10Char"/>
    <w:uiPriority w:val="99"/>
    <w:qFormat/>
    <w:rsid w:val="00C53104"/>
    <w:pPr>
      <w:spacing w:after="0" w:line="240" w:lineRule="auto"/>
      <w:ind w:right="432"/>
    </w:pPr>
    <w:rPr>
      <w:rFonts w:eastAsia="Times New Roman" w:cs="Calibri"/>
      <w:b/>
      <w:sz w:val="24"/>
    </w:rPr>
  </w:style>
  <w:style w:type="character" w:customStyle="1" w:styleId="UnderlinedEvChar">
    <w:name w:val="Underlined Ev Char"/>
    <w:link w:val="UnderlinedEv"/>
    <w:locked/>
    <w:rsid w:val="00C53104"/>
    <w:rPr>
      <w:rFonts w:ascii="Times New Roman" w:eastAsia="Times New Roman" w:hAnsi="Times New Roman" w:cs="Calibri"/>
      <w:szCs w:val="24"/>
      <w:u w:val="single"/>
    </w:rPr>
  </w:style>
  <w:style w:type="paragraph" w:customStyle="1" w:styleId="UnderlinedEv">
    <w:name w:val="Underlined Ev"/>
    <w:basedOn w:val="Normal"/>
    <w:next w:val="Normal"/>
    <w:link w:val="UnderlinedEvChar"/>
    <w:qFormat/>
    <w:rsid w:val="00C53104"/>
    <w:pPr>
      <w:spacing w:after="0" w:line="240" w:lineRule="auto"/>
    </w:pPr>
    <w:rPr>
      <w:rFonts w:ascii="Times New Roman" w:eastAsia="Times New Roman" w:hAnsi="Times New Roman" w:cs="Calibri"/>
      <w:szCs w:val="24"/>
      <w:u w:val="single"/>
    </w:rPr>
  </w:style>
  <w:style w:type="paragraph" w:customStyle="1" w:styleId="Quote20">
    <w:name w:val="Quote2"/>
    <w:basedOn w:val="Default"/>
    <w:next w:val="Default"/>
    <w:uiPriority w:val="99"/>
    <w:qFormat/>
    <w:rsid w:val="00C53104"/>
    <w:pPr>
      <w:spacing w:after="0" w:line="240" w:lineRule="auto"/>
    </w:pPr>
    <w:rPr>
      <w:rFonts w:ascii="Times New Roman" w:eastAsia="Calibri" w:hAnsi="Times New Roman" w:cs="Times New Roman"/>
      <w:sz w:val="24"/>
    </w:rPr>
  </w:style>
  <w:style w:type="paragraph" w:customStyle="1" w:styleId="StyleCardsGeorgia12ptBoldThickunderlineBorderSin">
    <w:name w:val="Style Cards + Georgia 12 pt Bold Thick underline Border: : (Sin..."/>
    <w:basedOn w:val="Normal"/>
    <w:uiPriority w:val="99"/>
    <w:qFormat/>
    <w:rsid w:val="00C53104"/>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ind w:left="432" w:right="432"/>
      <w:jc w:val="both"/>
    </w:pPr>
    <w:rPr>
      <w:b/>
      <w:bCs/>
      <w:sz w:val="24"/>
      <w:szCs w:val="20"/>
      <w:u w:val="single"/>
    </w:rPr>
  </w:style>
  <w:style w:type="paragraph" w:customStyle="1" w:styleId="StyleCardsGeorgia">
    <w:name w:val="Style Cards + Georgia"/>
    <w:basedOn w:val="Normal"/>
    <w:uiPriority w:val="99"/>
    <w:qFormat/>
    <w:rsid w:val="00C53104"/>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uiPriority w:val="99"/>
    <w:qFormat/>
    <w:rsid w:val="00C53104"/>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uiPriority w:val="99"/>
    <w:qFormat/>
    <w:rsid w:val="00C53104"/>
    <w:pPr>
      <w:spacing w:after="200" w:line="276" w:lineRule="auto"/>
      <w:contextualSpacing/>
    </w:pPr>
    <w:rPr>
      <w:rFonts w:eastAsia="Malgun Gothic"/>
      <w:sz w:val="24"/>
      <w:u w:val="single"/>
    </w:rPr>
  </w:style>
  <w:style w:type="paragraph" w:customStyle="1" w:styleId="txttitle">
    <w:name w:val="txttitle"/>
    <w:basedOn w:val="Normal"/>
    <w:uiPriority w:val="99"/>
    <w:qFormat/>
    <w:rsid w:val="00C53104"/>
    <w:pPr>
      <w:spacing w:before="100" w:beforeAutospacing="1" w:after="100" w:afterAutospacing="1" w:line="240" w:lineRule="auto"/>
    </w:pPr>
    <w:rPr>
      <w:sz w:val="24"/>
    </w:rPr>
  </w:style>
  <w:style w:type="character" w:customStyle="1" w:styleId="SmallCardsChar">
    <w:name w:val="Small Cards Char"/>
    <w:link w:val="SmallCards"/>
    <w:locked/>
    <w:rsid w:val="00C53104"/>
    <w:rPr>
      <w:rFonts w:ascii="Calibri" w:eastAsia="Times New Roman" w:hAnsi="Calibri" w:cs="Calibri"/>
      <w:sz w:val="16"/>
      <w:szCs w:val="20"/>
    </w:rPr>
  </w:style>
  <w:style w:type="paragraph" w:customStyle="1" w:styleId="SmallCards">
    <w:name w:val="Small Cards"/>
    <w:basedOn w:val="Normal"/>
    <w:link w:val="SmallCardsChar"/>
    <w:autoRedefine/>
    <w:qFormat/>
    <w:rsid w:val="00C53104"/>
    <w:pPr>
      <w:spacing w:after="0" w:line="240" w:lineRule="auto"/>
    </w:pPr>
    <w:rPr>
      <w:rFonts w:eastAsia="Times New Roman" w:cs="Calibri"/>
      <w:sz w:val="16"/>
      <w:szCs w:val="20"/>
    </w:rPr>
  </w:style>
  <w:style w:type="character" w:customStyle="1" w:styleId="StyleStyle49pt9Char">
    <w:name w:val="Style Style4 + 9 pt9 Char"/>
    <w:link w:val="StyleStyle49pt9"/>
    <w:locked/>
    <w:rsid w:val="00C53104"/>
    <w:rPr>
      <w:rFonts w:ascii="Georgia" w:eastAsia="SimSun" w:hAnsi="Georgia" w:cs="Calibri"/>
      <w:szCs w:val="24"/>
      <w:u w:val="single"/>
      <w:lang w:eastAsia="zh-CN"/>
    </w:rPr>
  </w:style>
  <w:style w:type="paragraph" w:customStyle="1" w:styleId="StyleStyle49pt9">
    <w:name w:val="Style Style4 + 9 pt9"/>
    <w:basedOn w:val="Style4"/>
    <w:link w:val="StyleStyle49pt9Char"/>
    <w:qFormat/>
    <w:rsid w:val="00C53104"/>
    <w:pPr>
      <w:spacing w:after="0" w:line="240" w:lineRule="auto"/>
    </w:pPr>
    <w:rPr>
      <w:rFonts w:ascii="Georgia" w:eastAsia="SimSun" w:hAnsi="Georgia"/>
      <w:lang w:eastAsia="zh-CN"/>
    </w:rPr>
  </w:style>
  <w:style w:type="paragraph" w:customStyle="1" w:styleId="DebateBlocking">
    <w:name w:val="DebateBlocking"/>
    <w:basedOn w:val="Normal"/>
    <w:next w:val="Nothing"/>
    <w:uiPriority w:val="99"/>
    <w:qFormat/>
    <w:rsid w:val="00C53104"/>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C53104"/>
    <w:pPr>
      <w:spacing w:after="0" w:line="240" w:lineRule="auto"/>
    </w:p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C53104"/>
    <w:pPr>
      <w:spacing w:before="100" w:beforeAutospacing="1" w:after="100" w:afterAutospacing="1" w:line="240" w:lineRule="auto"/>
    </w:pPr>
    <w:rPr>
      <w:rFonts w:eastAsia="Times New Roman"/>
      <w:sz w:val="24"/>
    </w:rPr>
  </w:style>
  <w:style w:type="paragraph" w:customStyle="1" w:styleId="CiteLittle">
    <w:name w:val="Cite Little"/>
    <w:next w:val="Normal"/>
    <w:uiPriority w:val="99"/>
    <w:qFormat/>
    <w:rsid w:val="00C53104"/>
    <w:pPr>
      <w:spacing w:after="0" w:line="240" w:lineRule="auto"/>
    </w:pPr>
    <w:rPr>
      <w:rFonts w:ascii="Arial" w:eastAsia="Times New Roman" w:hAnsi="Arial" w:cs="Times New Roman"/>
      <w:bCs/>
      <w:kern w:val="32"/>
      <w:sz w:val="16"/>
      <w:szCs w:val="32"/>
    </w:rPr>
  </w:style>
  <w:style w:type="paragraph" w:customStyle="1" w:styleId="docheader">
    <w:name w:val="doc header"/>
    <w:autoRedefine/>
    <w:uiPriority w:val="99"/>
    <w:qFormat/>
    <w:rsid w:val="00C5310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C53104"/>
    <w:pPr>
      <w:spacing w:after="0" w:line="240" w:lineRule="auto"/>
      <w:jc w:val="right"/>
    </w:pPr>
    <w:rPr>
      <w:rFonts w:ascii="Times New Roman" w:eastAsia="Malgun Gothic" w:hAnsi="Times New Roman" w:cs="Times New Roman"/>
      <w:b/>
      <w:szCs w:val="24"/>
    </w:rPr>
  </w:style>
  <w:style w:type="character" w:customStyle="1" w:styleId="blocorganizerChar">
    <w:name w:val="bloc organizer Char"/>
    <w:link w:val="blocorganizer"/>
    <w:locked/>
    <w:rsid w:val="00C53104"/>
    <w:rPr>
      <w:rFonts w:ascii="Calibri" w:eastAsia="Times New Roman" w:hAnsi="Calibri" w:cs="Times New Roman"/>
      <w:b/>
      <w:caps/>
      <w:sz w:val="4"/>
      <w:szCs w:val="32"/>
      <w:u w:val="single"/>
    </w:rPr>
  </w:style>
  <w:style w:type="paragraph" w:customStyle="1" w:styleId="blocorganizer">
    <w:name w:val="bloc organizer"/>
    <w:basedOn w:val="Heading1"/>
    <w:next w:val="bloctitles"/>
    <w:link w:val="blocorganizerChar"/>
    <w:autoRedefine/>
    <w:qFormat/>
    <w:rsid w:val="00C5310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paragraph" w:customStyle="1" w:styleId="tagstyle1">
    <w:name w:val="tagstyle"/>
    <w:basedOn w:val="Normal"/>
    <w:uiPriority w:val="99"/>
    <w:qFormat/>
    <w:rsid w:val="00C53104"/>
    <w:pPr>
      <w:spacing w:before="100" w:beforeAutospacing="1" w:after="100" w:afterAutospacing="1" w:line="240" w:lineRule="auto"/>
    </w:pPr>
    <w:rPr>
      <w:rFonts w:eastAsia="Times New Roman"/>
      <w:sz w:val="24"/>
    </w:rPr>
  </w:style>
  <w:style w:type="paragraph" w:customStyle="1" w:styleId="Analyticals">
    <w:name w:val="Analyticals"/>
    <w:basedOn w:val="Normal"/>
    <w:uiPriority w:val="99"/>
    <w:qFormat/>
    <w:rsid w:val="00C53104"/>
    <w:pPr>
      <w:spacing w:after="0" w:line="240" w:lineRule="auto"/>
    </w:pPr>
    <w:rPr>
      <w:rFonts w:eastAsia="Times New Roman"/>
      <w:sz w:val="24"/>
    </w:rPr>
  </w:style>
  <w:style w:type="paragraph" w:styleId="PlainText">
    <w:name w:val="Plain Text"/>
    <w:basedOn w:val="Normal"/>
    <w:link w:val="PlainTextChar"/>
    <w:semiHidden/>
    <w:unhideWhenUsed/>
    <w:rsid w:val="00C53104"/>
    <w:rPr>
      <w:rFonts w:ascii="Courier New" w:eastAsia="Times New Roman" w:hAnsi="Courier New" w:cs="Courier New"/>
      <w:szCs w:val="20"/>
    </w:rPr>
  </w:style>
  <w:style w:type="character" w:customStyle="1" w:styleId="PlainTextChar1">
    <w:name w:val="Plain Text Char1"/>
    <w:basedOn w:val="DefaultParagraphFont"/>
    <w:semiHidden/>
    <w:rsid w:val="00C53104"/>
    <w:rPr>
      <w:rFonts w:ascii="Consolas" w:hAnsi="Consolas"/>
      <w:sz w:val="21"/>
      <w:szCs w:val="21"/>
    </w:rPr>
  </w:style>
  <w:style w:type="paragraph" w:customStyle="1" w:styleId="StylePlainTextTimesNewRomanBold">
    <w:name w:val="Style Plain Text + Times New Roman Bold"/>
    <w:basedOn w:val="PlainText"/>
    <w:uiPriority w:val="99"/>
    <w:qFormat/>
    <w:rsid w:val="00C53104"/>
    <w:pPr>
      <w:spacing w:after="0" w:line="240" w:lineRule="auto"/>
    </w:pPr>
    <w:rPr>
      <w:rFonts w:ascii="Courier" w:eastAsia="Cambria" w:hAnsi="Courier" w:cstheme="minorBidi"/>
      <w:sz w:val="21"/>
      <w:szCs w:val="21"/>
    </w:rPr>
  </w:style>
  <w:style w:type="paragraph" w:customStyle="1" w:styleId="hotroute2">
    <w:name w:val="hotroute"/>
    <w:basedOn w:val="Normal"/>
    <w:uiPriority w:val="99"/>
    <w:qFormat/>
    <w:rsid w:val="00C53104"/>
    <w:pPr>
      <w:spacing w:after="0" w:line="240" w:lineRule="auto"/>
      <w:ind w:left="288"/>
    </w:pPr>
  </w:style>
  <w:style w:type="paragraph" w:customStyle="1" w:styleId="DeleteAnalytics">
    <w:name w:val="Delete Analytics"/>
    <w:basedOn w:val="Heading4"/>
    <w:uiPriority w:val="99"/>
    <w:qFormat/>
    <w:rsid w:val="00C53104"/>
    <w:pPr>
      <w:spacing w:before="200" w:line="240" w:lineRule="auto"/>
    </w:pPr>
    <w:rPr>
      <w:rFonts w:ascii="Georgia" w:hAnsi="Georgia"/>
      <w:bCs/>
      <w:color w:val="800000"/>
      <w:szCs w:val="26"/>
    </w:rPr>
  </w:style>
  <w:style w:type="character" w:customStyle="1" w:styleId="ReallyFuckingSmallChar0">
    <w:name w:val="Really Fucking Small Char"/>
    <w:link w:val="ReallyFuckingSmall0"/>
    <w:locked/>
    <w:rsid w:val="00C53104"/>
    <w:rPr>
      <w:rFonts w:ascii="Calibri" w:eastAsia="Times New Roman" w:hAnsi="Calibri" w:cs="Calibri"/>
      <w:sz w:val="12"/>
    </w:rPr>
  </w:style>
  <w:style w:type="paragraph" w:customStyle="1" w:styleId="ReallyFuckingSmall0">
    <w:name w:val="Really Fucking Small"/>
    <w:basedOn w:val="Normal"/>
    <w:link w:val="ReallyFuckingSmallChar0"/>
    <w:qFormat/>
    <w:rsid w:val="00C53104"/>
    <w:pPr>
      <w:spacing w:after="0" w:line="240" w:lineRule="auto"/>
      <w:ind w:left="144"/>
    </w:pPr>
    <w:rPr>
      <w:rFonts w:eastAsia="Times New Roman" w:cs="Calibri"/>
      <w:sz w:val="12"/>
    </w:rPr>
  </w:style>
  <w:style w:type="character" w:customStyle="1" w:styleId="BoxempahsisChar">
    <w:name w:val="Box empahsis Char"/>
    <w:basedOn w:val="DefaultParagraphFont"/>
    <w:link w:val="Boxempahsis"/>
    <w:locked/>
    <w:rsid w:val="00C53104"/>
    <w:rPr>
      <w:rFonts w:ascii="Franklin Gothic Heavy" w:hAnsi="Franklin Gothic Heavy"/>
      <w:sz w:val="24"/>
      <w:u w:val="single"/>
      <w:bdr w:val="single" w:sz="4" w:space="0" w:color="auto" w:frame="1"/>
    </w:rPr>
  </w:style>
  <w:style w:type="paragraph" w:customStyle="1" w:styleId="Boxempahsis">
    <w:name w:val="Box empahsis"/>
    <w:basedOn w:val="Normal"/>
    <w:link w:val="BoxempahsisChar"/>
    <w:qFormat/>
    <w:rsid w:val="00C53104"/>
    <w:pPr>
      <w:pBdr>
        <w:top w:val="single" w:sz="4" w:space="0" w:color="auto"/>
        <w:left w:val="single" w:sz="4" w:space="0" w:color="auto"/>
        <w:bottom w:val="single" w:sz="4" w:space="0" w:color="auto"/>
        <w:right w:val="single" w:sz="4" w:space="0" w:color="auto"/>
      </w:pBdr>
      <w:spacing w:after="0" w:line="240" w:lineRule="auto"/>
    </w:pPr>
    <w:rPr>
      <w:rFonts w:ascii="Franklin Gothic Heavy" w:hAnsi="Franklin Gothic Heavy"/>
      <w:sz w:val="24"/>
      <w:u w:val="single"/>
      <w:bdr w:val="single" w:sz="4" w:space="0" w:color="auto" w:frame="1"/>
    </w:rPr>
  </w:style>
  <w:style w:type="paragraph" w:customStyle="1" w:styleId="IndexHeader">
    <w:name w:val="Index Header"/>
    <w:basedOn w:val="Normal"/>
    <w:uiPriority w:val="99"/>
    <w:qFormat/>
    <w:rsid w:val="00C53104"/>
    <w:pPr>
      <w:spacing w:after="0" w:line="240" w:lineRule="auto"/>
      <w:ind w:left="-720"/>
      <w:outlineLvl w:val="0"/>
    </w:pPr>
    <w:rPr>
      <w:rFonts w:eastAsia="Times New Roman"/>
      <w:b/>
      <w:bCs/>
      <w:sz w:val="36"/>
      <w:szCs w:val="20"/>
    </w:rPr>
  </w:style>
  <w:style w:type="paragraph" w:customStyle="1" w:styleId="CardRead">
    <w:name w:val="Card_Read"/>
    <w:basedOn w:val="Normal"/>
    <w:uiPriority w:val="99"/>
    <w:qFormat/>
    <w:rsid w:val="00C53104"/>
    <w:pPr>
      <w:spacing w:after="0" w:line="240" w:lineRule="auto"/>
    </w:pPr>
    <w:rPr>
      <w:rFonts w:ascii="Times" w:eastAsia="Times" w:hAnsi="Times"/>
      <w:szCs w:val="20"/>
    </w:rPr>
  </w:style>
  <w:style w:type="paragraph" w:customStyle="1" w:styleId="CardNU">
    <w:name w:val="CardNU"/>
    <w:basedOn w:val="Normal"/>
    <w:uiPriority w:val="99"/>
    <w:qFormat/>
    <w:rsid w:val="00C53104"/>
    <w:pPr>
      <w:spacing w:after="0" w:line="240" w:lineRule="auto"/>
    </w:pPr>
    <w:rPr>
      <w:rFonts w:ascii="Times" w:eastAsia="Times" w:hAnsi="Times"/>
      <w:sz w:val="14"/>
      <w:szCs w:val="20"/>
    </w:rPr>
  </w:style>
  <w:style w:type="paragraph" w:customStyle="1" w:styleId="Style30">
    <w:name w:val="Style 3"/>
    <w:basedOn w:val="Normal"/>
    <w:uiPriority w:val="99"/>
    <w:qFormat/>
    <w:rsid w:val="00C53104"/>
    <w:pPr>
      <w:autoSpaceDE w:val="0"/>
      <w:autoSpaceDN w:val="0"/>
      <w:spacing w:after="0" w:line="324"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C53104"/>
    <w:pPr>
      <w:spacing w:after="60" w:line="240" w:lineRule="auto"/>
    </w:pPr>
    <w:rPr>
      <w:rFonts w:eastAsia="Times New Roman"/>
      <w:sz w:val="18"/>
    </w:rPr>
  </w:style>
  <w:style w:type="paragraph" w:customStyle="1" w:styleId="OmniPage8">
    <w:name w:val="OmniPage #8"/>
    <w:basedOn w:val="Normal"/>
    <w:uiPriority w:val="99"/>
    <w:qFormat/>
    <w:rsid w:val="00C53104"/>
    <w:pPr>
      <w:spacing w:after="0" w:line="240" w:lineRule="auto"/>
    </w:pPr>
    <w:rPr>
      <w:rFonts w:eastAsia="Times New Roman"/>
      <w:color w:val="000000"/>
      <w:szCs w:val="20"/>
    </w:rPr>
  </w:style>
  <w:style w:type="paragraph" w:customStyle="1" w:styleId="OmniPage2">
    <w:name w:val="OmniPage #2"/>
    <w:basedOn w:val="Normal"/>
    <w:uiPriority w:val="99"/>
    <w:qFormat/>
    <w:rsid w:val="00C53104"/>
    <w:pPr>
      <w:spacing w:after="0" w:line="240" w:lineRule="auto"/>
    </w:pPr>
    <w:rPr>
      <w:rFonts w:eastAsia="Times New Roman"/>
      <w:color w:val="000000"/>
      <w:szCs w:val="20"/>
    </w:rPr>
  </w:style>
  <w:style w:type="paragraph" w:customStyle="1" w:styleId="OmniPage6">
    <w:name w:val="OmniPage #6"/>
    <w:basedOn w:val="Normal"/>
    <w:uiPriority w:val="99"/>
    <w:qFormat/>
    <w:rsid w:val="00C53104"/>
    <w:pPr>
      <w:spacing w:after="0" w:line="240" w:lineRule="auto"/>
    </w:pPr>
    <w:rPr>
      <w:rFonts w:eastAsia="Times New Roman"/>
      <w:color w:val="000000"/>
      <w:szCs w:val="20"/>
    </w:rPr>
  </w:style>
  <w:style w:type="paragraph" w:customStyle="1" w:styleId="OmniPage7">
    <w:name w:val="OmniPage #7"/>
    <w:basedOn w:val="Normal"/>
    <w:uiPriority w:val="99"/>
    <w:qFormat/>
    <w:rsid w:val="00C53104"/>
    <w:pPr>
      <w:spacing w:after="0" w:line="240" w:lineRule="auto"/>
    </w:pPr>
    <w:rPr>
      <w:rFonts w:eastAsia="Times New Roman"/>
      <w:color w:val="000000"/>
      <w:szCs w:val="20"/>
    </w:rPr>
  </w:style>
  <w:style w:type="paragraph" w:customStyle="1" w:styleId="OmniPage11">
    <w:name w:val="OmniPage #11"/>
    <w:basedOn w:val="Normal"/>
    <w:uiPriority w:val="99"/>
    <w:qFormat/>
    <w:rsid w:val="00C53104"/>
    <w:pPr>
      <w:spacing w:after="0" w:line="240" w:lineRule="auto"/>
    </w:pPr>
    <w:rPr>
      <w:rFonts w:eastAsia="Times New Roman"/>
      <w:color w:val="000000"/>
      <w:szCs w:val="20"/>
    </w:rPr>
  </w:style>
  <w:style w:type="paragraph" w:customStyle="1" w:styleId="OmniPage12">
    <w:name w:val="OmniPage #12"/>
    <w:basedOn w:val="Normal"/>
    <w:uiPriority w:val="99"/>
    <w:qFormat/>
    <w:rsid w:val="00C53104"/>
    <w:pPr>
      <w:spacing w:after="0" w:line="240" w:lineRule="auto"/>
    </w:pPr>
    <w:rPr>
      <w:rFonts w:eastAsia="Times New Roman"/>
      <w:color w:val="000000"/>
      <w:szCs w:val="20"/>
    </w:rPr>
  </w:style>
  <w:style w:type="paragraph" w:customStyle="1" w:styleId="OmniPage13">
    <w:name w:val="OmniPage #13"/>
    <w:basedOn w:val="Normal"/>
    <w:uiPriority w:val="99"/>
    <w:qFormat/>
    <w:rsid w:val="00C53104"/>
    <w:pPr>
      <w:spacing w:after="0" w:line="240" w:lineRule="auto"/>
    </w:pPr>
    <w:rPr>
      <w:rFonts w:eastAsia="Times New Roman"/>
      <w:color w:val="000000"/>
      <w:szCs w:val="20"/>
    </w:rPr>
  </w:style>
  <w:style w:type="paragraph" w:customStyle="1" w:styleId="OmniPage14">
    <w:name w:val="OmniPage #14"/>
    <w:basedOn w:val="Normal"/>
    <w:uiPriority w:val="99"/>
    <w:qFormat/>
    <w:rsid w:val="00C53104"/>
    <w:pPr>
      <w:spacing w:after="0" w:line="240" w:lineRule="auto"/>
    </w:pPr>
    <w:rPr>
      <w:rFonts w:eastAsia="Times New Roman"/>
      <w:color w:val="000000"/>
      <w:szCs w:val="20"/>
    </w:rPr>
  </w:style>
  <w:style w:type="paragraph" w:customStyle="1" w:styleId="OmniPage15">
    <w:name w:val="OmniPage #15"/>
    <w:basedOn w:val="Normal"/>
    <w:uiPriority w:val="99"/>
    <w:qFormat/>
    <w:rsid w:val="00C53104"/>
    <w:pPr>
      <w:spacing w:after="0" w:line="240" w:lineRule="auto"/>
    </w:pPr>
    <w:rPr>
      <w:rFonts w:eastAsia="Times New Roman"/>
      <w:color w:val="000000"/>
      <w:szCs w:val="20"/>
    </w:rPr>
  </w:style>
  <w:style w:type="paragraph" w:customStyle="1" w:styleId="OmniPage17">
    <w:name w:val="OmniPage #17"/>
    <w:basedOn w:val="Normal"/>
    <w:uiPriority w:val="99"/>
    <w:qFormat/>
    <w:rsid w:val="00C53104"/>
    <w:pPr>
      <w:spacing w:after="0" w:line="240" w:lineRule="auto"/>
    </w:pPr>
    <w:rPr>
      <w:rFonts w:eastAsia="Times New Roman"/>
      <w:color w:val="000000"/>
      <w:szCs w:val="20"/>
    </w:rPr>
  </w:style>
  <w:style w:type="paragraph" w:customStyle="1" w:styleId="OmniPage19">
    <w:name w:val="OmniPage #19"/>
    <w:basedOn w:val="Normal"/>
    <w:uiPriority w:val="99"/>
    <w:qFormat/>
    <w:rsid w:val="00C53104"/>
    <w:pPr>
      <w:spacing w:after="0" w:line="240" w:lineRule="auto"/>
    </w:pPr>
    <w:rPr>
      <w:rFonts w:eastAsia="Times New Roman"/>
      <w:color w:val="000000"/>
      <w:szCs w:val="20"/>
    </w:rPr>
  </w:style>
  <w:style w:type="paragraph" w:customStyle="1" w:styleId="OmniPage20">
    <w:name w:val="OmniPage #20"/>
    <w:basedOn w:val="Normal"/>
    <w:uiPriority w:val="99"/>
    <w:qFormat/>
    <w:rsid w:val="00C53104"/>
    <w:pPr>
      <w:spacing w:after="0" w:line="240" w:lineRule="auto"/>
    </w:pPr>
    <w:rPr>
      <w:rFonts w:eastAsia="Times New Roman"/>
      <w:color w:val="000000"/>
      <w:szCs w:val="20"/>
    </w:rPr>
  </w:style>
  <w:style w:type="paragraph" w:customStyle="1" w:styleId="OmniPage21">
    <w:name w:val="OmniPage #21"/>
    <w:basedOn w:val="Normal"/>
    <w:uiPriority w:val="99"/>
    <w:qFormat/>
    <w:rsid w:val="00C53104"/>
    <w:pPr>
      <w:spacing w:after="0" w:line="240" w:lineRule="auto"/>
    </w:pPr>
    <w:rPr>
      <w:rFonts w:eastAsia="Times New Roman"/>
      <w:color w:val="000000"/>
      <w:szCs w:val="20"/>
    </w:rPr>
  </w:style>
  <w:style w:type="paragraph" w:customStyle="1" w:styleId="OmniPage22">
    <w:name w:val="OmniPage #22"/>
    <w:basedOn w:val="Normal"/>
    <w:uiPriority w:val="99"/>
    <w:qFormat/>
    <w:rsid w:val="00C53104"/>
    <w:pPr>
      <w:spacing w:after="0" w:line="240" w:lineRule="auto"/>
    </w:pPr>
    <w:rPr>
      <w:rFonts w:eastAsia="Times New Roman"/>
      <w:color w:val="000000"/>
      <w:szCs w:val="20"/>
    </w:rPr>
  </w:style>
  <w:style w:type="paragraph" w:customStyle="1" w:styleId="OmniPage25">
    <w:name w:val="OmniPage #25"/>
    <w:basedOn w:val="Normal"/>
    <w:uiPriority w:val="99"/>
    <w:qFormat/>
    <w:rsid w:val="00C53104"/>
    <w:pPr>
      <w:spacing w:after="0" w:line="240" w:lineRule="auto"/>
    </w:pPr>
    <w:rPr>
      <w:rFonts w:eastAsia="Times New Roman"/>
      <w:color w:val="000000"/>
      <w:szCs w:val="20"/>
    </w:rPr>
  </w:style>
  <w:style w:type="paragraph" w:customStyle="1" w:styleId="OmniPage18">
    <w:name w:val="OmniPage #18"/>
    <w:basedOn w:val="Normal"/>
    <w:uiPriority w:val="99"/>
    <w:qFormat/>
    <w:rsid w:val="00C53104"/>
    <w:pPr>
      <w:spacing w:after="0" w:line="240" w:lineRule="auto"/>
    </w:pPr>
    <w:rPr>
      <w:rFonts w:eastAsia="Times New Roman"/>
      <w:color w:val="000000"/>
      <w:szCs w:val="20"/>
    </w:rPr>
  </w:style>
  <w:style w:type="paragraph" w:customStyle="1" w:styleId="OmniPage26">
    <w:name w:val="OmniPage #26"/>
    <w:basedOn w:val="Normal"/>
    <w:uiPriority w:val="99"/>
    <w:qFormat/>
    <w:rsid w:val="00C53104"/>
    <w:pPr>
      <w:spacing w:after="0" w:line="240" w:lineRule="auto"/>
    </w:pPr>
    <w:rPr>
      <w:rFonts w:eastAsia="Times New Roman"/>
      <w:color w:val="000000"/>
      <w:szCs w:val="20"/>
    </w:rPr>
  </w:style>
  <w:style w:type="paragraph" w:customStyle="1" w:styleId="OmniPage9">
    <w:name w:val="OmniPage #9"/>
    <w:basedOn w:val="Normal"/>
    <w:uiPriority w:val="99"/>
    <w:qFormat/>
    <w:rsid w:val="00C53104"/>
    <w:pPr>
      <w:spacing w:after="0" w:line="240" w:lineRule="auto"/>
    </w:pPr>
    <w:rPr>
      <w:rFonts w:eastAsia="Times New Roman"/>
      <w:color w:val="000000"/>
      <w:szCs w:val="20"/>
    </w:rPr>
  </w:style>
  <w:style w:type="paragraph" w:customStyle="1" w:styleId="OmniPage5">
    <w:name w:val="OmniPage #5"/>
    <w:basedOn w:val="Normal"/>
    <w:uiPriority w:val="99"/>
    <w:qFormat/>
    <w:rsid w:val="00C53104"/>
    <w:pPr>
      <w:spacing w:after="0" w:line="240" w:lineRule="auto"/>
    </w:pPr>
    <w:rPr>
      <w:rFonts w:eastAsia="Times New Roman"/>
      <w:color w:val="000000"/>
      <w:szCs w:val="20"/>
    </w:rPr>
  </w:style>
  <w:style w:type="paragraph" w:customStyle="1" w:styleId="CitesandCardText">
    <w:name w:val="Cites and Card Text"/>
    <w:basedOn w:val="Normal"/>
    <w:uiPriority w:val="99"/>
    <w:qFormat/>
    <w:rsid w:val="00C53104"/>
    <w:pPr>
      <w:spacing w:after="0" w:line="240" w:lineRule="auto"/>
    </w:pPr>
    <w:rPr>
      <w:rFonts w:eastAsia="Times New Roman"/>
    </w:rPr>
  </w:style>
  <w:style w:type="paragraph" w:customStyle="1" w:styleId="Style160">
    <w:name w:val="Style 16"/>
    <w:basedOn w:val="Normal"/>
    <w:uiPriority w:val="99"/>
    <w:qFormat/>
    <w:rsid w:val="00C53104"/>
    <w:pPr>
      <w:autoSpaceDE w:val="0"/>
      <w:autoSpaceDN w:val="0"/>
      <w:adjustRightInd w:val="0"/>
      <w:spacing w:after="0" w:line="240" w:lineRule="auto"/>
    </w:pPr>
    <w:rPr>
      <w:rFonts w:eastAsia="Times New Roman"/>
      <w:sz w:val="24"/>
    </w:rPr>
  </w:style>
  <w:style w:type="character" w:customStyle="1" w:styleId="smalltextChar1">
    <w:name w:val="smalltext Char"/>
    <w:link w:val="smalltext0"/>
    <w:locked/>
    <w:rsid w:val="00C53104"/>
    <w:rPr>
      <w:rFonts w:ascii="Calibri" w:eastAsia="Times New Roman" w:hAnsi="Calibri" w:cs="Calibri"/>
      <w:sz w:val="16"/>
    </w:rPr>
  </w:style>
  <w:style w:type="paragraph" w:customStyle="1" w:styleId="smalltext0">
    <w:name w:val="smalltext"/>
    <w:basedOn w:val="Normal"/>
    <w:link w:val="smalltextChar1"/>
    <w:qFormat/>
    <w:rsid w:val="00C53104"/>
    <w:pPr>
      <w:spacing w:after="0" w:line="240" w:lineRule="auto"/>
    </w:pPr>
    <w:rPr>
      <w:rFonts w:eastAsia="Times New Roman" w:cs="Calibri"/>
      <w:sz w:val="16"/>
    </w:rPr>
  </w:style>
  <w:style w:type="paragraph" w:customStyle="1" w:styleId="StyleJustifiedFirstline1cmAfter6ptLinespacing1">
    <w:name w:val="Style Justified First line:  1 cm After:  6 pt Line spacing:  1...."/>
    <w:basedOn w:val="Default"/>
    <w:next w:val="Default"/>
    <w:uiPriority w:val="99"/>
    <w:qFormat/>
    <w:rsid w:val="00C53104"/>
    <w:pPr>
      <w:spacing w:after="120" w:line="240" w:lineRule="auto"/>
    </w:pPr>
    <w:rPr>
      <w:rFonts w:ascii="Times New Roman" w:eastAsia="Times New Roman" w:hAnsi="Times New Roman" w:cs="Times New Roman"/>
      <w:sz w:val="24"/>
    </w:rPr>
  </w:style>
  <w:style w:type="paragraph" w:customStyle="1" w:styleId="headingChar">
    <w:name w:val="heading Char"/>
    <w:basedOn w:val="Normal"/>
    <w:uiPriority w:val="99"/>
    <w:qFormat/>
    <w:rsid w:val="00C53104"/>
    <w:pPr>
      <w:spacing w:after="0" w:line="240" w:lineRule="auto"/>
      <w:jc w:val="center"/>
    </w:pPr>
    <w:rPr>
      <w:rFonts w:ascii="Arial Black" w:eastAsia="Times New Roman" w:hAnsi="Arial Black"/>
      <w:b/>
      <w:sz w:val="36"/>
      <w:u w:val="single"/>
    </w:rPr>
  </w:style>
  <w:style w:type="paragraph" w:customStyle="1" w:styleId="Bullets-squares">
    <w:name w:val="Bullets - squares"/>
    <w:basedOn w:val="Normal"/>
    <w:next w:val="Normal"/>
    <w:uiPriority w:val="99"/>
    <w:qFormat/>
    <w:rsid w:val="00C53104"/>
    <w:pPr>
      <w:numPr>
        <w:numId w:val="3"/>
      </w:numPr>
      <w:overflowPunct w:val="0"/>
      <w:autoSpaceDE w:val="0"/>
      <w:autoSpaceDN w:val="0"/>
      <w:adjustRightInd w:val="0"/>
      <w:spacing w:after="0" w:line="240" w:lineRule="auto"/>
      <w:jc w:val="both"/>
    </w:pPr>
    <w:rPr>
      <w:rFonts w:eastAsia="Times New Roman"/>
      <w:lang w:val="en-GB"/>
    </w:rPr>
  </w:style>
  <w:style w:type="character" w:customStyle="1" w:styleId="Size8Char">
    <w:name w:val="Size 8 Char"/>
    <w:link w:val="Size8"/>
    <w:locked/>
    <w:rsid w:val="00C53104"/>
    <w:rPr>
      <w:rFonts w:ascii="Times New Roman" w:eastAsia="Times New Roman" w:hAnsi="Times New Roman" w:cs="Times New Roman"/>
      <w:sz w:val="16"/>
    </w:rPr>
  </w:style>
  <w:style w:type="paragraph" w:customStyle="1" w:styleId="Size8">
    <w:name w:val="Size 8"/>
    <w:link w:val="Size8Char"/>
    <w:qFormat/>
    <w:rsid w:val="00C53104"/>
    <w:pPr>
      <w:spacing w:after="0" w:line="240" w:lineRule="auto"/>
    </w:pPr>
    <w:rPr>
      <w:rFonts w:ascii="Times New Roman" w:eastAsia="Times New Roman" w:hAnsi="Times New Roman" w:cs="Times New Roman"/>
      <w:sz w:val="16"/>
    </w:rPr>
  </w:style>
  <w:style w:type="paragraph" w:customStyle="1" w:styleId="RegularCite">
    <w:name w:val="Regular Cite"/>
    <w:uiPriority w:val="99"/>
    <w:qFormat/>
    <w:rsid w:val="00C53104"/>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C53104"/>
    <w:pPr>
      <w:spacing w:before="100" w:beforeAutospacing="1" w:after="100" w:afterAutospacing="1" w:line="240" w:lineRule="auto"/>
    </w:pPr>
    <w:rPr>
      <w:rFonts w:eastAsia="Times New Roman"/>
      <w:sz w:val="24"/>
    </w:rPr>
  </w:style>
  <w:style w:type="character" w:customStyle="1" w:styleId="Size6Char">
    <w:name w:val="Size 6 Char"/>
    <w:link w:val="Size6"/>
    <w:locked/>
    <w:rsid w:val="00C53104"/>
    <w:rPr>
      <w:rFonts w:ascii="Times New Roman" w:eastAsia="Times New Roman" w:hAnsi="Times New Roman" w:cs="Times New Roman"/>
      <w:sz w:val="16"/>
    </w:rPr>
  </w:style>
  <w:style w:type="paragraph" w:customStyle="1" w:styleId="Size6">
    <w:name w:val="Size 6"/>
    <w:link w:val="Size6Char"/>
    <w:qFormat/>
    <w:rsid w:val="00C53104"/>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C53104"/>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uiPriority w:val="99"/>
    <w:qFormat/>
    <w:rsid w:val="00C53104"/>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uiPriority w:val="99"/>
    <w:qFormat/>
    <w:rsid w:val="00C53104"/>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uiPriority w:val="99"/>
    <w:qFormat/>
    <w:rsid w:val="00C53104"/>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uiPriority w:val="99"/>
    <w:qFormat/>
    <w:rsid w:val="00C53104"/>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uiPriority w:val="99"/>
    <w:qFormat/>
    <w:rsid w:val="00C53104"/>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uiPriority w:val="99"/>
    <w:qFormat/>
    <w:rsid w:val="00C53104"/>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uiPriority w:val="99"/>
    <w:qFormat/>
    <w:rsid w:val="00C53104"/>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uiPriority w:val="99"/>
    <w:qFormat/>
    <w:rsid w:val="00C53104"/>
    <w:pPr>
      <w:tabs>
        <w:tab w:val="left" w:pos="2931"/>
      </w:tabs>
      <w:autoSpaceDE w:val="0"/>
      <w:autoSpaceDN w:val="0"/>
      <w:adjustRightInd w:val="0"/>
      <w:spacing w:after="0" w:line="300" w:lineRule="atLeast"/>
      <w:ind w:left="2552"/>
      <w:jc w:val="both"/>
    </w:pPr>
    <w:rPr>
      <w:rFonts w:eastAsia="Times New Roman"/>
      <w:sz w:val="24"/>
    </w:rPr>
  </w:style>
  <w:style w:type="paragraph" w:customStyle="1" w:styleId="CardsFont8pt">
    <w:name w:val="Cards + Font: 8 pt"/>
    <w:basedOn w:val="Normal"/>
    <w:uiPriority w:val="99"/>
    <w:qFormat/>
    <w:rsid w:val="00C53104"/>
    <w:pPr>
      <w:autoSpaceDE w:val="0"/>
      <w:autoSpaceDN w:val="0"/>
      <w:adjustRightInd w:val="0"/>
      <w:spacing w:after="0" w:line="240" w:lineRule="auto"/>
      <w:ind w:left="432" w:right="432"/>
      <w:jc w:val="both"/>
    </w:pPr>
    <w:rPr>
      <w:rFonts w:eastAsia="Times New Roman"/>
      <w:sz w:val="16"/>
      <w:szCs w:val="20"/>
    </w:rPr>
  </w:style>
  <w:style w:type="paragraph" w:customStyle="1" w:styleId="storytimestamp">
    <w:name w:val="storytimestamp"/>
    <w:basedOn w:val="Normal"/>
    <w:uiPriority w:val="99"/>
    <w:qFormat/>
    <w:rsid w:val="00C53104"/>
    <w:pPr>
      <w:spacing w:before="100" w:beforeAutospacing="1" w:after="100" w:afterAutospacing="1" w:line="240" w:lineRule="auto"/>
    </w:pPr>
    <w:rPr>
      <w:rFonts w:eastAsia="Times New Roman"/>
      <w:sz w:val="24"/>
    </w:rPr>
  </w:style>
  <w:style w:type="paragraph" w:customStyle="1" w:styleId="Cardnotunderlined0">
    <w:name w:val="Card not underlined"/>
    <w:basedOn w:val="Normal"/>
    <w:uiPriority w:val="99"/>
    <w:qFormat/>
    <w:rsid w:val="00C53104"/>
    <w:pPr>
      <w:spacing w:after="0" w:line="240" w:lineRule="auto"/>
    </w:pPr>
    <w:rPr>
      <w:rFonts w:eastAsia="Times New Roman"/>
      <w:color w:val="000000"/>
      <w:sz w:val="10"/>
    </w:rPr>
  </w:style>
  <w:style w:type="paragraph" w:customStyle="1" w:styleId="OmniPage3">
    <w:name w:val="OmniPage #3"/>
    <w:basedOn w:val="Normal"/>
    <w:uiPriority w:val="99"/>
    <w:qFormat/>
    <w:rsid w:val="00C53104"/>
    <w:pPr>
      <w:spacing w:after="0" w:line="240" w:lineRule="auto"/>
    </w:pPr>
    <w:rPr>
      <w:rFonts w:eastAsia="Times New Roman"/>
      <w:color w:val="000000"/>
      <w:szCs w:val="20"/>
    </w:rPr>
  </w:style>
  <w:style w:type="paragraph" w:customStyle="1" w:styleId="OmniPage16">
    <w:name w:val="OmniPage #16"/>
    <w:basedOn w:val="Normal"/>
    <w:uiPriority w:val="99"/>
    <w:qFormat/>
    <w:rsid w:val="00C53104"/>
    <w:pPr>
      <w:spacing w:after="0" w:line="240" w:lineRule="auto"/>
    </w:pPr>
    <w:rPr>
      <w:rFonts w:eastAsia="Times New Roman"/>
      <w:color w:val="000000"/>
      <w:szCs w:val="20"/>
    </w:rPr>
  </w:style>
  <w:style w:type="paragraph" w:customStyle="1" w:styleId="OmniPage23">
    <w:name w:val="OmniPage #23"/>
    <w:basedOn w:val="Normal"/>
    <w:uiPriority w:val="99"/>
    <w:qFormat/>
    <w:rsid w:val="00C53104"/>
    <w:pPr>
      <w:spacing w:after="0" w:line="240" w:lineRule="auto"/>
    </w:pPr>
    <w:rPr>
      <w:rFonts w:eastAsia="Times New Roman"/>
      <w:color w:val="000000"/>
      <w:szCs w:val="20"/>
    </w:rPr>
  </w:style>
  <w:style w:type="paragraph" w:customStyle="1" w:styleId="OmniPage24">
    <w:name w:val="OmniPage #24"/>
    <w:basedOn w:val="Normal"/>
    <w:uiPriority w:val="99"/>
    <w:qFormat/>
    <w:rsid w:val="00C53104"/>
    <w:pPr>
      <w:spacing w:after="0" w:line="240" w:lineRule="auto"/>
    </w:pPr>
    <w:rPr>
      <w:rFonts w:eastAsia="Times New Roman"/>
      <w:color w:val="000000"/>
      <w:szCs w:val="20"/>
    </w:rPr>
  </w:style>
  <w:style w:type="paragraph" w:customStyle="1" w:styleId="OmniPage27">
    <w:name w:val="OmniPage #27"/>
    <w:basedOn w:val="Normal"/>
    <w:uiPriority w:val="99"/>
    <w:qFormat/>
    <w:rsid w:val="00C53104"/>
    <w:pPr>
      <w:spacing w:after="0" w:line="240" w:lineRule="auto"/>
    </w:pPr>
    <w:rPr>
      <w:rFonts w:eastAsia="Times New Roman"/>
      <w:color w:val="000000"/>
      <w:szCs w:val="20"/>
    </w:rPr>
  </w:style>
  <w:style w:type="paragraph" w:customStyle="1" w:styleId="OmniPage28">
    <w:name w:val="OmniPage #28"/>
    <w:basedOn w:val="Normal"/>
    <w:uiPriority w:val="99"/>
    <w:qFormat/>
    <w:rsid w:val="00C53104"/>
    <w:pPr>
      <w:spacing w:after="0" w:line="240" w:lineRule="auto"/>
    </w:pPr>
    <w:rPr>
      <w:rFonts w:eastAsia="Times New Roman"/>
      <w:color w:val="000000"/>
      <w:szCs w:val="20"/>
    </w:rPr>
  </w:style>
  <w:style w:type="paragraph" w:customStyle="1" w:styleId="OmniPage29">
    <w:name w:val="OmniPage #29"/>
    <w:basedOn w:val="Normal"/>
    <w:uiPriority w:val="99"/>
    <w:qFormat/>
    <w:rsid w:val="00C53104"/>
    <w:pPr>
      <w:spacing w:after="0" w:line="240" w:lineRule="auto"/>
    </w:pPr>
    <w:rPr>
      <w:rFonts w:eastAsia="Times New Roman"/>
      <w:color w:val="000000"/>
      <w:szCs w:val="20"/>
    </w:rPr>
  </w:style>
  <w:style w:type="paragraph" w:customStyle="1" w:styleId="OmniPage30">
    <w:name w:val="OmniPage #30"/>
    <w:basedOn w:val="Normal"/>
    <w:uiPriority w:val="99"/>
    <w:qFormat/>
    <w:rsid w:val="00C53104"/>
    <w:pPr>
      <w:spacing w:after="0" w:line="240" w:lineRule="auto"/>
    </w:pPr>
    <w:rPr>
      <w:rFonts w:eastAsia="Times New Roman"/>
      <w:color w:val="000000"/>
      <w:szCs w:val="20"/>
    </w:rPr>
  </w:style>
  <w:style w:type="paragraph" w:customStyle="1" w:styleId="OmniPage31">
    <w:name w:val="OmniPage #31"/>
    <w:basedOn w:val="Normal"/>
    <w:uiPriority w:val="99"/>
    <w:qFormat/>
    <w:rsid w:val="00C53104"/>
    <w:pPr>
      <w:spacing w:after="0" w:line="240" w:lineRule="auto"/>
    </w:pPr>
    <w:rPr>
      <w:rFonts w:eastAsia="Times New Roman"/>
      <w:color w:val="000000"/>
      <w:szCs w:val="20"/>
    </w:rPr>
  </w:style>
  <w:style w:type="paragraph" w:customStyle="1" w:styleId="OmniPage32">
    <w:name w:val="OmniPage #32"/>
    <w:basedOn w:val="Normal"/>
    <w:uiPriority w:val="99"/>
    <w:qFormat/>
    <w:rsid w:val="00C53104"/>
    <w:pPr>
      <w:spacing w:after="0" w:line="240" w:lineRule="auto"/>
    </w:pPr>
    <w:rPr>
      <w:rFonts w:eastAsia="Times New Roman"/>
      <w:color w:val="000000"/>
      <w:szCs w:val="20"/>
    </w:rPr>
  </w:style>
  <w:style w:type="paragraph" w:customStyle="1" w:styleId="OmniPage33">
    <w:name w:val="OmniPage #33"/>
    <w:basedOn w:val="Normal"/>
    <w:uiPriority w:val="99"/>
    <w:qFormat/>
    <w:rsid w:val="00C53104"/>
    <w:pPr>
      <w:spacing w:after="0" w:line="240" w:lineRule="auto"/>
    </w:pPr>
    <w:rPr>
      <w:rFonts w:eastAsia="Times New Roman"/>
      <w:color w:val="000000"/>
      <w:szCs w:val="20"/>
    </w:rPr>
  </w:style>
  <w:style w:type="paragraph" w:customStyle="1" w:styleId="OmniPage34">
    <w:name w:val="OmniPage #34"/>
    <w:basedOn w:val="Normal"/>
    <w:uiPriority w:val="99"/>
    <w:qFormat/>
    <w:rsid w:val="00C53104"/>
    <w:pPr>
      <w:spacing w:after="0" w:line="240" w:lineRule="auto"/>
    </w:pPr>
    <w:rPr>
      <w:rFonts w:eastAsia="Times New Roman"/>
      <w:color w:val="000000"/>
      <w:szCs w:val="20"/>
    </w:rPr>
  </w:style>
  <w:style w:type="paragraph" w:customStyle="1" w:styleId="OmniPage35">
    <w:name w:val="OmniPage #35"/>
    <w:basedOn w:val="Normal"/>
    <w:uiPriority w:val="99"/>
    <w:qFormat/>
    <w:rsid w:val="00C53104"/>
    <w:pPr>
      <w:spacing w:after="0" w:line="240" w:lineRule="auto"/>
    </w:pPr>
    <w:rPr>
      <w:rFonts w:eastAsia="Times New Roman"/>
      <w:color w:val="000000"/>
      <w:szCs w:val="20"/>
    </w:rPr>
  </w:style>
  <w:style w:type="paragraph" w:customStyle="1" w:styleId="OmniPage36">
    <w:name w:val="OmniPage #36"/>
    <w:basedOn w:val="Normal"/>
    <w:uiPriority w:val="99"/>
    <w:qFormat/>
    <w:rsid w:val="00C53104"/>
    <w:pPr>
      <w:spacing w:after="0" w:line="240" w:lineRule="auto"/>
    </w:pPr>
    <w:rPr>
      <w:rFonts w:eastAsia="Times New Roman"/>
      <w:color w:val="000000"/>
      <w:szCs w:val="20"/>
    </w:rPr>
  </w:style>
  <w:style w:type="paragraph" w:customStyle="1" w:styleId="OmniPage37">
    <w:name w:val="OmniPage #37"/>
    <w:basedOn w:val="Normal"/>
    <w:uiPriority w:val="99"/>
    <w:qFormat/>
    <w:rsid w:val="00C53104"/>
    <w:pPr>
      <w:spacing w:after="0" w:line="240" w:lineRule="auto"/>
    </w:pPr>
    <w:rPr>
      <w:rFonts w:eastAsia="Times New Roman"/>
      <w:color w:val="000000"/>
      <w:szCs w:val="20"/>
    </w:rPr>
  </w:style>
  <w:style w:type="paragraph" w:customStyle="1" w:styleId="OmniPage38">
    <w:name w:val="OmniPage #38"/>
    <w:basedOn w:val="Normal"/>
    <w:uiPriority w:val="99"/>
    <w:qFormat/>
    <w:rsid w:val="00C53104"/>
    <w:pPr>
      <w:spacing w:after="0" w:line="240" w:lineRule="auto"/>
    </w:pPr>
    <w:rPr>
      <w:rFonts w:eastAsia="Times New Roman"/>
      <w:color w:val="000000"/>
      <w:szCs w:val="20"/>
    </w:rPr>
  </w:style>
  <w:style w:type="paragraph" w:customStyle="1" w:styleId="OmniPage39">
    <w:name w:val="OmniPage #39"/>
    <w:basedOn w:val="Normal"/>
    <w:uiPriority w:val="99"/>
    <w:qFormat/>
    <w:rsid w:val="00C53104"/>
    <w:pPr>
      <w:spacing w:after="0" w:line="240" w:lineRule="auto"/>
    </w:pPr>
    <w:rPr>
      <w:rFonts w:eastAsia="Times New Roman"/>
      <w:color w:val="000000"/>
      <w:szCs w:val="20"/>
    </w:rPr>
  </w:style>
  <w:style w:type="paragraph" w:customStyle="1" w:styleId="OmniPage40">
    <w:name w:val="OmniPage #40"/>
    <w:basedOn w:val="Normal"/>
    <w:uiPriority w:val="99"/>
    <w:qFormat/>
    <w:rsid w:val="00C53104"/>
    <w:pPr>
      <w:spacing w:after="0" w:line="240" w:lineRule="auto"/>
    </w:pPr>
    <w:rPr>
      <w:rFonts w:eastAsia="Times New Roman"/>
      <w:color w:val="000000"/>
      <w:szCs w:val="20"/>
    </w:rPr>
  </w:style>
  <w:style w:type="paragraph" w:customStyle="1" w:styleId="OmniPage41">
    <w:name w:val="OmniPage #41"/>
    <w:basedOn w:val="Normal"/>
    <w:uiPriority w:val="99"/>
    <w:qFormat/>
    <w:rsid w:val="00C53104"/>
    <w:pPr>
      <w:spacing w:after="0" w:line="240" w:lineRule="auto"/>
    </w:pPr>
    <w:rPr>
      <w:rFonts w:eastAsia="Times New Roman"/>
      <w:color w:val="000000"/>
      <w:szCs w:val="20"/>
    </w:rPr>
  </w:style>
  <w:style w:type="paragraph" w:customStyle="1" w:styleId="OmniPage42">
    <w:name w:val="OmniPage #42"/>
    <w:basedOn w:val="Normal"/>
    <w:uiPriority w:val="99"/>
    <w:qFormat/>
    <w:rsid w:val="00C53104"/>
    <w:pPr>
      <w:spacing w:after="0" w:line="240" w:lineRule="auto"/>
    </w:pPr>
    <w:rPr>
      <w:rFonts w:eastAsia="Times New Roman"/>
      <w:color w:val="000000"/>
      <w:szCs w:val="20"/>
    </w:rPr>
  </w:style>
  <w:style w:type="paragraph" w:customStyle="1" w:styleId="OmniPage43">
    <w:name w:val="OmniPage #43"/>
    <w:basedOn w:val="Normal"/>
    <w:uiPriority w:val="99"/>
    <w:qFormat/>
    <w:rsid w:val="00C53104"/>
    <w:pPr>
      <w:spacing w:after="0" w:line="240" w:lineRule="auto"/>
    </w:pPr>
    <w:rPr>
      <w:rFonts w:eastAsia="Times New Roman"/>
      <w:color w:val="000000"/>
      <w:szCs w:val="20"/>
    </w:rPr>
  </w:style>
  <w:style w:type="paragraph" w:customStyle="1" w:styleId="OmniPage44">
    <w:name w:val="OmniPage #44"/>
    <w:basedOn w:val="Normal"/>
    <w:uiPriority w:val="99"/>
    <w:qFormat/>
    <w:rsid w:val="00C53104"/>
    <w:pPr>
      <w:spacing w:after="0" w:line="240" w:lineRule="auto"/>
    </w:pPr>
    <w:rPr>
      <w:rFonts w:eastAsia="Times New Roman"/>
      <w:color w:val="000000"/>
      <w:szCs w:val="20"/>
    </w:rPr>
  </w:style>
  <w:style w:type="paragraph" w:customStyle="1" w:styleId="OmniPage45">
    <w:name w:val="OmniPage #45"/>
    <w:basedOn w:val="Normal"/>
    <w:uiPriority w:val="99"/>
    <w:qFormat/>
    <w:rsid w:val="00C53104"/>
    <w:pPr>
      <w:spacing w:after="0" w:line="240" w:lineRule="auto"/>
    </w:pPr>
    <w:rPr>
      <w:rFonts w:eastAsia="Times New Roman"/>
      <w:color w:val="000000"/>
      <w:szCs w:val="20"/>
    </w:rPr>
  </w:style>
  <w:style w:type="paragraph" w:customStyle="1" w:styleId="OmniPage46">
    <w:name w:val="OmniPage #46"/>
    <w:basedOn w:val="Normal"/>
    <w:uiPriority w:val="99"/>
    <w:qFormat/>
    <w:rsid w:val="00C53104"/>
    <w:pPr>
      <w:spacing w:after="0" w:line="240" w:lineRule="auto"/>
    </w:pPr>
    <w:rPr>
      <w:rFonts w:eastAsia="Times New Roman"/>
      <w:color w:val="000000"/>
      <w:szCs w:val="20"/>
    </w:rPr>
  </w:style>
  <w:style w:type="paragraph" w:customStyle="1" w:styleId="OmniPage47">
    <w:name w:val="OmniPage #47"/>
    <w:basedOn w:val="Normal"/>
    <w:uiPriority w:val="99"/>
    <w:qFormat/>
    <w:rsid w:val="00C53104"/>
    <w:pPr>
      <w:spacing w:after="0" w:line="240" w:lineRule="auto"/>
    </w:pPr>
    <w:rPr>
      <w:rFonts w:eastAsia="Times New Roman"/>
      <w:color w:val="000000"/>
      <w:szCs w:val="20"/>
    </w:rPr>
  </w:style>
  <w:style w:type="paragraph" w:customStyle="1" w:styleId="OmniPage48">
    <w:name w:val="OmniPage #48"/>
    <w:basedOn w:val="Normal"/>
    <w:uiPriority w:val="99"/>
    <w:qFormat/>
    <w:rsid w:val="00C53104"/>
    <w:pPr>
      <w:spacing w:after="0" w:line="240" w:lineRule="auto"/>
    </w:pPr>
    <w:rPr>
      <w:rFonts w:eastAsia="Times New Roman"/>
      <w:color w:val="000000"/>
      <w:szCs w:val="20"/>
    </w:rPr>
  </w:style>
  <w:style w:type="paragraph" w:customStyle="1" w:styleId="OmniPage49">
    <w:name w:val="OmniPage #49"/>
    <w:basedOn w:val="Normal"/>
    <w:uiPriority w:val="99"/>
    <w:qFormat/>
    <w:rsid w:val="00C53104"/>
    <w:pPr>
      <w:spacing w:after="0" w:line="240" w:lineRule="auto"/>
    </w:pPr>
    <w:rPr>
      <w:rFonts w:eastAsia="Times New Roman"/>
      <w:color w:val="000000"/>
      <w:szCs w:val="20"/>
    </w:rPr>
  </w:style>
  <w:style w:type="paragraph" w:customStyle="1" w:styleId="OmniPage50">
    <w:name w:val="OmniPage #50"/>
    <w:basedOn w:val="Normal"/>
    <w:uiPriority w:val="99"/>
    <w:qFormat/>
    <w:rsid w:val="00C53104"/>
    <w:pPr>
      <w:spacing w:after="0" w:line="240" w:lineRule="auto"/>
    </w:pPr>
    <w:rPr>
      <w:rFonts w:eastAsia="Times New Roman"/>
      <w:color w:val="000000"/>
      <w:szCs w:val="20"/>
    </w:rPr>
  </w:style>
  <w:style w:type="paragraph" w:customStyle="1" w:styleId="OmniPage51">
    <w:name w:val="OmniPage #51"/>
    <w:basedOn w:val="Normal"/>
    <w:uiPriority w:val="99"/>
    <w:qFormat/>
    <w:rsid w:val="00C53104"/>
    <w:pPr>
      <w:spacing w:after="0" w:line="240" w:lineRule="auto"/>
    </w:pPr>
    <w:rPr>
      <w:rFonts w:eastAsia="Times New Roman"/>
      <w:color w:val="000000"/>
      <w:szCs w:val="20"/>
    </w:rPr>
  </w:style>
  <w:style w:type="paragraph" w:customStyle="1" w:styleId="OmniPage52">
    <w:name w:val="OmniPage #52"/>
    <w:basedOn w:val="Normal"/>
    <w:uiPriority w:val="99"/>
    <w:qFormat/>
    <w:rsid w:val="00C53104"/>
    <w:pPr>
      <w:spacing w:after="0" w:line="240" w:lineRule="auto"/>
    </w:pPr>
    <w:rPr>
      <w:rFonts w:eastAsia="Times New Roman"/>
      <w:color w:val="000000"/>
      <w:szCs w:val="20"/>
    </w:rPr>
  </w:style>
  <w:style w:type="paragraph" w:customStyle="1" w:styleId="OmniPage53">
    <w:name w:val="OmniPage #53"/>
    <w:basedOn w:val="Normal"/>
    <w:uiPriority w:val="99"/>
    <w:qFormat/>
    <w:rsid w:val="00C53104"/>
    <w:pPr>
      <w:spacing w:after="0" w:line="240" w:lineRule="auto"/>
    </w:pPr>
    <w:rPr>
      <w:rFonts w:eastAsia="Times New Roman"/>
      <w:color w:val="000000"/>
      <w:szCs w:val="20"/>
    </w:rPr>
  </w:style>
  <w:style w:type="paragraph" w:customStyle="1" w:styleId="OmniPage54">
    <w:name w:val="OmniPage #54"/>
    <w:basedOn w:val="Normal"/>
    <w:uiPriority w:val="99"/>
    <w:qFormat/>
    <w:rsid w:val="00C53104"/>
    <w:pPr>
      <w:spacing w:after="0" w:line="240" w:lineRule="auto"/>
    </w:pPr>
    <w:rPr>
      <w:rFonts w:eastAsia="Times New Roman"/>
      <w:color w:val="000000"/>
      <w:szCs w:val="20"/>
    </w:rPr>
  </w:style>
  <w:style w:type="paragraph" w:customStyle="1" w:styleId="OmniPage55">
    <w:name w:val="OmniPage #55"/>
    <w:basedOn w:val="Normal"/>
    <w:uiPriority w:val="99"/>
    <w:qFormat/>
    <w:rsid w:val="00C53104"/>
    <w:pPr>
      <w:spacing w:after="0" w:line="240" w:lineRule="auto"/>
    </w:pPr>
    <w:rPr>
      <w:rFonts w:eastAsia="Times New Roman"/>
      <w:color w:val="000000"/>
      <w:szCs w:val="20"/>
    </w:rPr>
  </w:style>
  <w:style w:type="paragraph" w:customStyle="1" w:styleId="OmniPage56">
    <w:name w:val="OmniPage #56"/>
    <w:basedOn w:val="Normal"/>
    <w:uiPriority w:val="99"/>
    <w:qFormat/>
    <w:rsid w:val="00C53104"/>
    <w:pPr>
      <w:spacing w:after="0" w:line="240" w:lineRule="auto"/>
    </w:pPr>
    <w:rPr>
      <w:rFonts w:eastAsia="Times New Roman"/>
      <w:color w:val="000000"/>
      <w:szCs w:val="20"/>
    </w:rPr>
  </w:style>
  <w:style w:type="paragraph" w:customStyle="1" w:styleId="OmniPage57">
    <w:name w:val="OmniPage #57"/>
    <w:basedOn w:val="Normal"/>
    <w:uiPriority w:val="99"/>
    <w:qFormat/>
    <w:rsid w:val="00C53104"/>
    <w:pPr>
      <w:spacing w:after="0" w:line="240" w:lineRule="auto"/>
    </w:pPr>
    <w:rPr>
      <w:rFonts w:eastAsia="Times New Roman"/>
      <w:color w:val="000000"/>
      <w:szCs w:val="20"/>
    </w:rPr>
  </w:style>
  <w:style w:type="paragraph" w:customStyle="1" w:styleId="OmniPage58">
    <w:name w:val="OmniPage #58"/>
    <w:basedOn w:val="Normal"/>
    <w:uiPriority w:val="99"/>
    <w:qFormat/>
    <w:rsid w:val="00C53104"/>
    <w:pPr>
      <w:spacing w:after="0" w:line="240" w:lineRule="auto"/>
    </w:pPr>
    <w:rPr>
      <w:rFonts w:eastAsia="Times New Roman"/>
      <w:color w:val="000000"/>
      <w:szCs w:val="20"/>
    </w:rPr>
  </w:style>
  <w:style w:type="paragraph" w:customStyle="1" w:styleId="OmniPage59">
    <w:name w:val="OmniPage #59"/>
    <w:basedOn w:val="Normal"/>
    <w:uiPriority w:val="99"/>
    <w:qFormat/>
    <w:rsid w:val="00C53104"/>
    <w:pPr>
      <w:spacing w:after="0" w:line="240" w:lineRule="auto"/>
    </w:pPr>
    <w:rPr>
      <w:rFonts w:eastAsia="Times New Roman"/>
      <w:color w:val="000000"/>
      <w:szCs w:val="20"/>
    </w:rPr>
  </w:style>
  <w:style w:type="paragraph" w:customStyle="1" w:styleId="OmniPage60">
    <w:name w:val="OmniPage #60"/>
    <w:basedOn w:val="Normal"/>
    <w:uiPriority w:val="99"/>
    <w:qFormat/>
    <w:rsid w:val="00C53104"/>
    <w:pPr>
      <w:spacing w:after="0" w:line="240" w:lineRule="auto"/>
    </w:pPr>
    <w:rPr>
      <w:rFonts w:eastAsia="Times New Roman"/>
      <w:color w:val="000000"/>
      <w:szCs w:val="20"/>
    </w:rPr>
  </w:style>
  <w:style w:type="paragraph" w:customStyle="1" w:styleId="OmniPage61">
    <w:name w:val="OmniPage #61"/>
    <w:basedOn w:val="Normal"/>
    <w:uiPriority w:val="99"/>
    <w:qFormat/>
    <w:rsid w:val="00C53104"/>
    <w:pPr>
      <w:spacing w:after="0" w:line="240" w:lineRule="auto"/>
    </w:pPr>
    <w:rPr>
      <w:rFonts w:eastAsia="Times New Roman"/>
      <w:color w:val="000000"/>
      <w:szCs w:val="20"/>
    </w:rPr>
  </w:style>
  <w:style w:type="paragraph" w:customStyle="1" w:styleId="OmniPage62">
    <w:name w:val="OmniPage #62"/>
    <w:basedOn w:val="Normal"/>
    <w:uiPriority w:val="99"/>
    <w:qFormat/>
    <w:rsid w:val="00C53104"/>
    <w:pPr>
      <w:spacing w:after="0" w:line="240" w:lineRule="auto"/>
    </w:pPr>
    <w:rPr>
      <w:rFonts w:eastAsia="Times New Roman"/>
      <w:color w:val="000000"/>
      <w:szCs w:val="20"/>
    </w:rPr>
  </w:style>
  <w:style w:type="paragraph" w:customStyle="1" w:styleId="OmniPage63">
    <w:name w:val="OmniPage #63"/>
    <w:basedOn w:val="Normal"/>
    <w:uiPriority w:val="99"/>
    <w:qFormat/>
    <w:rsid w:val="00C53104"/>
    <w:pPr>
      <w:spacing w:after="0" w:line="240" w:lineRule="auto"/>
    </w:pPr>
    <w:rPr>
      <w:rFonts w:eastAsia="Times New Roman"/>
      <w:color w:val="000000"/>
      <w:szCs w:val="20"/>
    </w:rPr>
  </w:style>
  <w:style w:type="paragraph" w:customStyle="1" w:styleId="OmniPage64">
    <w:name w:val="OmniPage #64"/>
    <w:basedOn w:val="Normal"/>
    <w:uiPriority w:val="99"/>
    <w:qFormat/>
    <w:rsid w:val="00C53104"/>
    <w:pPr>
      <w:spacing w:after="0" w:line="240" w:lineRule="auto"/>
    </w:pPr>
    <w:rPr>
      <w:rFonts w:eastAsia="Times New Roman"/>
      <w:color w:val="000000"/>
      <w:szCs w:val="20"/>
    </w:rPr>
  </w:style>
  <w:style w:type="paragraph" w:customStyle="1" w:styleId="OmniPage65">
    <w:name w:val="OmniPage #65"/>
    <w:basedOn w:val="Normal"/>
    <w:uiPriority w:val="99"/>
    <w:qFormat/>
    <w:rsid w:val="00C53104"/>
    <w:pPr>
      <w:spacing w:after="0" w:line="240" w:lineRule="auto"/>
    </w:pPr>
    <w:rPr>
      <w:rFonts w:eastAsia="Times New Roman"/>
      <w:color w:val="000000"/>
      <w:szCs w:val="20"/>
    </w:rPr>
  </w:style>
  <w:style w:type="paragraph" w:customStyle="1" w:styleId="OmniPage66">
    <w:name w:val="OmniPage #66"/>
    <w:basedOn w:val="Normal"/>
    <w:uiPriority w:val="99"/>
    <w:qFormat/>
    <w:rsid w:val="00C53104"/>
    <w:pPr>
      <w:spacing w:after="0" w:line="240" w:lineRule="auto"/>
    </w:pPr>
    <w:rPr>
      <w:rFonts w:eastAsia="Times New Roman"/>
      <w:color w:val="000000"/>
      <w:szCs w:val="20"/>
    </w:rPr>
  </w:style>
  <w:style w:type="paragraph" w:customStyle="1" w:styleId="OmniPage67">
    <w:name w:val="OmniPage #67"/>
    <w:basedOn w:val="Normal"/>
    <w:uiPriority w:val="99"/>
    <w:qFormat/>
    <w:rsid w:val="00C53104"/>
    <w:pPr>
      <w:spacing w:after="0" w:line="240" w:lineRule="auto"/>
    </w:pPr>
    <w:rPr>
      <w:rFonts w:eastAsia="Times New Roman"/>
      <w:color w:val="000000"/>
      <w:szCs w:val="20"/>
    </w:rPr>
  </w:style>
  <w:style w:type="paragraph" w:customStyle="1" w:styleId="OmniPage68">
    <w:name w:val="OmniPage #68"/>
    <w:basedOn w:val="Normal"/>
    <w:uiPriority w:val="99"/>
    <w:qFormat/>
    <w:rsid w:val="00C53104"/>
    <w:pPr>
      <w:spacing w:after="0" w:line="240" w:lineRule="auto"/>
    </w:pPr>
    <w:rPr>
      <w:rFonts w:eastAsia="Times New Roman"/>
      <w:color w:val="000000"/>
      <w:szCs w:val="20"/>
    </w:rPr>
  </w:style>
  <w:style w:type="paragraph" w:customStyle="1" w:styleId="OmniPage69">
    <w:name w:val="OmniPage #69"/>
    <w:basedOn w:val="Normal"/>
    <w:uiPriority w:val="99"/>
    <w:qFormat/>
    <w:rsid w:val="00C53104"/>
    <w:pPr>
      <w:spacing w:after="0" w:line="240" w:lineRule="auto"/>
    </w:pPr>
    <w:rPr>
      <w:rFonts w:eastAsia="Times New Roman"/>
      <w:color w:val="000000"/>
      <w:szCs w:val="20"/>
    </w:rPr>
  </w:style>
  <w:style w:type="paragraph" w:customStyle="1" w:styleId="OmniPage70">
    <w:name w:val="OmniPage #70"/>
    <w:basedOn w:val="Normal"/>
    <w:uiPriority w:val="99"/>
    <w:qFormat/>
    <w:rsid w:val="00C53104"/>
    <w:pPr>
      <w:spacing w:after="0" w:line="240" w:lineRule="auto"/>
    </w:pPr>
    <w:rPr>
      <w:rFonts w:eastAsia="Times New Roman"/>
      <w:color w:val="000000"/>
      <w:szCs w:val="20"/>
    </w:rPr>
  </w:style>
  <w:style w:type="paragraph" w:customStyle="1" w:styleId="OmniPage71">
    <w:name w:val="OmniPage #71"/>
    <w:basedOn w:val="Normal"/>
    <w:uiPriority w:val="99"/>
    <w:qFormat/>
    <w:rsid w:val="00C53104"/>
    <w:pPr>
      <w:spacing w:after="0" w:line="240" w:lineRule="auto"/>
    </w:pPr>
    <w:rPr>
      <w:rFonts w:eastAsia="Times New Roman"/>
      <w:color w:val="000000"/>
      <w:szCs w:val="20"/>
    </w:rPr>
  </w:style>
  <w:style w:type="character" w:customStyle="1" w:styleId="NormalNoUnderlineChar">
    <w:name w:val="Normal + No Underline Char"/>
    <w:link w:val="NormalNoUnderline"/>
    <w:locked/>
    <w:rsid w:val="00C53104"/>
    <w:rPr>
      <w:rFonts w:ascii="Calibri" w:eastAsia="Times New Roman" w:hAnsi="Calibri" w:cs="Calibri"/>
      <w:sz w:val="12"/>
    </w:rPr>
  </w:style>
  <w:style w:type="paragraph" w:customStyle="1" w:styleId="NormalNoUnderline">
    <w:name w:val="Normal + No Underline"/>
    <w:basedOn w:val="Normal"/>
    <w:link w:val="NormalNoUnderlineChar"/>
    <w:qFormat/>
    <w:rsid w:val="00C53104"/>
    <w:pPr>
      <w:spacing w:after="0" w:line="240" w:lineRule="auto"/>
      <w:ind w:left="720"/>
    </w:pPr>
    <w:rPr>
      <w:rFonts w:eastAsia="Times New Roman" w:cs="Calibri"/>
      <w:sz w:val="12"/>
    </w:rPr>
  </w:style>
  <w:style w:type="character" w:customStyle="1" w:styleId="TagCiteChar2">
    <w:name w:val="Tag Cite Char"/>
    <w:link w:val="TagCite3"/>
    <w:locked/>
    <w:rsid w:val="00C53104"/>
    <w:rPr>
      <w:rFonts w:ascii="Georgia" w:eastAsia="SimSun" w:hAnsi="Georgia"/>
      <w:b/>
      <w:sz w:val="24"/>
      <w:lang w:eastAsia="zh-CN"/>
    </w:rPr>
  </w:style>
  <w:style w:type="paragraph" w:customStyle="1" w:styleId="TagCite3">
    <w:name w:val="Tag Cite"/>
    <w:basedOn w:val="PageHeader"/>
    <w:link w:val="TagCiteChar2"/>
    <w:qFormat/>
    <w:rsid w:val="00C5310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paragraph" w:customStyle="1" w:styleId="Tiny-WFU">
    <w:name w:val="Tiny-WFU"/>
    <w:basedOn w:val="Normal"/>
    <w:uiPriority w:val="99"/>
    <w:qFormat/>
    <w:rsid w:val="00C53104"/>
    <w:pPr>
      <w:spacing w:after="0" w:line="240" w:lineRule="auto"/>
    </w:pPr>
    <w:rPr>
      <w:rFonts w:ascii="Cambria" w:eastAsia="Malgun Gothic" w:hAnsi="Cambria"/>
      <w:sz w:val="12"/>
      <w:lang w:eastAsia="ko-KR"/>
    </w:rPr>
  </w:style>
  <w:style w:type="paragraph" w:customStyle="1" w:styleId="seeall">
    <w:name w:val="seeall"/>
    <w:basedOn w:val="Normal"/>
    <w:uiPriority w:val="99"/>
    <w:qFormat/>
    <w:rsid w:val="00C53104"/>
    <w:pPr>
      <w:spacing w:before="100" w:beforeAutospacing="1" w:after="100" w:afterAutospacing="1" w:line="240" w:lineRule="auto"/>
    </w:pPr>
    <w:rPr>
      <w:rFonts w:eastAsia="Times New Roman"/>
      <w:sz w:val="24"/>
    </w:rPr>
  </w:style>
  <w:style w:type="paragraph" w:customStyle="1" w:styleId="gascontcredit">
    <w:name w:val="gas_cont_credi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Underline9pt1">
    <w:name w:val="Style Underline + 9 pt1"/>
    <w:uiPriority w:val="99"/>
    <w:qFormat/>
    <w:rsid w:val="00C53104"/>
    <w:pPr>
      <w:spacing w:after="0" w:line="240" w:lineRule="auto"/>
    </w:pPr>
    <w:rPr>
      <w:rFonts w:ascii="Times New Roman" w:eastAsia="SimSun" w:hAnsi="Times New Roman" w:cs="Times New Roman"/>
      <w:sz w:val="20"/>
      <w:szCs w:val="20"/>
      <w:u w:val="single"/>
    </w:rPr>
  </w:style>
  <w:style w:type="character" w:customStyle="1" w:styleId="EmphasisTextChar">
    <w:name w:val="Emphasis Text Char"/>
    <w:link w:val="EmphasisText"/>
    <w:locked/>
    <w:rsid w:val="00C53104"/>
    <w:rPr>
      <w:rFonts w:ascii="Georgia" w:eastAsia="SimSun" w:hAnsi="Georgia"/>
      <w:b/>
      <w:sz w:val="24"/>
      <w:u w:val="single"/>
    </w:rPr>
  </w:style>
  <w:style w:type="paragraph" w:customStyle="1" w:styleId="EmphasisText">
    <w:name w:val="Emphasis Text"/>
    <w:basedOn w:val="UnderlinedText"/>
    <w:link w:val="EmphasisTextChar"/>
    <w:qFormat/>
    <w:rsid w:val="00C53104"/>
    <w:pPr>
      <w:spacing w:after="0" w:line="240" w:lineRule="auto"/>
      <w:jc w:val="left"/>
    </w:pPr>
    <w:rPr>
      <w:rFonts w:ascii="Georgia" w:eastAsia="SimSun" w:hAnsi="Georgia"/>
      <w:u w:val="single"/>
    </w:rPr>
  </w:style>
  <w:style w:type="character" w:customStyle="1" w:styleId="StyleStyle49pt1Char">
    <w:name w:val="Style Style4 + 9 pt1 Char"/>
    <w:basedOn w:val="Style4Char"/>
    <w:link w:val="StyleStyle49pt1"/>
    <w:locked/>
    <w:rsid w:val="00C53104"/>
    <w:rPr>
      <w:rFonts w:ascii="Georgia" w:eastAsia="Times New Roman" w:hAnsi="Georgia" w:cs="Calibri"/>
      <w:szCs w:val="24"/>
      <w:u w:val="single"/>
      <w:lang w:eastAsia="zh-CN"/>
    </w:rPr>
  </w:style>
  <w:style w:type="paragraph" w:customStyle="1" w:styleId="StyleStyle49pt1">
    <w:name w:val="Style Style4 + 9 pt1"/>
    <w:basedOn w:val="Style4"/>
    <w:link w:val="StyleStyle49pt1Char"/>
    <w:qFormat/>
    <w:rsid w:val="00C53104"/>
    <w:pPr>
      <w:spacing w:after="0" w:line="240" w:lineRule="auto"/>
    </w:pPr>
    <w:rPr>
      <w:rFonts w:ascii="Georgia" w:eastAsia="Times New Roman" w:hAnsi="Georgia"/>
      <w:lang w:eastAsia="zh-CN"/>
    </w:rPr>
  </w:style>
  <w:style w:type="character" w:customStyle="1" w:styleId="StyleStyle49ptBold1Char">
    <w:name w:val="Style Style4 + 9 pt Bold1 Char"/>
    <w:link w:val="StyleStyle49ptBold1"/>
    <w:locked/>
    <w:rsid w:val="00C53104"/>
    <w:rPr>
      <w:rFonts w:ascii="Georgia" w:eastAsiaTheme="minorEastAsia" w:hAnsi="Georgia" w:cs="Calibri"/>
      <w:b/>
      <w:bCs/>
      <w:szCs w:val="24"/>
      <w:u w:val="single"/>
    </w:rPr>
  </w:style>
  <w:style w:type="paragraph" w:customStyle="1" w:styleId="StyleStyle49ptBold1">
    <w:name w:val="Style Style4 + 9 pt Bold1"/>
    <w:basedOn w:val="Style4"/>
    <w:link w:val="StyleStyle49ptBold1Char"/>
    <w:qFormat/>
    <w:rsid w:val="00C53104"/>
    <w:pPr>
      <w:spacing w:after="0" w:line="240" w:lineRule="auto"/>
    </w:pPr>
    <w:rPr>
      <w:rFonts w:ascii="Georgia" w:hAnsi="Georgia"/>
      <w:b/>
      <w:bCs/>
    </w:rPr>
  </w:style>
  <w:style w:type="character" w:customStyle="1" w:styleId="StyleStyle49pt2Char">
    <w:name w:val="Style Style4 + 9 pt2 Char"/>
    <w:basedOn w:val="Style4Char"/>
    <w:link w:val="StyleStyle49pt2"/>
    <w:locked/>
    <w:rsid w:val="00C53104"/>
    <w:rPr>
      <w:rFonts w:ascii="Georgia" w:eastAsia="Times New Roman" w:hAnsi="Georgia" w:cs="Calibri"/>
      <w:szCs w:val="24"/>
      <w:u w:val="single"/>
      <w:lang w:eastAsia="zh-CN"/>
    </w:rPr>
  </w:style>
  <w:style w:type="paragraph" w:customStyle="1" w:styleId="StyleStyle49pt2">
    <w:name w:val="Style Style4 + 9 pt2"/>
    <w:basedOn w:val="Style4"/>
    <w:link w:val="StyleStyle49pt2Char"/>
    <w:qFormat/>
    <w:rsid w:val="00C53104"/>
    <w:pPr>
      <w:spacing w:after="0" w:line="240" w:lineRule="auto"/>
    </w:pPr>
    <w:rPr>
      <w:rFonts w:ascii="Georgia" w:eastAsia="Times New Roman" w:hAnsi="Georgia"/>
      <w:lang w:eastAsia="zh-CN"/>
    </w:rPr>
  </w:style>
  <w:style w:type="character" w:customStyle="1" w:styleId="StyleStyle49ptBold2Char">
    <w:name w:val="Style Style4 + 9 pt Bold2 Char"/>
    <w:link w:val="StyleStyle49ptBold2"/>
    <w:locked/>
    <w:rsid w:val="00C53104"/>
    <w:rPr>
      <w:rFonts w:ascii="Georgia" w:eastAsiaTheme="minorEastAsia" w:hAnsi="Georgia" w:cs="Calibri"/>
      <w:b/>
      <w:bCs/>
      <w:szCs w:val="24"/>
      <w:u w:val="single"/>
    </w:rPr>
  </w:style>
  <w:style w:type="paragraph" w:customStyle="1" w:styleId="StyleStyle49ptBold2">
    <w:name w:val="Style Style4 + 9 pt Bold2"/>
    <w:basedOn w:val="Style4"/>
    <w:link w:val="StyleStyle49ptBold2Char"/>
    <w:qFormat/>
    <w:rsid w:val="00C53104"/>
    <w:pPr>
      <w:spacing w:after="0" w:line="240" w:lineRule="auto"/>
    </w:pPr>
    <w:rPr>
      <w:rFonts w:ascii="Georgia" w:hAnsi="Georgia"/>
      <w:b/>
      <w:bCs/>
    </w:rPr>
  </w:style>
  <w:style w:type="character" w:customStyle="1" w:styleId="CiteBodyChar">
    <w:name w:val="Cite Body Char"/>
    <w:link w:val="CiteBody"/>
    <w:locked/>
    <w:rsid w:val="00C53104"/>
    <w:rPr>
      <w:rFonts w:ascii="Calibri" w:eastAsia="Calibri" w:hAnsi="Calibri" w:cs="Calibri"/>
      <w:szCs w:val="16"/>
    </w:rPr>
  </w:style>
  <w:style w:type="paragraph" w:customStyle="1" w:styleId="CiteBody">
    <w:name w:val="Cite Body"/>
    <w:basedOn w:val="Normal"/>
    <w:link w:val="CiteBodyChar"/>
    <w:qFormat/>
    <w:rsid w:val="00C53104"/>
    <w:pPr>
      <w:spacing w:after="0" w:line="240" w:lineRule="auto"/>
    </w:pPr>
    <w:rPr>
      <w:rFonts w:eastAsia="Calibri" w:cs="Calibri"/>
      <w:szCs w:val="16"/>
    </w:rPr>
  </w:style>
  <w:style w:type="character" w:customStyle="1" w:styleId="StyleCardBody11ptUnderlineChar">
    <w:name w:val="Style Card Body + 11 pt Underline Char"/>
    <w:link w:val="StyleCardBody11ptUnderline"/>
    <w:locked/>
    <w:rsid w:val="00C53104"/>
    <w:rPr>
      <w:rFonts w:ascii="Calibri" w:eastAsia="Calibri" w:hAnsi="Calibri" w:cs="Calibri"/>
      <w:sz w:val="20"/>
      <w:u w:val="single"/>
    </w:rPr>
  </w:style>
  <w:style w:type="paragraph" w:customStyle="1" w:styleId="StyleCardBody11ptUnderline">
    <w:name w:val="Style Card Body + 11 pt Underline"/>
    <w:basedOn w:val="CardBody"/>
    <w:link w:val="StyleCardBody11ptUnderlineChar"/>
    <w:qFormat/>
    <w:rsid w:val="00C53104"/>
    <w:pPr>
      <w:spacing w:after="0" w:line="240" w:lineRule="auto"/>
    </w:pPr>
    <w:rPr>
      <w:rFonts w:eastAsia="Calibri"/>
      <w:sz w:val="20"/>
      <w:u w:val="single"/>
    </w:rPr>
  </w:style>
  <w:style w:type="character" w:customStyle="1" w:styleId="StyleStyle49pt4Char">
    <w:name w:val="Style Style4 + 9 pt4 Char"/>
    <w:basedOn w:val="Style4Char"/>
    <w:link w:val="StyleStyle49pt4"/>
    <w:locked/>
    <w:rsid w:val="00C53104"/>
    <w:rPr>
      <w:rFonts w:ascii="Georgia" w:eastAsia="Times New Roman" w:hAnsi="Georgia" w:cs="Calibri"/>
      <w:szCs w:val="24"/>
      <w:u w:val="single"/>
      <w:lang w:eastAsia="zh-CN"/>
    </w:rPr>
  </w:style>
  <w:style w:type="paragraph" w:customStyle="1" w:styleId="StyleStyle49pt4">
    <w:name w:val="Style Style4 + 9 pt4"/>
    <w:basedOn w:val="Style4"/>
    <w:link w:val="StyleStyle49pt4Char"/>
    <w:qFormat/>
    <w:rsid w:val="00C53104"/>
    <w:pPr>
      <w:spacing w:after="0" w:line="240" w:lineRule="auto"/>
    </w:pPr>
    <w:rPr>
      <w:rFonts w:ascii="Georgia" w:eastAsia="Times New Roman" w:hAnsi="Georgia"/>
      <w:lang w:eastAsia="zh-CN"/>
    </w:rPr>
  </w:style>
  <w:style w:type="character" w:customStyle="1" w:styleId="StyleStyle49ptBold4Char">
    <w:name w:val="Style Style4 + 9 pt Bold4 Char"/>
    <w:link w:val="StyleStyle49ptBold4"/>
    <w:locked/>
    <w:rsid w:val="00C53104"/>
    <w:rPr>
      <w:rFonts w:ascii="Georgia" w:eastAsiaTheme="minorEastAsia" w:hAnsi="Georgia" w:cs="Calibri"/>
      <w:b/>
      <w:bCs/>
      <w:szCs w:val="24"/>
      <w:u w:val="single"/>
    </w:rPr>
  </w:style>
  <w:style w:type="paragraph" w:customStyle="1" w:styleId="StyleStyle49ptBold4">
    <w:name w:val="Style Style4 + 9 pt Bold4"/>
    <w:basedOn w:val="Style4"/>
    <w:link w:val="StyleStyle49ptBold4Char"/>
    <w:qFormat/>
    <w:rsid w:val="00C53104"/>
    <w:pPr>
      <w:spacing w:after="0" w:line="240" w:lineRule="auto"/>
    </w:pPr>
    <w:rPr>
      <w:rFonts w:ascii="Georgia" w:hAnsi="Georgia"/>
      <w:b/>
      <w:bCs/>
    </w:rPr>
  </w:style>
  <w:style w:type="character" w:customStyle="1" w:styleId="StyleStyle49pt5Char">
    <w:name w:val="Style Style4 + 9 pt5 Char"/>
    <w:basedOn w:val="Style4Char"/>
    <w:link w:val="StyleStyle49pt5"/>
    <w:locked/>
    <w:rsid w:val="00C53104"/>
    <w:rPr>
      <w:rFonts w:ascii="Georgia" w:eastAsia="Times New Roman" w:hAnsi="Georgia" w:cs="Calibri"/>
      <w:szCs w:val="24"/>
      <w:u w:val="single"/>
      <w:lang w:eastAsia="zh-CN"/>
    </w:rPr>
  </w:style>
  <w:style w:type="paragraph" w:customStyle="1" w:styleId="StyleStyle49pt5">
    <w:name w:val="Style Style4 + 9 pt5"/>
    <w:basedOn w:val="Style4"/>
    <w:link w:val="StyleStyle49pt5Char"/>
    <w:qFormat/>
    <w:rsid w:val="00C53104"/>
    <w:pPr>
      <w:spacing w:after="0" w:line="240" w:lineRule="auto"/>
    </w:pPr>
    <w:rPr>
      <w:rFonts w:ascii="Georgia" w:eastAsia="Times New Roman" w:hAnsi="Georgia"/>
      <w:lang w:eastAsia="zh-CN"/>
    </w:rPr>
  </w:style>
  <w:style w:type="character" w:customStyle="1" w:styleId="StyleStyle49ptBold5Char">
    <w:name w:val="Style Style4 + 9 pt Bold5 Char"/>
    <w:link w:val="StyleStyle49ptBold5"/>
    <w:locked/>
    <w:rsid w:val="00C53104"/>
    <w:rPr>
      <w:rFonts w:ascii="Georgia" w:eastAsiaTheme="minorEastAsia" w:hAnsi="Georgia" w:cs="Calibri"/>
      <w:b/>
      <w:bCs/>
      <w:szCs w:val="24"/>
      <w:u w:val="single"/>
    </w:rPr>
  </w:style>
  <w:style w:type="paragraph" w:customStyle="1" w:styleId="StyleStyle49ptBold5">
    <w:name w:val="Style Style4 + 9 pt Bold5"/>
    <w:basedOn w:val="Style4"/>
    <w:link w:val="StyleStyle49ptBold5Char"/>
    <w:qFormat/>
    <w:rsid w:val="00C53104"/>
    <w:pPr>
      <w:spacing w:after="0" w:line="240" w:lineRule="auto"/>
    </w:pPr>
    <w:rPr>
      <w:rFonts w:ascii="Georgia" w:hAnsi="Georgia"/>
      <w:b/>
      <w:bCs/>
    </w:rPr>
  </w:style>
  <w:style w:type="character" w:customStyle="1" w:styleId="StyleStyle49pt7Char">
    <w:name w:val="Style Style4 + 9 pt7 Char"/>
    <w:basedOn w:val="Style4Char"/>
    <w:link w:val="StyleStyle49pt7"/>
    <w:locked/>
    <w:rsid w:val="00C53104"/>
    <w:rPr>
      <w:rFonts w:ascii="Georgia" w:eastAsia="Times New Roman" w:hAnsi="Georgia" w:cs="Calibri"/>
      <w:szCs w:val="24"/>
      <w:u w:val="single"/>
      <w:lang w:eastAsia="zh-CN"/>
    </w:rPr>
  </w:style>
  <w:style w:type="paragraph" w:customStyle="1" w:styleId="StyleStyle49pt7">
    <w:name w:val="Style Style4 + 9 pt7"/>
    <w:basedOn w:val="Style4"/>
    <w:link w:val="StyleStyle49pt7Char"/>
    <w:qFormat/>
    <w:rsid w:val="00C53104"/>
    <w:pPr>
      <w:spacing w:after="0" w:line="240" w:lineRule="auto"/>
    </w:pPr>
    <w:rPr>
      <w:rFonts w:ascii="Georgia" w:eastAsia="Times New Roman" w:hAnsi="Georgia"/>
      <w:lang w:eastAsia="zh-CN"/>
    </w:rPr>
  </w:style>
  <w:style w:type="paragraph" w:customStyle="1" w:styleId="FONT7">
    <w:name w:val="FONT 7"/>
    <w:uiPriority w:val="99"/>
    <w:qFormat/>
    <w:rsid w:val="00C5310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C53104"/>
    <w:pPr>
      <w:spacing w:after="0" w:line="240" w:lineRule="auto"/>
    </w:pPr>
    <w:rPr>
      <w:rFonts w:ascii="Georgia" w:hAnsi="Georgia"/>
    </w:rPr>
  </w:style>
  <w:style w:type="character" w:customStyle="1" w:styleId="StyleHeading2UnderlineChar">
    <w:name w:val="Style Heading 2 + Underline Char"/>
    <w:link w:val="StyleHeading2Underline"/>
    <w:locked/>
    <w:rsid w:val="00C53104"/>
    <w:rPr>
      <w:rFonts w:ascii="Calibri" w:eastAsia="Times New Roman" w:hAnsi="Calibri" w:cs="Times New Roman"/>
      <w:b/>
      <w:bCs/>
      <w:caps/>
      <w:sz w:val="24"/>
      <w:szCs w:val="26"/>
      <w:u w:val="single"/>
    </w:rPr>
  </w:style>
  <w:style w:type="paragraph" w:customStyle="1" w:styleId="StyleHeading2Underline">
    <w:name w:val="Style Heading 2 + Underline"/>
    <w:basedOn w:val="Heading2"/>
    <w:link w:val="StyleHeading2UnderlineChar"/>
    <w:qFormat/>
    <w:rsid w:val="00C53104"/>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CardText11ptBoldUnderlineChar">
    <w:name w:val="Style Card Text + 11 pt Bold Underline Char"/>
    <w:link w:val="StyleCardText11ptBoldUnderline"/>
    <w:locked/>
    <w:rsid w:val="00C53104"/>
    <w:rPr>
      <w:rFonts w:ascii="Calibri" w:eastAsia="Calibri" w:hAnsi="Calibri" w:cs="Calibri"/>
      <w:b/>
      <w:bCs/>
      <w:szCs w:val="24"/>
      <w:u w:val="single"/>
    </w:rPr>
  </w:style>
  <w:style w:type="paragraph" w:customStyle="1" w:styleId="StyleCardText11ptBoldUnderline">
    <w:name w:val="Style Card Text + 11 pt Bold Underline"/>
    <w:link w:val="StyleCardText11ptBoldUnderlineChar"/>
    <w:qFormat/>
    <w:rsid w:val="00C53104"/>
    <w:pPr>
      <w:spacing w:after="200" w:line="276" w:lineRule="auto"/>
    </w:pPr>
    <w:rPr>
      <w:rFonts w:ascii="Calibri" w:eastAsia="Calibri" w:hAnsi="Calibri" w:cs="Calibri"/>
      <w:b/>
      <w:bCs/>
      <w:szCs w:val="24"/>
      <w:u w:val="single"/>
    </w:rPr>
  </w:style>
  <w:style w:type="character" w:customStyle="1" w:styleId="StyleStyle49ptBold6Char">
    <w:name w:val="Style Style4 + 9 pt Bold6 Char"/>
    <w:link w:val="StyleStyle49ptBold6"/>
    <w:locked/>
    <w:rsid w:val="00C53104"/>
    <w:rPr>
      <w:rFonts w:ascii="Georgia" w:eastAsiaTheme="minorEastAsia" w:hAnsi="Georgia" w:cs="Calibri"/>
      <w:b/>
      <w:bCs/>
      <w:szCs w:val="24"/>
      <w:u w:val="single"/>
    </w:rPr>
  </w:style>
  <w:style w:type="paragraph" w:customStyle="1" w:styleId="StyleStyle49ptBold6">
    <w:name w:val="Style Style4 + 9 pt Bold6"/>
    <w:basedOn w:val="Style4"/>
    <w:link w:val="StyleStyle49ptBold6Char"/>
    <w:qFormat/>
    <w:rsid w:val="00C53104"/>
    <w:pPr>
      <w:spacing w:after="0" w:line="240" w:lineRule="auto"/>
    </w:pPr>
    <w:rPr>
      <w:rFonts w:ascii="Georgia" w:hAnsi="Georgia"/>
      <w:b/>
      <w:bCs/>
    </w:rPr>
  </w:style>
  <w:style w:type="character" w:customStyle="1" w:styleId="StyleCircled11ptBorderSinglesolidlineAuto05ptChar">
    <w:name w:val="Style Circled + 11 pt Border: : (Single solid line Auto  0.5 pt ... Char"/>
    <w:link w:val="StyleCircled11ptBorderSinglesolidlineAuto05pt"/>
    <w:locked/>
    <w:rsid w:val="00C53104"/>
    <w:rPr>
      <w:rFonts w:ascii="Calibri" w:eastAsia="Calibri" w:hAnsi="Calibri" w:cs="Calibri"/>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C53104"/>
    <w:pPr>
      <w:pBdr>
        <w:top w:val="single" w:sz="4" w:space="0" w:color="auto"/>
        <w:left w:val="single" w:sz="4" w:space="0" w:color="auto"/>
        <w:bottom w:val="single" w:sz="4" w:space="0" w:color="auto"/>
        <w:right w:val="single" w:sz="4" w:space="0" w:color="auto"/>
      </w:pBdr>
    </w:pPr>
    <w:rPr>
      <w:rFonts w:ascii="Calibri" w:eastAsia="Calibri" w:hAnsi="Calibri" w:cs="Calibri"/>
      <w:bCs/>
      <w:sz w:val="22"/>
      <w:szCs w:val="24"/>
      <w:bdr w:val="single" w:sz="4" w:space="0" w:color="auto" w:frame="1"/>
      <w:lang w:eastAsia="en-US"/>
    </w:rPr>
  </w:style>
  <w:style w:type="paragraph" w:customStyle="1" w:styleId="comment-count-label">
    <w:name w:val="comment-count-label"/>
    <w:basedOn w:val="Normal"/>
    <w:uiPriority w:val="99"/>
    <w:qFormat/>
    <w:rsid w:val="00C53104"/>
    <w:pPr>
      <w:spacing w:before="100" w:beforeAutospacing="1" w:after="100" w:afterAutospacing="1" w:line="240" w:lineRule="auto"/>
    </w:pPr>
    <w:rPr>
      <w:rFonts w:ascii="Times" w:hAnsi="Times"/>
      <w:szCs w:val="20"/>
    </w:rPr>
  </w:style>
  <w:style w:type="paragraph" w:customStyle="1" w:styleId="mol-para-with-font">
    <w:name w:val="mol-para-with-font"/>
    <w:basedOn w:val="Normal"/>
    <w:uiPriority w:val="99"/>
    <w:qFormat/>
    <w:rsid w:val="00C53104"/>
    <w:pPr>
      <w:spacing w:before="100" w:beforeAutospacing="1" w:after="100" w:afterAutospacing="1" w:line="240" w:lineRule="auto"/>
    </w:pPr>
    <w:rPr>
      <w:rFonts w:ascii="Times" w:hAnsi="Times"/>
      <w:szCs w:val="20"/>
    </w:rPr>
  </w:style>
  <w:style w:type="paragraph" w:customStyle="1" w:styleId="articleopinion-standfirst">
    <w:name w:val="articleopinion-standfirst"/>
    <w:basedOn w:val="Normal"/>
    <w:uiPriority w:val="99"/>
    <w:qFormat/>
    <w:rsid w:val="00C53104"/>
    <w:pPr>
      <w:spacing w:before="100" w:beforeAutospacing="1" w:after="100" w:afterAutospacing="1" w:line="240" w:lineRule="auto"/>
    </w:pPr>
    <w:rPr>
      <w:rFonts w:ascii="Times" w:hAnsi="Times"/>
      <w:szCs w:val="20"/>
    </w:rPr>
  </w:style>
  <w:style w:type="paragraph" w:customStyle="1" w:styleId="snippet">
    <w:name w:val="snippet"/>
    <w:basedOn w:val="Normal"/>
    <w:uiPriority w:val="99"/>
    <w:qFormat/>
    <w:rsid w:val="00C53104"/>
    <w:pPr>
      <w:spacing w:before="100" w:beforeAutospacing="1" w:after="100" w:afterAutospacing="1" w:line="240" w:lineRule="auto"/>
    </w:pPr>
    <w:rPr>
      <w:rFonts w:ascii="Times" w:hAnsi="Times"/>
      <w:szCs w:val="20"/>
    </w:rPr>
  </w:style>
  <w:style w:type="paragraph" w:customStyle="1" w:styleId="Pa13">
    <w:name w:val="Pa13"/>
    <w:basedOn w:val="Default"/>
    <w:next w:val="Default"/>
    <w:uiPriority w:val="99"/>
    <w:qFormat/>
    <w:rsid w:val="00C5310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C53104"/>
    <w:pPr>
      <w:spacing w:after="0" w:line="241" w:lineRule="atLeast"/>
    </w:pPr>
    <w:rPr>
      <w:rFonts w:ascii="Gill Sans" w:eastAsiaTheme="minorEastAsia" w:hAnsi="Gill Sans" w:cs="Times New Roman"/>
      <w:sz w:val="24"/>
    </w:rPr>
  </w:style>
  <w:style w:type="paragraph" w:customStyle="1" w:styleId="hg-daily">
    <w:name w:val="hg-daily"/>
    <w:basedOn w:val="Normal"/>
    <w:uiPriority w:val="99"/>
    <w:qFormat/>
    <w:rsid w:val="00C53104"/>
    <w:pPr>
      <w:spacing w:before="100" w:beforeAutospacing="1" w:after="100" w:afterAutospacing="1" w:line="240" w:lineRule="auto"/>
    </w:pPr>
    <w:rPr>
      <w:rFonts w:ascii="Times" w:hAnsi="Times"/>
      <w:szCs w:val="20"/>
    </w:rPr>
  </w:style>
  <w:style w:type="paragraph" w:customStyle="1" w:styleId="buttonheading">
    <w:name w:val="buttonheading"/>
    <w:basedOn w:val="Normal"/>
    <w:uiPriority w:val="99"/>
    <w:qFormat/>
    <w:rsid w:val="00C53104"/>
    <w:pPr>
      <w:spacing w:before="100" w:beforeAutospacing="1" w:after="100" w:afterAutospacing="1" w:line="240" w:lineRule="auto"/>
    </w:pPr>
    <w:rPr>
      <w:rFonts w:ascii="Times" w:hAnsi="Times"/>
      <w:szCs w:val="20"/>
    </w:rPr>
  </w:style>
  <w:style w:type="paragraph" w:customStyle="1" w:styleId="TOC3Char">
    <w:name w:val="TOC 3 Char"/>
    <w:basedOn w:val="Normal"/>
    <w:next w:val="Normal"/>
    <w:uiPriority w:val="99"/>
    <w:qFormat/>
    <w:rsid w:val="00C53104"/>
    <w:pPr>
      <w:spacing w:after="0" w:line="240" w:lineRule="auto"/>
    </w:pPr>
    <w:rPr>
      <w:rFonts w:eastAsia="Times New Roman"/>
      <w:sz w:val="24"/>
      <w:szCs w:val="20"/>
    </w:rPr>
  </w:style>
  <w:style w:type="paragraph" w:customStyle="1" w:styleId="TOC1Char">
    <w:name w:val="TOC 1 Char"/>
    <w:basedOn w:val="Normal"/>
    <w:next w:val="Normal"/>
    <w:uiPriority w:val="99"/>
    <w:qFormat/>
    <w:rsid w:val="00C53104"/>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C53104"/>
    <w:pPr>
      <w:spacing w:after="0" w:line="240" w:lineRule="auto"/>
      <w:jc w:val="both"/>
    </w:pPr>
    <w:rPr>
      <w:rFonts w:eastAsia="Times New Roman"/>
      <w:i/>
      <w:iCs/>
      <w:color w:val="000000"/>
    </w:rPr>
  </w:style>
  <w:style w:type="paragraph" w:customStyle="1" w:styleId="PlaceholderText2">
    <w:name w:val="Placeholder Text2"/>
    <w:basedOn w:val="Normal"/>
    <w:uiPriority w:val="99"/>
    <w:qFormat/>
    <w:rsid w:val="00C5310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C53104"/>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uiPriority w:val="99"/>
    <w:qFormat/>
    <w:rsid w:val="00C53104"/>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uiPriority w:val="99"/>
    <w:qFormat/>
    <w:rsid w:val="00C53104"/>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uiPriority w:val="99"/>
    <w:qFormat/>
    <w:rsid w:val="00C53104"/>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uiPriority w:val="99"/>
    <w:qFormat/>
    <w:rsid w:val="00C53104"/>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uiPriority w:val="99"/>
    <w:qFormat/>
    <w:rsid w:val="00C53104"/>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uiPriority w:val="99"/>
    <w:qFormat/>
    <w:rsid w:val="00C53104"/>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C5310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C53104"/>
    <w:pPr>
      <w:spacing w:before="100" w:beforeAutospacing="1" w:after="100" w:afterAutospacing="1" w:line="240" w:lineRule="auto"/>
    </w:pPr>
    <w:rPr>
      <w:rFonts w:ascii="Times" w:hAnsi="Times"/>
      <w:szCs w:val="20"/>
    </w:rPr>
  </w:style>
  <w:style w:type="character" w:customStyle="1" w:styleId="HeaderInitialChar">
    <w:name w:val="Header Initial Char"/>
    <w:link w:val="HeaderInitial"/>
    <w:locked/>
    <w:rsid w:val="00C53104"/>
    <w:rPr>
      <w:rFonts w:ascii="Calibri" w:eastAsia="Times New Roman" w:hAnsi="Calibri" w:cs="Calibri"/>
      <w:b/>
      <w:caps/>
      <w:sz w:val="40"/>
      <w:szCs w:val="40"/>
    </w:rPr>
  </w:style>
  <w:style w:type="paragraph" w:customStyle="1" w:styleId="HeaderInitial">
    <w:name w:val="Header Initial"/>
    <w:basedOn w:val="Normal"/>
    <w:link w:val="HeaderInitialChar"/>
    <w:qFormat/>
    <w:rsid w:val="00C53104"/>
    <w:pPr>
      <w:pBdr>
        <w:bottom w:val="single" w:sz="12" w:space="1" w:color="auto"/>
      </w:pBdr>
      <w:spacing w:after="0" w:line="240" w:lineRule="auto"/>
      <w:jc w:val="center"/>
      <w:outlineLvl w:val="0"/>
    </w:pPr>
    <w:rPr>
      <w:rFonts w:eastAsia="Times New Roman" w:cs="Calibri"/>
      <w:b/>
      <w:caps/>
      <w:sz w:val="40"/>
      <w:szCs w:val="40"/>
    </w:rPr>
  </w:style>
  <w:style w:type="character" w:customStyle="1" w:styleId="StrikethroughChar">
    <w:name w:val="Strikethrough Char"/>
    <w:basedOn w:val="DefaultParagraphFont"/>
    <w:link w:val="Strikethrough0"/>
    <w:locked/>
    <w:rsid w:val="00C53104"/>
    <w:rPr>
      <w:rFonts w:ascii="Calibri" w:hAnsi="Calibri" w:cs="Calibri"/>
      <w:strike/>
    </w:rPr>
  </w:style>
  <w:style w:type="paragraph" w:customStyle="1" w:styleId="Strikethrough0">
    <w:name w:val="Strikethrough"/>
    <w:basedOn w:val="Normal"/>
    <w:link w:val="StrikethroughChar"/>
    <w:qFormat/>
    <w:rsid w:val="00C53104"/>
    <w:pPr>
      <w:spacing w:after="0" w:line="240" w:lineRule="auto"/>
    </w:pPr>
    <w:rPr>
      <w:rFonts w:cs="Calibri"/>
      <w:strike/>
    </w:rPr>
  </w:style>
  <w:style w:type="paragraph" w:customStyle="1" w:styleId="StyleCardtagNoSpacing1NoSpacing11NoSpacing2DebateTextRea">
    <w:name w:val="Style CardtagNo Spacing1No Spacing11No Spacing2Debate TextRea..."/>
    <w:basedOn w:val="Normal"/>
    <w:uiPriority w:val="99"/>
    <w:qFormat/>
    <w:rsid w:val="00C53104"/>
    <w:pPr>
      <w:spacing w:after="0" w:line="240" w:lineRule="auto"/>
    </w:pPr>
    <w:rPr>
      <w:rFonts w:asciiTheme="minorHAnsi" w:hAnsiTheme="minorHAnsi"/>
      <w:bCs/>
      <w:sz w:val="16"/>
    </w:rPr>
  </w:style>
  <w:style w:type="character" w:customStyle="1" w:styleId="NormalF6Char">
    <w:name w:val="Normal F6 Char"/>
    <w:link w:val="NormalF6"/>
    <w:locked/>
    <w:rsid w:val="00C53104"/>
    <w:rPr>
      <w:rFonts w:ascii="Calibri" w:eastAsia="Times New Roman" w:hAnsi="Calibri" w:cs="Calibri"/>
      <w:sz w:val="24"/>
    </w:rPr>
  </w:style>
  <w:style w:type="paragraph" w:customStyle="1" w:styleId="NormalF6">
    <w:name w:val="Normal F6"/>
    <w:basedOn w:val="Normal"/>
    <w:link w:val="NormalF6Char"/>
    <w:qFormat/>
    <w:rsid w:val="00C53104"/>
    <w:pPr>
      <w:spacing w:after="0" w:line="240" w:lineRule="auto"/>
    </w:pPr>
    <w:rPr>
      <w:rFonts w:eastAsia="Times New Roman" w:cs="Calibri"/>
      <w:sz w:val="24"/>
    </w:rPr>
  </w:style>
  <w:style w:type="paragraph" w:customStyle="1" w:styleId="TagNew">
    <w:name w:val="Tag New"/>
    <w:uiPriority w:val="99"/>
    <w:qFormat/>
    <w:rsid w:val="00C53104"/>
    <w:pPr>
      <w:spacing w:after="0" w:line="240" w:lineRule="auto"/>
    </w:pPr>
    <w:rPr>
      <w:rFonts w:ascii="Times New Roman" w:eastAsiaTheme="minorEastAsia" w:hAnsi="Times New Roman" w:cs="Times New Roman"/>
      <w:b/>
      <w:sz w:val="24"/>
      <w:szCs w:val="20"/>
    </w:rPr>
  </w:style>
  <w:style w:type="paragraph" w:customStyle="1" w:styleId="TagNew0">
    <w:name w:val="Tag_New"/>
    <w:uiPriority w:val="99"/>
    <w:qFormat/>
    <w:rsid w:val="00C5310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C5310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C53104"/>
    <w:pPr>
      <w:keepLines/>
      <w:shd w:val="clear" w:color="auto" w:fill="FFFFFF"/>
      <w:tabs>
        <w:tab w:val="left" w:pos="3870"/>
      </w:tabs>
      <w:snapToGrid w:val="0"/>
      <w:spacing w:before="60" w:after="0" w:line="170" w:lineRule="exact"/>
      <w:ind w:left="504" w:hanging="288"/>
    </w:pPr>
    <w:rPr>
      <w:rFonts w:eastAsia="Times New Roman"/>
      <w:sz w:val="16"/>
      <w:szCs w:val="20"/>
    </w:rPr>
  </w:style>
  <w:style w:type="paragraph" w:customStyle="1" w:styleId="underlined1">
    <w:name w:val="underlined1"/>
    <w:next w:val="Normal"/>
    <w:autoRedefine/>
    <w:uiPriority w:val="99"/>
    <w:qFormat/>
    <w:rsid w:val="00C53104"/>
    <w:pPr>
      <w:spacing w:after="0" w:line="240" w:lineRule="auto"/>
      <w:contextualSpacing/>
    </w:pPr>
    <w:rPr>
      <w:rFonts w:ascii="Times New Roman" w:eastAsia="Malgun Gothic" w:hAnsi="Times New Roman" w:cs="Times New Roman"/>
      <w:sz w:val="21"/>
      <w:szCs w:val="24"/>
      <w:u w:val="single"/>
    </w:rPr>
  </w:style>
  <w:style w:type="character" w:customStyle="1" w:styleId="SourceBoldedChar">
    <w:name w:val="Source Bolded Char"/>
    <w:link w:val="SourceBolded"/>
    <w:locked/>
    <w:rsid w:val="00C53104"/>
    <w:rPr>
      <w:rFonts w:ascii="Calibri" w:eastAsia="Times New Roman" w:hAnsi="Calibri" w:cs="Calibri"/>
      <w:b/>
      <w:sz w:val="24"/>
      <w:szCs w:val="24"/>
      <w:lang w:val="x-none" w:eastAsia="x-none"/>
    </w:rPr>
  </w:style>
  <w:style w:type="paragraph" w:customStyle="1" w:styleId="SourceBolded">
    <w:name w:val="Source Bolded"/>
    <w:basedOn w:val="Normaltext0"/>
    <w:next w:val="Normaltext0"/>
    <w:link w:val="SourceBoldedChar"/>
    <w:autoRedefine/>
    <w:qFormat/>
    <w:rsid w:val="00C53104"/>
    <w:pPr>
      <w:spacing w:after="0" w:line="240" w:lineRule="auto"/>
      <w:ind w:left="0"/>
    </w:pPr>
    <w:rPr>
      <w:rFonts w:eastAsia="Times New Roman"/>
      <w:b/>
      <w:color w:val="auto"/>
      <w:sz w:val="24"/>
      <w:szCs w:val="24"/>
    </w:rPr>
  </w:style>
  <w:style w:type="character" w:customStyle="1" w:styleId="CardDownSizeChar">
    <w:name w:val="CardDownSize Char"/>
    <w:link w:val="CardDownSize"/>
    <w:locked/>
    <w:rsid w:val="00C53104"/>
    <w:rPr>
      <w:rFonts w:ascii="Calibri" w:eastAsia="Calibri" w:hAnsi="Calibri" w:cs="Calibri"/>
      <w:sz w:val="16"/>
      <w:szCs w:val="20"/>
      <w:lang w:val="x-none" w:eastAsia="x-none"/>
    </w:rPr>
  </w:style>
  <w:style w:type="paragraph" w:customStyle="1" w:styleId="CardDownSize">
    <w:name w:val="CardDownSize"/>
    <w:basedOn w:val="Normal"/>
    <w:link w:val="CardDownSizeChar"/>
    <w:qFormat/>
    <w:rsid w:val="00C53104"/>
    <w:pPr>
      <w:spacing w:after="0" w:line="240" w:lineRule="auto"/>
    </w:pPr>
    <w:rPr>
      <w:rFonts w:eastAsia="Calibri" w:cs="Calibri"/>
      <w:sz w:val="16"/>
      <w:szCs w:val="20"/>
      <w:lang w:val="x-none" w:eastAsia="x-none"/>
    </w:rPr>
  </w:style>
  <w:style w:type="paragraph" w:customStyle="1" w:styleId="Non-NavPanelTag">
    <w:name w:val="Non-Nav Panel Tag"/>
    <w:basedOn w:val="Normal"/>
    <w:uiPriority w:val="99"/>
    <w:qFormat/>
    <w:rsid w:val="00C53104"/>
    <w:pPr>
      <w:spacing w:after="0" w:line="240" w:lineRule="auto"/>
    </w:pPr>
    <w:rPr>
      <w:b/>
      <w:sz w:val="26"/>
    </w:rPr>
  </w:style>
  <w:style w:type="paragraph" w:customStyle="1" w:styleId="TagsFutura">
    <w:name w:val="TagsFutura"/>
    <w:basedOn w:val="Normal"/>
    <w:next w:val="Normal"/>
    <w:uiPriority w:val="99"/>
    <w:qFormat/>
    <w:rsid w:val="00C53104"/>
    <w:pPr>
      <w:spacing w:after="0" w:line="240" w:lineRule="auto"/>
    </w:pPr>
    <w:rPr>
      <w:rFonts w:ascii="Futura" w:eastAsia="Times" w:hAnsi="Futura"/>
      <w:b/>
      <w:caps/>
      <w:sz w:val="18"/>
      <w:szCs w:val="20"/>
    </w:rPr>
  </w:style>
  <w:style w:type="paragraph" w:customStyle="1" w:styleId="DebateTag0">
    <w:name w:val="DebateTag"/>
    <w:basedOn w:val="Normal"/>
    <w:uiPriority w:val="99"/>
    <w:qFormat/>
    <w:rsid w:val="00C53104"/>
    <w:pPr>
      <w:spacing w:after="0" w:line="240" w:lineRule="auto"/>
    </w:pPr>
    <w:rPr>
      <w:rFonts w:eastAsia="Calibri"/>
      <w:b/>
    </w:rPr>
  </w:style>
  <w:style w:type="paragraph" w:customStyle="1" w:styleId="StyleHeading4TagNotBold">
    <w:name w:val="Style Heading 4Tag + Not Bold"/>
    <w:basedOn w:val="Heading4"/>
    <w:uiPriority w:val="99"/>
    <w:qFormat/>
    <w:rsid w:val="00C53104"/>
    <w:pPr>
      <w:spacing w:before="200" w:line="240" w:lineRule="auto"/>
    </w:pPr>
    <w:rPr>
      <w:rFonts w:ascii="Georgia" w:hAnsi="Georgia"/>
      <w:iCs w:val="0"/>
      <w:szCs w:val="26"/>
    </w:rPr>
  </w:style>
  <w:style w:type="paragraph" w:customStyle="1" w:styleId="A">
    <w:name w:val="A"/>
    <w:basedOn w:val="Default"/>
    <w:next w:val="Default"/>
    <w:uiPriority w:val="99"/>
    <w:qFormat/>
    <w:rsid w:val="00C53104"/>
    <w:pPr>
      <w:spacing w:after="0" w:line="240" w:lineRule="auto"/>
    </w:pPr>
    <w:rPr>
      <w:rFonts w:ascii="Times New Roman" w:eastAsia="Times New Roman" w:hAnsi="Times New Roman" w:cs="Times New Roman"/>
      <w:sz w:val="24"/>
      <w:lang w:bidi="en-US"/>
    </w:rPr>
  </w:style>
  <w:style w:type="paragraph" w:customStyle="1" w:styleId="Repeatblockheading0">
    <w:name w:val="Repeat block heading"/>
    <w:basedOn w:val="Normal"/>
    <w:uiPriority w:val="99"/>
    <w:qFormat/>
    <w:rsid w:val="00C53104"/>
    <w:pPr>
      <w:pBdr>
        <w:bottom w:val="single" w:sz="12" w:space="1" w:color="auto"/>
      </w:pBdr>
      <w:spacing w:after="0" w:line="240" w:lineRule="auto"/>
      <w:jc w:val="center"/>
      <w:outlineLvl w:val="1"/>
    </w:pPr>
    <w:rPr>
      <w:rFonts w:ascii="Estrangelo Edessa" w:eastAsia="Times New Roman" w:hAnsi="Estrangelo Edessa"/>
      <w:b/>
      <w:sz w:val="48"/>
      <w:szCs w:val="48"/>
    </w:rPr>
  </w:style>
  <w:style w:type="paragraph" w:customStyle="1" w:styleId="TashmaHeader2">
    <w:name w:val="Tashma_Header2"/>
    <w:basedOn w:val="Heading2"/>
    <w:uiPriority w:val="99"/>
    <w:qFormat/>
    <w:rsid w:val="00C53104"/>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C53104"/>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C53104"/>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C53104"/>
    <w:pPr>
      <w:spacing w:after="0" w:line="240" w:lineRule="auto"/>
      <w:ind w:left="1440" w:right="1440"/>
    </w:pPr>
    <w:rPr>
      <w:rFonts w:cs="Calibri"/>
    </w:rPr>
  </w:style>
  <w:style w:type="paragraph" w:styleId="BodyText3">
    <w:name w:val="Body Text 3"/>
    <w:basedOn w:val="Normal"/>
    <w:link w:val="BodyText3Char"/>
    <w:semiHidden/>
    <w:unhideWhenUsed/>
    <w:qFormat/>
    <w:rsid w:val="00C53104"/>
    <w:rPr>
      <w:rFonts w:eastAsia="Times New Roman" w:cs="Calibri"/>
      <w:sz w:val="16"/>
    </w:rPr>
  </w:style>
  <w:style w:type="character" w:customStyle="1" w:styleId="BodyText3Char1">
    <w:name w:val="Body Text 3 Char1"/>
    <w:basedOn w:val="DefaultParagraphFont"/>
    <w:uiPriority w:val="99"/>
    <w:semiHidden/>
    <w:rsid w:val="00C53104"/>
    <w:rPr>
      <w:rFonts w:ascii="Calibri" w:hAnsi="Calibri"/>
      <w:sz w:val="16"/>
      <w:szCs w:val="16"/>
    </w:rPr>
  </w:style>
  <w:style w:type="paragraph" w:customStyle="1" w:styleId="BodyText311">
    <w:name w:val="Body Text 31"/>
    <w:basedOn w:val="Normal"/>
    <w:next w:val="BodyText3"/>
    <w:uiPriority w:val="99"/>
    <w:qFormat/>
    <w:rsid w:val="00C53104"/>
    <w:pPr>
      <w:spacing w:after="120" w:line="240" w:lineRule="auto"/>
    </w:pPr>
    <w:rPr>
      <w:bCs/>
      <w:color w:val="000000"/>
    </w:rPr>
  </w:style>
  <w:style w:type="paragraph" w:styleId="BodyText2">
    <w:name w:val="Body Text 2"/>
    <w:basedOn w:val="Normal"/>
    <w:link w:val="BodyText2Char"/>
    <w:uiPriority w:val="99"/>
    <w:semiHidden/>
    <w:unhideWhenUsed/>
    <w:qFormat/>
    <w:rsid w:val="00C53104"/>
    <w:pPr>
      <w:spacing w:after="120"/>
    </w:pPr>
    <w:rPr>
      <w:rFonts w:ascii="New Baskerville" w:eastAsia="Segoe UI" w:hAnsi="New Baskerville" w:cs="Cambria"/>
      <w:lang w:eastAsia="zh-CN"/>
    </w:rPr>
  </w:style>
  <w:style w:type="character" w:customStyle="1" w:styleId="BodyText2Char1">
    <w:name w:val="Body Text 2 Char1"/>
    <w:basedOn w:val="DefaultParagraphFont"/>
    <w:uiPriority w:val="99"/>
    <w:semiHidden/>
    <w:rsid w:val="00C53104"/>
    <w:rPr>
      <w:rFonts w:ascii="Calibri" w:hAnsi="Calibri"/>
    </w:rPr>
  </w:style>
  <w:style w:type="paragraph" w:customStyle="1" w:styleId="BodyText21">
    <w:name w:val="Body Text 21"/>
    <w:basedOn w:val="Normal"/>
    <w:next w:val="BodyText2"/>
    <w:uiPriority w:val="99"/>
    <w:qFormat/>
    <w:rsid w:val="00C53104"/>
    <w:pPr>
      <w:spacing w:after="120" w:line="480" w:lineRule="auto"/>
    </w:pPr>
    <w:rPr>
      <w:sz w:val="12"/>
    </w:rPr>
  </w:style>
  <w:style w:type="paragraph" w:customStyle="1" w:styleId="BodyTextIndent1">
    <w:name w:val="Body Text Indent1"/>
    <w:basedOn w:val="Normal"/>
    <w:next w:val="BodyTextIndent"/>
    <w:uiPriority w:val="99"/>
    <w:qFormat/>
    <w:rsid w:val="00C53104"/>
    <w:pPr>
      <w:spacing w:after="120" w:line="240" w:lineRule="auto"/>
      <w:ind w:left="360"/>
    </w:pPr>
    <w:rPr>
      <w:sz w:val="16"/>
    </w:rPr>
  </w:style>
  <w:style w:type="paragraph" w:styleId="BodyTextIndent3">
    <w:name w:val="Body Text Indent 3"/>
    <w:basedOn w:val="Normal"/>
    <w:link w:val="BodyTextIndent3Char"/>
    <w:uiPriority w:val="99"/>
    <w:semiHidden/>
    <w:unhideWhenUsed/>
    <w:rsid w:val="00C5310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53104"/>
    <w:rPr>
      <w:rFonts w:ascii="Calibri" w:hAnsi="Calibri"/>
      <w:sz w:val="16"/>
      <w:szCs w:val="16"/>
    </w:rPr>
  </w:style>
  <w:style w:type="paragraph" w:customStyle="1" w:styleId="BodyTextIndent31">
    <w:name w:val="Body Text Indent 31"/>
    <w:basedOn w:val="Normal"/>
    <w:next w:val="BodyTextIndent3"/>
    <w:uiPriority w:val="99"/>
    <w:semiHidden/>
    <w:qFormat/>
    <w:rsid w:val="00C53104"/>
    <w:pPr>
      <w:spacing w:after="120" w:line="240" w:lineRule="auto"/>
      <w:ind w:left="360"/>
    </w:pPr>
    <w:rPr>
      <w:sz w:val="14"/>
    </w:rPr>
  </w:style>
  <w:style w:type="paragraph" w:customStyle="1" w:styleId="z-BottomofForm1">
    <w:name w:val="z-Bottom of Form1"/>
    <w:basedOn w:val="Normal"/>
    <w:next w:val="Normal"/>
    <w:uiPriority w:val="99"/>
    <w:qFormat/>
    <w:rsid w:val="00C53104"/>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C53104"/>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C53104"/>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C53104"/>
    <w:pPr>
      <w:spacing w:before="100" w:beforeAutospacing="1" w:after="100" w:afterAutospacing="1" w:line="240" w:lineRule="auto"/>
    </w:pPr>
    <w:rPr>
      <w:rFonts w:eastAsia="Times New Roman"/>
      <w:sz w:val="24"/>
    </w:rPr>
  </w:style>
  <w:style w:type="character" w:customStyle="1" w:styleId="StyleHotRouteLatinGaramond10ptChar">
    <w:name w:val="Style Hot Route + (Latin) Garamond 10 pt Char"/>
    <w:basedOn w:val="DefaultParagraphFont"/>
    <w:link w:val="StyleHotRouteLatinGaramond10pt"/>
    <w:locked/>
    <w:rsid w:val="00C53104"/>
    <w:rPr>
      <w:rFonts w:ascii="Garamond" w:eastAsia="Cambria" w:hAnsi="Garamond"/>
      <w:sz w:val="20"/>
    </w:rPr>
  </w:style>
  <w:style w:type="paragraph" w:customStyle="1" w:styleId="StyleHotRouteLatinGaramond10pt">
    <w:name w:val="Style Hot Route + (Latin) Garamond 10 pt"/>
    <w:basedOn w:val="HotRoute0"/>
    <w:link w:val="StyleHotRouteLatinGaramond10ptChar"/>
    <w:qFormat/>
    <w:rsid w:val="00C53104"/>
    <w:pPr>
      <w:spacing w:after="0" w:line="240" w:lineRule="auto"/>
      <w:ind w:left="0"/>
    </w:pPr>
    <w:rPr>
      <w:rFonts w:ascii="Garamond" w:hAnsi="Garamond" w:cstheme="minorBidi"/>
      <w:iCs w:val="0"/>
      <w:color w:val="auto"/>
      <w:sz w:val="20"/>
    </w:rPr>
  </w:style>
  <w:style w:type="character" w:customStyle="1" w:styleId="StyleHotRouteLatinGaramond10ptUnderlineChar">
    <w:name w:val="Style Hot Route + (Latin) Garamond 10 pt Underline Char"/>
    <w:basedOn w:val="DefaultParagraphFont"/>
    <w:link w:val="StyleHotRouteLatinGaramond10ptUnderline"/>
    <w:locked/>
    <w:rsid w:val="00C53104"/>
    <w:rPr>
      <w:rFonts w:ascii="Garamond" w:eastAsia="Cambria" w:hAnsi="Garamond"/>
      <w:sz w:val="20"/>
      <w:u w:val="single"/>
    </w:rPr>
  </w:style>
  <w:style w:type="paragraph" w:customStyle="1" w:styleId="StyleHotRouteLatinGaramond10ptUnderline">
    <w:name w:val="Style Hot Route + (Latin) Garamond 10 pt Underline"/>
    <w:basedOn w:val="HotRoute0"/>
    <w:link w:val="StyleHotRouteLatinGaramond10ptUnderlineChar"/>
    <w:qFormat/>
    <w:rsid w:val="00C53104"/>
    <w:pPr>
      <w:spacing w:after="0" w:line="240" w:lineRule="auto"/>
      <w:ind w:left="0"/>
    </w:pPr>
    <w:rPr>
      <w:rFonts w:ascii="Garamond" w:hAnsi="Garamond" w:cstheme="minorBidi"/>
      <w:iCs w:val="0"/>
      <w:color w:val="auto"/>
      <w:sz w:val="20"/>
      <w:u w:val="single"/>
    </w:rPr>
  </w:style>
  <w:style w:type="paragraph" w:customStyle="1" w:styleId="Hyperlink2">
    <w:name w:val="Hyperlink2"/>
    <w:basedOn w:val="Normal"/>
    <w:uiPriority w:val="99"/>
    <w:qFormat/>
    <w:rsid w:val="00C53104"/>
    <w:pPr>
      <w:spacing w:after="0" w:line="240" w:lineRule="auto"/>
    </w:pPr>
    <w:rPr>
      <w:rFonts w:eastAsia="Calibri"/>
      <w:color w:val="00B0F0"/>
      <w:u w:val="single" w:color="00B0F0"/>
    </w:rPr>
  </w:style>
  <w:style w:type="character" w:customStyle="1" w:styleId="UnderlineCharCharCharCharCharCharCharCharCharChar">
    <w:name w:val="Underline Char Char Char Char Char Char Char Char Char Char"/>
    <w:basedOn w:val="DefaultParagraphFont"/>
    <w:link w:val="UnderlineCharCharCharCharCharCharCharCharChar"/>
    <w:locked/>
    <w:rsid w:val="00C53104"/>
    <w:rPr>
      <w:rFonts w:ascii="Times New Roman" w:eastAsia="Times New Roman" w:hAnsi="Times New Roman" w:cs="Times New Roman"/>
      <w:sz w:val="24"/>
      <w:szCs w:val="24"/>
      <w:u w:val="thick"/>
    </w:rPr>
  </w:style>
  <w:style w:type="paragraph" w:customStyle="1" w:styleId="UnderlineCharCharCharCharCharCharCharCharChar">
    <w:name w:val="Underline Char Char Char Char Char Char Char Char Char"/>
    <w:link w:val="UnderlineCharCharCharCharCharCharCharCharCharChar"/>
    <w:qFormat/>
    <w:rsid w:val="00C53104"/>
    <w:pPr>
      <w:spacing w:after="0" w:line="240" w:lineRule="auto"/>
    </w:pPr>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locked/>
    <w:rsid w:val="00C53104"/>
    <w:rPr>
      <w:rFonts w:ascii="Times New Roman" w:eastAsia="Times New Roman" w:hAnsi="Times New Roman" w:cs="Times New Roman"/>
      <w:b/>
      <w:sz w:val="24"/>
      <w:szCs w:val="24"/>
      <w:u w:val="thick"/>
    </w:rPr>
  </w:style>
  <w:style w:type="paragraph" w:customStyle="1" w:styleId="BoldUnderlineCharCharCharCharChar">
    <w:name w:val="BoldUnderline Char Char Char Char Char"/>
    <w:link w:val="BoldUnderlineCharCharCharCharCharChar"/>
    <w:qFormat/>
    <w:rsid w:val="00C53104"/>
    <w:pPr>
      <w:spacing w:after="0" w:line="240" w:lineRule="auto"/>
    </w:pPr>
    <w:rPr>
      <w:rFonts w:ascii="Times New Roman" w:eastAsia="Times New Roman" w:hAnsi="Times New Roman" w:cs="Times New Roman"/>
      <w:b/>
      <w:sz w:val="24"/>
      <w:szCs w:val="24"/>
      <w:u w:val="thick"/>
    </w:rPr>
  </w:style>
  <w:style w:type="paragraph" w:customStyle="1" w:styleId="column-name">
    <w:name w:val="column-name"/>
    <w:basedOn w:val="Normal"/>
    <w:uiPriority w:val="99"/>
    <w:qFormat/>
    <w:rsid w:val="00C53104"/>
    <w:pPr>
      <w:spacing w:before="100" w:beforeAutospacing="1" w:after="100" w:afterAutospacing="1" w:line="240" w:lineRule="auto"/>
    </w:pPr>
    <w:rPr>
      <w:rFonts w:ascii="Times" w:hAnsi="Times"/>
      <w:szCs w:val="20"/>
    </w:rPr>
  </w:style>
  <w:style w:type="paragraph" w:customStyle="1" w:styleId="Style17">
    <w:name w:val="Style17"/>
    <w:basedOn w:val="Normal"/>
    <w:uiPriority w:val="99"/>
    <w:qFormat/>
    <w:rsid w:val="00C5310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C53104"/>
    <w:pPr>
      <w:widowControl w:val="0"/>
      <w:autoSpaceDE w:val="0"/>
      <w:autoSpaceDN w:val="0"/>
      <w:adjustRightInd w:val="0"/>
      <w:spacing w:after="0" w:line="274" w:lineRule="exact"/>
      <w:ind w:hanging="398"/>
      <w:jc w:val="both"/>
    </w:pPr>
    <w:rPr>
      <w:rFonts w:ascii="Cambria" w:eastAsia="Times New Roman" w:hAnsi="Cambria"/>
      <w:sz w:val="24"/>
    </w:rPr>
  </w:style>
  <w:style w:type="paragraph" w:customStyle="1" w:styleId="Style27">
    <w:name w:val="Style27"/>
    <w:basedOn w:val="Normal"/>
    <w:uiPriority w:val="99"/>
    <w:qFormat/>
    <w:rsid w:val="00C53104"/>
    <w:pPr>
      <w:widowControl w:val="0"/>
      <w:autoSpaceDE w:val="0"/>
      <w:autoSpaceDN w:val="0"/>
      <w:adjustRightInd w:val="0"/>
      <w:spacing w:after="0" w:line="223" w:lineRule="exact"/>
    </w:pPr>
    <w:rPr>
      <w:rFonts w:eastAsia="Times New Roman"/>
      <w:sz w:val="24"/>
    </w:rPr>
  </w:style>
  <w:style w:type="paragraph" w:customStyle="1" w:styleId="Style59">
    <w:name w:val="Style59"/>
    <w:basedOn w:val="Normal"/>
    <w:uiPriority w:val="99"/>
    <w:qFormat/>
    <w:rsid w:val="00C53104"/>
    <w:pPr>
      <w:widowControl w:val="0"/>
      <w:autoSpaceDE w:val="0"/>
      <w:autoSpaceDN w:val="0"/>
      <w:adjustRightInd w:val="0"/>
      <w:spacing w:after="0" w:line="236" w:lineRule="exact"/>
    </w:pPr>
    <w:rPr>
      <w:rFonts w:eastAsia="Times New Roman"/>
      <w:sz w:val="24"/>
    </w:rPr>
  </w:style>
  <w:style w:type="paragraph" w:customStyle="1" w:styleId="Style200">
    <w:name w:val="Style20"/>
    <w:basedOn w:val="Normal"/>
    <w:uiPriority w:val="99"/>
    <w:qFormat/>
    <w:rsid w:val="00C53104"/>
    <w:pPr>
      <w:widowControl w:val="0"/>
      <w:autoSpaceDE w:val="0"/>
      <w:autoSpaceDN w:val="0"/>
      <w:adjustRightInd w:val="0"/>
      <w:spacing w:after="0" w:line="232" w:lineRule="exact"/>
    </w:pPr>
    <w:rPr>
      <w:rFonts w:eastAsia="Times New Roman"/>
      <w:sz w:val="24"/>
    </w:rPr>
  </w:style>
  <w:style w:type="paragraph" w:customStyle="1" w:styleId="Style89">
    <w:name w:val="Style89"/>
    <w:basedOn w:val="Normal"/>
    <w:uiPriority w:val="99"/>
    <w:qFormat/>
    <w:rsid w:val="00C53104"/>
    <w:pPr>
      <w:widowControl w:val="0"/>
      <w:autoSpaceDE w:val="0"/>
      <w:autoSpaceDN w:val="0"/>
      <w:adjustRightInd w:val="0"/>
      <w:spacing w:after="0" w:line="270" w:lineRule="exact"/>
      <w:jc w:val="both"/>
    </w:pPr>
    <w:rPr>
      <w:rFonts w:eastAsia="Times New Roman"/>
      <w:sz w:val="24"/>
    </w:rPr>
  </w:style>
  <w:style w:type="paragraph" w:customStyle="1" w:styleId="Style8">
    <w:name w:val="Style8"/>
    <w:basedOn w:val="Normal"/>
    <w:uiPriority w:val="99"/>
    <w:qFormat/>
    <w:rsid w:val="00C53104"/>
    <w:pPr>
      <w:widowControl w:val="0"/>
      <w:autoSpaceDE w:val="0"/>
      <w:autoSpaceDN w:val="0"/>
      <w:adjustRightInd w:val="0"/>
      <w:spacing w:after="0" w:line="240" w:lineRule="auto"/>
    </w:pPr>
    <w:rPr>
      <w:rFonts w:eastAsia="Times New Roman"/>
      <w:sz w:val="24"/>
    </w:rPr>
  </w:style>
  <w:style w:type="paragraph" w:customStyle="1" w:styleId="Style130">
    <w:name w:val="Style130"/>
    <w:basedOn w:val="Normal"/>
    <w:uiPriority w:val="99"/>
    <w:qFormat/>
    <w:rsid w:val="00C53104"/>
    <w:pPr>
      <w:widowControl w:val="0"/>
      <w:autoSpaceDE w:val="0"/>
      <w:autoSpaceDN w:val="0"/>
      <w:adjustRightInd w:val="0"/>
      <w:spacing w:after="0" w:line="240" w:lineRule="auto"/>
      <w:jc w:val="both"/>
    </w:pPr>
    <w:rPr>
      <w:rFonts w:eastAsia="Times New Roman"/>
      <w:sz w:val="24"/>
    </w:rPr>
  </w:style>
  <w:style w:type="paragraph" w:customStyle="1" w:styleId="Style67">
    <w:name w:val="Style67"/>
    <w:basedOn w:val="Normal"/>
    <w:uiPriority w:val="99"/>
    <w:qFormat/>
    <w:rsid w:val="00C53104"/>
    <w:pPr>
      <w:widowControl w:val="0"/>
      <w:autoSpaceDE w:val="0"/>
      <w:autoSpaceDN w:val="0"/>
      <w:adjustRightInd w:val="0"/>
      <w:spacing w:after="0" w:line="274" w:lineRule="exact"/>
      <w:jc w:val="both"/>
    </w:pPr>
    <w:rPr>
      <w:rFonts w:eastAsia="Times New Roman"/>
      <w:sz w:val="24"/>
    </w:rPr>
  </w:style>
  <w:style w:type="paragraph" w:customStyle="1" w:styleId="Style300">
    <w:name w:val="Style30"/>
    <w:basedOn w:val="Normal"/>
    <w:uiPriority w:val="99"/>
    <w:qFormat/>
    <w:rsid w:val="00C53104"/>
    <w:pPr>
      <w:widowControl w:val="0"/>
      <w:autoSpaceDE w:val="0"/>
      <w:autoSpaceDN w:val="0"/>
      <w:adjustRightInd w:val="0"/>
      <w:spacing w:after="0" w:line="191" w:lineRule="exact"/>
      <w:jc w:val="both"/>
    </w:pPr>
    <w:rPr>
      <w:rFonts w:eastAsia="Times New Roman"/>
      <w:sz w:val="24"/>
    </w:rPr>
  </w:style>
  <w:style w:type="paragraph" w:customStyle="1" w:styleId="Style93">
    <w:name w:val="Style93"/>
    <w:basedOn w:val="Normal"/>
    <w:uiPriority w:val="99"/>
    <w:qFormat/>
    <w:rsid w:val="00C53104"/>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C53104"/>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uiPriority w:val="99"/>
    <w:qFormat/>
    <w:rsid w:val="00C53104"/>
    <w:pPr>
      <w:spacing w:after="0" w:line="240" w:lineRule="auto"/>
    </w:pPr>
    <w:rPr>
      <w:rFonts w:eastAsia="Times New Roman"/>
      <w:b/>
      <w:sz w:val="28"/>
      <w:u w:val="thick"/>
    </w:rPr>
  </w:style>
  <w:style w:type="paragraph" w:customStyle="1" w:styleId="NoSpacingCharCharChar">
    <w:name w:val="No Spacing Char Char Char"/>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paragraph" w:customStyle="1" w:styleId="INDENTEDPARAGRAPH">
    <w:name w:val="INDENTED PARAGRAPH"/>
    <w:uiPriority w:val="99"/>
    <w:qFormat/>
    <w:rsid w:val="00C53104"/>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uiPriority w:val="99"/>
    <w:qFormat/>
    <w:rsid w:val="00C53104"/>
    <w:pPr>
      <w:overflowPunct w:val="0"/>
      <w:autoSpaceDE w:val="0"/>
      <w:autoSpaceDN w:val="0"/>
      <w:adjustRightInd w:val="0"/>
      <w:spacing w:after="0" w:line="240" w:lineRule="auto"/>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C53104"/>
    <w:pPr>
      <w:spacing w:after="0" w:line="240" w:lineRule="auto"/>
    </w:pPr>
    <w:rPr>
      <w:rFonts w:eastAsia="Times New Roman"/>
      <w:b/>
      <w:sz w:val="24"/>
    </w:rPr>
  </w:style>
  <w:style w:type="paragraph" w:customStyle="1" w:styleId="RepeatHeader0">
    <w:name w:val="Repeat Header"/>
    <w:basedOn w:val="HeaderDebate"/>
    <w:uiPriority w:val="99"/>
    <w:qFormat/>
    <w:rsid w:val="00C53104"/>
    <w:pPr>
      <w:jc w:val="center"/>
      <w:outlineLvl w:val="1"/>
    </w:pPr>
    <w:rPr>
      <w:rFonts w:eastAsia="Times New Roman"/>
      <w:b/>
      <w:sz w:val="48"/>
      <w:szCs w:val="48"/>
      <w:u w:val="words"/>
    </w:rPr>
  </w:style>
  <w:style w:type="character" w:customStyle="1" w:styleId="UnderlineCardsChar">
    <w:name w:val="Underline Cards Char"/>
    <w:link w:val="UnderlineCards"/>
    <w:locked/>
    <w:rsid w:val="00C53104"/>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qFormat/>
    <w:rsid w:val="00C53104"/>
    <w:pPr>
      <w:widowControl/>
      <w:ind w:left="288" w:right="0"/>
    </w:pPr>
    <w:rPr>
      <w:u w:val="thick"/>
    </w:rPr>
  </w:style>
  <w:style w:type="character" w:customStyle="1" w:styleId="ReadingCitesChar">
    <w:name w:val="Reading Cites Char"/>
    <w:link w:val="ReadingCites"/>
    <w:locked/>
    <w:rsid w:val="00C53104"/>
    <w:rPr>
      <w:rFonts w:ascii="Calibri" w:eastAsia="Times New Roman" w:hAnsi="Calibri" w:cs="Calibri"/>
      <w:b/>
      <w:szCs w:val="20"/>
    </w:rPr>
  </w:style>
  <w:style w:type="paragraph" w:customStyle="1" w:styleId="ReadingCites">
    <w:name w:val="Reading Cites"/>
    <w:basedOn w:val="Normal"/>
    <w:link w:val="ReadingCitesChar"/>
    <w:qFormat/>
    <w:rsid w:val="00C53104"/>
    <w:pPr>
      <w:spacing w:after="0" w:line="240" w:lineRule="auto"/>
    </w:pPr>
    <w:rPr>
      <w:rFonts w:eastAsia="Times New Roman" w:cs="Calibri"/>
      <w:b/>
      <w:szCs w:val="20"/>
    </w:rPr>
  </w:style>
  <w:style w:type="paragraph" w:customStyle="1" w:styleId="ContentsHeading">
    <w:name w:val="Contents Heading"/>
    <w:basedOn w:val="Heading1"/>
    <w:next w:val="Normal"/>
    <w:uiPriority w:val="99"/>
    <w:qFormat/>
    <w:rsid w:val="00C5310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uiPriority w:val="99"/>
    <w:qFormat/>
    <w:rsid w:val="00C53104"/>
    <w:pPr>
      <w:spacing w:before="100" w:beforeAutospacing="1" w:after="100" w:afterAutospacing="1" w:line="240" w:lineRule="auto"/>
    </w:pPr>
    <w:rPr>
      <w:rFonts w:eastAsia="Times New Roman"/>
    </w:rPr>
  </w:style>
  <w:style w:type="paragraph" w:customStyle="1" w:styleId="Style110">
    <w:name w:val="Style 11"/>
    <w:uiPriority w:val="99"/>
    <w:qFormat/>
    <w:rsid w:val="00C5310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C5310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Style52">
    <w:name w:val="Style 5"/>
    <w:uiPriority w:val="99"/>
    <w:qFormat/>
    <w:rsid w:val="00C531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Heading11">
    <w:name w:val="Heading 11"/>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StyleHeading1BlockTitleHeading1Char1ALEXHeadingBrief-He2">
    <w:name w:val="Style Heading 1Block TitleHeading 1 Char1ALEXHeadingBrief - He...2"/>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C5310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C5310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C5310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uiPriority w:val="99"/>
    <w:qFormat/>
    <w:rsid w:val="00C5310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uiPriority w:val="99"/>
    <w:qFormat/>
    <w:rsid w:val="00C53104"/>
    <w:pPr>
      <w:spacing w:after="0" w:line="240" w:lineRule="auto"/>
    </w:pPr>
    <w:rPr>
      <w:rFonts w:eastAsia="Times New Roman"/>
    </w:rPr>
  </w:style>
  <w:style w:type="paragraph" w:customStyle="1" w:styleId="StyleHeading1Centered">
    <w:name w:val="Style Heading 1 + Centered"/>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Strong10ptNotBold">
    <w:name w:val="Style Strong + 10 pt Not Bold"/>
    <w:basedOn w:val="Normal"/>
    <w:autoRedefine/>
    <w:uiPriority w:val="99"/>
    <w:qFormat/>
    <w:rsid w:val="00C53104"/>
    <w:pPr>
      <w:spacing w:after="0" w:line="240" w:lineRule="auto"/>
      <w:ind w:left="720" w:hanging="360"/>
    </w:pPr>
    <w:rPr>
      <w:rFonts w:eastAsia="Times New Roman"/>
      <w:sz w:val="26"/>
      <w:szCs w:val="26"/>
    </w:rPr>
  </w:style>
  <w:style w:type="paragraph" w:customStyle="1" w:styleId="NormalCards">
    <w:name w:val="Normal Cards"/>
    <w:basedOn w:val="Normal"/>
    <w:uiPriority w:val="99"/>
    <w:qFormat/>
    <w:rsid w:val="00C53104"/>
    <w:pPr>
      <w:spacing w:after="0" w:line="240" w:lineRule="auto"/>
      <w:ind w:left="288"/>
    </w:pPr>
    <w:rPr>
      <w:rFonts w:eastAsia="Times New Roman"/>
    </w:rPr>
  </w:style>
  <w:style w:type="paragraph" w:customStyle="1" w:styleId="outdent">
    <w:name w:val="outdent"/>
    <w:basedOn w:val="Normal"/>
    <w:uiPriority w:val="99"/>
    <w:qFormat/>
    <w:rsid w:val="00C5310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follow">
    <w:name w:val="bulletfollow"/>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ed">
    <w:name w:val="bulleted"/>
    <w:basedOn w:val="Normal"/>
    <w:uiPriority w:val="99"/>
    <w:qFormat/>
    <w:rsid w:val="00C53104"/>
    <w:pPr>
      <w:spacing w:before="100" w:beforeAutospacing="1" w:after="100" w:afterAutospacing="1" w:line="240" w:lineRule="auto"/>
    </w:pPr>
    <w:rPr>
      <w:rFonts w:eastAsia="Times New Roman"/>
      <w:sz w:val="24"/>
    </w:rPr>
  </w:style>
  <w:style w:type="paragraph" w:customStyle="1" w:styleId="authorgroup">
    <w:name w:val="authorgroup"/>
    <w:basedOn w:val="Normal"/>
    <w:uiPriority w:val="99"/>
    <w:qFormat/>
    <w:rsid w:val="00C53104"/>
    <w:pPr>
      <w:spacing w:before="100" w:beforeAutospacing="1" w:after="100" w:afterAutospacing="1" w:line="240" w:lineRule="auto"/>
    </w:pPr>
    <w:rPr>
      <w:rFonts w:eastAsia="Calibri"/>
      <w:sz w:val="24"/>
    </w:rPr>
  </w:style>
  <w:style w:type="paragraph" w:customStyle="1" w:styleId="affiliation1">
    <w:name w:val="affiliation1"/>
    <w:basedOn w:val="Normal"/>
    <w:uiPriority w:val="99"/>
    <w:qFormat/>
    <w:rsid w:val="00C53104"/>
    <w:pPr>
      <w:spacing w:before="100" w:beforeAutospacing="1" w:after="100" w:afterAutospacing="1" w:line="240" w:lineRule="auto"/>
    </w:pPr>
    <w:rPr>
      <w:rFonts w:eastAsia="Calibri"/>
      <w:sz w:val="24"/>
    </w:rPr>
  </w:style>
  <w:style w:type="paragraph" w:customStyle="1" w:styleId="Heading12">
    <w:name w:val="Heading 12"/>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field-item">
    <w:name w:val="field-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C53104"/>
    <w:pPr>
      <w:pBdr>
        <w:top w:val="single" w:sz="4" w:space="0" w:color="auto"/>
        <w:left w:val="single" w:sz="4" w:space="0" w:color="auto"/>
        <w:bottom w:val="single" w:sz="4" w:space="0" w:color="auto"/>
        <w:right w:val="single" w:sz="4" w:space="0" w:color="auto"/>
      </w:pBdr>
      <w:spacing w:after="0" w:line="252" w:lineRule="auto"/>
      <w:ind w:left="720"/>
    </w:pPr>
    <w:rPr>
      <w:rFonts w:ascii="Arial" w:hAnsi="Arial" w:cs="Arial"/>
      <w:b/>
      <w:iCs/>
      <w:sz w:val="16"/>
      <w:u w:val="single"/>
    </w:rPr>
  </w:style>
  <w:style w:type="paragraph" w:customStyle="1" w:styleId="cardbody0">
    <w:name w:val="card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16"/>
    </w:rPr>
  </w:style>
  <w:style w:type="paragraph" w:customStyle="1" w:styleId="suggested-readssubheading">
    <w:name w:val="suggested-reads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suggested-readslist-itemsubheading">
    <w:name w:val="suggested-reads__list-item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ember-view">
    <w:name w:val="ember-view"/>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character" w:styleId="FootnoteReference">
    <w:name w:val="footnote reference"/>
    <w:aliases w:val="a Footnote Reference,Style 18,Ref,de nota al pie"/>
    <w:basedOn w:val="DefaultParagraphFont"/>
    <w:semiHidden/>
    <w:unhideWhenUsed/>
    <w:rsid w:val="00C53104"/>
    <w:rPr>
      <w:vertAlign w:val="superscript"/>
    </w:rPr>
  </w:style>
  <w:style w:type="character" w:styleId="CommentReference">
    <w:name w:val="annotation reference"/>
    <w:basedOn w:val="DefaultParagraphFont"/>
    <w:uiPriority w:val="99"/>
    <w:semiHidden/>
    <w:unhideWhenUsed/>
    <w:rsid w:val="00C53104"/>
    <w:rPr>
      <w:sz w:val="16"/>
      <w:szCs w:val="16"/>
    </w:rPr>
  </w:style>
  <w:style w:type="character" w:styleId="EndnoteReference">
    <w:name w:val="endnote reference"/>
    <w:basedOn w:val="DefaultParagraphFont"/>
    <w:semiHidden/>
    <w:unhideWhenUsed/>
    <w:rsid w:val="00C53104"/>
    <w:rPr>
      <w:vertAlign w:val="superscript"/>
    </w:rPr>
  </w:style>
  <w:style w:type="character" w:styleId="PlaceholderText">
    <w:name w:val="Placeholder Text"/>
    <w:basedOn w:val="DefaultParagraphFont"/>
    <w:uiPriority w:val="99"/>
    <w:semiHidden/>
    <w:rsid w:val="00C53104"/>
    <w:rPr>
      <w:color w:val="808080"/>
    </w:rPr>
  </w:style>
  <w:style w:type="character" w:styleId="SubtleEmphasis">
    <w:name w:val="Subtle Emphasis"/>
    <w:aliases w:val="Key phrase"/>
    <w:uiPriority w:val="1"/>
    <w:qFormat/>
    <w:rsid w:val="00C53104"/>
    <w:rPr>
      <w:rFonts w:ascii="Georgia" w:hAnsi="Georgia" w:hint="default"/>
      <w:i/>
      <w:iCs/>
      <w:color w:val="808080"/>
    </w:rPr>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C53104"/>
    <w:rPr>
      <w:bCs/>
      <w:u w:val="single"/>
    </w:rPr>
  </w:style>
  <w:style w:type="character" w:styleId="SubtleReference">
    <w:name w:val="Subtle Reference"/>
    <w:basedOn w:val="DefaultParagraphFont"/>
    <w:uiPriority w:val="31"/>
    <w:qFormat/>
    <w:rsid w:val="00C53104"/>
    <w:rPr>
      <w:smallCaps/>
      <w:color w:val="5A5A5A" w:themeColor="text1" w:themeTint="A5"/>
    </w:rPr>
  </w:style>
  <w:style w:type="character" w:styleId="BookTitle">
    <w:name w:val="Book Title"/>
    <w:qFormat/>
    <w:rsid w:val="00C53104"/>
    <w:rPr>
      <w:b/>
      <w:bCs/>
      <w:smallCaps/>
      <w:spacing w:val="5"/>
    </w:rPr>
  </w:style>
  <w:style w:type="character" w:customStyle="1" w:styleId="Heading7Char1">
    <w:name w:val="Heading 7 Char1"/>
    <w:basedOn w:val="DefaultParagraphFont"/>
    <w:uiPriority w:val="99"/>
    <w:semiHidden/>
    <w:rsid w:val="00C53104"/>
    <w:rPr>
      <w:rFonts w:asciiTheme="majorHAnsi" w:eastAsiaTheme="majorEastAsia" w:hAnsiTheme="majorHAnsi" w:cstheme="majorBidi" w:hint="default"/>
      <w:i/>
      <w:iCs/>
      <w:color w:val="1F3763" w:themeColor="accent1" w:themeShade="7F"/>
      <w:sz w:val="22"/>
      <w:szCs w:val="22"/>
    </w:rPr>
  </w:style>
  <w:style w:type="character" w:customStyle="1" w:styleId="Heading8Char1">
    <w:name w:val="Heading 8 Char1"/>
    <w:basedOn w:val="DefaultParagraphFont"/>
    <w:uiPriority w:val="99"/>
    <w:semiHidden/>
    <w:rsid w:val="00C53104"/>
    <w:rPr>
      <w:rFonts w:asciiTheme="majorHAnsi" w:eastAsiaTheme="majorEastAsia" w:hAnsiTheme="majorHAnsi" w:cstheme="majorBidi" w:hint="default"/>
      <w:color w:val="272727" w:themeColor="text1" w:themeTint="D8"/>
      <w:sz w:val="21"/>
      <w:szCs w:val="21"/>
    </w:rPr>
  </w:style>
  <w:style w:type="character" w:customStyle="1" w:styleId="underline">
    <w:name w:val="underline"/>
    <w:qFormat/>
    <w:rsid w:val="00C53104"/>
    <w:rPr>
      <w:rFonts w:ascii="Garamond" w:hAnsi="Garamond" w:hint="default"/>
      <w:b/>
      <w:bCs w:val="0"/>
      <w:iCs/>
      <w:sz w:val="22"/>
      <w:u w:val="single"/>
    </w:rPr>
  </w:style>
  <w:style w:type="character" w:customStyle="1" w:styleId="cardChar">
    <w:name w:val="card Char"/>
    <w:aliases w:val="Bold Cite Char Char,Speed Cite Char"/>
    <w:rsid w:val="00C53104"/>
    <w:rPr>
      <w:rFonts w:ascii="Times New Roman" w:hAnsi="Times New Roman" w:cs="Times New Roman" w:hint="default"/>
      <w:sz w:val="16"/>
    </w:rPr>
  </w:style>
  <w:style w:type="character" w:customStyle="1" w:styleId="rollover-people">
    <w:name w:val="rollover-people"/>
    <w:basedOn w:val="DefaultParagraphFont"/>
    <w:rsid w:val="00C53104"/>
  </w:style>
  <w:style w:type="character" w:customStyle="1" w:styleId="ref-lnk">
    <w:name w:val="ref-lnk"/>
    <w:basedOn w:val="DefaultParagraphFont"/>
    <w:rsid w:val="00C53104"/>
  </w:style>
  <w:style w:type="character" w:customStyle="1" w:styleId="captionlabel">
    <w:name w:val="captionlabel"/>
    <w:basedOn w:val="DefaultParagraphFont"/>
    <w:rsid w:val="00C53104"/>
  </w:style>
  <w:style w:type="character" w:customStyle="1" w:styleId="BoldUnderlineChar0">
    <w:name w:val="Bold Underline Char"/>
    <w:locked/>
    <w:rsid w:val="00C53104"/>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C53104"/>
    <w:rPr>
      <w:rFonts w:ascii="Times" w:hAnsi="Times" w:hint="default"/>
      <w:b w:val="0"/>
      <w:bCs/>
      <w:sz w:val="20"/>
      <w:u w:val="single"/>
    </w:rPr>
  </w:style>
  <w:style w:type="character" w:customStyle="1" w:styleId="StyleBoldUnderline1">
    <w:name w:val="Style Bold Underline1"/>
    <w:basedOn w:val="DefaultParagraphFont"/>
    <w:rsid w:val="00C53104"/>
    <w:rPr>
      <w:b w:val="0"/>
      <w:bCs/>
      <w:u w:val="single"/>
    </w:rPr>
  </w:style>
  <w:style w:type="character" w:customStyle="1" w:styleId="apple-style-span">
    <w:name w:val="apple-style-span"/>
    <w:rsid w:val="00C53104"/>
  </w:style>
  <w:style w:type="character" w:customStyle="1" w:styleId="UnderlineBold">
    <w:name w:val="Underline + Bold"/>
    <w:basedOn w:val="DefaultParagraphFont"/>
    <w:uiPriority w:val="1"/>
    <w:qFormat/>
    <w:rsid w:val="00C53104"/>
    <w:rPr>
      <w:b/>
      <w:bCs w:val="0"/>
      <w:sz w:val="20"/>
      <w:u w:val="single"/>
    </w:rPr>
  </w:style>
  <w:style w:type="character" w:customStyle="1" w:styleId="apple-converted-space">
    <w:name w:val="apple-converted-space"/>
    <w:basedOn w:val="DefaultParagraphFont"/>
    <w:qFormat/>
    <w:rsid w:val="00C53104"/>
  </w:style>
  <w:style w:type="character" w:customStyle="1" w:styleId="st">
    <w:name w:val="st"/>
    <w:rsid w:val="00C53104"/>
  </w:style>
  <w:style w:type="character" w:customStyle="1" w:styleId="DebateUnderline">
    <w:name w:val="Debate Underline"/>
    <w:qFormat/>
    <w:rsid w:val="00C53104"/>
    <w:rPr>
      <w:rFonts w:ascii="Times New Roman" w:hAnsi="Times New Roman" w:cs="Times New Roman" w:hint="default"/>
      <w:sz w:val="20"/>
      <w:szCs w:val="24"/>
      <w:u w:val="thick"/>
    </w:rPr>
  </w:style>
  <w:style w:type="character" w:customStyle="1" w:styleId="Author-Date">
    <w:name w:val="Author-Date"/>
    <w:qFormat/>
    <w:rsid w:val="00C53104"/>
    <w:rPr>
      <w:b/>
      <w:bCs w:val="0"/>
      <w:sz w:val="24"/>
      <w:szCs w:val="24"/>
    </w:rPr>
  </w:style>
  <w:style w:type="character" w:customStyle="1" w:styleId="NoformattingChar">
    <w:name w:val="No formatting Char"/>
    <w:rsid w:val="00C53104"/>
    <w:rPr>
      <w:rFonts w:ascii="Times New Roman" w:hAnsi="Times New Roman" w:cs="Times New Roman" w:hint="default"/>
      <w:b/>
      <w:bCs w:val="0"/>
      <w:sz w:val="24"/>
    </w:rPr>
  </w:style>
  <w:style w:type="character" w:customStyle="1" w:styleId="CharacterStyle1">
    <w:name w:val="Character Style 1"/>
    <w:rsid w:val="00C53104"/>
    <w:rPr>
      <w:sz w:val="18"/>
      <w:szCs w:val="18"/>
    </w:rPr>
  </w:style>
  <w:style w:type="character" w:customStyle="1" w:styleId="firstchar">
    <w:name w:val="firstchar"/>
    <w:rsid w:val="00C53104"/>
  </w:style>
  <w:style w:type="character" w:customStyle="1" w:styleId="Style8ptBold">
    <w:name w:val="Style 8 pt Bold"/>
    <w:basedOn w:val="DefaultParagraphFont"/>
    <w:rsid w:val="00C53104"/>
    <w:rPr>
      <w:b w:val="0"/>
      <w:bCs/>
      <w:sz w:val="16"/>
    </w:rPr>
  </w:style>
  <w:style w:type="character" w:customStyle="1" w:styleId="term">
    <w:name w:val="term"/>
    <w:rsid w:val="00C53104"/>
  </w:style>
  <w:style w:type="character" w:customStyle="1" w:styleId="AuthorDate1">
    <w:name w:val="Author Date"/>
    <w:qFormat/>
    <w:rsid w:val="00C53104"/>
    <w:rPr>
      <w:b/>
      <w:bCs w:val="0"/>
      <w:sz w:val="24"/>
      <w:u w:val="thick"/>
    </w:rPr>
  </w:style>
  <w:style w:type="character" w:customStyle="1" w:styleId="UnresolvedMention2">
    <w:name w:val="Unresolved Mention2"/>
    <w:basedOn w:val="DefaultParagraphFont"/>
    <w:uiPriority w:val="99"/>
    <w:rsid w:val="00C53104"/>
    <w:rPr>
      <w:color w:val="605E5C"/>
      <w:shd w:val="clear" w:color="auto" w:fill="E1DFDD"/>
    </w:rPr>
  </w:style>
  <w:style w:type="paragraph" w:styleId="Footer">
    <w:name w:val="footer"/>
    <w:basedOn w:val="Normal"/>
    <w:link w:val="FooterChar"/>
    <w:uiPriority w:val="99"/>
    <w:semiHidden/>
    <w:unhideWhenUsed/>
    <w:rsid w:val="00C53104"/>
    <w:pPr>
      <w:tabs>
        <w:tab w:val="center" w:pos="4680"/>
        <w:tab w:val="right" w:pos="9360"/>
      </w:tabs>
    </w:pPr>
    <w:rPr>
      <w:rFonts w:cs="Calibri"/>
    </w:rPr>
  </w:style>
  <w:style w:type="character" w:customStyle="1" w:styleId="FooterChar1">
    <w:name w:val="Footer Char1"/>
    <w:basedOn w:val="DefaultParagraphFont"/>
    <w:uiPriority w:val="99"/>
    <w:semiHidden/>
    <w:rsid w:val="00C53104"/>
    <w:rPr>
      <w:rFonts w:ascii="Calibri" w:hAnsi="Calibri"/>
    </w:rPr>
  </w:style>
  <w:style w:type="paragraph" w:styleId="BalloonText">
    <w:name w:val="Balloon Text"/>
    <w:basedOn w:val="Normal"/>
    <w:link w:val="BalloonTextChar"/>
    <w:uiPriority w:val="99"/>
    <w:semiHidden/>
    <w:unhideWhenUsed/>
    <w:rsid w:val="00C53104"/>
    <w:rPr>
      <w:rFonts w:ascii="Segoe UI" w:hAnsi="Segoe UI" w:cs="Segoe UI"/>
      <w:sz w:val="18"/>
      <w:szCs w:val="18"/>
    </w:rPr>
  </w:style>
  <w:style w:type="character" w:customStyle="1" w:styleId="BalloonTextChar1">
    <w:name w:val="Balloon Text Char1"/>
    <w:basedOn w:val="DefaultParagraphFont"/>
    <w:uiPriority w:val="99"/>
    <w:semiHidden/>
    <w:rsid w:val="00C53104"/>
    <w:rPr>
      <w:rFonts w:ascii="Segoe UI" w:hAnsi="Segoe UI" w:cs="Segoe UI"/>
      <w:sz w:val="18"/>
      <w:szCs w:val="18"/>
    </w:rPr>
  </w:style>
  <w:style w:type="character" w:customStyle="1" w:styleId="Emphasis2">
    <w:name w:val="Emphasis2"/>
    <w:basedOn w:val="DefaultParagraphFont"/>
    <w:rsid w:val="00C53104"/>
    <w:rPr>
      <w:rFonts w:ascii="Franklin Gothic Heavy" w:hAnsi="Franklin Gothic Heavy" w:hint="default"/>
      <w:iCs/>
      <w:u w:val="single"/>
    </w:rPr>
  </w:style>
  <w:style w:type="character" w:customStyle="1" w:styleId="CardsChar1">
    <w:name w:val="Cards Char1"/>
    <w:rsid w:val="00C53104"/>
    <w:rPr>
      <w:rFonts w:ascii="Times New Roman" w:eastAsia="Times New Roman" w:hAnsi="Times New Roman" w:cs="Times New Roman" w:hint="default"/>
      <w:sz w:val="20"/>
      <w:szCs w:val="24"/>
    </w:rPr>
  </w:style>
  <w:style w:type="character" w:customStyle="1" w:styleId="null">
    <w:name w:val="null"/>
    <w:basedOn w:val="DefaultParagraphFont"/>
    <w:rsid w:val="00C53104"/>
  </w:style>
  <w:style w:type="character" w:customStyle="1" w:styleId="Style9pt">
    <w:name w:val="Style 9 pt"/>
    <w:basedOn w:val="DefaultParagraphFont"/>
    <w:rsid w:val="00C53104"/>
    <w:rPr>
      <w:rFonts w:ascii="Times New Roman" w:hAnsi="Times New Roman" w:cs="Times New Roman" w:hint="default"/>
      <w:sz w:val="20"/>
    </w:rPr>
  </w:style>
  <w:style w:type="character" w:customStyle="1" w:styleId="css-1xu7vd">
    <w:name w:val="css-1xu7vd"/>
    <w:basedOn w:val="DefaultParagraphFont"/>
    <w:rsid w:val="00C53104"/>
  </w:style>
  <w:style w:type="character" w:customStyle="1" w:styleId="css-1656jku">
    <w:name w:val="css-1656jku"/>
    <w:basedOn w:val="DefaultParagraphFont"/>
    <w:rsid w:val="00C53104"/>
  </w:style>
  <w:style w:type="character" w:customStyle="1" w:styleId="css-1dv1kvn">
    <w:name w:val="css-1dv1kvn"/>
    <w:basedOn w:val="DefaultParagraphFont"/>
    <w:rsid w:val="00C53104"/>
  </w:style>
  <w:style w:type="character" w:customStyle="1" w:styleId="jw-volume-update">
    <w:name w:val="jw-volume-update"/>
    <w:basedOn w:val="DefaultParagraphFont"/>
    <w:rsid w:val="00C53104"/>
  </w:style>
  <w:style w:type="character" w:customStyle="1" w:styleId="styleswrapper-sc-8awjxn-0">
    <w:name w:val="styles__wrapper-sc-8awjxn-0"/>
    <w:basedOn w:val="DefaultParagraphFont"/>
    <w:rsid w:val="00C53104"/>
  </w:style>
  <w:style w:type="character" w:customStyle="1" w:styleId="elstoryelementheader">
    <w:name w:val="el__storyelement__header"/>
    <w:basedOn w:val="DefaultParagraphFont"/>
    <w:rsid w:val="00C53104"/>
  </w:style>
  <w:style w:type="character" w:customStyle="1" w:styleId="font--body1">
    <w:name w:val="font--body1"/>
    <w:basedOn w:val="DefaultParagraphFont"/>
    <w:rsid w:val="00C53104"/>
  </w:style>
  <w:style w:type="character" w:customStyle="1" w:styleId="gray-darkest">
    <w:name w:val="gray-darkest"/>
    <w:basedOn w:val="DefaultParagraphFont"/>
    <w:rsid w:val="00C53104"/>
  </w:style>
  <w:style w:type="character" w:customStyle="1" w:styleId="font-xxxs">
    <w:name w:val="font-xxxs"/>
    <w:basedOn w:val="DefaultParagraphFont"/>
    <w:rsid w:val="00C53104"/>
  </w:style>
  <w:style w:type="character" w:customStyle="1" w:styleId="plus">
    <w:name w:val="plus"/>
    <w:basedOn w:val="DefaultParagraphFont"/>
    <w:rsid w:val="00C53104"/>
  </w:style>
  <w:style w:type="character" w:customStyle="1" w:styleId="fs-author-name">
    <w:name w:val="fs-author-name"/>
    <w:basedOn w:val="DefaultParagraphFont"/>
    <w:rsid w:val="00C53104"/>
  </w:style>
  <w:style w:type="character" w:customStyle="1" w:styleId="contrib-byline-type">
    <w:name w:val="contrib-byline-type"/>
    <w:basedOn w:val="DefaultParagraphFont"/>
    <w:rsid w:val="00C53104"/>
  </w:style>
  <w:style w:type="character" w:customStyle="1" w:styleId="exclude-from-newsgate">
    <w:name w:val="exclude-from-newsgate"/>
    <w:basedOn w:val="DefaultParagraphFont"/>
    <w:rsid w:val="00C53104"/>
  </w:style>
  <w:style w:type="paragraph" w:styleId="z-TopofForm">
    <w:name w:val="HTML Top of Form"/>
    <w:basedOn w:val="Normal"/>
    <w:next w:val="Normal"/>
    <w:link w:val="z-TopofFormChar"/>
    <w:hidden/>
    <w:uiPriority w:val="99"/>
    <w:semiHidden/>
    <w:unhideWhenUsed/>
    <w:rsid w:val="00C5310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5310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5310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53104"/>
    <w:rPr>
      <w:rFonts w:ascii="Arial" w:hAnsi="Arial" w:cs="Arial"/>
      <w:vanish/>
      <w:sz w:val="16"/>
      <w:szCs w:val="16"/>
    </w:rPr>
  </w:style>
  <w:style w:type="character" w:customStyle="1" w:styleId="dn">
    <w:name w:val="dn"/>
    <w:basedOn w:val="DefaultParagraphFont"/>
    <w:rsid w:val="00C53104"/>
  </w:style>
  <w:style w:type="character" w:customStyle="1" w:styleId="italic">
    <w:name w:val="italic"/>
    <w:basedOn w:val="DefaultParagraphFont"/>
    <w:rsid w:val="00C53104"/>
  </w:style>
  <w:style w:type="character" w:customStyle="1" w:styleId="pr-xxs">
    <w:name w:val="pr-xxs"/>
    <w:basedOn w:val="DefaultParagraphFont"/>
    <w:rsid w:val="00C53104"/>
  </w:style>
  <w:style w:type="character" w:customStyle="1" w:styleId="b">
    <w:name w:val="b"/>
    <w:basedOn w:val="DefaultParagraphFont"/>
    <w:rsid w:val="00C53104"/>
  </w:style>
  <w:style w:type="character" w:customStyle="1" w:styleId="offerlanguage">
    <w:name w:val="offerlanguage"/>
    <w:basedOn w:val="DefaultParagraphFont"/>
    <w:rsid w:val="00C53104"/>
  </w:style>
  <w:style w:type="character" w:customStyle="1" w:styleId="css-1rxm0ex">
    <w:name w:val="css-1rxm0ex"/>
    <w:basedOn w:val="DefaultParagraphFont"/>
    <w:rsid w:val="00C53104"/>
  </w:style>
  <w:style w:type="character" w:customStyle="1" w:styleId="css-1ch0u2v">
    <w:name w:val="css-1ch0u2v"/>
    <w:basedOn w:val="DefaultParagraphFont"/>
    <w:rsid w:val="00C53104"/>
  </w:style>
  <w:style w:type="character" w:customStyle="1" w:styleId="css-u72kgh">
    <w:name w:val="css-u72kgh"/>
    <w:basedOn w:val="DefaultParagraphFont"/>
    <w:rsid w:val="00C53104"/>
  </w:style>
  <w:style w:type="character" w:customStyle="1" w:styleId="css-16f3y1r">
    <w:name w:val="css-16f3y1r"/>
    <w:basedOn w:val="DefaultParagraphFont"/>
    <w:rsid w:val="00C53104"/>
  </w:style>
  <w:style w:type="character" w:customStyle="1" w:styleId="css-cnj6d5">
    <w:name w:val="css-cnj6d5"/>
    <w:basedOn w:val="DefaultParagraphFont"/>
    <w:rsid w:val="00C53104"/>
  </w:style>
  <w:style w:type="character" w:customStyle="1" w:styleId="css-1ly73wi">
    <w:name w:val="css-1ly73wi"/>
    <w:basedOn w:val="DefaultParagraphFont"/>
    <w:rsid w:val="00C53104"/>
  </w:style>
  <w:style w:type="character" w:customStyle="1" w:styleId="byline-prefix">
    <w:name w:val="byline-prefix"/>
    <w:basedOn w:val="DefaultParagraphFont"/>
    <w:rsid w:val="00C53104"/>
  </w:style>
  <w:style w:type="character" w:customStyle="1" w:styleId="css-1baulvz">
    <w:name w:val="css-1baulvz"/>
    <w:basedOn w:val="DefaultParagraphFont"/>
    <w:rsid w:val="00C53104"/>
  </w:style>
  <w:style w:type="character" w:customStyle="1" w:styleId="css-1sbuyqj">
    <w:name w:val="css-1sbuyqj"/>
    <w:basedOn w:val="DefaultParagraphFont"/>
    <w:rsid w:val="00C53104"/>
  </w:style>
  <w:style w:type="character" w:customStyle="1" w:styleId="css-233int">
    <w:name w:val="css-233int"/>
    <w:basedOn w:val="DefaultParagraphFont"/>
    <w:rsid w:val="00C53104"/>
  </w:style>
  <w:style w:type="character" w:customStyle="1" w:styleId="sc-pambm">
    <w:name w:val="sc-pambm"/>
    <w:basedOn w:val="DefaultParagraphFont"/>
    <w:rsid w:val="00C53104"/>
  </w:style>
  <w:style w:type="character" w:customStyle="1" w:styleId="css-331tlz">
    <w:name w:val="css-331tlz"/>
    <w:basedOn w:val="DefaultParagraphFont"/>
    <w:rsid w:val="00C53104"/>
  </w:style>
  <w:style w:type="character" w:customStyle="1" w:styleId="css-1stvlmo">
    <w:name w:val="css-1stvlmo"/>
    <w:basedOn w:val="DefaultParagraphFont"/>
    <w:rsid w:val="00C53104"/>
  </w:style>
  <w:style w:type="character" w:customStyle="1" w:styleId="css-kpxlkr">
    <w:name w:val="css-kpxlkr"/>
    <w:basedOn w:val="DefaultParagraphFont"/>
    <w:rsid w:val="00C53104"/>
  </w:style>
  <w:style w:type="character" w:customStyle="1" w:styleId="subscribe-more-info">
    <w:name w:val="subscribe-more-info"/>
    <w:basedOn w:val="DefaultParagraphFont"/>
    <w:rsid w:val="00C53104"/>
  </w:style>
  <w:style w:type="character" w:customStyle="1" w:styleId="generic-title">
    <w:name w:val="generic-title"/>
    <w:basedOn w:val="DefaultParagraphFont"/>
    <w:rsid w:val="00C53104"/>
  </w:style>
  <w:style w:type="character" w:customStyle="1" w:styleId="label">
    <w:name w:val="label"/>
    <w:basedOn w:val="DefaultParagraphFont"/>
    <w:rsid w:val="00C53104"/>
  </w:style>
  <w:style w:type="character" w:customStyle="1" w:styleId="line-two">
    <w:name w:val="line-two"/>
    <w:basedOn w:val="DefaultParagraphFont"/>
    <w:rsid w:val="00C53104"/>
  </w:style>
  <w:style w:type="character" w:customStyle="1" w:styleId="visually-hidden">
    <w:name w:val="visually-hidden"/>
    <w:basedOn w:val="DefaultParagraphFont"/>
    <w:rsid w:val="00C53104"/>
  </w:style>
  <w:style w:type="character" w:customStyle="1" w:styleId="author-title">
    <w:name w:val="author-title"/>
    <w:basedOn w:val="DefaultParagraphFont"/>
    <w:rsid w:val="00C53104"/>
  </w:style>
  <w:style w:type="character" w:customStyle="1" w:styleId="published-date-day">
    <w:name w:val="published-date-day"/>
    <w:basedOn w:val="DefaultParagraphFont"/>
    <w:rsid w:val="00C53104"/>
  </w:style>
  <w:style w:type="character" w:customStyle="1" w:styleId="published-time">
    <w:name w:val="published-time"/>
    <w:basedOn w:val="DefaultParagraphFont"/>
    <w:rsid w:val="00C53104"/>
  </w:style>
  <w:style w:type="character" w:customStyle="1" w:styleId="truncate">
    <w:name w:val="truncate"/>
    <w:basedOn w:val="DefaultParagraphFont"/>
    <w:rsid w:val="00C53104"/>
  </w:style>
  <w:style w:type="character" w:customStyle="1" w:styleId="coral-count-number">
    <w:name w:val="coral-count-number"/>
    <w:basedOn w:val="DefaultParagraphFont"/>
    <w:rsid w:val="00C53104"/>
  </w:style>
  <w:style w:type="character" w:customStyle="1" w:styleId="dateline">
    <w:name w:val="dateline"/>
    <w:basedOn w:val="DefaultParagraphFont"/>
    <w:rsid w:val="00C53104"/>
  </w:style>
  <w:style w:type="character" w:customStyle="1" w:styleId="person-toppertitle-text">
    <w:name w:val="person-topper__title-text"/>
    <w:basedOn w:val="DefaultParagraphFont"/>
    <w:rsid w:val="00C53104"/>
  </w:style>
  <w:style w:type="character" w:customStyle="1" w:styleId="Style11ptUnderline">
    <w:name w:val="Style 11 pt Underline"/>
    <w:basedOn w:val="DefaultParagraphFont"/>
    <w:rsid w:val="00C53104"/>
    <w:rPr>
      <w:sz w:val="20"/>
      <w:u w:val="single"/>
    </w:rPr>
  </w:style>
  <w:style w:type="character" w:customStyle="1" w:styleId="Style11pt">
    <w:name w:val="Style 11 pt"/>
    <w:basedOn w:val="DefaultParagraphFont"/>
    <w:rsid w:val="00C53104"/>
    <w:rPr>
      <w:sz w:val="20"/>
    </w:rPr>
  </w:style>
  <w:style w:type="character" w:customStyle="1" w:styleId="Style11ptBoldUnderline">
    <w:name w:val="Style 11 pt Bold Underline"/>
    <w:basedOn w:val="DefaultParagraphFont"/>
    <w:rsid w:val="00C53104"/>
    <w:rPr>
      <w:b/>
      <w:bCs/>
      <w:sz w:val="20"/>
      <w:u w:val="single"/>
    </w:rPr>
  </w:style>
  <w:style w:type="character" w:customStyle="1" w:styleId="BoldUnderline0">
    <w:name w:val="BoldUnderline"/>
    <w:uiPriority w:val="1"/>
    <w:qFormat/>
    <w:rsid w:val="00C53104"/>
    <w:rPr>
      <w:rFonts w:ascii="Arial" w:hAnsi="Arial" w:cs="Arial" w:hint="default"/>
      <w:b/>
      <w:bCs w:val="0"/>
      <w:sz w:val="20"/>
      <w:u w:val="single"/>
    </w:rPr>
  </w:style>
  <w:style w:type="character" w:customStyle="1" w:styleId="Style9ptBoldUnderline">
    <w:name w:val="Style 9 pt Bold Underline"/>
    <w:basedOn w:val="DefaultParagraphFont"/>
    <w:rsid w:val="00C53104"/>
    <w:rPr>
      <w:b/>
      <w:bCs/>
      <w:sz w:val="20"/>
      <w:u w:val="single"/>
    </w:rPr>
  </w:style>
  <w:style w:type="character" w:customStyle="1" w:styleId="Style9ptUnderline">
    <w:name w:val="Style 9 pt Underline"/>
    <w:basedOn w:val="DefaultParagraphFont"/>
    <w:rsid w:val="00C53104"/>
    <w:rPr>
      <w:sz w:val="20"/>
      <w:u w:val="single"/>
    </w:rPr>
  </w:style>
  <w:style w:type="character" w:customStyle="1" w:styleId="StyleTimesNewRoman9pt">
    <w:name w:val="Style Times New Roman 9 pt"/>
    <w:basedOn w:val="DefaultParagraphFont"/>
    <w:rsid w:val="00C53104"/>
    <w:rPr>
      <w:sz w:val="20"/>
    </w:rPr>
  </w:style>
  <w:style w:type="character" w:customStyle="1" w:styleId="Style9ptUnderline2">
    <w:name w:val="Style 9 pt Underline2"/>
    <w:basedOn w:val="DefaultParagraphFont"/>
    <w:rsid w:val="00C53104"/>
    <w:rPr>
      <w:sz w:val="20"/>
      <w:u w:val="single"/>
    </w:rPr>
  </w:style>
  <w:style w:type="character" w:customStyle="1" w:styleId="Styleunderline9pt10">
    <w:name w:val="Style underline + 9 pt1"/>
    <w:basedOn w:val="underline"/>
    <w:rsid w:val="00C53104"/>
    <w:rPr>
      <w:rFonts w:ascii="Times New Roman" w:hAnsi="Times New Roman" w:cs="Times New Roman" w:hint="default"/>
      <w:b w:val="0"/>
      <w:bCs w:val="0"/>
      <w:iCs w:val="0"/>
      <w:sz w:val="20"/>
      <w:u w:val="single"/>
    </w:rPr>
  </w:style>
  <w:style w:type="character" w:customStyle="1" w:styleId="subject">
    <w:name w:val="subject"/>
    <w:basedOn w:val="DefaultParagraphFont"/>
    <w:rsid w:val="00C53104"/>
  </w:style>
  <w:style w:type="character" w:customStyle="1" w:styleId="Boxout">
    <w:name w:val="Boxout"/>
    <w:uiPriority w:val="1"/>
    <w:qFormat/>
    <w:rsid w:val="00C53104"/>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C53104"/>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C53104"/>
  </w:style>
  <w:style w:type="character" w:customStyle="1" w:styleId="UnresolvedMention1">
    <w:name w:val="Unresolved Mention1"/>
    <w:basedOn w:val="DefaultParagraphFont"/>
    <w:uiPriority w:val="99"/>
    <w:rsid w:val="00C53104"/>
    <w:rPr>
      <w:color w:val="605E5C"/>
      <w:shd w:val="clear" w:color="auto" w:fill="E1DFDD"/>
    </w:rPr>
  </w:style>
  <w:style w:type="character" w:customStyle="1" w:styleId="sep">
    <w:name w:val="sep"/>
    <w:basedOn w:val="DefaultParagraphFont"/>
    <w:rsid w:val="00C53104"/>
  </w:style>
  <w:style w:type="character" w:customStyle="1" w:styleId="BodyText10">
    <w:name w:val="Body Text1"/>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C531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53104"/>
    <w:rPr>
      <w:rFonts w:ascii="Times New Roman" w:hAnsi="Times New Roman" w:cs="Times New Roman" w:hint="default"/>
      <w:b/>
      <w:bCs/>
      <w:strike w:val="0"/>
      <w:dstrike w:val="0"/>
      <w:color w:val="000000"/>
      <w:spacing w:val="0"/>
      <w:w w:val="100"/>
      <w:sz w:val="15"/>
      <w:szCs w:val="15"/>
      <w:u w:val="none"/>
      <w:effect w:val="none"/>
      <w:lang w:val="en-US"/>
    </w:rPr>
  </w:style>
  <w:style w:type="character" w:customStyle="1" w:styleId="CardsUnderlined">
    <w:name w:val="Cards Underlined"/>
    <w:qFormat/>
    <w:rsid w:val="00C53104"/>
    <w:rPr>
      <w:rFonts w:ascii="Times New Roman" w:hAnsi="Times New Roman" w:cs="Times New Roman" w:hint="default"/>
      <w:sz w:val="24"/>
      <w:szCs w:val="24"/>
      <w:u w:val="thick"/>
    </w:rPr>
  </w:style>
  <w:style w:type="character" w:customStyle="1" w:styleId="CardsNotUnderlined">
    <w:name w:val="Cards Not Underlined"/>
    <w:rsid w:val="00C53104"/>
    <w:rPr>
      <w:rFonts w:ascii="Times New Roman" w:hAnsi="Times New Roman" w:cs="Times New Roman" w:hint="default"/>
      <w:sz w:val="16"/>
      <w:szCs w:val="16"/>
    </w:rPr>
  </w:style>
  <w:style w:type="paragraph" w:styleId="FootnoteText">
    <w:name w:val="footnote text"/>
    <w:basedOn w:val="Normal"/>
    <w:link w:val="FootnoteTextChar"/>
    <w:uiPriority w:val="99"/>
    <w:semiHidden/>
    <w:unhideWhenUsed/>
    <w:rsid w:val="00C53104"/>
    <w:rPr>
      <w:rFonts w:cs="Calibri"/>
      <w:sz w:val="24"/>
    </w:rPr>
  </w:style>
  <w:style w:type="character" w:customStyle="1" w:styleId="FootnoteTextChar1">
    <w:name w:val="Footnote Text Char1"/>
    <w:basedOn w:val="DefaultParagraphFont"/>
    <w:uiPriority w:val="99"/>
    <w:semiHidden/>
    <w:rsid w:val="00C53104"/>
    <w:rPr>
      <w:rFonts w:ascii="Calibri" w:hAnsi="Calibri"/>
      <w:sz w:val="20"/>
      <w:szCs w:val="20"/>
    </w:rPr>
  </w:style>
  <w:style w:type="character" w:customStyle="1" w:styleId="footnote-reference">
    <w:name w:val="footnote-reference"/>
    <w:basedOn w:val="DefaultParagraphFont"/>
    <w:rsid w:val="00C53104"/>
  </w:style>
  <w:style w:type="character" w:customStyle="1" w:styleId="dropcaps2">
    <w:name w:val="dropcaps2"/>
    <w:basedOn w:val="DefaultParagraphFont"/>
    <w:rsid w:val="00C53104"/>
  </w:style>
  <w:style w:type="character" w:customStyle="1" w:styleId="hithighlite">
    <w:name w:val="hithighlite"/>
    <w:basedOn w:val="DefaultParagraphFont"/>
    <w:rsid w:val="00C53104"/>
  </w:style>
  <w:style w:type="character" w:customStyle="1" w:styleId="definition">
    <w:name w:val="definition"/>
    <w:basedOn w:val="DefaultParagraphFont"/>
    <w:rsid w:val="00C53104"/>
  </w:style>
  <w:style w:type="paragraph" w:styleId="EndnoteText">
    <w:name w:val="endnote text"/>
    <w:basedOn w:val="Normal"/>
    <w:link w:val="EndnoteTextChar"/>
    <w:semiHidden/>
    <w:unhideWhenUsed/>
    <w:rsid w:val="00C53104"/>
    <w:rPr>
      <w:rFonts w:eastAsia="Cambria" w:cs="Calibri"/>
      <w:sz w:val="24"/>
    </w:rPr>
  </w:style>
  <w:style w:type="character" w:customStyle="1" w:styleId="EndnoteTextChar1">
    <w:name w:val="Endnote Text Char1"/>
    <w:basedOn w:val="DefaultParagraphFont"/>
    <w:semiHidden/>
    <w:rsid w:val="00C53104"/>
    <w:rPr>
      <w:rFonts w:ascii="Calibri" w:hAnsi="Calibri"/>
      <w:sz w:val="20"/>
      <w:szCs w:val="20"/>
    </w:rPr>
  </w:style>
  <w:style w:type="character" w:customStyle="1" w:styleId="highlight2">
    <w:name w:val="highlight2"/>
    <w:rsid w:val="00C53104"/>
    <w:rPr>
      <w:rFonts w:ascii="Arial" w:hAnsi="Arial" w:cs="Arial" w:hint="default"/>
      <w:b/>
      <w:bCs w:val="0"/>
      <w:sz w:val="19"/>
      <w:u w:val="thick"/>
      <w:bdr w:val="none" w:sz="0" w:space="0" w:color="auto" w:frame="1"/>
    </w:rPr>
  </w:style>
  <w:style w:type="character" w:customStyle="1" w:styleId="reduce2">
    <w:name w:val="reduce2"/>
    <w:rsid w:val="00C53104"/>
    <w:rPr>
      <w:rFonts w:ascii="Arial" w:hAnsi="Arial" w:cs="Arial" w:hint="default"/>
      <w:color w:val="000000"/>
      <w:sz w:val="12"/>
      <w:szCs w:val="22"/>
    </w:rPr>
  </w:style>
  <w:style w:type="character" w:customStyle="1" w:styleId="m3991702864409859551gmail-apple-converted-space">
    <w:name w:val="m_3991702864409859551gmail-apple-converted-space"/>
    <w:basedOn w:val="DefaultParagraphFont"/>
    <w:rsid w:val="00C53104"/>
  </w:style>
  <w:style w:type="character" w:customStyle="1" w:styleId="locality">
    <w:name w:val="locality"/>
    <w:basedOn w:val="DefaultParagraphFont"/>
    <w:rsid w:val="00C53104"/>
  </w:style>
  <w:style w:type="character" w:customStyle="1" w:styleId="org">
    <w:name w:val="org"/>
    <w:basedOn w:val="DefaultParagraphFont"/>
    <w:rsid w:val="00C53104"/>
  </w:style>
  <w:style w:type="character" w:customStyle="1" w:styleId="wpsdcp-drop-cap-default">
    <w:name w:val="wpsdcp-drop-cap-default"/>
    <w:basedOn w:val="DefaultParagraphFont"/>
    <w:rsid w:val="00C53104"/>
  </w:style>
  <w:style w:type="character" w:customStyle="1" w:styleId="tl8wme">
    <w:name w:val="tl8wme"/>
    <w:basedOn w:val="DefaultParagraphFont"/>
    <w:rsid w:val="00C53104"/>
  </w:style>
  <w:style w:type="character" w:customStyle="1" w:styleId="ref-overlay">
    <w:name w:val="ref-overlay"/>
    <w:basedOn w:val="DefaultParagraphFont"/>
    <w:rsid w:val="00C53104"/>
  </w:style>
  <w:style w:type="character" w:customStyle="1" w:styleId="superscript">
    <w:name w:val="superscript"/>
    <w:basedOn w:val="DefaultParagraphFont"/>
    <w:rsid w:val="00C53104"/>
  </w:style>
  <w:style w:type="character" w:customStyle="1" w:styleId="pub-link">
    <w:name w:val="pub-link"/>
    <w:basedOn w:val="DefaultParagraphFont"/>
    <w:rsid w:val="00C53104"/>
  </w:style>
  <w:style w:type="character" w:customStyle="1" w:styleId="m4054867874504235940gmail-style13ptbold">
    <w:name w:val="m_4054867874504235940gmail-style13ptbold"/>
    <w:basedOn w:val="DefaultParagraphFont"/>
    <w:rsid w:val="00C53104"/>
  </w:style>
  <w:style w:type="character" w:customStyle="1" w:styleId="swauthor">
    <w:name w:val="sw_author"/>
    <w:rsid w:val="00C53104"/>
  </w:style>
  <w:style w:type="paragraph" w:styleId="CommentSubject">
    <w:name w:val="annotation subject"/>
    <w:basedOn w:val="CommentText"/>
    <w:next w:val="CommentText"/>
    <w:link w:val="CommentSubjectChar"/>
    <w:uiPriority w:val="99"/>
    <w:semiHidden/>
    <w:unhideWhenUsed/>
    <w:rsid w:val="00C53104"/>
    <w:rPr>
      <w:b/>
      <w:bCs/>
    </w:rPr>
  </w:style>
  <w:style w:type="character" w:customStyle="1" w:styleId="CommentSubjectChar1">
    <w:name w:val="Comment Subject Char1"/>
    <w:basedOn w:val="CommentTextChar1"/>
    <w:uiPriority w:val="99"/>
    <w:semiHidden/>
    <w:rsid w:val="00C53104"/>
    <w:rPr>
      <w:rFonts w:ascii="Calibri" w:hAnsi="Calibri"/>
      <w:b/>
      <w:bCs/>
      <w:sz w:val="20"/>
      <w:szCs w:val="20"/>
    </w:rPr>
  </w:style>
  <w:style w:type="character" w:customStyle="1" w:styleId="Style1Char1">
    <w:name w:val="Style1 Char1"/>
    <w:basedOn w:val="DefaultParagraphFont"/>
    <w:rsid w:val="00C53104"/>
    <w:rPr>
      <w:rFonts w:ascii="Times New Roman" w:eastAsia="SimSun" w:hAnsi="Times New Roman" w:cs="Times New Roman" w:hint="default"/>
      <w:sz w:val="20"/>
      <w:szCs w:val="24"/>
      <w:u w:val="single"/>
      <w:lang w:eastAsia="zh-CN"/>
    </w:rPr>
  </w:style>
  <w:style w:type="character" w:customStyle="1" w:styleId="StyleBold">
    <w:name w:val="Style Bold"/>
    <w:basedOn w:val="DefaultParagraphFont"/>
    <w:uiPriority w:val="9"/>
    <w:qFormat/>
    <w:rsid w:val="00C53104"/>
    <w:rPr>
      <w:b/>
      <w:bCs/>
    </w:rPr>
  </w:style>
  <w:style w:type="character" w:customStyle="1" w:styleId="UnderlineCharChar">
    <w:name w:val="Underline Char Char"/>
    <w:aliases w:val="Cite Char1,Char Char Char Char Char Char Char Char Char,Char Char Char Char Char Char Char Char Char2,Char Char Char Char Char Char Char Char1"/>
    <w:basedOn w:val="DefaultParagraphFont"/>
    <w:qFormat/>
    <w:rsid w:val="00C53104"/>
    <w:rPr>
      <w:rFonts w:ascii="Arial" w:hAnsi="Arial" w:cs="Arial" w:hint="default"/>
      <w:bCs/>
      <w:szCs w:val="26"/>
      <w:u w:val="single"/>
      <w:lang w:val="en-US" w:eastAsia="en-US" w:bidi="ar-SA"/>
    </w:rPr>
  </w:style>
  <w:style w:type="character" w:customStyle="1" w:styleId="Small">
    <w:name w:val="Small"/>
    <w:basedOn w:val="DefaultParagraphFont"/>
    <w:uiPriority w:val="1"/>
    <w:qFormat/>
    <w:rsid w:val="00C53104"/>
    <w:rPr>
      <w:sz w:val="12"/>
    </w:rPr>
  </w:style>
  <w:style w:type="character" w:customStyle="1" w:styleId="AuthorChar">
    <w:name w:val="Author Char"/>
    <w:aliases w:val="Normal Bold Char"/>
    <w:qFormat/>
    <w:rsid w:val="00C53104"/>
    <w:rPr>
      <w:b/>
      <w:bCs w:val="0"/>
      <w:noProof w:val="0"/>
      <w:sz w:val="22"/>
      <w:lang w:val="en-US" w:eastAsia="en-US" w:bidi="ar-SA"/>
    </w:rPr>
  </w:style>
  <w:style w:type="character" w:customStyle="1" w:styleId="CardsFont12pt0">
    <w:name w:val="Cards + Font 12pt"/>
    <w:basedOn w:val="DefaultParagraphFont"/>
    <w:uiPriority w:val="1"/>
    <w:rsid w:val="00C53104"/>
    <w:rPr>
      <w:rFonts w:ascii="Times New Roman" w:hAnsi="Times New Roman" w:cs="Times New Roman" w:hint="default"/>
      <w:sz w:val="24"/>
      <w:u w:val="single"/>
      <w:lang w:val="en-US" w:eastAsia="en-US" w:bidi="ar-SA"/>
    </w:rPr>
  </w:style>
  <w:style w:type="character" w:customStyle="1" w:styleId="tagCharChar">
    <w:name w:val="tag Char Char"/>
    <w:rsid w:val="00C53104"/>
    <w:rPr>
      <w:rFonts w:ascii="Times New Roman" w:eastAsia="Times New Roman" w:hAnsi="Times New Roman" w:cs="Times New Roman" w:hint="default"/>
      <w:b/>
      <w:bCs w:val="0"/>
      <w:sz w:val="24"/>
      <w:szCs w:val="20"/>
    </w:rPr>
  </w:style>
  <w:style w:type="character" w:customStyle="1" w:styleId="cardCharChar0">
    <w:name w:val="card Char Char"/>
    <w:rsid w:val="00C53104"/>
    <w:rPr>
      <w:rFonts w:ascii="Times New Roman" w:eastAsia="Times New Roman" w:hAnsi="Times New Roman" w:cs="Times New Roman" w:hint="default"/>
      <w:sz w:val="20"/>
      <w:szCs w:val="20"/>
    </w:rPr>
  </w:style>
  <w:style w:type="character" w:customStyle="1" w:styleId="BlockTitleCharChar">
    <w:name w:val="Block Title Char Char"/>
    <w:rsid w:val="00C53104"/>
    <w:rPr>
      <w:rFonts w:ascii="Georgia" w:eastAsia="Times New Roman" w:hAnsi="Georgia" w:cs="Arial" w:hint="default"/>
      <w:b/>
      <w:bCs/>
      <w:kern w:val="32"/>
      <w:sz w:val="28"/>
      <w:szCs w:val="32"/>
    </w:rPr>
  </w:style>
  <w:style w:type="character" w:customStyle="1" w:styleId="standardcontent">
    <w:name w:val="standardcontent"/>
    <w:basedOn w:val="DefaultParagraphFont"/>
    <w:rsid w:val="00C53104"/>
  </w:style>
  <w:style w:type="character" w:customStyle="1" w:styleId="storyby">
    <w:name w:val="storyby"/>
    <w:basedOn w:val="DefaultParagraphFont"/>
    <w:rsid w:val="00C53104"/>
  </w:style>
  <w:style w:type="character" w:customStyle="1" w:styleId="underline20">
    <w:name w:val="underline2"/>
    <w:qFormat/>
    <w:rsid w:val="00C53104"/>
    <w:rPr>
      <w:u w:val="single"/>
      <w:bdr w:val="none" w:sz="0" w:space="0" w:color="auto" w:frame="1"/>
      <w:shd w:val="clear" w:color="auto" w:fill="B3B3B3"/>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C53104"/>
    <w:rPr>
      <w:szCs w:val="24"/>
    </w:rPr>
  </w:style>
  <w:style w:type="character" w:customStyle="1" w:styleId="BoldUnderlining">
    <w:name w:val="Bold Underlining"/>
    <w:rsid w:val="00C53104"/>
    <w:rPr>
      <w:b/>
      <w:bCs w:val="0"/>
      <w:u w:val="single"/>
    </w:rPr>
  </w:style>
  <w:style w:type="character" w:customStyle="1" w:styleId="BoldUnderlineChar1">
    <w:name w:val="BoldUnderline Char"/>
    <w:rsid w:val="00C53104"/>
    <w:rPr>
      <w:rFonts w:ascii="Times New Roman" w:eastAsia="Times New Roman" w:hAnsi="Times New Roman" w:cs="Times New Roman" w:hint="default"/>
      <w:b/>
      <w:bCs w:val="0"/>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C53104"/>
    <w:rPr>
      <w:b/>
      <w:bCs w:val="0"/>
      <w:sz w:val="24"/>
    </w:rPr>
  </w:style>
  <w:style w:type="character" w:customStyle="1" w:styleId="Author">
    <w:name w:val="Author"/>
    <w:qFormat/>
    <w:rsid w:val="00C53104"/>
    <w:rPr>
      <w:b/>
      <w:bCs w:val="0"/>
      <w:sz w:val="24"/>
    </w:rPr>
  </w:style>
  <w:style w:type="character" w:customStyle="1" w:styleId="author0">
    <w:name w:val="author"/>
    <w:rsid w:val="00C53104"/>
    <w:rPr>
      <w:rFonts w:ascii="Times New Roman" w:hAnsi="Times New Roman" w:cs="Times New Roman" w:hint="default"/>
      <w:b/>
      <w:bCs w:val="0"/>
      <w:sz w:val="24"/>
    </w:rPr>
  </w:style>
  <w:style w:type="character" w:customStyle="1" w:styleId="articletitle">
    <w:name w:val="articletitle"/>
    <w:rsid w:val="00C53104"/>
    <w:rPr>
      <w:rFonts w:ascii="Times New Roman" w:hAnsi="Times New Roman" w:cs="Times New Roman" w:hint="default"/>
    </w:rPr>
  </w:style>
  <w:style w:type="character" w:customStyle="1" w:styleId="6pointChar">
    <w:name w:val="6 point Char"/>
    <w:rsid w:val="00C53104"/>
    <w:rPr>
      <w:rFonts w:ascii="Times New Roman" w:hAnsi="Times New Roman" w:cs="Times New Roman" w:hint="default"/>
      <w:sz w:val="12"/>
      <w:lang w:val="en-US" w:eastAsia="en-US"/>
    </w:rPr>
  </w:style>
  <w:style w:type="character" w:customStyle="1" w:styleId="term1">
    <w:name w:val="term1"/>
    <w:rsid w:val="00C53104"/>
    <w:rPr>
      <w:b/>
      <w:bCs/>
    </w:rPr>
  </w:style>
  <w:style w:type="character" w:customStyle="1" w:styleId="MinimizeChar">
    <w:name w:val="Minimize Char"/>
    <w:rsid w:val="00C53104"/>
    <w:rPr>
      <w:sz w:val="12"/>
      <w:szCs w:val="24"/>
    </w:rPr>
  </w:style>
  <w:style w:type="character" w:customStyle="1" w:styleId="StyleThickunderline">
    <w:name w:val="Style Thick underline"/>
    <w:qFormat/>
    <w:rsid w:val="00C53104"/>
    <w:rPr>
      <w:u w:val="thick"/>
    </w:rPr>
  </w:style>
  <w:style w:type="character" w:customStyle="1" w:styleId="CardTextChar2">
    <w:name w:val="Card Text Char"/>
    <w:rsid w:val="00C53104"/>
    <w:rPr>
      <w:rFonts w:ascii="Georgia" w:hAnsi="Georgia" w:cs="Times New Roman" w:hint="default"/>
      <w:sz w:val="24"/>
    </w:rPr>
  </w:style>
  <w:style w:type="character" w:customStyle="1" w:styleId="SmallText2">
    <w:name w:val="SmallText"/>
    <w:rsid w:val="00C53104"/>
    <w:rPr>
      <w:color w:val="000000"/>
    </w:rPr>
  </w:style>
  <w:style w:type="character" w:customStyle="1" w:styleId="CardUnderlinedChar">
    <w:name w:val="Card Underlined Char"/>
    <w:basedOn w:val="DefaultParagraphFont"/>
    <w:rsid w:val="00C53104"/>
    <w:rPr>
      <w:rFonts w:ascii="Arial Narrow" w:hAnsi="Arial Narrow" w:hint="default"/>
      <w:sz w:val="22"/>
      <w:szCs w:val="24"/>
      <w:u w:val="single"/>
      <w:lang w:val="en-US" w:eastAsia="en-US" w:bidi="ar-SA"/>
    </w:rPr>
  </w:style>
  <w:style w:type="character" w:customStyle="1" w:styleId="underline3">
    <w:name w:val="underline3"/>
    <w:basedOn w:val="underline20"/>
    <w:rsid w:val="00C53104"/>
    <w:rPr>
      <w:u w:val="single"/>
      <w:bdr w:val="none" w:sz="0" w:space="0" w:color="auto" w:frame="1"/>
      <w:shd w:val="clear" w:color="auto" w:fill="FFFF00"/>
    </w:rPr>
  </w:style>
  <w:style w:type="character" w:customStyle="1" w:styleId="menu">
    <w:name w:val="menu"/>
    <w:basedOn w:val="DefaultParagraphFont"/>
    <w:rsid w:val="00C53104"/>
  </w:style>
  <w:style w:type="character" w:customStyle="1" w:styleId="pmterms1">
    <w:name w:val="pmterms1"/>
    <w:basedOn w:val="DefaultParagraphFont"/>
    <w:rsid w:val="00C53104"/>
  </w:style>
  <w:style w:type="character" w:customStyle="1" w:styleId="7TimesNewRoman">
    <w:name w:val="7 Times New Roman"/>
    <w:rsid w:val="00C53104"/>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CitesChar2">
    <w:name w:val="Cites Char2"/>
    <w:locked/>
    <w:rsid w:val="00C53104"/>
    <w:rPr>
      <w:rFonts w:ascii="Times New Roman" w:eastAsia="Times New Roman" w:hAnsi="Times New Roman" w:cs="Times New Roman" w:hint="default"/>
      <w:b/>
      <w:bCs/>
      <w:sz w:val="20"/>
    </w:rPr>
  </w:style>
  <w:style w:type="character" w:customStyle="1" w:styleId="itxtrst">
    <w:name w:val="itxtrst"/>
    <w:rsid w:val="00C53104"/>
  </w:style>
  <w:style w:type="character" w:customStyle="1" w:styleId="A-Underlining">
    <w:name w:val="A-Underlining"/>
    <w:basedOn w:val="DefaultParagraphFont"/>
    <w:rsid w:val="00C53104"/>
    <w:rPr>
      <w:rFonts w:ascii="Garamond" w:hAnsi="Garamond" w:hint="default"/>
      <w:color w:val="auto"/>
      <w:sz w:val="24"/>
      <w:u w:val="single"/>
    </w:rPr>
  </w:style>
  <w:style w:type="character" w:customStyle="1" w:styleId="StyleUnderlineBold">
    <w:name w:val="Style Underline + Bold"/>
    <w:rsid w:val="00C53104"/>
    <w:rPr>
      <w:b/>
      <w:bCs/>
      <w:u w:val="single"/>
    </w:rPr>
  </w:style>
  <w:style w:type="character" w:customStyle="1" w:styleId="smallChar">
    <w:name w:val="small Char"/>
    <w:rsid w:val="00C53104"/>
    <w:rPr>
      <w:rFonts w:ascii="Calibri" w:eastAsia="Calibri" w:hAnsi="Calibri" w:cs="Calibri" w:hint="default"/>
      <w:sz w:val="16"/>
      <w:szCs w:val="22"/>
      <w:lang w:val="en-US" w:eastAsia="en-US" w:bidi="ar-SA"/>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C53104"/>
    <w:rPr>
      <w:rFonts w:ascii="Arial Narrow" w:hAnsi="Arial Narrow" w:cs="Times New Roman" w:hint="default"/>
      <w:color w:val="000000"/>
      <w:sz w:val="16"/>
    </w:rPr>
  </w:style>
  <w:style w:type="character" w:customStyle="1" w:styleId="Underline-Highlighted">
    <w:name w:val="Underline-Highlighted"/>
    <w:uiPriority w:val="1"/>
    <w:qFormat/>
    <w:rsid w:val="00C5310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C53104"/>
  </w:style>
  <w:style w:type="character" w:customStyle="1" w:styleId="newsmain">
    <w:name w:val="news_main"/>
    <w:basedOn w:val="DefaultParagraphFont"/>
    <w:rsid w:val="00C53104"/>
  </w:style>
  <w:style w:type="character" w:customStyle="1" w:styleId="verdana">
    <w:name w:val="verdana"/>
    <w:basedOn w:val="DefaultParagraphFont"/>
    <w:rsid w:val="00C53104"/>
  </w:style>
  <w:style w:type="character" w:customStyle="1" w:styleId="vitstoryheadline">
    <w:name w:val="vitstoryheadline"/>
    <w:rsid w:val="00C53104"/>
  </w:style>
  <w:style w:type="character" w:customStyle="1" w:styleId="UnderlinedTextCharChar">
    <w:name w:val="Underlined Text Char Char"/>
    <w:basedOn w:val="DefaultParagraphFont"/>
    <w:rsid w:val="00C53104"/>
    <w:rPr>
      <w:rFonts w:ascii="Arial" w:hAnsi="Arial" w:cs="Arial" w:hint="default"/>
      <w:bCs/>
      <w:noProof w:val="0"/>
      <w:szCs w:val="26"/>
      <w:u w:val="single"/>
      <w:lang w:val="en-US" w:eastAsia="en-US" w:bidi="ar-SA"/>
    </w:rPr>
  </w:style>
  <w:style w:type="character" w:customStyle="1" w:styleId="il">
    <w:name w:val="il"/>
    <w:rsid w:val="00C53104"/>
  </w:style>
  <w:style w:type="character" w:customStyle="1" w:styleId="EmphasizeThis">
    <w:name w:val="EmphasizeThis"/>
    <w:rsid w:val="00C53104"/>
    <w:rPr>
      <w:rFonts w:ascii="Georgia" w:hAnsi="Georgia" w:hint="default"/>
      <w:b/>
      <w:bCs w:val="0"/>
      <w:iCs/>
      <w:sz w:val="24"/>
      <w:u w:val="thick"/>
    </w:rPr>
  </w:style>
  <w:style w:type="character" w:customStyle="1" w:styleId="CiteReal0">
    <w:name w:val="CiteReal"/>
    <w:uiPriority w:val="1"/>
    <w:qFormat/>
    <w:rsid w:val="00C53104"/>
    <w:rPr>
      <w:rFonts w:ascii="Arial" w:hAnsi="Arial" w:cs="Arial" w:hint="default"/>
      <w:b/>
      <w:bCs w:val="0"/>
      <w:sz w:val="24"/>
      <w:u w:val="single"/>
    </w:rPr>
  </w:style>
  <w:style w:type="character" w:customStyle="1" w:styleId="dropcap1">
    <w:name w:val="dropcap1"/>
    <w:rsid w:val="00C53104"/>
  </w:style>
  <w:style w:type="character" w:customStyle="1" w:styleId="UnderlineBold0">
    <w:name w:val="Underline Bold"/>
    <w:uiPriority w:val="6"/>
    <w:qFormat/>
    <w:rsid w:val="00C53104"/>
    <w:rPr>
      <w:b/>
      <w:bCs w:val="0"/>
      <w:sz w:val="20"/>
      <w:u w:val="single"/>
    </w:rPr>
  </w:style>
  <w:style w:type="character" w:customStyle="1" w:styleId="FontStyle72">
    <w:name w:val="Font Style72"/>
    <w:rsid w:val="00C53104"/>
    <w:rPr>
      <w:rFonts w:ascii="Cambria" w:hAnsi="Cambria" w:cs="Cambria" w:hint="default"/>
      <w:sz w:val="16"/>
      <w:szCs w:val="16"/>
    </w:rPr>
  </w:style>
  <w:style w:type="character" w:customStyle="1" w:styleId="FontStyle73">
    <w:name w:val="Font Style73"/>
    <w:uiPriority w:val="99"/>
    <w:rsid w:val="00C53104"/>
    <w:rPr>
      <w:rFonts w:ascii="Cambria" w:hAnsi="Cambria" w:cs="Cambria" w:hint="default"/>
      <w:i/>
      <w:iCs/>
      <w:sz w:val="16"/>
      <w:szCs w:val="16"/>
    </w:rPr>
  </w:style>
  <w:style w:type="character" w:customStyle="1" w:styleId="UnderlinestyleChar2">
    <w:name w:val="Underline style Char2"/>
    <w:rsid w:val="00C53104"/>
    <w:rPr>
      <w:sz w:val="22"/>
      <w:szCs w:val="24"/>
      <w:u w:val="single"/>
      <w:lang w:val="en-US" w:eastAsia="en-US" w:bidi="ar-SA"/>
    </w:rPr>
  </w:style>
  <w:style w:type="character" w:customStyle="1" w:styleId="UnderlineCard0">
    <w:name w:val="Underline Card"/>
    <w:uiPriority w:val="6"/>
    <w:qFormat/>
    <w:rsid w:val="00C53104"/>
    <w:rPr>
      <w:rFonts w:ascii="Palatino Linotype" w:hAnsi="Palatino Linotype" w:cs="Palatino Linotype" w:hint="default"/>
      <w:b w:val="0"/>
      <w:bCs/>
      <w:sz w:val="20"/>
      <w:u w:val="single"/>
    </w:rPr>
  </w:style>
  <w:style w:type="character" w:customStyle="1" w:styleId="StyleUnderline1">
    <w:name w:val="Style Underline1"/>
    <w:rsid w:val="00C53104"/>
    <w:rPr>
      <w:u w:val="single"/>
    </w:rPr>
  </w:style>
  <w:style w:type="character" w:customStyle="1" w:styleId="TitleChar2">
    <w:name w:val="Title Char2"/>
    <w:basedOn w:val="DefaultParagraphFont"/>
    <w:uiPriority w:val="5"/>
    <w:qFormat/>
    <w:rsid w:val="00C53104"/>
    <w:rPr>
      <w:rFonts w:asciiTheme="majorHAnsi" w:eastAsiaTheme="majorEastAsia" w:hAnsiTheme="majorHAnsi" w:cstheme="majorBidi" w:hint="default"/>
      <w:color w:val="323E4F" w:themeColor="text2" w:themeShade="BF"/>
      <w:spacing w:val="5"/>
      <w:kern w:val="28"/>
      <w:sz w:val="52"/>
      <w:szCs w:val="52"/>
    </w:rPr>
  </w:style>
  <w:style w:type="character" w:customStyle="1" w:styleId="FontStyle49">
    <w:name w:val="Font Style49"/>
    <w:uiPriority w:val="99"/>
    <w:rsid w:val="00C53104"/>
    <w:rPr>
      <w:rFonts w:ascii="Cambria" w:hAnsi="Cambria" w:cs="Cambria" w:hint="default"/>
      <w:sz w:val="20"/>
      <w:szCs w:val="20"/>
    </w:rPr>
  </w:style>
  <w:style w:type="character" w:customStyle="1" w:styleId="FontStyle50">
    <w:name w:val="Font Style50"/>
    <w:uiPriority w:val="99"/>
    <w:rsid w:val="00C53104"/>
    <w:rPr>
      <w:rFonts w:ascii="Cambria" w:hAnsi="Cambria" w:cs="Cambria" w:hint="default"/>
      <w:b/>
      <w:bCs/>
      <w:sz w:val="20"/>
      <w:szCs w:val="20"/>
    </w:rPr>
  </w:style>
  <w:style w:type="character" w:customStyle="1" w:styleId="kn">
    <w:name w:val="kn"/>
    <w:basedOn w:val="DefaultParagraphFont"/>
    <w:rsid w:val="00C53104"/>
  </w:style>
  <w:style w:type="character" w:customStyle="1" w:styleId="Style8pt">
    <w:name w:val="Style 8 pt"/>
    <w:basedOn w:val="DefaultParagraphFont"/>
    <w:rsid w:val="00C53104"/>
    <w:rPr>
      <w:sz w:val="14"/>
    </w:rPr>
  </w:style>
  <w:style w:type="character" w:customStyle="1" w:styleId="StyleStyleUnderlineUnderlineStyleBoldUnderlineIntenseEmphas">
    <w:name w:val="Style Style UnderlineUnderlineStyle Bold UnderlineIntense Emphas..."/>
    <w:basedOn w:val="DefaultParagraphFont"/>
    <w:rsid w:val="00C53104"/>
    <w:rPr>
      <w:b/>
      <w:bCs/>
      <w:sz w:val="26"/>
      <w:u w:val="single"/>
    </w:rPr>
  </w:style>
  <w:style w:type="character" w:customStyle="1" w:styleId="CitesChar">
    <w:name w:val="Cites Char"/>
    <w:rsid w:val="00C53104"/>
    <w:rPr>
      <w:rFonts w:ascii="Cambria" w:eastAsia="Verdana" w:hAnsi="Cambria" w:cs="Cambria" w:hint="default"/>
      <w:b/>
      <w:bCs w:val="0"/>
      <w:sz w:val="24"/>
      <w:u w:val="single"/>
    </w:rPr>
  </w:style>
  <w:style w:type="character" w:customStyle="1" w:styleId="texto1">
    <w:name w:val="texto1"/>
    <w:basedOn w:val="DefaultParagraphFont"/>
    <w:rsid w:val="00C53104"/>
  </w:style>
  <w:style w:type="character" w:customStyle="1" w:styleId="person-name">
    <w:name w:val="person-name"/>
    <w:basedOn w:val="DefaultParagraphFont"/>
    <w:rsid w:val="00C53104"/>
  </w:style>
  <w:style w:type="character" w:customStyle="1" w:styleId="-SmallText-">
    <w:name w:val="-Small Text-"/>
    <w:rsid w:val="00C53104"/>
    <w:rPr>
      <w:rFonts w:ascii="Book Antiqua" w:hAnsi="Book Antiqua" w:cs="Cambria" w:hint="default"/>
      <w:sz w:val="16"/>
    </w:rPr>
  </w:style>
  <w:style w:type="character" w:customStyle="1" w:styleId="A5">
    <w:name w:val="A5"/>
    <w:rsid w:val="00C53104"/>
    <w:rPr>
      <w:rFonts w:ascii="Cambria" w:hAnsi="Cambria" w:cs="Cambria" w:hint="default"/>
      <w:color w:val="000000"/>
      <w:sz w:val="13"/>
      <w:szCs w:val="13"/>
    </w:rPr>
  </w:style>
  <w:style w:type="character" w:customStyle="1" w:styleId="blue">
    <w:name w:val="blue"/>
    <w:basedOn w:val="DefaultParagraphFont"/>
    <w:rsid w:val="00C53104"/>
  </w:style>
  <w:style w:type="character" w:customStyle="1" w:styleId="articoloinside">
    <w:name w:val="articolo_inside"/>
    <w:rsid w:val="00C53104"/>
  </w:style>
  <w:style w:type="character" w:customStyle="1" w:styleId="tagchar0">
    <w:name w:val="tagchar"/>
    <w:basedOn w:val="DefaultParagraphFont"/>
    <w:rsid w:val="00C53104"/>
  </w:style>
  <w:style w:type="character" w:customStyle="1" w:styleId="desc">
    <w:name w:val="desc"/>
    <w:basedOn w:val="DefaultParagraphFont"/>
    <w:rsid w:val="00C53104"/>
  </w:style>
  <w:style w:type="character" w:customStyle="1" w:styleId="job">
    <w:name w:val="job"/>
    <w:basedOn w:val="DefaultParagraphFont"/>
    <w:rsid w:val="00C53104"/>
  </w:style>
  <w:style w:type="character" w:customStyle="1" w:styleId="company">
    <w:name w:val="company"/>
    <w:basedOn w:val="DefaultParagraphFont"/>
    <w:rsid w:val="00C53104"/>
  </w:style>
  <w:style w:type="character" w:customStyle="1" w:styleId="publisher">
    <w:name w:val="publisher"/>
    <w:basedOn w:val="DefaultParagraphFont"/>
    <w:rsid w:val="00C53104"/>
  </w:style>
  <w:style w:type="character" w:customStyle="1" w:styleId="pubyear">
    <w:name w:val="pubyear"/>
    <w:basedOn w:val="DefaultParagraphFont"/>
    <w:rsid w:val="00C53104"/>
  </w:style>
  <w:style w:type="character" w:customStyle="1" w:styleId="pubcity">
    <w:name w:val="pubcity"/>
    <w:basedOn w:val="DefaultParagraphFont"/>
    <w:rsid w:val="00C53104"/>
  </w:style>
  <w:style w:type="character" w:customStyle="1" w:styleId="bodycontentlink">
    <w:name w:val="bodycontentlink"/>
    <w:basedOn w:val="DefaultParagraphFont"/>
    <w:rsid w:val="00C53104"/>
  </w:style>
  <w:style w:type="character" w:customStyle="1" w:styleId="hit">
    <w:name w:val="hit"/>
    <w:basedOn w:val="DefaultParagraphFont"/>
    <w:rsid w:val="00C53104"/>
  </w:style>
  <w:style w:type="character" w:customStyle="1" w:styleId="ssl0">
    <w:name w:val="ss_l0"/>
    <w:basedOn w:val="DefaultParagraphFont"/>
    <w:rsid w:val="00C53104"/>
  </w:style>
  <w:style w:type="character" w:customStyle="1" w:styleId="ecdate">
    <w:name w:val="ec_date"/>
    <w:basedOn w:val="DefaultParagraphFont"/>
    <w:rsid w:val="00C53104"/>
    <w:rPr>
      <w:rFonts w:ascii="Symbol" w:hAnsi="Symbol" w:hint="default"/>
      <w:sz w:val="20"/>
      <w:szCs w:val="20"/>
      <w:shd w:val="clear" w:color="auto" w:fill="FFFFFF"/>
    </w:rPr>
  </w:style>
  <w:style w:type="character" w:customStyle="1" w:styleId="articletext">
    <w:name w:val="article_text"/>
    <w:basedOn w:val="DefaultParagraphFont"/>
    <w:rsid w:val="00C53104"/>
  </w:style>
  <w:style w:type="character" w:customStyle="1" w:styleId="klink">
    <w:name w:val="klink"/>
    <w:basedOn w:val="DefaultParagraphFont"/>
    <w:rsid w:val="00C53104"/>
  </w:style>
  <w:style w:type="character" w:customStyle="1" w:styleId="hittermhilite">
    <w:name w:val="hittermhilite"/>
    <w:basedOn w:val="DefaultParagraphFont"/>
    <w:rsid w:val="00C53104"/>
  </w:style>
  <w:style w:type="character" w:customStyle="1" w:styleId="BoldChar">
    <w:name w:val="Bold Char"/>
    <w:basedOn w:val="DefaultParagraphFont"/>
    <w:rsid w:val="00C53104"/>
    <w:rPr>
      <w:b/>
      <w:bCs w:val="0"/>
      <w:lang w:val="en-US" w:eastAsia="en-US" w:bidi="ar-SA"/>
    </w:rPr>
  </w:style>
  <w:style w:type="character" w:customStyle="1" w:styleId="articleheadline">
    <w:name w:val="articleheadline"/>
    <w:basedOn w:val="DefaultParagraphFont"/>
    <w:rsid w:val="00C53104"/>
  </w:style>
  <w:style w:type="character" w:customStyle="1" w:styleId="u-byline">
    <w:name w:val="u-byline"/>
    <w:basedOn w:val="DefaultParagraphFont"/>
    <w:rsid w:val="00C53104"/>
  </w:style>
  <w:style w:type="character" w:customStyle="1" w:styleId="Normal10">
    <w:name w:val="Normal1"/>
    <w:basedOn w:val="DefaultParagraphFont"/>
    <w:rsid w:val="00C53104"/>
  </w:style>
  <w:style w:type="character" w:customStyle="1" w:styleId="Title1">
    <w:name w:val="Title1"/>
    <w:basedOn w:val="DefaultParagraphFont"/>
    <w:rsid w:val="00C53104"/>
  </w:style>
  <w:style w:type="character" w:customStyle="1" w:styleId="CardsFont6ptChar">
    <w:name w:val="Cards + Font: 6 pt Char"/>
    <w:basedOn w:val="DefaultParagraphFont"/>
    <w:rsid w:val="00C53104"/>
    <w:rPr>
      <w:sz w:val="12"/>
      <w:szCs w:val="24"/>
      <w:lang w:val="en-US" w:eastAsia="en-US" w:bidi="ar-SA"/>
    </w:rPr>
  </w:style>
  <w:style w:type="character" w:customStyle="1" w:styleId="story">
    <w:name w:val="story"/>
    <w:basedOn w:val="DefaultParagraphFont"/>
    <w:rsid w:val="00C53104"/>
  </w:style>
  <w:style w:type="character" w:customStyle="1" w:styleId="articlebya">
    <w:name w:val="articleby_a"/>
    <w:basedOn w:val="DefaultParagraphFont"/>
    <w:rsid w:val="00C53104"/>
  </w:style>
  <w:style w:type="character" w:customStyle="1" w:styleId="popupwinby">
    <w:name w:val="popupwinby"/>
    <w:basedOn w:val="DefaultParagraphFont"/>
    <w:rsid w:val="00C53104"/>
  </w:style>
  <w:style w:type="character" w:customStyle="1" w:styleId="storyheader">
    <w:name w:val="storyheader"/>
    <w:basedOn w:val="DefaultParagraphFont"/>
    <w:rsid w:val="00C53104"/>
  </w:style>
  <w:style w:type="character" w:customStyle="1" w:styleId="marron">
    <w:name w:val="marron"/>
    <w:basedOn w:val="DefaultParagraphFont"/>
    <w:rsid w:val="00C53104"/>
  </w:style>
  <w:style w:type="character" w:customStyle="1" w:styleId="Style10ptUnderline">
    <w:name w:val="Style 10 pt Underline"/>
    <w:basedOn w:val="DefaultParagraphFont"/>
    <w:rsid w:val="00C53104"/>
    <w:rPr>
      <w:sz w:val="20"/>
      <w:u w:val="single"/>
    </w:rPr>
  </w:style>
  <w:style w:type="character" w:customStyle="1" w:styleId="BoldUnderliningChar">
    <w:name w:val="Bold Underlining Char"/>
    <w:basedOn w:val="UnderliningChar"/>
    <w:rsid w:val="00C53104"/>
    <w:rPr>
      <w:rFonts w:ascii="Arial Narrow" w:eastAsiaTheme="minorHAnsi" w:hAnsi="Arial Narrow" w:cs="Calibri"/>
      <w:b/>
      <w:bCs w:val="0"/>
      <w:sz w:val="22"/>
      <w:u w:val="single"/>
      <w:lang w:val="en-GB" w:eastAsia="en-US" w:bidi="ar-SA"/>
    </w:rPr>
  </w:style>
  <w:style w:type="character" w:customStyle="1" w:styleId="BoldText12pt">
    <w:name w:val="Bold Text 12 pt"/>
    <w:autoRedefine/>
    <w:rsid w:val="00C53104"/>
    <w:rPr>
      <w:rFonts w:ascii="Cambria" w:eastAsia="Cambria" w:hAnsi="Cambria"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C53104"/>
    <w:rPr>
      <w:szCs w:val="24"/>
      <w:lang w:val="en-US" w:eastAsia="en-US" w:bidi="ar-SA"/>
    </w:rPr>
  </w:style>
  <w:style w:type="character" w:customStyle="1" w:styleId="Style3CharChar">
    <w:name w:val="Style3 Char Char"/>
    <w:basedOn w:val="DefaultParagraphFont"/>
    <w:rsid w:val="00C53104"/>
    <w:rPr>
      <w:rFonts w:ascii="Trebuchet MS" w:hAnsi="Trebuchet MS" w:hint="default"/>
      <w:b/>
      <w:bCs w:val="0"/>
      <w:sz w:val="22"/>
      <w:szCs w:val="24"/>
      <w:lang w:val="en-US" w:eastAsia="en-US" w:bidi="ar-SA"/>
    </w:rPr>
  </w:style>
  <w:style w:type="character" w:customStyle="1" w:styleId="NormalChar">
    <w:name w:val="Normal Char"/>
    <w:basedOn w:val="DefaultParagraphFont"/>
    <w:rsid w:val="00C53104"/>
    <w:rPr>
      <w:lang w:eastAsia="en-US"/>
    </w:rPr>
  </w:style>
  <w:style w:type="character" w:customStyle="1" w:styleId="BoldUnderlineChar3">
    <w:name w:val="Bold + Underline Char"/>
    <w:basedOn w:val="DefaultParagraphFont"/>
    <w:rsid w:val="00C53104"/>
    <w:rPr>
      <w:rFonts w:ascii="Bookman Old Style" w:eastAsiaTheme="majorEastAsia" w:hAnsi="Bookman Old Style" w:cs="Palatino Linotype" w:hint="default"/>
      <w:b/>
      <w:bCs w:val="0"/>
      <w:sz w:val="28"/>
      <w:szCs w:val="36"/>
      <w:u w:val="single"/>
      <w:lang w:val="en-US" w:eastAsia="en-US" w:bidi="ar-SA"/>
    </w:rPr>
  </w:style>
  <w:style w:type="character" w:customStyle="1" w:styleId="UnderlinedCardChar1">
    <w:name w:val="Underlined Card Char"/>
    <w:basedOn w:val="DefaultParagraphFont"/>
    <w:rsid w:val="00C53104"/>
    <w:rPr>
      <w:rFonts w:ascii="Eurostile" w:hAnsi="Eurostile" w:hint="default"/>
      <w:u w:val="single"/>
      <w:lang w:val="en-US" w:eastAsia="en-US" w:bidi="ar-SA"/>
    </w:rPr>
  </w:style>
  <w:style w:type="character" w:customStyle="1" w:styleId="citationiacgale">
    <w:name w:val="citation iac gale"/>
    <w:basedOn w:val="DefaultParagraphFont"/>
    <w:rsid w:val="00C53104"/>
  </w:style>
  <w:style w:type="character" w:customStyle="1" w:styleId="CharacterStyle7">
    <w:name w:val="Character Style 7"/>
    <w:rsid w:val="00C53104"/>
    <w:rPr>
      <w:rFonts w:ascii="Trebuchet MS" w:hAnsi="Trebuchet MS" w:cs="Trebuchet MS" w:hint="default"/>
      <w:sz w:val="20"/>
      <w:szCs w:val="20"/>
      <w:u w:val="single"/>
    </w:rPr>
  </w:style>
  <w:style w:type="character" w:customStyle="1" w:styleId="StyleStyle4Char">
    <w:name w:val="Style Style4 + Char"/>
    <w:basedOn w:val="DefaultParagraphFont"/>
    <w:rsid w:val="00C53104"/>
    <w:rPr>
      <w:rFonts w:ascii="Palatino Linotype" w:hAnsi="Palatino Linotype" w:hint="default"/>
      <w:b/>
      <w:bCs w:val="0"/>
      <w:noProof w:val="0"/>
      <w:sz w:val="22"/>
      <w:szCs w:val="24"/>
      <w:u w:val="single"/>
      <w:lang w:val="en-US" w:eastAsia="en-US" w:bidi="ar-SA"/>
    </w:rPr>
  </w:style>
  <w:style w:type="character" w:customStyle="1" w:styleId="StyleStyle4BlackChar">
    <w:name w:val="Style Style4 + Black Char"/>
    <w:basedOn w:val="DefaultParagraphFont"/>
    <w:rsid w:val="00C53104"/>
    <w:rPr>
      <w:rFonts w:ascii="Palatino Linotype" w:hAnsi="Palatino Linotype" w:hint="default"/>
      <w:b/>
      <w:bCs w:val="0"/>
      <w:noProof w:val="0"/>
      <w:color w:val="000000"/>
      <w:sz w:val="22"/>
      <w:szCs w:val="24"/>
      <w:u w:val="single"/>
      <w:lang w:val="en-US" w:eastAsia="en-US" w:bidi="ar-SA"/>
    </w:rPr>
  </w:style>
  <w:style w:type="character" w:customStyle="1" w:styleId="title10">
    <w:name w:val="title1"/>
    <w:basedOn w:val="DefaultParagraphFont"/>
    <w:rsid w:val="00C53104"/>
    <w:rPr>
      <w:rFonts w:ascii="Symbol" w:hAnsi="Symbol" w:hint="default"/>
      <w:b/>
      <w:bCs/>
      <w:color w:val="000000"/>
      <w:sz w:val="28"/>
      <w:szCs w:val="28"/>
    </w:rPr>
  </w:style>
  <w:style w:type="character" w:customStyle="1" w:styleId="UnderlinedEvidenceCharChar">
    <w:name w:val="Underlined Evidence Char Char"/>
    <w:basedOn w:val="DefaultParagraphFont"/>
    <w:rsid w:val="00C53104"/>
    <w:rPr>
      <w:rFonts w:ascii="Symbol" w:hAnsi="Symbol" w:hint="default"/>
      <w:sz w:val="21"/>
      <w:szCs w:val="21"/>
      <w:u w:val="thick"/>
      <w:lang w:val="en-US" w:eastAsia="en-US" w:bidi="ar-SA"/>
    </w:rPr>
  </w:style>
  <w:style w:type="character" w:customStyle="1" w:styleId="pnumber">
    <w:name w:val="pnumber"/>
    <w:rsid w:val="00C53104"/>
  </w:style>
  <w:style w:type="character" w:customStyle="1" w:styleId="ital">
    <w:name w:val="ital"/>
    <w:rsid w:val="00C53104"/>
  </w:style>
  <w:style w:type="character" w:customStyle="1" w:styleId="orgdiv">
    <w:name w:val="orgdiv"/>
    <w:rsid w:val="00C53104"/>
  </w:style>
  <w:style w:type="character" w:customStyle="1" w:styleId="orgname">
    <w:name w:val="orgname"/>
    <w:rsid w:val="00C53104"/>
  </w:style>
  <w:style w:type="character" w:customStyle="1" w:styleId="city">
    <w:name w:val="city"/>
    <w:rsid w:val="00C53104"/>
  </w:style>
  <w:style w:type="character" w:customStyle="1" w:styleId="state">
    <w:name w:val="state"/>
    <w:rsid w:val="00C53104"/>
  </w:style>
  <w:style w:type="character" w:customStyle="1" w:styleId="country">
    <w:name w:val="country"/>
    <w:rsid w:val="00C53104"/>
  </w:style>
  <w:style w:type="character" w:customStyle="1" w:styleId="Box">
    <w:name w:val="Box!"/>
    <w:rsid w:val="00C53104"/>
    <w:rPr>
      <w:rFonts w:ascii="Book Antiqua" w:hAnsi="Book Antiqua" w:hint="default"/>
      <w:sz w:val="24"/>
      <w:u w:val="single"/>
      <w:bdr w:val="single" w:sz="4" w:space="0" w:color="auto" w:frame="1"/>
    </w:rPr>
  </w:style>
  <w:style w:type="character" w:customStyle="1" w:styleId="citechar0">
    <w:name w:val="citechar"/>
    <w:basedOn w:val="DefaultParagraphFont"/>
    <w:rsid w:val="00C53104"/>
  </w:style>
  <w:style w:type="character" w:customStyle="1" w:styleId="underlinechar">
    <w:name w:val="underlinechar"/>
    <w:basedOn w:val="DefaultParagraphFont"/>
    <w:rsid w:val="00C53104"/>
  </w:style>
  <w:style w:type="character" w:customStyle="1" w:styleId="CardUnderlineChar">
    <w:name w:val="Card Underline Char"/>
    <w:rsid w:val="00C53104"/>
    <w:rPr>
      <w:szCs w:val="24"/>
      <w:u w:val="single"/>
      <w:lang w:val="en-US" w:eastAsia="en-US" w:bidi="ar-SA"/>
    </w:rPr>
  </w:style>
  <w:style w:type="character" w:customStyle="1" w:styleId="tagciteChar3">
    <w:name w:val="tag/cite Char"/>
    <w:basedOn w:val="DefaultParagraphFont"/>
    <w:rsid w:val="00C53104"/>
    <w:rPr>
      <w:b/>
      <w:bCs w:val="0"/>
      <w:sz w:val="24"/>
      <w:lang w:val="en-US" w:eastAsia="en-US" w:bidi="ar-SA"/>
    </w:rPr>
  </w:style>
  <w:style w:type="character" w:customStyle="1" w:styleId="addmd">
    <w:name w:val="addmd"/>
    <w:rsid w:val="00C5310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53104"/>
    <w:rPr>
      <w:b/>
      <w:bCs/>
      <w:strike w:val="0"/>
      <w:dstrike w:val="0"/>
      <w:sz w:val="24"/>
      <w:u w:val="none"/>
      <w:effect w:val="none"/>
    </w:rPr>
  </w:style>
  <w:style w:type="character" w:customStyle="1" w:styleId="citation">
    <w:name w:val="citation"/>
    <w:basedOn w:val="DefaultParagraphFont"/>
    <w:rsid w:val="00C53104"/>
  </w:style>
  <w:style w:type="character" w:customStyle="1" w:styleId="NoterefInText">
    <w:name w:val="_NoterefInText"/>
    <w:uiPriority w:val="99"/>
    <w:rsid w:val="00C53104"/>
    <w:rPr>
      <w:rFonts w:ascii="AKDPE C+ Utopia" w:hAnsi="AKDPE C+ Utopia" w:cs="AKDPE C+ Utopia" w:hint="default"/>
      <w:color w:val="000000"/>
    </w:rPr>
  </w:style>
  <w:style w:type="character" w:customStyle="1" w:styleId="date-display-single">
    <w:name w:val="date-display-single"/>
    <w:basedOn w:val="DefaultParagraphFont"/>
    <w:rsid w:val="00C53104"/>
  </w:style>
  <w:style w:type="character" w:customStyle="1" w:styleId="postauthor">
    <w:name w:val="postauthor"/>
    <w:basedOn w:val="DefaultParagraphFont"/>
    <w:rsid w:val="00C53104"/>
  </w:style>
  <w:style w:type="character" w:customStyle="1" w:styleId="timestamp">
    <w:name w:val="timestamp"/>
    <w:basedOn w:val="DefaultParagraphFont"/>
    <w:rsid w:val="00C53104"/>
  </w:style>
  <w:style w:type="character" w:customStyle="1" w:styleId="f">
    <w:name w:val="f"/>
    <w:basedOn w:val="DefaultParagraphFont"/>
    <w:rsid w:val="00C53104"/>
  </w:style>
  <w:style w:type="character" w:customStyle="1" w:styleId="span">
    <w:name w:val="span"/>
    <w:basedOn w:val="DefaultParagraphFont"/>
    <w:rsid w:val="00C53104"/>
  </w:style>
  <w:style w:type="character" w:customStyle="1" w:styleId="maintitle">
    <w:name w:val="maintitle"/>
    <w:basedOn w:val="DefaultParagraphFont"/>
    <w:rsid w:val="00C53104"/>
  </w:style>
  <w:style w:type="character" w:customStyle="1" w:styleId="thirdparty-logo">
    <w:name w:val="thirdparty-logo"/>
    <w:basedOn w:val="DefaultParagraphFont"/>
    <w:rsid w:val="00C53104"/>
  </w:style>
  <w:style w:type="character" w:customStyle="1" w:styleId="posted">
    <w:name w:val="posted"/>
    <w:basedOn w:val="DefaultParagraphFont"/>
    <w:rsid w:val="00C53104"/>
  </w:style>
  <w:style w:type="character" w:customStyle="1" w:styleId="updated">
    <w:name w:val="updated"/>
    <w:basedOn w:val="DefaultParagraphFont"/>
    <w:rsid w:val="00C53104"/>
  </w:style>
  <w:style w:type="character" w:customStyle="1" w:styleId="ticker">
    <w:name w:val="ticker"/>
    <w:basedOn w:val="DefaultParagraphFont"/>
    <w:rsid w:val="00C53104"/>
  </w:style>
  <w:style w:type="character" w:customStyle="1" w:styleId="vcard">
    <w:name w:val="vcard"/>
    <w:basedOn w:val="DefaultParagraphFont"/>
    <w:rsid w:val="00C53104"/>
  </w:style>
  <w:style w:type="character" w:customStyle="1" w:styleId="print-footnote">
    <w:name w:val="print-footnote"/>
    <w:basedOn w:val="DefaultParagraphFont"/>
    <w:rsid w:val="00C53104"/>
  </w:style>
  <w:style w:type="character" w:customStyle="1" w:styleId="byline">
    <w:name w:val="byline"/>
    <w:basedOn w:val="DefaultParagraphFont"/>
    <w:rsid w:val="00C53104"/>
  </w:style>
  <w:style w:type="character" w:customStyle="1" w:styleId="datestring">
    <w:name w:val="datestring"/>
    <w:basedOn w:val="DefaultParagraphFont"/>
    <w:rsid w:val="00C53104"/>
  </w:style>
  <w:style w:type="character" w:customStyle="1" w:styleId="email">
    <w:name w:val="email"/>
    <w:basedOn w:val="DefaultParagraphFont"/>
    <w:rsid w:val="00C53104"/>
  </w:style>
  <w:style w:type="character" w:customStyle="1" w:styleId="gptad">
    <w:name w:val="gptad"/>
    <w:basedOn w:val="DefaultParagraphFont"/>
    <w:rsid w:val="00C53104"/>
  </w:style>
  <w:style w:type="character" w:customStyle="1" w:styleId="creditline">
    <w:name w:val="creditline"/>
    <w:basedOn w:val="DefaultParagraphFont"/>
    <w:rsid w:val="00C53104"/>
  </w:style>
  <w:style w:type="character" w:customStyle="1" w:styleId="grd">
    <w:name w:val="grd"/>
    <w:basedOn w:val="DefaultParagraphFont"/>
    <w:rsid w:val="00C53104"/>
  </w:style>
  <w:style w:type="character" w:customStyle="1" w:styleId="created">
    <w:name w:val="created"/>
    <w:basedOn w:val="DefaultParagraphFont"/>
    <w:rsid w:val="00C53104"/>
  </w:style>
  <w:style w:type="character" w:customStyle="1" w:styleId="changed">
    <w:name w:val="changed"/>
    <w:basedOn w:val="DefaultParagraphFont"/>
    <w:rsid w:val="00C53104"/>
  </w:style>
  <w:style w:type="character" w:customStyle="1" w:styleId="caps">
    <w:name w:val="caps"/>
    <w:basedOn w:val="DefaultParagraphFont"/>
    <w:rsid w:val="00C53104"/>
  </w:style>
  <w:style w:type="character" w:customStyle="1" w:styleId="article-author-name">
    <w:name w:val="article-author-name"/>
    <w:basedOn w:val="DefaultParagraphFont"/>
    <w:rsid w:val="00C53104"/>
  </w:style>
  <w:style w:type="character" w:customStyle="1" w:styleId="bioexcerpt">
    <w:name w:val="bio_excerpt"/>
    <w:basedOn w:val="DefaultParagraphFont"/>
    <w:rsid w:val="00C53104"/>
  </w:style>
  <w:style w:type="character" w:customStyle="1" w:styleId="commentcount">
    <w:name w:val="comment_count"/>
    <w:basedOn w:val="DefaultParagraphFont"/>
    <w:rsid w:val="00C53104"/>
  </w:style>
  <w:style w:type="character" w:customStyle="1" w:styleId="ssl4">
    <w:name w:val="ss_l4"/>
    <w:basedOn w:val="DefaultParagraphFont"/>
    <w:rsid w:val="00C53104"/>
  </w:style>
  <w:style w:type="character" w:customStyle="1" w:styleId="searchtermshighlighted">
    <w:name w:val="searchtermshighlighted"/>
    <w:basedOn w:val="DefaultParagraphFont"/>
    <w:rsid w:val="00C53104"/>
  </w:style>
  <w:style w:type="character" w:customStyle="1" w:styleId="contributornametrigger">
    <w:name w:val="contributornametrigger"/>
    <w:basedOn w:val="DefaultParagraphFont"/>
    <w:rsid w:val="00C53104"/>
  </w:style>
  <w:style w:type="character" w:customStyle="1" w:styleId="bylinepipe">
    <w:name w:val="bylinepipe"/>
    <w:basedOn w:val="DefaultParagraphFont"/>
    <w:rsid w:val="00C53104"/>
  </w:style>
  <w:style w:type="character" w:customStyle="1" w:styleId="lucenesearchresulturlb">
    <w:name w:val="lucene_search_result_url_b"/>
    <w:basedOn w:val="DefaultParagraphFont"/>
    <w:rsid w:val="00C53104"/>
  </w:style>
  <w:style w:type="character" w:customStyle="1" w:styleId="faculty-title">
    <w:name w:val="faculty-title"/>
    <w:basedOn w:val="DefaultParagraphFont"/>
    <w:rsid w:val="00C53104"/>
  </w:style>
  <w:style w:type="character" w:customStyle="1" w:styleId="count">
    <w:name w:val="count"/>
    <w:basedOn w:val="DefaultParagraphFont"/>
    <w:rsid w:val="00C53104"/>
  </w:style>
  <w:style w:type="character" w:customStyle="1" w:styleId="volume">
    <w:name w:val="volume"/>
    <w:basedOn w:val="DefaultParagraphFont"/>
    <w:rsid w:val="00C53104"/>
  </w:style>
  <w:style w:type="character" w:customStyle="1" w:styleId="issue">
    <w:name w:val="issue"/>
    <w:basedOn w:val="DefaultParagraphFont"/>
    <w:rsid w:val="00C53104"/>
  </w:style>
  <w:style w:type="character" w:customStyle="1" w:styleId="pages">
    <w:name w:val="pages"/>
    <w:basedOn w:val="DefaultParagraphFont"/>
    <w:rsid w:val="00C53104"/>
  </w:style>
  <w:style w:type="character" w:customStyle="1" w:styleId="field-content">
    <w:name w:val="field-content"/>
    <w:basedOn w:val="DefaultParagraphFont"/>
    <w:rsid w:val="00C53104"/>
  </w:style>
  <w:style w:type="character" w:customStyle="1" w:styleId="person">
    <w:name w:val="person"/>
    <w:basedOn w:val="DefaultParagraphFont"/>
    <w:rsid w:val="00C53104"/>
  </w:style>
  <w:style w:type="character" w:customStyle="1" w:styleId="corresponding">
    <w:name w:val="corresponding"/>
    <w:basedOn w:val="DefaultParagraphFont"/>
    <w:rsid w:val="00C53104"/>
  </w:style>
  <w:style w:type="character" w:customStyle="1" w:styleId="entry-date">
    <w:name w:val="entry-date"/>
    <w:basedOn w:val="DefaultParagraphFont"/>
    <w:rsid w:val="00C53104"/>
  </w:style>
  <w:style w:type="character" w:customStyle="1" w:styleId="dropcap">
    <w:name w:val="dropcap"/>
    <w:basedOn w:val="DefaultParagraphFont"/>
    <w:rsid w:val="00C53104"/>
  </w:style>
  <w:style w:type="character" w:customStyle="1" w:styleId="date1">
    <w:name w:val="date1"/>
    <w:basedOn w:val="DefaultParagraphFont"/>
    <w:rsid w:val="00C53104"/>
  </w:style>
  <w:style w:type="character" w:customStyle="1" w:styleId="post-time">
    <w:name w:val="post-time"/>
    <w:basedOn w:val="DefaultParagraphFont"/>
    <w:rsid w:val="00C53104"/>
  </w:style>
  <w:style w:type="character" w:customStyle="1" w:styleId="post-category">
    <w:name w:val="post-category"/>
    <w:basedOn w:val="DefaultParagraphFont"/>
    <w:rsid w:val="00C53104"/>
  </w:style>
  <w:style w:type="character" w:customStyle="1" w:styleId="post-author">
    <w:name w:val="post-author"/>
    <w:basedOn w:val="DefaultParagraphFont"/>
    <w:rsid w:val="00C53104"/>
  </w:style>
  <w:style w:type="character" w:customStyle="1" w:styleId="A10">
    <w:name w:val="A10"/>
    <w:uiPriority w:val="99"/>
    <w:rsid w:val="00C53104"/>
    <w:rPr>
      <w:rFonts w:ascii="MS Mincho" w:eastAsia="MS Mincho" w:hAnsi="MS Mincho" w:cs="MS Mincho" w:hint="eastAsia"/>
      <w:color w:val="000000"/>
      <w:sz w:val="11"/>
      <w:szCs w:val="11"/>
    </w:rPr>
  </w:style>
  <w:style w:type="character" w:customStyle="1" w:styleId="A1">
    <w:name w:val="A1"/>
    <w:uiPriority w:val="99"/>
    <w:rsid w:val="00C53104"/>
    <w:rPr>
      <w:rFonts w:ascii="Verdana" w:hAnsi="Verdana" w:cs="Verdana" w:hint="default"/>
      <w:b/>
      <w:bCs/>
      <w:color w:val="000000"/>
      <w:sz w:val="32"/>
      <w:szCs w:val="32"/>
    </w:rPr>
  </w:style>
  <w:style w:type="character" w:customStyle="1" w:styleId="A0">
    <w:name w:val="A0"/>
    <w:uiPriority w:val="99"/>
    <w:rsid w:val="00C53104"/>
    <w:rPr>
      <w:rFonts w:ascii="Verdana" w:hAnsi="Verdana" w:cs="Verdana" w:hint="default"/>
      <w:b/>
      <w:bCs/>
      <w:color w:val="000000"/>
      <w:sz w:val="72"/>
      <w:szCs w:val="72"/>
    </w:rPr>
  </w:style>
  <w:style w:type="character" w:customStyle="1" w:styleId="A9">
    <w:name w:val="A9"/>
    <w:uiPriority w:val="99"/>
    <w:rsid w:val="00C53104"/>
    <w:rPr>
      <w:rFonts w:ascii="MS Mincho" w:eastAsia="MS Mincho" w:hAnsi="MS Mincho" w:cs="MS Mincho" w:hint="eastAsia"/>
      <w:color w:val="000000"/>
      <w:sz w:val="14"/>
      <w:szCs w:val="14"/>
    </w:rPr>
  </w:style>
  <w:style w:type="character" w:customStyle="1" w:styleId="posted-and-updated">
    <w:name w:val="posted-and-updated"/>
    <w:basedOn w:val="DefaultParagraphFont"/>
    <w:rsid w:val="00C53104"/>
  </w:style>
  <w:style w:type="character" w:customStyle="1" w:styleId="entry-author">
    <w:name w:val="entry-author"/>
    <w:basedOn w:val="DefaultParagraphFont"/>
    <w:rsid w:val="00C53104"/>
  </w:style>
  <w:style w:type="character" w:customStyle="1" w:styleId="entry-author-name">
    <w:name w:val="entry-author-name"/>
    <w:basedOn w:val="DefaultParagraphFont"/>
    <w:rsid w:val="00C53104"/>
  </w:style>
  <w:style w:type="character" w:customStyle="1" w:styleId="arial11">
    <w:name w:val="arial_11"/>
    <w:basedOn w:val="DefaultParagraphFont"/>
    <w:rsid w:val="00C53104"/>
  </w:style>
  <w:style w:type="character" w:customStyle="1" w:styleId="slug-vol">
    <w:name w:val="slug-vol"/>
    <w:basedOn w:val="DefaultParagraphFont"/>
    <w:rsid w:val="00C53104"/>
  </w:style>
  <w:style w:type="character" w:customStyle="1" w:styleId="slug-issue">
    <w:name w:val="slug-issue"/>
    <w:basedOn w:val="DefaultParagraphFont"/>
    <w:rsid w:val="00C53104"/>
  </w:style>
  <w:style w:type="character" w:customStyle="1" w:styleId="slug-pub-date">
    <w:name w:val="slug-pub-date"/>
    <w:basedOn w:val="DefaultParagraphFont"/>
    <w:rsid w:val="00C53104"/>
  </w:style>
  <w:style w:type="character" w:customStyle="1" w:styleId="slug-pages">
    <w:name w:val="slug-pages"/>
    <w:basedOn w:val="DefaultParagraphFont"/>
    <w:rsid w:val="00C53104"/>
  </w:style>
  <w:style w:type="character" w:customStyle="1" w:styleId="name">
    <w:name w:val="name"/>
    <w:basedOn w:val="DefaultParagraphFont"/>
    <w:rsid w:val="00C53104"/>
  </w:style>
  <w:style w:type="character" w:customStyle="1" w:styleId="contrib-degrees">
    <w:name w:val="contrib-degrees"/>
    <w:basedOn w:val="DefaultParagraphFont"/>
    <w:rsid w:val="00C53104"/>
  </w:style>
  <w:style w:type="character" w:customStyle="1" w:styleId="contrib-on-behalf-of">
    <w:name w:val="contrib-on-behalf-of"/>
    <w:basedOn w:val="DefaultParagraphFont"/>
    <w:rsid w:val="00C53104"/>
  </w:style>
  <w:style w:type="character" w:customStyle="1" w:styleId="pubtime">
    <w:name w:val="pubtime"/>
    <w:basedOn w:val="DefaultParagraphFont"/>
    <w:rsid w:val="00C53104"/>
  </w:style>
  <w:style w:type="character" w:customStyle="1" w:styleId="time">
    <w:name w:val="time"/>
    <w:basedOn w:val="DefaultParagraphFont"/>
    <w:rsid w:val="00C53104"/>
  </w:style>
  <w:style w:type="character" w:customStyle="1" w:styleId="fbcommentscount">
    <w:name w:val="fb_comments_count"/>
    <w:basedOn w:val="DefaultParagraphFont"/>
    <w:rsid w:val="00C53104"/>
  </w:style>
  <w:style w:type="character" w:customStyle="1" w:styleId="stsharethiscustom">
    <w:name w:val="st_sharethis_custom"/>
    <w:basedOn w:val="DefaultParagraphFont"/>
    <w:rsid w:val="00C53104"/>
  </w:style>
  <w:style w:type="character" w:customStyle="1" w:styleId="z-TopofFormChar1">
    <w:name w:val="z-Top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z-BottomofFormChar1">
    <w:name w:val="z-Bottom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submitted">
    <w:name w:val="submitted"/>
    <w:basedOn w:val="DefaultParagraphFont"/>
    <w:rsid w:val="00C53104"/>
  </w:style>
  <w:style w:type="character" w:customStyle="1" w:styleId="highlightedsearchterm">
    <w:name w:val="highlightedsearchterm"/>
    <w:basedOn w:val="DefaultParagraphFont"/>
    <w:rsid w:val="00C53104"/>
  </w:style>
  <w:style w:type="character" w:customStyle="1" w:styleId="link-external">
    <w:name w:val="link-external"/>
    <w:basedOn w:val="DefaultParagraphFont"/>
    <w:rsid w:val="00C53104"/>
  </w:style>
  <w:style w:type="character" w:customStyle="1" w:styleId="articleauthor">
    <w:name w:val="article_author"/>
    <w:basedOn w:val="DefaultParagraphFont"/>
    <w:rsid w:val="00C53104"/>
  </w:style>
  <w:style w:type="character" w:customStyle="1" w:styleId="articleissue">
    <w:name w:val="article_issue"/>
    <w:basedOn w:val="DefaultParagraphFont"/>
    <w:rsid w:val="00C53104"/>
  </w:style>
  <w:style w:type="character" w:customStyle="1" w:styleId="HTMLPreformattedChar1">
    <w:name w:val="HTML Preformatted Char1"/>
    <w:basedOn w:val="DefaultParagraphFont"/>
    <w:uiPriority w:val="99"/>
    <w:rsid w:val="00C53104"/>
    <w:rPr>
      <w:rFonts w:ascii="Arial Narrow" w:hAnsi="Arial Narrow" w:hint="default"/>
      <w:sz w:val="20"/>
      <w:szCs w:val="20"/>
    </w:rPr>
  </w:style>
  <w:style w:type="character" w:customStyle="1" w:styleId="a-size-large">
    <w:name w:val="a-size-large"/>
    <w:basedOn w:val="DefaultParagraphFont"/>
    <w:rsid w:val="00C53104"/>
  </w:style>
  <w:style w:type="character" w:customStyle="1" w:styleId="a-size-medium">
    <w:name w:val="a-size-medium"/>
    <w:basedOn w:val="DefaultParagraphFont"/>
    <w:rsid w:val="00C53104"/>
  </w:style>
  <w:style w:type="character" w:customStyle="1" w:styleId="contribution">
    <w:name w:val="contribution"/>
    <w:basedOn w:val="DefaultParagraphFont"/>
    <w:rsid w:val="00C53104"/>
  </w:style>
  <w:style w:type="character" w:customStyle="1" w:styleId="a-color-secondary">
    <w:name w:val="a-color-secondary"/>
    <w:basedOn w:val="DefaultParagraphFont"/>
    <w:rsid w:val="00C53104"/>
  </w:style>
  <w:style w:type="character" w:customStyle="1" w:styleId="ui-author">
    <w:name w:val="ui-author"/>
    <w:basedOn w:val="DefaultParagraphFont"/>
    <w:rsid w:val="00C53104"/>
  </w:style>
  <w:style w:type="character" w:customStyle="1" w:styleId="ui-staffline">
    <w:name w:val="ui-staffline"/>
    <w:basedOn w:val="DefaultParagraphFont"/>
    <w:rsid w:val="00C53104"/>
  </w:style>
  <w:style w:type="character" w:customStyle="1" w:styleId="value">
    <w:name w:val="value"/>
    <w:basedOn w:val="DefaultParagraphFont"/>
    <w:rsid w:val="00C53104"/>
  </w:style>
  <w:style w:type="character" w:customStyle="1" w:styleId="specialissuelabel">
    <w:name w:val="specialissuelabel"/>
    <w:basedOn w:val="DefaultParagraphFont"/>
    <w:rsid w:val="00C53104"/>
  </w:style>
  <w:style w:type="character" w:customStyle="1" w:styleId="referencediv">
    <w:name w:val="referencediv"/>
    <w:basedOn w:val="DefaultParagraphFont"/>
    <w:rsid w:val="00C53104"/>
  </w:style>
  <w:style w:type="character" w:customStyle="1" w:styleId="wp-smiley">
    <w:name w:val="wp-smiley"/>
    <w:basedOn w:val="DefaultParagraphFont"/>
    <w:rsid w:val="00C53104"/>
  </w:style>
  <w:style w:type="character" w:customStyle="1" w:styleId="meta-prep">
    <w:name w:val="meta-prep"/>
    <w:basedOn w:val="DefaultParagraphFont"/>
    <w:rsid w:val="00C53104"/>
  </w:style>
  <w:style w:type="character" w:customStyle="1" w:styleId="artjournal">
    <w:name w:val="art_journal"/>
    <w:basedOn w:val="DefaultParagraphFont"/>
    <w:rsid w:val="00C53104"/>
  </w:style>
  <w:style w:type="character" w:customStyle="1" w:styleId="artdatevolumeissuepart">
    <w:name w:val="art_datevolumeissuepart"/>
    <w:basedOn w:val="DefaultParagraphFont"/>
    <w:rsid w:val="00C53104"/>
  </w:style>
  <w:style w:type="character" w:customStyle="1" w:styleId="artpages">
    <w:name w:val="art_pages"/>
    <w:basedOn w:val="DefaultParagraphFont"/>
    <w:rsid w:val="00C53104"/>
  </w:style>
  <w:style w:type="character" w:customStyle="1" w:styleId="singlehighlightclass">
    <w:name w:val="single_highlight_class"/>
    <w:basedOn w:val="DefaultParagraphFont"/>
    <w:rsid w:val="00C53104"/>
  </w:style>
  <w:style w:type="character" w:customStyle="1" w:styleId="degree">
    <w:name w:val="degree"/>
    <w:basedOn w:val="DefaultParagraphFont"/>
    <w:rsid w:val="00C53104"/>
  </w:style>
  <w:style w:type="character" w:customStyle="1" w:styleId="major">
    <w:name w:val="major"/>
    <w:basedOn w:val="DefaultParagraphFont"/>
    <w:rsid w:val="00C53104"/>
  </w:style>
  <w:style w:type="character" w:customStyle="1" w:styleId="authors">
    <w:name w:val="authors"/>
    <w:basedOn w:val="DefaultParagraphFont"/>
    <w:rsid w:val="00C53104"/>
  </w:style>
  <w:style w:type="character" w:customStyle="1" w:styleId="views">
    <w:name w:val="views"/>
    <w:basedOn w:val="DefaultParagraphFont"/>
    <w:rsid w:val="00C53104"/>
  </w:style>
  <w:style w:type="character" w:customStyle="1" w:styleId="text0">
    <w:name w:val="text"/>
    <w:basedOn w:val="DefaultParagraphFont"/>
    <w:rsid w:val="00C53104"/>
  </w:style>
  <w:style w:type="character" w:customStyle="1" w:styleId="stmainservices">
    <w:name w:val="stmainservices"/>
    <w:basedOn w:val="DefaultParagraphFont"/>
    <w:rsid w:val="00C53104"/>
  </w:style>
  <w:style w:type="character" w:customStyle="1" w:styleId="stbubblehcount">
    <w:name w:val="stbubble_hcount"/>
    <w:basedOn w:val="DefaultParagraphFont"/>
    <w:rsid w:val="00C53104"/>
  </w:style>
  <w:style w:type="character" w:customStyle="1" w:styleId="article-date">
    <w:name w:val="article-date"/>
    <w:basedOn w:val="DefaultParagraphFont"/>
    <w:rsid w:val="00C53104"/>
  </w:style>
  <w:style w:type="character" w:customStyle="1" w:styleId="article-author">
    <w:name w:val="article-author"/>
    <w:basedOn w:val="DefaultParagraphFont"/>
    <w:rsid w:val="00C53104"/>
  </w:style>
  <w:style w:type="character" w:customStyle="1" w:styleId="tolocaltime">
    <w:name w:val="tolocaltime"/>
    <w:basedOn w:val="DefaultParagraphFont"/>
    <w:rsid w:val="00C53104"/>
  </w:style>
  <w:style w:type="character" w:customStyle="1" w:styleId="pb-byline">
    <w:name w:val="pb-byline"/>
    <w:basedOn w:val="DefaultParagraphFont"/>
    <w:rsid w:val="00C53104"/>
  </w:style>
  <w:style w:type="character" w:customStyle="1" w:styleId="pb-timestamp">
    <w:name w:val="pb-timestamp"/>
    <w:basedOn w:val="DefaultParagraphFont"/>
    <w:rsid w:val="00C53104"/>
  </w:style>
  <w:style w:type="character" w:customStyle="1" w:styleId="posted-on">
    <w:name w:val="posted-on"/>
    <w:basedOn w:val="DefaultParagraphFont"/>
    <w:rsid w:val="00C53104"/>
  </w:style>
  <w:style w:type="character" w:customStyle="1" w:styleId="even">
    <w:name w:val="even"/>
    <w:basedOn w:val="DefaultParagraphFont"/>
    <w:rsid w:val="00C53104"/>
  </w:style>
  <w:style w:type="character" w:customStyle="1" w:styleId="foreground">
    <w:name w:val="foreground"/>
    <w:basedOn w:val="DefaultParagraphFont"/>
    <w:rsid w:val="00C53104"/>
  </w:style>
  <w:style w:type="character" w:customStyle="1" w:styleId="AuthorYear">
    <w:name w:val="AuthorYear"/>
    <w:uiPriority w:val="1"/>
    <w:qFormat/>
    <w:rsid w:val="00C53104"/>
    <w:rPr>
      <w:rFonts w:ascii="Bookman Old Style" w:hAnsi="Bookman Old Style" w:hint="default"/>
      <w:b/>
      <w:bCs w:val="0"/>
      <w:sz w:val="22"/>
    </w:rPr>
  </w:style>
  <w:style w:type="character" w:customStyle="1" w:styleId="view-count">
    <w:name w:val="view-count"/>
    <w:basedOn w:val="DefaultParagraphFont"/>
    <w:rsid w:val="00C53104"/>
  </w:style>
  <w:style w:type="character" w:customStyle="1" w:styleId="Date10">
    <w:name w:val="Date1"/>
    <w:basedOn w:val="DefaultParagraphFont"/>
    <w:rsid w:val="00C53104"/>
  </w:style>
  <w:style w:type="character" w:customStyle="1" w:styleId="CardsHighlight">
    <w:name w:val="Cards Highlight"/>
    <w:basedOn w:val="DefaultParagraphFont"/>
    <w:uiPriority w:val="1"/>
    <w:qFormat/>
    <w:rsid w:val="00C53104"/>
    <w:rPr>
      <w:rFonts w:ascii="Cambria" w:hAnsi="Cambria" w:hint="default"/>
      <w:sz w:val="24"/>
      <w:u w:val="single"/>
      <w:bdr w:val="none" w:sz="0" w:space="0" w:color="auto" w:frame="1"/>
      <w:shd w:val="clear" w:color="auto" w:fill="00FFFF"/>
    </w:rPr>
  </w:style>
  <w:style w:type="character" w:customStyle="1" w:styleId="tChar">
    <w:name w:val="t Char"/>
    <w:rsid w:val="00C53104"/>
    <w:rPr>
      <w:rFonts w:ascii="Georgia" w:eastAsia="Times New Roman" w:hAnsi="Georgia" w:cs="Calibri" w:hint="default"/>
      <w:b/>
      <w:bCs w:val="0"/>
      <w:lang w:val="x-none" w:eastAsia="x-none"/>
    </w:rPr>
  </w:style>
  <w:style w:type="character" w:customStyle="1" w:styleId="UnderlineCharChar4">
    <w:name w:val="Underline Char Char4"/>
    <w:rsid w:val="00C53104"/>
    <w:rPr>
      <w:szCs w:val="24"/>
      <w:u w:val="single"/>
      <w:lang w:val="en-US" w:eastAsia="en-US" w:bidi="ar-SA"/>
    </w:rPr>
  </w:style>
  <w:style w:type="character" w:customStyle="1" w:styleId="BoldUnderlineCharChar3">
    <w:name w:val="BoldUnderline Char Char3"/>
    <w:rsid w:val="00C53104"/>
    <w:rPr>
      <w:b/>
      <w:bCs w:val="0"/>
      <w:szCs w:val="24"/>
      <w:u w:val="single"/>
      <w:lang w:val="en-US" w:eastAsia="en-US" w:bidi="ar-SA"/>
    </w:rPr>
  </w:style>
  <w:style w:type="character" w:customStyle="1" w:styleId="UnderlineCharChar3">
    <w:name w:val="Underline Char Char3"/>
    <w:rsid w:val="00C53104"/>
    <w:rPr>
      <w:szCs w:val="24"/>
      <w:u w:val="single"/>
      <w:lang w:val="en-US" w:eastAsia="en-US" w:bidi="ar-SA"/>
    </w:rPr>
  </w:style>
  <w:style w:type="character" w:customStyle="1" w:styleId="BoldUnderlineCharChar2">
    <w:name w:val="BoldUnderline Char Char2"/>
    <w:rsid w:val="00C53104"/>
    <w:rPr>
      <w:b/>
      <w:bCs w:val="0"/>
      <w:szCs w:val="24"/>
      <w:u w:val="single"/>
      <w:lang w:val="en-US" w:eastAsia="en-US" w:bidi="ar-SA"/>
    </w:rPr>
  </w:style>
  <w:style w:type="character" w:customStyle="1" w:styleId="bhl">
    <w:name w:val="bhl"/>
    <w:rsid w:val="00C53104"/>
  </w:style>
  <w:style w:type="paragraph" w:customStyle="1" w:styleId="UnderlineCard1">
    <w:name w:val="UnderlineCard"/>
    <w:basedOn w:val="Normal"/>
    <w:link w:val="UnderlineCardChar"/>
    <w:rsid w:val="00C53104"/>
  </w:style>
  <w:style w:type="character" w:customStyle="1" w:styleId="UnderlineCardChar">
    <w:name w:val="UnderlineCard Char"/>
    <w:link w:val="UnderlineCard1"/>
    <w:locked/>
    <w:rsid w:val="00C53104"/>
    <w:rPr>
      <w:rFonts w:ascii="Calibri" w:hAnsi="Calibri"/>
    </w:rPr>
  </w:style>
  <w:style w:type="character" w:customStyle="1" w:styleId="5Notunderlined">
    <w:name w:val="5 Not underlined"/>
    <w:rsid w:val="00C53104"/>
    <w:rPr>
      <w:rFonts w:ascii="Times New Roman" w:hAnsi="Times New Roman" w:cs="Times New Roman" w:hint="default"/>
      <w:sz w:val="16"/>
    </w:rPr>
  </w:style>
  <w:style w:type="character" w:customStyle="1" w:styleId="ShrinkText">
    <w:name w:val="Shrink Text"/>
    <w:rsid w:val="00C53104"/>
    <w:rPr>
      <w:sz w:val="16"/>
    </w:rPr>
  </w:style>
  <w:style w:type="character" w:customStyle="1" w:styleId="volume-issue">
    <w:name w:val="volume-issue"/>
    <w:rsid w:val="00C53104"/>
    <w:rPr>
      <w:rFonts w:ascii="Times New Roman" w:hAnsi="Times New Roman" w:cs="Times New Roman" w:hint="default"/>
    </w:rPr>
  </w:style>
  <w:style w:type="character" w:customStyle="1" w:styleId="stylestylebold12pt">
    <w:name w:val="stylestylebold12pt"/>
    <w:rsid w:val="00C53104"/>
  </w:style>
  <w:style w:type="character" w:customStyle="1" w:styleId="i">
    <w:name w:val="i"/>
    <w:basedOn w:val="DefaultParagraphFont"/>
    <w:rsid w:val="00C53104"/>
  </w:style>
  <w:style w:type="character" w:customStyle="1" w:styleId="aqj">
    <w:name w:val="aqj"/>
    <w:basedOn w:val="DefaultParagraphFont"/>
    <w:rsid w:val="00C53104"/>
  </w:style>
  <w:style w:type="character" w:customStyle="1" w:styleId="wikiexternallink">
    <w:name w:val="wikiexternallink"/>
    <w:basedOn w:val="DefaultParagraphFont"/>
    <w:rsid w:val="00C53104"/>
  </w:style>
  <w:style w:type="character" w:customStyle="1" w:styleId="wikigeneratedlinkcontent">
    <w:name w:val="wikigeneratedlinkcontent"/>
    <w:basedOn w:val="DefaultParagraphFont"/>
    <w:rsid w:val="00C53104"/>
  </w:style>
  <w:style w:type="character" w:customStyle="1" w:styleId="Heading9Char1">
    <w:name w:val="Heading 9 Char1"/>
    <w:basedOn w:val="DefaultParagraphFont"/>
    <w:semiHidden/>
    <w:rsid w:val="00C53104"/>
    <w:rPr>
      <w:rFonts w:asciiTheme="majorHAnsi" w:eastAsiaTheme="majorEastAsia" w:hAnsiTheme="majorHAnsi" w:cstheme="majorBidi" w:hint="default"/>
      <w:i/>
      <w:iCs/>
      <w:color w:val="272727" w:themeColor="text1" w:themeTint="D8"/>
      <w:sz w:val="21"/>
      <w:szCs w:val="21"/>
    </w:rPr>
  </w:style>
  <w:style w:type="character" w:customStyle="1" w:styleId="storytext">
    <w:name w:val="storytext"/>
    <w:basedOn w:val="DefaultParagraphFont"/>
    <w:rsid w:val="00C53104"/>
  </w:style>
  <w:style w:type="character" w:customStyle="1" w:styleId="heading3char0">
    <w:name w:val="heading3char"/>
    <w:rsid w:val="00C53104"/>
  </w:style>
  <w:style w:type="character" w:customStyle="1" w:styleId="A7">
    <w:name w:val="A7"/>
    <w:uiPriority w:val="99"/>
    <w:rsid w:val="00C53104"/>
    <w:rPr>
      <w:rFonts w:ascii="Minion Pro" w:hAnsi="Minion Pro" w:cs="Minion Pro" w:hint="default"/>
      <w:color w:val="000000"/>
      <w:sz w:val="12"/>
      <w:szCs w:val="12"/>
    </w:rPr>
  </w:style>
  <w:style w:type="character" w:customStyle="1" w:styleId="A3">
    <w:name w:val="A3"/>
    <w:rsid w:val="00C53104"/>
    <w:rPr>
      <w:rFonts w:ascii="Interstate" w:hAnsi="Interstate" w:cs="Interstate" w:hint="default"/>
      <w:color w:val="000000"/>
      <w:sz w:val="20"/>
      <w:szCs w:val="20"/>
    </w:rPr>
  </w:style>
  <w:style w:type="character" w:customStyle="1" w:styleId="boldness1">
    <w:name w:val="boldness1"/>
    <w:rsid w:val="00C53104"/>
  </w:style>
  <w:style w:type="character" w:customStyle="1" w:styleId="commentstext">
    <w:name w:val="comments_text"/>
    <w:uiPriority w:val="99"/>
    <w:rsid w:val="00C53104"/>
    <w:rPr>
      <w:rFonts w:ascii="Times New Roman" w:hAnsi="Times New Roman" w:cs="Times New Roman" w:hint="default"/>
    </w:rPr>
  </w:style>
  <w:style w:type="character" w:customStyle="1" w:styleId="a2">
    <w:name w:val="a"/>
    <w:basedOn w:val="DefaultParagraphFont"/>
    <w:rsid w:val="00C53104"/>
  </w:style>
  <w:style w:type="character" w:customStyle="1" w:styleId="StyleBold1">
    <w:name w:val="Style Bold1"/>
    <w:rsid w:val="00C53104"/>
    <w:rPr>
      <w:rFonts w:ascii="Georgia" w:hAnsi="Georgia" w:hint="default"/>
      <w:b/>
      <w:bCs/>
      <w:sz w:val="22"/>
    </w:rPr>
  </w:style>
  <w:style w:type="character" w:customStyle="1" w:styleId="box0">
    <w:name w:val="box"/>
    <w:rsid w:val="00C53104"/>
    <w:rPr>
      <w:rFonts w:ascii="Arial" w:hAnsi="Arial" w:cs="Arial" w:hint="default"/>
      <w:b/>
      <w:bCs w:val="0"/>
      <w:color w:val="000000"/>
      <w:sz w:val="19"/>
      <w:szCs w:val="22"/>
      <w:u w:val="thick"/>
      <w:bdr w:val="single" w:sz="12" w:space="0" w:color="auto" w:frame="1"/>
    </w:rPr>
  </w:style>
  <w:style w:type="character" w:customStyle="1" w:styleId="entry-title">
    <w:name w:val="entry-title"/>
    <w:rsid w:val="00C53104"/>
  </w:style>
  <w:style w:type="character" w:customStyle="1" w:styleId="story-author">
    <w:name w:val="story-author"/>
    <w:basedOn w:val="DefaultParagraphFont"/>
    <w:rsid w:val="00C53104"/>
  </w:style>
  <w:style w:type="character" w:customStyle="1" w:styleId="StyleTimesNewRoman12ptBold">
    <w:name w:val="Style Times New Roman 12 pt Bold"/>
    <w:rsid w:val="00C53104"/>
    <w:rPr>
      <w:b/>
      <w:bCs/>
      <w:sz w:val="24"/>
    </w:rPr>
  </w:style>
  <w:style w:type="character" w:customStyle="1" w:styleId="Intemphasis">
    <w:name w:val="Intemphasis"/>
    <w:uiPriority w:val="1"/>
    <w:qFormat/>
    <w:rsid w:val="00C53104"/>
    <w:rPr>
      <w:rFonts w:ascii="Cambria" w:hAnsi="Cambria" w:hint="default"/>
      <w:b/>
      <w:bCs w:val="0"/>
      <w:sz w:val="20"/>
      <w:u w:val="single"/>
      <w:bdr w:val="single" w:sz="4" w:space="0" w:color="auto" w:frame="1"/>
      <w:shd w:val="pct25" w:color="auto" w:fill="auto"/>
    </w:rPr>
  </w:style>
  <w:style w:type="character" w:customStyle="1" w:styleId="BoldUnderlineChar10">
    <w:name w:val="BoldUnderline Char1"/>
    <w:rsid w:val="00C53104"/>
    <w:rPr>
      <w:rFonts w:ascii="Times New Roman" w:eastAsia="Times New Roman" w:hAnsi="Times New Roman" w:cs="Times New Roman" w:hint="default"/>
      <w:b/>
      <w:bCs w:val="0"/>
      <w:sz w:val="20"/>
      <w:szCs w:val="24"/>
      <w:u w:val="single"/>
    </w:rPr>
  </w:style>
  <w:style w:type="character" w:customStyle="1" w:styleId="Hyperlink6">
    <w:name w:val="Hyperlink6"/>
    <w:basedOn w:val="DefaultParagraphFont"/>
    <w:rsid w:val="00C53104"/>
    <w:rPr>
      <w:color w:val="3300CC"/>
      <w:u w:val="single"/>
    </w:rPr>
  </w:style>
  <w:style w:type="character" w:customStyle="1" w:styleId="Style11ptUnderlineBorderSinglesolidlineAuto05pt">
    <w:name w:val="Style 11 pt Underline Border: : (Single solid line Auto  0.5 pt..."/>
    <w:basedOn w:val="DefaultParagraphFont"/>
    <w:rsid w:val="00C53104"/>
    <w:rPr>
      <w:sz w:val="20"/>
      <w:u w:val="single"/>
      <w:bdr w:val="single" w:sz="4" w:space="0" w:color="auto" w:frame="1"/>
    </w:rPr>
  </w:style>
  <w:style w:type="character" w:customStyle="1" w:styleId="Heading3CharCharChar2">
    <w:name w:val="Heading 3 Char Char Char2"/>
    <w:aliases w:val="Char Char Char3,Heading 3 Char Char Char3,Char Char Char2,Heading 2 Char1 Char Char4,Heading 2 Char Char Char Char4,Heading 2 Char1 Char Char Char Char4,Heading 2 Char Char Char Char Char Char4"/>
    <w:qFormat/>
    <w:rsid w:val="00C53104"/>
    <w:rPr>
      <w:rFonts w:ascii="Arial" w:hAnsi="Arial" w:cs="Arial" w:hint="default"/>
      <w:b/>
      <w:bCs/>
      <w:szCs w:val="32"/>
      <w:lang w:val="en-US" w:eastAsia="en-US" w:bidi="ar-SA"/>
    </w:rPr>
  </w:style>
  <w:style w:type="character" w:customStyle="1" w:styleId="Heading3CharCharCharChar2">
    <w:name w:val="Heading 3 Char Char Char Char2"/>
    <w:basedOn w:val="DefaultParagraphFont"/>
    <w:rsid w:val="00C53104"/>
    <w:rPr>
      <w:rFonts w:ascii="Arial" w:hAnsi="Arial" w:cs="Arial" w:hint="default"/>
      <w:bCs/>
      <w:szCs w:val="26"/>
      <w:u w:val="single"/>
      <w:lang w:val="en-US" w:eastAsia="en-US" w:bidi="ar-SA"/>
    </w:rPr>
  </w:style>
  <w:style w:type="character" w:customStyle="1" w:styleId="Styleunderline9pt0">
    <w:name w:val="Style underline + 9 pt"/>
    <w:basedOn w:val="underline"/>
    <w:rsid w:val="00C53104"/>
    <w:rPr>
      <w:rFonts w:ascii="Times New Roman" w:hAnsi="Times New Roman" w:cs="Times New Roman" w:hint="default"/>
      <w:b/>
      <w:bCs w:val="0"/>
      <w:iCs w:val="0"/>
      <w:sz w:val="20"/>
      <w:u w:val="single"/>
    </w:rPr>
  </w:style>
  <w:style w:type="character" w:customStyle="1" w:styleId="StyleUnderlineChar9pt">
    <w:name w:val="Style Underline Char + 9 pt"/>
    <w:basedOn w:val="DefaultParagraphFont"/>
    <w:rsid w:val="00C53104"/>
    <w:rPr>
      <w:b w:val="0"/>
      <w:bCs/>
      <w:sz w:val="20"/>
      <w:u w:val="single"/>
      <w:lang w:val="en-US" w:eastAsia="en-US" w:bidi="ar-SA"/>
    </w:rPr>
  </w:style>
  <w:style w:type="character" w:customStyle="1" w:styleId="cardCharCharChar">
    <w:name w:val="card Char Char Char"/>
    <w:basedOn w:val="DefaultParagraphFont"/>
    <w:rsid w:val="00C53104"/>
    <w:rPr>
      <w:rFonts w:ascii="Calibri" w:eastAsia="Times New Roman" w:hAnsi="Calibri" w:cs="Calibri" w:hint="default"/>
      <w:sz w:val="24"/>
      <w:szCs w:val="20"/>
    </w:rPr>
  </w:style>
  <w:style w:type="character" w:customStyle="1" w:styleId="StyleunderlineArialNarrow9ptBold">
    <w:name w:val="Style underline + Arial Narrow 9 pt Bold"/>
    <w:basedOn w:val="underline"/>
    <w:rsid w:val="00C53104"/>
    <w:rPr>
      <w:rFonts w:ascii="Times New Roman" w:hAnsi="Times New Roman" w:cs="Times New Roman" w:hint="default"/>
      <w:b/>
      <w:bCs/>
      <w:iCs w:val="0"/>
      <w:sz w:val="20"/>
      <w:u w:val="single"/>
    </w:rPr>
  </w:style>
  <w:style w:type="character" w:customStyle="1" w:styleId="StyleBoldandUnderlineCharCharCharChar9pt">
    <w:name w:val="Style Bold and Underline Char Char Char Char + 9 pt"/>
    <w:basedOn w:val="DefaultParagraphFont"/>
    <w:rsid w:val="00C5310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53104"/>
  </w:style>
  <w:style w:type="character" w:customStyle="1" w:styleId="alabel">
    <w:name w:val="a_label"/>
    <w:basedOn w:val="DefaultParagraphFont"/>
    <w:rsid w:val="00C53104"/>
  </w:style>
  <w:style w:type="character" w:customStyle="1" w:styleId="StyleUnderlineChar11ptChar">
    <w:name w:val="Style Underline Char + 11 pt Char"/>
    <w:basedOn w:val="DefaultParagraphFont"/>
    <w:rsid w:val="00C53104"/>
    <w:rPr>
      <w:rFonts w:ascii="Calibri" w:eastAsia="Times New Roman" w:hAnsi="Calibri" w:cs="Calibri" w:hint="default"/>
      <w:sz w:val="22"/>
      <w:u w:val="single"/>
    </w:rPr>
  </w:style>
  <w:style w:type="character" w:customStyle="1" w:styleId="StyleUnderlineChar11ptBoldChar">
    <w:name w:val="Style Underline Char + 11 pt Bold Char"/>
    <w:basedOn w:val="DefaultParagraphFont"/>
    <w:rsid w:val="00C53104"/>
    <w:rPr>
      <w:rFonts w:ascii="Calibri" w:eastAsia="Times New Roman" w:hAnsi="Calibri" w:cs="Calibri" w:hint="default"/>
      <w:b/>
      <w:bCs/>
      <w:sz w:val="22"/>
      <w:u w:val="single"/>
    </w:rPr>
  </w:style>
  <w:style w:type="character" w:customStyle="1" w:styleId="CharChar11">
    <w:name w:val="Char Char11"/>
    <w:basedOn w:val="DefaultParagraphFont"/>
    <w:rsid w:val="00C53104"/>
    <w:rPr>
      <w:rFonts w:ascii="Arial" w:hAnsi="Arial" w:cs="Arial" w:hint="default"/>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C53104"/>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C53104"/>
    <w:rPr>
      <w:u w:val="single"/>
      <w:lang w:val="en-US" w:eastAsia="en-US" w:bidi="ar-SA"/>
    </w:rPr>
  </w:style>
  <w:style w:type="character" w:customStyle="1" w:styleId="BoldandUnderlineCharChar2">
    <w:name w:val="Bold and Underline Char Char2"/>
    <w:basedOn w:val="DefaultParagraphFont"/>
    <w:rsid w:val="00C53104"/>
    <w:rPr>
      <w:b/>
      <w:bCs w:val="0"/>
      <w:u w:val="single"/>
      <w:lang w:val="en-US" w:eastAsia="en-US" w:bidi="ar-SA"/>
    </w:rPr>
  </w:style>
  <w:style w:type="character" w:customStyle="1" w:styleId="StyleUnderlineCharChar111pt">
    <w:name w:val="Style Underline Char Char1 + 11 pt"/>
    <w:basedOn w:val="UnderlineCharChar1"/>
    <w:rsid w:val="00C5310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53104"/>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53104"/>
  </w:style>
  <w:style w:type="character" w:customStyle="1" w:styleId="CardTextChar10">
    <w:name w:val="Card Text Char1"/>
    <w:basedOn w:val="DefaultParagraphFont"/>
    <w:rsid w:val="00C53104"/>
    <w:rPr>
      <w:rFonts w:ascii="Times New Roman" w:eastAsia="Times New Roman" w:hAnsi="Times New Roman" w:cs="Times New Roman" w:hint="default"/>
      <w:sz w:val="20"/>
      <w:szCs w:val="24"/>
    </w:rPr>
  </w:style>
  <w:style w:type="character" w:customStyle="1" w:styleId="CharChar111">
    <w:name w:val="Char Char111"/>
    <w:basedOn w:val="DefaultParagraphFont"/>
    <w:rsid w:val="00C53104"/>
    <w:rPr>
      <w:rFonts w:ascii="Arial" w:hAnsi="Arial" w:cs="Arial" w:hint="default"/>
      <w:bCs/>
      <w:szCs w:val="26"/>
      <w:u w:val="single"/>
      <w:lang w:val="en-US" w:eastAsia="en-US" w:bidi="ar-SA"/>
    </w:rPr>
  </w:style>
  <w:style w:type="character" w:customStyle="1" w:styleId="AUnterdline">
    <w:name w:val="AUnterdline"/>
    <w:qFormat/>
    <w:rsid w:val="00C53104"/>
    <w:rPr>
      <w:rFonts w:ascii="Times New Roman" w:hAnsi="Times New Roman" w:cs="Times New Roman" w:hint="default"/>
      <w:sz w:val="20"/>
      <w:u w:val="single"/>
    </w:rPr>
  </w:style>
  <w:style w:type="character" w:customStyle="1" w:styleId="DontRead">
    <w:name w:val="Don't Read"/>
    <w:qFormat/>
    <w:rsid w:val="00C53104"/>
    <w:rPr>
      <w:rFonts w:ascii="Times New Roman" w:hAnsi="Times New Roman" w:cs="Times New Roman" w:hint="default"/>
      <w:sz w:val="16"/>
    </w:rPr>
  </w:style>
  <w:style w:type="character" w:customStyle="1" w:styleId="Style11ptUnderline3">
    <w:name w:val="Style 11 pt Underline3"/>
    <w:rsid w:val="00C53104"/>
    <w:rPr>
      <w:sz w:val="20"/>
      <w:u w:val="single"/>
    </w:rPr>
  </w:style>
  <w:style w:type="character" w:customStyle="1" w:styleId="27">
    <w:name w:val="27"/>
    <w:rsid w:val="00C5310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53104"/>
    <w:rPr>
      <w:sz w:val="20"/>
      <w:u w:val="single"/>
    </w:rPr>
  </w:style>
  <w:style w:type="character" w:customStyle="1" w:styleId="CharChar113">
    <w:name w:val="Char Char113"/>
    <w:basedOn w:val="DefaultParagraphFont"/>
    <w:rsid w:val="00C53104"/>
    <w:rPr>
      <w:rFonts w:ascii="Arial" w:hAnsi="Arial" w:cs="Arial" w:hint="default"/>
      <w:bCs/>
      <w:szCs w:val="26"/>
      <w:u w:val="single"/>
      <w:lang w:val="en-US" w:eastAsia="en-US" w:bidi="ar-SA"/>
    </w:rPr>
  </w:style>
  <w:style w:type="character" w:customStyle="1" w:styleId="StyleunderlineBold0">
    <w:name w:val="Style underline + Bold"/>
    <w:basedOn w:val="underline"/>
    <w:rsid w:val="00C53104"/>
    <w:rPr>
      <w:rFonts w:ascii="Times New Roman" w:hAnsi="Times New Roman" w:cs="Times New Roman" w:hint="default"/>
      <w:b w:val="0"/>
      <w:bCs/>
      <w:iCs w:val="0"/>
      <w:sz w:val="20"/>
      <w:u w:val="single"/>
    </w:rPr>
  </w:style>
  <w:style w:type="character" w:customStyle="1" w:styleId="underlineChar0">
    <w:name w:val="underline Char"/>
    <w:basedOn w:val="DefaultParagraphFont"/>
    <w:rsid w:val="00C5310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5310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53104"/>
    <w:rPr>
      <w:sz w:val="20"/>
      <w:u w:val="single"/>
    </w:rPr>
  </w:style>
  <w:style w:type="character" w:customStyle="1" w:styleId="ital-inline">
    <w:name w:val="ital-inline"/>
    <w:basedOn w:val="DefaultParagraphFont"/>
    <w:rsid w:val="00C53104"/>
  </w:style>
  <w:style w:type="character" w:customStyle="1" w:styleId="Styleunderline11pt0">
    <w:name w:val="Style underline + 11 pt"/>
    <w:basedOn w:val="underline"/>
    <w:rsid w:val="00C53104"/>
    <w:rPr>
      <w:rFonts w:ascii="Times New Roman" w:hAnsi="Times New Roman" w:cs="Times New Roman" w:hint="default"/>
      <w:b w:val="0"/>
      <w:bCs w:val="0"/>
      <w:iCs w:val="0"/>
      <w:sz w:val="20"/>
      <w:u w:val="single"/>
    </w:rPr>
  </w:style>
  <w:style w:type="character" w:customStyle="1" w:styleId="pmterms11">
    <w:name w:val="pmterms11"/>
    <w:basedOn w:val="DefaultParagraphFont"/>
    <w:rsid w:val="00C53104"/>
    <w:rPr>
      <w:b/>
      <w:bCs/>
      <w:i w:val="0"/>
      <w:iCs w:val="0"/>
      <w:color w:val="000000"/>
    </w:rPr>
  </w:style>
  <w:style w:type="character" w:customStyle="1" w:styleId="StyleUnderlineChar9ptBold">
    <w:name w:val="Style Underline Char + 9 pt Bold"/>
    <w:basedOn w:val="DefaultParagraphFont"/>
    <w:rsid w:val="00C53104"/>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53104"/>
    <w:rPr>
      <w:rFonts w:ascii="Times New Roman" w:hAnsi="Times New Roman" w:cs="Times New Roman" w:hint="default"/>
      <w:b/>
      <w:bCs/>
      <w:iCs w:val="0"/>
      <w:sz w:val="20"/>
      <w:u w:val="single"/>
    </w:rPr>
  </w:style>
  <w:style w:type="character" w:customStyle="1" w:styleId="UnderlineChar5Char">
    <w:name w:val="Underline Char5 Char"/>
    <w:basedOn w:val="DefaultParagraphFont"/>
    <w:rsid w:val="00C53104"/>
    <w:rPr>
      <w:szCs w:val="24"/>
      <w:u w:val="single"/>
      <w:lang w:val="en-US" w:eastAsia="en-US" w:bidi="ar-SA"/>
    </w:rPr>
  </w:style>
  <w:style w:type="character" w:customStyle="1" w:styleId="BoldandUnderlineChar2Char1">
    <w:name w:val="Bold and Underline Char2 Char1"/>
    <w:basedOn w:val="DefaultParagraphFont"/>
    <w:rsid w:val="00C53104"/>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5310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53104"/>
    <w:rPr>
      <w:szCs w:val="24"/>
      <w:u w:val="single"/>
      <w:lang w:val="en-US" w:eastAsia="en-US" w:bidi="ar-SA"/>
    </w:rPr>
  </w:style>
  <w:style w:type="character" w:customStyle="1" w:styleId="UnderlineChar1">
    <w:name w:val="Underline Char1"/>
    <w:aliases w:val="Cards + Font: 12 pt Char1"/>
    <w:basedOn w:val="DefaultParagraphFont"/>
    <w:rsid w:val="00C53104"/>
    <w:rPr>
      <w:szCs w:val="24"/>
      <w:u w:val="single"/>
      <w:lang w:val="en-US" w:eastAsia="en-US" w:bidi="ar-SA"/>
    </w:rPr>
  </w:style>
  <w:style w:type="character" w:customStyle="1" w:styleId="BoldandUnderlineChar1Char2Char">
    <w:name w:val="Bold and Underline Char1 Char2 Char"/>
    <w:basedOn w:val="DefaultParagraphFont"/>
    <w:rsid w:val="00C53104"/>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53104"/>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53104"/>
    <w:rPr>
      <w:b/>
      <w:bCs/>
      <w:sz w:val="20"/>
      <w:u w:val="single"/>
    </w:rPr>
  </w:style>
  <w:style w:type="character" w:customStyle="1" w:styleId="Style9ptUnderline6">
    <w:name w:val="Style 9 pt Underline6"/>
    <w:basedOn w:val="DefaultParagraphFont"/>
    <w:rsid w:val="00C53104"/>
    <w:rPr>
      <w:sz w:val="20"/>
      <w:u w:val="single"/>
    </w:rPr>
  </w:style>
  <w:style w:type="character" w:customStyle="1" w:styleId="ct-with-fmlt">
    <w:name w:val="ct-with-fmlt"/>
    <w:basedOn w:val="DefaultParagraphFont"/>
    <w:rsid w:val="00C53104"/>
  </w:style>
  <w:style w:type="character" w:customStyle="1" w:styleId="base">
    <w:name w:val="base"/>
    <w:basedOn w:val="DefaultParagraphFont"/>
    <w:rsid w:val="00C53104"/>
  </w:style>
  <w:style w:type="character" w:customStyle="1" w:styleId="part-of-speech">
    <w:name w:val="part-of-speech"/>
    <w:basedOn w:val="DefaultParagraphFont"/>
    <w:rsid w:val="00C53104"/>
  </w:style>
  <w:style w:type="character" w:customStyle="1" w:styleId="pron">
    <w:name w:val="pron"/>
    <w:basedOn w:val="DefaultParagraphFont"/>
    <w:rsid w:val="00C53104"/>
  </w:style>
  <w:style w:type="character" w:customStyle="1" w:styleId="articletext0">
    <w:name w:val="articletext"/>
    <w:basedOn w:val="DefaultParagraphFont"/>
    <w:rsid w:val="00C53104"/>
  </w:style>
  <w:style w:type="character" w:customStyle="1" w:styleId="StyleUnderlinePatternClearYellow">
    <w:name w:val="Style Underline Pattern: Clear (Yellow)"/>
    <w:basedOn w:val="DefaultParagraphFont"/>
    <w:rsid w:val="00C53104"/>
    <w:rPr>
      <w:u w:val="single"/>
      <w:shd w:val="clear" w:color="auto" w:fill="00FF00"/>
    </w:rPr>
  </w:style>
  <w:style w:type="character" w:customStyle="1" w:styleId="CharChar5">
    <w:name w:val="Char Char5"/>
    <w:rsid w:val="00C53104"/>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53104"/>
  </w:style>
  <w:style w:type="character" w:customStyle="1" w:styleId="authorbio">
    <w:name w:val="authorbio"/>
    <w:basedOn w:val="DefaultParagraphFont"/>
    <w:rsid w:val="00C53104"/>
  </w:style>
  <w:style w:type="character" w:customStyle="1" w:styleId="StyleStyleUnderline411pt">
    <w:name w:val="Style Style Underline4 + 11 pt"/>
    <w:basedOn w:val="DefaultParagraphFont"/>
    <w:rsid w:val="00C53104"/>
    <w:rPr>
      <w:sz w:val="20"/>
      <w:u w:val="single"/>
    </w:rPr>
  </w:style>
  <w:style w:type="character" w:customStyle="1" w:styleId="StyleStyleUnderline411ptBold">
    <w:name w:val="Style Style Underline4 + 11 pt Bold"/>
    <w:basedOn w:val="DefaultParagraphFont"/>
    <w:rsid w:val="00C53104"/>
    <w:rPr>
      <w:b/>
      <w:bCs/>
      <w:sz w:val="20"/>
      <w:u w:val="single"/>
    </w:rPr>
  </w:style>
  <w:style w:type="character" w:customStyle="1" w:styleId="StyleStyleUnderline311pt">
    <w:name w:val="Style Style Underline3 + 11 pt"/>
    <w:basedOn w:val="DefaultParagraphFont"/>
    <w:rsid w:val="00C53104"/>
    <w:rPr>
      <w:sz w:val="20"/>
      <w:u w:val="single"/>
    </w:rPr>
  </w:style>
  <w:style w:type="character" w:customStyle="1" w:styleId="StyleStyleUnderline311ptBold">
    <w:name w:val="Style Style Underline3 + 11 pt Bold"/>
    <w:basedOn w:val="DefaultParagraphFont"/>
    <w:rsid w:val="00C53104"/>
    <w:rPr>
      <w:b/>
      <w:bCs/>
      <w:sz w:val="20"/>
      <w:u w:val="single"/>
    </w:rPr>
  </w:style>
  <w:style w:type="character" w:customStyle="1" w:styleId="StyleUnderline3">
    <w:name w:val="Style Underline3"/>
    <w:basedOn w:val="DefaultParagraphFont"/>
    <w:rsid w:val="00C53104"/>
    <w:rPr>
      <w:u w:val="single"/>
    </w:rPr>
  </w:style>
  <w:style w:type="character" w:customStyle="1" w:styleId="StyleUnderline4">
    <w:name w:val="Style Underline4"/>
    <w:basedOn w:val="DefaultParagraphFont"/>
    <w:rsid w:val="00C53104"/>
    <w:rPr>
      <w:u w:val="single"/>
    </w:rPr>
  </w:style>
  <w:style w:type="character" w:customStyle="1" w:styleId="StyleBoldandUnderlineCharChar11pt">
    <w:name w:val="Style Bold and Underline Char Char + 11 pt"/>
    <w:basedOn w:val="DefaultParagraphFont"/>
    <w:rsid w:val="00C53104"/>
    <w:rPr>
      <w:b/>
      <w:bCs/>
      <w:noProof w:val="0"/>
      <w:sz w:val="20"/>
      <w:u w:val="single"/>
      <w:lang w:val="en-US" w:eastAsia="en-US" w:bidi="ar-SA"/>
    </w:rPr>
  </w:style>
  <w:style w:type="character" w:customStyle="1" w:styleId="Hyperlink23">
    <w:name w:val="Hyperlink23"/>
    <w:basedOn w:val="DefaultParagraphFont"/>
    <w:rsid w:val="00C53104"/>
    <w:rPr>
      <w:color w:val="3300CC"/>
      <w:u w:val="single"/>
    </w:rPr>
  </w:style>
  <w:style w:type="character" w:customStyle="1" w:styleId="Style11ptBoldUnderlineBorderSinglesolidlineAuto">
    <w:name w:val="Style 11 pt Bold Underline Border: : (Single solid line Auto  ..."/>
    <w:basedOn w:val="DefaultParagraphFont"/>
    <w:rsid w:val="00C53104"/>
    <w:rPr>
      <w:rFonts w:ascii="Times New Roman" w:hAnsi="Times New Roman" w:cs="Times New Roman" w:hint="default"/>
      <w:b/>
      <w:bCs/>
      <w:sz w:val="20"/>
      <w:u w:val="single"/>
      <w:bdr w:val="single" w:sz="4" w:space="0" w:color="auto" w:frame="1"/>
    </w:rPr>
  </w:style>
  <w:style w:type="character" w:customStyle="1" w:styleId="2">
    <w:name w:val="2"/>
    <w:rsid w:val="00C53104"/>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53104"/>
    <w:rPr>
      <w:b/>
      <w:bCs/>
      <w:sz w:val="20"/>
      <w:u w:val="single"/>
    </w:rPr>
  </w:style>
  <w:style w:type="character" w:customStyle="1" w:styleId="CharChar114">
    <w:name w:val="Char Char114"/>
    <w:basedOn w:val="DefaultParagraphFont"/>
    <w:rsid w:val="00C53104"/>
    <w:rPr>
      <w:rFonts w:ascii="Arial" w:hAnsi="Arial" w:cs="Arial" w:hint="default"/>
      <w:bCs/>
      <w:szCs w:val="26"/>
      <w:u w:val="single"/>
      <w:lang w:val="en-US" w:eastAsia="en-US" w:bidi="ar-SA"/>
    </w:rPr>
  </w:style>
  <w:style w:type="character" w:customStyle="1" w:styleId="CharChar112">
    <w:name w:val="Char Char112"/>
    <w:basedOn w:val="DefaultParagraphFont"/>
    <w:rsid w:val="00C53104"/>
    <w:rPr>
      <w:rFonts w:ascii="Arial" w:hAnsi="Arial" w:cs="Arial" w:hint="default"/>
      <w:bCs/>
      <w:szCs w:val="26"/>
      <w:u w:val="single"/>
      <w:lang w:val="en-US" w:eastAsia="en-US" w:bidi="ar-SA"/>
    </w:rPr>
  </w:style>
  <w:style w:type="character" w:customStyle="1" w:styleId="zoomme">
    <w:name w:val="zoomme"/>
    <w:basedOn w:val="DefaultParagraphFont"/>
    <w:rsid w:val="00C53104"/>
  </w:style>
  <w:style w:type="character" w:customStyle="1" w:styleId="classauthor">
    <w:name w:val="class=&quot;author&quot;"/>
    <w:basedOn w:val="DefaultParagraphFont"/>
    <w:rsid w:val="00C53104"/>
  </w:style>
  <w:style w:type="character" w:customStyle="1" w:styleId="officialstitle-">
    <w:name w:val="official_s_title-"/>
    <w:basedOn w:val="DefaultParagraphFont"/>
    <w:rsid w:val="00C53104"/>
  </w:style>
  <w:style w:type="character" w:customStyle="1" w:styleId="officialsbureau">
    <w:name w:val="official_s_bureau"/>
    <w:basedOn w:val="DefaultParagraphFont"/>
    <w:rsid w:val="00C53104"/>
  </w:style>
  <w:style w:type="character" w:customStyle="1" w:styleId="Styleunderline11ptBorderSinglesolidlineAuto05p">
    <w:name w:val="Style underline + 11 pt Border: : (Single solid line Auto  0.5 p..."/>
    <w:rsid w:val="00C53104"/>
    <w:rPr>
      <w:sz w:val="20"/>
      <w:u w:val="single"/>
      <w:bdr w:val="single" w:sz="4" w:space="0" w:color="auto" w:frame="1"/>
    </w:rPr>
  </w:style>
  <w:style w:type="character" w:customStyle="1" w:styleId="CardText-Underlined">
    <w:name w:val="Card Text - Underlined"/>
    <w:rsid w:val="00C53104"/>
    <w:rPr>
      <w:b/>
      <w:bCs w:val="0"/>
      <w:sz w:val="20"/>
      <w:u w:val="single"/>
    </w:rPr>
  </w:style>
  <w:style w:type="character" w:customStyle="1" w:styleId="Style11ptItalicUnderline">
    <w:name w:val="Style 11 pt Italic Underline"/>
    <w:basedOn w:val="DefaultParagraphFont"/>
    <w:rsid w:val="00C53104"/>
    <w:rPr>
      <w:i/>
      <w:iCs/>
      <w:sz w:val="20"/>
      <w:u w:val="single"/>
    </w:rPr>
  </w:style>
  <w:style w:type="character" w:customStyle="1" w:styleId="Style11ptItalic">
    <w:name w:val="Style 11 pt Italic"/>
    <w:basedOn w:val="DefaultParagraphFont"/>
    <w:rsid w:val="00C53104"/>
    <w:rPr>
      <w:rFonts w:ascii="Times New Roman" w:hAnsi="Times New Roman" w:cs="Times New Roman" w:hint="default"/>
      <w:i/>
      <w:iCs/>
      <w:sz w:val="20"/>
    </w:rPr>
  </w:style>
  <w:style w:type="character" w:customStyle="1" w:styleId="hdr">
    <w:name w:val="hdr"/>
    <w:basedOn w:val="DefaultParagraphFont"/>
    <w:rsid w:val="00C53104"/>
  </w:style>
  <w:style w:type="character" w:customStyle="1" w:styleId="newscontent">
    <w:name w:val="newscontent"/>
    <w:rsid w:val="00C53104"/>
  </w:style>
  <w:style w:type="character" w:customStyle="1" w:styleId="hilite1">
    <w:name w:val="hilite1"/>
    <w:basedOn w:val="DefaultParagraphFont"/>
    <w:rsid w:val="00C53104"/>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53104"/>
    <w:rPr>
      <w:b/>
      <w:bCs/>
      <w:sz w:val="24"/>
      <w:u w:val="single"/>
    </w:rPr>
  </w:style>
  <w:style w:type="character" w:customStyle="1" w:styleId="StyleEmphasisArial12ptBoldNotItalic">
    <w:name w:val="Style Emphasis + Arial 12 pt Bold Not Italic"/>
    <w:basedOn w:val="Emphasis"/>
    <w:rsid w:val="00C53104"/>
    <w:rPr>
      <w:rFonts w:ascii="Arial" w:hAnsi="Arial" w:cs="Times New Roman"/>
      <w:b/>
      <w:bCs/>
      <w:i w:val="0"/>
      <w:iCs w:val="0"/>
      <w:sz w:val="24"/>
      <w:u w:val="single"/>
      <w:bdr w:val="none" w:sz="0" w:space="0" w:color="auto"/>
    </w:rPr>
  </w:style>
  <w:style w:type="character" w:customStyle="1" w:styleId="DebateHighlighted">
    <w:name w:val="Debate Highlighted"/>
    <w:qFormat/>
    <w:rsid w:val="00C53104"/>
    <w:rPr>
      <w:rFonts w:ascii="Times New Roman" w:hAnsi="Times New Roman" w:cs="Times New Roman" w:hint="default"/>
      <w:sz w:val="24"/>
      <w:u w:val="thick"/>
      <w:bdr w:val="none" w:sz="0" w:space="0" w:color="auto" w:frame="1"/>
      <w:shd w:val="clear" w:color="auto" w:fill="00FFFF"/>
    </w:rPr>
  </w:style>
  <w:style w:type="character" w:customStyle="1" w:styleId="Boxing">
    <w:name w:val="Boxing"/>
    <w:basedOn w:val="DefaultParagraphFont"/>
    <w:rsid w:val="00C53104"/>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53104"/>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53104"/>
    <w:rPr>
      <w:rFonts w:ascii="Arial" w:hAnsi="Arial" w:cs="Arial" w:hint="default"/>
      <w:b/>
      <w:bCs/>
      <w:iCs/>
      <w:sz w:val="24"/>
      <w:szCs w:val="28"/>
      <w:lang w:val="en-US" w:eastAsia="en-US" w:bidi="ar-SA"/>
    </w:rPr>
  </w:style>
  <w:style w:type="character" w:customStyle="1" w:styleId="underline1">
    <w:name w:val="underline1"/>
    <w:basedOn w:val="DefaultParagraphFont"/>
    <w:rsid w:val="00C53104"/>
    <w:rPr>
      <w:u w:val="single"/>
    </w:rPr>
  </w:style>
  <w:style w:type="character" w:customStyle="1" w:styleId="FontStyle291">
    <w:name w:val="Font Style291"/>
    <w:basedOn w:val="DefaultParagraphFont"/>
    <w:uiPriority w:val="99"/>
    <w:rsid w:val="00C53104"/>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53104"/>
    <w:rPr>
      <w:b/>
      <w:bCs/>
      <w:sz w:val="20"/>
      <w:u w:val="single"/>
      <w:bdr w:val="single" w:sz="4" w:space="0" w:color="auto" w:frame="1"/>
    </w:rPr>
  </w:style>
  <w:style w:type="character" w:customStyle="1" w:styleId="CardTextUnderlinedChar">
    <w:name w:val="Card Text Underlined Char"/>
    <w:basedOn w:val="DefaultParagraphFont"/>
    <w:rsid w:val="00C53104"/>
    <w:rPr>
      <w:rFonts w:ascii="Georgia" w:eastAsia="Times New Roman" w:hAnsi="Georgia" w:hint="default"/>
      <w:sz w:val="22"/>
      <w:u w:val="single"/>
      <w:lang w:eastAsia="zh-CN"/>
    </w:rPr>
  </w:style>
  <w:style w:type="character" w:customStyle="1" w:styleId="grey10">
    <w:name w:val="grey10"/>
    <w:basedOn w:val="DefaultParagraphFont"/>
    <w:rsid w:val="00C53104"/>
  </w:style>
  <w:style w:type="character" w:customStyle="1" w:styleId="navy13bd">
    <w:name w:val="navy13bd"/>
    <w:basedOn w:val="DefaultParagraphFont"/>
    <w:rsid w:val="00C53104"/>
  </w:style>
  <w:style w:type="character" w:customStyle="1" w:styleId="Style9ptBoldUnderline1">
    <w:name w:val="Style 9 pt Bold Underline1"/>
    <w:basedOn w:val="DefaultParagraphFont"/>
    <w:rsid w:val="00C53104"/>
    <w:rPr>
      <w:b/>
      <w:bCs/>
      <w:sz w:val="20"/>
      <w:u w:val="single"/>
    </w:rPr>
  </w:style>
  <w:style w:type="character" w:customStyle="1" w:styleId="TagsCharChar">
    <w:name w:val="Tags Char Char"/>
    <w:basedOn w:val="DefaultParagraphFont"/>
    <w:rsid w:val="00C53104"/>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53104"/>
    <w:rPr>
      <w:rFonts w:ascii="Times New Roman" w:hAnsi="Times New Roman" w:cs="Times New Roman" w:hint="default"/>
      <w:i/>
      <w:iCs/>
      <w:sz w:val="20"/>
      <w:szCs w:val="24"/>
      <w:u w:val="single"/>
      <w:lang w:val="en-US" w:eastAsia="en-US" w:bidi="ar-SA"/>
    </w:rPr>
  </w:style>
  <w:style w:type="character" w:customStyle="1" w:styleId="CharChar4">
    <w:name w:val="Char Char4"/>
    <w:basedOn w:val="DefaultParagraphFont"/>
    <w:rsid w:val="00C53104"/>
    <w:rPr>
      <w:rFonts w:ascii="Arial" w:hAnsi="Arial" w:cs="Arial" w:hint="default"/>
      <w:b/>
      <w:bCs/>
      <w:iCs/>
      <w:szCs w:val="28"/>
      <w:lang w:val="en-US" w:eastAsia="en-US" w:bidi="ar-SA"/>
    </w:rPr>
  </w:style>
  <w:style w:type="character" w:customStyle="1" w:styleId="yshortcuts">
    <w:name w:val="yshortcuts"/>
    <w:basedOn w:val="DefaultParagraphFont"/>
    <w:rsid w:val="00C53104"/>
  </w:style>
  <w:style w:type="character" w:customStyle="1" w:styleId="SmallText-New">
    <w:name w:val="Small Text - New"/>
    <w:basedOn w:val="DefaultParagraphFont"/>
    <w:rsid w:val="00C53104"/>
    <w:rPr>
      <w:rFonts w:ascii="Arial Narrow" w:hAnsi="Arial Narrow" w:hint="default"/>
      <w:sz w:val="14"/>
    </w:rPr>
  </w:style>
  <w:style w:type="character" w:customStyle="1" w:styleId="Underlined-New">
    <w:name w:val="Underlined - New"/>
    <w:basedOn w:val="DefaultParagraphFont"/>
    <w:rsid w:val="00C53104"/>
    <w:rPr>
      <w:rFonts w:ascii="Arial Narrow" w:hAnsi="Arial Narrow" w:hint="default"/>
      <w:sz w:val="16"/>
      <w:u w:val="single"/>
    </w:rPr>
  </w:style>
  <w:style w:type="character" w:customStyle="1" w:styleId="senselabelstart">
    <w:name w:val="sense_label start"/>
    <w:basedOn w:val="DefaultParagraphFont"/>
    <w:rsid w:val="00C53104"/>
  </w:style>
  <w:style w:type="character" w:customStyle="1" w:styleId="sensecontent">
    <w:name w:val="sense_content"/>
    <w:basedOn w:val="DefaultParagraphFont"/>
    <w:rsid w:val="00C53104"/>
  </w:style>
  <w:style w:type="character" w:customStyle="1" w:styleId="vi">
    <w:name w:val="vi"/>
    <w:basedOn w:val="DefaultParagraphFont"/>
    <w:rsid w:val="00C53104"/>
  </w:style>
  <w:style w:type="character" w:customStyle="1" w:styleId="caps-label">
    <w:name w:val="caps-label"/>
    <w:basedOn w:val="DefaultParagraphFont"/>
    <w:rsid w:val="00C53104"/>
  </w:style>
  <w:style w:type="character" w:customStyle="1" w:styleId="current-selection">
    <w:name w:val="current-selection"/>
    <w:basedOn w:val="DefaultParagraphFont"/>
    <w:rsid w:val="00C53104"/>
  </w:style>
  <w:style w:type="character" w:customStyle="1" w:styleId="a4">
    <w:name w:val="_"/>
    <w:basedOn w:val="DefaultParagraphFont"/>
    <w:rsid w:val="00C53104"/>
  </w:style>
  <w:style w:type="character" w:customStyle="1" w:styleId="StyleDate">
    <w:name w:val="Style Date"/>
    <w:qFormat/>
    <w:rsid w:val="00C53104"/>
    <w:rPr>
      <w:b/>
      <w:bCs w:val="0"/>
      <w:sz w:val="24"/>
    </w:rPr>
  </w:style>
  <w:style w:type="character" w:customStyle="1" w:styleId="messagecontent">
    <w:name w:val="message_content"/>
    <w:rsid w:val="00C53104"/>
  </w:style>
  <w:style w:type="character" w:customStyle="1" w:styleId="StyleUnderlineChar">
    <w:name w:val="Style Underline Char"/>
    <w:basedOn w:val="DefaultParagraphFont"/>
    <w:rsid w:val="00C53104"/>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53104"/>
    <w:rPr>
      <w:rFonts w:ascii="Verdana" w:hAnsi="Verdana" w:hint="default"/>
      <w:color w:val="000000"/>
      <w:sz w:val="16"/>
      <w:szCs w:val="16"/>
    </w:rPr>
  </w:style>
  <w:style w:type="character" w:customStyle="1" w:styleId="TagCharCharCharChar">
    <w:name w:val="Tag Char Char Char Char"/>
    <w:basedOn w:val="DefaultParagraphFont"/>
    <w:rsid w:val="00C53104"/>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53104"/>
    <w:rPr>
      <w:b/>
      <w:bCs/>
      <w:u w:val="single"/>
    </w:rPr>
  </w:style>
  <w:style w:type="character" w:customStyle="1" w:styleId="Heading3CharCharCharChar1">
    <w:name w:val="Heading 3 Char Char Char Char1"/>
    <w:rsid w:val="00C53104"/>
    <w:rPr>
      <w:rFonts w:ascii="Arial" w:hAnsi="Arial" w:cs="Arial" w:hint="default"/>
      <w:bCs/>
      <w:szCs w:val="26"/>
      <w:u w:val="single"/>
      <w:lang w:val="en-US" w:eastAsia="en-US" w:bidi="ar-SA"/>
    </w:rPr>
  </w:style>
  <w:style w:type="character" w:customStyle="1" w:styleId="underlinedCharChar">
    <w:name w:val="underlined Char Char"/>
    <w:rsid w:val="00C53104"/>
    <w:rPr>
      <w:rFonts w:ascii="Calibri" w:eastAsia="Times New Roman" w:hAnsi="Calibri" w:cs="Calibri" w:hint="default"/>
      <w:szCs w:val="20"/>
      <w:u w:val="single"/>
    </w:rPr>
  </w:style>
  <w:style w:type="character" w:customStyle="1" w:styleId="comment-body">
    <w:name w:val="comment-body"/>
    <w:rsid w:val="00C53104"/>
  </w:style>
  <w:style w:type="character" w:customStyle="1" w:styleId="UnderlineCharCharChar1">
    <w:name w:val="Underline Char Char Char1"/>
    <w:rsid w:val="00C53104"/>
    <w:rPr>
      <w:u w:val="single"/>
      <w:lang w:val="en-US" w:eastAsia="en-US" w:bidi="ar-SA"/>
    </w:rPr>
  </w:style>
  <w:style w:type="character" w:customStyle="1" w:styleId="mw-headline">
    <w:name w:val="mw-headline"/>
    <w:rsid w:val="00C53104"/>
  </w:style>
  <w:style w:type="character" w:customStyle="1" w:styleId="flagicon">
    <w:name w:val="flagicon"/>
    <w:rsid w:val="00C53104"/>
  </w:style>
  <w:style w:type="character" w:customStyle="1" w:styleId="reality">
    <w:name w:val="reality"/>
    <w:rsid w:val="00C53104"/>
  </w:style>
  <w:style w:type="character" w:customStyle="1" w:styleId="share">
    <w:name w:val="share"/>
    <w:rsid w:val="00C53104"/>
  </w:style>
  <w:style w:type="character" w:customStyle="1" w:styleId="inside-head">
    <w:name w:val="inside-head"/>
    <w:rsid w:val="00C53104"/>
  </w:style>
  <w:style w:type="character" w:customStyle="1" w:styleId="apturelink">
    <w:name w:val="apturelink"/>
    <w:rsid w:val="00C53104"/>
  </w:style>
  <w:style w:type="character" w:customStyle="1" w:styleId="apturelinkicon">
    <w:name w:val="apturelinkicon"/>
    <w:rsid w:val="00C53104"/>
  </w:style>
  <w:style w:type="character" w:customStyle="1" w:styleId="Style11ptThickunderline">
    <w:name w:val="Style 11 pt Thick underline"/>
    <w:rsid w:val="00C53104"/>
    <w:rPr>
      <w:rFonts w:ascii="Times New Roman" w:hAnsi="Times New Roman" w:cs="Times New Roman" w:hint="default"/>
      <w:sz w:val="20"/>
      <w:u w:val="single"/>
    </w:rPr>
  </w:style>
  <w:style w:type="character" w:customStyle="1" w:styleId="Style11ptBoldThickunderline">
    <w:name w:val="Style 11 pt Bold Thick underline"/>
    <w:rsid w:val="00C53104"/>
    <w:rPr>
      <w:rFonts w:ascii="Times New Roman" w:hAnsi="Times New Roman" w:cs="Times New Roman" w:hint="default"/>
      <w:b/>
      <w:bCs/>
      <w:sz w:val="20"/>
      <w:u w:val="single"/>
    </w:rPr>
  </w:style>
  <w:style w:type="character" w:customStyle="1" w:styleId="credit">
    <w:name w:val="credit"/>
    <w:rsid w:val="00C53104"/>
  </w:style>
  <w:style w:type="character" w:customStyle="1" w:styleId="Caption1">
    <w:name w:val="Caption1"/>
    <w:rsid w:val="00C53104"/>
  </w:style>
  <w:style w:type="character" w:customStyle="1" w:styleId="ilad">
    <w:name w:val="il_ad"/>
    <w:rsid w:val="00C53104"/>
  </w:style>
  <w:style w:type="character" w:customStyle="1" w:styleId="UnderlineChar1Char">
    <w:name w:val="Underline Char1 Char"/>
    <w:rsid w:val="00C53104"/>
    <w:rPr>
      <w:rFonts w:ascii="Calibri" w:eastAsia="MS Mincho" w:hAnsi="Calibri" w:cs="Calibri" w:hint="default"/>
      <w:szCs w:val="20"/>
      <w:u w:val="single"/>
    </w:rPr>
  </w:style>
  <w:style w:type="character" w:customStyle="1" w:styleId="BoldandUnderlineCharChar">
    <w:name w:val="Bold and Underline Char Char"/>
    <w:rsid w:val="00C53104"/>
    <w:rPr>
      <w:rFonts w:ascii="Calibri" w:eastAsia="MS Mincho" w:hAnsi="Calibri" w:cs="Calibri" w:hint="default"/>
      <w:b/>
      <w:bCs w:val="0"/>
      <w:szCs w:val="20"/>
      <w:u w:val="single"/>
    </w:rPr>
  </w:style>
  <w:style w:type="character" w:customStyle="1" w:styleId="ptitleinside">
    <w:name w:val="p_title_inside"/>
    <w:rsid w:val="00C53104"/>
  </w:style>
  <w:style w:type="character" w:customStyle="1" w:styleId="StyleUnderlineChar9ptBorderSinglesolidlineAuto0">
    <w:name w:val="Style Underline Char + 9 pt Border: : (Single solid line Auto  0..."/>
    <w:rsid w:val="00C53104"/>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5310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53104"/>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C53104"/>
    <w:rPr>
      <w:rFonts w:ascii="Times New Roman" w:hAnsi="Times New Roman" w:cs="Times New Roman" w:hint="default"/>
      <w:b/>
      <w:bCs/>
      <w:noProof w:val="0"/>
      <w:sz w:val="20"/>
      <w:u w:val="single"/>
    </w:rPr>
  </w:style>
  <w:style w:type="character" w:customStyle="1" w:styleId="StyleUnderlineCharChar19pt">
    <w:name w:val="Style Underline Char Char1 + 9 pt"/>
    <w:rsid w:val="00C5310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53104"/>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53104"/>
    <w:rPr>
      <w:rFonts w:ascii="Times New Roman" w:hAnsi="Times New Roman" w:cs="Times New Roman" w:hint="default"/>
      <w:sz w:val="20"/>
      <w:u w:val="single"/>
    </w:rPr>
  </w:style>
  <w:style w:type="character" w:customStyle="1" w:styleId="StyleStyleBoldUnderline11pt">
    <w:name w:val="Style Style Bold Underline + 11 pt"/>
    <w:rsid w:val="00C53104"/>
    <w:rPr>
      <w:b/>
      <w:bCs/>
      <w:sz w:val="20"/>
      <w:u w:val="single"/>
    </w:rPr>
  </w:style>
  <w:style w:type="character" w:customStyle="1" w:styleId="StyleStyle4CharTimesNewRoman11pt1">
    <w:name w:val="Style Style4 Char + Times New Roman 11 pt1"/>
    <w:rsid w:val="00C53104"/>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53104"/>
    <w:rPr>
      <w:rFonts w:ascii="Times New Roman" w:eastAsia="Times New Roman" w:hAnsi="Times New Roman" w:cs="Times New Roman" w:hint="default"/>
      <w:sz w:val="20"/>
      <w:szCs w:val="20"/>
    </w:rPr>
  </w:style>
  <w:style w:type="character" w:customStyle="1" w:styleId="Subtitle1">
    <w:name w:val="Subtitle1"/>
    <w:rsid w:val="00C53104"/>
  </w:style>
  <w:style w:type="character" w:customStyle="1" w:styleId="updated-short-citation">
    <w:name w:val="updated-short-citation"/>
    <w:rsid w:val="00C53104"/>
  </w:style>
  <w:style w:type="character" w:customStyle="1" w:styleId="citeChar1">
    <w:name w:val="cite Char"/>
    <w:locked/>
    <w:rsid w:val="00C53104"/>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qFormat/>
    <w:rsid w:val="00C53104"/>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53104"/>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Styleunderline11ptBoldBorderSinglesolidlineAuto">
    <w:name w:val="Style underline + 11 pt Bold Border: : (Single solid line Auto ..."/>
    <w:rsid w:val="00C53104"/>
    <w:rPr>
      <w:b/>
      <w:bCs/>
      <w:sz w:val="20"/>
      <w:u w:val="single"/>
      <w:bdr w:val="single" w:sz="4" w:space="0" w:color="auto" w:frame="1"/>
    </w:rPr>
  </w:style>
  <w:style w:type="character" w:customStyle="1" w:styleId="Style9ptItalicUnderline">
    <w:name w:val="Style 9 pt Italic Underline"/>
    <w:rsid w:val="00C53104"/>
    <w:rPr>
      <w:i/>
      <w:iCs/>
      <w:sz w:val="20"/>
      <w:u w:val="single"/>
    </w:rPr>
  </w:style>
  <w:style w:type="character" w:customStyle="1" w:styleId="UnderlineChar2">
    <w:name w:val="Underline Char2"/>
    <w:rsid w:val="00C53104"/>
    <w:rPr>
      <w:rFonts w:ascii="Trebuchet MS" w:hAnsi="Trebuchet MS" w:hint="default"/>
      <w:u w:val="thick"/>
      <w:lang w:val="en-US" w:eastAsia="zh-CN" w:bidi="ar-SA"/>
    </w:rPr>
  </w:style>
  <w:style w:type="character" w:customStyle="1" w:styleId="HIGHLIGHT">
    <w:name w:val="HIGHLIGHT"/>
    <w:uiPriority w:val="1"/>
    <w:qFormat/>
    <w:rsid w:val="00C53104"/>
    <w:rPr>
      <w:rFonts w:ascii="Times New Roman" w:hAnsi="Times New Roman" w:cs="Times New Roman" w:hint="default"/>
      <w:sz w:val="24"/>
      <w:u w:val="single"/>
      <w:bdr w:val="none" w:sz="0" w:space="0" w:color="auto" w:frame="1"/>
    </w:rPr>
  </w:style>
  <w:style w:type="character" w:customStyle="1" w:styleId="DottedUnderline0">
    <w:name w:val="Dotted Underline"/>
    <w:rsid w:val="00C53104"/>
    <w:rPr>
      <w:rFonts w:ascii="Times New Roman" w:hAnsi="Times New Roman" w:cs="Times New Roman" w:hint="default"/>
      <w:sz w:val="20"/>
      <w:u w:val="dottedHeavy"/>
    </w:rPr>
  </w:style>
  <w:style w:type="character" w:customStyle="1" w:styleId="CardsCharChar">
    <w:name w:val="Cards Char Char"/>
    <w:rsid w:val="00C53104"/>
    <w:rPr>
      <w:rFonts w:ascii="Times New Roman" w:eastAsia="Times New Roman" w:hAnsi="Times New Roman" w:cs="Times New Roman" w:hint="default"/>
      <w:szCs w:val="24"/>
    </w:rPr>
  </w:style>
  <w:style w:type="character" w:customStyle="1" w:styleId="article-record-publication-volume-issue">
    <w:name w:val="article-record-publication-volume-issue"/>
    <w:rsid w:val="00C53104"/>
  </w:style>
  <w:style w:type="character" w:customStyle="1" w:styleId="NothingChar1">
    <w:name w:val="Nothing Char1"/>
    <w:rsid w:val="00C53104"/>
    <w:rPr>
      <w:szCs w:val="24"/>
      <w:lang w:val="en-US" w:eastAsia="en-US" w:bidi="ar-SA"/>
    </w:rPr>
  </w:style>
  <w:style w:type="character" w:customStyle="1" w:styleId="CharacterStyle2">
    <w:name w:val="Character Style 2"/>
    <w:rsid w:val="00C53104"/>
    <w:rPr>
      <w:rFonts w:ascii="Garamond" w:hAnsi="Garamond" w:hint="default"/>
      <w:sz w:val="21"/>
    </w:rPr>
  </w:style>
  <w:style w:type="character" w:customStyle="1" w:styleId="resultbodyblack">
    <w:name w:val="resultbodyblack"/>
    <w:rsid w:val="00C53104"/>
    <w:rPr>
      <w:rFonts w:ascii="Times New Roman" w:hAnsi="Times New Roman" w:cs="Times New Roman" w:hint="default"/>
    </w:rPr>
  </w:style>
  <w:style w:type="character" w:customStyle="1" w:styleId="quotechar0">
    <w:name w:val="quotechar"/>
    <w:rsid w:val="00C53104"/>
  </w:style>
  <w:style w:type="character" w:customStyle="1" w:styleId="CharChar6">
    <w:name w:val="Char Char6"/>
    <w:rsid w:val="00C53104"/>
    <w:rPr>
      <w:rFonts w:ascii="Arial" w:hAnsi="Arial" w:cs="Arial" w:hint="default"/>
      <w:bCs/>
      <w:sz w:val="16"/>
      <w:szCs w:val="26"/>
      <w:lang w:val="en-US" w:eastAsia="en-US" w:bidi="ar-SA"/>
    </w:rPr>
  </w:style>
  <w:style w:type="character" w:customStyle="1" w:styleId="detailtitle">
    <w:name w:val="detailtitle"/>
    <w:rsid w:val="00C53104"/>
  </w:style>
  <w:style w:type="character" w:customStyle="1" w:styleId="3TagCite">
    <w:name w:val="3 Tag/Cite"/>
    <w:rsid w:val="00C53104"/>
    <w:rPr>
      <w:rFonts w:ascii="Times New Roman" w:hAnsi="Times New Roman" w:cs="Times New Roman" w:hint="default"/>
      <w:b/>
      <w:bCs w:val="0"/>
    </w:rPr>
  </w:style>
  <w:style w:type="character" w:customStyle="1" w:styleId="4Qualifications">
    <w:name w:val="4 Qualifications"/>
    <w:rsid w:val="00C53104"/>
    <w:rPr>
      <w:rFonts w:ascii="Times New Roman" w:hAnsi="Times New Roman" w:cs="Times New Roman" w:hint="default"/>
      <w:sz w:val="19"/>
    </w:rPr>
  </w:style>
  <w:style w:type="character" w:customStyle="1" w:styleId="6Underlined">
    <w:name w:val="6 Underlined"/>
    <w:rsid w:val="00C53104"/>
    <w:rPr>
      <w:rFonts w:ascii="Times New Roman" w:hAnsi="Times New Roman" w:cs="Times New Roman" w:hint="default"/>
      <w:b/>
      <w:bCs w:val="0"/>
      <w:sz w:val="21"/>
      <w:u w:val="single"/>
    </w:rPr>
  </w:style>
  <w:style w:type="character" w:customStyle="1" w:styleId="at">
    <w:name w:val="at"/>
    <w:rsid w:val="00C53104"/>
  </w:style>
  <w:style w:type="character" w:customStyle="1" w:styleId="nohighlighting">
    <w:name w:val="no highlighting"/>
    <w:rsid w:val="00C53104"/>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53104"/>
    <w:rPr>
      <w:rFonts w:ascii="Cambria" w:hAnsi="Cambria" w:hint="default"/>
      <w:sz w:val="21"/>
      <w:u w:val="single"/>
    </w:rPr>
  </w:style>
  <w:style w:type="character" w:customStyle="1" w:styleId="CharChar61">
    <w:name w:val="Char Char61"/>
    <w:rsid w:val="00C53104"/>
    <w:rPr>
      <w:rFonts w:ascii="Arial" w:hAnsi="Arial" w:cs="Arial" w:hint="default"/>
      <w:bCs/>
      <w:sz w:val="16"/>
      <w:szCs w:val="26"/>
      <w:lang w:val="en-US" w:eastAsia="en-US" w:bidi="ar-SA"/>
    </w:rPr>
  </w:style>
  <w:style w:type="paragraph" w:styleId="ListBullet">
    <w:name w:val="List Bullet"/>
    <w:basedOn w:val="Normal"/>
    <w:link w:val="ListBulletChar"/>
    <w:uiPriority w:val="99"/>
    <w:semiHidden/>
    <w:unhideWhenUsed/>
    <w:rsid w:val="00C53104"/>
    <w:pPr>
      <w:tabs>
        <w:tab w:val="num" w:pos="360"/>
      </w:tabs>
      <w:ind w:left="360" w:hanging="360"/>
    </w:pPr>
    <w:rPr>
      <w:rFonts w:cs="Calibri"/>
    </w:rPr>
  </w:style>
  <w:style w:type="character" w:customStyle="1" w:styleId="CardUnderlined">
    <w:name w:val="Card Underlined"/>
    <w:rsid w:val="00C53104"/>
    <w:rPr>
      <w:rFonts w:ascii="Garamond" w:hAnsi="Garamond" w:hint="default"/>
      <w:sz w:val="22"/>
      <w:szCs w:val="24"/>
      <w:u w:val="single"/>
      <w:lang w:val="en-US" w:eastAsia="en-US" w:bidi="ar-SA"/>
    </w:rPr>
  </w:style>
  <w:style w:type="character" w:customStyle="1" w:styleId="styledate0">
    <w:name w:val="styledate"/>
    <w:rsid w:val="00C53104"/>
  </w:style>
  <w:style w:type="character" w:customStyle="1" w:styleId="StyleUnderlineChar9ptChar">
    <w:name w:val="Style Underline Char + 9 pt Char"/>
    <w:rsid w:val="00C5310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5310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53104"/>
    <w:rPr>
      <w:b/>
      <w:bCs w:val="0"/>
      <w:szCs w:val="24"/>
      <w:u w:val="single"/>
      <w:lang w:val="en-US" w:eastAsia="en-US" w:bidi="ar-SA"/>
    </w:rPr>
  </w:style>
  <w:style w:type="character" w:customStyle="1" w:styleId="BoldandUnderlineChar1Char2">
    <w:name w:val="Bold and Underline Char1 Char2"/>
    <w:rsid w:val="00C53104"/>
    <w:rPr>
      <w:b/>
      <w:bCs w:val="0"/>
      <w:szCs w:val="24"/>
      <w:u w:val="single"/>
      <w:lang w:val="en-US" w:eastAsia="en-US" w:bidi="ar-SA"/>
    </w:rPr>
  </w:style>
  <w:style w:type="character" w:customStyle="1" w:styleId="BoldandUnderlineCharChar1">
    <w:name w:val="Bold and Underline Char Char1"/>
    <w:rsid w:val="00C53104"/>
    <w:rPr>
      <w:b/>
      <w:bCs w:val="0"/>
      <w:szCs w:val="24"/>
      <w:u w:val="single"/>
      <w:lang w:val="en-US" w:eastAsia="en-US" w:bidi="ar-SA"/>
    </w:rPr>
  </w:style>
  <w:style w:type="character" w:customStyle="1" w:styleId="BoldandUnderlineChar6">
    <w:name w:val="Bold and Underline Char6"/>
    <w:rsid w:val="00C53104"/>
    <w:rPr>
      <w:b/>
      <w:bCs w:val="0"/>
      <w:szCs w:val="24"/>
      <w:u w:val="single"/>
      <w:lang w:val="en-US" w:eastAsia="en-US" w:bidi="ar-SA"/>
    </w:rPr>
  </w:style>
  <w:style w:type="character" w:customStyle="1" w:styleId="title-link-wrapper">
    <w:name w:val="title-link-wrapper"/>
    <w:rsid w:val="00C53104"/>
  </w:style>
  <w:style w:type="character" w:customStyle="1" w:styleId="hidden">
    <w:name w:val="hidden"/>
    <w:rsid w:val="00C53104"/>
  </w:style>
  <w:style w:type="character" w:customStyle="1" w:styleId="medium-font">
    <w:name w:val="medium-font"/>
    <w:rsid w:val="00C53104"/>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53104"/>
    <w:rPr>
      <w:rFonts w:ascii="Arial" w:hAnsi="Arial" w:cs="Arial" w:hint="default"/>
      <w:b/>
      <w:bCs/>
      <w:iCs/>
      <w:szCs w:val="28"/>
      <w:lang w:val="en-US" w:eastAsia="en-US" w:bidi="ar-SA"/>
    </w:rPr>
  </w:style>
  <w:style w:type="character" w:customStyle="1" w:styleId="ReallySamllTextChar">
    <w:name w:val="ReallySamllText Char"/>
    <w:rsid w:val="00C53104"/>
    <w:rPr>
      <w:sz w:val="12"/>
      <w:szCs w:val="24"/>
      <w:lang w:val="en-US" w:eastAsia="en-US" w:bidi="ar-SA"/>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C53104"/>
    <w:rPr>
      <w:szCs w:val="16"/>
      <w:u w:val="single"/>
      <w:lang w:val="en-US" w:eastAsia="en-US" w:bidi="ar-SA"/>
    </w:rPr>
  </w:style>
  <w:style w:type="character" w:customStyle="1" w:styleId="A8">
    <w:name w:val="A8"/>
    <w:rsid w:val="00C53104"/>
    <w:rPr>
      <w:color w:val="000000"/>
      <w:sz w:val="12"/>
      <w:szCs w:val="12"/>
    </w:rPr>
  </w:style>
  <w:style w:type="character" w:customStyle="1" w:styleId="style13">
    <w:name w:val="style1"/>
    <w:rsid w:val="00C53104"/>
  </w:style>
  <w:style w:type="character" w:customStyle="1" w:styleId="subheader">
    <w:name w:val="subheader"/>
    <w:rsid w:val="00C53104"/>
  </w:style>
  <w:style w:type="character" w:customStyle="1" w:styleId="text2">
    <w:name w:val="text2"/>
    <w:rsid w:val="00C53104"/>
  </w:style>
  <w:style w:type="character" w:customStyle="1" w:styleId="pmtermsel">
    <w:name w:val="pmtermsel"/>
    <w:rsid w:val="00C53104"/>
  </w:style>
  <w:style w:type="character" w:customStyle="1" w:styleId="articlehead2">
    <w:name w:val="articlehead2"/>
    <w:rsid w:val="00C53104"/>
  </w:style>
  <w:style w:type="character" w:customStyle="1" w:styleId="pronset">
    <w:name w:val="pronset"/>
    <w:rsid w:val="00C53104"/>
  </w:style>
  <w:style w:type="character" w:customStyle="1" w:styleId="showipapr">
    <w:name w:val="show_ipapr"/>
    <w:rsid w:val="00C53104"/>
  </w:style>
  <w:style w:type="character" w:customStyle="1" w:styleId="prondelim">
    <w:name w:val="prondelim"/>
    <w:rsid w:val="00C53104"/>
  </w:style>
  <w:style w:type="character" w:customStyle="1" w:styleId="prontoggle">
    <w:name w:val="pron_toggle"/>
    <w:rsid w:val="00C53104"/>
  </w:style>
  <w:style w:type="character" w:customStyle="1" w:styleId="showspellpr">
    <w:name w:val="show_spellpr"/>
    <w:rsid w:val="00C53104"/>
  </w:style>
  <w:style w:type="character" w:customStyle="1" w:styleId="boldface">
    <w:name w:val="boldface"/>
    <w:rsid w:val="00C53104"/>
  </w:style>
  <w:style w:type="character" w:customStyle="1" w:styleId="pg">
    <w:name w:val="pg"/>
    <w:rsid w:val="00C53104"/>
  </w:style>
  <w:style w:type="character" w:customStyle="1" w:styleId="secondary-bf">
    <w:name w:val="secondary-bf"/>
    <w:rsid w:val="00C53104"/>
  </w:style>
  <w:style w:type="character" w:customStyle="1" w:styleId="dnindex">
    <w:name w:val="dnindex"/>
    <w:rsid w:val="00C53104"/>
  </w:style>
  <w:style w:type="character" w:customStyle="1" w:styleId="1">
    <w:name w:val="1"/>
    <w:rsid w:val="00C53104"/>
    <w:rPr>
      <w:rFonts w:ascii="Arial" w:hAnsi="Arial" w:cs="Arial" w:hint="default"/>
      <w:bCs/>
      <w:sz w:val="20"/>
      <w:u w:val="single"/>
      <w:lang w:val="en-US" w:eastAsia="en-US" w:bidi="ar-SA"/>
    </w:rPr>
  </w:style>
  <w:style w:type="character" w:customStyle="1" w:styleId="Style11ptBoldUnderline1">
    <w:name w:val="Style 11 pt Bold Underline1"/>
    <w:rsid w:val="00C53104"/>
    <w:rPr>
      <w:b/>
      <w:bCs/>
      <w:sz w:val="20"/>
      <w:u w:val="single"/>
    </w:rPr>
  </w:style>
  <w:style w:type="character" w:customStyle="1" w:styleId="23">
    <w:name w:val="23"/>
    <w:rsid w:val="00C53104"/>
    <w:rPr>
      <w:rFonts w:ascii="Times New Roman" w:hAnsi="Times New Roman" w:cs="Arial" w:hint="default"/>
      <w:bCs/>
      <w:sz w:val="20"/>
      <w:u w:val="single"/>
      <w:lang w:val="en-US" w:eastAsia="en-US" w:bidi="ar-SA"/>
    </w:rPr>
  </w:style>
  <w:style w:type="character" w:customStyle="1" w:styleId="33">
    <w:name w:val="33"/>
    <w:rsid w:val="00C53104"/>
    <w:rPr>
      <w:rFonts w:ascii="Times New Roman" w:hAnsi="Times New Roman" w:cs="Arial" w:hint="default"/>
      <w:b/>
      <w:bCs/>
      <w:sz w:val="20"/>
      <w:u w:val="single"/>
      <w:lang w:val="en-US" w:eastAsia="en-US" w:bidi="ar-SA"/>
    </w:rPr>
  </w:style>
  <w:style w:type="character" w:customStyle="1" w:styleId="55">
    <w:name w:val="55"/>
    <w:rsid w:val="00C53104"/>
    <w:rPr>
      <w:rFonts w:ascii="Arial" w:hAnsi="Arial" w:cs="Arial" w:hint="default"/>
      <w:bCs/>
      <w:sz w:val="20"/>
      <w:u w:val="single"/>
      <w:lang w:val="en-US" w:eastAsia="en-US" w:bidi="ar-SA"/>
    </w:rPr>
  </w:style>
  <w:style w:type="character" w:customStyle="1" w:styleId="authoraffil">
    <w:name w:val="authoraffil"/>
    <w:rsid w:val="00C53104"/>
  </w:style>
  <w:style w:type="character" w:customStyle="1" w:styleId="CharChar8">
    <w:name w:val="Char Char8"/>
    <w:rsid w:val="00C53104"/>
    <w:rPr>
      <w:rFonts w:ascii="Georgia" w:eastAsia="Times New Roman" w:hAnsi="Georgia" w:hint="default"/>
      <w:b/>
      <w:bCs/>
      <w:sz w:val="30"/>
      <w:szCs w:val="28"/>
      <w:u w:val="single"/>
    </w:rPr>
  </w:style>
  <w:style w:type="character" w:customStyle="1" w:styleId="FontStyle13">
    <w:name w:val="Font Style13"/>
    <w:uiPriority w:val="99"/>
    <w:rsid w:val="00C53104"/>
    <w:rPr>
      <w:rFonts w:ascii="Constantia" w:hAnsi="Constantia" w:cs="Constantia" w:hint="default"/>
      <w:sz w:val="18"/>
      <w:szCs w:val="18"/>
    </w:rPr>
  </w:style>
  <w:style w:type="character" w:customStyle="1" w:styleId="StyleArial6ptBold">
    <w:name w:val="Style Arial 6 pt Bold"/>
    <w:rsid w:val="00C5310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53104"/>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53104"/>
    <w:rPr>
      <w:rFonts w:ascii="Times New Roman" w:eastAsia="Times New Roman" w:hAnsi="Times New Roman" w:cs="Times New Roman" w:hint="default"/>
      <w:szCs w:val="24"/>
      <w:u w:val="single"/>
    </w:rPr>
  </w:style>
  <w:style w:type="character" w:customStyle="1" w:styleId="FontStyle11">
    <w:name w:val="Font Style11"/>
    <w:uiPriority w:val="99"/>
    <w:rsid w:val="00C53104"/>
    <w:rPr>
      <w:rFonts w:ascii="Times New Roman" w:hAnsi="Times New Roman" w:cs="Times New Roman" w:hint="default"/>
      <w:sz w:val="20"/>
      <w:szCs w:val="20"/>
    </w:rPr>
  </w:style>
  <w:style w:type="character" w:customStyle="1" w:styleId="FontStyle12">
    <w:name w:val="Font Style12"/>
    <w:uiPriority w:val="99"/>
    <w:rsid w:val="00C53104"/>
    <w:rPr>
      <w:rFonts w:ascii="Times New Roman" w:hAnsi="Times New Roman" w:cs="Times New Roman" w:hint="default"/>
      <w:sz w:val="16"/>
      <w:szCs w:val="16"/>
    </w:rPr>
  </w:style>
  <w:style w:type="character" w:customStyle="1" w:styleId="boldcitationChar">
    <w:name w:val="bold citation Char"/>
    <w:rsid w:val="00C53104"/>
    <w:rPr>
      <w:rFonts w:ascii="Arial" w:hAnsi="Arial" w:cs="Arial" w:hint="default"/>
      <w:b/>
      <w:bCs w:val="0"/>
      <w:sz w:val="28"/>
      <w:szCs w:val="24"/>
      <w:u w:val="thick"/>
      <w:lang w:val="en-US" w:eastAsia="en-US" w:bidi="ar-SA"/>
    </w:rPr>
  </w:style>
  <w:style w:type="character" w:customStyle="1" w:styleId="BoldunderlineChar4">
    <w:name w:val="Bold/underline Char"/>
    <w:rsid w:val="00C5310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53104"/>
  </w:style>
  <w:style w:type="character" w:customStyle="1" w:styleId="boldciteChar1">
    <w:name w:val="bold cite Char1"/>
    <w:rsid w:val="00C53104"/>
    <w:rPr>
      <w:b/>
      <w:bCs w:val="0"/>
      <w:sz w:val="28"/>
      <w:u w:val="thick" w:color="000000"/>
    </w:rPr>
  </w:style>
  <w:style w:type="character" w:customStyle="1" w:styleId="tagCharCharChar1">
    <w:name w:val="tag Char Char Char1"/>
    <w:rsid w:val="00C53104"/>
    <w:rPr>
      <w:b/>
      <w:bCs w:val="0"/>
      <w:sz w:val="24"/>
      <w:lang w:val="en-US" w:eastAsia="en-US" w:bidi="ar-SA"/>
    </w:rPr>
  </w:style>
  <w:style w:type="character" w:customStyle="1" w:styleId="underlinecardChar0">
    <w:name w:val="underline card Char"/>
    <w:rsid w:val="00C53104"/>
    <w:rPr>
      <w:rFonts w:ascii="Arial" w:hAnsi="Arial" w:cs="Arial" w:hint="default"/>
      <w:sz w:val="18"/>
      <w:szCs w:val="24"/>
      <w:u w:val="single"/>
      <w:lang w:val="en-US" w:eastAsia="en-US" w:bidi="ar-SA"/>
    </w:rPr>
  </w:style>
  <w:style w:type="character" w:customStyle="1" w:styleId="articleauthor0">
    <w:name w:val="articleauthor"/>
    <w:rsid w:val="00C53104"/>
  </w:style>
  <w:style w:type="character" w:customStyle="1" w:styleId="bodysubtoc">
    <w:name w:val="bodysubtoc"/>
    <w:rsid w:val="00C53104"/>
  </w:style>
  <w:style w:type="character" w:customStyle="1" w:styleId="lefttitlesmaller">
    <w:name w:val="lefttitlesmaller"/>
    <w:rsid w:val="00C53104"/>
  </w:style>
  <w:style w:type="character" w:customStyle="1" w:styleId="mb">
    <w:name w:val="mb"/>
    <w:rsid w:val="00C53104"/>
  </w:style>
  <w:style w:type="character" w:customStyle="1" w:styleId="smallcaps">
    <w:name w:val="smallcaps"/>
    <w:rsid w:val="00C53104"/>
  </w:style>
  <w:style w:type="character" w:customStyle="1" w:styleId="submitted-date">
    <w:name w:val="submitted-date"/>
    <w:rsid w:val="00C53104"/>
  </w:style>
  <w:style w:type="character" w:customStyle="1" w:styleId="submitted-time">
    <w:name w:val="submitted-time"/>
    <w:rsid w:val="00C53104"/>
  </w:style>
  <w:style w:type="character" w:customStyle="1" w:styleId="A20">
    <w:name w:val="A2"/>
    <w:uiPriority w:val="99"/>
    <w:rsid w:val="00C53104"/>
    <w:rPr>
      <w:rFonts w:ascii="Sabon LT Std" w:hAnsi="Sabon LT Std" w:cs="Sabon LT Std" w:hint="default"/>
      <w:color w:val="000000"/>
      <w:sz w:val="15"/>
      <w:szCs w:val="15"/>
    </w:rPr>
  </w:style>
  <w:style w:type="character" w:customStyle="1" w:styleId="searchword">
    <w:name w:val="searchword"/>
    <w:rsid w:val="00C53104"/>
  </w:style>
  <w:style w:type="character" w:customStyle="1" w:styleId="bold">
    <w:name w:val="bold"/>
    <w:rsid w:val="00C53104"/>
  </w:style>
  <w:style w:type="character" w:customStyle="1" w:styleId="FontStyle19">
    <w:name w:val="Font Style19"/>
    <w:basedOn w:val="DefaultParagraphFont"/>
    <w:uiPriority w:val="99"/>
    <w:rsid w:val="00C53104"/>
    <w:rPr>
      <w:rFonts w:ascii="Times New Roman" w:hAnsi="Times New Roman" w:cs="Times New Roman" w:hint="default"/>
      <w:sz w:val="18"/>
      <w:szCs w:val="18"/>
    </w:rPr>
  </w:style>
  <w:style w:type="character" w:customStyle="1" w:styleId="bylines">
    <w:name w:val="bylines"/>
    <w:basedOn w:val="DefaultParagraphFont"/>
    <w:rsid w:val="00C53104"/>
  </w:style>
  <w:style w:type="character" w:customStyle="1" w:styleId="StyleStyleBoldUnderlineUnderlineIntenseEmphasis1apple-style-2">
    <w:name w:val="Style Style Bold UnderlineUnderlineIntense Emphasis1apple-style-...2"/>
    <w:basedOn w:val="DefaultParagraphFont"/>
    <w:rsid w:val="00C53104"/>
    <w:rPr>
      <w:b w:val="0"/>
      <w:bCs/>
      <w:sz w:val="22"/>
      <w:u w:val="single"/>
    </w:rPr>
  </w:style>
  <w:style w:type="character" w:customStyle="1" w:styleId="UL-None">
    <w:name w:val="UL-None"/>
    <w:basedOn w:val="DefaultParagraphFont"/>
    <w:rsid w:val="00C53104"/>
    <w:rPr>
      <w:strike w:val="0"/>
      <w:dstrike w:val="0"/>
      <w:u w:val="none"/>
      <w:effect w:val="none"/>
    </w:rPr>
  </w:style>
  <w:style w:type="character" w:customStyle="1" w:styleId="FontStyle57">
    <w:name w:val="Font Style57"/>
    <w:rsid w:val="00C53104"/>
    <w:rPr>
      <w:rFonts w:ascii="Georgia" w:hAnsi="Georgia" w:cs="Georgia" w:hint="default"/>
      <w:b/>
      <w:bCs/>
      <w:sz w:val="14"/>
      <w:szCs w:val="14"/>
    </w:rPr>
  </w:style>
  <w:style w:type="character" w:customStyle="1" w:styleId="FontStyle89">
    <w:name w:val="Font Style89"/>
    <w:rsid w:val="00C53104"/>
    <w:rPr>
      <w:rFonts w:ascii="Times New Roman" w:hAnsi="Times New Roman" w:cs="Times New Roman" w:hint="default"/>
      <w:b/>
      <w:bCs/>
      <w:smallCaps/>
      <w:spacing w:val="40"/>
      <w:sz w:val="16"/>
      <w:szCs w:val="16"/>
    </w:rPr>
  </w:style>
  <w:style w:type="character" w:customStyle="1" w:styleId="style3Char0">
    <w:name w:val="style 3 Char"/>
    <w:rsid w:val="00C53104"/>
    <w:rPr>
      <w:sz w:val="18"/>
      <w:szCs w:val="24"/>
      <w:lang w:val="en-US" w:eastAsia="en-US" w:bidi="ar-SA"/>
    </w:rPr>
  </w:style>
  <w:style w:type="character" w:customStyle="1" w:styleId="BlockHeadingsChar1">
    <w:name w:val="Block Headings Char1"/>
    <w:rsid w:val="00C53104"/>
    <w:rPr>
      <w:b/>
      <w:bCs w:val="0"/>
      <w:caps/>
    </w:rPr>
  </w:style>
  <w:style w:type="character" w:customStyle="1" w:styleId="Longcite">
    <w:name w:val="Longcite"/>
    <w:rsid w:val="00C53104"/>
    <w:rPr>
      <w:sz w:val="16"/>
    </w:rPr>
  </w:style>
  <w:style w:type="character" w:customStyle="1" w:styleId="Style6pt">
    <w:name w:val="Style 6 pt"/>
    <w:qFormat/>
    <w:rsid w:val="00C53104"/>
    <w:rPr>
      <w:sz w:val="12"/>
    </w:rPr>
  </w:style>
  <w:style w:type="character" w:customStyle="1" w:styleId="FontStyle170">
    <w:name w:val="Font Style170"/>
    <w:uiPriority w:val="99"/>
    <w:rsid w:val="00C53104"/>
    <w:rPr>
      <w:rFonts w:ascii="Bookman Old Style" w:hAnsi="Bookman Old Style" w:cs="Bookman Old Style" w:hint="default"/>
      <w:sz w:val="16"/>
      <w:szCs w:val="16"/>
    </w:rPr>
  </w:style>
  <w:style w:type="character" w:customStyle="1" w:styleId="FontStyle14">
    <w:name w:val="Font Style14"/>
    <w:uiPriority w:val="99"/>
    <w:rsid w:val="00C53104"/>
    <w:rPr>
      <w:rFonts w:ascii="Book Antiqua" w:hAnsi="Book Antiqua" w:cs="Book Antiqua" w:hint="default"/>
      <w:sz w:val="20"/>
      <w:szCs w:val="20"/>
    </w:rPr>
  </w:style>
  <w:style w:type="character" w:customStyle="1" w:styleId="FontStyle15">
    <w:name w:val="Font Style15"/>
    <w:uiPriority w:val="99"/>
    <w:rsid w:val="00C53104"/>
    <w:rPr>
      <w:rFonts w:ascii="Book Antiqua" w:hAnsi="Book Antiqua" w:cs="Book Antiqua" w:hint="default"/>
      <w:b/>
      <w:bCs/>
      <w:spacing w:val="10"/>
      <w:sz w:val="16"/>
      <w:szCs w:val="16"/>
    </w:rPr>
  </w:style>
  <w:style w:type="character" w:customStyle="1" w:styleId="FontStyle17">
    <w:name w:val="Font Style17"/>
    <w:uiPriority w:val="99"/>
    <w:rsid w:val="00C53104"/>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53104"/>
    <w:rPr>
      <w:rFonts w:ascii="Times New Roman" w:hAnsi="Times New Roman" w:cs="Times New Roman" w:hint="default"/>
      <w:b/>
      <w:bCs/>
      <w:spacing w:val="-10"/>
      <w:sz w:val="18"/>
      <w:szCs w:val="18"/>
    </w:rPr>
  </w:style>
  <w:style w:type="character" w:customStyle="1" w:styleId="FontStyle39">
    <w:name w:val="Font Style39"/>
    <w:uiPriority w:val="99"/>
    <w:rsid w:val="00C53104"/>
    <w:rPr>
      <w:rFonts w:ascii="Constantia" w:hAnsi="Constantia" w:cs="Constantia" w:hint="default"/>
      <w:b/>
      <w:bCs/>
      <w:sz w:val="18"/>
      <w:szCs w:val="18"/>
    </w:rPr>
  </w:style>
  <w:style w:type="character" w:customStyle="1" w:styleId="6">
    <w:name w:val="6"/>
    <w:rsid w:val="00C53104"/>
    <w:rPr>
      <w:rFonts w:ascii="Arial" w:hAnsi="Arial" w:cs="Arial" w:hint="default"/>
      <w:bCs/>
      <w:sz w:val="20"/>
      <w:u w:val="single"/>
      <w:lang w:val="en-US" w:eastAsia="en-US" w:bidi="ar-SA"/>
    </w:rPr>
  </w:style>
  <w:style w:type="character" w:customStyle="1" w:styleId="CardCite1">
    <w:name w:val="CardCite1"/>
    <w:qFormat/>
    <w:rsid w:val="00C53104"/>
    <w:rPr>
      <w:rFonts w:ascii="Times New Roman" w:hAnsi="Times New Roman" w:cs="Times New Roman" w:hint="default"/>
      <w:b/>
      <w:bCs w:val="0"/>
      <w:sz w:val="22"/>
      <w:szCs w:val="22"/>
      <w:u w:val="single"/>
      <w:lang w:val="en-US" w:eastAsia="en-US" w:bidi="ar-SA"/>
    </w:rPr>
  </w:style>
  <w:style w:type="character" w:customStyle="1" w:styleId="A6">
    <w:name w:val="A6"/>
    <w:rsid w:val="00C53104"/>
    <w:rPr>
      <w:rFonts w:ascii="ScalaLancetPro" w:hAnsi="ScalaLancetPro" w:cs="ScalaLancetPro" w:hint="default"/>
      <w:color w:val="000000"/>
      <w:sz w:val="9"/>
      <w:szCs w:val="9"/>
    </w:rPr>
  </w:style>
  <w:style w:type="character" w:customStyle="1" w:styleId="Hyperlink1">
    <w:name w:val="Hyperlink1"/>
    <w:rsid w:val="00C53104"/>
    <w:rPr>
      <w:color w:val="002FF6"/>
      <w:sz w:val="22"/>
      <w:u w:val="single"/>
    </w:rPr>
  </w:style>
  <w:style w:type="character" w:customStyle="1" w:styleId="citationref">
    <w:name w:val="citationref"/>
    <w:basedOn w:val="DefaultParagraphFont"/>
    <w:rsid w:val="00C53104"/>
  </w:style>
  <w:style w:type="character" w:customStyle="1" w:styleId="italics">
    <w:name w:val="italics"/>
    <w:basedOn w:val="DefaultParagraphFont"/>
    <w:rsid w:val="00C53104"/>
  </w:style>
  <w:style w:type="character" w:customStyle="1" w:styleId="c-timestamplabel">
    <w:name w:val="c-timestamp__label"/>
    <w:basedOn w:val="DefaultParagraphFont"/>
    <w:rsid w:val="00C53104"/>
  </w:style>
  <w:style w:type="character" w:customStyle="1" w:styleId="Style8pt1">
    <w:name w:val="Style 8 pt1"/>
    <w:rsid w:val="00C53104"/>
    <w:rPr>
      <w:rFonts w:ascii="Georgia" w:hAnsi="Georgia" w:hint="default"/>
      <w:sz w:val="16"/>
    </w:rPr>
  </w:style>
  <w:style w:type="character" w:customStyle="1" w:styleId="BoldUnderlineCharChar">
    <w:name w:val="BoldUnderline Char Char"/>
    <w:locked/>
    <w:rsid w:val="00C53104"/>
    <w:rPr>
      <w:rFonts w:ascii="Calibri" w:eastAsia="Times New Roman" w:hAnsi="Calibri" w:cs="Times New Roman" w:hint="default"/>
      <w:b/>
      <w:bCs w:val="0"/>
      <w:sz w:val="20"/>
      <w:szCs w:val="24"/>
      <w:u w:val="single"/>
    </w:rPr>
  </w:style>
  <w:style w:type="character" w:customStyle="1" w:styleId="UnderlineStyleChar7">
    <w:name w:val="Underline Style Char7"/>
    <w:rsid w:val="00C53104"/>
    <w:rPr>
      <w:rFonts w:ascii="Garamond" w:hAnsi="Garamond" w:hint="default"/>
      <w:sz w:val="22"/>
      <w:szCs w:val="24"/>
      <w:u w:val="single"/>
      <w:lang w:val="en-US" w:eastAsia="en-US" w:bidi="ar-SA"/>
    </w:rPr>
  </w:style>
  <w:style w:type="character" w:customStyle="1" w:styleId="TagGreg">
    <w:name w:val="TagGreg"/>
    <w:uiPriority w:val="1"/>
    <w:qFormat/>
    <w:rsid w:val="00C53104"/>
    <w:rPr>
      <w:b/>
      <w:bCs w:val="0"/>
      <w:sz w:val="24"/>
    </w:rPr>
  </w:style>
  <w:style w:type="character" w:customStyle="1" w:styleId="Boxing-New">
    <w:name w:val="Boxing - New"/>
    <w:rsid w:val="00C53104"/>
    <w:rPr>
      <w:rFonts w:ascii="Arial Narrow" w:hAnsi="Arial Narrow" w:hint="default"/>
      <w:strike w:val="0"/>
      <w:dstrike w:val="0"/>
      <w:sz w:val="16"/>
      <w:u w:val="none"/>
      <w:effect w:val="none"/>
      <w:bdr w:val="single" w:sz="4" w:space="0" w:color="auto" w:frame="1"/>
    </w:rPr>
  </w:style>
  <w:style w:type="character" w:customStyle="1" w:styleId="StyleDebateUnderline10pt">
    <w:name w:val="Style Debate Underline + 10 pt"/>
    <w:rsid w:val="00C53104"/>
    <w:rPr>
      <w:rFonts w:ascii="Times New Roman" w:hAnsi="Times New Roman" w:cs="Times New Roman" w:hint="default"/>
      <w:sz w:val="20"/>
      <w:szCs w:val="20"/>
      <w:u w:val="single"/>
    </w:rPr>
  </w:style>
  <w:style w:type="character" w:customStyle="1" w:styleId="ssl01">
    <w:name w:val="ss_l01"/>
    <w:rsid w:val="00C53104"/>
    <w:rPr>
      <w:color w:val="000000"/>
      <w:sz w:val="32"/>
      <w:szCs w:val="32"/>
    </w:rPr>
  </w:style>
  <w:style w:type="character" w:customStyle="1" w:styleId="allocatoragentsleft">
    <w:name w:val="al_locatoragentsleft"/>
    <w:rsid w:val="00C53104"/>
  </w:style>
  <w:style w:type="character" w:customStyle="1" w:styleId="UnderlinesCharChar">
    <w:name w:val="Underlines Char Char"/>
    <w:rsid w:val="00C53104"/>
    <w:rPr>
      <w:rFonts w:ascii="Arial" w:hAnsi="Arial" w:cs="Arial" w:hint="default"/>
      <w:b/>
      <w:bCs/>
      <w:noProof w:val="0"/>
      <w:sz w:val="22"/>
      <w:szCs w:val="26"/>
      <w:u w:val="single"/>
      <w:lang w:val="en-US" w:eastAsia="en-US" w:bidi="ar-SA"/>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C53104"/>
    <w:rPr>
      <w:rFonts w:ascii="Arial Narrow" w:hAnsi="Arial Narrow" w:hint="default"/>
      <w:b/>
      <w:bCs w:val="0"/>
      <w:noProof w:val="0"/>
      <w:sz w:val="22"/>
      <w:szCs w:val="60"/>
      <w:lang w:val="en-US" w:eastAsia="en-US" w:bidi="ar-SA"/>
    </w:rPr>
  </w:style>
  <w:style w:type="character" w:customStyle="1" w:styleId="aunderline">
    <w:name w:val="aunderline"/>
    <w:qFormat/>
    <w:rsid w:val="00C53104"/>
    <w:rPr>
      <w:rFonts w:ascii="Times New Roman" w:hAnsi="Times New Roman" w:cs="Times New Roman" w:hint="default"/>
      <w:sz w:val="20"/>
      <w:szCs w:val="24"/>
      <w:u w:val="thick"/>
    </w:rPr>
  </w:style>
  <w:style w:type="character" w:customStyle="1" w:styleId="Taggin-New">
    <w:name w:val="Taggin - New"/>
    <w:rsid w:val="00C53104"/>
    <w:rPr>
      <w:rFonts w:ascii="Arial Narrow" w:hAnsi="Arial Narrow" w:hint="default"/>
      <w:b/>
      <w:bCs w:val="0"/>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C53104"/>
    <w:rPr>
      <w:rFonts w:ascii="Times New Roman" w:eastAsia="Malgun Gothic" w:hAnsi="Times New Roman" w:cs="Times New Roman" w:hint="default"/>
      <w:b/>
      <w:bCs w:val="0"/>
      <w:szCs w:val="24"/>
      <w:u w:val="single"/>
    </w:rPr>
  </w:style>
  <w:style w:type="character" w:customStyle="1" w:styleId="pagetitle0">
    <w:name w:val="pagetitle"/>
    <w:rsid w:val="00C53104"/>
  </w:style>
  <w:style w:type="character" w:customStyle="1" w:styleId="StyleUnderlineCharChar9ptBold1">
    <w:name w:val="Style Underline Char Char + 9 pt Bold1"/>
    <w:rsid w:val="00C5310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5310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53104"/>
    <w:rPr>
      <w:rFonts w:ascii="Times New Roman" w:hAnsi="Times New Roman" w:cs="Times New Roman" w:hint="default"/>
      <w:b/>
      <w:bCs/>
      <w:sz w:val="20"/>
      <w:szCs w:val="24"/>
      <w:u w:val="single"/>
      <w:lang w:val="en-US" w:eastAsia="en-US" w:bidi="ar-SA"/>
    </w:rPr>
  </w:style>
  <w:style w:type="character" w:customStyle="1" w:styleId="Style11ptBlackUnderline">
    <w:name w:val="Style 11 pt Black Underline"/>
    <w:rsid w:val="00C53104"/>
    <w:rPr>
      <w:color w:val="000000"/>
      <w:sz w:val="20"/>
      <w:u w:val="single"/>
    </w:rPr>
  </w:style>
  <w:style w:type="character" w:customStyle="1" w:styleId="Style11ptBlack">
    <w:name w:val="Style 11 pt Black"/>
    <w:rsid w:val="00C53104"/>
    <w:rPr>
      <w:color w:val="000000"/>
      <w:sz w:val="20"/>
    </w:rPr>
  </w:style>
  <w:style w:type="character" w:customStyle="1" w:styleId="blubigktbiz">
    <w:name w:val="blubigktbiz"/>
    <w:rsid w:val="00C53104"/>
  </w:style>
  <w:style w:type="character" w:customStyle="1" w:styleId="Style4CharChar">
    <w:name w:val="Style4 Char Char"/>
    <w:rsid w:val="00C5310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C53104"/>
    <w:rPr>
      <w:rFonts w:ascii="Arial" w:hAnsi="Arial" w:cs="Arial" w:hint="default"/>
      <w:b/>
      <w:bCs/>
      <w:i/>
      <w:iCs/>
      <w:sz w:val="24"/>
    </w:rPr>
  </w:style>
  <w:style w:type="character" w:customStyle="1" w:styleId="super">
    <w:name w:val="super"/>
    <w:rsid w:val="00C53104"/>
  </w:style>
  <w:style w:type="character" w:customStyle="1" w:styleId="text30">
    <w:name w:val="text30"/>
    <w:rsid w:val="00C53104"/>
  </w:style>
  <w:style w:type="character" w:customStyle="1" w:styleId="uppercase">
    <w:name w:val="uppercase"/>
    <w:rsid w:val="00C53104"/>
  </w:style>
  <w:style w:type="character" w:customStyle="1" w:styleId="mainbody1">
    <w:name w:val="mainbody1"/>
    <w:rsid w:val="00C53104"/>
    <w:rPr>
      <w:rFonts w:ascii="Verdana" w:hAnsi="Verdana" w:hint="default"/>
      <w:color w:val="000000"/>
      <w:sz w:val="22"/>
      <w:szCs w:val="22"/>
    </w:rPr>
  </w:style>
  <w:style w:type="character" w:customStyle="1" w:styleId="Heading3CharCharCharChar">
    <w:name w:val="Heading 3 Char Char Char Char"/>
    <w:rsid w:val="00C53104"/>
    <w:rPr>
      <w:rFonts w:ascii="Arial" w:hAnsi="Arial" w:cs="Arial" w:hint="default"/>
      <w:bCs/>
      <w:szCs w:val="26"/>
      <w:u w:val="single"/>
      <w:lang w:val="en-US" w:eastAsia="en-US" w:bidi="ar-SA"/>
    </w:rPr>
  </w:style>
  <w:style w:type="character" w:customStyle="1" w:styleId="SourceBold">
    <w:name w:val="Source Bold"/>
    <w:rsid w:val="00C53104"/>
    <w:rPr>
      <w:rFonts w:ascii="Arial Narrow" w:hAnsi="Arial Narrow" w:hint="default"/>
      <w:b/>
      <w:bCs w:val="0"/>
      <w:strike w:val="0"/>
      <w:dstrike w:val="0"/>
      <w:sz w:val="24"/>
      <w:u w:val="none"/>
      <w:effect w:val="none"/>
    </w:rPr>
  </w:style>
  <w:style w:type="character" w:customStyle="1" w:styleId="2xBoldUnderline">
    <w:name w:val="2x_Bold_Underline"/>
    <w:rsid w:val="00C53104"/>
    <w:rPr>
      <w:b/>
      <w:bCs/>
      <w:sz w:val="24"/>
      <w:u w:val="thick"/>
    </w:rPr>
  </w:style>
  <w:style w:type="character" w:customStyle="1" w:styleId="Dottedunderline1">
    <w:name w:val="Dotted underline"/>
    <w:rsid w:val="00C53104"/>
    <w:rPr>
      <w:u w:val="dotted"/>
    </w:rPr>
  </w:style>
  <w:style w:type="character" w:customStyle="1" w:styleId="readChar">
    <w:name w:val="read Char"/>
    <w:rsid w:val="00C53104"/>
    <w:rPr>
      <w:szCs w:val="22"/>
      <w:u w:val="single"/>
      <w:lang w:val="en-US" w:eastAsia="en-US" w:bidi="ar-SA"/>
    </w:rPr>
  </w:style>
  <w:style w:type="character" w:customStyle="1" w:styleId="underlining0">
    <w:name w:val="underlining"/>
    <w:rsid w:val="00C53104"/>
    <w:rPr>
      <w:u w:val="single"/>
    </w:rPr>
  </w:style>
  <w:style w:type="character" w:customStyle="1" w:styleId="btitle">
    <w:name w:val="btitle"/>
    <w:rsid w:val="00C53104"/>
  </w:style>
  <w:style w:type="character" w:customStyle="1" w:styleId="green">
    <w:name w:val="green"/>
    <w:rsid w:val="00C53104"/>
  </w:style>
  <w:style w:type="character" w:customStyle="1" w:styleId="BodyText20">
    <w:name w:val="Body Text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531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531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C53104"/>
    <w:rPr>
      <w:rFonts w:ascii="Sylfaen" w:hAnsi="Sylfaen" w:cs="Sylfaen" w:hint="default"/>
      <w:i/>
      <w:iCs/>
      <w:strike w:val="0"/>
      <w:dstrike w:val="0"/>
      <w:sz w:val="19"/>
      <w:szCs w:val="19"/>
      <w:u w:val="none"/>
      <w:effect w:val="none"/>
      <w:shd w:val="clear" w:color="auto" w:fill="FFFFFF"/>
    </w:rPr>
  </w:style>
  <w:style w:type="character" w:customStyle="1" w:styleId="Emph">
    <w:name w:val="Emph"/>
    <w:basedOn w:val="DefaultParagraphFont"/>
    <w:uiPriority w:val="1"/>
    <w:qFormat/>
    <w:rsid w:val="00C53104"/>
    <w:rPr>
      <w:rFonts w:ascii="Arial" w:hAnsi="Arial" w:cs="Arial" w:hint="default"/>
      <w:b/>
      <w:bCs w:val="0"/>
      <w:sz w:val="20"/>
      <w:u w:val="single"/>
      <w:bdr w:val="single" w:sz="8" w:space="0" w:color="auto" w:frame="1"/>
    </w:rPr>
  </w:style>
  <w:style w:type="character" w:customStyle="1" w:styleId="cardchar00">
    <w:name w:val="cardchar0"/>
    <w:basedOn w:val="DefaultParagraphFont"/>
    <w:rsid w:val="00C53104"/>
  </w:style>
  <w:style w:type="character" w:customStyle="1" w:styleId="UnderlineNon-bold">
    <w:name w:val="Underline Non - bold"/>
    <w:rsid w:val="00C53104"/>
    <w:rPr>
      <w:rFonts w:ascii="Times New Roman" w:hAnsi="Times New Roman" w:cs="Times New Roman" w:hint="default"/>
      <w:iCs/>
      <w:sz w:val="22"/>
      <w:u w:val="single"/>
    </w:rPr>
  </w:style>
  <w:style w:type="character" w:customStyle="1" w:styleId="Heading5Char2">
    <w:name w:val="Heading 5 Char2"/>
    <w:aliases w:val="Blocks Char2"/>
    <w:rsid w:val="00C53104"/>
    <w:rPr>
      <w:rFonts w:ascii="Bell MT" w:eastAsia="Times New Roman" w:hAnsi="Bell MT" w:hint="default"/>
      <w:bCs/>
      <w:iCs/>
      <w:sz w:val="10"/>
      <w:szCs w:val="26"/>
    </w:rPr>
  </w:style>
  <w:style w:type="character" w:customStyle="1" w:styleId="Style2CharChar">
    <w:name w:val="Style2 Char Char"/>
    <w:rsid w:val="00C53104"/>
    <w:rPr>
      <w:u w:val="thick"/>
      <w:lang w:val="en-US" w:eastAsia="en-US" w:bidi="ar-SA"/>
    </w:rPr>
  </w:style>
  <w:style w:type="character" w:customStyle="1" w:styleId="authordate2">
    <w:name w:val="authordate"/>
    <w:rsid w:val="00C53104"/>
  </w:style>
  <w:style w:type="character" w:customStyle="1" w:styleId="underline0">
    <w:name w:val="%underline"/>
    <w:qFormat/>
    <w:rsid w:val="00C53104"/>
    <w:rPr>
      <w:rFonts w:ascii="Times New Roman" w:hAnsi="Times New Roman" w:cs="Times New Roman" w:hint="default"/>
      <w:strike w:val="0"/>
      <w:dstrike w:val="0"/>
      <w:sz w:val="16"/>
      <w:u w:val="none"/>
      <w:effect w:val="none"/>
    </w:rPr>
  </w:style>
  <w:style w:type="character" w:customStyle="1" w:styleId="AUNDERLINE0">
    <w:name w:val="AUNDERLINE"/>
    <w:qFormat/>
    <w:rsid w:val="00C53104"/>
    <w:rPr>
      <w:rFonts w:ascii="Times New Roman" w:hAnsi="Times New Roman" w:cs="Times New Roman" w:hint="default"/>
      <w:sz w:val="20"/>
      <w:u w:val="single"/>
    </w:rPr>
  </w:style>
  <w:style w:type="character" w:customStyle="1" w:styleId="UnderlinedCharChar0">
    <w:name w:val="Underlined Char Char"/>
    <w:rsid w:val="00C53104"/>
    <w:rPr>
      <w:rFonts w:ascii="Garamond" w:hAnsi="Garamond" w:hint="default"/>
      <w:szCs w:val="28"/>
      <w:u w:val="single"/>
      <w:lang w:val="en-US" w:eastAsia="en-US" w:bidi="ar-SA"/>
    </w:rPr>
  </w:style>
  <w:style w:type="character" w:customStyle="1" w:styleId="slug-doi">
    <w:name w:val="slug-doi"/>
    <w:basedOn w:val="DefaultParagraphFont"/>
    <w:rsid w:val="00C53104"/>
  </w:style>
  <w:style w:type="character" w:customStyle="1" w:styleId="af">
    <w:name w:val="af"/>
    <w:basedOn w:val="DefaultParagraphFont"/>
    <w:rsid w:val="00C53104"/>
  </w:style>
  <w:style w:type="character" w:customStyle="1" w:styleId="ab">
    <w:name w:val="ab"/>
    <w:basedOn w:val="DefaultParagraphFont"/>
    <w:rsid w:val="00C53104"/>
  </w:style>
  <w:style w:type="character" w:customStyle="1" w:styleId="em">
    <w:name w:val="em"/>
    <w:basedOn w:val="DefaultParagraphFont"/>
    <w:rsid w:val="00C53104"/>
  </w:style>
  <w:style w:type="character" w:customStyle="1" w:styleId="au">
    <w:name w:val="au"/>
    <w:basedOn w:val="DefaultParagraphFont"/>
    <w:rsid w:val="00C53104"/>
  </w:style>
  <w:style w:type="character" w:customStyle="1" w:styleId="ti">
    <w:name w:val="ti"/>
    <w:basedOn w:val="DefaultParagraphFont"/>
    <w:rsid w:val="00C53104"/>
  </w:style>
  <w:style w:type="character" w:customStyle="1" w:styleId="subheadblue">
    <w:name w:val="subhead_blue"/>
    <w:basedOn w:val="DefaultParagraphFont"/>
    <w:rsid w:val="00C53104"/>
  </w:style>
  <w:style w:type="character" w:customStyle="1" w:styleId="affiliation">
    <w:name w:val="affiliation"/>
    <w:basedOn w:val="DefaultParagraphFont"/>
    <w:rsid w:val="00C53104"/>
  </w:style>
  <w:style w:type="character" w:customStyle="1" w:styleId="slug-doi-wrapper">
    <w:name w:val="slug-doi-wrapper"/>
    <w:basedOn w:val="DefaultParagraphFont"/>
    <w:rsid w:val="00C53104"/>
  </w:style>
  <w:style w:type="character" w:customStyle="1" w:styleId="slug-metadata-noteahead-of-print">
    <w:name w:val="slug-metadata-note ahead-of-print"/>
    <w:basedOn w:val="DefaultParagraphFont"/>
    <w:rsid w:val="00C53104"/>
  </w:style>
  <w:style w:type="character" w:customStyle="1" w:styleId="slug-ahead-of-print-date">
    <w:name w:val="slug-ahead-of-print-date"/>
    <w:basedOn w:val="DefaultParagraphFont"/>
    <w:rsid w:val="00C53104"/>
  </w:style>
  <w:style w:type="character" w:customStyle="1" w:styleId="medium-bold">
    <w:name w:val="medium-bold"/>
    <w:basedOn w:val="DefaultParagraphFont"/>
    <w:rsid w:val="00C53104"/>
  </w:style>
  <w:style w:type="character" w:customStyle="1" w:styleId="goohl0">
    <w:name w:val="goohl0"/>
    <w:basedOn w:val="DefaultParagraphFont"/>
    <w:rsid w:val="00C53104"/>
  </w:style>
  <w:style w:type="character" w:customStyle="1" w:styleId="12TimesNewRoman">
    <w:name w:val="12 Times New Roman"/>
    <w:rsid w:val="00C5310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5310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53104"/>
    <w:rPr>
      <w:rFonts w:ascii="Times New Roman" w:hAnsi="Times New Roman" w:cs="Times New Roman" w:hint="default"/>
      <w:strike w:val="0"/>
      <w:dstrike w:val="0"/>
      <w:sz w:val="14"/>
      <w:u w:val="none"/>
      <w:effect w:val="none"/>
    </w:rPr>
  </w:style>
  <w:style w:type="character" w:customStyle="1" w:styleId="F8-UnderlineBold">
    <w:name w:val="F8 - Underline/Bold"/>
    <w:rsid w:val="00C53104"/>
    <w:rPr>
      <w:rFonts w:ascii="Times New Roman" w:hAnsi="Times New Roman" w:cs="Times New Roman" w:hint="default"/>
      <w:b/>
      <w:bCs w:val="0"/>
      <w:sz w:val="20"/>
      <w:u w:val="single"/>
    </w:rPr>
  </w:style>
  <w:style w:type="character" w:customStyle="1" w:styleId="F7-SmallFont">
    <w:name w:val="F7 - Small Font"/>
    <w:rsid w:val="00C53104"/>
    <w:rPr>
      <w:rFonts w:ascii="Times New Roman" w:hAnsi="Times New Roman" w:cs="Times New Roman" w:hint="default"/>
      <w:sz w:val="14"/>
    </w:rPr>
  </w:style>
  <w:style w:type="character" w:customStyle="1" w:styleId="Brief-Bold">
    <w:name w:val="Brief - Bold"/>
    <w:rsid w:val="00C53104"/>
    <w:rPr>
      <w:rFonts w:ascii="Times New Roman" w:hAnsi="Times New Roman" w:cs="Times New Roman" w:hint="default"/>
      <w:b/>
      <w:bCs w:val="0"/>
    </w:rPr>
  </w:style>
  <w:style w:type="character" w:customStyle="1" w:styleId="Card-Underline0">
    <w:name w:val="Card - Underline"/>
    <w:rsid w:val="00C53104"/>
    <w:rPr>
      <w:rFonts w:ascii="Times New Roman" w:hAnsi="Times New Roman" w:cs="Times New Roman" w:hint="default"/>
      <w:u w:val="single"/>
    </w:rPr>
  </w:style>
  <w:style w:type="character" w:customStyle="1" w:styleId="beriefunderline">
    <w:name w:val="berief = underline"/>
    <w:rsid w:val="00C53104"/>
    <w:rPr>
      <w:rFonts w:ascii="Times New Roman" w:eastAsia="Times New Roman" w:hAnsi="Times New Roman" w:cs="Times New Roman" w:hint="default"/>
      <w:sz w:val="20"/>
      <w:u w:val="single"/>
    </w:rPr>
  </w:style>
  <w:style w:type="character" w:customStyle="1" w:styleId="BoldText10pt">
    <w:name w:val="Bold Text 10 pt"/>
    <w:rsid w:val="00C5310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53104"/>
  </w:style>
  <w:style w:type="character" w:customStyle="1" w:styleId="SC4208902">
    <w:name w:val="SC.4.208902"/>
    <w:rsid w:val="00C53104"/>
    <w:rPr>
      <w:rFonts w:ascii="Century" w:hAnsi="Century" w:cs="Century" w:hint="default"/>
      <w:color w:val="000000"/>
      <w:sz w:val="22"/>
      <w:szCs w:val="22"/>
    </w:rPr>
  </w:style>
  <w:style w:type="character" w:customStyle="1" w:styleId="SC4208915">
    <w:name w:val="SC.4.208915"/>
    <w:rsid w:val="00C53104"/>
    <w:rPr>
      <w:rFonts w:ascii="Century" w:hAnsi="Century" w:cs="Century" w:hint="default"/>
      <w:color w:val="000000"/>
      <w:sz w:val="13"/>
      <w:szCs w:val="13"/>
    </w:rPr>
  </w:style>
  <w:style w:type="character" w:customStyle="1" w:styleId="SC273764">
    <w:name w:val="SC.2.73764"/>
    <w:rsid w:val="00C53104"/>
    <w:rPr>
      <w:rFonts w:ascii="Century" w:hAnsi="Century" w:cs="Century" w:hint="default"/>
      <w:color w:val="000000"/>
      <w:sz w:val="72"/>
      <w:szCs w:val="72"/>
    </w:rPr>
  </w:style>
  <w:style w:type="character" w:customStyle="1" w:styleId="SC273779">
    <w:name w:val="SC.2.73779"/>
    <w:rsid w:val="00C53104"/>
    <w:rPr>
      <w:rFonts w:ascii="Century" w:hAnsi="Century" w:cs="Century" w:hint="default"/>
      <w:color w:val="000000"/>
      <w:sz w:val="40"/>
      <w:szCs w:val="40"/>
    </w:rPr>
  </w:style>
  <w:style w:type="character" w:customStyle="1" w:styleId="SC273763">
    <w:name w:val="SC.2.73763"/>
    <w:rsid w:val="00C53104"/>
    <w:rPr>
      <w:rFonts w:ascii="Century" w:hAnsi="Century" w:cs="Century" w:hint="default"/>
      <w:b/>
      <w:bCs/>
      <w:color w:val="000000"/>
    </w:rPr>
  </w:style>
  <w:style w:type="character" w:customStyle="1" w:styleId="SC4208910">
    <w:name w:val="SC.4.208910"/>
    <w:rsid w:val="00C53104"/>
    <w:rPr>
      <w:rFonts w:ascii="Century" w:hAnsi="Century" w:cs="Century" w:hint="default"/>
      <w:color w:val="000000"/>
      <w:sz w:val="28"/>
      <w:szCs w:val="28"/>
    </w:rPr>
  </w:style>
  <w:style w:type="character" w:customStyle="1" w:styleId="SC4208911">
    <w:name w:val="SC.4.208911"/>
    <w:rsid w:val="00C53104"/>
    <w:rPr>
      <w:rFonts w:ascii="Century" w:hAnsi="Century" w:cs="Century" w:hint="default"/>
      <w:color w:val="000000"/>
    </w:rPr>
  </w:style>
  <w:style w:type="character" w:customStyle="1" w:styleId="articlesubtitle0">
    <w:name w:val="article_sub_title"/>
    <w:basedOn w:val="DefaultParagraphFont"/>
    <w:rsid w:val="00C53104"/>
  </w:style>
  <w:style w:type="character" w:customStyle="1" w:styleId="newsdate2">
    <w:name w:val="news_date2"/>
    <w:basedOn w:val="DefaultParagraphFont"/>
    <w:rsid w:val="00C53104"/>
  </w:style>
  <w:style w:type="character" w:customStyle="1" w:styleId="readarticleheader">
    <w:name w:val="readarticleheader"/>
    <w:basedOn w:val="DefaultParagraphFont"/>
    <w:rsid w:val="00C53104"/>
  </w:style>
  <w:style w:type="character" w:customStyle="1" w:styleId="medium-normal1">
    <w:name w:val="medium-normal1"/>
    <w:rsid w:val="00C53104"/>
    <w:rPr>
      <w:rFonts w:ascii="Arial" w:hAnsi="Arial" w:cs="Arial" w:hint="default"/>
      <w:b w:val="0"/>
      <w:bCs w:val="0"/>
      <w:i w:val="0"/>
      <w:iCs w:val="0"/>
      <w:sz w:val="20"/>
      <w:szCs w:val="20"/>
    </w:rPr>
  </w:style>
  <w:style w:type="character" w:customStyle="1" w:styleId="char">
    <w:name w:val="char"/>
    <w:basedOn w:val="DefaultParagraphFont"/>
    <w:rsid w:val="00C53104"/>
  </w:style>
  <w:style w:type="character" w:customStyle="1" w:styleId="UnderlineCharCharCharCharCharChar">
    <w:name w:val="Underline Char Char Char Char Char Char"/>
    <w:rsid w:val="00C53104"/>
    <w:rPr>
      <w:rFonts w:ascii="Arial Narrow" w:hAnsi="Arial Narrow" w:hint="default"/>
      <w:szCs w:val="24"/>
      <w:u w:val="single"/>
      <w:lang w:val="en-US" w:eastAsia="en-US" w:bidi="ar-SA"/>
    </w:rPr>
  </w:style>
  <w:style w:type="character" w:customStyle="1" w:styleId="bolding1">
    <w:name w:val="bolding1"/>
    <w:rsid w:val="00C53104"/>
    <w:rPr>
      <w:b/>
      <w:bCs/>
    </w:rPr>
  </w:style>
  <w:style w:type="character" w:customStyle="1" w:styleId="bookoptions1">
    <w:name w:val="book_options1"/>
    <w:rsid w:val="00C53104"/>
    <w:rPr>
      <w:b/>
      <w:bCs/>
      <w:color w:val="333366"/>
    </w:rPr>
  </w:style>
  <w:style w:type="character" w:customStyle="1" w:styleId="descriptionblock">
    <w:name w:val="description block"/>
    <w:basedOn w:val="DefaultParagraphFont"/>
    <w:rsid w:val="00C53104"/>
  </w:style>
  <w:style w:type="character" w:customStyle="1" w:styleId="detailsboxblock">
    <w:name w:val="detailsbox block"/>
    <w:basedOn w:val="DefaultParagraphFont"/>
    <w:rsid w:val="00C53104"/>
  </w:style>
  <w:style w:type="character" w:customStyle="1" w:styleId="Char3">
    <w:name w:val="Char3"/>
    <w:rsid w:val="00C53104"/>
    <w:rPr>
      <w:rFonts w:ascii="Arial" w:hAnsi="Arial" w:cs="Arial" w:hint="default"/>
      <w:bCs/>
      <w:u w:val="thick"/>
      <w:lang w:val="en-US" w:eastAsia="en-US" w:bidi="ar-SA"/>
    </w:rPr>
  </w:style>
  <w:style w:type="character" w:customStyle="1" w:styleId="texto11">
    <w:name w:val="texto11"/>
    <w:rsid w:val="00C53104"/>
    <w:rPr>
      <w:rFonts w:ascii="Arial" w:hAnsi="Arial" w:cs="Arial" w:hint="default"/>
      <w:b w:val="0"/>
      <w:bCs w:val="0"/>
      <w:i w:val="0"/>
      <w:iCs w:val="0"/>
      <w:caps w:val="0"/>
      <w:color w:val="000000"/>
      <w:sz w:val="26"/>
      <w:szCs w:val="26"/>
    </w:rPr>
  </w:style>
  <w:style w:type="character" w:customStyle="1" w:styleId="DebateCiteCharCharChar">
    <w:name w:val="Debate Cite Char Char Char"/>
    <w:rsid w:val="00C53104"/>
    <w:rPr>
      <w:b/>
      <w:bCs w:val="0"/>
      <w:sz w:val="32"/>
      <w:szCs w:val="32"/>
      <w:lang w:val="en-US" w:eastAsia="en-US" w:bidi="ar-SA"/>
    </w:rPr>
  </w:style>
  <w:style w:type="paragraph" w:styleId="BodyTextFirstIndent">
    <w:name w:val="Body Text First Indent"/>
    <w:basedOn w:val="BodyText"/>
    <w:link w:val="BodyTextFirstIndentChar"/>
    <w:semiHidden/>
    <w:unhideWhenUsed/>
    <w:rsid w:val="00C53104"/>
    <w:pPr>
      <w:spacing w:after="120"/>
      <w:ind w:firstLine="210"/>
    </w:pPr>
    <w:rPr>
      <w:rFonts w:eastAsia="Times New Roman"/>
      <w:b w:val="0"/>
      <w:sz w:val="24"/>
    </w:rPr>
  </w:style>
  <w:style w:type="character" w:customStyle="1" w:styleId="BodyTextFirstIndentChar1">
    <w:name w:val="Body Text First Indent Char1"/>
    <w:basedOn w:val="BodyTextChar1"/>
    <w:semiHidden/>
    <w:rsid w:val="00C53104"/>
    <w:rPr>
      <w:rFonts w:ascii="Calibri" w:hAnsi="Calibri"/>
    </w:rPr>
  </w:style>
  <w:style w:type="character" w:customStyle="1" w:styleId="TagChar3">
    <w:name w:val="Tag Char3"/>
    <w:rsid w:val="00C53104"/>
    <w:rPr>
      <w:rFonts w:ascii="Palatino Linotype" w:hAnsi="Palatino Linotype" w:hint="default"/>
      <w:b/>
      <w:bCs w:val="0"/>
      <w:sz w:val="24"/>
      <w:szCs w:val="24"/>
      <w:lang w:val="en-US" w:eastAsia="en-US" w:bidi="ar-SA"/>
    </w:rPr>
  </w:style>
  <w:style w:type="character" w:customStyle="1" w:styleId="Style10ptBold">
    <w:name w:val="Style 10 pt Bold"/>
    <w:rsid w:val="00C53104"/>
    <w:rPr>
      <w:b/>
      <w:bCs/>
      <w:sz w:val="20"/>
    </w:rPr>
  </w:style>
  <w:style w:type="character" w:customStyle="1" w:styleId="text9">
    <w:name w:val="text9"/>
    <w:basedOn w:val="DefaultParagraphFont"/>
    <w:rsid w:val="00C53104"/>
  </w:style>
  <w:style w:type="character" w:customStyle="1" w:styleId="text21">
    <w:name w:val="text21"/>
    <w:basedOn w:val="DefaultParagraphFont"/>
    <w:rsid w:val="00C53104"/>
  </w:style>
  <w:style w:type="character" w:customStyle="1" w:styleId="text19">
    <w:name w:val="text19"/>
    <w:basedOn w:val="DefaultParagraphFont"/>
    <w:rsid w:val="00C53104"/>
  </w:style>
  <w:style w:type="character" w:customStyle="1" w:styleId="term2">
    <w:name w:val="term2"/>
    <w:rsid w:val="00C53104"/>
    <w:rPr>
      <w:b/>
      <w:bCs/>
    </w:rPr>
  </w:style>
  <w:style w:type="character" w:customStyle="1" w:styleId="pmterms12">
    <w:name w:val="pmterms12"/>
    <w:rsid w:val="00C53104"/>
    <w:rPr>
      <w:b/>
      <w:bCs/>
      <w:i w:val="0"/>
      <w:iCs w:val="0"/>
      <w:color w:val="000000"/>
    </w:rPr>
  </w:style>
  <w:style w:type="character" w:customStyle="1" w:styleId="ToReadChar">
    <w:name w:val="To Read Char"/>
    <w:rsid w:val="00C53104"/>
    <w:rPr>
      <w:rFonts w:ascii="Verdana" w:hAnsi="Verdana" w:hint="default"/>
      <w:b/>
      <w:bCs w:val="0"/>
      <w:szCs w:val="24"/>
      <w:u w:val="single"/>
      <w:lang w:val="en-US" w:eastAsia="en-US" w:bidi="ar-SA"/>
    </w:rPr>
  </w:style>
  <w:style w:type="character" w:customStyle="1" w:styleId="ToReadCharChar">
    <w:name w:val="To Read Char Char"/>
    <w:rsid w:val="00C53104"/>
    <w:rPr>
      <w:rFonts w:ascii="Verdana" w:hAnsi="Verdana" w:hint="default"/>
      <w:b/>
      <w:bCs w:val="0"/>
      <w:szCs w:val="24"/>
      <w:u w:val="single"/>
      <w:lang w:val="en-US" w:eastAsia="en-US" w:bidi="ar-SA"/>
    </w:rPr>
  </w:style>
  <w:style w:type="character" w:customStyle="1" w:styleId="bio">
    <w:name w:val="bio"/>
    <w:basedOn w:val="DefaultParagraphFont"/>
    <w:rsid w:val="00C53104"/>
  </w:style>
  <w:style w:type="character" w:customStyle="1" w:styleId="storytextstyle">
    <w:name w:val="storytextstyle"/>
    <w:basedOn w:val="DefaultParagraphFont"/>
    <w:rsid w:val="00C53104"/>
  </w:style>
  <w:style w:type="character" w:customStyle="1" w:styleId="cardunderlinedCharChar">
    <w:name w:val="card underlined Char Char"/>
    <w:rsid w:val="00C53104"/>
    <w:rPr>
      <w:rFonts w:ascii="Arial" w:hAnsi="Arial" w:cs="Arial" w:hint="default"/>
      <w:sz w:val="22"/>
      <w:szCs w:val="24"/>
      <w:u w:val="single"/>
      <w:lang w:val="en-US" w:eastAsia="en-US" w:bidi="ar-SA"/>
    </w:rPr>
  </w:style>
  <w:style w:type="character" w:customStyle="1" w:styleId="Style2Char1">
    <w:name w:val="Style2 Char1"/>
    <w:rsid w:val="00C53104"/>
    <w:rPr>
      <w:rFonts w:ascii="Book Antiqua" w:hAnsi="Book Antiqua" w:hint="default"/>
      <w:szCs w:val="24"/>
      <w:u w:val="thick"/>
      <w:lang w:val="en-US" w:eastAsia="en-US" w:bidi="ar-SA"/>
    </w:rPr>
  </w:style>
  <w:style w:type="character" w:customStyle="1" w:styleId="articlehead21">
    <w:name w:val="articlehead21"/>
    <w:rsid w:val="00C53104"/>
    <w:rPr>
      <w:rFonts w:ascii="Arial" w:hAnsi="Arial" w:cs="Arial" w:hint="default"/>
      <w:b/>
      <w:bCs/>
      <w:color w:val="660000"/>
      <w:sz w:val="20"/>
      <w:szCs w:val="20"/>
    </w:rPr>
  </w:style>
  <w:style w:type="character" w:customStyle="1" w:styleId="TagCiteChar10">
    <w:name w:val="Tag/Cite Char1"/>
    <w:rsid w:val="00C53104"/>
    <w:rPr>
      <w:b/>
      <w:bCs w:val="0"/>
      <w:lang w:val="en-US" w:eastAsia="en-US" w:bidi="ar-SA"/>
    </w:rPr>
  </w:style>
  <w:style w:type="character" w:customStyle="1" w:styleId="goohl2">
    <w:name w:val="goohl2"/>
    <w:basedOn w:val="DefaultParagraphFont"/>
    <w:rsid w:val="00C53104"/>
  </w:style>
  <w:style w:type="character" w:customStyle="1" w:styleId="BriefTitle1Char">
    <w:name w:val="Brief Title 1 Char"/>
    <w:rsid w:val="00C53104"/>
    <w:rPr>
      <w:b/>
      <w:bCs w:val="0"/>
      <w:u w:val="single"/>
      <w:lang w:val="en-US" w:eastAsia="en-US" w:bidi="ar-SA"/>
    </w:rPr>
  </w:style>
  <w:style w:type="character" w:customStyle="1" w:styleId="TagCiteCharChar">
    <w:name w:val="Tag/Cite Char Char"/>
    <w:rsid w:val="00C53104"/>
    <w:rPr>
      <w:b/>
      <w:bCs w:val="0"/>
      <w:lang w:val="en-US" w:eastAsia="en-US" w:bidi="ar-SA"/>
    </w:rPr>
  </w:style>
  <w:style w:type="character" w:customStyle="1" w:styleId="btx">
    <w:name w:val="btx"/>
    <w:basedOn w:val="DefaultParagraphFont"/>
    <w:rsid w:val="00C53104"/>
  </w:style>
  <w:style w:type="character" w:customStyle="1" w:styleId="prodgeneral1">
    <w:name w:val="prodgeneral1"/>
    <w:rsid w:val="00C53104"/>
    <w:rPr>
      <w:rFonts w:ascii="Verdana" w:hAnsi="Verdana" w:hint="default"/>
      <w:b w:val="0"/>
      <w:bCs w:val="0"/>
      <w:caps w:val="0"/>
      <w:color w:val="000000"/>
      <w:spacing w:val="0"/>
      <w:sz w:val="16"/>
      <w:szCs w:val="16"/>
    </w:rPr>
  </w:style>
  <w:style w:type="character" w:customStyle="1" w:styleId="summary1">
    <w:name w:val="summary1"/>
    <w:rsid w:val="00C53104"/>
    <w:rPr>
      <w:rFonts w:ascii="Arial" w:hAnsi="Arial" w:cs="Arial" w:hint="default"/>
      <w:sz w:val="18"/>
      <w:szCs w:val="18"/>
    </w:rPr>
  </w:style>
  <w:style w:type="character" w:customStyle="1" w:styleId="text3">
    <w:name w:val="text3"/>
    <w:basedOn w:val="DefaultParagraphFont"/>
    <w:rsid w:val="00C53104"/>
  </w:style>
  <w:style w:type="character" w:customStyle="1" w:styleId="cardtextsmallChar">
    <w:name w:val="card text small Char"/>
    <w:rsid w:val="00C53104"/>
    <w:rPr>
      <w:rFonts w:ascii="Arial Narrow" w:hAnsi="Arial Narrow" w:hint="default"/>
      <w:sz w:val="16"/>
      <w:szCs w:val="24"/>
      <w:lang w:val="en-US" w:eastAsia="en-US" w:bidi="ar-SA"/>
    </w:rPr>
  </w:style>
  <w:style w:type="character" w:customStyle="1" w:styleId="countrytitle1">
    <w:name w:val="countrytitle1"/>
    <w:rsid w:val="00C53104"/>
    <w:rPr>
      <w:rFonts w:ascii="Verdana" w:hAnsi="Verdana" w:hint="default"/>
      <w:b/>
      <w:bCs/>
      <w:color w:val="293643"/>
      <w:sz w:val="24"/>
      <w:szCs w:val="24"/>
    </w:rPr>
  </w:style>
  <w:style w:type="character" w:customStyle="1" w:styleId="storyheader1">
    <w:name w:val="storyheader1"/>
    <w:rsid w:val="00C53104"/>
    <w:rPr>
      <w:rFonts w:ascii="Verdana" w:hAnsi="Verdana" w:hint="default"/>
      <w:b/>
      <w:bCs/>
      <w:color w:val="000000"/>
      <w:sz w:val="21"/>
      <w:szCs w:val="21"/>
    </w:rPr>
  </w:style>
  <w:style w:type="character" w:customStyle="1" w:styleId="cardunderlinedChar0">
    <w:name w:val="card underlined Char"/>
    <w:rsid w:val="00C53104"/>
    <w:rPr>
      <w:rFonts w:ascii="Arial" w:hAnsi="Arial" w:cs="Arial" w:hint="default"/>
      <w:sz w:val="22"/>
      <w:szCs w:val="24"/>
      <w:u w:val="single"/>
      <w:lang w:val="en-US" w:eastAsia="en-US" w:bidi="ar-SA"/>
    </w:rPr>
  </w:style>
  <w:style w:type="character" w:customStyle="1" w:styleId="article1">
    <w:name w:val="article1"/>
    <w:rsid w:val="00C53104"/>
    <w:rPr>
      <w:rFonts w:ascii="Verdana" w:hAnsi="Verdana" w:hint="default"/>
      <w:color w:val="333333"/>
      <w:sz w:val="16"/>
      <w:szCs w:val="16"/>
    </w:rPr>
  </w:style>
  <w:style w:type="character" w:customStyle="1" w:styleId="story-posted-date1">
    <w:name w:val="story-posted-date1"/>
    <w:rsid w:val="00C5310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5310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53104"/>
  </w:style>
  <w:style w:type="character" w:customStyle="1" w:styleId="textmedium">
    <w:name w:val="textmedium"/>
    <w:basedOn w:val="DefaultParagraphFont"/>
    <w:rsid w:val="00C53104"/>
  </w:style>
  <w:style w:type="character" w:customStyle="1" w:styleId="citation10">
    <w:name w:val="citation1"/>
    <w:rsid w:val="00C53104"/>
    <w:rPr>
      <w:rFonts w:ascii="Verdana" w:hAnsi="Verdana" w:hint="default"/>
      <w:sz w:val="17"/>
      <w:szCs w:val="17"/>
    </w:rPr>
  </w:style>
  <w:style w:type="character" w:customStyle="1" w:styleId="articlecontent">
    <w:name w:val="articlecontent"/>
    <w:basedOn w:val="DefaultParagraphFont"/>
    <w:rsid w:val="00C53104"/>
  </w:style>
  <w:style w:type="character" w:customStyle="1" w:styleId="fource1">
    <w:name w:val="fource1"/>
    <w:rsid w:val="00C53104"/>
    <w:rPr>
      <w:sz w:val="34"/>
      <w:szCs w:val="34"/>
    </w:rPr>
  </w:style>
  <w:style w:type="character" w:customStyle="1" w:styleId="LanguageStrikeChar">
    <w:name w:val="Language Strike Char"/>
    <w:rsid w:val="00C53104"/>
    <w:rPr>
      <w:rFonts w:ascii="Arial Narrow" w:hAnsi="Arial Narrow" w:hint="default"/>
      <w:strike/>
      <w:szCs w:val="24"/>
      <w:lang w:val="en-US" w:eastAsia="en-US" w:bidi="ar-SA"/>
    </w:rPr>
  </w:style>
  <w:style w:type="character" w:customStyle="1" w:styleId="normal11">
    <w:name w:val="normal1"/>
    <w:basedOn w:val="DefaultParagraphFont"/>
    <w:rsid w:val="00C53104"/>
  </w:style>
  <w:style w:type="character" w:customStyle="1" w:styleId="ds">
    <w:name w:val="ds"/>
    <w:basedOn w:val="DefaultParagraphFont"/>
    <w:rsid w:val="00C53104"/>
  </w:style>
  <w:style w:type="character" w:customStyle="1" w:styleId="UnderliningChar1">
    <w:name w:val="Underlining Char1"/>
    <w:rsid w:val="00C53104"/>
    <w:rPr>
      <w:rFonts w:ascii="Arial Narrow" w:hAnsi="Arial Narrow" w:hint="default"/>
      <w:szCs w:val="24"/>
      <w:u w:val="single"/>
      <w:lang w:val="en-US" w:eastAsia="en-US" w:bidi="ar-SA"/>
    </w:rPr>
  </w:style>
  <w:style w:type="character" w:customStyle="1" w:styleId="UnderliningChar2">
    <w:name w:val="Underlining Char2"/>
    <w:rsid w:val="00C53104"/>
    <w:rPr>
      <w:rFonts w:ascii="Arial Narrow" w:hAnsi="Arial Narrow" w:hint="default"/>
      <w:szCs w:val="24"/>
      <w:u w:val="single"/>
      <w:lang w:val="en-US" w:eastAsia="en-US" w:bidi="ar-SA"/>
    </w:rPr>
  </w:style>
  <w:style w:type="character" w:customStyle="1" w:styleId="MicroTextChar1">
    <w:name w:val="MicroText Char1"/>
    <w:rsid w:val="00C53104"/>
    <w:rPr>
      <w:rFonts w:ascii="Arial Narrow" w:hAnsi="Arial Narrow" w:hint="default"/>
      <w:sz w:val="12"/>
      <w:szCs w:val="24"/>
      <w:lang w:val="en-US" w:eastAsia="en-US" w:bidi="ar-SA"/>
    </w:rPr>
  </w:style>
  <w:style w:type="character" w:customStyle="1" w:styleId="DefaultPara">
    <w:name w:val="Default Para"/>
    <w:rsid w:val="00C53104"/>
    <w:rPr>
      <w:sz w:val="20"/>
    </w:rPr>
  </w:style>
  <w:style w:type="character" w:customStyle="1" w:styleId="SYSHYPERTEXT">
    <w:name w:val="SYS_HYPERTEXT"/>
    <w:rsid w:val="00C53104"/>
    <w:rPr>
      <w:color w:val="0000FF"/>
      <w:u w:val="single"/>
    </w:rPr>
  </w:style>
  <w:style w:type="character" w:customStyle="1" w:styleId="cardtextsmallCharCharCharCharCharCharCharCharCharCharCharChar">
    <w:name w:val="card text small Char Char Char Char Char Char Char Char Char Char Char Char"/>
    <w:rsid w:val="00C5310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53104"/>
    <w:rPr>
      <w:rFonts w:ascii="Arial Narrow" w:hAnsi="Arial Narrow" w:hint="default"/>
      <w:noProof w:val="0"/>
      <w:szCs w:val="24"/>
      <w:u w:val="single"/>
      <w:lang w:val="en-US" w:eastAsia="en-US" w:bidi="ar-SA"/>
    </w:rPr>
  </w:style>
  <w:style w:type="character" w:customStyle="1" w:styleId="BlockHeading1Char">
    <w:name w:val="Block Heading 1 Char"/>
    <w:rsid w:val="00C53104"/>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C5310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53104"/>
    <w:rPr>
      <w:rFonts w:ascii="Arial Narrow" w:hAnsi="Arial Narrow" w:cs="Arial" w:hint="default"/>
      <w:b/>
      <w:bCs/>
      <w:iCs/>
      <w:sz w:val="24"/>
      <w:szCs w:val="28"/>
      <w:lang w:val="en-US" w:eastAsia="en-US" w:bidi="ar-SA"/>
    </w:rPr>
  </w:style>
  <w:style w:type="character" w:customStyle="1" w:styleId="UnderliningCharChar">
    <w:name w:val="Underlining Char Char"/>
    <w:rsid w:val="00C53104"/>
    <w:rPr>
      <w:rFonts w:ascii="Arial Narrow" w:hAnsi="Arial Narrow" w:hint="default"/>
      <w:szCs w:val="24"/>
      <w:u w:val="single"/>
      <w:lang w:val="en-US" w:eastAsia="en-US" w:bidi="ar-SA"/>
    </w:rPr>
  </w:style>
  <w:style w:type="character" w:customStyle="1" w:styleId="StyleArialNarrow12ptBold">
    <w:name w:val="Style Arial Narrow 12 pt Bold"/>
    <w:rsid w:val="00C53104"/>
    <w:rPr>
      <w:rFonts w:ascii="Arial Narrow" w:hAnsi="Arial Narrow" w:hint="default"/>
      <w:b/>
      <w:bCs/>
      <w:sz w:val="24"/>
    </w:rPr>
  </w:style>
  <w:style w:type="character" w:customStyle="1" w:styleId="Style1CharChar">
    <w:name w:val="Style1 Char Char"/>
    <w:rsid w:val="00C53104"/>
    <w:rPr>
      <w:sz w:val="16"/>
      <w:szCs w:val="16"/>
      <w:lang w:val="en-US" w:eastAsia="en-US" w:bidi="ar-SA"/>
    </w:rPr>
  </w:style>
  <w:style w:type="character" w:customStyle="1" w:styleId="UnderlinedCharChar1">
    <w:name w:val="Underlined Char Char1"/>
    <w:rsid w:val="00C53104"/>
    <w:rPr>
      <w:rFonts w:ascii="Bell MT" w:eastAsia="Times New Roman" w:hAnsi="Bell MT" w:hint="default"/>
      <w:bCs/>
      <w:iCs/>
      <w:sz w:val="22"/>
      <w:u w:val="single"/>
    </w:rPr>
  </w:style>
  <w:style w:type="character" w:customStyle="1" w:styleId="Heading2CharChar2">
    <w:name w:val="Heading 2 Char Char2"/>
    <w:rsid w:val="00C53104"/>
    <w:rPr>
      <w:rFonts w:ascii="Arial" w:hAnsi="Arial" w:cs="Arial" w:hint="default"/>
      <w:b/>
      <w:bCs/>
      <w:iCs/>
      <w:sz w:val="22"/>
      <w:szCs w:val="28"/>
      <w:lang w:val="en-US" w:eastAsia="en-US" w:bidi="ar-SA"/>
    </w:rPr>
  </w:style>
  <w:style w:type="character" w:customStyle="1" w:styleId="doctitle">
    <w:name w:val="doctitle"/>
    <w:rsid w:val="00C53104"/>
  </w:style>
  <w:style w:type="character" w:customStyle="1" w:styleId="cardtext-underlined0">
    <w:name w:val="card text- underlined"/>
    <w:rsid w:val="00C53104"/>
    <w:rPr>
      <w:rFonts w:ascii="Garamond" w:hAnsi="Garamond" w:hint="default"/>
      <w:u w:val="single"/>
    </w:rPr>
  </w:style>
  <w:style w:type="character" w:customStyle="1" w:styleId="styleboldunderline">
    <w:name w:val="styleboldunderline"/>
    <w:basedOn w:val="DefaultParagraphFont"/>
    <w:rsid w:val="00C53104"/>
  </w:style>
  <w:style w:type="character" w:customStyle="1" w:styleId="-newsgate-macro-cci-bullet-">
    <w:name w:val="-newsgate-macro-cci-bullet-"/>
    <w:basedOn w:val="DefaultParagraphFont"/>
    <w:rsid w:val="00C53104"/>
  </w:style>
  <w:style w:type="character" w:customStyle="1" w:styleId="BriefTitleChar">
    <w:name w:val="Brief Title Char"/>
    <w:basedOn w:val="DefaultParagraphFont"/>
    <w:rsid w:val="00C53104"/>
    <w:rPr>
      <w:b/>
      <w:bCs w:val="0"/>
      <w:sz w:val="24"/>
      <w:szCs w:val="24"/>
      <w:u w:val="single"/>
      <w:lang w:val="en-US" w:eastAsia="en-US" w:bidi="ar-SA"/>
    </w:rPr>
  </w:style>
  <w:style w:type="character" w:customStyle="1" w:styleId="BriefTitle2Char">
    <w:name w:val="Brief Title 2 Char"/>
    <w:basedOn w:val="BriefTitleChar"/>
    <w:rsid w:val="00C53104"/>
    <w:rPr>
      <w:b/>
      <w:bCs w:val="0"/>
      <w:sz w:val="24"/>
      <w:szCs w:val="24"/>
      <w:u w:val="single"/>
      <w:lang w:val="en-US" w:eastAsia="en-US" w:bidi="ar-SA"/>
    </w:rPr>
  </w:style>
  <w:style w:type="character" w:customStyle="1" w:styleId="Emphasis20">
    <w:name w:val="Emphasis 2"/>
    <w:uiPriority w:val="1"/>
    <w:qFormat/>
    <w:rsid w:val="00C5310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53104"/>
  </w:style>
  <w:style w:type="character" w:customStyle="1" w:styleId="metaorigin">
    <w:name w:val="meta_origin"/>
    <w:rsid w:val="00C53104"/>
  </w:style>
  <w:style w:type="character" w:customStyle="1" w:styleId="mandelbrotrefrag">
    <w:name w:val="mandelbrot_refrag"/>
    <w:rsid w:val="00C53104"/>
  </w:style>
  <w:style w:type="character" w:customStyle="1" w:styleId="eminfo">
    <w:name w:val="eminfo"/>
    <w:rsid w:val="00C53104"/>
  </w:style>
  <w:style w:type="character" w:customStyle="1" w:styleId="emhighlight">
    <w:name w:val="emhighlight"/>
    <w:rsid w:val="00C53104"/>
  </w:style>
  <w:style w:type="character" w:customStyle="1" w:styleId="tkrname">
    <w:name w:val="tkrname"/>
    <w:rsid w:val="00C53104"/>
  </w:style>
  <w:style w:type="character" w:customStyle="1" w:styleId="tkrchange">
    <w:name w:val="tkrchange"/>
    <w:rsid w:val="00C53104"/>
  </w:style>
  <w:style w:type="character" w:customStyle="1" w:styleId="source-org">
    <w:name w:val="source-org"/>
    <w:rsid w:val="00C53104"/>
  </w:style>
  <w:style w:type="character" w:customStyle="1" w:styleId="last">
    <w:name w:val="last"/>
    <w:rsid w:val="00C53104"/>
  </w:style>
  <w:style w:type="character" w:customStyle="1" w:styleId="institution">
    <w:name w:val="institution"/>
    <w:rsid w:val="00C53104"/>
  </w:style>
  <w:style w:type="character" w:customStyle="1" w:styleId="mainheading">
    <w:name w:val="mainheading"/>
    <w:basedOn w:val="DefaultParagraphFont"/>
    <w:rsid w:val="00C53104"/>
  </w:style>
  <w:style w:type="character" w:customStyle="1" w:styleId="StyleStyleunderlineBold11pt">
    <w:name w:val="Style Style underline + Bold + 11 pt"/>
    <w:rsid w:val="00C53104"/>
    <w:rPr>
      <w:bCs/>
      <w:sz w:val="20"/>
      <w:u w:val="single"/>
    </w:rPr>
  </w:style>
  <w:style w:type="character" w:customStyle="1" w:styleId="StyleunderlineAsianTimesNewRomanBold">
    <w:name w:val="Style underline + (Asian) Times New Roman Bold"/>
    <w:rsid w:val="00C5310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53104"/>
    <w:rPr>
      <w:b/>
      <w:bCs/>
      <w:sz w:val="20"/>
      <w:u w:val="single"/>
      <w:bdr w:val="single" w:sz="4" w:space="0" w:color="auto" w:frame="1"/>
    </w:rPr>
  </w:style>
  <w:style w:type="character" w:customStyle="1" w:styleId="quotepeekbase">
    <w:name w:val="quotepeekbase"/>
    <w:rsid w:val="00C53104"/>
  </w:style>
  <w:style w:type="character" w:customStyle="1" w:styleId="NormalCard">
    <w:name w:val="Normal Card"/>
    <w:uiPriority w:val="1"/>
    <w:qFormat/>
    <w:rsid w:val="00C53104"/>
    <w:rPr>
      <w:rFonts w:ascii="Times New Roman" w:hAnsi="Times New Roman" w:cs="Times New Roman" w:hint="default"/>
      <w:sz w:val="24"/>
    </w:rPr>
  </w:style>
  <w:style w:type="character" w:customStyle="1" w:styleId="HighlightedUnderline0">
    <w:name w:val="Highlighted Underline"/>
    <w:uiPriority w:val="1"/>
    <w:qFormat/>
    <w:rsid w:val="00C5310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53104"/>
  </w:style>
  <w:style w:type="character" w:customStyle="1" w:styleId="Heading2Subtext">
    <w:name w:val="Heading 2 Subtext"/>
    <w:rsid w:val="00C53104"/>
    <w:rPr>
      <w:rFonts w:ascii="Times New Roman" w:hAnsi="Times New Roman" w:cs="Times New Roman" w:hint="default"/>
      <w:sz w:val="16"/>
    </w:rPr>
  </w:style>
  <w:style w:type="character" w:customStyle="1" w:styleId="FontStyle477">
    <w:name w:val="Font Style477"/>
    <w:basedOn w:val="DefaultParagraphFont"/>
    <w:uiPriority w:val="99"/>
    <w:rsid w:val="00C53104"/>
    <w:rPr>
      <w:rFonts w:ascii="Times New Roman" w:hAnsi="Times New Roman" w:cs="Times New Roman" w:hint="default"/>
      <w:sz w:val="18"/>
      <w:szCs w:val="18"/>
    </w:rPr>
  </w:style>
  <w:style w:type="character" w:customStyle="1" w:styleId="FontStyle505">
    <w:name w:val="Font Style505"/>
    <w:basedOn w:val="DefaultParagraphFont"/>
    <w:uiPriority w:val="99"/>
    <w:rsid w:val="00C53104"/>
    <w:rPr>
      <w:rFonts w:ascii="Times New Roman" w:hAnsi="Times New Roman" w:cs="Times New Roman" w:hint="default"/>
      <w:sz w:val="18"/>
      <w:szCs w:val="18"/>
    </w:rPr>
  </w:style>
  <w:style w:type="character" w:customStyle="1" w:styleId="FontStyle514">
    <w:name w:val="Font Style514"/>
    <w:basedOn w:val="DefaultParagraphFont"/>
    <w:uiPriority w:val="99"/>
    <w:rsid w:val="00C53104"/>
    <w:rPr>
      <w:rFonts w:ascii="Times New Roman" w:hAnsi="Times New Roman" w:cs="Times New Roman" w:hint="default"/>
      <w:sz w:val="14"/>
      <w:szCs w:val="14"/>
    </w:rPr>
  </w:style>
  <w:style w:type="character" w:customStyle="1" w:styleId="FontStyle500">
    <w:name w:val="Font Style500"/>
    <w:basedOn w:val="DefaultParagraphFont"/>
    <w:uiPriority w:val="99"/>
    <w:rsid w:val="00C5310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5310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53104"/>
    <w:rPr>
      <w:rFonts w:ascii="Times New Roman" w:hAnsi="Times New Roman" w:cs="Times New Roman" w:hint="default"/>
      <w:b/>
      <w:bCs/>
      <w:sz w:val="22"/>
      <w:szCs w:val="22"/>
    </w:rPr>
  </w:style>
  <w:style w:type="character" w:customStyle="1" w:styleId="CharacterStyle3">
    <w:name w:val="Character Style 3"/>
    <w:rsid w:val="00C53104"/>
    <w:rPr>
      <w:rFonts w:ascii="Bookman Old Style" w:hAnsi="Bookman Old Style" w:cs="Bookman Old Style" w:hint="default"/>
      <w:spacing w:val="-5"/>
      <w:sz w:val="18"/>
      <w:szCs w:val="18"/>
    </w:rPr>
  </w:style>
  <w:style w:type="character" w:customStyle="1" w:styleId="CharChar31">
    <w:name w:val="Char Char31"/>
    <w:rsid w:val="00C53104"/>
    <w:rPr>
      <w:rFonts w:ascii="Arial" w:hAnsi="Arial" w:cs="Arial" w:hint="default"/>
      <w:b/>
      <w:bCs/>
      <w:iCs/>
      <w:lang w:val="en-US" w:eastAsia="en-US" w:bidi="ar-SA"/>
    </w:rPr>
  </w:style>
  <w:style w:type="character" w:customStyle="1" w:styleId="Subtitle2">
    <w:name w:val="Subtitle2"/>
    <w:rsid w:val="00C53104"/>
  </w:style>
  <w:style w:type="character" w:customStyle="1" w:styleId="drop">
    <w:name w:val="drop"/>
    <w:rsid w:val="00C53104"/>
  </w:style>
  <w:style w:type="character" w:customStyle="1" w:styleId="bioline">
    <w:name w:val="bioline"/>
    <w:rsid w:val="00C53104"/>
  </w:style>
  <w:style w:type="character" w:customStyle="1" w:styleId="articletitle0">
    <w:name w:val="article_title"/>
    <w:rsid w:val="00C53104"/>
  </w:style>
  <w:style w:type="character" w:customStyle="1" w:styleId="A40">
    <w:name w:val="A4"/>
    <w:rsid w:val="00C53104"/>
    <w:rPr>
      <w:color w:val="000000"/>
    </w:rPr>
  </w:style>
  <w:style w:type="character" w:customStyle="1" w:styleId="s2">
    <w:name w:val="s2"/>
    <w:rsid w:val="00C53104"/>
  </w:style>
  <w:style w:type="character" w:customStyle="1" w:styleId="s4">
    <w:name w:val="s4"/>
    <w:rsid w:val="00C53104"/>
  </w:style>
  <w:style w:type="character" w:customStyle="1" w:styleId="s5">
    <w:name w:val="s5"/>
    <w:rsid w:val="00C53104"/>
  </w:style>
  <w:style w:type="character" w:customStyle="1" w:styleId="cap">
    <w:name w:val="cap"/>
    <w:rsid w:val="00C53104"/>
  </w:style>
  <w:style w:type="character" w:customStyle="1" w:styleId="rightsnotice">
    <w:name w:val="rightsnotice"/>
    <w:rsid w:val="00C53104"/>
  </w:style>
  <w:style w:type="character" w:customStyle="1" w:styleId="scaps">
    <w:name w:val="scaps"/>
    <w:rsid w:val="00C53104"/>
  </w:style>
  <w:style w:type="character" w:customStyle="1" w:styleId="current-article">
    <w:name w:val="current-article"/>
    <w:rsid w:val="00C53104"/>
  </w:style>
  <w:style w:type="character" w:customStyle="1" w:styleId="related-current-indicator">
    <w:name w:val="related-current-indicator"/>
    <w:rsid w:val="00C53104"/>
  </w:style>
  <w:style w:type="character" w:customStyle="1" w:styleId="bylclear">
    <w:name w:val="bylclear"/>
    <w:rsid w:val="00C53104"/>
  </w:style>
  <w:style w:type="character" w:customStyle="1" w:styleId="comments">
    <w:name w:val="comments"/>
    <w:rsid w:val="00C53104"/>
  </w:style>
  <w:style w:type="character" w:customStyle="1" w:styleId="essaytext">
    <w:name w:val="essaytext"/>
    <w:rsid w:val="00C53104"/>
  </w:style>
  <w:style w:type="character" w:customStyle="1" w:styleId="username">
    <w:name w:val="username"/>
    <w:rsid w:val="00C53104"/>
  </w:style>
  <w:style w:type="character" w:customStyle="1" w:styleId="toplinks">
    <w:name w:val="toplinks"/>
    <w:rsid w:val="00C53104"/>
  </w:style>
  <w:style w:type="character" w:customStyle="1" w:styleId="see">
    <w:name w:val="see"/>
    <w:rsid w:val="00C53104"/>
  </w:style>
  <w:style w:type="character" w:customStyle="1" w:styleId="first-letter">
    <w:name w:val="first-letter"/>
    <w:rsid w:val="00C53104"/>
  </w:style>
  <w:style w:type="character" w:customStyle="1" w:styleId="focusparagraph">
    <w:name w:val="focusparagraph"/>
    <w:rsid w:val="00C53104"/>
  </w:style>
  <w:style w:type="character" w:customStyle="1" w:styleId="lightblue">
    <w:name w:val="lightblue"/>
    <w:rsid w:val="00C53104"/>
  </w:style>
  <w:style w:type="character" w:customStyle="1" w:styleId="tagCharCharChar">
    <w:name w:val="tag Char Char Char"/>
    <w:rsid w:val="00C53104"/>
    <w:rPr>
      <w:rFonts w:ascii="Calibri" w:eastAsia="Times New Roman" w:hAnsi="Calibri" w:cs="Calibri" w:hint="default"/>
      <w:b/>
      <w:bCs w:val="0"/>
      <w:sz w:val="24"/>
    </w:rPr>
  </w:style>
  <w:style w:type="character" w:customStyle="1" w:styleId="citationgenerated">
    <w:name w:val="citation generated"/>
    <w:rsid w:val="00C53104"/>
  </w:style>
  <w:style w:type="character" w:customStyle="1" w:styleId="BoldandUnderlineCharCharCharChar">
    <w:name w:val="Bold and Underline Char Char Char Char"/>
    <w:rsid w:val="00C53104"/>
    <w:rPr>
      <w:b/>
      <w:bCs w:val="0"/>
      <w:noProof w:val="0"/>
      <w:u w:val="single"/>
      <w:lang w:val="en-US" w:eastAsia="en-US" w:bidi="ar-SA"/>
    </w:rPr>
  </w:style>
  <w:style w:type="character" w:customStyle="1" w:styleId="FontStyle29">
    <w:name w:val="Font Style29"/>
    <w:uiPriority w:val="99"/>
    <w:rsid w:val="00C53104"/>
    <w:rPr>
      <w:rFonts w:ascii="Arial" w:hAnsi="Arial" w:cs="Arial" w:hint="default"/>
      <w:sz w:val="14"/>
      <w:szCs w:val="14"/>
    </w:rPr>
  </w:style>
  <w:style w:type="character" w:customStyle="1" w:styleId="titles">
    <w:name w:val="titles"/>
    <w:rsid w:val="00C53104"/>
  </w:style>
  <w:style w:type="character" w:customStyle="1" w:styleId="contentauthor">
    <w:name w:val="contentauthor"/>
    <w:rsid w:val="00C53104"/>
  </w:style>
  <w:style w:type="character" w:customStyle="1" w:styleId="subarticleheader">
    <w:name w:val="subarticleheader"/>
    <w:rsid w:val="00C53104"/>
  </w:style>
  <w:style w:type="character" w:customStyle="1" w:styleId="spelle">
    <w:name w:val="spelle"/>
    <w:rsid w:val="00C53104"/>
  </w:style>
  <w:style w:type="character" w:customStyle="1" w:styleId="grame">
    <w:name w:val="grame"/>
    <w:rsid w:val="00C53104"/>
  </w:style>
  <w:style w:type="character" w:customStyle="1" w:styleId="newstitle1">
    <w:name w:val="newstitle1"/>
    <w:rsid w:val="00C53104"/>
  </w:style>
  <w:style w:type="character" w:customStyle="1" w:styleId="copy">
    <w:name w:val="copy"/>
    <w:rsid w:val="00C53104"/>
  </w:style>
  <w:style w:type="character" w:customStyle="1" w:styleId="topheadline">
    <w:name w:val="topheadline"/>
    <w:rsid w:val="00C53104"/>
  </w:style>
  <w:style w:type="character" w:customStyle="1" w:styleId="Stylereduce27pt">
    <w:name w:val="Style reduce2 + 7 pt"/>
    <w:rsid w:val="00C53104"/>
    <w:rPr>
      <w:rFonts w:ascii="Times New Roman" w:hAnsi="Times New Roman" w:cs="Arial" w:hint="default"/>
      <w:color w:val="000000"/>
      <w:sz w:val="14"/>
      <w:szCs w:val="22"/>
    </w:rPr>
  </w:style>
  <w:style w:type="character" w:customStyle="1" w:styleId="srtitle">
    <w:name w:val="srtitle"/>
    <w:rsid w:val="00C53104"/>
  </w:style>
  <w:style w:type="character" w:customStyle="1" w:styleId="st1">
    <w:name w:val="st1"/>
    <w:rsid w:val="00C53104"/>
  </w:style>
  <w:style w:type="character" w:customStyle="1" w:styleId="StyleStyleGaramond">
    <w:name w:val="Style Style Garamond +"/>
    <w:rsid w:val="00C53104"/>
    <w:rPr>
      <w:rFonts w:ascii="Garamond" w:hAnsi="Garamond" w:cs="Times New Roman" w:hint="default"/>
      <w:sz w:val="20"/>
    </w:rPr>
  </w:style>
  <w:style w:type="character" w:customStyle="1" w:styleId="boldunderline1">
    <w:name w:val="boldunderline"/>
    <w:rsid w:val="00C53104"/>
  </w:style>
  <w:style w:type="character" w:customStyle="1" w:styleId="Date11">
    <w:name w:val="Date11"/>
    <w:rsid w:val="00C53104"/>
  </w:style>
  <w:style w:type="character" w:customStyle="1" w:styleId="Boxout0">
    <w:name w:val="Box out"/>
    <w:uiPriority w:val="1"/>
    <w:qFormat/>
    <w:rsid w:val="00C53104"/>
    <w:rPr>
      <w:rFonts w:ascii="Tahoma" w:hAnsi="Tahoma" w:cs="Tahoma" w:hint="default"/>
      <w:b/>
      <w:bCs w:val="0"/>
      <w:sz w:val="20"/>
      <w:u w:val="single"/>
      <w:bdr w:val="none" w:sz="0" w:space="0" w:color="auto" w:frame="1"/>
      <w:shd w:val="clear" w:color="auto" w:fill="A9E8F5"/>
    </w:rPr>
  </w:style>
  <w:style w:type="character" w:customStyle="1" w:styleId="metad">
    <w:name w:val="metad"/>
    <w:rsid w:val="00C53104"/>
  </w:style>
  <w:style w:type="character" w:customStyle="1" w:styleId="sifr-alternate">
    <w:name w:val="sifr-alternate"/>
    <w:rsid w:val="00C53104"/>
  </w:style>
  <w:style w:type="character" w:customStyle="1" w:styleId="justify1">
    <w:name w:val="justify1"/>
    <w:rsid w:val="00C53104"/>
  </w:style>
  <w:style w:type="character" w:customStyle="1" w:styleId="artbody1">
    <w:name w:val="art_body1"/>
    <w:rsid w:val="00C53104"/>
    <w:rPr>
      <w:rFonts w:ascii="Arial" w:hAnsi="Arial" w:cs="Arial" w:hint="default"/>
    </w:rPr>
  </w:style>
  <w:style w:type="table" w:styleId="ColorfulGrid-Accent1">
    <w:name w:val="Colorful Grid Accent 1"/>
    <w:basedOn w:val="TableNormal"/>
    <w:uiPriority w:val="29"/>
    <w:semiHidden/>
    <w:unhideWhenUsed/>
    <w:rsid w:val="00C53104"/>
    <w:pPr>
      <w:spacing w:after="0" w:line="240" w:lineRule="auto"/>
    </w:pPr>
    <w:rPr>
      <w:rFonts w:ascii="Times New Roman" w:hAnsi="Times New Roman"/>
      <w:iCs/>
      <w:color w:val="000000"/>
      <w:sz w:val="16"/>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C53104"/>
  </w:style>
  <w:style w:type="character" w:customStyle="1" w:styleId="preloadwrap">
    <w:name w:val="preloadwrap"/>
    <w:rsid w:val="00C53104"/>
  </w:style>
  <w:style w:type="character" w:customStyle="1" w:styleId="creditwrap">
    <w:name w:val="creditwrap"/>
    <w:rsid w:val="00C53104"/>
  </w:style>
  <w:style w:type="character" w:customStyle="1" w:styleId="DefaultChar1">
    <w:name w:val="Default Char1"/>
    <w:rsid w:val="00C53104"/>
    <w:rPr>
      <w:noProof w:val="0"/>
      <w:color w:val="000000"/>
      <w:lang w:val="en-US" w:eastAsia="en-US" w:bidi="ar-SA"/>
    </w:rPr>
  </w:style>
  <w:style w:type="character" w:customStyle="1" w:styleId="textunderlineChar0">
    <w:name w:val="text underline Char"/>
    <w:rsid w:val="00C53104"/>
    <w:rPr>
      <w:sz w:val="24"/>
      <w:szCs w:val="22"/>
      <w:u w:val="thick"/>
      <w:lang w:val="en-US" w:eastAsia="en-US" w:bidi="ar-SA"/>
    </w:rPr>
  </w:style>
  <w:style w:type="character" w:customStyle="1" w:styleId="pmterms31">
    <w:name w:val="pmterms31"/>
    <w:rsid w:val="00C53104"/>
    <w:rPr>
      <w:b/>
      <w:bCs/>
      <w:i w:val="0"/>
      <w:iCs w:val="0"/>
      <w:color w:val="000000"/>
    </w:rPr>
  </w:style>
  <w:style w:type="character" w:customStyle="1" w:styleId="copyrightdescription">
    <w:name w:val="copyrightdescription"/>
    <w:rsid w:val="00C53104"/>
  </w:style>
  <w:style w:type="character" w:customStyle="1" w:styleId="ft01">
    <w:name w:val="ft01"/>
    <w:rsid w:val="00C53104"/>
    <w:rPr>
      <w:rFonts w:ascii="Times" w:hAnsi="Times" w:cs="Times" w:hint="default"/>
      <w:color w:val="000000"/>
      <w:sz w:val="14"/>
      <w:szCs w:val="14"/>
    </w:rPr>
  </w:style>
  <w:style w:type="character" w:customStyle="1" w:styleId="ft11">
    <w:name w:val="ft11"/>
    <w:rsid w:val="00C53104"/>
    <w:rPr>
      <w:rFonts w:ascii="Times" w:hAnsi="Times" w:cs="Times" w:hint="default"/>
      <w:color w:val="000000"/>
      <w:sz w:val="17"/>
      <w:szCs w:val="17"/>
    </w:rPr>
  </w:style>
  <w:style w:type="character" w:customStyle="1" w:styleId="ft21">
    <w:name w:val="ft21"/>
    <w:rsid w:val="00C53104"/>
    <w:rPr>
      <w:rFonts w:ascii="Times" w:hAnsi="Times" w:cs="Times" w:hint="default"/>
      <w:color w:val="000000"/>
      <w:sz w:val="15"/>
      <w:szCs w:val="15"/>
    </w:rPr>
  </w:style>
  <w:style w:type="character" w:customStyle="1" w:styleId="ft31">
    <w:name w:val="ft31"/>
    <w:rsid w:val="00C53104"/>
    <w:rPr>
      <w:rFonts w:ascii="Times" w:hAnsi="Times" w:cs="Times" w:hint="default"/>
      <w:color w:val="000000"/>
      <w:sz w:val="15"/>
      <w:szCs w:val="15"/>
    </w:rPr>
  </w:style>
  <w:style w:type="character" w:customStyle="1" w:styleId="dquo">
    <w:name w:val="dquo"/>
    <w:rsid w:val="00C53104"/>
  </w:style>
  <w:style w:type="character" w:customStyle="1" w:styleId="caps2">
    <w:name w:val="caps2"/>
    <w:rsid w:val="00C53104"/>
  </w:style>
  <w:style w:type="character" w:customStyle="1" w:styleId="CardsFont12ptCharCharCharChar">
    <w:name w:val="Cards + Font: 12 pt Char Char Char Char"/>
    <w:rsid w:val="00C53104"/>
    <w:rPr>
      <w:sz w:val="24"/>
      <w:szCs w:val="24"/>
      <w:u w:val="thick"/>
      <w:lang w:val="en-US" w:eastAsia="en-US" w:bidi="ar-SA"/>
    </w:rPr>
  </w:style>
  <w:style w:type="character" w:customStyle="1" w:styleId="ccs">
    <w:name w:val="c cs"/>
    <w:rsid w:val="00C53104"/>
  </w:style>
  <w:style w:type="character" w:customStyle="1" w:styleId="dropshadow">
    <w:name w:val="dropshadow"/>
    <w:rsid w:val="00C53104"/>
  </w:style>
  <w:style w:type="character" w:customStyle="1" w:styleId="d05ws">
    <w:name w:val="d05ws"/>
    <w:rsid w:val="00C53104"/>
  </w:style>
  <w:style w:type="character" w:customStyle="1" w:styleId="rzibod">
    <w:name w:val="rzibod"/>
    <w:rsid w:val="00C53104"/>
  </w:style>
  <w:style w:type="character" w:customStyle="1" w:styleId="headertext">
    <w:name w:val="headertext"/>
    <w:rsid w:val="00C53104"/>
  </w:style>
  <w:style w:type="character" w:customStyle="1" w:styleId="endnote-reference">
    <w:name w:val="endnote-reference"/>
    <w:rsid w:val="00C53104"/>
  </w:style>
  <w:style w:type="character" w:customStyle="1" w:styleId="officialsname">
    <w:name w:val="official_s_name"/>
    <w:rsid w:val="00C53104"/>
  </w:style>
  <w:style w:type="character" w:customStyle="1" w:styleId="audience">
    <w:name w:val="audience"/>
    <w:rsid w:val="00C53104"/>
  </w:style>
  <w:style w:type="character" w:customStyle="1" w:styleId="normalchar0">
    <w:name w:val="normal__char"/>
    <w:rsid w:val="00C53104"/>
  </w:style>
  <w:style w:type="character" w:customStyle="1" w:styleId="hyperlink002cheading0020100200028block0020title0029char">
    <w:name w:val="hyperlink_002cheading_00201_0020_0028block_0020title_0029__char"/>
    <w:rsid w:val="00C53104"/>
  </w:style>
  <w:style w:type="character" w:customStyle="1" w:styleId="underline002cstyle0020bold0020underlinechar">
    <w:name w:val="underline_002cstyle_0020bold_0020underline__char"/>
    <w:rsid w:val="00C53104"/>
  </w:style>
  <w:style w:type="character" w:customStyle="1" w:styleId="copyboldblack">
    <w:name w:val="copyboldblack"/>
    <w:rsid w:val="00C53104"/>
  </w:style>
  <w:style w:type="character" w:customStyle="1" w:styleId="copybold">
    <w:name w:val="copybold"/>
    <w:rsid w:val="00C53104"/>
  </w:style>
  <w:style w:type="character" w:customStyle="1" w:styleId="author-date0">
    <w:name w:val="author-date"/>
    <w:rsid w:val="00C53104"/>
  </w:style>
  <w:style w:type="character" w:customStyle="1" w:styleId="articlebegin">
    <w:name w:val="articlebegin"/>
    <w:rsid w:val="00C53104"/>
  </w:style>
  <w:style w:type="character" w:customStyle="1" w:styleId="mediaoverlay">
    <w:name w:val="mediaoverlay"/>
    <w:rsid w:val="00C53104"/>
  </w:style>
  <w:style w:type="character" w:customStyle="1" w:styleId="blogcaption">
    <w:name w:val="blog_caption"/>
    <w:rsid w:val="00C53104"/>
  </w:style>
  <w:style w:type="character" w:customStyle="1" w:styleId="commnet-abuzz">
    <w:name w:val="commnet-abuzz"/>
    <w:rsid w:val="00C53104"/>
  </w:style>
  <w:style w:type="character" w:customStyle="1" w:styleId="fbconnectbuttontext">
    <w:name w:val="fbconnectbutton_text"/>
    <w:rsid w:val="00C53104"/>
  </w:style>
  <w:style w:type="character" w:customStyle="1" w:styleId="fbsharecountinner">
    <w:name w:val="fb_share_count_inner"/>
    <w:rsid w:val="00C53104"/>
  </w:style>
  <w:style w:type="character" w:customStyle="1" w:styleId="stbuttontext">
    <w:name w:val="stbuttontext"/>
    <w:rsid w:val="00C53104"/>
  </w:style>
  <w:style w:type="character" w:customStyle="1" w:styleId="source">
    <w:name w:val="source"/>
    <w:rsid w:val="00C53104"/>
  </w:style>
  <w:style w:type="character" w:customStyle="1" w:styleId="Normal2">
    <w:name w:val="Normal2"/>
    <w:rsid w:val="00C53104"/>
  </w:style>
  <w:style w:type="character" w:customStyle="1" w:styleId="pubdate">
    <w:name w:val="pubdate"/>
    <w:rsid w:val="00C53104"/>
  </w:style>
  <w:style w:type="character" w:customStyle="1" w:styleId="grey">
    <w:name w:val="grey"/>
    <w:rsid w:val="00C53104"/>
  </w:style>
  <w:style w:type="character" w:customStyle="1" w:styleId="postby">
    <w:name w:val="post_by"/>
    <w:rsid w:val="00C53104"/>
  </w:style>
  <w:style w:type="character" w:customStyle="1" w:styleId="postdate">
    <w:name w:val="post_date"/>
    <w:rsid w:val="00C53104"/>
  </w:style>
  <w:style w:type="character" w:customStyle="1" w:styleId="bdx">
    <w:name w:val="bdx"/>
    <w:rsid w:val="00C53104"/>
  </w:style>
  <w:style w:type="character" w:customStyle="1" w:styleId="bdl">
    <w:name w:val="bdl"/>
    <w:rsid w:val="00C53104"/>
  </w:style>
  <w:style w:type="character" w:customStyle="1" w:styleId="breadcrumbitemcurrent">
    <w:name w:val="breadcrumbitemcurrent"/>
    <w:rsid w:val="00C53104"/>
  </w:style>
  <w:style w:type="character" w:customStyle="1" w:styleId="bbl">
    <w:name w:val="bbl"/>
    <w:rsid w:val="00C53104"/>
  </w:style>
  <w:style w:type="character" w:customStyle="1" w:styleId="Date2">
    <w:name w:val="Date2"/>
    <w:rsid w:val="00C53104"/>
  </w:style>
  <w:style w:type="character" w:customStyle="1" w:styleId="itxtnewhookspan">
    <w:name w:val="itxtnewhookspan"/>
    <w:rsid w:val="00C53104"/>
  </w:style>
  <w:style w:type="character" w:customStyle="1" w:styleId="gstxthlt">
    <w:name w:val="gstxt_hlt"/>
    <w:rsid w:val="00C53104"/>
  </w:style>
  <w:style w:type="character" w:customStyle="1" w:styleId="SubtleEmphasis1">
    <w:name w:val="Subtle Emphasis1"/>
    <w:uiPriority w:val="19"/>
    <w:qFormat/>
    <w:rsid w:val="00C53104"/>
    <w:rPr>
      <w:rFonts w:ascii="Times New Roman" w:hAnsi="Times New Roman" w:cs="Times New Roman" w:hint="default"/>
      <w:b/>
      <w:bCs w:val="0"/>
      <w:iCs/>
      <w:color w:val="auto"/>
      <w:sz w:val="22"/>
    </w:rPr>
  </w:style>
  <w:style w:type="character" w:customStyle="1" w:styleId="StyleBoldRed">
    <w:name w:val="Style Bold Red"/>
    <w:rsid w:val="00C53104"/>
    <w:rPr>
      <w:b/>
      <w:bCs/>
      <w:color w:val="auto"/>
    </w:rPr>
  </w:style>
  <w:style w:type="character" w:customStyle="1" w:styleId="StyleTimesNewRoman8pt">
    <w:name w:val="Style Times New Roman 8 pt"/>
    <w:rsid w:val="00C53104"/>
    <w:rPr>
      <w:rFonts w:ascii="Georgia" w:hAnsi="Georgia" w:hint="default"/>
      <w:sz w:val="16"/>
    </w:rPr>
  </w:style>
  <w:style w:type="character" w:customStyle="1" w:styleId="StyleStyle7pt8pt">
    <w:name w:val="Style Style 7 pt + 8 pt"/>
    <w:rsid w:val="00C53104"/>
    <w:rPr>
      <w:sz w:val="16"/>
    </w:rPr>
  </w:style>
  <w:style w:type="character" w:customStyle="1" w:styleId="StyleStyleThickunderlineBold1">
    <w:name w:val="Style Style Thick underline + Bold1"/>
    <w:rsid w:val="00C53104"/>
    <w:rPr>
      <w:b/>
      <w:bCs/>
      <w:u w:val="thick"/>
    </w:rPr>
  </w:style>
  <w:style w:type="character" w:customStyle="1" w:styleId="StyleUnderline2">
    <w:name w:val="Style Underline2"/>
    <w:rsid w:val="00C53104"/>
    <w:rPr>
      <w:u w:val="single"/>
    </w:rPr>
  </w:style>
  <w:style w:type="character" w:customStyle="1" w:styleId="goldbldtext">
    <w:name w:val="goldbldtext"/>
    <w:rsid w:val="00C53104"/>
  </w:style>
  <w:style w:type="character" w:customStyle="1" w:styleId="cardshighlight0">
    <w:name w:val="cardshighlight"/>
    <w:rsid w:val="00C53104"/>
  </w:style>
  <w:style w:type="character" w:customStyle="1" w:styleId="cardsfont12pt1">
    <w:name w:val="cardsfont12pt"/>
    <w:rsid w:val="00C53104"/>
  </w:style>
  <w:style w:type="character" w:customStyle="1" w:styleId="ft1">
    <w:name w:val="ft1"/>
    <w:rsid w:val="00C53104"/>
  </w:style>
  <w:style w:type="character" w:customStyle="1" w:styleId="ft6">
    <w:name w:val="ft6"/>
    <w:rsid w:val="00C53104"/>
  </w:style>
  <w:style w:type="character" w:customStyle="1" w:styleId="kicker">
    <w:name w:val="kicker"/>
    <w:rsid w:val="00C53104"/>
  </w:style>
  <w:style w:type="character" w:customStyle="1" w:styleId="backcontent">
    <w:name w:val="backcontent"/>
    <w:rsid w:val="00C53104"/>
  </w:style>
  <w:style w:type="character" w:customStyle="1" w:styleId="daystmp">
    <w:name w:val="daystmp"/>
    <w:rsid w:val="00C53104"/>
  </w:style>
  <w:style w:type="character" w:customStyle="1" w:styleId="cardsfont12ptchar">
    <w:name w:val="cardsfont12ptchar"/>
    <w:rsid w:val="00C53104"/>
  </w:style>
  <w:style w:type="character" w:customStyle="1" w:styleId="gal">
    <w:name w:val="gal"/>
    <w:rsid w:val="00C53104"/>
  </w:style>
  <w:style w:type="character" w:customStyle="1" w:styleId="imagedateline">
    <w:name w:val="image_dateline"/>
    <w:rsid w:val="00C53104"/>
  </w:style>
  <w:style w:type="character" w:customStyle="1" w:styleId="authordatecharchar">
    <w:name w:val="authordatecharchar"/>
    <w:rsid w:val="00C53104"/>
  </w:style>
  <w:style w:type="character" w:customStyle="1" w:styleId="style1char0">
    <w:name w:val="style1char"/>
    <w:rsid w:val="00C53104"/>
  </w:style>
  <w:style w:type="character" w:customStyle="1" w:styleId="tagcharchar0">
    <w:name w:val="tagcharchar"/>
    <w:rsid w:val="00C53104"/>
  </w:style>
  <w:style w:type="character" w:customStyle="1" w:styleId="underlinedcharchar2">
    <w:name w:val="underlinedcharchar"/>
    <w:rsid w:val="00C53104"/>
  </w:style>
  <w:style w:type="character" w:customStyle="1" w:styleId="Style11ptUnderline2">
    <w:name w:val="Style 11 pt Underline2"/>
    <w:rsid w:val="00C53104"/>
    <w:rPr>
      <w:sz w:val="20"/>
      <w:u w:val="single"/>
    </w:rPr>
  </w:style>
  <w:style w:type="character" w:customStyle="1" w:styleId="Style11ptBoldUnderline2">
    <w:name w:val="Style 11 pt Bold Underline2"/>
    <w:rsid w:val="00C53104"/>
    <w:rPr>
      <w:b/>
      <w:bCs/>
      <w:sz w:val="20"/>
      <w:u w:val="single"/>
    </w:rPr>
  </w:style>
  <w:style w:type="character" w:customStyle="1" w:styleId="nw">
    <w:name w:val="nw"/>
    <w:rsid w:val="00C53104"/>
  </w:style>
  <w:style w:type="character" w:customStyle="1" w:styleId="cardCharCharChar1">
    <w:name w:val="card Char Char Char1"/>
    <w:rsid w:val="00C53104"/>
    <w:rPr>
      <w:lang w:val="en-US" w:eastAsia="en-US" w:bidi="ar-SA"/>
    </w:rPr>
  </w:style>
  <w:style w:type="character" w:customStyle="1" w:styleId="authors1">
    <w:name w:val="authors1"/>
    <w:rsid w:val="00C53104"/>
    <w:rPr>
      <w:rFonts w:ascii="Verdana" w:hAnsi="Verdana" w:hint="default"/>
      <w:b/>
      <w:bCs/>
      <w:color w:val="006699"/>
      <w:sz w:val="20"/>
      <w:szCs w:val="20"/>
    </w:rPr>
  </w:style>
  <w:style w:type="character" w:customStyle="1" w:styleId="headlinesectionlarge">
    <w:name w:val="headline_section_large"/>
    <w:rsid w:val="00C53104"/>
  </w:style>
  <w:style w:type="character" w:customStyle="1" w:styleId="Styleunderline11ptBlack">
    <w:name w:val="Style underline + 11 pt Black"/>
    <w:rsid w:val="00C53104"/>
    <w:rPr>
      <w:color w:val="000000"/>
      <w:sz w:val="20"/>
      <w:u w:val="single"/>
    </w:rPr>
  </w:style>
  <w:style w:type="character" w:customStyle="1" w:styleId="Styleunderline11ptBoldBlack">
    <w:name w:val="Style underline + 11 pt Bold Black"/>
    <w:rsid w:val="00C53104"/>
    <w:rPr>
      <w:b/>
      <w:bCs/>
      <w:color w:val="000000"/>
      <w:sz w:val="20"/>
      <w:u w:val="single"/>
    </w:rPr>
  </w:style>
  <w:style w:type="character" w:customStyle="1" w:styleId="Style11ptBoldBlackUnderline">
    <w:name w:val="Style 11 pt Bold Black Underline"/>
    <w:rsid w:val="00C53104"/>
    <w:rPr>
      <w:b/>
      <w:bCs/>
      <w:color w:val="000000"/>
      <w:sz w:val="20"/>
      <w:u w:val="single"/>
    </w:rPr>
  </w:style>
  <w:style w:type="character" w:customStyle="1" w:styleId="Style11ptBoldBlackUnderlineBorderSinglesolidline">
    <w:name w:val="Style 11 pt Bold Black Underline Border: : (Single solid line ..."/>
    <w:rsid w:val="00C53104"/>
    <w:rPr>
      <w:b/>
      <w:bCs/>
      <w:color w:val="000000"/>
      <w:sz w:val="20"/>
      <w:u w:val="single"/>
      <w:bdr w:val="single" w:sz="4" w:space="0" w:color="auto" w:frame="1"/>
    </w:rPr>
  </w:style>
  <w:style w:type="character" w:customStyle="1" w:styleId="StyleLatinMeridien-Italic11ptItalicUnderline">
    <w:name w:val="Style (Latin) Meridien-Italic 11 pt Italic Underline"/>
    <w:rsid w:val="00C53104"/>
    <w:rPr>
      <w:rFonts w:ascii="Meridien-Italic" w:hAnsi="Meridien-Italic" w:hint="default"/>
      <w:i/>
      <w:iCs/>
      <w:sz w:val="20"/>
      <w:u w:val="single"/>
    </w:rPr>
  </w:style>
  <w:style w:type="character" w:customStyle="1" w:styleId="underlinestylechar0">
    <w:name w:val="underlinestylechar"/>
    <w:rsid w:val="00C53104"/>
  </w:style>
  <w:style w:type="character" w:customStyle="1" w:styleId="highlight0">
    <w:name w:val="highlight"/>
    <w:rsid w:val="00C53104"/>
  </w:style>
  <w:style w:type="character" w:customStyle="1" w:styleId="CardsFont6ptCharChar">
    <w:name w:val="Cards + Font: 6 pt Char Char"/>
    <w:rsid w:val="00C53104"/>
    <w:rPr>
      <w:sz w:val="8"/>
      <w:lang w:val="en-US" w:eastAsia="en-US" w:bidi="ar-SA"/>
    </w:rPr>
  </w:style>
  <w:style w:type="character" w:customStyle="1" w:styleId="titleauthoretc">
    <w:name w:val="titleauthoretc"/>
    <w:rsid w:val="00C53104"/>
  </w:style>
  <w:style w:type="character" w:customStyle="1" w:styleId="labeltext">
    <w:name w:val="labeltext"/>
    <w:rsid w:val="00C53104"/>
  </w:style>
  <w:style w:type="character" w:customStyle="1" w:styleId="viewlink">
    <w:name w:val="viewlink"/>
    <w:rsid w:val="00C53104"/>
  </w:style>
  <w:style w:type="character" w:customStyle="1" w:styleId="inlinkchart">
    <w:name w:val="inlink_chart"/>
    <w:rsid w:val="00C53104"/>
  </w:style>
  <w:style w:type="character" w:customStyle="1" w:styleId="underLight">
    <w:name w:val="underLight"/>
    <w:uiPriority w:val="1"/>
    <w:qFormat/>
    <w:rsid w:val="00C5310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53104"/>
  </w:style>
  <w:style w:type="character" w:customStyle="1" w:styleId="author-rss">
    <w:name w:val="author-rss"/>
    <w:rsid w:val="00C53104"/>
  </w:style>
  <w:style w:type="character" w:customStyle="1" w:styleId="fbsharecountwrapper">
    <w:name w:val="fb_share_count_wrapper"/>
    <w:rsid w:val="00C53104"/>
  </w:style>
  <w:style w:type="character" w:customStyle="1" w:styleId="fbbuttontext">
    <w:name w:val="fb_button_text"/>
    <w:rsid w:val="00C53104"/>
  </w:style>
  <w:style w:type="character" w:customStyle="1" w:styleId="hw">
    <w:name w:val="hw"/>
    <w:rsid w:val="00C53104"/>
  </w:style>
  <w:style w:type="character" w:customStyle="1" w:styleId="linktotop">
    <w:name w:val="linktotop"/>
    <w:rsid w:val="00C53104"/>
  </w:style>
  <w:style w:type="character" w:customStyle="1" w:styleId="maintextbldleft">
    <w:name w:val="maintextbldleft"/>
    <w:rsid w:val="00C53104"/>
  </w:style>
  <w:style w:type="character" w:customStyle="1" w:styleId="maintextleft">
    <w:name w:val="maintextleft"/>
    <w:rsid w:val="00C53104"/>
  </w:style>
  <w:style w:type="character" w:customStyle="1" w:styleId="descriptionstyle1block">
    <w:name w:val="description style1 block"/>
    <w:rsid w:val="00C53104"/>
  </w:style>
  <w:style w:type="character" w:customStyle="1" w:styleId="gutter-right-1">
    <w:name w:val="gutter-right-1"/>
    <w:basedOn w:val="DefaultParagraphFont"/>
    <w:rsid w:val="00C53104"/>
  </w:style>
  <w:style w:type="character" w:customStyle="1" w:styleId="ssl3">
    <w:name w:val="ss_l3"/>
    <w:rsid w:val="00C53104"/>
  </w:style>
  <w:style w:type="character" w:customStyle="1" w:styleId="Mention1">
    <w:name w:val="Mention1"/>
    <w:basedOn w:val="DefaultParagraphFont"/>
    <w:uiPriority w:val="99"/>
    <w:semiHidden/>
    <w:rsid w:val="00C53104"/>
    <w:rPr>
      <w:color w:val="2B579A"/>
      <w:shd w:val="clear" w:color="auto" w:fill="E6E6E6"/>
    </w:rPr>
  </w:style>
  <w:style w:type="character" w:customStyle="1" w:styleId="Header110">
    <w:name w:val="Header11"/>
    <w:rsid w:val="00C53104"/>
  </w:style>
  <w:style w:type="character" w:customStyle="1" w:styleId="posa">
    <w:name w:val="pos(a)"/>
    <w:basedOn w:val="DefaultParagraphFont"/>
    <w:rsid w:val="00C53104"/>
  </w:style>
  <w:style w:type="character" w:customStyle="1" w:styleId="u-hiddeninnarrowenv">
    <w:name w:val="u-hiddeninnarrowenv"/>
    <w:basedOn w:val="DefaultParagraphFont"/>
    <w:rsid w:val="00C53104"/>
  </w:style>
  <w:style w:type="character" w:customStyle="1" w:styleId="followbutton-bird">
    <w:name w:val="followbutton-bird"/>
    <w:basedOn w:val="DefaultParagraphFont"/>
    <w:rsid w:val="00C53104"/>
  </w:style>
  <w:style w:type="character" w:customStyle="1" w:styleId="tweetauthor-name">
    <w:name w:val="tweetauthor-name"/>
    <w:basedOn w:val="DefaultParagraphFont"/>
    <w:rsid w:val="00C53104"/>
  </w:style>
  <w:style w:type="character" w:customStyle="1" w:styleId="tweetauthor-verifiedbadge">
    <w:name w:val="tweetauthor-verifiedbadge"/>
    <w:basedOn w:val="DefaultParagraphFont"/>
    <w:rsid w:val="00C53104"/>
  </w:style>
  <w:style w:type="character" w:customStyle="1" w:styleId="tweetauthor-screenname">
    <w:name w:val="tweetauthor-screenname"/>
    <w:basedOn w:val="DefaultParagraphFont"/>
    <w:rsid w:val="00C53104"/>
  </w:style>
  <w:style w:type="character" w:customStyle="1" w:styleId="u-hiddenvisually">
    <w:name w:val="u-hiddenvisually"/>
    <w:basedOn w:val="DefaultParagraphFont"/>
    <w:rsid w:val="00C53104"/>
  </w:style>
  <w:style w:type="character" w:customStyle="1" w:styleId="tweetaction-stat">
    <w:name w:val="tweetaction-stat"/>
    <w:basedOn w:val="DefaultParagraphFont"/>
    <w:rsid w:val="00C53104"/>
  </w:style>
  <w:style w:type="character" w:customStyle="1" w:styleId="related">
    <w:name w:val="related"/>
    <w:basedOn w:val="DefaultParagraphFont"/>
    <w:rsid w:val="00C53104"/>
  </w:style>
  <w:style w:type="character" w:customStyle="1" w:styleId="related-content">
    <w:name w:val="related-content"/>
    <w:basedOn w:val="DefaultParagraphFont"/>
    <w:rsid w:val="00C53104"/>
  </w:style>
  <w:style w:type="character" w:customStyle="1" w:styleId="name-of-author">
    <w:name w:val="name-of-author"/>
    <w:basedOn w:val="DefaultParagraphFont"/>
    <w:rsid w:val="00C53104"/>
  </w:style>
  <w:style w:type="character" w:customStyle="1" w:styleId="first-name">
    <w:name w:val="first-name"/>
    <w:basedOn w:val="DefaultParagraphFont"/>
    <w:rsid w:val="00C53104"/>
  </w:style>
  <w:style w:type="character" w:customStyle="1" w:styleId="last-name">
    <w:name w:val="last-name"/>
    <w:basedOn w:val="DefaultParagraphFont"/>
    <w:rsid w:val="00C53104"/>
  </w:style>
  <w:style w:type="character" w:customStyle="1" w:styleId="caption10">
    <w:name w:val="caption1"/>
    <w:basedOn w:val="DefaultParagraphFont"/>
    <w:rsid w:val="00C53104"/>
  </w:style>
  <w:style w:type="character" w:customStyle="1" w:styleId="recirc-text">
    <w:name w:val="&quot;recirc-text”"/>
    <w:basedOn w:val="DefaultParagraphFont"/>
    <w:rsid w:val="00C53104"/>
  </w:style>
  <w:style w:type="character" w:customStyle="1" w:styleId="video-icon">
    <w:name w:val="video-icon"/>
    <w:basedOn w:val="DefaultParagraphFont"/>
    <w:rsid w:val="00C53104"/>
  </w:style>
  <w:style w:type="character" w:customStyle="1" w:styleId="powa-shot-play-btn-text">
    <w:name w:val="powa-shot-play-btn-text"/>
    <w:basedOn w:val="DefaultParagraphFont"/>
    <w:rsid w:val="00C53104"/>
  </w:style>
  <w:style w:type="character" w:customStyle="1" w:styleId="powa-shot-click">
    <w:name w:val="powa-shot-click"/>
    <w:basedOn w:val="DefaultParagraphFont"/>
    <w:rsid w:val="00C53104"/>
  </w:style>
  <w:style w:type="character" w:customStyle="1" w:styleId="wpv-blurb">
    <w:name w:val="wpv-blurb"/>
    <w:basedOn w:val="DefaultParagraphFont"/>
    <w:rsid w:val="00C53104"/>
  </w:style>
  <w:style w:type="character" w:customStyle="1" w:styleId="pb-caption">
    <w:name w:val="pb-caption"/>
    <w:basedOn w:val="DefaultParagraphFont"/>
    <w:rsid w:val="00C53104"/>
  </w:style>
  <w:style w:type="character" w:customStyle="1" w:styleId="m-2745674872889869693gmail-style13ptbold">
    <w:name w:val="m_-2745674872889869693gmail-style13ptbold"/>
    <w:basedOn w:val="DefaultParagraphFont"/>
    <w:rsid w:val="00C53104"/>
  </w:style>
  <w:style w:type="character" w:customStyle="1" w:styleId="m-2745674872889869693gmail-styleunderline">
    <w:name w:val="m_-2745674872889869693gmail-styleunderline"/>
    <w:basedOn w:val="DefaultParagraphFont"/>
    <w:rsid w:val="00C53104"/>
  </w:style>
  <w:style w:type="character" w:customStyle="1" w:styleId="UnresolvedMention3">
    <w:name w:val="Unresolved Mention3"/>
    <w:basedOn w:val="DefaultParagraphFont"/>
    <w:uiPriority w:val="99"/>
    <w:rsid w:val="00C53104"/>
    <w:rPr>
      <w:color w:val="808080"/>
      <w:shd w:val="clear" w:color="auto" w:fill="E6E6E6"/>
    </w:rPr>
  </w:style>
  <w:style w:type="character" w:customStyle="1" w:styleId="UnresolvedMention4">
    <w:name w:val="Unresolved Mention4"/>
    <w:basedOn w:val="DefaultParagraphFont"/>
    <w:uiPriority w:val="99"/>
    <w:rsid w:val="00C53104"/>
    <w:rPr>
      <w:color w:val="808080"/>
      <w:shd w:val="clear" w:color="auto" w:fill="E6E6E6"/>
    </w:rPr>
  </w:style>
  <w:style w:type="character" w:customStyle="1" w:styleId="m-8082899869479211226gmail-styleunderline">
    <w:name w:val="m_-8082899869479211226gmail-styleunderline"/>
    <w:basedOn w:val="DefaultParagraphFont"/>
    <w:rsid w:val="00C53104"/>
  </w:style>
  <w:style w:type="character" w:customStyle="1" w:styleId="HeaderChar3">
    <w:name w:val="Header Char3"/>
    <w:basedOn w:val="DefaultParagraphFont"/>
    <w:uiPriority w:val="99"/>
    <w:semiHidden/>
    <w:rsid w:val="00C53104"/>
    <w:rPr>
      <w:rFonts w:ascii="Georgia" w:hAnsi="Georgia" w:hint="default"/>
    </w:rPr>
  </w:style>
  <w:style w:type="character" w:customStyle="1" w:styleId="m4385445901877740177gmail-styleunderline">
    <w:name w:val="m_4385445901877740177gmail-styleunderline"/>
    <w:basedOn w:val="DefaultParagraphFont"/>
    <w:rsid w:val="00C53104"/>
  </w:style>
  <w:style w:type="character" w:customStyle="1" w:styleId="m-4768620939706884080gmail-style13ptbold">
    <w:name w:val="m_-4768620939706884080gmail-style13ptbold"/>
    <w:basedOn w:val="DefaultParagraphFont"/>
    <w:rsid w:val="00C53104"/>
  </w:style>
  <w:style w:type="character" w:customStyle="1" w:styleId="m-4007627453485596929gmail-style13ptbold">
    <w:name w:val="m_-4007627453485596929gmail-style13ptbold"/>
    <w:basedOn w:val="DefaultParagraphFont"/>
    <w:rsid w:val="00C53104"/>
  </w:style>
  <w:style w:type="character" w:customStyle="1" w:styleId="dttext">
    <w:name w:val="dttext"/>
    <w:basedOn w:val="DefaultParagraphFont"/>
    <w:rsid w:val="00C53104"/>
  </w:style>
  <w:style w:type="character" w:customStyle="1" w:styleId="style13ptbold0">
    <w:name w:val="style13ptbold"/>
    <w:basedOn w:val="DefaultParagraphFont"/>
    <w:rsid w:val="00C53104"/>
  </w:style>
  <w:style w:type="character" w:customStyle="1" w:styleId="m4841727538114946087gmail-styleunderline">
    <w:name w:val="m_4841727538114946087gmail-styleunderline"/>
    <w:basedOn w:val="DefaultParagraphFont"/>
    <w:rsid w:val="00C53104"/>
  </w:style>
  <w:style w:type="character" w:customStyle="1" w:styleId="CiteCharChar">
    <w:name w:val="Cite Char Char"/>
    <w:basedOn w:val="DefaultParagraphFont"/>
    <w:rsid w:val="00C53104"/>
    <w:rPr>
      <w:rFonts w:ascii="Cambria" w:hAnsi="Cambria" w:cs="Times New Roman" w:hint="default"/>
      <w:b/>
      <w:bCs/>
      <w:sz w:val="26"/>
      <w:szCs w:val="26"/>
    </w:rPr>
  </w:style>
  <w:style w:type="character" w:customStyle="1" w:styleId="CardCharChar1">
    <w:name w:val="Card Char Char1"/>
    <w:basedOn w:val="DefaultParagraphFont"/>
    <w:rsid w:val="00C53104"/>
    <w:rPr>
      <w:rFonts w:ascii="Times New Roman" w:hAnsi="Times New Roman" w:cs="Times New Roman" w:hint="default"/>
      <w:b/>
      <w:bCs/>
      <w:sz w:val="28"/>
      <w:szCs w:val="28"/>
    </w:rPr>
  </w:style>
  <w:style w:type="character" w:customStyle="1" w:styleId="CircleChar1">
    <w:name w:val="Circle Char1"/>
    <w:basedOn w:val="DefaultParagraphFont"/>
    <w:rsid w:val="00C53104"/>
    <w:rPr>
      <w:rFonts w:ascii="Times New Roman" w:hAnsi="Times New Roman" w:cs="Times New Roman" w:hint="default"/>
      <w:b/>
      <w:bCs w:val="0"/>
      <w:i/>
      <w:iCs w:val="0"/>
      <w:sz w:val="18"/>
      <w:szCs w:val="18"/>
      <w:u w:val="single"/>
      <w:lang w:val="en-US" w:eastAsia="en-US" w:bidi="ar-SA"/>
    </w:rPr>
  </w:style>
  <w:style w:type="character" w:customStyle="1" w:styleId="hit1">
    <w:name w:val="hit1"/>
    <w:basedOn w:val="DefaultParagraphFont"/>
    <w:rsid w:val="00C53104"/>
    <w:rPr>
      <w:b/>
      <w:bCs/>
      <w:color w:val="CC0033"/>
    </w:rPr>
  </w:style>
  <w:style w:type="character" w:customStyle="1" w:styleId="upper">
    <w:name w:val="upper"/>
    <w:basedOn w:val="DefaultParagraphFont"/>
    <w:rsid w:val="00C53104"/>
  </w:style>
  <w:style w:type="character" w:customStyle="1" w:styleId="SmallFont7pt">
    <w:name w:val="Small Font (7 pt)"/>
    <w:basedOn w:val="DefaultParagraphFont"/>
    <w:qFormat/>
    <w:rsid w:val="00C53104"/>
    <w:rPr>
      <w:sz w:val="14"/>
    </w:rPr>
  </w:style>
  <w:style w:type="character" w:customStyle="1" w:styleId="style65">
    <w:name w:val="style65"/>
    <w:basedOn w:val="DefaultParagraphFont"/>
    <w:rsid w:val="00C53104"/>
    <w:rPr>
      <w:rFonts w:ascii="Times New Roman" w:hAnsi="Times New Roman" w:cs="Times New Roman" w:hint="default"/>
    </w:rPr>
  </w:style>
  <w:style w:type="character" w:customStyle="1" w:styleId="StyleStyleBoldUnderlineIntenseEmphasisUnderlineapple-style-s">
    <w:name w:val="Style Style Bold UnderlineIntense EmphasisUnderlineapple-style-s..."/>
    <w:basedOn w:val="DefaultParagraphFont"/>
    <w:rsid w:val="00C53104"/>
    <w:rPr>
      <w:b w:val="0"/>
      <w:bCs w:val="0"/>
      <w:sz w:val="22"/>
      <w:u w:val="single"/>
      <w:bdr w:val="none" w:sz="0" w:space="0" w:color="auto" w:frame="1"/>
    </w:rPr>
  </w:style>
  <w:style w:type="character" w:customStyle="1" w:styleId="abodyblack3">
    <w:name w:val="abodyblack3"/>
    <w:basedOn w:val="DefaultParagraphFont"/>
    <w:rsid w:val="00C53104"/>
  </w:style>
  <w:style w:type="character" w:customStyle="1" w:styleId="FontStyle177">
    <w:name w:val="Font Style177"/>
    <w:basedOn w:val="DefaultParagraphFont"/>
    <w:uiPriority w:val="99"/>
    <w:rsid w:val="00C53104"/>
    <w:rPr>
      <w:rFonts w:ascii="Times New Roman" w:hAnsi="Times New Roman" w:cs="Times New Roman" w:hint="default"/>
      <w:sz w:val="20"/>
      <w:szCs w:val="20"/>
    </w:rPr>
  </w:style>
  <w:style w:type="character" w:customStyle="1" w:styleId="FontStyle173">
    <w:name w:val="Font Style173"/>
    <w:basedOn w:val="DefaultParagraphFont"/>
    <w:uiPriority w:val="99"/>
    <w:rsid w:val="00C53104"/>
    <w:rPr>
      <w:rFonts w:ascii="Times New Roman" w:hAnsi="Times New Roman" w:cs="Times New Roman" w:hint="default"/>
      <w:sz w:val="14"/>
      <w:szCs w:val="14"/>
    </w:rPr>
  </w:style>
  <w:style w:type="character" w:customStyle="1" w:styleId="FontStyle151">
    <w:name w:val="Font Style151"/>
    <w:basedOn w:val="DefaultParagraphFont"/>
    <w:uiPriority w:val="99"/>
    <w:rsid w:val="00C53104"/>
    <w:rPr>
      <w:rFonts w:ascii="Arial Narrow" w:hAnsi="Arial Narrow" w:cs="Arial Narrow" w:hint="default"/>
      <w:b/>
      <w:bCs/>
      <w:sz w:val="12"/>
      <w:szCs w:val="12"/>
    </w:rPr>
  </w:style>
  <w:style w:type="character" w:customStyle="1" w:styleId="FontStyle156">
    <w:name w:val="Font Style156"/>
    <w:basedOn w:val="DefaultParagraphFont"/>
    <w:uiPriority w:val="99"/>
    <w:rsid w:val="00C53104"/>
    <w:rPr>
      <w:rFonts w:ascii="Arial Narrow" w:hAnsi="Arial Narrow" w:cs="Arial Narrow" w:hint="default"/>
      <w:sz w:val="8"/>
      <w:szCs w:val="8"/>
    </w:rPr>
  </w:style>
  <w:style w:type="character" w:customStyle="1" w:styleId="FontStyle160">
    <w:name w:val="Font Style160"/>
    <w:basedOn w:val="DefaultParagraphFont"/>
    <w:uiPriority w:val="99"/>
    <w:rsid w:val="00C53104"/>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C53104"/>
    <w:rPr>
      <w:rFonts w:ascii="Times New Roman" w:hAnsi="Times New Roman" w:cs="Times New Roman" w:hint="default"/>
      <w:sz w:val="18"/>
      <w:szCs w:val="18"/>
    </w:rPr>
  </w:style>
  <w:style w:type="character" w:customStyle="1" w:styleId="FontStyle168">
    <w:name w:val="Font Style168"/>
    <w:basedOn w:val="DefaultParagraphFont"/>
    <w:uiPriority w:val="99"/>
    <w:rsid w:val="00C53104"/>
    <w:rPr>
      <w:rFonts w:ascii="Times New Roman" w:hAnsi="Times New Roman" w:cs="Times New Roman" w:hint="default"/>
      <w:sz w:val="12"/>
      <w:szCs w:val="12"/>
    </w:rPr>
  </w:style>
  <w:style w:type="character" w:customStyle="1" w:styleId="FontStyle176">
    <w:name w:val="Font Style176"/>
    <w:basedOn w:val="DefaultParagraphFont"/>
    <w:uiPriority w:val="99"/>
    <w:rsid w:val="00C53104"/>
    <w:rPr>
      <w:rFonts w:ascii="Times New Roman" w:hAnsi="Times New Roman" w:cs="Times New Roman" w:hint="default"/>
      <w:sz w:val="16"/>
      <w:szCs w:val="16"/>
    </w:rPr>
  </w:style>
  <w:style w:type="character" w:customStyle="1" w:styleId="FontStyle172">
    <w:name w:val="Font Style172"/>
    <w:basedOn w:val="DefaultParagraphFont"/>
    <w:uiPriority w:val="99"/>
    <w:rsid w:val="00C53104"/>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C53104"/>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C53104"/>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C53104"/>
    <w:rPr>
      <w:rFonts w:ascii="Times New Roman" w:hAnsi="Times New Roman" w:cs="Times New Roman" w:hint="default"/>
      <w:sz w:val="10"/>
      <w:szCs w:val="10"/>
    </w:rPr>
  </w:style>
  <w:style w:type="character" w:customStyle="1" w:styleId="FontStyle174">
    <w:name w:val="Font Style174"/>
    <w:basedOn w:val="DefaultParagraphFont"/>
    <w:uiPriority w:val="99"/>
    <w:rsid w:val="00C53104"/>
    <w:rPr>
      <w:rFonts w:ascii="Arial Narrow" w:hAnsi="Arial Narrow" w:cs="Arial Narrow" w:hint="default"/>
      <w:b/>
      <w:bCs/>
      <w:sz w:val="18"/>
      <w:szCs w:val="18"/>
    </w:rPr>
  </w:style>
  <w:style w:type="character" w:customStyle="1" w:styleId="FontStyle169">
    <w:name w:val="Font Style169"/>
    <w:basedOn w:val="DefaultParagraphFont"/>
    <w:uiPriority w:val="99"/>
    <w:rsid w:val="00C53104"/>
    <w:rPr>
      <w:rFonts w:ascii="Times New Roman" w:hAnsi="Times New Roman" w:cs="Times New Roman" w:hint="default"/>
      <w:sz w:val="12"/>
      <w:szCs w:val="12"/>
    </w:rPr>
  </w:style>
  <w:style w:type="character" w:customStyle="1" w:styleId="FontStyle139">
    <w:name w:val="Font Style139"/>
    <w:basedOn w:val="DefaultParagraphFont"/>
    <w:uiPriority w:val="99"/>
    <w:rsid w:val="00C53104"/>
    <w:rPr>
      <w:rFonts w:ascii="Times New Roman" w:hAnsi="Times New Roman" w:cs="Times New Roman" w:hint="default"/>
      <w:b/>
      <w:bCs/>
      <w:sz w:val="18"/>
      <w:szCs w:val="18"/>
    </w:rPr>
  </w:style>
  <w:style w:type="character" w:customStyle="1" w:styleId="cit-first-element">
    <w:name w:val="cit-first-element"/>
    <w:basedOn w:val="DefaultParagraphFont"/>
    <w:rsid w:val="00C53104"/>
  </w:style>
  <w:style w:type="character" w:customStyle="1" w:styleId="StyleThickunderline1">
    <w:name w:val="Style Thick underline1"/>
    <w:basedOn w:val="DefaultParagraphFont"/>
    <w:rsid w:val="00C53104"/>
    <w:rPr>
      <w:u w:val="single"/>
    </w:rPr>
  </w:style>
  <w:style w:type="character" w:customStyle="1" w:styleId="UnderlineChar5">
    <w:name w:val="UnderlineChar"/>
    <w:rsid w:val="00C53104"/>
    <w:rPr>
      <w:sz w:val="24"/>
      <w:u w:val="single"/>
    </w:rPr>
  </w:style>
  <w:style w:type="character" w:customStyle="1" w:styleId="Style11ptBorderSinglesolidlineAuto05ptLinewidth">
    <w:name w:val="Style 11 pt Border: : (Single solid line Auto  0.5 pt Line width)"/>
    <w:rsid w:val="00C53104"/>
    <w:rPr>
      <w:sz w:val="20"/>
      <w:bdr w:val="single" w:sz="4" w:space="0" w:color="auto" w:frame="1"/>
    </w:rPr>
  </w:style>
  <w:style w:type="character" w:customStyle="1" w:styleId="StyleUnderlineChar6CharCharCharCharCharCharCharChar11">
    <w:name w:val="Style Underline Char6 Char Char Char Char Char Char Char Char + 11 ..."/>
    <w:rsid w:val="00C531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531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531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53104"/>
    <w:rPr>
      <w:sz w:val="20"/>
      <w:szCs w:val="24"/>
      <w:u w:val="single"/>
      <w:bdr w:val="single" w:sz="4" w:space="0" w:color="auto" w:frame="1"/>
      <w:lang w:val="en-US" w:eastAsia="en-US" w:bidi="ar-SA"/>
    </w:rPr>
  </w:style>
  <w:style w:type="character" w:customStyle="1" w:styleId="StyleLatinGaramondUnderline">
    <w:name w:val="Style (Latin) Garamond Underline"/>
    <w:rsid w:val="00C53104"/>
    <w:rPr>
      <w:rFonts w:ascii="Times New Roman" w:hAnsi="Times New Roman" w:cs="Times New Roman" w:hint="default"/>
      <w:sz w:val="20"/>
      <w:u w:val="single"/>
    </w:rPr>
  </w:style>
  <w:style w:type="character" w:customStyle="1" w:styleId="StyleLatinGaramond">
    <w:name w:val="Style (Latin) Garamond"/>
    <w:rsid w:val="00C53104"/>
    <w:rPr>
      <w:rFonts w:ascii="Times New Roman" w:hAnsi="Times New Roman" w:cs="Times New Roman" w:hint="default"/>
      <w:sz w:val="20"/>
    </w:rPr>
  </w:style>
  <w:style w:type="character" w:customStyle="1" w:styleId="styletimesnewroman12ptbold0">
    <w:name w:val="styletimesnewroman12ptbold"/>
    <w:basedOn w:val="DefaultParagraphFont"/>
    <w:rsid w:val="00C53104"/>
  </w:style>
  <w:style w:type="character" w:customStyle="1" w:styleId="red">
    <w:name w:val="red"/>
    <w:basedOn w:val="DefaultParagraphFont"/>
    <w:rsid w:val="00C53104"/>
  </w:style>
  <w:style w:type="character" w:customStyle="1" w:styleId="Mention11">
    <w:name w:val="Mention11"/>
    <w:basedOn w:val="DefaultParagraphFont"/>
    <w:uiPriority w:val="99"/>
    <w:semiHidden/>
    <w:rsid w:val="00C53104"/>
    <w:rPr>
      <w:color w:val="2B579A"/>
      <w:shd w:val="clear" w:color="auto" w:fill="E6E6E6"/>
    </w:rPr>
  </w:style>
  <w:style w:type="character" w:customStyle="1" w:styleId="m6370699461968006786gmail-styleunderline">
    <w:name w:val="m_6370699461968006786gmail-styleunderline"/>
    <w:basedOn w:val="DefaultParagraphFont"/>
    <w:rsid w:val="00C53104"/>
  </w:style>
  <w:style w:type="character" w:customStyle="1" w:styleId="Mention2">
    <w:name w:val="Mention2"/>
    <w:basedOn w:val="DefaultParagraphFont"/>
    <w:uiPriority w:val="99"/>
    <w:semiHidden/>
    <w:rsid w:val="00C53104"/>
    <w:rPr>
      <w:color w:val="2B579A"/>
      <w:shd w:val="clear" w:color="auto" w:fill="E6E6E6"/>
    </w:rPr>
  </w:style>
  <w:style w:type="character" w:customStyle="1" w:styleId="m-8793234324905335251gmail-style13ptbold">
    <w:name w:val="m_-8793234324905335251gmail-style13ptbold"/>
    <w:basedOn w:val="DefaultParagraphFont"/>
    <w:rsid w:val="00C53104"/>
  </w:style>
  <w:style w:type="character" w:customStyle="1" w:styleId="m3965771245576658108gmail-styleunderline">
    <w:name w:val="m_3965771245576658108gmail-styleunderline"/>
    <w:basedOn w:val="DefaultParagraphFont"/>
    <w:rsid w:val="00C53104"/>
  </w:style>
  <w:style w:type="character" w:customStyle="1" w:styleId="FontStyle220">
    <w:name w:val="Font Style220"/>
    <w:basedOn w:val="DefaultParagraphFont"/>
    <w:uiPriority w:val="99"/>
    <w:rsid w:val="00C53104"/>
    <w:rPr>
      <w:rFonts w:ascii="Candara" w:hAnsi="Candara" w:cs="Candara" w:hint="default"/>
      <w:i/>
      <w:iCs/>
      <w:sz w:val="18"/>
      <w:szCs w:val="18"/>
    </w:rPr>
  </w:style>
  <w:style w:type="character" w:customStyle="1" w:styleId="FontStyle290">
    <w:name w:val="Font Style290"/>
    <w:basedOn w:val="DefaultParagraphFont"/>
    <w:uiPriority w:val="99"/>
    <w:rsid w:val="00C5310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53104"/>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C53104"/>
  </w:style>
  <w:style w:type="character" w:customStyle="1" w:styleId="overlay">
    <w:name w:val="overlay"/>
    <w:basedOn w:val="DefaultParagraphFont"/>
    <w:rsid w:val="00C53104"/>
  </w:style>
  <w:style w:type="character" w:customStyle="1" w:styleId="copyright">
    <w:name w:val="copyright"/>
    <w:basedOn w:val="DefaultParagraphFont"/>
    <w:rsid w:val="00C53104"/>
  </w:style>
  <w:style w:type="character" w:customStyle="1" w:styleId="adtext">
    <w:name w:val="adtext"/>
    <w:basedOn w:val="DefaultParagraphFont"/>
    <w:rsid w:val="00C53104"/>
  </w:style>
  <w:style w:type="character" w:customStyle="1" w:styleId="UL-Bold">
    <w:name w:val="UL-Bold"/>
    <w:basedOn w:val="DefaultParagraphFont"/>
    <w:rsid w:val="00C53104"/>
    <w:rPr>
      <w:u w:val="thick"/>
    </w:rPr>
  </w:style>
  <w:style w:type="character" w:customStyle="1" w:styleId="gl">
    <w:name w:val="gl"/>
    <w:basedOn w:val="DefaultParagraphFont"/>
    <w:rsid w:val="00C53104"/>
  </w:style>
  <w:style w:type="character" w:customStyle="1" w:styleId="qu730rj69h">
    <w:name w:val="qu730rj69h"/>
    <w:basedOn w:val="DefaultParagraphFont"/>
    <w:rsid w:val="00C53104"/>
  </w:style>
  <w:style w:type="character" w:customStyle="1" w:styleId="lmy74qr12z">
    <w:name w:val="lmy74qr12z"/>
    <w:basedOn w:val="DefaultParagraphFont"/>
    <w:rsid w:val="00C53104"/>
  </w:style>
  <w:style w:type="character" w:customStyle="1" w:styleId="icr880">
    <w:name w:val="icr880"/>
    <w:basedOn w:val="DefaultParagraphFont"/>
    <w:rsid w:val="00C53104"/>
  </w:style>
  <w:style w:type="character" w:customStyle="1" w:styleId="hx23q54">
    <w:name w:val="hx23q54"/>
    <w:basedOn w:val="DefaultParagraphFont"/>
    <w:rsid w:val="00C53104"/>
  </w:style>
  <w:style w:type="character" w:customStyle="1" w:styleId="m-5348258726587825636gmail-style13ptbold">
    <w:name w:val="m_-5348258726587825636gmail-style13ptbold"/>
    <w:basedOn w:val="DefaultParagraphFont"/>
    <w:rsid w:val="00C53104"/>
  </w:style>
  <w:style w:type="character" w:customStyle="1" w:styleId="m-5348258726587825636gmail-styleunderline">
    <w:name w:val="m_-5348258726587825636gmail-styleunderline"/>
    <w:basedOn w:val="DefaultParagraphFont"/>
    <w:rsid w:val="00C53104"/>
  </w:style>
  <w:style w:type="character" w:customStyle="1" w:styleId="DDIUnderline">
    <w:name w:val="DDI Underline"/>
    <w:qFormat/>
    <w:rsid w:val="00C53104"/>
    <w:rPr>
      <w:rFonts w:ascii="Times New Roman" w:hAnsi="Times New Roman" w:cs="Times New Roman" w:hint="default"/>
      <w:sz w:val="24"/>
      <w:u w:val="single"/>
    </w:rPr>
  </w:style>
  <w:style w:type="character" w:customStyle="1" w:styleId="10ptnotbold">
    <w:name w:val="10ptnotbold"/>
    <w:basedOn w:val="DefaultParagraphFont"/>
    <w:rsid w:val="00C53104"/>
    <w:rPr>
      <w:sz w:val="20"/>
    </w:rPr>
  </w:style>
  <w:style w:type="character" w:customStyle="1" w:styleId="Cites-AuthorDate">
    <w:name w:val="Cites-Author/Date"/>
    <w:qFormat/>
    <w:rsid w:val="00C53104"/>
    <w:rPr>
      <w:rFonts w:ascii="Helvetica" w:hAnsi="Helvetica" w:hint="default"/>
      <w:b/>
      <w:bCs w:val="0"/>
      <w:sz w:val="22"/>
      <w:szCs w:val="24"/>
      <w:u w:val="thick"/>
    </w:rPr>
  </w:style>
  <w:style w:type="character" w:customStyle="1" w:styleId="m489902567989944824gmail-style13ptbold">
    <w:name w:val="m_489902567989944824gmail-style13ptbold"/>
    <w:basedOn w:val="DefaultParagraphFont"/>
    <w:rsid w:val="00C53104"/>
  </w:style>
  <w:style w:type="character" w:customStyle="1" w:styleId="m489902567989944824gmail-styleunderline">
    <w:name w:val="m_489902567989944824gmail-styleunderline"/>
    <w:basedOn w:val="DefaultParagraphFont"/>
    <w:rsid w:val="00C53104"/>
  </w:style>
  <w:style w:type="character" w:customStyle="1" w:styleId="Mention3">
    <w:name w:val="Mention3"/>
    <w:basedOn w:val="DefaultParagraphFont"/>
    <w:uiPriority w:val="99"/>
    <w:semiHidden/>
    <w:rsid w:val="00C53104"/>
    <w:rPr>
      <w:color w:val="2B579A"/>
      <w:shd w:val="clear" w:color="auto" w:fill="E6E6E6"/>
    </w:rPr>
  </w:style>
  <w:style w:type="character" w:customStyle="1" w:styleId="m-5251091010484660064gmail-style13ptbold">
    <w:name w:val="m_-5251091010484660064gmail-style13ptbold"/>
    <w:basedOn w:val="DefaultParagraphFont"/>
    <w:rsid w:val="00C53104"/>
  </w:style>
  <w:style w:type="character" w:customStyle="1" w:styleId="m-5251091010484660064gmail-styleunderline">
    <w:name w:val="m_-5251091010484660064gmail-styleunderline"/>
    <w:basedOn w:val="DefaultParagraphFont"/>
    <w:rsid w:val="00C53104"/>
  </w:style>
  <w:style w:type="character" w:customStyle="1" w:styleId="tablecaption">
    <w:name w:val="tablecaption"/>
    <w:basedOn w:val="DefaultParagraphFont"/>
    <w:rsid w:val="00C53104"/>
  </w:style>
  <w:style w:type="character" w:customStyle="1" w:styleId="StyleLatinHelvetica105ptBlack">
    <w:name w:val="Style (Latin) Helvetica 10.5 pt Black"/>
    <w:basedOn w:val="DefaultParagraphFont"/>
    <w:rsid w:val="00C53104"/>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C53104"/>
  </w:style>
  <w:style w:type="character" w:customStyle="1" w:styleId="m-413333960618644972gmail-styleunderline">
    <w:name w:val="m_-413333960618644972gmail-styleunderline"/>
    <w:basedOn w:val="DefaultParagraphFont"/>
    <w:rsid w:val="00C53104"/>
  </w:style>
  <w:style w:type="character" w:customStyle="1" w:styleId="m8314098763611656848gmail-stylestylebold12pt">
    <w:name w:val="m_8314098763611656848gmail-stylestylebold12pt"/>
    <w:basedOn w:val="DefaultParagraphFont"/>
    <w:rsid w:val="00C53104"/>
  </w:style>
  <w:style w:type="character" w:customStyle="1" w:styleId="m8314098763611656848gmail-styleboldunderline">
    <w:name w:val="m_8314098763611656848gmail-styleboldunderline"/>
    <w:basedOn w:val="DefaultParagraphFont"/>
    <w:rsid w:val="00C53104"/>
  </w:style>
  <w:style w:type="character" w:customStyle="1" w:styleId="m3262662096238345512gmail-style13ptbold">
    <w:name w:val="m_3262662096238345512gmail-style13ptbold"/>
    <w:basedOn w:val="DefaultParagraphFont"/>
    <w:rsid w:val="00C53104"/>
  </w:style>
  <w:style w:type="character" w:customStyle="1" w:styleId="m-6886276173800023131gmail-style13ptbold">
    <w:name w:val="m_-6886276173800023131gmail-style13ptbold"/>
    <w:basedOn w:val="DefaultParagraphFont"/>
    <w:rsid w:val="00C53104"/>
  </w:style>
  <w:style w:type="character" w:customStyle="1" w:styleId="m-6886276173800023131gmail-styleunderline">
    <w:name w:val="m_-6886276173800023131gmail-styleunderline"/>
    <w:basedOn w:val="DefaultParagraphFont"/>
    <w:rsid w:val="00C53104"/>
  </w:style>
  <w:style w:type="character" w:customStyle="1" w:styleId="m4385445901877740177gmail-style13ptbold">
    <w:name w:val="m_4385445901877740177gmail-style13ptbold"/>
    <w:basedOn w:val="DefaultParagraphFont"/>
    <w:rsid w:val="00C53104"/>
  </w:style>
  <w:style w:type="character" w:customStyle="1" w:styleId="sssh">
    <w:name w:val="ss_sh"/>
    <w:basedOn w:val="DefaultParagraphFont"/>
    <w:rsid w:val="00C53104"/>
  </w:style>
  <w:style w:type="character" w:customStyle="1" w:styleId="title-text">
    <w:name w:val="title-text"/>
    <w:basedOn w:val="DefaultParagraphFont"/>
    <w:rsid w:val="00C53104"/>
  </w:style>
  <w:style w:type="character" w:customStyle="1" w:styleId="citetitle">
    <w:name w:val="cite_title"/>
    <w:basedOn w:val="DefaultParagraphFont"/>
    <w:rsid w:val="00C53104"/>
  </w:style>
  <w:style w:type="character" w:customStyle="1" w:styleId="field">
    <w:name w:val="field"/>
    <w:basedOn w:val="DefaultParagraphFont"/>
    <w:rsid w:val="00C53104"/>
  </w:style>
  <w:style w:type="character" w:customStyle="1" w:styleId="pull-quote-sidebar">
    <w:name w:val="pull-quote-sidebar"/>
    <w:basedOn w:val="DefaultParagraphFont"/>
    <w:rsid w:val="00C53104"/>
  </w:style>
  <w:style w:type="character" w:customStyle="1" w:styleId="separator">
    <w:name w:val="separator"/>
    <w:basedOn w:val="DefaultParagraphFont"/>
    <w:rsid w:val="00C53104"/>
  </w:style>
  <w:style w:type="character" w:customStyle="1" w:styleId="articleheadline0">
    <w:name w:val="article__headline"/>
    <w:basedOn w:val="DefaultParagraphFont"/>
    <w:rsid w:val="00C53104"/>
  </w:style>
  <w:style w:type="character" w:customStyle="1" w:styleId="ml-2">
    <w:name w:val="ml-2"/>
    <w:basedOn w:val="DefaultParagraphFont"/>
    <w:rsid w:val="00C53104"/>
  </w:style>
  <w:style w:type="character" w:customStyle="1" w:styleId="u-visually-hidden">
    <w:name w:val="u-visually-hidden"/>
    <w:basedOn w:val="DefaultParagraphFont"/>
    <w:rsid w:val="00C53104"/>
  </w:style>
  <w:style w:type="character" w:customStyle="1" w:styleId="dcr-o4cepu">
    <w:name w:val="dcr-o4cepu"/>
    <w:basedOn w:val="DefaultParagraphFont"/>
    <w:rsid w:val="00C53104"/>
  </w:style>
  <w:style w:type="character" w:customStyle="1" w:styleId="dcr-10j7zqa1">
    <w:name w:val="dcr-10j7zqa1"/>
    <w:basedOn w:val="DefaultParagraphFont"/>
    <w:rsid w:val="00C53104"/>
  </w:style>
  <w:style w:type="character" w:customStyle="1" w:styleId="s1">
    <w:name w:val="s1"/>
    <w:basedOn w:val="DefaultParagraphFont"/>
    <w:rsid w:val="00C53104"/>
  </w:style>
  <w:style w:type="character" w:customStyle="1" w:styleId="pull-quote">
    <w:name w:val="pull-quote"/>
    <w:basedOn w:val="DefaultParagraphFont"/>
    <w:rsid w:val="00C53104"/>
  </w:style>
  <w:style w:type="character" w:customStyle="1" w:styleId="ssit">
    <w:name w:val="ss_it"/>
    <w:basedOn w:val="DefaultParagraphFont"/>
    <w:rsid w:val="00C53104"/>
  </w:style>
  <w:style w:type="character" w:customStyle="1" w:styleId="g-cstyle0">
    <w:name w:val="g-cstyle0"/>
    <w:basedOn w:val="DefaultParagraphFont"/>
    <w:rsid w:val="00C53104"/>
  </w:style>
  <w:style w:type="character" w:customStyle="1" w:styleId="g-cstyle1">
    <w:name w:val="g-cstyle1"/>
    <w:basedOn w:val="DefaultParagraphFont"/>
    <w:rsid w:val="00C53104"/>
  </w:style>
  <w:style w:type="character" w:customStyle="1" w:styleId="injectednode">
    <w:name w:val="injectednode"/>
    <w:basedOn w:val="DefaultParagraphFont"/>
    <w:rsid w:val="00C53104"/>
  </w:style>
  <w:style w:type="character" w:customStyle="1" w:styleId="commentcount0">
    <w:name w:val="comment__count"/>
    <w:basedOn w:val="DefaultParagraphFont"/>
    <w:rsid w:val="00C53104"/>
  </w:style>
  <w:style w:type="character" w:customStyle="1" w:styleId="bl-list">
    <w:name w:val="bl-list"/>
    <w:basedOn w:val="DefaultParagraphFont"/>
    <w:rsid w:val="00C53104"/>
  </w:style>
  <w:style w:type="character" w:customStyle="1" w:styleId="listingauthor">
    <w:name w:val="listing__author"/>
    <w:basedOn w:val="DefaultParagraphFont"/>
    <w:rsid w:val="00C53104"/>
  </w:style>
  <w:style w:type="character" w:customStyle="1" w:styleId="css-1la0vti">
    <w:name w:val="css-1la0vti"/>
    <w:basedOn w:val="DefaultParagraphFont"/>
    <w:rsid w:val="00C53104"/>
  </w:style>
  <w:style w:type="character" w:customStyle="1" w:styleId="css-1rhhdjb">
    <w:name w:val="css-1rhhdjb"/>
    <w:basedOn w:val="DefaultParagraphFont"/>
    <w:rsid w:val="00C53104"/>
  </w:style>
  <w:style w:type="character" w:customStyle="1" w:styleId="css-u32m0k">
    <w:name w:val="css-u32m0k"/>
    <w:basedOn w:val="DefaultParagraphFont"/>
    <w:rsid w:val="00C53104"/>
  </w:style>
  <w:style w:type="character" w:customStyle="1" w:styleId="a-size-extra-large">
    <w:name w:val="a-size-extra-large"/>
    <w:basedOn w:val="DefaultParagraphFont"/>
    <w:rsid w:val="00C53104"/>
  </w:style>
  <w:style w:type="character" w:customStyle="1" w:styleId="bd">
    <w:name w:val="bd"/>
    <w:basedOn w:val="DefaultParagraphFont"/>
    <w:rsid w:val="00C53104"/>
  </w:style>
  <w:style w:type="character" w:customStyle="1" w:styleId="sc">
    <w:name w:val="sc"/>
    <w:basedOn w:val="DefaultParagraphFont"/>
    <w:rsid w:val="00C53104"/>
  </w:style>
  <w:style w:type="character" w:customStyle="1" w:styleId="ital-nb">
    <w:name w:val="ital-nb"/>
    <w:basedOn w:val="DefaultParagraphFont"/>
    <w:rsid w:val="00C53104"/>
  </w:style>
  <w:style w:type="character" w:customStyle="1" w:styleId="vjs-control-text">
    <w:name w:val="vjs-control-text"/>
    <w:basedOn w:val="DefaultParagraphFont"/>
    <w:rsid w:val="00C53104"/>
  </w:style>
  <w:style w:type="character" w:customStyle="1" w:styleId="vjs-control-text-loaded-percentage">
    <w:name w:val="vjs-control-text-loaded-percentage"/>
    <w:basedOn w:val="DefaultParagraphFont"/>
    <w:rsid w:val="00C53104"/>
  </w:style>
  <w:style w:type="character" w:customStyle="1" w:styleId="vjs-current-time-display">
    <w:name w:val="vjs-current-time-display"/>
    <w:basedOn w:val="DefaultParagraphFont"/>
    <w:rsid w:val="00C53104"/>
  </w:style>
  <w:style w:type="character" w:customStyle="1" w:styleId="vjs-duration-display">
    <w:name w:val="vjs-duration-display"/>
    <w:basedOn w:val="DefaultParagraphFont"/>
    <w:rsid w:val="00C53104"/>
  </w:style>
  <w:style w:type="character" w:customStyle="1" w:styleId="pullquote2">
    <w:name w:val="pullquote2"/>
    <w:basedOn w:val="DefaultParagraphFont"/>
    <w:rsid w:val="00C53104"/>
  </w:style>
  <w:style w:type="character" w:customStyle="1" w:styleId="markedcontent">
    <w:name w:val="markedcontent"/>
    <w:basedOn w:val="DefaultParagraphFont"/>
    <w:rsid w:val="00C53104"/>
  </w:style>
  <w:style w:type="character" w:customStyle="1" w:styleId="theatlanticleaderboardsponsorname">
    <w:name w:val="theatlantic_leaderboard_sponsor_name"/>
    <w:basedOn w:val="DefaultParagraphFont"/>
    <w:rsid w:val="00C53104"/>
  </w:style>
  <w:style w:type="character" w:customStyle="1" w:styleId="hgkelc">
    <w:name w:val="hgkelc"/>
    <w:basedOn w:val="DefaultParagraphFont"/>
    <w:rsid w:val="00C53104"/>
  </w:style>
  <w:style w:type="character" w:customStyle="1" w:styleId="author-ref">
    <w:name w:val="author-ref"/>
    <w:basedOn w:val="DefaultParagraphFont"/>
    <w:rsid w:val="00C53104"/>
  </w:style>
  <w:style w:type="character" w:customStyle="1" w:styleId="headingnumber">
    <w:name w:val="headingnumber"/>
    <w:basedOn w:val="DefaultParagraphFont"/>
    <w:rsid w:val="00C53104"/>
  </w:style>
  <w:style w:type="character" w:customStyle="1" w:styleId="acopre">
    <w:name w:val="acopre"/>
    <w:basedOn w:val="DefaultParagraphFont"/>
    <w:rsid w:val="00C53104"/>
  </w:style>
  <w:style w:type="character" w:customStyle="1" w:styleId="ob-grid-header-text">
    <w:name w:val="ob-grid-header-text"/>
    <w:basedOn w:val="DefaultParagraphFont"/>
    <w:rsid w:val="00C53104"/>
  </w:style>
  <w:style w:type="character" w:customStyle="1" w:styleId="ob-unit">
    <w:name w:val="ob-unit"/>
    <w:basedOn w:val="DefaultParagraphFont"/>
    <w:rsid w:val="00C53104"/>
  </w:style>
  <w:style w:type="character" w:customStyle="1" w:styleId="headline--prepend">
    <w:name w:val="headline--prepend"/>
    <w:basedOn w:val="DefaultParagraphFont"/>
    <w:rsid w:val="00C53104"/>
  </w:style>
  <w:style w:type="character" w:customStyle="1" w:styleId="sr-only">
    <w:name w:val="sr-only"/>
    <w:basedOn w:val="DefaultParagraphFont"/>
    <w:rsid w:val="00C53104"/>
  </w:style>
  <w:style w:type="character" w:customStyle="1" w:styleId="tagging-suggested-link">
    <w:name w:val="tagging-suggested-link"/>
    <w:basedOn w:val="DefaultParagraphFont"/>
    <w:rsid w:val="00C53104"/>
  </w:style>
  <w:style w:type="character" w:customStyle="1" w:styleId="mghead">
    <w:name w:val="mghead"/>
    <w:basedOn w:val="DefaultParagraphFont"/>
    <w:rsid w:val="00C53104"/>
  </w:style>
  <w:style w:type="character" w:customStyle="1" w:styleId="newsletter-signupterms">
    <w:name w:val="newsletter-signup__terms"/>
    <w:basedOn w:val="DefaultParagraphFont"/>
    <w:rsid w:val="00C53104"/>
  </w:style>
  <w:style w:type="character" w:customStyle="1" w:styleId="slatedminlinerecpbsponsorname">
    <w:name w:val="slate_dm_inline_rec_pb_sponsor_name"/>
    <w:basedOn w:val="DefaultParagraphFont"/>
    <w:rsid w:val="00C53104"/>
  </w:style>
  <w:style w:type="character" w:customStyle="1" w:styleId="display-date">
    <w:name w:val="display-date"/>
    <w:basedOn w:val="DefaultParagraphFont"/>
    <w:rsid w:val="00C53104"/>
  </w:style>
  <w:style w:type="character" w:customStyle="1" w:styleId="font--article-body1">
    <w:name w:val="font--article-body1"/>
    <w:basedOn w:val="DefaultParagraphFont"/>
    <w:rsid w:val="00C53104"/>
  </w:style>
  <w:style w:type="character" w:customStyle="1" w:styleId="font--subhead">
    <w:name w:val="font--subhead"/>
    <w:basedOn w:val="DefaultParagraphFont"/>
    <w:rsid w:val="00C53104"/>
  </w:style>
  <w:style w:type="character" w:customStyle="1" w:styleId="copy-comma">
    <w:name w:val="copy-comma"/>
    <w:basedOn w:val="DefaultParagraphFont"/>
    <w:rsid w:val="00C53104"/>
  </w:style>
  <w:style w:type="character" w:customStyle="1" w:styleId="copy-and">
    <w:name w:val="copy-and"/>
    <w:basedOn w:val="DefaultParagraphFont"/>
    <w:rsid w:val="00C53104"/>
  </w:style>
  <w:style w:type="character" w:customStyle="1" w:styleId="post-breadcrumbs">
    <w:name w:val="post-breadcrumbs"/>
    <w:basedOn w:val="DefaultParagraphFont"/>
    <w:rsid w:val="00C53104"/>
  </w:style>
  <w:style w:type="character" w:customStyle="1" w:styleId="image-source-caption">
    <w:name w:val="image-source-caption"/>
    <w:basedOn w:val="DefaultParagraphFont"/>
    <w:rsid w:val="00C53104"/>
  </w:style>
  <w:style w:type="character" w:customStyle="1" w:styleId="image-source">
    <w:name w:val="image-source"/>
    <w:basedOn w:val="DefaultParagraphFont"/>
    <w:rsid w:val="00C53104"/>
  </w:style>
  <w:style w:type="character" w:customStyle="1" w:styleId="with-author-image">
    <w:name w:val="with-author-image"/>
    <w:basedOn w:val="DefaultParagraphFont"/>
    <w:rsid w:val="00C53104"/>
  </w:style>
  <w:style w:type="character" w:customStyle="1" w:styleId="component">
    <w:name w:val="component"/>
    <w:basedOn w:val="DefaultParagraphFont"/>
    <w:rsid w:val="00C53104"/>
  </w:style>
  <w:style w:type="character" w:customStyle="1" w:styleId="sentiment-header">
    <w:name w:val="sentiment-header"/>
    <w:basedOn w:val="DefaultParagraphFont"/>
    <w:rsid w:val="00C53104"/>
  </w:style>
  <w:style w:type="character" w:customStyle="1" w:styleId="more-text">
    <w:name w:val="more-text"/>
    <w:basedOn w:val="DefaultParagraphFont"/>
    <w:rsid w:val="00C53104"/>
  </w:style>
  <w:style w:type="character" w:customStyle="1" w:styleId="editions-link-abbr">
    <w:name w:val="editions-link-abbr"/>
    <w:basedOn w:val="DefaultParagraphFont"/>
    <w:rsid w:val="00C53104"/>
  </w:style>
  <w:style w:type="character" w:customStyle="1" w:styleId="submitted-by">
    <w:name w:val="submitted-by"/>
    <w:basedOn w:val="DefaultParagraphFont"/>
    <w:rsid w:val="00C53104"/>
  </w:style>
  <w:style w:type="character" w:customStyle="1" w:styleId="svg-wrapper">
    <w:name w:val="svg-wrapper"/>
    <w:basedOn w:val="DefaultParagraphFont"/>
    <w:rsid w:val="00C53104"/>
  </w:style>
  <w:style w:type="character" w:customStyle="1" w:styleId="comments-link-message">
    <w:name w:val="comments-link-message"/>
    <w:basedOn w:val="DefaultParagraphFont"/>
    <w:rsid w:val="00C53104"/>
  </w:style>
  <w:style w:type="character" w:customStyle="1" w:styleId="comments-link-count">
    <w:name w:val="comments-link-count"/>
    <w:basedOn w:val="DefaultParagraphFont"/>
    <w:rsid w:val="00C53104"/>
  </w:style>
  <w:style w:type="character" w:customStyle="1" w:styleId="primary-bylines">
    <w:name w:val="primary-bylines"/>
    <w:basedOn w:val="DefaultParagraphFont"/>
    <w:rsid w:val="00C53104"/>
  </w:style>
  <w:style w:type="character" w:customStyle="1" w:styleId="divider-border">
    <w:name w:val="divider-border"/>
    <w:basedOn w:val="DefaultParagraphFont"/>
    <w:rsid w:val="00C53104"/>
  </w:style>
  <w:style w:type="character" w:customStyle="1" w:styleId="error-message">
    <w:name w:val="error-message"/>
    <w:basedOn w:val="DefaultParagraphFont"/>
    <w:rsid w:val="00C53104"/>
  </w:style>
  <w:style w:type="character" w:customStyle="1" w:styleId="return-message">
    <w:name w:val="return-message"/>
    <w:basedOn w:val="DefaultParagraphFont"/>
    <w:rsid w:val="00C53104"/>
  </w:style>
  <w:style w:type="character" w:customStyle="1" w:styleId="expanded-terms">
    <w:name w:val="expanded-terms"/>
    <w:basedOn w:val="DefaultParagraphFont"/>
    <w:rsid w:val="00C53104"/>
  </w:style>
  <w:style w:type="character" w:customStyle="1" w:styleId="comments-link-text">
    <w:name w:val="comments-link-text"/>
    <w:basedOn w:val="DefaultParagraphFont"/>
    <w:rsid w:val="00C53104"/>
  </w:style>
  <w:style w:type="character" w:customStyle="1" w:styleId="article-headline">
    <w:name w:val="article-headline"/>
    <w:basedOn w:val="DefaultParagraphFont"/>
    <w:rsid w:val="00C53104"/>
  </w:style>
  <w:style w:type="character" w:customStyle="1" w:styleId="headline-text">
    <w:name w:val="headline-text"/>
    <w:basedOn w:val="DefaultParagraphFont"/>
    <w:rsid w:val="00C53104"/>
  </w:style>
  <w:style w:type="character" w:customStyle="1" w:styleId="slug">
    <w:name w:val="slug"/>
    <w:basedOn w:val="DefaultParagraphFont"/>
    <w:rsid w:val="00C53104"/>
  </w:style>
  <w:style w:type="character" w:customStyle="1" w:styleId="s6">
    <w:name w:val="s6"/>
    <w:basedOn w:val="DefaultParagraphFont"/>
    <w:rsid w:val="00C53104"/>
  </w:style>
  <w:style w:type="character" w:customStyle="1" w:styleId="s7">
    <w:name w:val="s7"/>
    <w:basedOn w:val="DefaultParagraphFont"/>
    <w:rsid w:val="00C53104"/>
  </w:style>
  <w:style w:type="character" w:customStyle="1" w:styleId="s8">
    <w:name w:val="s8"/>
    <w:basedOn w:val="DefaultParagraphFont"/>
    <w:rsid w:val="00C53104"/>
  </w:style>
  <w:style w:type="character" w:customStyle="1" w:styleId="institucion">
    <w:name w:val="institucion"/>
    <w:basedOn w:val="DefaultParagraphFont"/>
    <w:rsid w:val="00C53104"/>
  </w:style>
  <w:style w:type="character" w:customStyle="1" w:styleId="cms-magazinestyles-smallcaps">
    <w:name w:val="cms-magazinestyles-smallcaps"/>
    <w:basedOn w:val="DefaultParagraphFont"/>
    <w:rsid w:val="00C53104"/>
  </w:style>
  <w:style w:type="character" w:customStyle="1" w:styleId="article">
    <w:name w:val="article"/>
    <w:basedOn w:val="DefaultParagraphFont"/>
    <w:rsid w:val="00C53104"/>
  </w:style>
  <w:style w:type="character" w:customStyle="1" w:styleId="share-selection">
    <w:name w:val="share-selection"/>
    <w:basedOn w:val="DefaultParagraphFont"/>
    <w:rsid w:val="00C53104"/>
  </w:style>
  <w:style w:type="character" w:customStyle="1" w:styleId="fw400">
    <w:name w:val="fw(400)"/>
    <w:basedOn w:val="DefaultParagraphFont"/>
    <w:rsid w:val="00C53104"/>
  </w:style>
  <w:style w:type="character" w:customStyle="1" w:styleId="css-4w91ra">
    <w:name w:val="css-4w91ra"/>
    <w:basedOn w:val="DefaultParagraphFont"/>
    <w:rsid w:val="00C53104"/>
  </w:style>
  <w:style w:type="character" w:customStyle="1" w:styleId="css-0">
    <w:name w:val="css-0"/>
    <w:basedOn w:val="DefaultParagraphFont"/>
    <w:rsid w:val="00C53104"/>
  </w:style>
  <w:style w:type="character" w:customStyle="1" w:styleId="HighlightedTextBoldChar">
    <w:name w:val="Highlighted Text &amp; Bold Char"/>
    <w:rsid w:val="00C53104"/>
    <w:rPr>
      <w:rFonts w:ascii="Arial Narrow" w:hAnsi="Arial Narrow" w:hint="default"/>
      <w:b/>
      <w:bCs/>
      <w:sz w:val="24"/>
      <w:u w:val="thick"/>
    </w:rPr>
  </w:style>
  <w:style w:type="character" w:customStyle="1" w:styleId="normaltextrun1">
    <w:name w:val="normaltextrun1"/>
    <w:basedOn w:val="DefaultParagraphFont"/>
    <w:rsid w:val="00C53104"/>
  </w:style>
  <w:style w:type="character" w:customStyle="1" w:styleId="eop">
    <w:name w:val="eop"/>
    <w:basedOn w:val="DefaultParagraphFont"/>
    <w:rsid w:val="00C53104"/>
  </w:style>
  <w:style w:type="character" w:customStyle="1" w:styleId="spellingerror">
    <w:name w:val="spellingerror"/>
    <w:basedOn w:val="DefaultParagraphFont"/>
    <w:rsid w:val="00C53104"/>
  </w:style>
  <w:style w:type="character" w:customStyle="1" w:styleId="contextualspellingandgrammarerror">
    <w:name w:val="contextualspellingandgrammarerror"/>
    <w:basedOn w:val="DefaultParagraphFont"/>
    <w:rsid w:val="00C53104"/>
  </w:style>
  <w:style w:type="character" w:customStyle="1" w:styleId="cardChar20">
    <w:name w:val="card Char2"/>
    <w:basedOn w:val="DefaultParagraphFont"/>
    <w:uiPriority w:val="6"/>
    <w:rsid w:val="00C53104"/>
    <w:rPr>
      <w:b/>
      <w:bCs w:val="0"/>
      <w:kern w:val="32"/>
      <w:sz w:val="24"/>
    </w:rPr>
  </w:style>
  <w:style w:type="character" w:customStyle="1" w:styleId="gmail-titlechar">
    <w:name w:val="gmail-titlechar"/>
    <w:basedOn w:val="DefaultParagraphFont"/>
    <w:rsid w:val="00C53104"/>
  </w:style>
  <w:style w:type="character" w:customStyle="1" w:styleId="gmail-styleunderline">
    <w:name w:val="gmail-styleunderline"/>
    <w:basedOn w:val="DefaultParagraphFont"/>
    <w:rsid w:val="00C53104"/>
  </w:style>
  <w:style w:type="character" w:customStyle="1" w:styleId="bn-clickable">
    <w:name w:val="bn-clickable"/>
    <w:basedOn w:val="DefaultParagraphFont"/>
    <w:rsid w:val="00C53104"/>
  </w:style>
  <w:style w:type="character" w:customStyle="1" w:styleId="m-1777151068384515907gmail-styleunderline">
    <w:name w:val="m_-1777151068384515907gmail-styleunderline"/>
    <w:basedOn w:val="DefaultParagraphFont"/>
    <w:rsid w:val="00C53104"/>
  </w:style>
  <w:style w:type="character" w:customStyle="1" w:styleId="UnresolvedMention11">
    <w:name w:val="Unresolved Mention11"/>
    <w:basedOn w:val="DefaultParagraphFont"/>
    <w:uiPriority w:val="99"/>
    <w:semiHidden/>
    <w:rsid w:val="00C53104"/>
    <w:rPr>
      <w:color w:val="808080"/>
      <w:shd w:val="clear" w:color="auto" w:fill="E6E6E6"/>
    </w:rPr>
  </w:style>
  <w:style w:type="character" w:customStyle="1" w:styleId="m-369594029235978124gmail-style13ptbold">
    <w:name w:val="m_-369594029235978124gmail-style13ptbold"/>
    <w:basedOn w:val="DefaultParagraphFont"/>
    <w:rsid w:val="00C53104"/>
  </w:style>
  <w:style w:type="character" w:customStyle="1" w:styleId="DebateUnderlined">
    <w:name w:val="Debate Underlined"/>
    <w:basedOn w:val="DefaultParagraphFont"/>
    <w:rsid w:val="00C53104"/>
    <w:rPr>
      <w:rFonts w:ascii="Tahoma" w:hAnsi="Tahoma" w:cs="Tahoma" w:hint="default"/>
      <w:b/>
      <w:bCs w:val="0"/>
      <w:sz w:val="22"/>
      <w:u w:val="single"/>
    </w:rPr>
  </w:style>
  <w:style w:type="character" w:customStyle="1" w:styleId="m8370952637483410863gmail-styleunderline">
    <w:name w:val="m_8370952637483410863gmail-styleunderline"/>
    <w:basedOn w:val="DefaultParagraphFont"/>
    <w:rsid w:val="00C53104"/>
  </w:style>
  <w:style w:type="character" w:customStyle="1" w:styleId="normaltextrun">
    <w:name w:val="normaltextrun"/>
    <w:basedOn w:val="DefaultParagraphFont"/>
    <w:rsid w:val="00C53104"/>
  </w:style>
  <w:style w:type="character" w:customStyle="1" w:styleId="lead-in">
    <w:name w:val="lead-in"/>
    <w:basedOn w:val="DefaultParagraphFont"/>
    <w:rsid w:val="00C53104"/>
  </w:style>
  <w:style w:type="character" w:customStyle="1" w:styleId="lead-in-large">
    <w:name w:val="lead-in-large"/>
    <w:basedOn w:val="DefaultParagraphFont"/>
    <w:rsid w:val="00C53104"/>
  </w:style>
  <w:style w:type="character" w:customStyle="1" w:styleId="mediatitle">
    <w:name w:val="mediatitle"/>
    <w:basedOn w:val="DefaultParagraphFont"/>
    <w:rsid w:val="00C53104"/>
  </w:style>
  <w:style w:type="character" w:customStyle="1" w:styleId="callout">
    <w:name w:val="callout"/>
    <w:basedOn w:val="DefaultParagraphFont"/>
    <w:rsid w:val="00C53104"/>
  </w:style>
  <w:style w:type="character" w:customStyle="1" w:styleId="Mention4">
    <w:name w:val="Mention4"/>
    <w:basedOn w:val="DefaultParagraphFont"/>
    <w:uiPriority w:val="99"/>
    <w:semiHidden/>
    <w:rsid w:val="00C53104"/>
    <w:rPr>
      <w:color w:val="2B579A"/>
      <w:shd w:val="clear" w:color="auto" w:fill="E6E6E6"/>
    </w:rPr>
  </w:style>
  <w:style w:type="character" w:customStyle="1" w:styleId="m-895152127622952443gmail-style13ptbold">
    <w:name w:val="m_-895152127622952443gmail-style13ptbold"/>
    <w:basedOn w:val="DefaultParagraphFont"/>
    <w:rsid w:val="00C53104"/>
  </w:style>
  <w:style w:type="character" w:customStyle="1" w:styleId="m4133802843404377303gmail-style13ptbold">
    <w:name w:val="m_4133802843404377303gmail-style13ptbold"/>
    <w:basedOn w:val="DefaultParagraphFont"/>
    <w:rsid w:val="00C53104"/>
  </w:style>
  <w:style w:type="character" w:customStyle="1" w:styleId="m4133802843404377303gmail-styleunderline">
    <w:name w:val="m_4133802843404377303gmail-styleunderline"/>
    <w:basedOn w:val="DefaultParagraphFont"/>
    <w:rsid w:val="00C53104"/>
  </w:style>
  <w:style w:type="character" w:customStyle="1" w:styleId="m1864609289044096952gmail-style13ptbold">
    <w:name w:val="m_1864609289044096952gmail-style13ptbold"/>
    <w:basedOn w:val="DefaultParagraphFont"/>
    <w:rsid w:val="00C53104"/>
  </w:style>
  <w:style w:type="character" w:customStyle="1" w:styleId="m-2434640214339110092gmail-style13ptbold">
    <w:name w:val="m_-2434640214339110092gmail-style13ptbold"/>
    <w:basedOn w:val="DefaultParagraphFont"/>
    <w:rsid w:val="00C53104"/>
  </w:style>
  <w:style w:type="character" w:customStyle="1" w:styleId="m-2434640214339110092gmail-styleunderline">
    <w:name w:val="m_-2434640214339110092gmail-styleunderline"/>
    <w:basedOn w:val="DefaultParagraphFont"/>
    <w:rsid w:val="00C53104"/>
  </w:style>
  <w:style w:type="character" w:customStyle="1" w:styleId="articlepage-articlebody-firstletter">
    <w:name w:val="articlepage-articlebody-firstletter"/>
    <w:basedOn w:val="DefaultParagraphFont"/>
    <w:rsid w:val="00C53104"/>
  </w:style>
  <w:style w:type="character" w:customStyle="1" w:styleId="UnresolvedMention32">
    <w:name w:val="Unresolved Mention32"/>
    <w:basedOn w:val="DefaultParagraphFont"/>
    <w:uiPriority w:val="99"/>
    <w:semiHidden/>
    <w:rsid w:val="00C53104"/>
    <w:rPr>
      <w:color w:val="605E5C"/>
      <w:shd w:val="clear" w:color="auto" w:fill="E1DFDD"/>
    </w:rPr>
  </w:style>
  <w:style w:type="character" w:customStyle="1" w:styleId="UnresolvedMention31">
    <w:name w:val="Unresolved Mention31"/>
    <w:basedOn w:val="DefaultParagraphFont"/>
    <w:uiPriority w:val="99"/>
    <w:semiHidden/>
    <w:rsid w:val="00C53104"/>
    <w:rPr>
      <w:color w:val="808080"/>
      <w:shd w:val="clear" w:color="auto" w:fill="E6E6E6"/>
    </w:rPr>
  </w:style>
  <w:style w:type="character" w:customStyle="1" w:styleId="UnresolvedMention5">
    <w:name w:val="Unresolved Mention5"/>
    <w:basedOn w:val="DefaultParagraphFont"/>
    <w:uiPriority w:val="99"/>
    <w:rsid w:val="00C53104"/>
    <w:rPr>
      <w:color w:val="605E5C"/>
      <w:shd w:val="clear" w:color="auto" w:fill="E1DFDD"/>
    </w:rPr>
  </w:style>
  <w:style w:type="character" w:customStyle="1" w:styleId="UnresolvedMention6">
    <w:name w:val="Unresolved Mention6"/>
    <w:basedOn w:val="DefaultParagraphFont"/>
    <w:uiPriority w:val="99"/>
    <w:rsid w:val="00C53104"/>
    <w:rPr>
      <w:color w:val="605E5C"/>
      <w:shd w:val="clear" w:color="auto" w:fill="E1DFDD"/>
    </w:rPr>
  </w:style>
  <w:style w:type="character" w:customStyle="1" w:styleId="footnote">
    <w:name w:val="footnote"/>
    <w:basedOn w:val="DefaultParagraphFont"/>
    <w:rsid w:val="00C53104"/>
  </w:style>
  <w:style w:type="character" w:customStyle="1" w:styleId="hubidentifier">
    <w:name w:val="hub_identifier"/>
    <w:basedOn w:val="DefaultParagraphFont"/>
    <w:rsid w:val="00C53104"/>
  </w:style>
  <w:style w:type="character" w:customStyle="1" w:styleId="auszeichnungkursiv">
    <w:name w:val="auszeichnungkursiv"/>
    <w:basedOn w:val="DefaultParagraphFont"/>
    <w:rsid w:val="00C53104"/>
  </w:style>
  <w:style w:type="character" w:customStyle="1" w:styleId="tabgrafikformalbezeichnungnr">
    <w:name w:val="tabgrafikformalbezeichnungnr"/>
    <w:basedOn w:val="DefaultParagraphFont"/>
    <w:rsid w:val="00C53104"/>
  </w:style>
  <w:style w:type="character" w:customStyle="1" w:styleId="m-268162420547309261gmail-stylestylebold12pt">
    <w:name w:val="m_-268162420547309261gmail-stylestylebold12pt"/>
    <w:basedOn w:val="DefaultParagraphFont"/>
    <w:rsid w:val="00C53104"/>
  </w:style>
  <w:style w:type="character" w:customStyle="1" w:styleId="m-268162420547309261gmail-styleboldunderline">
    <w:name w:val="m_-268162420547309261gmail-styleboldunderline"/>
    <w:basedOn w:val="DefaultParagraphFont"/>
    <w:rsid w:val="00C53104"/>
  </w:style>
  <w:style w:type="character" w:customStyle="1" w:styleId="m-5621139387307470627gmail-style13ptbold">
    <w:name w:val="m_-5621139387307470627gmail-style13ptbold"/>
    <w:basedOn w:val="DefaultParagraphFont"/>
    <w:rsid w:val="00C53104"/>
  </w:style>
  <w:style w:type="character" w:customStyle="1" w:styleId="m-5621139387307470627gmail-styleunderline">
    <w:name w:val="m_-5621139387307470627gmail-styleunderline"/>
    <w:basedOn w:val="DefaultParagraphFont"/>
    <w:rsid w:val="00C53104"/>
  </w:style>
  <w:style w:type="character" w:customStyle="1" w:styleId="m-4930835733434609408gmail-style13ptbold">
    <w:name w:val="m_-4930835733434609408gmail-style13ptbold"/>
    <w:basedOn w:val="DefaultParagraphFont"/>
    <w:rsid w:val="00C53104"/>
  </w:style>
  <w:style w:type="character" w:customStyle="1" w:styleId="m-4930835733434609408gmail-styleunderline">
    <w:name w:val="m_-4930835733434609408gmail-styleunderline"/>
    <w:basedOn w:val="DefaultParagraphFont"/>
    <w:rsid w:val="00C53104"/>
  </w:style>
  <w:style w:type="character" w:customStyle="1" w:styleId="m-2456650549122369157gmail-style13ptbold">
    <w:name w:val="m_-2456650549122369157gmail-style13ptbold"/>
    <w:basedOn w:val="DefaultParagraphFont"/>
    <w:rsid w:val="00C53104"/>
  </w:style>
  <w:style w:type="character" w:customStyle="1" w:styleId="m-2456650549122369157gmail-styleunderline">
    <w:name w:val="m_-2456650549122369157gmail-styleunderline"/>
    <w:basedOn w:val="DefaultParagraphFont"/>
    <w:rsid w:val="00C53104"/>
  </w:style>
  <w:style w:type="character" w:customStyle="1" w:styleId="hvr">
    <w:name w:val="hvr"/>
    <w:basedOn w:val="DefaultParagraphFont"/>
    <w:rsid w:val="00C53104"/>
  </w:style>
  <w:style w:type="character" w:customStyle="1" w:styleId="m-3350902899047358468gmail-styleunderline">
    <w:name w:val="m_-3350902899047358468gmail-styleunderline"/>
    <w:basedOn w:val="DefaultParagraphFont"/>
    <w:rsid w:val="00C53104"/>
  </w:style>
  <w:style w:type="character" w:customStyle="1" w:styleId="m462447500549623171gmail-style13ptbold">
    <w:name w:val="m_462447500549623171gmail-style13ptbold"/>
    <w:basedOn w:val="DefaultParagraphFont"/>
    <w:rsid w:val="00C53104"/>
  </w:style>
  <w:style w:type="character" w:customStyle="1" w:styleId="m462447500549623171gmail-styleunderline">
    <w:name w:val="m_462447500549623171gmail-styleunderline"/>
    <w:basedOn w:val="DefaultParagraphFont"/>
    <w:rsid w:val="00C53104"/>
  </w:style>
  <w:style w:type="character" w:customStyle="1" w:styleId="SmallerReal">
    <w:name w:val="SmallerReal"/>
    <w:basedOn w:val="DefaultParagraphFont"/>
    <w:uiPriority w:val="1"/>
    <w:qFormat/>
    <w:rsid w:val="00C53104"/>
    <w:rPr>
      <w:rFonts w:ascii="Garamond" w:hAnsi="Garamond" w:hint="default"/>
      <w:sz w:val="16"/>
    </w:rPr>
  </w:style>
  <w:style w:type="character" w:customStyle="1" w:styleId="arttitle">
    <w:name w:val="art_title"/>
    <w:basedOn w:val="DefaultParagraphFont"/>
    <w:rsid w:val="00C53104"/>
  </w:style>
  <w:style w:type="character" w:customStyle="1" w:styleId="serialtitle">
    <w:name w:val="serial_title"/>
    <w:basedOn w:val="DefaultParagraphFont"/>
    <w:rsid w:val="00C53104"/>
  </w:style>
  <w:style w:type="character" w:customStyle="1" w:styleId="volumeissue">
    <w:name w:val="volume_issue"/>
    <w:basedOn w:val="DefaultParagraphFont"/>
    <w:rsid w:val="00C53104"/>
  </w:style>
  <w:style w:type="character" w:customStyle="1" w:styleId="pagerange">
    <w:name w:val="page_range"/>
    <w:basedOn w:val="DefaultParagraphFont"/>
    <w:rsid w:val="00C53104"/>
  </w:style>
  <w:style w:type="character" w:customStyle="1" w:styleId="doilink">
    <w:name w:val="doi_link"/>
    <w:basedOn w:val="DefaultParagraphFont"/>
    <w:rsid w:val="00C53104"/>
  </w:style>
  <w:style w:type="character" w:customStyle="1" w:styleId="internalref">
    <w:name w:val="internalref"/>
    <w:basedOn w:val="DefaultParagraphFont"/>
    <w:rsid w:val="00C53104"/>
  </w:style>
  <w:style w:type="character" w:customStyle="1" w:styleId="l7">
    <w:name w:val="l7"/>
    <w:basedOn w:val="DefaultParagraphFont"/>
    <w:rsid w:val="00C53104"/>
  </w:style>
  <w:style w:type="character" w:customStyle="1" w:styleId="l6">
    <w:name w:val="l6"/>
    <w:basedOn w:val="DefaultParagraphFont"/>
    <w:rsid w:val="00C53104"/>
  </w:style>
  <w:style w:type="character" w:customStyle="1" w:styleId="l8">
    <w:name w:val="l8"/>
    <w:basedOn w:val="DefaultParagraphFont"/>
    <w:rsid w:val="00C53104"/>
  </w:style>
  <w:style w:type="character" w:customStyle="1" w:styleId="l9">
    <w:name w:val="l9"/>
    <w:basedOn w:val="DefaultParagraphFont"/>
    <w:rsid w:val="00C53104"/>
  </w:style>
  <w:style w:type="character" w:customStyle="1" w:styleId="m-134349766280542120gmail-style13ptbold">
    <w:name w:val="m_-134349766280542120gmail-style13ptbold"/>
    <w:basedOn w:val="DefaultParagraphFont"/>
    <w:rsid w:val="00C53104"/>
  </w:style>
  <w:style w:type="character" w:customStyle="1" w:styleId="m-134349766280542120gmail-msohyperlink">
    <w:name w:val="m_-134349766280542120gmail-msohyperlink"/>
    <w:basedOn w:val="DefaultParagraphFont"/>
    <w:rsid w:val="00C53104"/>
  </w:style>
  <w:style w:type="character" w:customStyle="1" w:styleId="m-134349766280542120gmail-styleunderline">
    <w:name w:val="m_-134349766280542120gmail-styleunderline"/>
    <w:basedOn w:val="DefaultParagraphFont"/>
    <w:rsid w:val="00C53104"/>
  </w:style>
  <w:style w:type="character" w:customStyle="1" w:styleId="m-134349766280542120gmail-cite">
    <w:name w:val="m_-134349766280542120gmail-cite"/>
    <w:basedOn w:val="DefaultParagraphFont"/>
    <w:rsid w:val="00C53104"/>
  </w:style>
  <w:style w:type="character" w:customStyle="1" w:styleId="m-134349766280542120gmail-underline">
    <w:name w:val="m_-134349766280542120gmail-underline"/>
    <w:basedOn w:val="DefaultParagraphFont"/>
    <w:rsid w:val="00C53104"/>
  </w:style>
  <w:style w:type="character" w:customStyle="1" w:styleId="m-134349766280542120gmail-underline0">
    <w:name w:val="m_-134349766280542120gmail-underline0"/>
    <w:basedOn w:val="DefaultParagraphFont"/>
    <w:rsid w:val="00C53104"/>
  </w:style>
  <w:style w:type="character" w:customStyle="1" w:styleId="wsj-article-caption-content">
    <w:name w:val="wsj-article-caption-content"/>
    <w:basedOn w:val="DefaultParagraphFont"/>
    <w:rsid w:val="00C53104"/>
  </w:style>
  <w:style w:type="character" w:customStyle="1" w:styleId="wsj-article-credit">
    <w:name w:val="wsj-article-credit"/>
    <w:basedOn w:val="DefaultParagraphFont"/>
    <w:rsid w:val="00C53104"/>
  </w:style>
  <w:style w:type="character" w:customStyle="1" w:styleId="wsj-article-credit-tag">
    <w:name w:val="wsj-article-credit-tag"/>
    <w:basedOn w:val="DefaultParagraphFont"/>
    <w:rsid w:val="00C53104"/>
  </w:style>
  <w:style w:type="character" w:customStyle="1" w:styleId="CardUnderlinedCharChar0">
    <w:name w:val="Card Underlined Char Char"/>
    <w:rsid w:val="00C53104"/>
    <w:rPr>
      <w:rFonts w:ascii="Arial Narrow" w:hAnsi="Arial Narrow" w:hint="default"/>
      <w:sz w:val="22"/>
      <w:szCs w:val="24"/>
      <w:u w:val="single"/>
      <w:lang w:val="en-US" w:eastAsia="en-US" w:bidi="ar-SA"/>
    </w:rPr>
  </w:style>
  <w:style w:type="character" w:customStyle="1" w:styleId="m-299895914748161361gmail-style13ptbold">
    <w:name w:val="m_-299895914748161361gmail-style13ptbold"/>
    <w:basedOn w:val="DefaultParagraphFont"/>
    <w:rsid w:val="00C53104"/>
  </w:style>
  <w:style w:type="character" w:customStyle="1" w:styleId="m-299895914748161361gmail-styleunderline">
    <w:name w:val="m_-299895914748161361gmail-styleunderline"/>
    <w:basedOn w:val="DefaultParagraphFont"/>
    <w:rsid w:val="00C53104"/>
  </w:style>
  <w:style w:type="character" w:customStyle="1" w:styleId="m-266642551691440061gmail-author-date">
    <w:name w:val="m_-266642551691440061gmail-author-date"/>
    <w:basedOn w:val="DefaultParagraphFont"/>
    <w:rsid w:val="00C53104"/>
  </w:style>
  <w:style w:type="character" w:customStyle="1" w:styleId="m-266642551691440061gmail-debateunderline">
    <w:name w:val="m_-266642551691440061gmail-debateunderline"/>
    <w:basedOn w:val="DefaultParagraphFont"/>
    <w:rsid w:val="00C53104"/>
  </w:style>
  <w:style w:type="character" w:customStyle="1" w:styleId="StyleUnderliningChar9ptBold">
    <w:name w:val="Style Underlining Char + 9 pt Bold"/>
    <w:rsid w:val="00C53104"/>
    <w:rPr>
      <w:rFonts w:ascii="Times New Roman" w:hAnsi="Times New Roman" w:cs="Times New Roman" w:hint="default"/>
      <w:b/>
      <w:bCs/>
      <w:sz w:val="20"/>
      <w:szCs w:val="24"/>
      <w:u w:val="single"/>
    </w:rPr>
  </w:style>
  <w:style w:type="character" w:customStyle="1" w:styleId="StyleUnderliningChar9pt">
    <w:name w:val="Style Underlining Char + 9 pt"/>
    <w:rsid w:val="00C53104"/>
    <w:rPr>
      <w:rFonts w:ascii="Times New Roman" w:hAnsi="Times New Roman" w:cs="Times New Roman" w:hint="default"/>
      <w:sz w:val="20"/>
      <w:szCs w:val="24"/>
      <w:u w:val="single"/>
    </w:rPr>
  </w:style>
  <w:style w:type="character" w:customStyle="1" w:styleId="m7113523068278247331gmail-style13ptbold">
    <w:name w:val="m_7113523068278247331gmail-style13ptbold"/>
    <w:basedOn w:val="DefaultParagraphFont"/>
    <w:rsid w:val="00C53104"/>
  </w:style>
  <w:style w:type="character" w:customStyle="1" w:styleId="m7113523068278247331gmail-underline">
    <w:name w:val="m_7113523068278247331gmail-underline"/>
    <w:basedOn w:val="DefaultParagraphFont"/>
    <w:rsid w:val="00C53104"/>
  </w:style>
  <w:style w:type="character" w:customStyle="1" w:styleId="m7113523068278247331gmail-styleunderline">
    <w:name w:val="m_7113523068278247331gmail-styleunderline"/>
    <w:basedOn w:val="DefaultParagraphFont"/>
    <w:rsid w:val="00C53104"/>
  </w:style>
  <w:style w:type="character" w:customStyle="1" w:styleId="enhanced-reference">
    <w:name w:val="enhanced-reference"/>
    <w:basedOn w:val="DefaultParagraphFont"/>
    <w:rsid w:val="00C53104"/>
  </w:style>
  <w:style w:type="character" w:customStyle="1" w:styleId="ff1">
    <w:name w:val="ff1"/>
    <w:basedOn w:val="DefaultParagraphFont"/>
    <w:rsid w:val="00C53104"/>
  </w:style>
  <w:style w:type="character" w:customStyle="1" w:styleId="ff2">
    <w:name w:val="ff2"/>
    <w:basedOn w:val="DefaultParagraphFont"/>
    <w:rsid w:val="00C53104"/>
  </w:style>
  <w:style w:type="character" w:customStyle="1" w:styleId="display">
    <w:name w:val="display"/>
    <w:basedOn w:val="DefaultParagraphFont"/>
    <w:rsid w:val="00C53104"/>
  </w:style>
  <w:style w:type="character" w:customStyle="1" w:styleId="m2030095631327626865gmail-style13ptbold">
    <w:name w:val="m_2030095631327626865gmail-style13ptbold"/>
    <w:basedOn w:val="DefaultParagraphFont"/>
    <w:rsid w:val="00C53104"/>
  </w:style>
  <w:style w:type="character" w:customStyle="1" w:styleId="m2030095631327626865gmail-styleunderline">
    <w:name w:val="m_2030095631327626865gmail-styleunderline"/>
    <w:basedOn w:val="DefaultParagraphFont"/>
    <w:rsid w:val="00C53104"/>
  </w:style>
  <w:style w:type="character" w:customStyle="1" w:styleId="m4240400669014671728gmail-styleunderline">
    <w:name w:val="m_4240400669014671728gmail-styleunderline"/>
    <w:basedOn w:val="DefaultParagraphFont"/>
    <w:rsid w:val="00C53104"/>
  </w:style>
  <w:style w:type="character" w:customStyle="1" w:styleId="tweetinfo-heartstat">
    <w:name w:val="tweetinfo-heartstat"/>
    <w:basedOn w:val="DefaultParagraphFont"/>
    <w:rsid w:val="00C53104"/>
  </w:style>
  <w:style w:type="character" w:customStyle="1" w:styleId="playbutton-flyout">
    <w:name w:val="playbutton-flyout"/>
    <w:basedOn w:val="DefaultParagraphFont"/>
    <w:rsid w:val="00C53104"/>
  </w:style>
  <w:style w:type="character" w:customStyle="1" w:styleId="inlinevideo-videolabel">
    <w:name w:val="inlinevideo-videolabel"/>
    <w:basedOn w:val="DefaultParagraphFont"/>
    <w:rsid w:val="00C53104"/>
  </w:style>
  <w:style w:type="character" w:customStyle="1" w:styleId="inlinevideo-videoduration">
    <w:name w:val="inlinevideo-videoduration"/>
    <w:basedOn w:val="DefaultParagraphFont"/>
    <w:rsid w:val="00C53104"/>
  </w:style>
  <w:style w:type="character" w:customStyle="1" w:styleId="link">
    <w:name w:val="link"/>
    <w:basedOn w:val="DefaultParagraphFont"/>
    <w:rsid w:val="00C53104"/>
  </w:style>
  <w:style w:type="character" w:customStyle="1" w:styleId="viewstorydateline">
    <w:name w:val="viewstorydateline"/>
    <w:basedOn w:val="DefaultParagraphFont"/>
    <w:rsid w:val="00C53104"/>
  </w:style>
  <w:style w:type="character" w:customStyle="1" w:styleId="meta-sep">
    <w:name w:val="meta-sep"/>
    <w:basedOn w:val="DefaultParagraphFont"/>
    <w:rsid w:val="00C53104"/>
  </w:style>
  <w:style w:type="character" w:customStyle="1" w:styleId="A19">
    <w:name w:val="A19"/>
    <w:uiPriority w:val="99"/>
    <w:rsid w:val="00C53104"/>
    <w:rPr>
      <w:rFonts w:ascii="Georgia" w:hAnsi="Georgia" w:cs="Georgia" w:hint="default"/>
      <w:color w:val="000000"/>
      <w:sz w:val="20"/>
      <w:szCs w:val="20"/>
      <w:u w:val="single"/>
    </w:rPr>
  </w:style>
  <w:style w:type="character" w:customStyle="1" w:styleId="A13">
    <w:name w:val="A13"/>
    <w:uiPriority w:val="99"/>
    <w:rsid w:val="00C53104"/>
    <w:rPr>
      <w:rFonts w:ascii="Georgia" w:hAnsi="Georgia" w:cs="Georgia" w:hint="default"/>
      <w:color w:val="000000"/>
      <w:sz w:val="11"/>
      <w:szCs w:val="11"/>
    </w:rPr>
  </w:style>
  <w:style w:type="character" w:customStyle="1" w:styleId="ontext">
    <w:name w:val="ontext"/>
    <w:basedOn w:val="DefaultParagraphFont"/>
    <w:rsid w:val="00C53104"/>
  </w:style>
  <w:style w:type="character" w:customStyle="1" w:styleId="StyleLatinBaskervilleUnderline">
    <w:name w:val="Style (Latin) Baskerville Underline"/>
    <w:basedOn w:val="DefaultParagraphFont"/>
    <w:rsid w:val="00C53104"/>
    <w:rPr>
      <w:rFonts w:ascii="Baskerville" w:hAnsi="Baskerville" w:hint="default"/>
      <w:sz w:val="26"/>
      <w:u w:val="single"/>
    </w:rPr>
  </w:style>
  <w:style w:type="character" w:customStyle="1" w:styleId="archive-title">
    <w:name w:val="archive-title"/>
    <w:basedOn w:val="DefaultParagraphFont"/>
    <w:rsid w:val="00C53104"/>
  </w:style>
  <w:style w:type="character" w:customStyle="1" w:styleId="imgleft">
    <w:name w:val="imgleft"/>
    <w:basedOn w:val="DefaultParagraphFont"/>
    <w:rsid w:val="00C53104"/>
  </w:style>
  <w:style w:type="character" w:customStyle="1" w:styleId="imgcenter">
    <w:name w:val="imgcenter"/>
    <w:basedOn w:val="DefaultParagraphFont"/>
    <w:rsid w:val="00C53104"/>
  </w:style>
  <w:style w:type="character" w:customStyle="1" w:styleId="A42">
    <w:name w:val="A4+2"/>
    <w:uiPriority w:val="99"/>
    <w:rsid w:val="00C53104"/>
    <w:rPr>
      <w:rFonts w:ascii="Helvetica LT Std" w:hAnsi="Helvetica LT Std" w:cs="Helvetica LT Std" w:hint="default"/>
      <w:color w:val="000000"/>
      <w:sz w:val="11"/>
      <w:szCs w:val="11"/>
    </w:rPr>
  </w:style>
  <w:style w:type="character" w:customStyle="1" w:styleId="Caption11">
    <w:name w:val="Caption11"/>
    <w:basedOn w:val="DefaultParagraphFont"/>
    <w:rsid w:val="00C53104"/>
  </w:style>
  <w:style w:type="character" w:customStyle="1" w:styleId="fstitle">
    <w:name w:val="fs_title"/>
    <w:basedOn w:val="DefaultParagraphFont"/>
    <w:rsid w:val="00C53104"/>
  </w:style>
  <w:style w:type="character" w:customStyle="1" w:styleId="reportbody1">
    <w:name w:val="reportbody1"/>
    <w:basedOn w:val="DefaultParagraphFont"/>
    <w:rsid w:val="00C53104"/>
    <w:rPr>
      <w:rFonts w:ascii="Tahoma" w:hAnsi="Tahoma" w:cs="Tahoma" w:hint="default"/>
      <w:color w:val="000000"/>
      <w:sz w:val="14"/>
      <w:szCs w:val="14"/>
    </w:rPr>
  </w:style>
  <w:style w:type="character" w:customStyle="1" w:styleId="dateday">
    <w:name w:val="date_day"/>
    <w:basedOn w:val="DefaultParagraphFont"/>
    <w:rsid w:val="00C53104"/>
  </w:style>
  <w:style w:type="character" w:customStyle="1" w:styleId="datemonth">
    <w:name w:val="date_month"/>
    <w:basedOn w:val="DefaultParagraphFont"/>
    <w:rsid w:val="00C53104"/>
  </w:style>
  <w:style w:type="character" w:customStyle="1" w:styleId="dateyear">
    <w:name w:val="date_year"/>
    <w:basedOn w:val="DefaultParagraphFont"/>
    <w:rsid w:val="00C5310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531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531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53104"/>
    <w:rPr>
      <w:sz w:val="24"/>
      <w:szCs w:val="24"/>
      <w:lang w:val="en-US" w:eastAsia="en-US" w:bidi="ar-SA"/>
    </w:rPr>
  </w:style>
  <w:style w:type="character" w:customStyle="1" w:styleId="insideitro">
    <w:name w:val="insideitro"/>
    <w:basedOn w:val="DefaultParagraphFont"/>
    <w:rsid w:val="00C53104"/>
  </w:style>
  <w:style w:type="character" w:customStyle="1" w:styleId="wcfont">
    <w:name w:val="wcfont"/>
    <w:basedOn w:val="DefaultParagraphFont"/>
    <w:rsid w:val="00C53104"/>
  </w:style>
  <w:style w:type="character" w:customStyle="1" w:styleId="qftext">
    <w:name w:val="qftext"/>
    <w:basedOn w:val="DefaultParagraphFont"/>
    <w:rsid w:val="00C53104"/>
  </w:style>
  <w:style w:type="character" w:customStyle="1" w:styleId="leftidx">
    <w:name w:val="leftidx"/>
    <w:basedOn w:val="DefaultParagraphFont"/>
    <w:rsid w:val="00C53104"/>
  </w:style>
  <w:style w:type="character" w:customStyle="1" w:styleId="StyleBox12ptBold">
    <w:name w:val="Style Box + 12 pt Bold"/>
    <w:basedOn w:val="DefaultParagraphFont"/>
    <w:rsid w:val="00C53104"/>
    <w:rPr>
      <w:rFonts w:ascii="Georgia" w:hAnsi="Georgia" w:hint="default"/>
      <w:b/>
      <w:bCs/>
      <w:sz w:val="22"/>
      <w:u w:val="single"/>
      <w:bdr w:val="none" w:sz="0" w:space="0" w:color="auto" w:frame="1"/>
    </w:rPr>
  </w:style>
  <w:style w:type="character" w:customStyle="1" w:styleId="StyleBox12pt">
    <w:name w:val="Style Box + 12 pt"/>
    <w:basedOn w:val="DefaultParagraphFont"/>
    <w:rsid w:val="00C5310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C53104"/>
    <w:rPr>
      <w:rFonts w:ascii="Calibri" w:hAnsi="Calibri" w:cs="Times New Roman"/>
      <w:b/>
      <w:bCs/>
      <w:i w:val="0"/>
      <w:iCs/>
      <w:sz w:val="22"/>
      <w:u w:val="single"/>
      <w:bdr w:val="none" w:sz="0" w:space="0" w:color="auto"/>
    </w:rPr>
  </w:style>
  <w:style w:type="character" w:customStyle="1" w:styleId="StyleGaramondText1">
    <w:name w:val="Style Garamond Text 1"/>
    <w:basedOn w:val="DefaultParagraphFont"/>
    <w:rsid w:val="00C5310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C53104"/>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53104"/>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C53104"/>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C53104"/>
    <w:rPr>
      <w:b w:val="0"/>
      <w:bCs w:val="0"/>
      <w:strike w:val="0"/>
      <w:dstrike w:val="0"/>
      <w:sz w:val="14"/>
      <w:u w:val="none"/>
      <w:effect w:val="none"/>
    </w:rPr>
  </w:style>
  <w:style w:type="character" w:customStyle="1" w:styleId="Style7ptBold">
    <w:name w:val="Style 7 pt Bold"/>
    <w:basedOn w:val="DefaultParagraphFont"/>
    <w:rsid w:val="00C53104"/>
    <w:rPr>
      <w:b w:val="0"/>
      <w:bCs/>
      <w:sz w:val="14"/>
    </w:rPr>
  </w:style>
  <w:style w:type="character" w:customStyle="1" w:styleId="eventtitle">
    <w:name w:val="eventtitle"/>
    <w:basedOn w:val="DefaultParagraphFont"/>
    <w:rsid w:val="00C53104"/>
  </w:style>
  <w:style w:type="character" w:customStyle="1" w:styleId="eventsubtitle">
    <w:name w:val="eventsubtitle"/>
    <w:basedOn w:val="DefaultParagraphFont"/>
    <w:rsid w:val="00C53104"/>
  </w:style>
  <w:style w:type="character" w:customStyle="1" w:styleId="eventdate">
    <w:name w:val="eventdate"/>
    <w:basedOn w:val="DefaultParagraphFont"/>
    <w:rsid w:val="00C53104"/>
  </w:style>
  <w:style w:type="character" w:customStyle="1" w:styleId="legend">
    <w:name w:val="legend"/>
    <w:basedOn w:val="DefaultParagraphFont"/>
    <w:rsid w:val="00C53104"/>
  </w:style>
  <w:style w:type="character" w:customStyle="1" w:styleId="StyleLatinGaramond9ptUnderline">
    <w:name w:val="Style (Latin) Garamond 9 pt Underline"/>
    <w:rsid w:val="00C53104"/>
    <w:rPr>
      <w:sz w:val="22"/>
      <w:u w:val="single"/>
    </w:rPr>
  </w:style>
  <w:style w:type="character" w:customStyle="1" w:styleId="ellipsistext">
    <w:name w:val="ellipsis_text"/>
    <w:basedOn w:val="DefaultParagraphFont"/>
    <w:rsid w:val="00C53104"/>
  </w:style>
  <w:style w:type="character" w:customStyle="1" w:styleId="DebateUnderlinedChar">
    <w:name w:val="Debate Underlined Char"/>
    <w:locked/>
    <w:rsid w:val="00C53104"/>
    <w:rPr>
      <w:rFonts w:ascii="Times New Roman" w:hAnsi="Times New Roman" w:cs="Times New Roman" w:hint="default"/>
      <w:b/>
      <w:bCs w:val="0"/>
      <w:u w:val="single"/>
    </w:rPr>
  </w:style>
  <w:style w:type="character" w:customStyle="1" w:styleId="cite0">
    <w:name w:val="cite0"/>
    <w:rsid w:val="00C53104"/>
  </w:style>
  <w:style w:type="character" w:customStyle="1" w:styleId="Aunderline1">
    <w:name w:val="Aunderline"/>
    <w:qFormat/>
    <w:rsid w:val="00C53104"/>
    <w:rPr>
      <w:rFonts w:ascii="Times New Roman" w:hAnsi="Times New Roman" w:cs="Times New Roman" w:hint="default"/>
      <w:w w:val="106"/>
      <w:sz w:val="20"/>
      <w:szCs w:val="20"/>
      <w:u w:val="single"/>
    </w:rPr>
  </w:style>
  <w:style w:type="character" w:customStyle="1" w:styleId="in-widget">
    <w:name w:val="in-widget"/>
    <w:rsid w:val="00C53104"/>
  </w:style>
  <w:style w:type="character" w:customStyle="1" w:styleId="in-top">
    <w:name w:val="in-top"/>
    <w:rsid w:val="00C53104"/>
  </w:style>
  <w:style w:type="character" w:customStyle="1" w:styleId="nukeled">
    <w:name w:val="nukeled"/>
    <w:rsid w:val="00C53104"/>
  </w:style>
  <w:style w:type="character" w:customStyle="1" w:styleId="contextlyrelated">
    <w:name w:val="contextly_related"/>
    <w:rsid w:val="00C53104"/>
  </w:style>
  <w:style w:type="character" w:customStyle="1" w:styleId="in-right">
    <w:name w:val="in-right"/>
    <w:rsid w:val="00C53104"/>
  </w:style>
  <w:style w:type="character" w:customStyle="1" w:styleId="adtext0">
    <w:name w:val="ad_text"/>
    <w:rsid w:val="00C53104"/>
  </w:style>
  <w:style w:type="character" w:customStyle="1" w:styleId="linkrow">
    <w:name w:val="link_row"/>
    <w:rsid w:val="00C53104"/>
  </w:style>
  <w:style w:type="character" w:customStyle="1" w:styleId="revision-date">
    <w:name w:val="revision-date"/>
    <w:rsid w:val="00C53104"/>
  </w:style>
  <w:style w:type="character" w:customStyle="1" w:styleId="facebook-share">
    <w:name w:val="facebook-share"/>
    <w:rsid w:val="00C53104"/>
  </w:style>
  <w:style w:type="character" w:customStyle="1" w:styleId="facebook-share-label">
    <w:name w:val="facebook-share-label"/>
    <w:rsid w:val="00C53104"/>
  </w:style>
  <w:style w:type="character" w:customStyle="1" w:styleId="UNDERLINECharChar0">
    <w:name w:val="UNDERLINE Char Char"/>
    <w:rsid w:val="00C53104"/>
    <w:rPr>
      <w:bCs/>
      <w:kern w:val="28"/>
      <w:szCs w:val="32"/>
      <w:u w:val="single"/>
    </w:rPr>
  </w:style>
  <w:style w:type="character" w:customStyle="1" w:styleId="ata11y">
    <w:name w:val="at_a11y"/>
    <w:rsid w:val="00C5310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C53104"/>
    <w:rPr>
      <w:sz w:val="24"/>
      <w:szCs w:val="24"/>
      <w:u w:val="thick"/>
    </w:rPr>
  </w:style>
  <w:style w:type="character" w:customStyle="1" w:styleId="tpk">
    <w:name w:val="tpk"/>
    <w:rsid w:val="00C53104"/>
  </w:style>
  <w:style w:type="character" w:customStyle="1" w:styleId="A24">
    <w:name w:val="A24"/>
    <w:uiPriority w:val="99"/>
    <w:rsid w:val="00C53104"/>
    <w:rPr>
      <w:rFonts w:ascii="Paperback 24" w:hAnsi="Paperback 24" w:cs="Paperback 24" w:hint="default"/>
      <w:color w:val="000000"/>
      <w:sz w:val="32"/>
      <w:szCs w:val="32"/>
    </w:rPr>
  </w:style>
  <w:style w:type="character" w:customStyle="1" w:styleId="A25">
    <w:name w:val="A25"/>
    <w:uiPriority w:val="99"/>
    <w:rsid w:val="00C53104"/>
    <w:rPr>
      <w:rFonts w:ascii="Webdings" w:hAnsi="Webdings" w:cs="Webdings" w:hint="default"/>
      <w:color w:val="000000"/>
      <w:sz w:val="16"/>
      <w:szCs w:val="16"/>
    </w:rPr>
  </w:style>
  <w:style w:type="character" w:customStyle="1" w:styleId="Headerorfooter">
    <w:name w:val="Header or footer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2">
    <w:name w:val="Body text (2)_"/>
    <w:basedOn w:val="DefaultParagraphFont"/>
    <w:rsid w:val="00C53104"/>
    <w:rPr>
      <w:rFonts w:ascii="Arial" w:eastAsia="Arial" w:hAnsi="Arial" w:cs="Arial" w:hint="default"/>
      <w:b/>
      <w:bCs/>
      <w:i w:val="0"/>
      <w:iCs w:val="0"/>
      <w:smallCaps w:val="0"/>
      <w:strike w:val="0"/>
      <w:dstrike w:val="0"/>
      <w:sz w:val="20"/>
      <w:szCs w:val="20"/>
      <w:u w:val="none"/>
      <w:effect w:val="none"/>
    </w:rPr>
  </w:style>
  <w:style w:type="character" w:customStyle="1" w:styleId="Bodytext23">
    <w:name w:val="Body text (2)"/>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C5310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0">
    <w:name w:val="Body text (10)_"/>
    <w:basedOn w:val="DefaultParagraphFont"/>
    <w:rsid w:val="00C5310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C5310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C53104"/>
    <w:rPr>
      <w:rFonts w:ascii="CordiaUPC" w:eastAsia="CordiaUPC" w:hAnsi="CordiaUPC" w:cs="CordiaUPC" w:hint="cs"/>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C5310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C5310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C5310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C5310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C53104"/>
    <w:rPr>
      <w:rFonts w:ascii="CordiaUPC" w:eastAsia="CordiaUPC" w:hAnsi="CordiaUPC" w:cs="CordiaUPC" w:hint="cs"/>
      <w:b/>
      <w:bCs/>
      <w:i w:val="0"/>
      <w:iCs w:val="0"/>
      <w:smallCaps w:val="0"/>
      <w:strike w:val="0"/>
      <w:dstrike w:val="0"/>
      <w:color w:val="000000"/>
      <w:spacing w:val="0"/>
      <w:w w:val="100"/>
      <w:position w:val="0"/>
      <w:sz w:val="27"/>
      <w:szCs w:val="27"/>
      <w:u w:val="none"/>
      <w:effect w:val="none"/>
      <w:lang w:val="en-US"/>
    </w:rPr>
  </w:style>
  <w:style w:type="character" w:customStyle="1" w:styleId="Bodytext101">
    <w:name w:val="Body text (10)"/>
    <w:basedOn w:val="Bodytext100"/>
    <w:rsid w:val="00C5310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C53104"/>
    <w:rPr>
      <w:rFonts w:ascii="CordiaUPC" w:eastAsia="CordiaUPC" w:hAnsi="CordiaUPC" w:cs="CordiaUPC" w:hint="cs"/>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C53104"/>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C5310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5310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Footnote (2) + 5.5 pt"/>
    <w:basedOn w:val="Bodytext140"/>
    <w:rsid w:val="00C53104"/>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C5310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460">
    <w:name w:val="Body text (46)"/>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C5310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C5310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C5310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C5310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C53104"/>
    <w:rPr>
      <w:rFonts w:ascii="CordiaUPC" w:eastAsia="CordiaUPC" w:hAnsi="CordiaUPC" w:cs="CordiaUPC" w:hint="cs"/>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C53104"/>
    <w:rPr>
      <w:rFonts w:ascii="CordiaUPC" w:eastAsia="CordiaUPC" w:hAnsi="CordiaUPC" w:cs="CordiaUPC" w:hint="cs"/>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C53104"/>
    <w:rPr>
      <w:rFonts w:ascii="CordiaUPC" w:eastAsia="CordiaUPC" w:hAnsi="CordiaUPC" w:cs="CordiaUPC" w:hint="cs"/>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C53104"/>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C53104"/>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C5310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C5310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C5310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C5310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C5310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C5310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5310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Header or footer + Century Gothic"/>
    <w:basedOn w:val="Bodytext3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1"/>
    <w:rsid w:val="00C53104"/>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C5310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C5310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C53104"/>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C53104"/>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C5310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C5310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C53104"/>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5310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C5310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5310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C5310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C53104"/>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C53104"/>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C5310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C5310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1"/>
    <w:rsid w:val="00C53104"/>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C5310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C5310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5310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C5310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C5310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C5310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C5310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53104"/>
  </w:style>
  <w:style w:type="character" w:customStyle="1" w:styleId="article-quote-right">
    <w:name w:val="article-quote-right"/>
    <w:basedOn w:val="DefaultParagraphFont"/>
    <w:rsid w:val="00C53104"/>
  </w:style>
  <w:style w:type="character" w:customStyle="1" w:styleId="commentstext0">
    <w:name w:val="commentstext"/>
    <w:rsid w:val="00C53104"/>
  </w:style>
  <w:style w:type="character" w:customStyle="1" w:styleId="sup1">
    <w:name w:val="sup1"/>
    <w:rsid w:val="00C53104"/>
    <w:rPr>
      <w:rFonts w:ascii="Times New Roman" w:hAnsi="Times New Roman" w:cs="Times New Roman" w:hint="default"/>
      <w:color w:val="000000"/>
      <w:shd w:val="clear" w:color="auto" w:fill="FEFFCF"/>
    </w:rPr>
  </w:style>
  <w:style w:type="character" w:customStyle="1" w:styleId="pgnum1">
    <w:name w:val="pgnum1"/>
    <w:rsid w:val="00C53104"/>
    <w:rPr>
      <w:rFonts w:ascii="Arial" w:hAnsi="Arial" w:cs="Arial" w:hint="default"/>
      <w:color w:val="FF0000"/>
      <w:sz w:val="22"/>
      <w:szCs w:val="22"/>
    </w:rPr>
  </w:style>
  <w:style w:type="character" w:customStyle="1" w:styleId="apple">
    <w:name w:val="apple"/>
    <w:rsid w:val="00C5310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53104"/>
    <w:rPr>
      <w:rFonts w:ascii="Georgia" w:eastAsia="Calibri" w:hAnsi="Georgia" w:cs="Times New Roman" w:hint="default"/>
      <w:sz w:val="24"/>
      <w:u w:val="thick"/>
    </w:rPr>
  </w:style>
  <w:style w:type="character" w:customStyle="1" w:styleId="CitesCharCharCharChar">
    <w:name w:val="Cites Char Char Char Char"/>
    <w:rsid w:val="00C53104"/>
    <w:rPr>
      <w:rFonts w:ascii="Georgia" w:eastAsia="Calibri" w:hAnsi="Georgia" w:hint="default"/>
      <w:b/>
      <w:bCs/>
    </w:rPr>
  </w:style>
  <w:style w:type="character" w:customStyle="1" w:styleId="CardsFont6ptCharCharChar">
    <w:name w:val="Cards + Font: 6 pt Char Char Char"/>
    <w:rsid w:val="00C53104"/>
    <w:rPr>
      <w:rFonts w:ascii="Arial" w:eastAsia="Calibri" w:hAnsi="Arial" w:cs="Arial" w:hint="default"/>
      <w:sz w:val="12"/>
    </w:rPr>
  </w:style>
  <w:style w:type="character" w:customStyle="1" w:styleId="inhoud">
    <w:name w:val="inhoud"/>
    <w:rsid w:val="00C53104"/>
  </w:style>
  <w:style w:type="character" w:customStyle="1" w:styleId="Highlight3">
    <w:name w:val="Highlight"/>
    <w:qFormat/>
    <w:rsid w:val="00C53104"/>
    <w:rPr>
      <w:rFonts w:ascii="Georgia" w:hAnsi="Georgia" w:hint="default"/>
      <w:b w:val="0"/>
      <w:bCs w:val="0"/>
      <w:sz w:val="22"/>
      <w:u w:val="single"/>
      <w:bdr w:val="none" w:sz="0" w:space="0" w:color="auto" w:frame="1"/>
      <w:shd w:val="clear" w:color="auto" w:fill="89FF94"/>
    </w:rPr>
  </w:style>
  <w:style w:type="character" w:customStyle="1" w:styleId="StyleCardtextChar10pt">
    <w:name w:val="Style Card text Char + 10 pt"/>
    <w:rsid w:val="00C53104"/>
    <w:rPr>
      <w:rFonts w:ascii="Georgia" w:hAnsi="Georgia" w:hint="default"/>
      <w:sz w:val="20"/>
      <w:u w:val="single"/>
    </w:rPr>
  </w:style>
  <w:style w:type="character" w:customStyle="1" w:styleId="smcaps">
    <w:name w:val="smcaps"/>
    <w:rsid w:val="00C53104"/>
  </w:style>
  <w:style w:type="character" w:customStyle="1" w:styleId="Style1Char2">
    <w:name w:val="Style1 Char2"/>
    <w:rsid w:val="00C53104"/>
    <w:rPr>
      <w:szCs w:val="24"/>
      <w:lang w:val="en-US" w:eastAsia="en-US" w:bidi="ar-SA"/>
    </w:rPr>
  </w:style>
  <w:style w:type="character" w:customStyle="1" w:styleId="inside-head1">
    <w:name w:val="inside-head1"/>
    <w:rsid w:val="00C53104"/>
    <w:rPr>
      <w:rFonts w:ascii="Arial" w:hAnsi="Arial" w:cs="Arial" w:hint="default"/>
      <w:b/>
      <w:bCs/>
      <w:color w:val="000000"/>
      <w:spacing w:val="-15"/>
      <w:sz w:val="45"/>
      <w:szCs w:val="45"/>
    </w:rPr>
  </w:style>
  <w:style w:type="character" w:customStyle="1" w:styleId="datestamp1">
    <w:name w:val="datestamp1"/>
    <w:rsid w:val="00C5310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5310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53104"/>
  </w:style>
  <w:style w:type="character" w:customStyle="1" w:styleId="storyheading31">
    <w:name w:val="storyheading31"/>
    <w:rsid w:val="00C53104"/>
    <w:rPr>
      <w:rFonts w:ascii="Verdana" w:hAnsi="Verdana" w:hint="default"/>
      <w:b/>
      <w:bCs/>
      <w:sz w:val="32"/>
      <w:szCs w:val="32"/>
    </w:rPr>
  </w:style>
  <w:style w:type="character" w:customStyle="1" w:styleId="storydeck31">
    <w:name w:val="storydeck31"/>
    <w:rsid w:val="00C53104"/>
    <w:rPr>
      <w:rFonts w:ascii="Verdana" w:hAnsi="Verdana" w:hint="default"/>
      <w:i w:val="0"/>
      <w:iCs w:val="0"/>
      <w:sz w:val="21"/>
      <w:szCs w:val="21"/>
    </w:rPr>
  </w:style>
  <w:style w:type="character" w:customStyle="1" w:styleId="subtitle10">
    <w:name w:val="subtitle1"/>
    <w:rsid w:val="00C53104"/>
    <w:rPr>
      <w:rFonts w:ascii="Verdana" w:hAnsi="Verdana" w:hint="default"/>
      <w:b w:val="0"/>
      <w:bCs w:val="0"/>
      <w:vanish/>
      <w:webHidden w:val="0"/>
      <w:color w:val="484848"/>
      <w:sz w:val="14"/>
      <w:szCs w:val="14"/>
      <w:specVanish/>
    </w:rPr>
  </w:style>
  <w:style w:type="character" w:customStyle="1" w:styleId="clsbiolink">
    <w:name w:val="clsbiolink"/>
    <w:rsid w:val="00C53104"/>
  </w:style>
  <w:style w:type="character" w:customStyle="1" w:styleId="clssmaller">
    <w:name w:val="clssmaller"/>
    <w:rsid w:val="00C53104"/>
  </w:style>
  <w:style w:type="character" w:customStyle="1" w:styleId="sm1">
    <w:name w:val="sm1"/>
    <w:rsid w:val="00C53104"/>
    <w:rPr>
      <w:rFonts w:ascii="Verdana" w:hAnsi="Verdana" w:hint="default"/>
      <w:i w:val="0"/>
      <w:iCs w:val="0"/>
      <w:smallCaps w:val="0"/>
      <w:color w:val="000000"/>
      <w:sz w:val="17"/>
      <w:szCs w:val="17"/>
    </w:rPr>
  </w:style>
  <w:style w:type="character" w:customStyle="1" w:styleId="noindentChar">
    <w:name w:val="noindent Char"/>
    <w:rsid w:val="00C53104"/>
    <w:rPr>
      <w:rFonts w:ascii="Arial" w:hAnsi="Arial" w:cs="Arial" w:hint="default"/>
      <w:sz w:val="24"/>
      <w:szCs w:val="24"/>
      <w:lang w:val="en-US" w:eastAsia="en-US" w:bidi="ar-SA"/>
    </w:rPr>
  </w:style>
  <w:style w:type="character" w:customStyle="1" w:styleId="SmallChar1">
    <w:name w:val="Small Char1"/>
    <w:rsid w:val="00C53104"/>
    <w:rPr>
      <w:sz w:val="16"/>
      <w:szCs w:val="24"/>
      <w:lang w:val="en-US" w:eastAsia="en-US" w:bidi="ar-SA"/>
    </w:rPr>
  </w:style>
  <w:style w:type="character" w:customStyle="1" w:styleId="fullcite0">
    <w:name w:val="fullcite"/>
    <w:rsid w:val="00C53104"/>
  </w:style>
  <w:style w:type="character" w:customStyle="1" w:styleId="Style9ptThickunderline">
    <w:name w:val="Style 9 pt Thick underline"/>
    <w:rsid w:val="00C53104"/>
    <w:rPr>
      <w:sz w:val="24"/>
      <w:u w:val="thick"/>
    </w:rPr>
  </w:style>
  <w:style w:type="character" w:customStyle="1" w:styleId="CardNotUnderlinedChar">
    <w:name w:val="Card Not Underlined Char"/>
    <w:rsid w:val="00C53104"/>
    <w:rPr>
      <w:sz w:val="16"/>
      <w:lang w:val="en-US" w:eastAsia="en-US" w:bidi="ar-SA"/>
    </w:rPr>
  </w:style>
  <w:style w:type="character" w:customStyle="1" w:styleId="IndexHeadersCharChar">
    <w:name w:val="Index Headers Char Char"/>
    <w:rsid w:val="00C53104"/>
    <w:rPr>
      <w:rFonts w:ascii="Arial" w:hAnsi="Arial" w:cs="Arial" w:hint="default"/>
      <w:bCs/>
      <w:caps/>
      <w:color w:val="FFFFFF"/>
      <w:sz w:val="2"/>
      <w:szCs w:val="2"/>
      <w:lang w:val="en-US" w:eastAsia="en-US" w:bidi="ar-SA"/>
    </w:rPr>
  </w:style>
  <w:style w:type="character" w:customStyle="1" w:styleId="justify">
    <w:name w:val="justify"/>
    <w:rsid w:val="00C53104"/>
  </w:style>
  <w:style w:type="character" w:customStyle="1" w:styleId="SmallCardTextChar">
    <w:name w:val="Small Card Text Char"/>
    <w:rsid w:val="00C53104"/>
    <w:rPr>
      <w:sz w:val="16"/>
      <w:szCs w:val="16"/>
      <w:lang w:val="en-US" w:eastAsia="en-US" w:bidi="ar-SA"/>
    </w:rPr>
  </w:style>
  <w:style w:type="character" w:customStyle="1" w:styleId="awtw">
    <w:name w:val="awtw"/>
    <w:rsid w:val="00C53104"/>
  </w:style>
  <w:style w:type="character" w:customStyle="1" w:styleId="ld3">
    <w:name w:val="ld3"/>
    <w:rsid w:val="00C53104"/>
    <w:rPr>
      <w:rFonts w:ascii="Tahoma" w:hAnsi="Tahoma" w:cs="Tahoma" w:hint="default"/>
      <w:b/>
      <w:bCs/>
      <w:i w:val="0"/>
      <w:iCs w:val="0"/>
      <w:strike w:val="0"/>
      <w:dstrike w:val="0"/>
      <w:color w:val="000000"/>
      <w:sz w:val="30"/>
      <w:szCs w:val="30"/>
      <w:u w:val="none"/>
      <w:effect w:val="none"/>
    </w:rPr>
  </w:style>
  <w:style w:type="character" w:customStyle="1" w:styleId="externaledithide">
    <w:name w:val="external_edit_hide"/>
    <w:rsid w:val="00C53104"/>
  </w:style>
  <w:style w:type="character" w:customStyle="1" w:styleId="CharacterStyle20">
    <w:name w:val="Character Style 20"/>
    <w:rsid w:val="00C53104"/>
    <w:rPr>
      <w:sz w:val="21"/>
    </w:rPr>
  </w:style>
  <w:style w:type="character" w:customStyle="1" w:styleId="centerheadlines">
    <w:name w:val="centerheadlines"/>
    <w:rsid w:val="00C53104"/>
  </w:style>
  <w:style w:type="character" w:customStyle="1" w:styleId="datetime0">
    <w:name w:val="datetime"/>
    <w:rsid w:val="00C53104"/>
  </w:style>
  <w:style w:type="character" w:customStyle="1" w:styleId="info">
    <w:name w:val="info"/>
    <w:rsid w:val="00C53104"/>
  </w:style>
  <w:style w:type="character" w:customStyle="1" w:styleId="datestory">
    <w:name w:val="datestory"/>
    <w:rsid w:val="00C53104"/>
  </w:style>
  <w:style w:type="character" w:customStyle="1" w:styleId="goohl1">
    <w:name w:val="goohl1"/>
    <w:rsid w:val="00C53104"/>
  </w:style>
  <w:style w:type="character" w:customStyle="1" w:styleId="citeschar10">
    <w:name w:val="citeschar1"/>
    <w:basedOn w:val="DefaultParagraphFont"/>
    <w:rsid w:val="00C53104"/>
  </w:style>
  <w:style w:type="character" w:customStyle="1" w:styleId="cardunderlinedchar1">
    <w:name w:val="cardunderlinedchar"/>
    <w:basedOn w:val="DefaultParagraphFont"/>
    <w:rsid w:val="00C53104"/>
  </w:style>
  <w:style w:type="character" w:customStyle="1" w:styleId="Style1CharCharChar">
    <w:name w:val="Style1 Char Char Char"/>
    <w:rsid w:val="00C53104"/>
    <w:rPr>
      <w:rFonts w:ascii="Times New Roman" w:eastAsia="Times New Roman" w:hAnsi="Times New Roman" w:cs="Arial" w:hint="default"/>
      <w:bCs/>
      <w:sz w:val="12"/>
      <w:szCs w:val="18"/>
    </w:rPr>
  </w:style>
  <w:style w:type="character" w:customStyle="1" w:styleId="provider">
    <w:name w:val="provider"/>
    <w:basedOn w:val="DefaultParagraphFont"/>
    <w:rsid w:val="00C53104"/>
  </w:style>
  <w:style w:type="character" w:customStyle="1" w:styleId="vitstorybyline">
    <w:name w:val="vitstorybyline"/>
    <w:rsid w:val="00C53104"/>
  </w:style>
  <w:style w:type="character" w:customStyle="1" w:styleId="yahoobuzzbadge-form">
    <w:name w:val="yahoobuzzbadge-form"/>
    <w:rsid w:val="00C53104"/>
  </w:style>
  <w:style w:type="character" w:customStyle="1" w:styleId="tickerlinx">
    <w:name w:val="tickerlinx"/>
    <w:rsid w:val="00C53104"/>
  </w:style>
  <w:style w:type="character" w:customStyle="1" w:styleId="post-timestamp">
    <w:name w:val="post-timestamp"/>
    <w:rsid w:val="00C53104"/>
  </w:style>
  <w:style w:type="character" w:customStyle="1" w:styleId="month">
    <w:name w:val="month"/>
    <w:rsid w:val="00C53104"/>
  </w:style>
  <w:style w:type="character" w:customStyle="1" w:styleId="CiteCharCharChar">
    <w:name w:val="Cite Char Char Char"/>
    <w:rsid w:val="00C53104"/>
    <w:rPr>
      <w:rFonts w:ascii="Garamond" w:eastAsia="Calibri" w:hAnsi="Garamond" w:cs="Arial" w:hint="default"/>
      <w:b/>
      <w:bCs w:val="0"/>
      <w:sz w:val="24"/>
      <w:szCs w:val="20"/>
      <w:u w:val="thick"/>
    </w:rPr>
  </w:style>
  <w:style w:type="character" w:customStyle="1" w:styleId="texttitlebigred">
    <w:name w:val="texttitlebigred"/>
    <w:rsid w:val="00C53104"/>
  </w:style>
  <w:style w:type="character" w:customStyle="1" w:styleId="subtitles">
    <w:name w:val="subtitles"/>
    <w:rsid w:val="00C53104"/>
  </w:style>
  <w:style w:type="character" w:customStyle="1" w:styleId="CiteCardChar1">
    <w:name w:val="Cite_Card Char1"/>
    <w:rsid w:val="00C53104"/>
    <w:rPr>
      <w:rFonts w:ascii="Arial" w:hAnsi="Arial" w:cs="Arial" w:hint="default"/>
      <w:bCs/>
      <w:lang w:val="en-US" w:eastAsia="en-US" w:bidi="ar-SA"/>
    </w:rPr>
  </w:style>
  <w:style w:type="character" w:customStyle="1" w:styleId="paramv">
    <w:name w:val="paramv"/>
    <w:rsid w:val="00C53104"/>
  </w:style>
  <w:style w:type="character" w:customStyle="1" w:styleId="symbol">
    <w:name w:val="symbol"/>
    <w:rsid w:val="00C53104"/>
  </w:style>
  <w:style w:type="character" w:customStyle="1" w:styleId="data">
    <w:name w:val="data"/>
    <w:rsid w:val="00C53104"/>
  </w:style>
  <w:style w:type="character" w:customStyle="1" w:styleId="pub-date">
    <w:name w:val="pub-date"/>
    <w:rsid w:val="00C53104"/>
  </w:style>
  <w:style w:type="character" w:customStyle="1" w:styleId="AuthorDateF4">
    <w:name w:val="Author Date (F4)"/>
    <w:rsid w:val="00C53104"/>
    <w:rPr>
      <w:b/>
      <w:bCs w:val="0"/>
      <w:sz w:val="24"/>
      <w:u w:val="thick"/>
    </w:rPr>
  </w:style>
  <w:style w:type="character" w:customStyle="1" w:styleId="BoldUnderlineF6">
    <w:name w:val="Bold Underline (F6)"/>
    <w:rsid w:val="00C53104"/>
    <w:rPr>
      <w:u w:val="thick"/>
    </w:rPr>
  </w:style>
  <w:style w:type="character" w:customStyle="1" w:styleId="grouptext">
    <w:name w:val="group_text"/>
    <w:rsid w:val="00C53104"/>
  </w:style>
  <w:style w:type="character" w:customStyle="1" w:styleId="StyleArial12ptBoldItalic">
    <w:name w:val="Style Arial 12 pt Bold Italic"/>
    <w:rsid w:val="00C53104"/>
    <w:rPr>
      <w:rFonts w:ascii="Arial" w:hAnsi="Arial" w:cs="Arial" w:hint="default"/>
      <w:b/>
      <w:bCs/>
      <w:i/>
      <w:iCs/>
      <w:sz w:val="24"/>
    </w:rPr>
  </w:style>
  <w:style w:type="character" w:customStyle="1" w:styleId="verdana12grey1">
    <w:name w:val="verdana12grey1"/>
    <w:rsid w:val="00C53104"/>
  </w:style>
  <w:style w:type="character" w:customStyle="1" w:styleId="verdana9grey1a">
    <w:name w:val="verdana9grey1a"/>
    <w:rsid w:val="00C53104"/>
  </w:style>
  <w:style w:type="character" w:customStyle="1" w:styleId="nn-twttr-share-btn">
    <w:name w:val="nn-twttr-share-btn"/>
    <w:rsid w:val="00C53104"/>
  </w:style>
  <w:style w:type="character" w:customStyle="1" w:styleId="comment-count">
    <w:name w:val="comment-count"/>
    <w:rsid w:val="00C53104"/>
  </w:style>
  <w:style w:type="character" w:customStyle="1" w:styleId="comment-count-text">
    <w:name w:val="comment-count-text"/>
    <w:rsid w:val="00C53104"/>
  </w:style>
  <w:style w:type="character" w:customStyle="1" w:styleId="lightheader">
    <w:name w:val="lightheader"/>
    <w:rsid w:val="00C53104"/>
  </w:style>
  <w:style w:type="character" w:customStyle="1" w:styleId="CiteCardCharCharCharCharChar">
    <w:name w:val="Cite_Card Char Char Char Char Char"/>
    <w:rsid w:val="00C53104"/>
    <w:rPr>
      <w:rFonts w:ascii="Arial" w:hAnsi="Arial" w:cs="Arial" w:hint="default"/>
      <w:bCs/>
      <w:lang w:val="en-US" w:eastAsia="en-US" w:bidi="ar-SA"/>
    </w:rPr>
  </w:style>
  <w:style w:type="character" w:customStyle="1" w:styleId="CiteCardCharCharCharCharCharChar">
    <w:name w:val="Cite_Card Char Char Char Char Char Char"/>
    <w:rsid w:val="00C53104"/>
    <w:rPr>
      <w:rFonts w:ascii="Arial" w:hAnsi="Arial" w:cs="Arial" w:hint="default"/>
      <w:bCs/>
      <w:lang w:val="en-US" w:eastAsia="en-US" w:bidi="ar-SA"/>
    </w:rPr>
  </w:style>
  <w:style w:type="character" w:customStyle="1" w:styleId="yahoobuzzbadge">
    <w:name w:val="yahoobuzzbadge"/>
    <w:rsid w:val="00C53104"/>
  </w:style>
  <w:style w:type="character" w:customStyle="1" w:styleId="StrongEmphasis">
    <w:name w:val="Strong Emphasis"/>
    <w:rsid w:val="00C53104"/>
    <w:rPr>
      <w:b/>
      <w:bCs/>
    </w:rPr>
  </w:style>
  <w:style w:type="character" w:customStyle="1" w:styleId="article-articlebody">
    <w:name w:val="article-articlebody"/>
    <w:basedOn w:val="DefaultParagraphFont"/>
    <w:rsid w:val="00C53104"/>
  </w:style>
  <w:style w:type="character" w:customStyle="1" w:styleId="pageheader0">
    <w:name w:val="pageheader"/>
    <w:basedOn w:val="DefaultParagraphFont"/>
    <w:rsid w:val="00C53104"/>
  </w:style>
  <w:style w:type="character" w:customStyle="1" w:styleId="AuthorCharChar">
    <w:name w:val="Author Char Char"/>
    <w:rsid w:val="00C53104"/>
    <w:rPr>
      <w:rFonts w:ascii="Times New Roman" w:hAnsi="Times New Roman" w:cs="Times New Roman" w:hint="default"/>
      <w:b/>
      <w:bCs w:val="0"/>
      <w:sz w:val="22"/>
      <w:szCs w:val="22"/>
    </w:rPr>
  </w:style>
  <w:style w:type="character" w:customStyle="1" w:styleId="smallchar2">
    <w:name w:val="smallchar"/>
    <w:basedOn w:val="DefaultParagraphFont"/>
    <w:rsid w:val="00C53104"/>
  </w:style>
  <w:style w:type="character" w:customStyle="1" w:styleId="Shortcite">
    <w:name w:val="Shortcite"/>
    <w:rsid w:val="00C53104"/>
    <w:rPr>
      <w:rFonts w:ascii="Times New Roman" w:hAnsi="Times New Roman" w:cs="Times New Roman" w:hint="default"/>
      <w:b/>
      <w:bCs/>
      <w:sz w:val="20"/>
    </w:rPr>
  </w:style>
  <w:style w:type="character" w:customStyle="1" w:styleId="address">
    <w:name w:val="address"/>
    <w:rsid w:val="00C53104"/>
    <w:rPr>
      <w:rFonts w:ascii="Times New Roman" w:hAnsi="Times New Roman" w:cs="Times New Roman" w:hint="default"/>
    </w:rPr>
  </w:style>
  <w:style w:type="character" w:customStyle="1" w:styleId="NormalizationChar">
    <w:name w:val="Normalization Char"/>
    <w:rsid w:val="00C53104"/>
    <w:rPr>
      <w:noProof w:val="0"/>
      <w:sz w:val="18"/>
      <w:szCs w:val="24"/>
      <w:lang w:val="en-US" w:eastAsia="en-US" w:bidi="ar-SA"/>
    </w:rPr>
  </w:style>
  <w:style w:type="character" w:customStyle="1" w:styleId="Shrinker">
    <w:name w:val="Shrinker"/>
    <w:rsid w:val="00C53104"/>
    <w:rPr>
      <w:rFonts w:ascii="Times New Roman" w:hAnsi="Times New Roman" w:cs="Times New Roman" w:hint="default"/>
      <w:sz w:val="10"/>
      <w:szCs w:val="13"/>
    </w:rPr>
  </w:style>
  <w:style w:type="paragraph" w:customStyle="1" w:styleId="CardDownx1">
    <w:name w:val="CardDown x1"/>
    <w:basedOn w:val="Normal"/>
    <w:link w:val="CardDownx1Char"/>
    <w:rsid w:val="00C53104"/>
  </w:style>
  <w:style w:type="character" w:customStyle="1" w:styleId="CardDownx1Char">
    <w:name w:val="CardDown x1 Char"/>
    <w:link w:val="CardDownx1"/>
    <w:locked/>
    <w:rsid w:val="00C53104"/>
    <w:rPr>
      <w:rFonts w:ascii="Calibri" w:hAnsi="Calibri"/>
    </w:rPr>
  </w:style>
  <w:style w:type="character" w:customStyle="1" w:styleId="heading2char2">
    <w:name w:val="heading2char"/>
    <w:basedOn w:val="DefaultParagraphFont"/>
    <w:rsid w:val="00C53104"/>
  </w:style>
  <w:style w:type="character" w:customStyle="1" w:styleId="heading3char1">
    <w:name w:val="heading3char1"/>
    <w:basedOn w:val="DefaultParagraphFont"/>
    <w:rsid w:val="00C53104"/>
  </w:style>
  <w:style w:type="character" w:customStyle="1" w:styleId="underlinea">
    <w:name w:val="underlinea"/>
    <w:basedOn w:val="DefaultParagraphFont"/>
    <w:rsid w:val="00C53104"/>
  </w:style>
  <w:style w:type="character" w:customStyle="1" w:styleId="StyleUnderlineChar9pt2">
    <w:name w:val="Style Underline Char + 9 pt2"/>
    <w:rsid w:val="00C5310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53104"/>
    <w:rPr>
      <w:rFonts w:ascii="Times New Roman" w:hAnsi="Times New Roman" w:cs="Times New Roman" w:hint="default"/>
      <w:b/>
      <w:bCs/>
      <w:sz w:val="20"/>
      <w:u w:val="single"/>
      <w:lang w:val="en-US" w:eastAsia="en-US" w:bidi="ar-SA"/>
    </w:rPr>
  </w:style>
  <w:style w:type="character" w:customStyle="1" w:styleId="FontStyle232">
    <w:name w:val="Font Style232"/>
    <w:uiPriority w:val="99"/>
    <w:rsid w:val="00C53104"/>
    <w:rPr>
      <w:rFonts w:ascii="Times New Roman" w:hAnsi="Times New Roman" w:cs="Times New Roman" w:hint="default"/>
      <w:b/>
      <w:bCs/>
      <w:sz w:val="14"/>
      <w:szCs w:val="14"/>
    </w:rPr>
  </w:style>
  <w:style w:type="character" w:customStyle="1" w:styleId="erasure">
    <w:name w:val="erasure"/>
    <w:rsid w:val="00C53104"/>
    <w:rPr>
      <w:rFonts w:ascii="Arial" w:hAnsi="Arial" w:cs="Arial" w:hint="default"/>
      <w:strike/>
      <w:color w:val="000000"/>
      <w:szCs w:val="22"/>
      <w:vertAlign w:val="baseline"/>
    </w:rPr>
  </w:style>
  <w:style w:type="character" w:customStyle="1" w:styleId="MicroTextCharChar">
    <w:name w:val="MicroText Char Char"/>
    <w:rsid w:val="00C53104"/>
    <w:rPr>
      <w:rFonts w:ascii="Arial Narrow" w:eastAsia="Times New Roman" w:hAnsi="Arial Narrow" w:hint="default"/>
      <w:sz w:val="12"/>
      <w:szCs w:val="24"/>
    </w:rPr>
  </w:style>
  <w:style w:type="character" w:customStyle="1" w:styleId="UnderliningCharCharChar">
    <w:name w:val="Underlining Char Char Char"/>
    <w:rsid w:val="00C53104"/>
    <w:rPr>
      <w:rFonts w:ascii="Arial Narrow" w:eastAsia="Times New Roman" w:hAnsi="Arial Narrow" w:cs="Times New Roman" w:hint="default"/>
      <w:sz w:val="20"/>
      <w:szCs w:val="24"/>
      <w:u w:val="thick"/>
    </w:rPr>
  </w:style>
  <w:style w:type="character" w:customStyle="1" w:styleId="style61">
    <w:name w:val="style6"/>
    <w:rsid w:val="00C53104"/>
  </w:style>
  <w:style w:type="character" w:customStyle="1" w:styleId="Title2">
    <w:name w:val="Title2"/>
    <w:basedOn w:val="DefaultParagraphFont"/>
    <w:rsid w:val="00C53104"/>
  </w:style>
  <w:style w:type="character" w:customStyle="1" w:styleId="pmterms2">
    <w:name w:val="pmterms2"/>
    <w:basedOn w:val="DefaultParagraphFont"/>
    <w:rsid w:val="00C53104"/>
  </w:style>
  <w:style w:type="character" w:customStyle="1" w:styleId="BoldandUnderlineChar1Char2CharChar">
    <w:name w:val="Bold and Underline Char1 Char2 Char Char"/>
    <w:rsid w:val="00C53104"/>
    <w:rPr>
      <w:b/>
      <w:bCs w:val="0"/>
      <w:noProof w:val="0"/>
      <w:szCs w:val="24"/>
      <w:u w:val="single"/>
      <w:lang w:val="en-US" w:eastAsia="en-US" w:bidi="ar-SA"/>
    </w:rPr>
  </w:style>
  <w:style w:type="character" w:customStyle="1" w:styleId="UnderlineChar1Char1">
    <w:name w:val="Underline Char1 Char1"/>
    <w:rsid w:val="00C53104"/>
    <w:rPr>
      <w:noProof w:val="0"/>
      <w:szCs w:val="24"/>
      <w:u w:val="single"/>
      <w:lang w:val="en-US" w:eastAsia="en-US" w:bidi="ar-SA"/>
    </w:rPr>
  </w:style>
  <w:style w:type="character" w:customStyle="1" w:styleId="featurecontentgray1">
    <w:name w:val="featurecontentgray1"/>
    <w:rsid w:val="00C53104"/>
    <w:rPr>
      <w:rFonts w:ascii="Arial" w:hAnsi="Arial" w:cs="Arial" w:hint="default"/>
      <w:color w:val="666666"/>
    </w:rPr>
  </w:style>
  <w:style w:type="character" w:customStyle="1" w:styleId="CardCharCharChar0">
    <w:name w:val="Card Char Char Char"/>
    <w:rsid w:val="00C53104"/>
    <w:rPr>
      <w:rFonts w:ascii="Book Antiqua" w:hAnsi="Book Antiqua" w:hint="default"/>
      <w:szCs w:val="24"/>
      <w:lang w:val="en-US" w:eastAsia="en-US" w:bidi="ar-SA"/>
    </w:rPr>
  </w:style>
  <w:style w:type="character" w:customStyle="1" w:styleId="big1">
    <w:name w:val="big1"/>
    <w:rsid w:val="00C53104"/>
    <w:rPr>
      <w:sz w:val="28"/>
      <w:szCs w:val="28"/>
    </w:rPr>
  </w:style>
  <w:style w:type="character" w:customStyle="1" w:styleId="articletitle1">
    <w:name w:val="articletitle1"/>
    <w:rsid w:val="00C53104"/>
    <w:rPr>
      <w:b/>
      <w:bCs/>
      <w:color w:val="990000"/>
    </w:rPr>
  </w:style>
  <w:style w:type="character" w:customStyle="1" w:styleId="prodgeneral">
    <w:name w:val="prodgeneral"/>
    <w:basedOn w:val="DefaultParagraphFont"/>
    <w:rsid w:val="00C53104"/>
  </w:style>
  <w:style w:type="character" w:customStyle="1" w:styleId="Style10pt">
    <w:name w:val="Style 10 pt"/>
    <w:rsid w:val="00C53104"/>
    <w:rPr>
      <w:sz w:val="20"/>
    </w:rPr>
  </w:style>
  <w:style w:type="character" w:customStyle="1" w:styleId="StyleUnderlineChar0">
    <w:name w:val="Style Underline + Char"/>
    <w:rsid w:val="00C53104"/>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C53104"/>
    <w:rPr>
      <w:sz w:val="24"/>
      <w:szCs w:val="24"/>
      <w:u w:val="single"/>
      <w:lang w:val="en-US" w:eastAsia="en-US" w:bidi="ar-SA"/>
    </w:rPr>
  </w:style>
  <w:style w:type="character" w:customStyle="1" w:styleId="StyleciteChar">
    <w:name w:val="Style cite + Char"/>
    <w:rsid w:val="00C53104"/>
    <w:rPr>
      <w:sz w:val="24"/>
      <w:szCs w:val="24"/>
      <w:lang w:val="en-US" w:eastAsia="en-US" w:bidi="ar-SA"/>
    </w:rPr>
  </w:style>
  <w:style w:type="character" w:customStyle="1" w:styleId="OffensiveLanguageChar">
    <w:name w:val="Offensive Language Char"/>
    <w:rsid w:val="00C53104"/>
    <w:rPr>
      <w:rFonts w:ascii="Arial Narrow" w:hAnsi="Arial Narrow" w:hint="default"/>
      <w:strike/>
      <w:szCs w:val="24"/>
      <w:u w:val="single"/>
      <w:lang w:val="en-US" w:eastAsia="en-US" w:bidi="ar-SA"/>
    </w:rPr>
  </w:style>
  <w:style w:type="character" w:customStyle="1" w:styleId="yellowfadeinnerspan">
    <w:name w:val="yellowfadeinnerspan"/>
    <w:rsid w:val="00C53104"/>
  </w:style>
  <w:style w:type="character" w:customStyle="1" w:styleId="wikicreatelink">
    <w:name w:val="wikicreatelink"/>
    <w:basedOn w:val="DefaultParagraphFont"/>
    <w:rsid w:val="00C53104"/>
  </w:style>
  <w:style w:type="character" w:customStyle="1" w:styleId="facebook-share-count">
    <w:name w:val="facebook-share-count"/>
    <w:basedOn w:val="DefaultParagraphFont"/>
    <w:rsid w:val="00C53104"/>
  </w:style>
  <w:style w:type="character" w:customStyle="1" w:styleId="tickerwrap">
    <w:name w:val="ticker_wrap"/>
    <w:basedOn w:val="DefaultParagraphFont"/>
    <w:rsid w:val="00C53104"/>
  </w:style>
  <w:style w:type="character" w:customStyle="1" w:styleId="smallcaps0">
    <w:name w:val="small_caps"/>
    <w:basedOn w:val="DefaultParagraphFont"/>
    <w:rsid w:val="00C53104"/>
  </w:style>
  <w:style w:type="character" w:customStyle="1" w:styleId="Bold12">
    <w:name w:val="Bold12"/>
    <w:aliases w:val="Body text + 10.5 pt16"/>
    <w:uiPriority w:val="1"/>
    <w:qFormat/>
    <w:rsid w:val="00C53104"/>
    <w:rPr>
      <w:rFonts w:ascii="Times New Roman" w:hAnsi="Times New Roman" w:cs="Times New Roman" w:hint="default"/>
      <w:b/>
      <w:bCs w:val="0"/>
      <w:sz w:val="24"/>
    </w:rPr>
  </w:style>
  <w:style w:type="character" w:customStyle="1" w:styleId="NotBold10Final">
    <w:name w:val="NotBold10Final"/>
    <w:uiPriority w:val="1"/>
    <w:qFormat/>
    <w:rsid w:val="00C53104"/>
    <w:rPr>
      <w:rFonts w:ascii="Times New Roman" w:hAnsi="Times New Roman" w:cs="Times New Roman" w:hint="default"/>
      <w:b w:val="0"/>
      <w:bCs w:val="0"/>
      <w:i w:val="0"/>
      <w:iCs w:val="0"/>
      <w:sz w:val="20"/>
    </w:rPr>
  </w:style>
  <w:style w:type="character" w:customStyle="1" w:styleId="slug-elocation">
    <w:name w:val="slug-elocation"/>
    <w:basedOn w:val="DefaultParagraphFont"/>
    <w:rsid w:val="00C53104"/>
  </w:style>
  <w:style w:type="character" w:customStyle="1" w:styleId="fu-autorenangabe-fu-beschreibung">
    <w:name w:val="fu-autorenangabe-fu-beschreibung"/>
    <w:rsid w:val="00C53104"/>
  </w:style>
  <w:style w:type="character" w:customStyle="1" w:styleId="datestamp">
    <w:name w:val="datestamp"/>
    <w:basedOn w:val="DefaultParagraphFont"/>
    <w:rsid w:val="00C53104"/>
  </w:style>
  <w:style w:type="character" w:customStyle="1" w:styleId="commentscontainer">
    <w:name w:val="comments_container"/>
    <w:basedOn w:val="DefaultParagraphFont"/>
    <w:rsid w:val="00C53104"/>
  </w:style>
  <w:style w:type="character" w:customStyle="1" w:styleId="itemdatecreated">
    <w:name w:val="itemdatecreated"/>
    <w:basedOn w:val="DefaultParagraphFont"/>
    <w:rsid w:val="00C53104"/>
  </w:style>
  <w:style w:type="character" w:customStyle="1" w:styleId="itemauthor">
    <w:name w:val="itemauthor"/>
    <w:basedOn w:val="DefaultParagraphFont"/>
    <w:rsid w:val="00C53104"/>
  </w:style>
  <w:style w:type="character" w:customStyle="1" w:styleId="hparticlefooter">
    <w:name w:val="hparticlefooter"/>
    <w:basedOn w:val="DefaultParagraphFont"/>
    <w:rsid w:val="00C53104"/>
  </w:style>
  <w:style w:type="character" w:customStyle="1" w:styleId="profile-data">
    <w:name w:val="profile-data"/>
    <w:basedOn w:val="DefaultParagraphFont"/>
    <w:rsid w:val="00C53104"/>
  </w:style>
  <w:style w:type="character" w:customStyle="1" w:styleId="BlockCharCharCharCharChar">
    <w:name w:val="Block Char Char Char Char Char"/>
    <w:aliases w:val="Block Char Char Char Char Char Char Char Char,Block Char Char Char Char Char Char Char1"/>
    <w:basedOn w:val="DefaultParagraphFont"/>
    <w:rsid w:val="00C53104"/>
    <w:rPr>
      <w:rFonts w:ascii="Arial" w:hAnsi="Arial" w:cs="Arial" w:hint="default"/>
      <w:b/>
      <w:bCs/>
      <w:smallCaps/>
      <w:color w:val="000000"/>
      <w:kern w:val="32"/>
      <w:position w:val="16"/>
      <w:sz w:val="40"/>
      <w:szCs w:val="32"/>
      <w:lang w:val="en-US" w:eastAsia="en-US" w:bidi="ar-SA"/>
    </w:rPr>
  </w:style>
  <w:style w:type="character" w:customStyle="1" w:styleId="ReadText">
    <w:name w:val="Read Text"/>
    <w:basedOn w:val="DefaultParagraphFont"/>
    <w:rsid w:val="00C53104"/>
    <w:rPr>
      <w:rFonts w:ascii="Times New Roman" w:hAnsi="Times New Roman" w:cs="Times New Roman" w:hint="default"/>
      <w:b/>
      <w:bCs/>
      <w:sz w:val="24"/>
      <w:u w:val="single"/>
    </w:rPr>
  </w:style>
  <w:style w:type="character" w:customStyle="1" w:styleId="main">
    <w:name w:val="main"/>
    <w:basedOn w:val="DefaultParagraphFont"/>
    <w:rsid w:val="00C53104"/>
  </w:style>
  <w:style w:type="character" w:customStyle="1" w:styleId="textunderlineCharChar">
    <w:name w:val="text underline Char Char"/>
    <w:basedOn w:val="DefaultParagraphFont"/>
    <w:rsid w:val="00C53104"/>
    <w:rPr>
      <w:rFonts w:ascii="Garamond" w:hAnsi="Garamond" w:cs="Arial" w:hint="default"/>
      <w:color w:val="000000"/>
      <w:sz w:val="24"/>
      <w:u w:val="single"/>
    </w:rPr>
  </w:style>
  <w:style w:type="character" w:customStyle="1" w:styleId="textboldChar">
    <w:name w:val="text bold Char"/>
    <w:basedOn w:val="DefaultParagraphFont"/>
    <w:rsid w:val="00C53104"/>
    <w:rPr>
      <w:rFonts w:ascii="Times New Roman" w:hAnsi="Times New Roman" w:cs="Calibri" w:hint="default"/>
      <w:b/>
      <w:bCs w:val="0"/>
      <w:color w:val="000000"/>
      <w:sz w:val="24"/>
      <w:szCs w:val="24"/>
      <w:u w:val="thick"/>
    </w:rPr>
  </w:style>
  <w:style w:type="character" w:customStyle="1" w:styleId="FullCiteCharChar">
    <w:name w:val="Full Cite Char Char"/>
    <w:basedOn w:val="DefaultParagraphFont"/>
    <w:rsid w:val="00C53104"/>
    <w:rPr>
      <w:rFonts w:ascii="Georgia" w:hAnsi="Georgia" w:cs="Calibri" w:hint="default"/>
      <w:color w:val="000000"/>
      <w:sz w:val="20"/>
      <w:szCs w:val="24"/>
    </w:rPr>
  </w:style>
  <w:style w:type="character" w:customStyle="1" w:styleId="submitted-wrapper">
    <w:name w:val="submitted-wrapper"/>
    <w:basedOn w:val="DefaultParagraphFont"/>
    <w:rsid w:val="00C53104"/>
  </w:style>
  <w:style w:type="character" w:customStyle="1" w:styleId="caption40">
    <w:name w:val="caption4"/>
    <w:basedOn w:val="DefaultParagraphFont"/>
    <w:rsid w:val="00C53104"/>
  </w:style>
  <w:style w:type="character" w:customStyle="1" w:styleId="honorific-prefix">
    <w:name w:val="honorific-prefix"/>
    <w:basedOn w:val="DefaultParagraphFont"/>
    <w:rsid w:val="00C53104"/>
  </w:style>
  <w:style w:type="character" w:customStyle="1" w:styleId="given-name">
    <w:name w:val="given-name"/>
    <w:basedOn w:val="DefaultParagraphFont"/>
    <w:rsid w:val="00C53104"/>
  </w:style>
  <w:style w:type="character" w:customStyle="1" w:styleId="family-name">
    <w:name w:val="family-name"/>
    <w:basedOn w:val="DefaultParagraphFont"/>
    <w:rsid w:val="00C53104"/>
  </w:style>
  <w:style w:type="character" w:customStyle="1" w:styleId="chead">
    <w:name w:val="chead"/>
    <w:basedOn w:val="DefaultParagraphFont"/>
    <w:rsid w:val="00C53104"/>
  </w:style>
  <w:style w:type="character" w:customStyle="1" w:styleId="obgcapsstart">
    <w:name w:val="obg_caps_start"/>
    <w:basedOn w:val="DefaultParagraphFont"/>
    <w:rsid w:val="00C53104"/>
  </w:style>
  <w:style w:type="character" w:customStyle="1" w:styleId="the-author">
    <w:name w:val="the-author"/>
    <w:basedOn w:val="DefaultParagraphFont"/>
    <w:rsid w:val="00C53104"/>
  </w:style>
  <w:style w:type="character" w:customStyle="1" w:styleId="top-publish">
    <w:name w:val="top-publish"/>
    <w:basedOn w:val="DefaultParagraphFont"/>
    <w:rsid w:val="00C53104"/>
  </w:style>
  <w:style w:type="character" w:customStyle="1" w:styleId="byline-italic">
    <w:name w:val="byline-italic"/>
    <w:basedOn w:val="DefaultParagraphFont"/>
    <w:rsid w:val="00C53104"/>
  </w:style>
  <w:style w:type="character" w:customStyle="1" w:styleId="rednegchange">
    <w:name w:val="red_neg_change"/>
    <w:basedOn w:val="DefaultParagraphFont"/>
    <w:rsid w:val="00C53104"/>
  </w:style>
  <w:style w:type="character" w:customStyle="1" w:styleId="wsodqchgshow">
    <w:name w:val="wsodq_chgshow"/>
    <w:basedOn w:val="DefaultParagraphFont"/>
    <w:rsid w:val="00C53104"/>
  </w:style>
  <w:style w:type="character" w:customStyle="1" w:styleId="cnbcsbhdcomp">
    <w:name w:val="cnbc_sbhd_comp"/>
    <w:basedOn w:val="DefaultParagraphFont"/>
    <w:rsid w:val="00C53104"/>
  </w:style>
  <w:style w:type="character" w:customStyle="1" w:styleId="published">
    <w:name w:val="published"/>
    <w:basedOn w:val="DefaultParagraphFont"/>
    <w:rsid w:val="00C53104"/>
  </w:style>
  <w:style w:type="character" w:customStyle="1" w:styleId="listpipe">
    <w:name w:val="listpipe"/>
    <w:basedOn w:val="DefaultParagraphFont"/>
    <w:rsid w:val="00C53104"/>
  </w:style>
  <w:style w:type="character" w:customStyle="1" w:styleId="gd">
    <w:name w:val="gd"/>
    <w:basedOn w:val="DefaultParagraphFont"/>
    <w:rsid w:val="00C53104"/>
  </w:style>
  <w:style w:type="character" w:customStyle="1" w:styleId="g3">
    <w:name w:val="g3"/>
    <w:basedOn w:val="DefaultParagraphFont"/>
    <w:rsid w:val="00C53104"/>
  </w:style>
  <w:style w:type="character" w:customStyle="1" w:styleId="hb">
    <w:name w:val="hb"/>
    <w:basedOn w:val="DefaultParagraphFont"/>
    <w:rsid w:val="00C53104"/>
  </w:style>
  <w:style w:type="character" w:customStyle="1" w:styleId="g2">
    <w:name w:val="g2"/>
    <w:basedOn w:val="DefaultParagraphFont"/>
    <w:rsid w:val="00C53104"/>
  </w:style>
  <w:style w:type="character" w:customStyle="1" w:styleId="nameplatehead">
    <w:name w:val="nameplatehead"/>
    <w:basedOn w:val="DefaultParagraphFont"/>
    <w:rsid w:val="00C53104"/>
  </w:style>
  <w:style w:type="character" w:customStyle="1" w:styleId="nameplatelink">
    <w:name w:val="nameplatelink"/>
    <w:basedOn w:val="DefaultParagraphFont"/>
    <w:rsid w:val="00C53104"/>
  </w:style>
  <w:style w:type="character" w:customStyle="1" w:styleId="m340327140930436083gmail-styleunderline">
    <w:name w:val="m_340327140930436083gmail-styleunderline"/>
    <w:basedOn w:val="DefaultParagraphFont"/>
    <w:rsid w:val="00C53104"/>
  </w:style>
  <w:style w:type="character" w:customStyle="1" w:styleId="BodyTextIndent2Char2">
    <w:name w:val="Body Text Indent 2 Char2"/>
    <w:basedOn w:val="DefaultParagraphFont"/>
    <w:uiPriority w:val="99"/>
    <w:semiHidden/>
    <w:rsid w:val="00C53104"/>
    <w:rPr>
      <w:rFonts w:ascii="Georgia" w:hAnsi="Georgia" w:hint="default"/>
    </w:rPr>
  </w:style>
  <w:style w:type="character" w:customStyle="1" w:styleId="5yl5">
    <w:name w:val="_5yl5"/>
    <w:basedOn w:val="DefaultParagraphFont"/>
    <w:rsid w:val="00C53104"/>
  </w:style>
  <w:style w:type="character" w:customStyle="1" w:styleId="balancedheadline">
    <w:name w:val="balancedheadline"/>
    <w:basedOn w:val="DefaultParagraphFont"/>
    <w:rsid w:val="00C53104"/>
  </w:style>
  <w:style w:type="character" w:customStyle="1" w:styleId="UnresolvedMention10">
    <w:name w:val="Unresolved Mention10"/>
    <w:basedOn w:val="DefaultParagraphFont"/>
    <w:uiPriority w:val="99"/>
    <w:semiHidden/>
    <w:rsid w:val="00C53104"/>
    <w:rPr>
      <w:color w:val="605E5C"/>
      <w:shd w:val="clear" w:color="auto" w:fill="E1DFDD"/>
    </w:rPr>
  </w:style>
  <w:style w:type="character" w:customStyle="1" w:styleId="UnresolvedMention100">
    <w:name w:val="Unresolved Mention100"/>
    <w:basedOn w:val="DefaultParagraphFont"/>
    <w:uiPriority w:val="99"/>
    <w:semiHidden/>
    <w:rsid w:val="00C53104"/>
    <w:rPr>
      <w:color w:val="605E5C"/>
      <w:shd w:val="clear" w:color="auto" w:fill="E1DFDD"/>
    </w:rPr>
  </w:style>
  <w:style w:type="character" w:customStyle="1" w:styleId="UnresolvedMention1000">
    <w:name w:val="Unresolved Mention1000"/>
    <w:basedOn w:val="DefaultParagraphFont"/>
    <w:uiPriority w:val="99"/>
    <w:semiHidden/>
    <w:rsid w:val="00C53104"/>
    <w:rPr>
      <w:color w:val="605E5C"/>
      <w:shd w:val="clear" w:color="auto" w:fill="E1DFDD"/>
    </w:rPr>
  </w:style>
  <w:style w:type="character" w:customStyle="1" w:styleId="UnresolvedMention10000">
    <w:name w:val="Unresolved Mention10000"/>
    <w:basedOn w:val="DefaultParagraphFont"/>
    <w:uiPriority w:val="99"/>
    <w:semiHidden/>
    <w:rsid w:val="00C53104"/>
    <w:rPr>
      <w:color w:val="605E5C"/>
      <w:shd w:val="clear" w:color="auto" w:fill="E1DFDD"/>
    </w:rPr>
  </w:style>
  <w:style w:type="character" w:customStyle="1" w:styleId="UnresolvedMention100000">
    <w:name w:val="Unresolved Mention100000"/>
    <w:basedOn w:val="DefaultParagraphFont"/>
    <w:uiPriority w:val="99"/>
    <w:semiHidden/>
    <w:rsid w:val="00C53104"/>
    <w:rPr>
      <w:color w:val="605E5C"/>
      <w:shd w:val="clear" w:color="auto" w:fill="E1DFDD"/>
    </w:rPr>
  </w:style>
  <w:style w:type="character" w:customStyle="1" w:styleId="UnresolvedMention1000000">
    <w:name w:val="Unresolved Mention1000000"/>
    <w:basedOn w:val="DefaultParagraphFont"/>
    <w:uiPriority w:val="99"/>
    <w:semiHidden/>
    <w:rsid w:val="00C53104"/>
    <w:rPr>
      <w:color w:val="605E5C"/>
      <w:shd w:val="clear" w:color="auto" w:fill="E1DFDD"/>
    </w:rPr>
  </w:style>
  <w:style w:type="character" w:customStyle="1" w:styleId="UnresolvedMention10000000">
    <w:name w:val="Unresolved Mention10000000"/>
    <w:basedOn w:val="DefaultParagraphFont"/>
    <w:uiPriority w:val="99"/>
    <w:semiHidden/>
    <w:rsid w:val="00C53104"/>
    <w:rPr>
      <w:color w:val="605E5C"/>
      <w:shd w:val="clear" w:color="auto" w:fill="E1DFDD"/>
    </w:rPr>
  </w:style>
  <w:style w:type="character" w:customStyle="1" w:styleId="UnresolvedMention100000000">
    <w:name w:val="Unresolved Mention100000000"/>
    <w:basedOn w:val="DefaultParagraphFont"/>
    <w:uiPriority w:val="99"/>
    <w:semiHidden/>
    <w:rsid w:val="00C53104"/>
    <w:rPr>
      <w:color w:val="605E5C"/>
      <w:shd w:val="clear" w:color="auto" w:fill="E1DFDD"/>
    </w:rPr>
  </w:style>
  <w:style w:type="character" w:customStyle="1" w:styleId="UnresolvedMention1000000000">
    <w:name w:val="Unresolved Mention1000000000"/>
    <w:basedOn w:val="DefaultParagraphFont"/>
    <w:uiPriority w:val="99"/>
    <w:semiHidden/>
    <w:rsid w:val="00C53104"/>
    <w:rPr>
      <w:color w:val="605E5C"/>
      <w:shd w:val="clear" w:color="auto" w:fill="E1DFDD"/>
    </w:rPr>
  </w:style>
  <w:style w:type="character" w:customStyle="1" w:styleId="UnresolvedMention10000000000">
    <w:name w:val="Unresolved Mention10000000000"/>
    <w:basedOn w:val="DefaultParagraphFont"/>
    <w:uiPriority w:val="99"/>
    <w:semiHidden/>
    <w:rsid w:val="00C53104"/>
    <w:rPr>
      <w:color w:val="605E5C"/>
      <w:shd w:val="clear" w:color="auto" w:fill="E1DFDD"/>
    </w:rPr>
  </w:style>
  <w:style w:type="character" w:customStyle="1" w:styleId="UnresolvedMention100000000000">
    <w:name w:val="Unresolved Mention100000000000"/>
    <w:basedOn w:val="DefaultParagraphFont"/>
    <w:uiPriority w:val="99"/>
    <w:semiHidden/>
    <w:rsid w:val="00C53104"/>
    <w:rPr>
      <w:color w:val="605E5C"/>
      <w:shd w:val="clear" w:color="auto" w:fill="E1DFDD"/>
    </w:rPr>
  </w:style>
  <w:style w:type="character" w:customStyle="1" w:styleId="m-6639950760076288358gmail-style13ptbold">
    <w:name w:val="m_-6639950760076288358gmail-style13ptbold"/>
    <w:basedOn w:val="DefaultParagraphFont"/>
    <w:rsid w:val="00C53104"/>
  </w:style>
  <w:style w:type="character" w:customStyle="1" w:styleId="m-6639950760076288358gmail-msohyperlink">
    <w:name w:val="m_-6639950760076288358gmail-msohyperlink"/>
    <w:basedOn w:val="DefaultParagraphFont"/>
    <w:rsid w:val="00C53104"/>
  </w:style>
  <w:style w:type="character" w:customStyle="1" w:styleId="m-6639950760076288358gmail-m4841727538114946087gmail-styleunderline">
    <w:name w:val="m_-6639950760076288358gmail-m4841727538114946087gmail-styleunderline"/>
    <w:basedOn w:val="DefaultParagraphFont"/>
    <w:rsid w:val="00C53104"/>
  </w:style>
  <w:style w:type="character" w:customStyle="1" w:styleId="m8998500066486699605gmail-style13ptbold">
    <w:name w:val="m_8998500066486699605gmail-style13ptbold"/>
    <w:basedOn w:val="DefaultParagraphFont"/>
    <w:rsid w:val="00C53104"/>
  </w:style>
  <w:style w:type="character" w:customStyle="1" w:styleId="m8998500066486699605gmail-styleunderline">
    <w:name w:val="m_8998500066486699605gmail-styleunderline"/>
    <w:basedOn w:val="DefaultParagraphFont"/>
    <w:rsid w:val="00C53104"/>
  </w:style>
  <w:style w:type="character" w:customStyle="1" w:styleId="QuoteChar2">
    <w:name w:val="Quote Char2"/>
    <w:basedOn w:val="DefaultParagraphFont"/>
    <w:uiPriority w:val="29"/>
    <w:rsid w:val="00C53104"/>
    <w:rPr>
      <w:rFonts w:ascii="Cambria" w:hAnsi="Cambria" w:cs="Calibri" w:hint="default"/>
      <w:i/>
      <w:iCs/>
      <w:color w:val="404040" w:themeColor="text1" w:themeTint="BF"/>
    </w:rPr>
  </w:style>
  <w:style w:type="character" w:customStyle="1" w:styleId="letter">
    <w:name w:val="letter"/>
    <w:basedOn w:val="DefaultParagraphFont"/>
    <w:rsid w:val="00C53104"/>
  </w:style>
  <w:style w:type="character" w:customStyle="1" w:styleId="mdash">
    <w:name w:val="mdash"/>
    <w:basedOn w:val="DefaultParagraphFont"/>
    <w:rsid w:val="00C53104"/>
  </w:style>
  <w:style w:type="character" w:customStyle="1" w:styleId="untext">
    <w:name w:val="untext"/>
    <w:basedOn w:val="DefaultParagraphFont"/>
    <w:rsid w:val="00C53104"/>
  </w:style>
  <w:style w:type="character" w:customStyle="1" w:styleId="vis">
    <w:name w:val="vis"/>
    <w:basedOn w:val="DefaultParagraphFont"/>
    <w:rsid w:val="00C53104"/>
  </w:style>
  <w:style w:type="character" w:customStyle="1" w:styleId="ex-sent">
    <w:name w:val="ex-sent"/>
    <w:basedOn w:val="DefaultParagraphFont"/>
    <w:rsid w:val="00C53104"/>
  </w:style>
  <w:style w:type="character" w:customStyle="1" w:styleId="mwtwi">
    <w:name w:val="mw_t_wi"/>
    <w:basedOn w:val="DefaultParagraphFont"/>
    <w:rsid w:val="00C53104"/>
  </w:style>
  <w:style w:type="character" w:customStyle="1" w:styleId="paddingrightxxs--desktop">
    <w:name w:val="padding_right_xxs--desktop"/>
    <w:basedOn w:val="DefaultParagraphFont"/>
    <w:rsid w:val="00C53104"/>
  </w:style>
  <w:style w:type="character" w:customStyle="1" w:styleId="paddingrightxxs1">
    <w:name w:val="padding_right_xxs1"/>
    <w:basedOn w:val="DefaultParagraphFont"/>
    <w:rsid w:val="00C53104"/>
  </w:style>
  <w:style w:type="character" w:customStyle="1" w:styleId="nowrap1">
    <w:name w:val="nowrap1"/>
    <w:basedOn w:val="DefaultParagraphFont"/>
    <w:rsid w:val="00C53104"/>
  </w:style>
  <w:style w:type="character" w:customStyle="1" w:styleId="articlebyline1">
    <w:name w:val="article_byline1"/>
    <w:basedOn w:val="DefaultParagraphFont"/>
    <w:rsid w:val="00C53104"/>
    <w:rPr>
      <w:rFonts w:ascii="Lora" w:hAnsi="Lora" w:hint="default"/>
      <w:i/>
      <w:iCs/>
      <w:color w:val="000000"/>
      <w:sz w:val="30"/>
      <w:szCs w:val="30"/>
    </w:rPr>
  </w:style>
  <w:style w:type="character" w:customStyle="1" w:styleId="italic1">
    <w:name w:val="italic1"/>
    <w:basedOn w:val="DefaultParagraphFont"/>
    <w:rsid w:val="00C53104"/>
    <w:rPr>
      <w:i/>
      <w:iCs/>
    </w:rPr>
  </w:style>
  <w:style w:type="character" w:customStyle="1" w:styleId="articleimagecredit2">
    <w:name w:val="article_image_credit2"/>
    <w:basedOn w:val="DefaultParagraphFont"/>
    <w:rsid w:val="00C53104"/>
    <w:rPr>
      <w:rFonts w:ascii="Lora" w:hAnsi="Lora" w:hint="default"/>
      <w:i/>
      <w:iCs/>
      <w:sz w:val="24"/>
      <w:szCs w:val="24"/>
    </w:rPr>
  </w:style>
  <w:style w:type="character" w:customStyle="1" w:styleId="articlesponsored2">
    <w:name w:val="article_sponsored2"/>
    <w:basedOn w:val="DefaultParagraphFont"/>
    <w:rsid w:val="00C53104"/>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C53104"/>
  </w:style>
  <w:style w:type="character" w:customStyle="1" w:styleId="jsx-6718032761">
    <w:name w:val="jsx-6718032761"/>
    <w:basedOn w:val="DefaultParagraphFont"/>
    <w:rsid w:val="00C53104"/>
  </w:style>
  <w:style w:type="character" w:customStyle="1" w:styleId="uwnk-">
    <w:name w:val="uwnk-"/>
    <w:basedOn w:val="DefaultParagraphFont"/>
    <w:rsid w:val="00C53104"/>
  </w:style>
  <w:style w:type="character" w:customStyle="1" w:styleId="footnotemark">
    <w:name w:val="footnote mark"/>
    <w:rsid w:val="00C53104"/>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C53104"/>
  </w:style>
  <w:style w:type="character" w:customStyle="1" w:styleId="post-tag">
    <w:name w:val="post-tag"/>
    <w:basedOn w:val="DefaultParagraphFont"/>
    <w:rsid w:val="00C53104"/>
  </w:style>
  <w:style w:type="character" w:customStyle="1" w:styleId="imagecaption">
    <w:name w:val="imagecaption"/>
    <w:basedOn w:val="DefaultParagraphFont"/>
    <w:rsid w:val="00C53104"/>
  </w:style>
  <w:style w:type="character" w:customStyle="1" w:styleId="year">
    <w:name w:val="year"/>
    <w:basedOn w:val="DefaultParagraphFont"/>
    <w:rsid w:val="00C53104"/>
  </w:style>
  <w:style w:type="character" w:customStyle="1" w:styleId="Caption5">
    <w:name w:val="Caption5"/>
    <w:basedOn w:val="DefaultParagraphFont"/>
    <w:rsid w:val="00C53104"/>
  </w:style>
  <w:style w:type="character" w:customStyle="1" w:styleId="also-readtext--label">
    <w:name w:val="also-read__text--label"/>
    <w:basedOn w:val="DefaultParagraphFont"/>
    <w:rsid w:val="00C53104"/>
  </w:style>
  <w:style w:type="character" w:customStyle="1" w:styleId="subscribe--long">
    <w:name w:val="subscribe--long"/>
    <w:basedOn w:val="DefaultParagraphFont"/>
    <w:rsid w:val="00C53104"/>
  </w:style>
  <w:style w:type="character" w:customStyle="1" w:styleId="hed-heading">
    <w:name w:val="hed-heading"/>
    <w:basedOn w:val="DefaultParagraphFont"/>
    <w:rsid w:val="00C53104"/>
  </w:style>
  <w:style w:type="character" w:customStyle="1" w:styleId="pre">
    <w:name w:val="pre"/>
    <w:basedOn w:val="DefaultParagraphFont"/>
    <w:rsid w:val="00C53104"/>
  </w:style>
  <w:style w:type="character" w:customStyle="1" w:styleId="video-label">
    <w:name w:val="video-label"/>
    <w:basedOn w:val="DefaultParagraphFont"/>
    <w:rsid w:val="00C53104"/>
  </w:style>
  <w:style w:type="character" w:customStyle="1" w:styleId="branding">
    <w:name w:val="branding"/>
    <w:basedOn w:val="DefaultParagraphFont"/>
    <w:rsid w:val="00C53104"/>
  </w:style>
  <w:style w:type="character" w:customStyle="1" w:styleId="nav-action">
    <w:name w:val="nav-action"/>
    <w:basedOn w:val="DefaultParagraphFont"/>
    <w:rsid w:val="00C53104"/>
  </w:style>
  <w:style w:type="character" w:customStyle="1" w:styleId="component-bylines-0-2-40">
    <w:name w:val="component-bylines-0-2-40"/>
    <w:basedOn w:val="DefaultParagraphFont"/>
    <w:rsid w:val="00C53104"/>
  </w:style>
  <w:style w:type="character" w:customStyle="1" w:styleId="trcrboxheaderspan">
    <w:name w:val="trc_rbox_header_span"/>
    <w:basedOn w:val="DefaultParagraphFont"/>
    <w:rsid w:val="00C53104"/>
  </w:style>
  <w:style w:type="character" w:customStyle="1" w:styleId="component-span-0-2-88">
    <w:name w:val="component-span-0-2-88"/>
    <w:basedOn w:val="DefaultParagraphFont"/>
    <w:rsid w:val="00C53104"/>
  </w:style>
  <w:style w:type="character" w:customStyle="1" w:styleId="m6540463018285843025gmail-heading4char">
    <w:name w:val="m_6540463018285843025gmail-heading4char"/>
    <w:basedOn w:val="DefaultParagraphFont"/>
    <w:rsid w:val="00C53104"/>
  </w:style>
  <w:style w:type="character" w:customStyle="1" w:styleId="m6540463018285843025gmail-styleunderline">
    <w:name w:val="m_6540463018285843025gmail-styleunderline"/>
    <w:basedOn w:val="DefaultParagraphFont"/>
    <w:rsid w:val="00C53104"/>
  </w:style>
  <w:style w:type="character" w:customStyle="1" w:styleId="postsubtitle">
    <w:name w:val="post_subtitle"/>
    <w:basedOn w:val="DefaultParagraphFont"/>
    <w:rsid w:val="00C53104"/>
  </w:style>
  <w:style w:type="character" w:customStyle="1" w:styleId="dispurl">
    <w:name w:val="dispurl"/>
    <w:basedOn w:val="DefaultParagraphFont"/>
    <w:rsid w:val="00C53104"/>
  </w:style>
  <w:style w:type="character" w:customStyle="1" w:styleId="font-color-01">
    <w:name w:val="font-color-01"/>
    <w:basedOn w:val="DefaultParagraphFont"/>
    <w:rsid w:val="00C53104"/>
  </w:style>
  <w:style w:type="character" w:customStyle="1" w:styleId="social-share-count">
    <w:name w:val="social-share-count"/>
    <w:basedOn w:val="DefaultParagraphFont"/>
    <w:rsid w:val="00C53104"/>
  </w:style>
  <w:style w:type="character" w:customStyle="1" w:styleId="al-author-name-more">
    <w:name w:val="al-author-name-more"/>
    <w:basedOn w:val="DefaultParagraphFont"/>
    <w:rsid w:val="00C53104"/>
  </w:style>
  <w:style w:type="character" w:customStyle="1" w:styleId="elementor-icon-list-text">
    <w:name w:val="elementor-icon-list-text"/>
    <w:basedOn w:val="DefaultParagraphFont"/>
    <w:rsid w:val="00C53104"/>
  </w:style>
  <w:style w:type="character" w:customStyle="1" w:styleId="job-description">
    <w:name w:val="job-description"/>
    <w:basedOn w:val="DefaultParagraphFont"/>
    <w:rsid w:val="00C53104"/>
  </w:style>
  <w:style w:type="character" w:customStyle="1" w:styleId="authorinfodata">
    <w:name w:val="authorinfodata"/>
    <w:basedOn w:val="DefaultParagraphFont"/>
    <w:rsid w:val="00C53104"/>
  </w:style>
  <w:style w:type="character" w:customStyle="1" w:styleId="ob-widget-text">
    <w:name w:val="ob-widget-text"/>
    <w:basedOn w:val="DefaultParagraphFont"/>
    <w:rsid w:val="00C53104"/>
  </w:style>
  <w:style w:type="character" w:customStyle="1" w:styleId="s12">
    <w:name w:val="s12"/>
    <w:basedOn w:val="DefaultParagraphFont"/>
    <w:rsid w:val="00C53104"/>
  </w:style>
  <w:style w:type="character" w:customStyle="1" w:styleId="s11">
    <w:name w:val="s11"/>
    <w:basedOn w:val="DefaultParagraphFont"/>
    <w:rsid w:val="00C53104"/>
  </w:style>
  <w:style w:type="character" w:customStyle="1" w:styleId="lede-text-onlyhighlight">
    <w:name w:val="lede-text-only__highlight"/>
    <w:basedOn w:val="DefaultParagraphFont"/>
    <w:rsid w:val="00C53104"/>
  </w:style>
  <w:style w:type="character" w:customStyle="1" w:styleId="intro-colon">
    <w:name w:val="intro-colon"/>
    <w:basedOn w:val="DefaultParagraphFont"/>
    <w:rsid w:val="00C53104"/>
  </w:style>
  <w:style w:type="character" w:customStyle="1" w:styleId="markup--quote">
    <w:name w:val="markup--quote"/>
    <w:basedOn w:val="DefaultParagraphFont"/>
    <w:rsid w:val="00C53104"/>
  </w:style>
  <w:style w:type="character" w:customStyle="1" w:styleId="pubgrid">
    <w:name w:val="pubgrid"/>
    <w:basedOn w:val="DefaultParagraphFont"/>
    <w:rsid w:val="00C53104"/>
  </w:style>
  <w:style w:type="character" w:customStyle="1" w:styleId="fppquote">
    <w:name w:val="fp_pquote"/>
    <w:basedOn w:val="DefaultParagraphFont"/>
    <w:rsid w:val="00C53104"/>
  </w:style>
  <w:style w:type="character" w:customStyle="1" w:styleId="HTMLAddressChar1">
    <w:name w:val="HTML Address Char1"/>
    <w:basedOn w:val="DefaultParagraphFont"/>
    <w:uiPriority w:val="99"/>
    <w:semiHidden/>
    <w:rsid w:val="00C53104"/>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C53104"/>
    <w:rPr>
      <w:color w:val="605E5C"/>
      <w:shd w:val="clear" w:color="auto" w:fill="E1DFDD"/>
    </w:rPr>
  </w:style>
  <w:style w:type="character" w:customStyle="1" w:styleId="table-captionlabel">
    <w:name w:val="table-caption__label"/>
    <w:basedOn w:val="DefaultParagraphFont"/>
    <w:rsid w:val="00C53104"/>
  </w:style>
  <w:style w:type="character" w:customStyle="1" w:styleId="a-list-item">
    <w:name w:val="a-list-item"/>
    <w:basedOn w:val="DefaultParagraphFont"/>
    <w:rsid w:val="00C53104"/>
  </w:style>
  <w:style w:type="character" w:customStyle="1" w:styleId="boldunderlineChar5">
    <w:name w:val="bold underline Char"/>
    <w:basedOn w:val="DefaultParagraphFont"/>
    <w:rsid w:val="00C53104"/>
    <w:rPr>
      <w:rFonts w:ascii="Times New Roman" w:eastAsia="Times New Roman" w:hAnsi="Times New Roman" w:cs="Arial" w:hint="default"/>
      <w:b/>
      <w:bCs/>
      <w:sz w:val="24"/>
      <w:szCs w:val="24"/>
      <w:u w:val="single"/>
      <w:lang w:eastAsia="zh-CN"/>
    </w:rPr>
  </w:style>
  <w:style w:type="paragraph" w:customStyle="1" w:styleId="CiteChar1CharCharCharCharCharCharCharCharCharCharChar">
    <w:name w:val="Cite Char1 Char Char Char Char Char Char Char Char Char Char Char"/>
    <w:basedOn w:val="Normal"/>
    <w:link w:val="CiteChar1CharCharCharCharCharCharCharCharCharCharCharChar"/>
    <w:rsid w:val="00C53104"/>
  </w:style>
  <w:style w:type="character" w:customStyle="1" w:styleId="CiteChar1CharCharCharCharCharCharCharCharCharCharCharChar">
    <w:name w:val="Cite Char1 Char Char Char Char Char Char Char Char Char Char Char Char"/>
    <w:link w:val="CiteChar1CharCharCharCharCharCharCharCharCharCharChar"/>
    <w:locked/>
    <w:rsid w:val="00C53104"/>
    <w:rPr>
      <w:rFonts w:ascii="Calibri" w:hAnsi="Calibri"/>
    </w:rPr>
  </w:style>
  <w:style w:type="character" w:customStyle="1" w:styleId="A11">
    <w:name w:val="A11"/>
    <w:rsid w:val="00C53104"/>
    <w:rPr>
      <w:rFonts w:ascii="Minion Pro" w:hAnsi="Minion Pro" w:cs="Minion Pro" w:hint="default"/>
      <w:color w:val="211D1E"/>
      <w:sz w:val="12"/>
      <w:szCs w:val="12"/>
    </w:rPr>
  </w:style>
  <w:style w:type="character" w:customStyle="1" w:styleId="A12">
    <w:name w:val="A12"/>
    <w:uiPriority w:val="99"/>
    <w:rsid w:val="00C53104"/>
    <w:rPr>
      <w:rFonts w:ascii="Minion Pro" w:hAnsi="Minion Pro" w:cs="Minion Pro" w:hint="default"/>
      <w:color w:val="211D1E"/>
      <w:sz w:val="22"/>
      <w:szCs w:val="22"/>
    </w:rPr>
  </w:style>
  <w:style w:type="character" w:customStyle="1" w:styleId="bold-italic-sub-c">
    <w:name w:val="bold-italic-sub-c"/>
    <w:basedOn w:val="DefaultParagraphFont"/>
    <w:rsid w:val="00C53104"/>
  </w:style>
  <w:style w:type="character" w:customStyle="1" w:styleId="charoverride-4">
    <w:name w:val="charoverride-4"/>
    <w:basedOn w:val="DefaultParagraphFont"/>
    <w:rsid w:val="00C53104"/>
  </w:style>
  <w:style w:type="character" w:customStyle="1" w:styleId="charoverride-3">
    <w:name w:val="charoverride-3"/>
    <w:basedOn w:val="DefaultParagraphFont"/>
    <w:rsid w:val="00C53104"/>
  </w:style>
  <w:style w:type="character" w:customStyle="1" w:styleId="tag1Char">
    <w:name w:val="tag1 Char"/>
    <w:rsid w:val="00C53104"/>
    <w:rPr>
      <w:b/>
      <w:bCs w:val="0"/>
      <w:sz w:val="24"/>
    </w:rPr>
  </w:style>
  <w:style w:type="character" w:customStyle="1" w:styleId="SmallFontCharCharCharChar">
    <w:name w:val="Small Font Char Char Char Char"/>
    <w:rsid w:val="00C53104"/>
    <w:rPr>
      <w:rFonts w:ascii="Arial" w:hAnsi="Arial" w:cs="Arial" w:hint="default"/>
      <w:sz w:val="12"/>
      <w:szCs w:val="24"/>
    </w:rPr>
  </w:style>
  <w:style w:type="character" w:customStyle="1" w:styleId="TagCiteChar4">
    <w:name w:val="TagCite Char"/>
    <w:rsid w:val="00C53104"/>
    <w:rPr>
      <w:rFonts w:ascii="Garamond" w:hAnsi="Garamond" w:hint="default"/>
      <w:b/>
      <w:bCs w:val="0"/>
      <w:sz w:val="24"/>
      <w:szCs w:val="24"/>
    </w:rPr>
  </w:style>
  <w:style w:type="character" w:customStyle="1" w:styleId="heading2char2charchar1">
    <w:name w:val="heading2char2charchar1"/>
    <w:rsid w:val="00C53104"/>
  </w:style>
  <w:style w:type="character" w:customStyle="1" w:styleId="charchar60">
    <w:name w:val="charchar6"/>
    <w:rsid w:val="00C53104"/>
  </w:style>
  <w:style w:type="character" w:customStyle="1" w:styleId="searchtermbold">
    <w:name w:val="searchtermbold"/>
    <w:rsid w:val="00C53104"/>
  </w:style>
  <w:style w:type="character" w:customStyle="1" w:styleId="regtext">
    <w:name w:val="regtext"/>
    <w:uiPriority w:val="99"/>
    <w:rsid w:val="00C53104"/>
  </w:style>
  <w:style w:type="character" w:customStyle="1" w:styleId="bps-topic-ident">
    <w:name w:val="bps-topic-ident"/>
    <w:rsid w:val="00C53104"/>
  </w:style>
  <w:style w:type="character" w:customStyle="1" w:styleId="HilightChar">
    <w:name w:val="Hilight Char"/>
    <w:rsid w:val="00C53104"/>
    <w:rPr>
      <w:rFonts w:ascii="Calibri" w:eastAsia="Calibri" w:hAnsi="Calibri" w:cs="Calibri" w:hint="default"/>
      <w:b/>
      <w:bCs w:val="0"/>
      <w:noProof w:val="0"/>
      <w:sz w:val="22"/>
      <w:szCs w:val="22"/>
      <w:u w:val="single"/>
      <w:lang w:val="en-US" w:eastAsia="ar-SA" w:bidi="ar-SA"/>
    </w:rPr>
  </w:style>
  <w:style w:type="character" w:customStyle="1" w:styleId="StyleUnderlineCharChar">
    <w:name w:val="Style Underline Char Char"/>
    <w:rsid w:val="00C53104"/>
    <w:rPr>
      <w:rFonts w:ascii="Times New Roman" w:eastAsia="Times New Roman" w:hAnsi="Times New Roman" w:cs="Times New Roman" w:hint="default"/>
      <w:sz w:val="20"/>
      <w:szCs w:val="20"/>
      <w:u w:val="single"/>
    </w:rPr>
  </w:style>
  <w:style w:type="character" w:customStyle="1" w:styleId="c1">
    <w:name w:val="c1"/>
    <w:rsid w:val="00C53104"/>
  </w:style>
  <w:style w:type="character" w:customStyle="1" w:styleId="Underline4">
    <w:name w:val="*Underline*"/>
    <w:rsid w:val="00C53104"/>
    <w:rPr>
      <w:rFonts w:ascii="Times New Roman" w:hAnsi="Times New Roman" w:cs="Times New Roman" w:hint="default"/>
      <w:b/>
      <w:bCs w:val="0"/>
      <w:sz w:val="24"/>
      <w:u w:val="single"/>
    </w:rPr>
  </w:style>
  <w:style w:type="character" w:customStyle="1" w:styleId="Heading51">
    <w:name w:val="Heading 51"/>
    <w:aliases w:val="Heading 5 Char Char Char,Heading 511"/>
    <w:rsid w:val="00C53104"/>
    <w:rPr>
      <w:b/>
      <w:bCs/>
      <w:iCs/>
      <w:szCs w:val="26"/>
      <w:lang w:val="en-US" w:eastAsia="en-US" w:bidi="ar-SA"/>
    </w:rPr>
  </w:style>
  <w:style w:type="character" w:customStyle="1" w:styleId="comments-post">
    <w:name w:val="comments-post"/>
    <w:rsid w:val="00C53104"/>
  </w:style>
  <w:style w:type="character" w:customStyle="1" w:styleId="Irrelevant5fontChar">
    <w:name w:val="Irrelevant (5 font) Char"/>
    <w:rsid w:val="00C53104"/>
    <w:rPr>
      <w:sz w:val="10"/>
      <w:szCs w:val="10"/>
      <w:lang w:val="en-US" w:eastAsia="en-US" w:bidi="ar-SA"/>
    </w:rPr>
  </w:style>
  <w:style w:type="character" w:customStyle="1" w:styleId="Hyperlink13">
    <w:name w:val="Hyperlink13"/>
    <w:rsid w:val="00C53104"/>
    <w:rPr>
      <w:b w:val="0"/>
      <w:bCs w:val="0"/>
      <w:strike w:val="0"/>
      <w:dstrike w:val="0"/>
      <w:color w:val="008000"/>
      <w:sz w:val="20"/>
      <w:szCs w:val="20"/>
      <w:u w:val="none"/>
      <w:effect w:val="none"/>
    </w:rPr>
  </w:style>
  <w:style w:type="character" w:customStyle="1" w:styleId="standardcontent1">
    <w:name w:val="standardcontent1"/>
    <w:rsid w:val="00C53104"/>
    <w:rPr>
      <w:rFonts w:ascii="Arial" w:hAnsi="Arial" w:cs="Arial" w:hint="default"/>
      <w:strike w:val="0"/>
      <w:dstrike w:val="0"/>
      <w:sz w:val="24"/>
      <w:szCs w:val="24"/>
      <w:u w:val="none"/>
      <w:effect w:val="none"/>
    </w:rPr>
  </w:style>
  <w:style w:type="character" w:customStyle="1" w:styleId="Hyperlink4">
    <w:name w:val="Hyperlink4"/>
    <w:rsid w:val="00C53104"/>
    <w:rPr>
      <w:color w:val="000066"/>
      <w:u w:val="single"/>
    </w:rPr>
  </w:style>
  <w:style w:type="character" w:customStyle="1" w:styleId="rddeckline1">
    <w:name w:val="rddeckline1"/>
    <w:rsid w:val="00C53104"/>
    <w:rPr>
      <w:rFonts w:ascii="Verdana" w:hAnsi="Verdana" w:hint="default"/>
      <w:b/>
      <w:bCs/>
      <w:sz w:val="22"/>
      <w:szCs w:val="22"/>
    </w:rPr>
  </w:style>
  <w:style w:type="character" w:customStyle="1" w:styleId="contact1">
    <w:name w:val="contact1"/>
    <w:rsid w:val="00C53104"/>
    <w:rPr>
      <w:rFonts w:ascii="Tahoma" w:hAnsi="Tahoma" w:cs="Tahoma" w:hint="default"/>
      <w:color w:val="999999"/>
      <w:sz w:val="20"/>
      <w:szCs w:val="20"/>
    </w:rPr>
  </w:style>
  <w:style w:type="character" w:customStyle="1" w:styleId="credits1">
    <w:name w:val="credits1"/>
    <w:rsid w:val="00C53104"/>
    <w:rPr>
      <w:rFonts w:ascii="Tahoma" w:hAnsi="Tahoma" w:cs="Tahoma" w:hint="default"/>
      <w:color w:val="999999"/>
      <w:sz w:val="16"/>
      <w:szCs w:val="16"/>
    </w:rPr>
  </w:style>
  <w:style w:type="character" w:customStyle="1" w:styleId="StyleBoldText12pt10ptNotBoldKernat16pt">
    <w:name w:val="Style Bold Text 12 pt + 10 pt Not Bold Kern at 16 pt"/>
    <w:rsid w:val="00C53104"/>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1">
    <w:name w:val="bodytext1"/>
    <w:rsid w:val="00C53104"/>
  </w:style>
  <w:style w:type="character" w:customStyle="1" w:styleId="UnderlinedCards">
    <w:name w:val="Underlined Cards"/>
    <w:rsid w:val="00C53104"/>
    <w:rPr>
      <w:sz w:val="24"/>
      <w:szCs w:val="24"/>
      <w:u w:val="thick"/>
      <w:lang w:val="en-US" w:eastAsia="en-US" w:bidi="ar-SA"/>
    </w:rPr>
  </w:style>
  <w:style w:type="character" w:customStyle="1" w:styleId="highlightcardtextChar">
    <w:name w:val="highlight card text Char"/>
    <w:rsid w:val="00C53104"/>
    <w:rPr>
      <w:rFonts w:ascii="Arial" w:hAnsi="Arial" w:cs="Arial" w:hint="default"/>
      <w:color w:val="000000"/>
      <w:sz w:val="18"/>
      <w:szCs w:val="24"/>
      <w:u w:val="single"/>
      <w:lang w:val="en-US" w:eastAsia="en-US" w:bidi="ar-SA"/>
    </w:rPr>
  </w:style>
  <w:style w:type="character" w:customStyle="1" w:styleId="TagsChar4">
    <w:name w:val="Tags Char4"/>
    <w:rsid w:val="00C53104"/>
    <w:rPr>
      <w:b/>
      <w:bCs w:val="0"/>
      <w:lang w:val="en-US" w:eastAsia="en-US" w:bidi="ar-SA"/>
    </w:rPr>
  </w:style>
  <w:style w:type="character" w:customStyle="1" w:styleId="tightinline1">
    <w:name w:val="tightinline1"/>
    <w:rsid w:val="00C53104"/>
    <w:rPr>
      <w:rFonts w:ascii="Verdana" w:hAnsi="Verdana" w:hint="default"/>
      <w:vanish/>
      <w:webHidden w:val="0"/>
      <w:color w:val="000000"/>
      <w:sz w:val="20"/>
      <w:szCs w:val="20"/>
      <w:specVanish/>
    </w:rPr>
  </w:style>
  <w:style w:type="character" w:customStyle="1" w:styleId="blsp-spelling-corrected">
    <w:name w:val="blsp-spelling-corrected"/>
    <w:rsid w:val="00C53104"/>
  </w:style>
  <w:style w:type="character" w:customStyle="1" w:styleId="blsp-spelling-error">
    <w:name w:val="blsp-spelling-error"/>
    <w:rsid w:val="00C53104"/>
  </w:style>
  <w:style w:type="character" w:customStyle="1" w:styleId="sup">
    <w:name w:val="sup"/>
    <w:rsid w:val="00C53104"/>
  </w:style>
  <w:style w:type="character" w:customStyle="1" w:styleId="pgnum">
    <w:name w:val="pgnum"/>
    <w:rsid w:val="00C53104"/>
  </w:style>
  <w:style w:type="character" w:customStyle="1" w:styleId="SmallFontCharChar">
    <w:name w:val="Small Font Char Char"/>
    <w:rsid w:val="00C53104"/>
    <w:rPr>
      <w:rFonts w:ascii="Arial" w:hAnsi="Arial" w:cs="Arial" w:hint="default"/>
      <w:sz w:val="12"/>
      <w:szCs w:val="24"/>
      <w:lang w:val="en-US" w:eastAsia="en-US" w:bidi="ar-SA"/>
    </w:rPr>
  </w:style>
  <w:style w:type="character" w:customStyle="1" w:styleId="bc21">
    <w:name w:val="bc_21"/>
    <w:rsid w:val="00C53104"/>
  </w:style>
  <w:style w:type="character" w:customStyle="1" w:styleId="copystyle">
    <w:name w:val="copystyle"/>
    <w:rsid w:val="00C53104"/>
  </w:style>
  <w:style w:type="character" w:customStyle="1" w:styleId="boldciteCharChar1">
    <w:name w:val="bold cite Char Char1"/>
    <w:rsid w:val="00C53104"/>
    <w:rPr>
      <w:rFonts w:ascii="Arial" w:hAnsi="Arial" w:cs="Arial" w:hint="default"/>
      <w:b/>
      <w:bCs/>
      <w:kern w:val="32"/>
      <w:sz w:val="24"/>
      <w:szCs w:val="24"/>
      <w:lang w:val="en-US" w:eastAsia="en-US" w:bidi="ar-SA"/>
    </w:rPr>
  </w:style>
  <w:style w:type="character" w:customStyle="1" w:styleId="ReadUnderline">
    <w:name w:val="Read Underline"/>
    <w:rsid w:val="00C53104"/>
    <w:rPr>
      <w:rFonts w:ascii="Arial" w:hAnsi="Arial" w:cs="Arial" w:hint="default"/>
      <w:b/>
      <w:bCs w:val="0"/>
      <w:sz w:val="18"/>
      <w:u w:val="thick"/>
    </w:rPr>
  </w:style>
  <w:style w:type="character" w:customStyle="1" w:styleId="noiconheadline">
    <w:name w:val="noicon_headline"/>
    <w:rsid w:val="00C53104"/>
  </w:style>
  <w:style w:type="paragraph" w:styleId="MacroText">
    <w:name w:val="macro"/>
    <w:link w:val="MacroTextChar"/>
    <w:semiHidden/>
    <w:unhideWhenUsed/>
    <w:rsid w:val="00C531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1">
    <w:name w:val="Macro Text Char1"/>
    <w:basedOn w:val="DefaultParagraphFont"/>
    <w:semiHidden/>
    <w:rsid w:val="00C53104"/>
    <w:rPr>
      <w:rFonts w:ascii="Consolas" w:hAnsi="Consolas"/>
      <w:sz w:val="20"/>
      <w:szCs w:val="20"/>
    </w:rPr>
  </w:style>
  <w:style w:type="character" w:customStyle="1" w:styleId="pp1">
    <w:name w:val="pp1"/>
    <w:rsid w:val="00C53104"/>
    <w:rPr>
      <w:rFonts w:ascii="Times New Roman" w:hAnsi="Times New Roman" w:cs="Times New Roman" w:hint="default"/>
      <w:i w:val="0"/>
      <w:iCs w:val="0"/>
      <w:smallCaps w:val="0"/>
      <w:sz w:val="30"/>
      <w:szCs w:val="30"/>
    </w:rPr>
  </w:style>
  <w:style w:type="character" w:customStyle="1" w:styleId="prbodytext1">
    <w:name w:val="pr_bodytext1"/>
    <w:rsid w:val="00C53104"/>
    <w:rPr>
      <w:rFonts w:ascii="Arial" w:hAnsi="Arial" w:cs="Arial" w:hint="default"/>
      <w:sz w:val="20"/>
      <w:szCs w:val="20"/>
    </w:rPr>
  </w:style>
  <w:style w:type="character" w:customStyle="1" w:styleId="marrontitulobig">
    <w:name w:val="marron_titulo_big"/>
    <w:rsid w:val="00C53104"/>
  </w:style>
  <w:style w:type="character" w:customStyle="1" w:styleId="articlehead">
    <w:name w:val="articlehead"/>
    <w:rsid w:val="00C53104"/>
  </w:style>
  <w:style w:type="character" w:customStyle="1" w:styleId="lead">
    <w:name w:val="lead"/>
    <w:rsid w:val="00C53104"/>
  </w:style>
  <w:style w:type="character" w:customStyle="1" w:styleId="manchettebig2">
    <w:name w:val="manchettebig2"/>
    <w:rsid w:val="00C53104"/>
  </w:style>
  <w:style w:type="character" w:customStyle="1" w:styleId="blue3">
    <w:name w:val="blue3"/>
    <w:rsid w:val="00C53104"/>
  </w:style>
  <w:style w:type="character" w:customStyle="1" w:styleId="over-title">
    <w:name w:val="over-title"/>
    <w:rsid w:val="00C53104"/>
  </w:style>
  <w:style w:type="character" w:customStyle="1" w:styleId="contentheader">
    <w:name w:val="contentheader"/>
    <w:rsid w:val="00C53104"/>
  </w:style>
  <w:style w:type="character" w:customStyle="1" w:styleId="Stylecites10ptNotBoldChar">
    <w:name w:val="Style cites + 10 pt Not Bold Char"/>
    <w:rsid w:val="00C53104"/>
    <w:rPr>
      <w:rFonts w:ascii="SimSun" w:eastAsia="SimSun" w:hAnsi="SimSun" w:hint="eastAsia"/>
      <w:szCs w:val="24"/>
      <w:lang w:val="en-US" w:eastAsia="zh-CN" w:bidi="ar-SA"/>
    </w:rPr>
  </w:style>
  <w:style w:type="character" w:customStyle="1" w:styleId="tagscharchar0">
    <w:name w:val="tagscharchar"/>
    <w:rsid w:val="00C53104"/>
  </w:style>
  <w:style w:type="character" w:customStyle="1" w:styleId="FontStyle16">
    <w:name w:val="Font Style16"/>
    <w:uiPriority w:val="99"/>
    <w:rsid w:val="00C53104"/>
    <w:rPr>
      <w:rFonts w:ascii="Times New Roman" w:hAnsi="Times New Roman" w:cs="Times New Roman" w:hint="default"/>
      <w:b/>
      <w:bCs/>
      <w:spacing w:val="-20"/>
      <w:sz w:val="16"/>
      <w:szCs w:val="16"/>
    </w:rPr>
  </w:style>
  <w:style w:type="character" w:customStyle="1" w:styleId="spanstyle">
    <w:name w:val="spanstyle"/>
    <w:rsid w:val="00C53104"/>
  </w:style>
  <w:style w:type="character" w:customStyle="1" w:styleId="docnumbertitle">
    <w:name w:val="doc_number_title"/>
    <w:basedOn w:val="DefaultParagraphFont"/>
    <w:rsid w:val="00C53104"/>
  </w:style>
  <w:style w:type="character" w:customStyle="1" w:styleId="StyleStyleBoldUnderlineIntenseEmphasisUnderlineStyleapple-s1">
    <w:name w:val="Style Style Bold UnderlineIntense EmphasisUnderlineStyleapple-s...1"/>
    <w:basedOn w:val="DefaultParagraphFont"/>
    <w:rsid w:val="00C53104"/>
    <w:rPr>
      <w:rFonts w:ascii="Garamond" w:hAnsi="Garamond" w:hint="default"/>
      <w:b w:val="0"/>
      <w:bCs w:val="0"/>
      <w:sz w:val="24"/>
      <w:u w:val="single"/>
    </w:rPr>
  </w:style>
  <w:style w:type="character" w:customStyle="1" w:styleId="StyleIntenseReferenceGaramond">
    <w:name w:val="Style Intense Reference + Garamond"/>
    <w:rsid w:val="00C53104"/>
    <w:rPr>
      <w:rFonts w:ascii="Garamond" w:hAnsi="Garamond" w:hint="default"/>
      <w:bCs/>
      <w:color w:val="auto"/>
      <w:spacing w:val="5"/>
      <w:sz w:val="20"/>
      <w:u w:val="single"/>
    </w:rPr>
  </w:style>
  <w:style w:type="character" w:customStyle="1" w:styleId="StyleIntenseReferenceGaramondBold">
    <w:name w:val="Style Intense Reference + Garamond Bold"/>
    <w:rsid w:val="00C53104"/>
    <w:rPr>
      <w:rFonts w:ascii="Garamond" w:hAnsi="Garamond" w:hint="default"/>
      <w:b/>
      <w:bCs/>
      <w:color w:val="auto"/>
      <w:spacing w:val="5"/>
      <w:sz w:val="20"/>
      <w:u w:val="single"/>
    </w:rPr>
  </w:style>
  <w:style w:type="character" w:customStyle="1" w:styleId="newstime">
    <w:name w:val="newstime"/>
    <w:basedOn w:val="DefaultParagraphFont"/>
    <w:rsid w:val="00C53104"/>
  </w:style>
  <w:style w:type="character" w:customStyle="1" w:styleId="IntenseReference1">
    <w:name w:val="Intense Reference1"/>
    <w:qFormat/>
    <w:rsid w:val="00C53104"/>
    <w:rPr>
      <w:rFonts w:ascii="Arial" w:hAnsi="Arial" w:cs="Arial" w:hint="default"/>
      <w:bCs/>
      <w:color w:val="auto"/>
      <w:spacing w:val="5"/>
      <w:sz w:val="20"/>
      <w:u w:val="thick"/>
    </w:rPr>
  </w:style>
  <w:style w:type="character" w:customStyle="1" w:styleId="StyleHeading2CharHeading2CharCharCharCharCharCharCharT">
    <w:name w:val="Style Heading 2 CharHeading 2 Char Char Char Char Char Char CharT..."/>
    <w:rsid w:val="00C53104"/>
    <w:rPr>
      <w:rFonts w:ascii="Garamond" w:hAnsi="Garamond" w:hint="default"/>
      <w:b/>
      <w:bCs w:val="0"/>
      <w:sz w:val="24"/>
      <w:szCs w:val="26"/>
      <w:bdr w:val="none" w:sz="0" w:space="0" w:color="auto" w:frame="1"/>
      <w:shd w:val="clear" w:color="auto" w:fill="FFFF00"/>
    </w:rPr>
  </w:style>
  <w:style w:type="character" w:customStyle="1" w:styleId="ilad1">
    <w:name w:val="il_ad1"/>
    <w:rsid w:val="00C53104"/>
    <w:rPr>
      <w:vanish/>
      <w:webHidden w:val="0"/>
      <w:color w:val="000000"/>
      <w:u w:val="single"/>
      <w:specVanish/>
    </w:rPr>
  </w:style>
  <w:style w:type="character" w:customStyle="1" w:styleId="Underline21">
    <w:name w:val="Underline 2"/>
    <w:basedOn w:val="DefaultParagraphFont"/>
    <w:uiPriority w:val="1"/>
    <w:qFormat/>
    <w:rsid w:val="00C53104"/>
    <w:rPr>
      <w:b/>
      <w:bCs w:val="0"/>
      <w:u w:val="single"/>
    </w:rPr>
  </w:style>
  <w:style w:type="character" w:customStyle="1" w:styleId="oneclick-link">
    <w:name w:val="oneclick-link"/>
    <w:basedOn w:val="DefaultParagraphFont"/>
    <w:rsid w:val="00C53104"/>
  </w:style>
  <w:style w:type="character" w:customStyle="1" w:styleId="ipa">
    <w:name w:val="ipa"/>
    <w:basedOn w:val="DefaultParagraphFont"/>
    <w:rsid w:val="00C53104"/>
  </w:style>
  <w:style w:type="character" w:customStyle="1" w:styleId="cardunderlineChar0">
    <w:name w:val="card underline Char"/>
    <w:locked/>
    <w:rsid w:val="00C53104"/>
  </w:style>
  <w:style w:type="character" w:customStyle="1" w:styleId="NormalUnderlineChar1">
    <w:name w:val="Normal Underline Char1"/>
    <w:locked/>
    <w:rsid w:val="00C53104"/>
  </w:style>
  <w:style w:type="character" w:customStyle="1" w:styleId="ImportantTextChar">
    <w:name w:val="Important Text Char"/>
    <w:locked/>
    <w:rsid w:val="00C53104"/>
  </w:style>
  <w:style w:type="character" w:customStyle="1" w:styleId="StyleBodyText11ptBlackUnderlineChar">
    <w:name w:val="Style Body Text + 11 pt Black Underline Char"/>
    <w:locked/>
    <w:rsid w:val="00C53104"/>
  </w:style>
  <w:style w:type="character" w:customStyle="1" w:styleId="StyleBodyText11ptBoldBlackChar">
    <w:name w:val="Style Body Text + 11 pt Bold Black Char"/>
    <w:locked/>
    <w:rsid w:val="00C53104"/>
  </w:style>
  <w:style w:type="character" w:customStyle="1" w:styleId="StyletinyBoldChar">
    <w:name w:val="Style tiny + Bold Char"/>
    <w:locked/>
    <w:rsid w:val="00C53104"/>
  </w:style>
  <w:style w:type="character" w:customStyle="1" w:styleId="Heading5SizeDownChar">
    <w:name w:val="Heading 5 Size Down Char"/>
    <w:locked/>
    <w:rsid w:val="00C53104"/>
  </w:style>
  <w:style w:type="character" w:customStyle="1" w:styleId="Normal2BoldChar">
    <w:name w:val="Normal2 + Bold Char"/>
    <w:locked/>
    <w:rsid w:val="00C53104"/>
  </w:style>
  <w:style w:type="character" w:customStyle="1" w:styleId="ListContentsChar">
    <w:name w:val="List Contents Char"/>
    <w:locked/>
    <w:rsid w:val="00C53104"/>
  </w:style>
  <w:style w:type="character" w:customStyle="1" w:styleId="StyleListContents11ptCustomColorRGB353132UnderlineChar">
    <w:name w:val="Style List Contents + 11 pt Custom Color(RGB(353132)) Underline Char"/>
    <w:locked/>
    <w:rsid w:val="00C53104"/>
  </w:style>
  <w:style w:type="character" w:customStyle="1" w:styleId="UnimportantCharChar">
    <w:name w:val="Unimportant Char Char"/>
    <w:locked/>
    <w:rsid w:val="00C53104"/>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C53104"/>
  </w:style>
  <w:style w:type="character" w:customStyle="1" w:styleId="Card-UnderlineChar">
    <w:name w:val="Card-Underline Char"/>
    <w:locked/>
    <w:rsid w:val="00C53104"/>
  </w:style>
  <w:style w:type="character" w:customStyle="1" w:styleId="CircleChar">
    <w:name w:val="Circle Char"/>
    <w:locked/>
    <w:rsid w:val="00C53104"/>
  </w:style>
  <w:style w:type="character" w:customStyle="1" w:styleId="StyleStyle16ptChar">
    <w:name w:val="Style Style1 + 6 pt Char"/>
    <w:locked/>
    <w:rsid w:val="00C53104"/>
  </w:style>
  <w:style w:type="character" w:customStyle="1" w:styleId="Style8ptChar">
    <w:name w:val="Style 8 pt Char"/>
    <w:rsid w:val="00C53104"/>
  </w:style>
  <w:style w:type="character" w:customStyle="1" w:styleId="message-item">
    <w:name w:val="message-item"/>
    <w:rsid w:val="00C53104"/>
  </w:style>
  <w:style w:type="character" w:customStyle="1" w:styleId="forenames">
    <w:name w:val="forenames"/>
    <w:rsid w:val="00C53104"/>
  </w:style>
  <w:style w:type="character" w:customStyle="1" w:styleId="surname">
    <w:name w:val="surname"/>
    <w:rsid w:val="00C53104"/>
  </w:style>
  <w:style w:type="character" w:customStyle="1" w:styleId="refpreview">
    <w:name w:val="refpreview"/>
    <w:rsid w:val="00C53104"/>
  </w:style>
  <w:style w:type="character" w:customStyle="1" w:styleId="loose1">
    <w:name w:val="loose1"/>
    <w:rsid w:val="00C53104"/>
  </w:style>
  <w:style w:type="character" w:customStyle="1" w:styleId="gsa">
    <w:name w:val="gs_a"/>
    <w:rsid w:val="00C53104"/>
  </w:style>
  <w:style w:type="character" w:customStyle="1" w:styleId="mainarttitle">
    <w:name w:val="mainarttitle"/>
    <w:rsid w:val="00C53104"/>
  </w:style>
  <w:style w:type="character" w:customStyle="1" w:styleId="mainartauthor">
    <w:name w:val="mainartauthor"/>
    <w:rsid w:val="00C53104"/>
  </w:style>
  <w:style w:type="character" w:customStyle="1" w:styleId="mainartdate">
    <w:name w:val="mainartdate"/>
    <w:rsid w:val="00C53104"/>
  </w:style>
  <w:style w:type="character" w:customStyle="1" w:styleId="gsggs">
    <w:name w:val="gs_ggs"/>
    <w:rsid w:val="00C53104"/>
  </w:style>
  <w:style w:type="character" w:customStyle="1" w:styleId="ahead">
    <w:name w:val="a_head"/>
    <w:rsid w:val="00C53104"/>
  </w:style>
  <w:style w:type="character" w:customStyle="1" w:styleId="docbody">
    <w:name w:val="docbody"/>
    <w:rsid w:val="00C53104"/>
  </w:style>
  <w:style w:type="character" w:customStyle="1" w:styleId="bwxsm">
    <w:name w:val="b w xsm"/>
    <w:rsid w:val="00C53104"/>
  </w:style>
  <w:style w:type="character" w:customStyle="1" w:styleId="fstd">
    <w:name w:val="f std"/>
    <w:rsid w:val="00C53104"/>
  </w:style>
  <w:style w:type="character" w:customStyle="1" w:styleId="bio1">
    <w:name w:val="bio1"/>
    <w:rsid w:val="00C53104"/>
  </w:style>
  <w:style w:type="character" w:customStyle="1" w:styleId="cardCharCharCharCharCharChar">
    <w:name w:val="card Char Char Char Char Char Char"/>
    <w:rsid w:val="00C53104"/>
  </w:style>
  <w:style w:type="character" w:customStyle="1" w:styleId="Style24ptBoldUnderlineCenteredCharChar">
    <w:name w:val="Style 24 pt Bold Underline Centered Char Char"/>
    <w:rsid w:val="00C53104"/>
  </w:style>
  <w:style w:type="character" w:customStyle="1" w:styleId="TagCiteCharChar0">
    <w:name w:val="Tag / Cite Char Char"/>
    <w:rsid w:val="00C53104"/>
  </w:style>
  <w:style w:type="character" w:customStyle="1" w:styleId="CardTextUnderlinedCharChar">
    <w:name w:val="Card Text Underlined Char Char"/>
    <w:rsid w:val="00C53104"/>
  </w:style>
  <w:style w:type="character" w:customStyle="1" w:styleId="CardTagCharCharChar">
    <w:name w:val="Card Tag Char Char Char"/>
    <w:rsid w:val="00C53104"/>
  </w:style>
  <w:style w:type="character" w:customStyle="1" w:styleId="mainbody">
    <w:name w:val="mainbody"/>
    <w:basedOn w:val="DefaultParagraphFont"/>
    <w:rsid w:val="00C53104"/>
  </w:style>
  <w:style w:type="character" w:customStyle="1" w:styleId="UnderlineStyleChar20">
    <w:name w:val="Underline Style Char2"/>
    <w:rsid w:val="00C53104"/>
  </w:style>
  <w:style w:type="character" w:customStyle="1" w:styleId="t13">
    <w:name w:val="t13"/>
    <w:basedOn w:val="DefaultParagraphFont"/>
    <w:rsid w:val="00C53104"/>
  </w:style>
  <w:style w:type="character" w:customStyle="1" w:styleId="CharChar17">
    <w:name w:val="Char Char17"/>
    <w:locked/>
    <w:rsid w:val="00C53104"/>
  </w:style>
  <w:style w:type="character" w:customStyle="1" w:styleId="ilspan">
    <w:name w:val="il_span"/>
    <w:basedOn w:val="DefaultParagraphFont"/>
    <w:rsid w:val="00C53104"/>
  </w:style>
  <w:style w:type="character" w:customStyle="1" w:styleId="leftidx1">
    <w:name w:val="leftidx1"/>
    <w:rsid w:val="00C53104"/>
  </w:style>
  <w:style w:type="character" w:customStyle="1" w:styleId="blue1">
    <w:name w:val="blue1"/>
    <w:rsid w:val="00C53104"/>
  </w:style>
  <w:style w:type="character" w:customStyle="1" w:styleId="author-link1">
    <w:name w:val="author-link1"/>
    <w:rsid w:val="00C53104"/>
  </w:style>
  <w:style w:type="character" w:customStyle="1" w:styleId="black1">
    <w:name w:val="black1"/>
    <w:rsid w:val="00C53104"/>
  </w:style>
  <w:style w:type="character" w:customStyle="1" w:styleId="StyleunderlinedCharBold">
    <w:name w:val="Style underlined Char + Bold"/>
    <w:rsid w:val="00C53104"/>
  </w:style>
  <w:style w:type="character" w:customStyle="1" w:styleId="CardUnderline0">
    <w:name w:val="Card Underline"/>
    <w:rsid w:val="00C53104"/>
  </w:style>
  <w:style w:type="character" w:customStyle="1" w:styleId="lingoregion">
    <w:name w:val="lingo_region"/>
    <w:basedOn w:val="DefaultParagraphFont"/>
    <w:rsid w:val="00C53104"/>
  </w:style>
  <w:style w:type="character" w:customStyle="1" w:styleId="cite1">
    <w:name w:val="%cite"/>
    <w:rsid w:val="00C53104"/>
  </w:style>
  <w:style w:type="character" w:customStyle="1" w:styleId="Emphasis21">
    <w:name w:val="%Emphasis2"/>
    <w:rsid w:val="00C53104"/>
  </w:style>
  <w:style w:type="character" w:customStyle="1" w:styleId="AAAcite">
    <w:name w:val="AAAcite"/>
    <w:rsid w:val="00C53104"/>
  </w:style>
  <w:style w:type="character" w:customStyle="1" w:styleId="tmplheaderlink">
    <w:name w:val="tmplheaderlink"/>
    <w:rsid w:val="00C53104"/>
  </w:style>
  <w:style w:type="character" w:customStyle="1" w:styleId="StyleStyleUnderlineUnderlineStyleBoldUnderlineIntenseEmphas1">
    <w:name w:val="Style Style UnderlineUnderlineStyle Bold UnderlineIntense Emphas...1"/>
    <w:basedOn w:val="DefaultParagraphFont"/>
    <w:rsid w:val="00C53104"/>
    <w:rPr>
      <w:b w:val="0"/>
      <w:bCs w:val="0"/>
      <w:sz w:val="24"/>
      <w:u w:val="single"/>
      <w:bdr w:val="none" w:sz="0" w:space="0" w:color="auto" w:frame="1"/>
    </w:rPr>
  </w:style>
  <w:style w:type="character" w:customStyle="1" w:styleId="Bodytext116">
    <w:name w:val="Body text (11)"/>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Bodytext12">
    <w:name w:val="Body text (12)"/>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watch-title">
    <w:name w:val="watch-title"/>
    <w:rsid w:val="00C53104"/>
  </w:style>
  <w:style w:type="character" w:customStyle="1" w:styleId="StyleStyleBoldUnderlineUnderlineapple-style-span6ptBoldK">
    <w:name w:val="Style Style Bold UnderlineUnderlineapple-style-span + 6 ptBoldK..."/>
    <w:basedOn w:val="DefaultParagraphFont"/>
    <w:rsid w:val="00C53104"/>
    <w:rPr>
      <w:b w:val="0"/>
      <w:bCs w:val="0"/>
      <w:sz w:val="22"/>
      <w:u w:val="single"/>
      <w:bdr w:val="none" w:sz="0" w:space="0" w:color="auto" w:frame="1"/>
    </w:rPr>
  </w:style>
  <w:style w:type="character" w:customStyle="1" w:styleId="StyleUnderlineBorderSinglesolidlineAuto225ptLine">
    <w:name w:val="Style Underline Border: : (Single solid line Auto  2.25 pt Line ..."/>
    <w:basedOn w:val="DefaultParagraphFont"/>
    <w:rsid w:val="00C53104"/>
    <w:rPr>
      <w:u w:val="single"/>
      <w:bdr w:val="none" w:sz="0" w:space="0" w:color="auto" w:frame="1"/>
    </w:rPr>
  </w:style>
  <w:style w:type="character" w:customStyle="1" w:styleId="role">
    <w:name w:val="role"/>
    <w:rsid w:val="00C53104"/>
  </w:style>
  <w:style w:type="character" w:customStyle="1" w:styleId="pagination0">
    <w:name w:val="pagination"/>
    <w:basedOn w:val="DefaultParagraphFont"/>
    <w:rsid w:val="00C53104"/>
  </w:style>
  <w:style w:type="character" w:customStyle="1" w:styleId="doi">
    <w:name w:val="doi"/>
    <w:basedOn w:val="DefaultParagraphFont"/>
    <w:rsid w:val="00C53104"/>
  </w:style>
  <w:style w:type="character" w:customStyle="1" w:styleId="bodycontents">
    <w:name w:val="bodycontents"/>
    <w:basedOn w:val="DefaultParagraphFont"/>
    <w:rsid w:val="00C53104"/>
  </w:style>
  <w:style w:type="character" w:customStyle="1" w:styleId="comma">
    <w:name w:val="comma"/>
    <w:basedOn w:val="DefaultParagraphFont"/>
    <w:rsid w:val="00C53104"/>
  </w:style>
  <w:style w:type="character" w:customStyle="1" w:styleId="pad5right">
    <w:name w:val="pad5right"/>
    <w:basedOn w:val="DefaultParagraphFont"/>
    <w:rsid w:val="00C53104"/>
  </w:style>
  <w:style w:type="character" w:customStyle="1" w:styleId="divider">
    <w:name w:val="divider"/>
    <w:basedOn w:val="DefaultParagraphFont"/>
    <w:rsid w:val="00C53104"/>
  </w:style>
  <w:style w:type="character" w:customStyle="1" w:styleId="blogdate">
    <w:name w:val="blogdate"/>
    <w:basedOn w:val="DefaultParagraphFont"/>
    <w:rsid w:val="00C53104"/>
  </w:style>
  <w:style w:type="character" w:customStyle="1" w:styleId="dot">
    <w:name w:val="dot"/>
    <w:basedOn w:val="DefaultParagraphFont"/>
    <w:rsid w:val="00C53104"/>
  </w:style>
  <w:style w:type="character" w:customStyle="1" w:styleId="hn-date">
    <w:name w:val="hn-date"/>
    <w:basedOn w:val="DefaultParagraphFont"/>
    <w:rsid w:val="00C53104"/>
  </w:style>
  <w:style w:type="character" w:customStyle="1" w:styleId="location">
    <w:name w:val="location"/>
    <w:basedOn w:val="DefaultParagraphFont"/>
    <w:rsid w:val="00C53104"/>
  </w:style>
  <w:style w:type="character" w:customStyle="1" w:styleId="dropcap-letter">
    <w:name w:val="dropcap-letter"/>
    <w:basedOn w:val="DefaultParagraphFont"/>
    <w:rsid w:val="00C53104"/>
  </w:style>
  <w:style w:type="character" w:customStyle="1" w:styleId="offscreen">
    <w:name w:val="offscreen"/>
    <w:basedOn w:val="DefaultParagraphFont"/>
    <w:rsid w:val="00C53104"/>
  </w:style>
  <w:style w:type="character" w:customStyle="1" w:styleId="linked-in">
    <w:name w:val="linked-in"/>
    <w:basedOn w:val="DefaultParagraphFont"/>
    <w:rsid w:val="00C53104"/>
  </w:style>
  <w:style w:type="character" w:customStyle="1" w:styleId="divs">
    <w:name w:val="divs"/>
    <w:basedOn w:val="DefaultParagraphFont"/>
    <w:rsid w:val="00C53104"/>
  </w:style>
  <w:style w:type="character" w:customStyle="1" w:styleId="h4">
    <w:name w:val="h4"/>
    <w:rsid w:val="00C53104"/>
  </w:style>
  <w:style w:type="character" w:customStyle="1" w:styleId="postheader">
    <w:name w:val="postheader"/>
    <w:basedOn w:val="DefaultParagraphFont"/>
    <w:rsid w:val="00C53104"/>
  </w:style>
  <w:style w:type="character" w:customStyle="1" w:styleId="HighlightedUnderlineEmphasis">
    <w:name w:val="Highlighted Underline Emphasis"/>
    <w:rsid w:val="00C53104"/>
    <w:rPr>
      <w:rFonts w:ascii="Garamond" w:hAnsi="Garamond" w:cs="Times New Roman" w:hint="default"/>
      <w:b/>
      <w:bCs w:val="0"/>
      <w:sz w:val="20"/>
      <w:u w:val="single"/>
      <w:bdr w:val="single" w:sz="8" w:space="0" w:color="auto" w:frame="1"/>
      <w:shd w:val="clear" w:color="auto" w:fill="FFFF00"/>
    </w:rPr>
  </w:style>
  <w:style w:type="character" w:customStyle="1" w:styleId="StyleStyleBoldUnderlineUnderlineIntenseEmphasis1apple-style-">
    <w:name w:val="Style Style Bold UnderlineUnderlineIntense Emphasis1apple-style-..."/>
    <w:basedOn w:val="DefaultParagraphFont"/>
    <w:rsid w:val="00C53104"/>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C53104"/>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C53104"/>
    <w:rPr>
      <w:rFonts w:ascii="Georgia" w:hAnsi="Georgia" w:hint="default"/>
      <w:u w:val="single"/>
    </w:rPr>
  </w:style>
  <w:style w:type="character" w:customStyle="1" w:styleId="StyleGeorgia12ptThickunderline">
    <w:name w:val="Style Georgia 12 pt Thick underline"/>
    <w:basedOn w:val="DefaultParagraphFont"/>
    <w:rsid w:val="00C53104"/>
    <w:rPr>
      <w:rFonts w:ascii="Georgia" w:hAnsi="Georgia" w:hint="default"/>
      <w:sz w:val="24"/>
      <w:u w:val="single"/>
    </w:rPr>
  </w:style>
  <w:style w:type="character" w:customStyle="1" w:styleId="StyleStyleBoldUnderlineUnderlineIntenseEmphasis1apple-style-1">
    <w:name w:val="Style Style Bold UnderlineUnderlineIntense Emphasis1apple-style-...1"/>
    <w:basedOn w:val="DefaultParagraphFont"/>
    <w:rsid w:val="00C53104"/>
    <w:rPr>
      <w:b w:val="0"/>
      <w:bCs w:val="0"/>
      <w:strike w:val="0"/>
      <w:dstrike w:val="0"/>
      <w:sz w:val="14"/>
      <w:u w:val="none"/>
      <w:effect w:val="none"/>
    </w:rPr>
  </w:style>
  <w:style w:type="character" w:customStyle="1" w:styleId="StyleStyleBoldUnderlineIntenseEmphasis1UnderlineIntenseEmph">
    <w:name w:val="Style Style Bold UnderlineIntense Emphasis1UnderlineIntense Emph..."/>
    <w:basedOn w:val="DefaultParagraphFont"/>
    <w:rsid w:val="00C53104"/>
    <w:rPr>
      <w:b w:val="0"/>
      <w:bCs w:val="0"/>
      <w:sz w:val="22"/>
      <w:u w:val="single"/>
      <w:bdr w:val="none" w:sz="0" w:space="0" w:color="auto" w:frame="1"/>
    </w:rPr>
  </w:style>
  <w:style w:type="character" w:customStyle="1" w:styleId="cit-title">
    <w:name w:val="cit-title"/>
    <w:basedOn w:val="DefaultParagraphFont"/>
    <w:rsid w:val="00C53104"/>
  </w:style>
  <w:style w:type="character" w:customStyle="1" w:styleId="z3988">
    <w:name w:val="z3988"/>
    <w:basedOn w:val="DefaultParagraphFont"/>
    <w:rsid w:val="00C53104"/>
  </w:style>
  <w:style w:type="character" w:customStyle="1" w:styleId="nowrap">
    <w:name w:val="nowrap"/>
    <w:basedOn w:val="DefaultParagraphFont"/>
    <w:rsid w:val="00C53104"/>
  </w:style>
  <w:style w:type="character" w:customStyle="1" w:styleId="freeaccess">
    <w:name w:val="freeaccess"/>
    <w:basedOn w:val="DefaultParagraphFont"/>
    <w:rsid w:val="00C53104"/>
  </w:style>
  <w:style w:type="character" w:customStyle="1" w:styleId="BoxX2">
    <w:name w:val="BoxX2"/>
    <w:qFormat/>
    <w:rsid w:val="00C53104"/>
    <w:rPr>
      <w:rFonts w:ascii="Times New Roman" w:hAnsi="Times New Roman" w:cs="Times New Roman" w:hint="default"/>
      <w:b/>
      <w:bCs w:val="0"/>
      <w:sz w:val="22"/>
      <w:u w:val="single"/>
      <w:bdr w:val="single" w:sz="4" w:space="0" w:color="auto" w:frame="1"/>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53104"/>
    <w:rPr>
      <w:rFonts w:ascii="Georgia" w:hAnsi="Georgia" w:cs="Calibri" w:hint="default"/>
    </w:rPr>
  </w:style>
  <w:style w:type="character" w:customStyle="1" w:styleId="StyleAsianMSMinchoBold">
    <w:name w:val="Style (Asian) MS Mincho Bold"/>
    <w:rsid w:val="00C53104"/>
    <w:rPr>
      <w:rFonts w:ascii="Times New Roman" w:eastAsia="MS Mincho" w:hAnsi="Times New Roman" w:cs="Times New Roman" w:hint="default"/>
      <w:b/>
      <w:bCs/>
      <w:u w:val="thick"/>
    </w:rPr>
  </w:style>
  <w:style w:type="character" w:customStyle="1" w:styleId="StyleAsianMSMincho">
    <w:name w:val="Style (Asian) MS Mincho"/>
    <w:rsid w:val="00C53104"/>
    <w:rPr>
      <w:rFonts w:ascii="Times New Roman" w:eastAsia="MS Mincho" w:hAnsi="Times New Roman" w:cs="Times New Roman" w:hint="default"/>
      <w:u w:val="thick"/>
    </w:rPr>
  </w:style>
  <w:style w:type="character" w:customStyle="1" w:styleId="crosslinkpopup">
    <w:name w:val="crosslinkpopup"/>
    <w:rsid w:val="00C53104"/>
  </w:style>
  <w:style w:type="character" w:customStyle="1" w:styleId="UnderlineBoldChar">
    <w:name w:val="Underline Bold Char"/>
    <w:locked/>
    <w:rsid w:val="00C53104"/>
    <w:rPr>
      <w:rFonts w:ascii="Times New Roman" w:eastAsia="Times New Roman" w:hAnsi="Times New Roman" w:cs="Calibri" w:hint="default"/>
      <w:b/>
      <w:bCs w:val="0"/>
      <w:sz w:val="24"/>
      <w:szCs w:val="20"/>
      <w:u w:val="single"/>
    </w:rPr>
  </w:style>
  <w:style w:type="character" w:customStyle="1" w:styleId="underlineCharChar2">
    <w:name w:val="underline Char Char"/>
    <w:rsid w:val="00C53104"/>
    <w:rPr>
      <w:rFonts w:ascii="Arial Narrow" w:eastAsia="Times New Roman" w:hAnsi="Arial Narrow" w:cs="Calibri" w:hint="default"/>
      <w:sz w:val="24"/>
      <w:u w:val="single"/>
    </w:rPr>
  </w:style>
  <w:style w:type="character" w:customStyle="1" w:styleId="newsstorytitle">
    <w:name w:val="news_story_title"/>
    <w:rsid w:val="00C53104"/>
  </w:style>
  <w:style w:type="character" w:customStyle="1" w:styleId="yqlink">
    <w:name w:val="yqlink"/>
    <w:rsid w:val="00C53104"/>
  </w:style>
  <w:style w:type="character" w:customStyle="1" w:styleId="clbody">
    <w:name w:val="clbody"/>
    <w:rsid w:val="00C53104"/>
  </w:style>
  <w:style w:type="character" w:customStyle="1" w:styleId="norm">
    <w:name w:val="norm"/>
    <w:rsid w:val="00C53104"/>
  </w:style>
  <w:style w:type="character" w:customStyle="1" w:styleId="boldandunderlinecharcharcharcharcharcharcharcharcharcharcharcharcharcharcharchar0">
    <w:name w:val="boldandunderlinecharcharcharcharcharcharcharcharcharcharcharcharcharcharcharchar"/>
    <w:rsid w:val="00C53104"/>
  </w:style>
  <w:style w:type="character" w:customStyle="1" w:styleId="underlinecharcharcharcharcharcharcharcharcharcharcharcharcharchar0">
    <w:name w:val="underlinecharcharcharcharcharcharcharcharcharcharcharcharcharchar"/>
    <w:rsid w:val="00C53104"/>
  </w:style>
  <w:style w:type="character" w:customStyle="1" w:styleId="CharCharCharCharCharChar1Char">
    <w:name w:val="Char Char Char Char Char Char1 Char"/>
    <w:rsid w:val="00C53104"/>
    <w:rPr>
      <w:rFonts w:ascii="Times New Roman" w:eastAsia="Times New Roman" w:hAnsi="Times New Roman" w:cs="Times New Roman" w:hint="default"/>
      <w:b/>
      <w:bCs w:val="0"/>
      <w:sz w:val="24"/>
      <w:szCs w:val="24"/>
    </w:rPr>
  </w:style>
  <w:style w:type="character" w:customStyle="1" w:styleId="emphasis22">
    <w:name w:val="emphasis2"/>
    <w:rsid w:val="00C5310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53104"/>
    <w:rPr>
      <w:sz w:val="24"/>
      <w:szCs w:val="24"/>
      <w:lang w:val="en-US" w:eastAsia="en-US" w:bidi="ar-SA"/>
    </w:rPr>
  </w:style>
  <w:style w:type="character" w:customStyle="1" w:styleId="NewTag">
    <w:name w:val="NewTag"/>
    <w:uiPriority w:val="1"/>
    <w:qFormat/>
    <w:rsid w:val="00C53104"/>
    <w:rPr>
      <w:rFonts w:ascii="Georgia" w:hAnsi="Georgia" w:hint="default"/>
      <w:b/>
      <w:bCs w:val="0"/>
      <w:sz w:val="24"/>
    </w:rPr>
  </w:style>
  <w:style w:type="character" w:customStyle="1" w:styleId="searchtools-record-title">
    <w:name w:val="searchtools-record-title"/>
    <w:basedOn w:val="DefaultParagraphFont"/>
    <w:rsid w:val="00C53104"/>
  </w:style>
  <w:style w:type="character" w:customStyle="1" w:styleId="rightside">
    <w:name w:val="rightside"/>
    <w:rsid w:val="00C53104"/>
  </w:style>
  <w:style w:type="character" w:customStyle="1" w:styleId="flourish">
    <w:name w:val="flourish"/>
    <w:rsid w:val="00C53104"/>
  </w:style>
  <w:style w:type="character" w:customStyle="1" w:styleId="style150">
    <w:name w:val="style150"/>
    <w:rsid w:val="00C53104"/>
  </w:style>
  <w:style w:type="character" w:customStyle="1" w:styleId="head">
    <w:name w:val="head"/>
    <w:rsid w:val="00C53104"/>
  </w:style>
  <w:style w:type="character" w:customStyle="1" w:styleId="titletxt">
    <w:name w:val="titletxt"/>
    <w:rsid w:val="00C53104"/>
  </w:style>
  <w:style w:type="character" w:customStyle="1" w:styleId="colbcopy">
    <w:name w:val="colbcopy"/>
    <w:rsid w:val="00C53104"/>
  </w:style>
  <w:style w:type="character" w:customStyle="1" w:styleId="hcard">
    <w:name w:val="hcard"/>
    <w:rsid w:val="00C53104"/>
  </w:style>
  <w:style w:type="character" w:customStyle="1" w:styleId="Qualified">
    <w:name w:val="Qualified"/>
    <w:rsid w:val="00C53104"/>
    <w:rPr>
      <w:rFonts w:asciiTheme="majorHAnsi" w:hAnsiTheme="majorHAnsi" w:cs="Calibri Light" w:hint="default"/>
      <w:b/>
      <w:bCs/>
      <w:sz w:val="16"/>
    </w:rPr>
  </w:style>
  <w:style w:type="character" w:customStyle="1" w:styleId="BlockTitleChar">
    <w:name w:val="%Block Title Char"/>
    <w:rsid w:val="00C53104"/>
    <w:rPr>
      <w:rFonts w:ascii="Arial" w:eastAsia="Times New Roman" w:hAnsi="Arial" w:cs="Arial" w:hint="default"/>
      <w:b/>
      <w:bCs/>
      <w:kern w:val="32"/>
      <w:sz w:val="28"/>
      <w:szCs w:val="32"/>
    </w:rPr>
  </w:style>
  <w:style w:type="character" w:customStyle="1" w:styleId="columntexthead">
    <w:name w:val="columntexthead"/>
    <w:rsid w:val="00C53104"/>
  </w:style>
  <w:style w:type="character" w:customStyle="1" w:styleId="instruction">
    <w:name w:val="instruction"/>
    <w:rsid w:val="00C53104"/>
  </w:style>
  <w:style w:type="character" w:customStyle="1" w:styleId="imagelink">
    <w:name w:val="imagelink"/>
    <w:rsid w:val="00C53104"/>
  </w:style>
  <w:style w:type="character" w:customStyle="1" w:styleId="leadin">
    <w:name w:val="leadin"/>
    <w:rsid w:val="00C53104"/>
  </w:style>
  <w:style w:type="character" w:customStyle="1" w:styleId="noticiabyline">
    <w:name w:val="noticia_byline"/>
    <w:rsid w:val="00C53104"/>
  </w:style>
  <w:style w:type="character" w:customStyle="1" w:styleId="rightnowyahoo">
    <w:name w:val="right_now_yahoo"/>
    <w:rsid w:val="00C53104"/>
  </w:style>
  <w:style w:type="character" w:customStyle="1" w:styleId="submittedmeta">
    <w:name w:val="submitted meta"/>
    <w:rsid w:val="00C53104"/>
  </w:style>
  <w:style w:type="character" w:customStyle="1" w:styleId="AAAunderline">
    <w:name w:val="AAAunderline"/>
    <w:qFormat/>
    <w:rsid w:val="00C53104"/>
    <w:rPr>
      <w:b/>
      <w:bCs w:val="0"/>
      <w:u w:val="single"/>
    </w:rPr>
  </w:style>
  <w:style w:type="character" w:customStyle="1" w:styleId="IndexHeaderChar">
    <w:name w:val="Index Header Char"/>
    <w:rsid w:val="00C53104"/>
    <w:rPr>
      <w:rFonts w:ascii="Times New Roman" w:eastAsia="Times New Roman" w:hAnsi="Times New Roman" w:cs="Times New Roman" w:hint="default"/>
      <w:b/>
      <w:bCs/>
      <w:sz w:val="36"/>
    </w:rPr>
  </w:style>
  <w:style w:type="character" w:customStyle="1" w:styleId="StyleHeading310ptChar">
    <w:name w:val="Style Heading 3 + 10 pt Char"/>
    <w:rsid w:val="00C53104"/>
    <w:rPr>
      <w:rFonts w:ascii="Times New Roman" w:eastAsia="Times New Roman" w:hAnsi="Times New Roman" w:cs="Arial" w:hint="default"/>
      <w:b/>
      <w:bCs/>
      <w:sz w:val="26"/>
      <w:szCs w:val="26"/>
    </w:rPr>
  </w:style>
  <w:style w:type="character" w:customStyle="1" w:styleId="iagsheaderlarge">
    <w:name w:val="iags_header_large"/>
    <w:rsid w:val="00C53104"/>
  </w:style>
  <w:style w:type="character" w:customStyle="1" w:styleId="style12char0">
    <w:name w:val="style12char"/>
    <w:rsid w:val="00C53104"/>
  </w:style>
  <w:style w:type="character" w:customStyle="1" w:styleId="charchar2">
    <w:name w:val="charchar2"/>
    <w:rsid w:val="00C53104"/>
  </w:style>
  <w:style w:type="character" w:customStyle="1" w:styleId="style11char0">
    <w:name w:val="style11char"/>
    <w:rsid w:val="00C53104"/>
  </w:style>
  <w:style w:type="character" w:customStyle="1" w:styleId="boldunderlineCharChar0">
    <w:name w:val="boldunderline Char Char"/>
    <w:rsid w:val="00C53104"/>
    <w:rPr>
      <w:b/>
      <w:bCs w:val="0"/>
      <w:sz w:val="22"/>
      <w:szCs w:val="24"/>
      <w:u w:val="single"/>
      <w:lang w:val="en-US" w:eastAsia="en-US" w:bidi="ar-SA"/>
    </w:rPr>
  </w:style>
  <w:style w:type="character" w:customStyle="1" w:styleId="eudoraheader">
    <w:name w:val="eudoraheader"/>
    <w:rsid w:val="00C53104"/>
  </w:style>
  <w:style w:type="character" w:customStyle="1" w:styleId="emailstyle26">
    <w:name w:val="emailstyle26"/>
    <w:rsid w:val="00C53104"/>
  </w:style>
  <w:style w:type="character" w:customStyle="1" w:styleId="sendtofriend">
    <w:name w:val="sendtofriend"/>
    <w:rsid w:val="00C53104"/>
  </w:style>
  <w:style w:type="character" w:customStyle="1" w:styleId="pagetype">
    <w:name w:val="pagetype"/>
    <w:rsid w:val="00C53104"/>
  </w:style>
  <w:style w:type="character" w:customStyle="1" w:styleId="byl">
    <w:name w:val="byl"/>
    <w:rsid w:val="00C53104"/>
  </w:style>
  <w:style w:type="character" w:customStyle="1" w:styleId="byd">
    <w:name w:val="byd"/>
    <w:rsid w:val="00C53104"/>
  </w:style>
  <w:style w:type="character" w:customStyle="1" w:styleId="underliningchar0">
    <w:name w:val="underliningchar"/>
    <w:rsid w:val="00C53104"/>
  </w:style>
  <w:style w:type="character" w:customStyle="1" w:styleId="adtext124">
    <w:name w:val="adtext124"/>
    <w:rsid w:val="00C53104"/>
    <w:rPr>
      <w:vanish/>
      <w:webHidden w:val="0"/>
      <w:color w:val="999999"/>
      <w:sz w:val="12"/>
      <w:szCs w:val="12"/>
      <w:specVanish/>
    </w:rPr>
  </w:style>
  <w:style w:type="character" w:customStyle="1" w:styleId="CardsFont8ptChar">
    <w:name w:val="Cards + Font: 8 pt Char"/>
    <w:rsid w:val="00C53104"/>
    <w:rPr>
      <w:sz w:val="16"/>
    </w:rPr>
  </w:style>
  <w:style w:type="character" w:customStyle="1" w:styleId="TagLineCharChar">
    <w:name w:val="Tag Line Char Char"/>
    <w:rsid w:val="00C53104"/>
    <w:rPr>
      <w:rFonts w:ascii="Arial" w:hAnsi="Arial" w:cs="Arial" w:hint="default"/>
      <w:b/>
      <w:bCs/>
      <w:iCs/>
      <w:sz w:val="24"/>
      <w:szCs w:val="28"/>
      <w:lang w:val="en-US" w:eastAsia="en-US" w:bidi="ar-SA"/>
    </w:rPr>
  </w:style>
  <w:style w:type="character" w:customStyle="1" w:styleId="articlecommentcount">
    <w:name w:val="article_comment_count"/>
    <w:rsid w:val="00C53104"/>
  </w:style>
  <w:style w:type="character" w:customStyle="1" w:styleId="articlerecommendcount">
    <w:name w:val="article_recommend_count"/>
    <w:rsid w:val="00C53104"/>
  </w:style>
  <w:style w:type="character" w:customStyle="1" w:styleId="normaltext1">
    <w:name w:val="normal_text"/>
    <w:rsid w:val="00C53104"/>
  </w:style>
  <w:style w:type="character" w:customStyle="1" w:styleId="story-byline">
    <w:name w:val="story-byline"/>
    <w:rsid w:val="00C53104"/>
  </w:style>
  <w:style w:type="character" w:customStyle="1" w:styleId="story-titleline">
    <w:name w:val="story-titleline"/>
    <w:rsid w:val="00C53104"/>
  </w:style>
  <w:style w:type="character" w:customStyle="1" w:styleId="UnderlineCardChar1">
    <w:name w:val="Underline Card Char"/>
    <w:rsid w:val="00C53104"/>
    <w:rPr>
      <w:sz w:val="22"/>
      <w:szCs w:val="24"/>
      <w:u w:val="single"/>
      <w:lang w:val="en-US" w:eastAsia="en-US" w:bidi="ar-SA"/>
    </w:rPr>
  </w:style>
  <w:style w:type="character" w:customStyle="1" w:styleId="SourcesCharChar1">
    <w:name w:val="Sources Char Char1"/>
    <w:rsid w:val="00C53104"/>
    <w:rPr>
      <w:rFonts w:ascii="Arial" w:hAnsi="Arial" w:cs="Arial" w:hint="default"/>
      <w:b/>
      <w:bCs/>
      <w:iCs/>
      <w:sz w:val="24"/>
      <w:szCs w:val="28"/>
      <w:lang w:val="en-US" w:eastAsia="en-US" w:bidi="ar-SA"/>
    </w:rPr>
  </w:style>
  <w:style w:type="character" w:customStyle="1" w:styleId="infoChar">
    <w:name w:val="info Char"/>
    <w:locked/>
    <w:rsid w:val="00C53104"/>
    <w:rPr>
      <w:rFonts w:ascii="Times New Roman" w:eastAsia="Times New Roman" w:hAnsi="Times New Roman" w:cs="Calibri" w:hint="default"/>
      <w:sz w:val="16"/>
      <w:szCs w:val="20"/>
    </w:rPr>
  </w:style>
  <w:style w:type="character" w:customStyle="1" w:styleId="createby">
    <w:name w:val="createby"/>
    <w:rsid w:val="00C53104"/>
  </w:style>
  <w:style w:type="character" w:customStyle="1" w:styleId="quote-right">
    <w:name w:val="quote-right"/>
    <w:rsid w:val="00C53104"/>
  </w:style>
  <w:style w:type="character" w:customStyle="1" w:styleId="smallcase">
    <w:name w:val="smallcase"/>
    <w:rsid w:val="00C53104"/>
  </w:style>
  <w:style w:type="character" w:customStyle="1" w:styleId="ft0">
    <w:name w:val="ft0"/>
    <w:rsid w:val="00C53104"/>
  </w:style>
  <w:style w:type="character" w:customStyle="1" w:styleId="ft2">
    <w:name w:val="ft2"/>
    <w:rsid w:val="00C53104"/>
  </w:style>
  <w:style w:type="character" w:customStyle="1" w:styleId="ft3">
    <w:name w:val="ft3"/>
    <w:rsid w:val="00C53104"/>
  </w:style>
  <w:style w:type="character" w:customStyle="1" w:styleId="StyleTimesNewRoman12ptBold1">
    <w:name w:val="Style Times New Roman 12 pt Bold1"/>
    <w:rsid w:val="00C53104"/>
    <w:rPr>
      <w:b/>
      <w:bCs/>
      <w:sz w:val="24"/>
    </w:rPr>
  </w:style>
  <w:style w:type="character" w:customStyle="1" w:styleId="CircledChar2">
    <w:name w:val="Circled Char2"/>
    <w:rsid w:val="00C53104"/>
    <w:rPr>
      <w:rFonts w:ascii="MS Mincho" w:eastAsia="MS Mincho" w:hAnsi="MS Mincho" w:hint="eastAsia"/>
      <w:b/>
      <w:bCs w:val="0"/>
      <w:szCs w:val="24"/>
      <w:u w:val="single"/>
      <w:lang w:val="en-US" w:eastAsia="ja-JP" w:bidi="ar-SA"/>
    </w:rPr>
  </w:style>
  <w:style w:type="character" w:customStyle="1" w:styleId="SmallTextChar2">
    <w:name w:val="Small Text Char2"/>
    <w:rsid w:val="00C53104"/>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C53104"/>
    <w:rPr>
      <w:b/>
      <w:bCs w:val="0"/>
      <w:szCs w:val="24"/>
      <w:u w:val="single"/>
      <w:lang w:val="en-US" w:eastAsia="en-US" w:bidi="ar-SA"/>
    </w:rPr>
  </w:style>
  <w:style w:type="character" w:customStyle="1" w:styleId="SmallCardChar">
    <w:name w:val="Small Card Char"/>
    <w:rsid w:val="00C53104"/>
    <w:rPr>
      <w:rFonts w:ascii="Palatino Linotype" w:eastAsia="Times New Roman" w:hAnsi="Palatino Linotype" w:hint="default"/>
      <w:sz w:val="12"/>
      <w:szCs w:val="24"/>
    </w:rPr>
  </w:style>
  <w:style w:type="character" w:customStyle="1" w:styleId="StyleBoldUnderline10ptBold">
    <w:name w:val="Style Bold Underline + 10 pt Bold"/>
    <w:rsid w:val="00C53104"/>
    <w:rPr>
      <w:b/>
      <w:bCs/>
      <w:sz w:val="20"/>
      <w:u w:val="thick"/>
    </w:rPr>
  </w:style>
  <w:style w:type="character" w:customStyle="1" w:styleId="smalllink">
    <w:name w:val="smalllink"/>
    <w:rsid w:val="00C53104"/>
  </w:style>
  <w:style w:type="character" w:customStyle="1" w:styleId="bighead1">
    <w:name w:val="bighead1"/>
    <w:rsid w:val="00C53104"/>
    <w:rPr>
      <w:rFonts w:ascii="Verdana" w:hAnsi="Verdana" w:hint="default"/>
      <w:b/>
      <w:bCs/>
      <w:sz w:val="27"/>
      <w:szCs w:val="27"/>
    </w:rPr>
  </w:style>
  <w:style w:type="character" w:customStyle="1" w:styleId="left-date1">
    <w:name w:val="left-date1"/>
    <w:rsid w:val="00C53104"/>
    <w:rPr>
      <w:rFonts w:ascii="Verdana" w:hAnsi="Verdana" w:hint="default"/>
      <w:color w:val="666666"/>
      <w:sz w:val="14"/>
      <w:szCs w:val="14"/>
    </w:rPr>
  </w:style>
  <w:style w:type="character" w:customStyle="1" w:styleId="list-comma">
    <w:name w:val="list-comma"/>
    <w:basedOn w:val="DefaultParagraphFont"/>
    <w:rsid w:val="00C53104"/>
  </w:style>
  <w:style w:type="character" w:customStyle="1" w:styleId="livefyre-commentcount">
    <w:name w:val="livefyre-commentcount"/>
    <w:basedOn w:val="DefaultParagraphFont"/>
    <w:rsid w:val="00C53104"/>
  </w:style>
  <w:style w:type="character" w:customStyle="1" w:styleId="greenposchange">
    <w:name w:val="green_pos_change"/>
    <w:basedOn w:val="DefaultParagraphFont"/>
    <w:rsid w:val="00C53104"/>
  </w:style>
  <w:style w:type="character" w:customStyle="1" w:styleId="image-credit">
    <w:name w:val="image-credit"/>
    <w:basedOn w:val="DefaultParagraphFont"/>
    <w:rsid w:val="00C53104"/>
  </w:style>
  <w:style w:type="character" w:customStyle="1" w:styleId="althead">
    <w:name w:val="althead"/>
    <w:basedOn w:val="DefaultParagraphFont"/>
    <w:rsid w:val="00C53104"/>
  </w:style>
  <w:style w:type="character" w:customStyle="1" w:styleId="arbd1">
    <w:name w:val="arbd1"/>
    <w:basedOn w:val="DefaultParagraphFont"/>
    <w:rsid w:val="00C53104"/>
  </w:style>
  <w:style w:type="character" w:customStyle="1" w:styleId="unx">
    <w:name w:val="unx"/>
    <w:basedOn w:val="DefaultParagraphFont"/>
    <w:rsid w:val="00C53104"/>
  </w:style>
  <w:style w:type="character" w:customStyle="1" w:styleId="lrdctph">
    <w:name w:val="lr_dct_ph"/>
    <w:basedOn w:val="DefaultParagraphFont"/>
    <w:rsid w:val="00C53104"/>
  </w:style>
  <w:style w:type="character" w:customStyle="1" w:styleId="Styleunderline12pt">
    <w:name w:val="Style underline + 12 pt"/>
    <w:rsid w:val="00C53104"/>
    <w:rPr>
      <w:rFonts w:ascii="Times New Roman" w:hAnsi="Times New Roman" w:cs="Times New Roman" w:hint="default"/>
      <w:bCs/>
      <w:sz w:val="20"/>
      <w:u w:val="single"/>
    </w:rPr>
  </w:style>
  <w:style w:type="character" w:customStyle="1" w:styleId="StyleUnderlineChar19pt">
    <w:name w:val="Style Underline Char1 + 9 pt"/>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1">
    <w:name w:val="Style Underline Char1 + 9 pt1"/>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C53104"/>
    <w:rPr>
      <w:rFonts w:ascii="Times New Roman" w:hAnsi="Times New Roman" w:cs="Times New Roman" w:hint="default"/>
      <w:sz w:val="20"/>
      <w:u w:val="single"/>
      <w:lang w:val="en-US" w:eastAsia="en-US" w:bidi="ar-SA"/>
    </w:rPr>
  </w:style>
  <w:style w:type="character" w:customStyle="1" w:styleId="Style9ptUnderline1">
    <w:name w:val="Style 9 pt Underline1"/>
    <w:rsid w:val="00C53104"/>
    <w:rPr>
      <w:sz w:val="20"/>
      <w:u w:val="single"/>
    </w:rPr>
  </w:style>
  <w:style w:type="character" w:customStyle="1" w:styleId="StyleUnderlineChar19pt2">
    <w:name w:val="Style Underline Char1 + 9 pt2"/>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C5310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C5310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C53104"/>
  </w:style>
  <w:style w:type="character" w:customStyle="1" w:styleId="tagCharCharCharChar0">
    <w:name w:val="tag Char Char Char Char"/>
    <w:rsid w:val="00C53104"/>
    <w:rPr>
      <w:rFonts w:ascii="Georgia" w:eastAsia="Calibri" w:hAnsi="Georgia" w:cs="Calibri" w:hint="default"/>
      <w:b/>
      <w:bCs w:val="0"/>
      <w:sz w:val="24"/>
    </w:rPr>
  </w:style>
  <w:style w:type="character" w:customStyle="1" w:styleId="3">
    <w:name w:val="3"/>
    <w:rsid w:val="00C53104"/>
    <w:rPr>
      <w:rFonts w:ascii="Arial" w:hAnsi="Arial" w:cs="Arial" w:hint="default"/>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53104"/>
    <w:rPr>
      <w:rFonts w:ascii="Arial" w:hAnsi="Arial" w:cs="Arial" w:hint="default"/>
      <w:b/>
      <w:bCs/>
      <w:iCs/>
      <w:szCs w:val="28"/>
      <w:lang w:val="en-US" w:eastAsia="en-US" w:bidi="ar-SA"/>
    </w:rPr>
  </w:style>
  <w:style w:type="character" w:customStyle="1" w:styleId="7">
    <w:name w:val="7"/>
    <w:rsid w:val="00C53104"/>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C5310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C53104"/>
    <w:rPr>
      <w:sz w:val="20"/>
      <w:u w:val="single"/>
    </w:rPr>
  </w:style>
  <w:style w:type="character" w:customStyle="1" w:styleId="Style9ptUnderline4">
    <w:name w:val="Style 9 pt Underline4"/>
    <w:rsid w:val="00C53104"/>
    <w:rPr>
      <w:sz w:val="20"/>
      <w:u w:val="single"/>
    </w:rPr>
  </w:style>
  <w:style w:type="character" w:customStyle="1" w:styleId="Styleunderline9ptBold">
    <w:name w:val="Style underline + 9 pt Bold"/>
    <w:rsid w:val="00C53104"/>
    <w:rPr>
      <w:b/>
      <w:bCs/>
      <w:sz w:val="20"/>
      <w:u w:val="single"/>
    </w:rPr>
  </w:style>
  <w:style w:type="character" w:customStyle="1" w:styleId="34">
    <w:name w:val="34"/>
    <w:rsid w:val="00C53104"/>
    <w:rPr>
      <w:rFonts w:ascii="Times New Roman" w:hAnsi="Times New Roman" w:cs="Arial" w:hint="default"/>
      <w:bCs/>
      <w:sz w:val="20"/>
      <w:u w:val="single"/>
      <w:lang w:val="en-US" w:eastAsia="en-US" w:bidi="ar-SA"/>
    </w:rPr>
  </w:style>
  <w:style w:type="character" w:customStyle="1" w:styleId="45">
    <w:name w:val="45"/>
    <w:rsid w:val="00C53104"/>
    <w:rPr>
      <w:rFonts w:ascii="Times New Roman" w:hAnsi="Times New Roman" w:cs="Arial" w:hint="default"/>
      <w:b/>
      <w:bCs/>
      <w:sz w:val="20"/>
      <w:u w:val="single"/>
      <w:lang w:val="en-US" w:eastAsia="en-US" w:bidi="ar-SA"/>
    </w:rPr>
  </w:style>
  <w:style w:type="character" w:customStyle="1" w:styleId="Style9ptUnderline5">
    <w:name w:val="Style 9 pt Underline5"/>
    <w:rsid w:val="00C53104"/>
    <w:rPr>
      <w:rFonts w:ascii="Times New Roman" w:hAnsi="Times New Roman" w:cs="Times New Roman" w:hint="default"/>
      <w:sz w:val="20"/>
      <w:u w:val="single"/>
    </w:rPr>
  </w:style>
  <w:style w:type="character" w:customStyle="1" w:styleId="Style9ptBoldUnderline2">
    <w:name w:val="Style 9 pt Bold Underline2"/>
    <w:rsid w:val="00C5310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C53104"/>
    <w:rPr>
      <w:rFonts w:ascii="Times New Roman" w:hAnsi="Times New Roman" w:cs="Times New Roman" w:hint="default"/>
      <w:b/>
      <w:bCs/>
      <w:i/>
      <w:iCs/>
      <w:sz w:val="20"/>
      <w:u w:val="single"/>
      <w:bdr w:val="single" w:sz="4" w:space="0" w:color="auto" w:frame="1"/>
    </w:rPr>
  </w:style>
  <w:style w:type="character" w:customStyle="1" w:styleId="StyleArialNarrow9pt">
    <w:name w:val="Style Arial Narrow 9 pt"/>
    <w:rsid w:val="00C53104"/>
    <w:rPr>
      <w:rFonts w:ascii="Times New Roman" w:hAnsi="Times New Roman" w:cs="Times New Roman" w:hint="default"/>
      <w:sz w:val="20"/>
    </w:rPr>
  </w:style>
  <w:style w:type="character" w:customStyle="1" w:styleId="StyleUnderlineCharChar9pt2">
    <w:name w:val="Style Underline Char Char + 9 pt2"/>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C53104"/>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C53104"/>
    <w:rPr>
      <w:b/>
      <w:bCs/>
      <w:sz w:val="20"/>
      <w:u w:val="single"/>
      <w:bdr w:val="single" w:sz="4" w:space="0" w:color="auto" w:frame="1"/>
    </w:rPr>
  </w:style>
  <w:style w:type="character" w:customStyle="1" w:styleId="Style9ptUnderline7">
    <w:name w:val="Style 9 pt Underline7"/>
    <w:rsid w:val="00C53104"/>
    <w:rPr>
      <w:sz w:val="20"/>
      <w:u w:val="single"/>
    </w:rPr>
  </w:style>
  <w:style w:type="character" w:customStyle="1" w:styleId="Style9ptBoldUnderline3">
    <w:name w:val="Style 9 pt Bold Underline3"/>
    <w:rsid w:val="00C53104"/>
    <w:rPr>
      <w:b/>
      <w:bCs/>
      <w:sz w:val="20"/>
      <w:u w:val="single"/>
    </w:rPr>
  </w:style>
  <w:style w:type="character" w:customStyle="1" w:styleId="Style9ptUnderline8">
    <w:name w:val="Style 9 pt Underline8"/>
    <w:rsid w:val="00C53104"/>
    <w:rPr>
      <w:sz w:val="20"/>
      <w:u w:val="single"/>
    </w:rPr>
  </w:style>
  <w:style w:type="character" w:customStyle="1" w:styleId="66">
    <w:name w:val="66"/>
    <w:rsid w:val="00C53104"/>
    <w:rPr>
      <w:rFonts w:ascii="Arial" w:hAnsi="Arial" w:cs="Arial" w:hint="default"/>
      <w:bCs/>
      <w:sz w:val="20"/>
      <w:u w:val="single"/>
      <w:lang w:val="en-US" w:eastAsia="en-US" w:bidi="ar-SA"/>
    </w:rPr>
  </w:style>
  <w:style w:type="character" w:customStyle="1" w:styleId="Style9ptUnderline9">
    <w:name w:val="Style 9 pt Underline9"/>
    <w:rsid w:val="00C53104"/>
    <w:rPr>
      <w:sz w:val="20"/>
      <w:u w:val="single"/>
    </w:rPr>
  </w:style>
  <w:style w:type="character" w:customStyle="1" w:styleId="Style9ptBoldUnderline4">
    <w:name w:val="Style 9 pt Bold Underline4"/>
    <w:rsid w:val="00C53104"/>
    <w:rPr>
      <w:b/>
      <w:bCs/>
      <w:sz w:val="20"/>
      <w:u w:val="single"/>
    </w:rPr>
  </w:style>
  <w:style w:type="character" w:customStyle="1" w:styleId="titleblue14">
    <w:name w:val="titleblue14"/>
    <w:basedOn w:val="DefaultParagraphFont"/>
    <w:rsid w:val="00C53104"/>
  </w:style>
  <w:style w:type="character" w:customStyle="1" w:styleId="StyleUnderlineCharChar9pt3">
    <w:name w:val="Style Underline Char Char + 9 pt3"/>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9ptUnderline10">
    <w:name w:val="Style 9 pt Underline10"/>
    <w:rsid w:val="00C53104"/>
    <w:rPr>
      <w:sz w:val="20"/>
      <w:u w:val="single"/>
    </w:rPr>
  </w:style>
  <w:style w:type="character" w:customStyle="1" w:styleId="textboldCharChar">
    <w:name w:val="text bold Char Char"/>
    <w:rsid w:val="00C53104"/>
    <w:rPr>
      <w:rFonts w:ascii="Georgia" w:eastAsia="Calibri" w:hAnsi="Georgia" w:hint="default"/>
      <w:b/>
      <w:bCs w:val="0"/>
      <w:sz w:val="24"/>
      <w:u w:val="thick"/>
    </w:rPr>
  </w:style>
  <w:style w:type="character" w:customStyle="1" w:styleId="snapnoshots">
    <w:name w:val="snap_noshots"/>
    <w:basedOn w:val="DefaultParagraphFont"/>
    <w:rsid w:val="00C53104"/>
  </w:style>
  <w:style w:type="character" w:customStyle="1" w:styleId="blox-headline">
    <w:name w:val="blox-headline"/>
    <w:rsid w:val="00C53104"/>
  </w:style>
  <w:style w:type="character" w:customStyle="1" w:styleId="Heading2CharCharCharCharCharChar1CharChar">
    <w:name w:val="Heading 2 Char Char Char Char Char Char1 Char Char"/>
    <w:basedOn w:val="DefaultParagraphFont"/>
    <w:uiPriority w:val="99"/>
    <w:rsid w:val="00C53104"/>
    <w:rPr>
      <w:rFonts w:ascii="Arial" w:hAnsi="Arial" w:cs="Arial" w:hint="default"/>
      <w:b/>
      <w:bCs/>
      <w:iCs/>
      <w:sz w:val="28"/>
      <w:lang w:val="en-US" w:eastAsia="en-US"/>
    </w:rPr>
  </w:style>
  <w:style w:type="character" w:customStyle="1" w:styleId="cat-date-line4">
    <w:name w:val="cat-date-line4"/>
    <w:basedOn w:val="DefaultParagraphFont"/>
    <w:rsid w:val="00C53104"/>
  </w:style>
  <w:style w:type="character" w:customStyle="1" w:styleId="articledate">
    <w:name w:val="articledate"/>
    <w:basedOn w:val="DefaultParagraphFont"/>
    <w:rsid w:val="00C53104"/>
  </w:style>
  <w:style w:type="character" w:customStyle="1" w:styleId="post-byline">
    <w:name w:val="post-byline"/>
    <w:basedOn w:val="DefaultParagraphFont"/>
    <w:rsid w:val="00C53104"/>
  </w:style>
  <w:style w:type="character" w:customStyle="1" w:styleId="metadate">
    <w:name w:val="meta_date"/>
    <w:basedOn w:val="DefaultParagraphFont"/>
    <w:rsid w:val="00C53104"/>
  </w:style>
  <w:style w:type="character" w:customStyle="1" w:styleId="fa">
    <w:name w:val="fa"/>
    <w:basedOn w:val="DefaultParagraphFont"/>
    <w:rsid w:val="00C53104"/>
  </w:style>
  <w:style w:type="character" w:customStyle="1" w:styleId="longname">
    <w:name w:val="longname"/>
    <w:basedOn w:val="DefaultParagraphFont"/>
    <w:rsid w:val="00C53104"/>
  </w:style>
  <w:style w:type="character" w:customStyle="1" w:styleId="echocontainer">
    <w:name w:val="echo_container"/>
    <w:basedOn w:val="DefaultParagraphFont"/>
    <w:rsid w:val="00C53104"/>
  </w:style>
  <w:style w:type="character" w:customStyle="1" w:styleId="comment-display">
    <w:name w:val="comment-display"/>
    <w:basedOn w:val="DefaultParagraphFont"/>
    <w:rsid w:val="00C53104"/>
  </w:style>
  <w:style w:type="character" w:customStyle="1" w:styleId="echo-counter">
    <w:name w:val="echo-counter"/>
    <w:basedOn w:val="DefaultParagraphFont"/>
    <w:rsid w:val="00C53104"/>
  </w:style>
  <w:style w:type="character" w:customStyle="1" w:styleId="discussion-policy">
    <w:name w:val="discussion-policy"/>
    <w:basedOn w:val="DefaultParagraphFont"/>
    <w:rsid w:val="00C53104"/>
  </w:style>
  <w:style w:type="character" w:customStyle="1" w:styleId="echo-apps-conversations-streamcaption">
    <w:name w:val="echo-apps-conversations-streamcaption"/>
    <w:basedOn w:val="DefaultParagraphFont"/>
    <w:rsid w:val="00C53104"/>
  </w:style>
  <w:style w:type="character" w:customStyle="1" w:styleId="echo-streamserver-controls-stream-item-text">
    <w:name w:val="echo-streamserver-controls-stream-item-text"/>
    <w:basedOn w:val="DefaultParagraphFont"/>
    <w:rsid w:val="00C53104"/>
  </w:style>
  <w:style w:type="character" w:customStyle="1" w:styleId="echo-streamserver-controls-facepile-more">
    <w:name w:val="echo-streamserver-controls-facepile-more"/>
    <w:basedOn w:val="DefaultParagraphFont"/>
    <w:rsid w:val="00C53104"/>
  </w:style>
  <w:style w:type="character" w:customStyle="1" w:styleId="echo-primaryfont">
    <w:name w:val="echo-primaryfont"/>
    <w:basedOn w:val="DefaultParagraphFont"/>
    <w:rsid w:val="00C53104"/>
  </w:style>
  <w:style w:type="character" w:customStyle="1" w:styleId="section">
    <w:name w:val="section"/>
    <w:basedOn w:val="DefaultParagraphFont"/>
    <w:rsid w:val="00C53104"/>
  </w:style>
  <w:style w:type="character" w:customStyle="1" w:styleId="wpsr-txt-headline">
    <w:name w:val="wpsr-txt-headline"/>
    <w:basedOn w:val="DefaultParagraphFont"/>
    <w:rsid w:val="00C53104"/>
  </w:style>
  <w:style w:type="character" w:customStyle="1" w:styleId="asset-metabar-author">
    <w:name w:val="asset-metabar-author"/>
    <w:basedOn w:val="DefaultParagraphFont"/>
    <w:rsid w:val="00C53104"/>
  </w:style>
  <w:style w:type="character" w:customStyle="1" w:styleId="asset-metabar-time">
    <w:name w:val="asset-metabar-time"/>
    <w:basedOn w:val="DefaultParagraphFont"/>
    <w:rsid w:val="00C53104"/>
  </w:style>
  <w:style w:type="character" w:customStyle="1" w:styleId="eza-dateline">
    <w:name w:val="eza-dateline"/>
    <w:basedOn w:val="DefaultParagraphFont"/>
    <w:rsid w:val="00C53104"/>
  </w:style>
  <w:style w:type="character" w:customStyle="1" w:styleId="eza-authors">
    <w:name w:val="eza-authors"/>
    <w:basedOn w:val="DefaultParagraphFont"/>
    <w:rsid w:val="00C53104"/>
  </w:style>
  <w:style w:type="character" w:customStyle="1" w:styleId="csmstaff">
    <w:name w:val="csm_staff"/>
    <w:basedOn w:val="DefaultParagraphFont"/>
    <w:rsid w:val="00C53104"/>
  </w:style>
  <w:style w:type="character" w:customStyle="1" w:styleId="article-timestamp">
    <w:name w:val="article-timestamp"/>
    <w:basedOn w:val="DefaultParagraphFont"/>
    <w:rsid w:val="00C53104"/>
  </w:style>
  <w:style w:type="character" w:customStyle="1" w:styleId="byline-text">
    <w:name w:val="byline-text"/>
    <w:basedOn w:val="DefaultParagraphFont"/>
    <w:rsid w:val="00C53104"/>
  </w:style>
  <w:style w:type="character" w:customStyle="1" w:styleId="slug-metadata-note">
    <w:name w:val="slug-metadata-note"/>
    <w:basedOn w:val="DefaultParagraphFont"/>
    <w:rsid w:val="00C53104"/>
  </w:style>
  <w:style w:type="character" w:customStyle="1" w:styleId="drop-capped">
    <w:name w:val="drop-capped"/>
    <w:basedOn w:val="DefaultParagraphFont"/>
    <w:rsid w:val="00C53104"/>
  </w:style>
  <w:style w:type="character" w:customStyle="1" w:styleId="thetitle">
    <w:name w:val="the_title"/>
    <w:basedOn w:val="DefaultParagraphFont"/>
    <w:rsid w:val="00C53104"/>
  </w:style>
  <w:style w:type="character" w:customStyle="1" w:styleId="rupee">
    <w:name w:val="rupee"/>
    <w:basedOn w:val="DefaultParagraphFont"/>
    <w:rsid w:val="00C53104"/>
  </w:style>
  <w:style w:type="character" w:customStyle="1" w:styleId="grey1">
    <w:name w:val="grey1"/>
    <w:basedOn w:val="DefaultParagraphFont"/>
    <w:rsid w:val="00C53104"/>
  </w:style>
  <w:style w:type="character" w:customStyle="1" w:styleId="bureau">
    <w:name w:val="bureau"/>
    <w:basedOn w:val="DefaultParagraphFont"/>
    <w:rsid w:val="00C53104"/>
  </w:style>
  <w:style w:type="character" w:customStyle="1" w:styleId="reporttitle">
    <w:name w:val="report_title"/>
    <w:basedOn w:val="DefaultParagraphFont"/>
    <w:rsid w:val="00C53104"/>
  </w:style>
  <w:style w:type="character" w:customStyle="1" w:styleId="documenttype-longreleases">
    <w:name w:val="document_type_-_long_releases"/>
    <w:basedOn w:val="DefaultParagraphFont"/>
    <w:rsid w:val="00C53104"/>
  </w:style>
  <w:style w:type="character" w:customStyle="1" w:styleId="alt-date">
    <w:name w:val="alt-date"/>
    <w:basedOn w:val="DefaultParagraphFont"/>
    <w:rsid w:val="00C53104"/>
  </w:style>
  <w:style w:type="character" w:customStyle="1" w:styleId="entry-byline">
    <w:name w:val="entry-byline"/>
    <w:basedOn w:val="DefaultParagraphFont"/>
    <w:rsid w:val="00C53104"/>
  </w:style>
  <w:style w:type="character" w:customStyle="1" w:styleId="taglinecontrib">
    <w:name w:val="tagline_contrib"/>
    <w:basedOn w:val="DefaultParagraphFont"/>
    <w:rsid w:val="00C53104"/>
  </w:style>
  <w:style w:type="character" w:customStyle="1" w:styleId="articledate0">
    <w:name w:val="article_date"/>
    <w:basedOn w:val="DefaultParagraphFont"/>
    <w:rsid w:val="00C53104"/>
  </w:style>
  <w:style w:type="character" w:customStyle="1" w:styleId="cit">
    <w:name w:val="cit"/>
    <w:basedOn w:val="DefaultParagraphFont"/>
    <w:rsid w:val="00C53104"/>
  </w:style>
  <w:style w:type="character" w:customStyle="1" w:styleId="createdate">
    <w:name w:val="createdate"/>
    <w:basedOn w:val="DefaultParagraphFont"/>
    <w:rsid w:val="00C53104"/>
  </w:style>
  <w:style w:type="character" w:customStyle="1" w:styleId="text-label">
    <w:name w:val="text-label"/>
    <w:basedOn w:val="DefaultParagraphFont"/>
    <w:rsid w:val="00C53104"/>
  </w:style>
  <w:style w:type="character" w:customStyle="1" w:styleId="MediumGrid11">
    <w:name w:val="Medium Grid 11"/>
    <w:uiPriority w:val="99"/>
    <w:rsid w:val="00C53104"/>
    <w:rPr>
      <w:color w:val="808080"/>
    </w:rPr>
  </w:style>
  <w:style w:type="character" w:customStyle="1" w:styleId="apple-tab-span">
    <w:name w:val="apple-tab-span"/>
    <w:basedOn w:val="DefaultParagraphFont"/>
    <w:rsid w:val="00C53104"/>
  </w:style>
  <w:style w:type="character" w:customStyle="1" w:styleId="action-menu-toggled-item">
    <w:name w:val="action-menu-toggled-item"/>
    <w:basedOn w:val="DefaultParagraphFont"/>
    <w:rsid w:val="00C53104"/>
    <w:rPr>
      <w:rFonts w:ascii="Times New Roman" w:hAnsi="Times New Roman" w:cs="Times New Roman" w:hint="default"/>
    </w:rPr>
  </w:style>
  <w:style w:type="character" w:customStyle="1" w:styleId="1Tag">
    <w:name w:val="1) Tag"/>
    <w:rsid w:val="00C53104"/>
    <w:rPr>
      <w:rFonts w:ascii="Times New Roman Bold" w:eastAsia="ヒラギノ角ゴ Pro W3" w:hAnsi="Times New Roman Bold" w:hint="default"/>
      <w:b w:val="0"/>
      <w:bCs w:val="0"/>
      <w:i w:val="0"/>
      <w:iCs w:val="0"/>
      <w:caps w:val="0"/>
      <w:smallCaps w:val="0"/>
      <w:strike w:val="0"/>
      <w:dstrike w:val="0"/>
      <w:color w:val="000000"/>
      <w:spacing w:val="0"/>
      <w:position w:val="0"/>
      <w:sz w:val="20"/>
      <w:u w:val="none"/>
      <w:effect w:val="none"/>
      <w:vertAlign w:val="baseline"/>
      <w:lang w:val="en-US"/>
    </w:rPr>
  </w:style>
  <w:style w:type="character" w:customStyle="1" w:styleId="2Cite">
    <w:name w:val="2) Cite"/>
    <w:autoRedefine/>
    <w:rsid w:val="00C53104"/>
    <w:rPr>
      <w:rFonts w:ascii="Times New Roman Bold" w:eastAsia="ヒラギノ角ゴ Pro W3" w:hAnsi="Times New Roman Bold" w:hint="default"/>
      <w:b w:val="0"/>
      <w:bCs w:val="0"/>
      <w:i w:val="0"/>
      <w:iCs w:val="0"/>
      <w:caps w:val="0"/>
      <w:smallCaps w:val="0"/>
      <w:color w:val="000000"/>
      <w:spacing w:val="0"/>
      <w:position w:val="0"/>
      <w:sz w:val="20"/>
      <w:u w:val="single"/>
      <w:vertAlign w:val="baseline"/>
      <w:lang w:val="en-US"/>
    </w:rPr>
  </w:style>
  <w:style w:type="character" w:customStyle="1" w:styleId="5CardText7">
    <w:name w:val="5) Card Text 7"/>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8CiteMini">
    <w:name w:val="8) Cite Mini"/>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6CardText6">
    <w:name w:val="6) Card Text 6"/>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2"/>
      <w:u w:val="none"/>
      <w:effect w:val="none"/>
      <w:vertAlign w:val="baseline"/>
      <w:lang w:val="en-US"/>
    </w:rPr>
  </w:style>
  <w:style w:type="character" w:customStyle="1" w:styleId="BoxBoldUnderline">
    <w:name w:val="Box Bold Underline"/>
    <w:rsid w:val="00C53104"/>
    <w:rPr>
      <w:rFonts w:ascii="Times New Roman" w:hAnsi="Times New Roman" w:cs="Times New Roman" w:hint="default"/>
      <w:b/>
      <w:bCs/>
      <w:sz w:val="20"/>
      <w:u w:val="single"/>
      <w:bdr w:val="single" w:sz="4" w:space="0" w:color="auto" w:frame="1"/>
    </w:rPr>
  </w:style>
  <w:style w:type="character" w:customStyle="1" w:styleId="moretop">
    <w:name w:val="more_top"/>
    <w:rsid w:val="00C53104"/>
  </w:style>
  <w:style w:type="character" w:customStyle="1" w:styleId="formatp">
    <w:name w:val="formatp"/>
    <w:rsid w:val="00C53104"/>
  </w:style>
  <w:style w:type="character" w:customStyle="1" w:styleId="yshortcutscs4-ndcor">
    <w:name w:val="yshortcuts cs4-ndcor"/>
    <w:rsid w:val="00C53104"/>
  </w:style>
  <w:style w:type="character" w:customStyle="1" w:styleId="price">
    <w:name w:val="price"/>
    <w:rsid w:val="00C53104"/>
  </w:style>
  <w:style w:type="character" w:customStyle="1" w:styleId="price-change">
    <w:name w:val="price-change"/>
    <w:rsid w:val="00C53104"/>
  </w:style>
  <w:style w:type="character" w:customStyle="1" w:styleId="percent-change">
    <w:name w:val="percent-change"/>
    <w:rsid w:val="00C53104"/>
  </w:style>
  <w:style w:type="character" w:customStyle="1" w:styleId="bibfont">
    <w:name w:val="bibfont"/>
    <w:rsid w:val="00C53104"/>
    <w:rPr>
      <w:rFonts w:ascii="Times New Roman" w:hAnsi="Times New Roman" w:cs="Times New Roman" w:hint="default"/>
    </w:rPr>
  </w:style>
  <w:style w:type="character" w:customStyle="1" w:styleId="sectiontitle">
    <w:name w:val="sectiontitle"/>
    <w:basedOn w:val="DefaultParagraphFont"/>
    <w:rsid w:val="00C53104"/>
  </w:style>
  <w:style w:type="character" w:customStyle="1" w:styleId="leveluptitle">
    <w:name w:val="leveluptitle"/>
    <w:basedOn w:val="DefaultParagraphFont"/>
    <w:rsid w:val="00C53104"/>
  </w:style>
  <w:style w:type="character" w:customStyle="1" w:styleId="Hyperlink3">
    <w:name w:val="Hyperlink.3"/>
    <w:basedOn w:val="DefaultParagraphFont"/>
    <w:rsid w:val="00C53104"/>
    <w:rPr>
      <w:sz w:val="18"/>
      <w:szCs w:val="18"/>
    </w:rPr>
  </w:style>
  <w:style w:type="character" w:customStyle="1" w:styleId="Hyperlink40">
    <w:name w:val="Hyperlink.4"/>
    <w:basedOn w:val="DefaultParagraphFont"/>
    <w:rsid w:val="00C53104"/>
    <w:rPr>
      <w:sz w:val="18"/>
      <w:szCs w:val="18"/>
    </w:rPr>
  </w:style>
  <w:style w:type="character" w:customStyle="1" w:styleId="SmallCharChar">
    <w:name w:val="Small Char Char"/>
    <w:basedOn w:val="DefaultParagraphFont"/>
    <w:rsid w:val="00C53104"/>
    <w:rPr>
      <w:sz w:val="17"/>
      <w:szCs w:val="24"/>
      <w:lang w:val="en-US" w:eastAsia="en-US" w:bidi="ar-SA"/>
    </w:rPr>
  </w:style>
  <w:style w:type="character" w:customStyle="1" w:styleId="aa">
    <w:name w:val="••••"/>
    <w:rsid w:val="00C53104"/>
    <w:rPr>
      <w:color w:val="000000"/>
    </w:rPr>
  </w:style>
  <w:style w:type="character" w:customStyle="1" w:styleId="UnderlineBox">
    <w:name w:val="Underline + Box"/>
    <w:uiPriority w:val="1"/>
    <w:qFormat/>
    <w:rsid w:val="00C53104"/>
    <w:rPr>
      <w:rFonts w:ascii="Georgia" w:hAnsi="Georgia" w:hint="default"/>
      <w:b w:val="0"/>
      <w:bCs w:val="0"/>
      <w:sz w:val="22"/>
      <w:u w:val="single"/>
      <w:bdr w:val="single" w:sz="4" w:space="0" w:color="auto" w:frame="1"/>
    </w:rPr>
  </w:style>
  <w:style w:type="character" w:customStyle="1" w:styleId="CharacterStyle14">
    <w:name w:val="Character Style 14"/>
    <w:rsid w:val="00C53104"/>
    <w:rPr>
      <w:sz w:val="30"/>
      <w:szCs w:val="30"/>
    </w:rPr>
  </w:style>
  <w:style w:type="character" w:customStyle="1" w:styleId="CharacterStyle13">
    <w:name w:val="Character Style 13"/>
    <w:rsid w:val="00C53104"/>
    <w:rPr>
      <w:i/>
      <w:iCs/>
      <w:sz w:val="17"/>
      <w:szCs w:val="17"/>
    </w:rPr>
  </w:style>
  <w:style w:type="character" w:customStyle="1" w:styleId="a14">
    <w:name w:val="a1"/>
    <w:rsid w:val="00C53104"/>
    <w:rPr>
      <w:color w:val="008000"/>
    </w:rPr>
  </w:style>
  <w:style w:type="character" w:customStyle="1" w:styleId="imgcreditcaption">
    <w:name w:val="imgcreditcaption"/>
    <w:rsid w:val="00C53104"/>
  </w:style>
  <w:style w:type="character" w:customStyle="1" w:styleId="hps">
    <w:name w:val="hps"/>
    <w:rsid w:val="00C53104"/>
  </w:style>
  <w:style w:type="character" w:customStyle="1" w:styleId="StyleCards12ptThickunderlineChar1">
    <w:name w:val="Style Cards + 12 pt Thick underline Char1"/>
    <w:rsid w:val="00C53104"/>
    <w:rPr>
      <w:sz w:val="24"/>
      <w:szCs w:val="24"/>
      <w:u w:val="thick"/>
    </w:rPr>
  </w:style>
  <w:style w:type="character" w:customStyle="1" w:styleId="BodyTextIndentChar2">
    <w:name w:val="Body Text Indent Char2"/>
    <w:basedOn w:val="DefaultParagraphFont"/>
    <w:uiPriority w:val="99"/>
    <w:semiHidden/>
    <w:rsid w:val="00C53104"/>
    <w:rPr>
      <w:rFonts w:ascii="Georgia" w:hAnsi="Georgia" w:hint="default"/>
      <w:sz w:val="22"/>
      <w:szCs w:val="22"/>
    </w:rPr>
  </w:style>
  <w:style w:type="character" w:customStyle="1" w:styleId="BodyText2Char2">
    <w:name w:val="Body Text 2 Char2"/>
    <w:basedOn w:val="DefaultParagraphFont"/>
    <w:uiPriority w:val="99"/>
    <w:semiHidden/>
    <w:rsid w:val="00C53104"/>
    <w:rPr>
      <w:rFonts w:ascii="Georgia" w:hAnsi="Georgia" w:hint="default"/>
      <w:sz w:val="22"/>
      <w:szCs w:val="22"/>
    </w:rPr>
  </w:style>
  <w:style w:type="character" w:customStyle="1" w:styleId="BodyText3Char2">
    <w:name w:val="Body Text 3 Char2"/>
    <w:basedOn w:val="DefaultParagraphFont"/>
    <w:uiPriority w:val="99"/>
    <w:semiHidden/>
    <w:rsid w:val="00C53104"/>
    <w:rPr>
      <w:rFonts w:ascii="Georgia" w:hAnsi="Georgia" w:hint="default"/>
      <w:sz w:val="16"/>
      <w:szCs w:val="16"/>
    </w:rPr>
  </w:style>
  <w:style w:type="character" w:customStyle="1" w:styleId="BodyTextIndent3Char2">
    <w:name w:val="Body Text Indent 3 Char2"/>
    <w:basedOn w:val="DefaultParagraphFont"/>
    <w:uiPriority w:val="99"/>
    <w:semiHidden/>
    <w:rsid w:val="00C53104"/>
    <w:rPr>
      <w:rFonts w:ascii="Georgia" w:hAnsi="Georgia" w:hint="default"/>
      <w:sz w:val="16"/>
      <w:szCs w:val="16"/>
    </w:rPr>
  </w:style>
  <w:style w:type="character" w:customStyle="1" w:styleId="z-BottomofFormChar2">
    <w:name w:val="z-Bottom of Form Char2"/>
    <w:basedOn w:val="DefaultParagraphFont"/>
    <w:uiPriority w:val="99"/>
    <w:semiHidden/>
    <w:rsid w:val="00C53104"/>
    <w:rPr>
      <w:rFonts w:ascii="Arial" w:hAnsi="Arial" w:cs="Arial" w:hint="default"/>
      <w:vanish/>
      <w:webHidden w:val="0"/>
      <w:sz w:val="16"/>
      <w:szCs w:val="16"/>
      <w:specVanish w:val="0"/>
    </w:rPr>
  </w:style>
  <w:style w:type="character" w:customStyle="1" w:styleId="m5686307894942199640gmail-style13ptbold">
    <w:name w:val="m_5686307894942199640gmail-style13ptbold"/>
    <w:basedOn w:val="DefaultParagraphFont"/>
    <w:rsid w:val="00C53104"/>
  </w:style>
  <w:style w:type="character" w:customStyle="1" w:styleId="m5686307894942199640gmail-styleunderline">
    <w:name w:val="m_5686307894942199640gmail-styleunderline"/>
    <w:basedOn w:val="DefaultParagraphFont"/>
    <w:rsid w:val="00C53104"/>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53104"/>
    <w:rPr>
      <w:rFonts w:ascii="Times New Roman" w:eastAsia="SimSun" w:hAnsi="Times New Roman" w:cs="Times New Roman" w:hint="default"/>
      <w:sz w:val="24"/>
      <w:szCs w:val="24"/>
      <w:lang w:eastAsia="zh-CN"/>
    </w:rPr>
  </w:style>
  <w:style w:type="character" w:customStyle="1" w:styleId="djhat-arrow">
    <w:name w:val="djhat-arrow"/>
    <w:basedOn w:val="DefaultParagraphFont"/>
    <w:rsid w:val="00C53104"/>
  </w:style>
  <w:style w:type="character" w:customStyle="1" w:styleId="mname">
    <w:name w:val="mname"/>
    <w:basedOn w:val="DefaultParagraphFont"/>
    <w:rsid w:val="00C53104"/>
  </w:style>
  <w:style w:type="character" w:customStyle="1" w:styleId="mvalue">
    <w:name w:val="mvalue"/>
    <w:basedOn w:val="DefaultParagraphFont"/>
    <w:rsid w:val="00C53104"/>
  </w:style>
  <w:style w:type="character" w:customStyle="1" w:styleId="mchange">
    <w:name w:val="mchange"/>
    <w:basedOn w:val="DefaultParagraphFont"/>
    <w:rsid w:val="00C53104"/>
  </w:style>
  <w:style w:type="character" w:customStyle="1" w:styleId="categoryaside">
    <w:name w:val="category__aside"/>
    <w:basedOn w:val="DefaultParagraphFont"/>
    <w:rsid w:val="00C53104"/>
  </w:style>
  <w:style w:type="character" w:customStyle="1" w:styleId="article-breadcrumb-wrapper">
    <w:name w:val="article-breadcrumb-wrapper"/>
    <w:basedOn w:val="DefaultParagraphFont"/>
    <w:rsid w:val="00C53104"/>
  </w:style>
  <w:style w:type="character" w:customStyle="1" w:styleId="commentscounticon">
    <w:name w:val="comments_count_icon"/>
    <w:basedOn w:val="DefaultParagraphFont"/>
    <w:rsid w:val="00C53104"/>
  </w:style>
  <w:style w:type="character" w:customStyle="1" w:styleId="comments-count-word">
    <w:name w:val="comments-count-word"/>
    <w:basedOn w:val="DefaultParagraphFont"/>
    <w:rsid w:val="00C53104"/>
  </w:style>
  <w:style w:type="character" w:customStyle="1" w:styleId="company-name-type">
    <w:name w:val="company-name-type"/>
    <w:basedOn w:val="DefaultParagraphFont"/>
    <w:rsid w:val="00C53104"/>
  </w:style>
  <w:style w:type="character" w:customStyle="1" w:styleId="nav-prevnext-lbl">
    <w:name w:val="nav-prevnext-lbl"/>
    <w:basedOn w:val="DefaultParagraphFont"/>
    <w:rsid w:val="00C53104"/>
  </w:style>
  <w:style w:type="character" w:customStyle="1" w:styleId="nav-prevnext-hed">
    <w:name w:val="nav-prevnext-hed"/>
    <w:basedOn w:val="DefaultParagraphFont"/>
    <w:rsid w:val="00C53104"/>
  </w:style>
  <w:style w:type="character" w:customStyle="1" w:styleId="readcomments">
    <w:name w:val="readcomments"/>
    <w:basedOn w:val="DefaultParagraphFont"/>
    <w:rsid w:val="00C53104"/>
  </w:style>
  <w:style w:type="character" w:customStyle="1" w:styleId="selected-edition">
    <w:name w:val="selected-edition"/>
    <w:basedOn w:val="DefaultParagraphFont"/>
    <w:rsid w:val="00C53104"/>
  </w:style>
  <w:style w:type="character" w:customStyle="1" w:styleId="rotate">
    <w:name w:val="rotate"/>
    <w:basedOn w:val="DefaultParagraphFont"/>
    <w:rsid w:val="00C53104"/>
  </w:style>
  <w:style w:type="character" w:customStyle="1" w:styleId="m-8174075135221778500gmail-styleunderline">
    <w:name w:val="m_-8174075135221778500gmail-styleunderline"/>
    <w:basedOn w:val="DefaultParagraphFont"/>
    <w:rsid w:val="00C53104"/>
  </w:style>
  <w:style w:type="character" w:customStyle="1" w:styleId="m-765514100411602794gmail-style13ptbold">
    <w:name w:val="m_-765514100411602794gmail-style13ptbold"/>
    <w:basedOn w:val="DefaultParagraphFont"/>
    <w:rsid w:val="00C53104"/>
  </w:style>
  <w:style w:type="character" w:customStyle="1" w:styleId="m-765514100411602794gmail-styleunderline">
    <w:name w:val="m_-765514100411602794gmail-styleunderline"/>
    <w:basedOn w:val="DefaultParagraphFont"/>
    <w:rsid w:val="00C53104"/>
  </w:style>
  <w:style w:type="character" w:customStyle="1" w:styleId="FontStyle40">
    <w:name w:val="Font Style40"/>
    <w:basedOn w:val="DefaultParagraphFont"/>
    <w:uiPriority w:val="99"/>
    <w:rsid w:val="00C53104"/>
    <w:rPr>
      <w:rFonts w:ascii="Cambria" w:hAnsi="Cambria" w:cs="Cambria" w:hint="default"/>
      <w:i/>
      <w:iCs/>
      <w:sz w:val="22"/>
      <w:szCs w:val="22"/>
    </w:rPr>
  </w:style>
  <w:style w:type="character" w:customStyle="1" w:styleId="FontStyle42">
    <w:name w:val="Font Style42"/>
    <w:basedOn w:val="DefaultParagraphFont"/>
    <w:uiPriority w:val="99"/>
    <w:rsid w:val="00C53104"/>
    <w:rPr>
      <w:rFonts w:ascii="Cambria" w:hAnsi="Cambria" w:cs="Cambria" w:hint="default"/>
      <w:sz w:val="22"/>
      <w:szCs w:val="22"/>
    </w:rPr>
  </w:style>
  <w:style w:type="character" w:customStyle="1" w:styleId="FontStyle310">
    <w:name w:val="Font Style310"/>
    <w:uiPriority w:val="99"/>
    <w:rsid w:val="00C53104"/>
    <w:rPr>
      <w:rFonts w:ascii="Times New Roman" w:hAnsi="Times New Roman" w:cs="Times New Roman" w:hint="default"/>
      <w:b/>
      <w:bCs/>
      <w:i/>
      <w:iCs/>
      <w:spacing w:val="-10"/>
      <w:sz w:val="18"/>
      <w:szCs w:val="18"/>
    </w:rPr>
  </w:style>
  <w:style w:type="character" w:customStyle="1" w:styleId="FontStyle370">
    <w:name w:val="Font Style370"/>
    <w:uiPriority w:val="99"/>
    <w:rsid w:val="00C53104"/>
    <w:rPr>
      <w:rFonts w:ascii="Cambria" w:hAnsi="Cambria" w:cs="Cambria" w:hint="default"/>
      <w:b/>
      <w:bCs/>
      <w:spacing w:val="-10"/>
      <w:sz w:val="18"/>
      <w:szCs w:val="18"/>
    </w:rPr>
  </w:style>
  <w:style w:type="character" w:customStyle="1" w:styleId="FontStyle302">
    <w:name w:val="Font Style302"/>
    <w:uiPriority w:val="99"/>
    <w:rsid w:val="00C53104"/>
    <w:rPr>
      <w:rFonts w:ascii="Times New Roman" w:hAnsi="Times New Roman" w:cs="Times New Roman" w:hint="default"/>
      <w:b/>
      <w:bCs/>
      <w:sz w:val="22"/>
      <w:szCs w:val="22"/>
    </w:rPr>
  </w:style>
  <w:style w:type="character" w:customStyle="1" w:styleId="FontStyle347">
    <w:name w:val="Font Style347"/>
    <w:uiPriority w:val="99"/>
    <w:rsid w:val="00C53104"/>
    <w:rPr>
      <w:rFonts w:ascii="Times New Roman" w:hAnsi="Times New Roman" w:cs="Times New Roman" w:hint="default"/>
      <w:b/>
      <w:bCs/>
      <w:spacing w:val="-10"/>
      <w:sz w:val="20"/>
      <w:szCs w:val="20"/>
    </w:rPr>
  </w:style>
  <w:style w:type="character" w:customStyle="1" w:styleId="FontStyle303">
    <w:name w:val="Font Style303"/>
    <w:uiPriority w:val="99"/>
    <w:rsid w:val="00C53104"/>
    <w:rPr>
      <w:rFonts w:ascii="Times New Roman" w:hAnsi="Times New Roman" w:cs="Times New Roman" w:hint="default"/>
      <w:spacing w:val="-10"/>
      <w:sz w:val="18"/>
      <w:szCs w:val="18"/>
    </w:rPr>
  </w:style>
  <w:style w:type="character" w:customStyle="1" w:styleId="FontStyle312">
    <w:name w:val="Font Style312"/>
    <w:uiPriority w:val="99"/>
    <w:rsid w:val="00C53104"/>
    <w:rPr>
      <w:rFonts w:ascii="Times New Roman" w:hAnsi="Times New Roman" w:cs="Times New Roman" w:hint="default"/>
      <w:b/>
      <w:bCs/>
      <w:spacing w:val="-10"/>
      <w:sz w:val="16"/>
      <w:szCs w:val="16"/>
    </w:rPr>
  </w:style>
  <w:style w:type="character" w:customStyle="1" w:styleId="FontStyle346">
    <w:name w:val="Font Style346"/>
    <w:uiPriority w:val="99"/>
    <w:rsid w:val="00C53104"/>
    <w:rPr>
      <w:rFonts w:ascii="Times New Roman" w:hAnsi="Times New Roman" w:cs="Times New Roman" w:hint="default"/>
      <w:b/>
      <w:bCs/>
      <w:spacing w:val="-10"/>
      <w:sz w:val="18"/>
      <w:szCs w:val="18"/>
    </w:rPr>
  </w:style>
  <w:style w:type="character" w:customStyle="1" w:styleId="FontStyle330">
    <w:name w:val="Font Style330"/>
    <w:uiPriority w:val="99"/>
    <w:rsid w:val="00C53104"/>
    <w:rPr>
      <w:rFonts w:ascii="Times New Roman" w:hAnsi="Times New Roman" w:cs="Times New Roman" w:hint="default"/>
      <w:b/>
      <w:bCs/>
      <w:sz w:val="16"/>
      <w:szCs w:val="16"/>
    </w:rPr>
  </w:style>
  <w:style w:type="character" w:customStyle="1" w:styleId="FontStyle372">
    <w:name w:val="Font Style372"/>
    <w:uiPriority w:val="99"/>
    <w:rsid w:val="00C53104"/>
    <w:rPr>
      <w:rFonts w:ascii="Times New Roman" w:hAnsi="Times New Roman" w:cs="Times New Roman" w:hint="default"/>
      <w:b/>
      <w:bCs/>
      <w:sz w:val="16"/>
      <w:szCs w:val="16"/>
    </w:rPr>
  </w:style>
  <w:style w:type="character" w:customStyle="1" w:styleId="FontStyle315">
    <w:name w:val="Font Style315"/>
    <w:uiPriority w:val="99"/>
    <w:rsid w:val="00C53104"/>
    <w:rPr>
      <w:rFonts w:ascii="Times New Roman" w:hAnsi="Times New Roman" w:cs="Times New Roman" w:hint="default"/>
      <w:b/>
      <w:bCs/>
      <w:i/>
      <w:iCs/>
      <w:sz w:val="16"/>
      <w:szCs w:val="16"/>
    </w:rPr>
  </w:style>
  <w:style w:type="character" w:customStyle="1" w:styleId="FontStyle313">
    <w:name w:val="Font Style313"/>
    <w:uiPriority w:val="99"/>
    <w:rsid w:val="00C53104"/>
    <w:rPr>
      <w:rFonts w:ascii="Times New Roman" w:hAnsi="Times New Roman" w:cs="Times New Roman" w:hint="default"/>
      <w:smallCaps/>
      <w:sz w:val="14"/>
      <w:szCs w:val="14"/>
    </w:rPr>
  </w:style>
  <w:style w:type="character" w:customStyle="1" w:styleId="FontStyle319">
    <w:name w:val="Font Style319"/>
    <w:uiPriority w:val="99"/>
    <w:rsid w:val="00C53104"/>
    <w:rPr>
      <w:rFonts w:ascii="Times New Roman" w:hAnsi="Times New Roman" w:cs="Times New Roman" w:hint="default"/>
      <w:b/>
      <w:bCs/>
      <w:spacing w:val="-10"/>
      <w:sz w:val="22"/>
      <w:szCs w:val="22"/>
    </w:rPr>
  </w:style>
  <w:style w:type="character" w:customStyle="1" w:styleId="FontStyle320">
    <w:name w:val="Font Style320"/>
    <w:uiPriority w:val="99"/>
    <w:rsid w:val="00C53104"/>
    <w:rPr>
      <w:rFonts w:ascii="Times New Roman" w:hAnsi="Times New Roman" w:cs="Times New Roman" w:hint="default"/>
      <w:b/>
      <w:bCs/>
      <w:spacing w:val="-10"/>
      <w:sz w:val="22"/>
      <w:szCs w:val="22"/>
    </w:rPr>
  </w:style>
  <w:style w:type="character" w:customStyle="1" w:styleId="FontStyle352">
    <w:name w:val="Font Style352"/>
    <w:uiPriority w:val="99"/>
    <w:rsid w:val="00C53104"/>
    <w:rPr>
      <w:rFonts w:ascii="Times New Roman" w:hAnsi="Times New Roman" w:cs="Times New Roman" w:hint="default"/>
      <w:b/>
      <w:bCs/>
      <w:sz w:val="16"/>
      <w:szCs w:val="16"/>
    </w:rPr>
  </w:style>
  <w:style w:type="character" w:customStyle="1" w:styleId="FontStyle356">
    <w:name w:val="Font Style356"/>
    <w:uiPriority w:val="99"/>
    <w:rsid w:val="00C53104"/>
    <w:rPr>
      <w:rFonts w:ascii="Times New Roman" w:hAnsi="Times New Roman" w:cs="Times New Roman" w:hint="default"/>
      <w:b/>
      <w:bCs/>
      <w:spacing w:val="-10"/>
      <w:sz w:val="22"/>
      <w:szCs w:val="22"/>
    </w:rPr>
  </w:style>
  <w:style w:type="character" w:customStyle="1" w:styleId="FontStyle298">
    <w:name w:val="Font Style298"/>
    <w:uiPriority w:val="99"/>
    <w:rsid w:val="00C53104"/>
    <w:rPr>
      <w:rFonts w:ascii="Times New Roman" w:hAnsi="Times New Roman" w:cs="Times New Roman" w:hint="default"/>
      <w:sz w:val="18"/>
      <w:szCs w:val="18"/>
    </w:rPr>
  </w:style>
  <w:style w:type="character" w:customStyle="1" w:styleId="FontStyle311">
    <w:name w:val="Font Style311"/>
    <w:uiPriority w:val="99"/>
    <w:rsid w:val="00C53104"/>
    <w:rPr>
      <w:rFonts w:ascii="Times New Roman" w:hAnsi="Times New Roman" w:cs="Times New Roman" w:hint="default"/>
      <w:b/>
      <w:bCs/>
      <w:spacing w:val="-10"/>
      <w:sz w:val="18"/>
      <w:szCs w:val="18"/>
    </w:rPr>
  </w:style>
  <w:style w:type="character" w:customStyle="1" w:styleId="FontStyle332">
    <w:name w:val="Font Style332"/>
    <w:uiPriority w:val="99"/>
    <w:rsid w:val="00C53104"/>
    <w:rPr>
      <w:rFonts w:ascii="Times New Roman" w:hAnsi="Times New Roman" w:cs="Times New Roman" w:hint="default"/>
      <w:b/>
      <w:bCs/>
      <w:i/>
      <w:iCs/>
      <w:spacing w:val="-10"/>
      <w:sz w:val="20"/>
      <w:szCs w:val="20"/>
    </w:rPr>
  </w:style>
  <w:style w:type="character" w:customStyle="1" w:styleId="FontStyle371">
    <w:name w:val="Font Style371"/>
    <w:uiPriority w:val="99"/>
    <w:rsid w:val="00C53104"/>
    <w:rPr>
      <w:rFonts w:ascii="Times New Roman" w:hAnsi="Times New Roman" w:cs="Times New Roman" w:hint="default"/>
      <w:sz w:val="16"/>
      <w:szCs w:val="16"/>
    </w:rPr>
  </w:style>
  <w:style w:type="character" w:customStyle="1" w:styleId="FontStyle350">
    <w:name w:val="Font Style350"/>
    <w:uiPriority w:val="99"/>
    <w:rsid w:val="00C53104"/>
    <w:rPr>
      <w:rFonts w:ascii="Times New Roman" w:hAnsi="Times New Roman" w:cs="Times New Roman" w:hint="default"/>
      <w:b/>
      <w:bCs/>
      <w:i/>
      <w:iCs/>
      <w:sz w:val="20"/>
      <w:szCs w:val="20"/>
    </w:rPr>
  </w:style>
  <w:style w:type="character" w:customStyle="1" w:styleId="FontStyle351">
    <w:name w:val="Font Style351"/>
    <w:uiPriority w:val="99"/>
    <w:rsid w:val="00C53104"/>
    <w:rPr>
      <w:rFonts w:ascii="Times New Roman" w:hAnsi="Times New Roman" w:cs="Times New Roman" w:hint="default"/>
      <w:b/>
      <w:bCs/>
      <w:sz w:val="22"/>
      <w:szCs w:val="22"/>
    </w:rPr>
  </w:style>
  <w:style w:type="character" w:customStyle="1" w:styleId="FontStyle369">
    <w:name w:val="Font Style369"/>
    <w:uiPriority w:val="99"/>
    <w:rsid w:val="00C53104"/>
    <w:rPr>
      <w:rFonts w:ascii="Times New Roman" w:hAnsi="Times New Roman" w:cs="Times New Roman" w:hint="default"/>
      <w:b/>
      <w:bCs/>
      <w:spacing w:val="-10"/>
      <w:sz w:val="20"/>
      <w:szCs w:val="20"/>
    </w:rPr>
  </w:style>
  <w:style w:type="character" w:customStyle="1" w:styleId="FontStyle357">
    <w:name w:val="Font Style357"/>
    <w:uiPriority w:val="99"/>
    <w:rsid w:val="00C53104"/>
    <w:rPr>
      <w:rFonts w:ascii="Times New Roman" w:hAnsi="Times New Roman" w:cs="Times New Roman" w:hint="default"/>
      <w:b/>
      <w:bCs/>
      <w:spacing w:val="-10"/>
      <w:sz w:val="22"/>
      <w:szCs w:val="22"/>
    </w:rPr>
  </w:style>
  <w:style w:type="character" w:customStyle="1" w:styleId="FontStyle360">
    <w:name w:val="Font Style360"/>
    <w:uiPriority w:val="99"/>
    <w:rsid w:val="00C53104"/>
    <w:rPr>
      <w:rFonts w:ascii="Times New Roman" w:hAnsi="Times New Roman" w:cs="Times New Roman" w:hint="default"/>
      <w:sz w:val="20"/>
      <w:szCs w:val="20"/>
    </w:rPr>
  </w:style>
  <w:style w:type="character" w:customStyle="1" w:styleId="FontStyle374">
    <w:name w:val="Font Style374"/>
    <w:uiPriority w:val="99"/>
    <w:rsid w:val="00C53104"/>
    <w:rPr>
      <w:rFonts w:ascii="Times New Roman" w:hAnsi="Times New Roman" w:cs="Times New Roman" w:hint="default"/>
      <w:b/>
      <w:bCs/>
      <w:spacing w:val="-10"/>
      <w:sz w:val="22"/>
      <w:szCs w:val="22"/>
    </w:rPr>
  </w:style>
  <w:style w:type="character" w:customStyle="1" w:styleId="FontStyle314">
    <w:name w:val="Font Style314"/>
    <w:uiPriority w:val="99"/>
    <w:rsid w:val="00C53104"/>
    <w:rPr>
      <w:rFonts w:ascii="Times New Roman" w:hAnsi="Times New Roman" w:cs="Times New Roman" w:hint="default"/>
      <w:smallCaps/>
      <w:sz w:val="16"/>
      <w:szCs w:val="16"/>
    </w:rPr>
  </w:style>
  <w:style w:type="character" w:customStyle="1" w:styleId="CardsCharCharChar">
    <w:name w:val="Cards Char Char Char"/>
    <w:rsid w:val="00C53104"/>
    <w:rPr>
      <w:szCs w:val="24"/>
      <w:lang w:val="en-US" w:eastAsia="en-US" w:bidi="ar-SA"/>
    </w:rPr>
  </w:style>
  <w:style w:type="character" w:customStyle="1" w:styleId="CardsCharCharCharChar">
    <w:name w:val="Cards Char Char Char Char"/>
    <w:rsid w:val="00C53104"/>
    <w:rPr>
      <w:szCs w:val="24"/>
      <w:lang w:val="en-US" w:eastAsia="en-US" w:bidi="ar-SA"/>
    </w:rPr>
  </w:style>
  <w:style w:type="character" w:customStyle="1" w:styleId="StyleTimesNewRoman">
    <w:name w:val="Style Times New Roman"/>
    <w:rsid w:val="00C53104"/>
    <w:rPr>
      <w:rFonts w:ascii="Garamond" w:hAnsi="Garamond" w:hint="default"/>
    </w:rPr>
  </w:style>
  <w:style w:type="character" w:customStyle="1" w:styleId="mainarttxt">
    <w:name w:val="mainarttxt"/>
    <w:basedOn w:val="DefaultParagraphFont"/>
    <w:rsid w:val="00C53104"/>
  </w:style>
  <w:style w:type="character" w:customStyle="1" w:styleId="sectionsubtitle">
    <w:name w:val="sectionsubtitle"/>
    <w:basedOn w:val="DefaultParagraphFont"/>
    <w:rsid w:val="00C53104"/>
  </w:style>
  <w:style w:type="character" w:customStyle="1" w:styleId="EvidenceTag">
    <w:name w:val="Evidence Tag"/>
    <w:rsid w:val="00C53104"/>
    <w:rPr>
      <w:rFonts w:ascii="Lucida Grande" w:eastAsia="Lucida Grande" w:hAnsi="Lucida Grande" w:cs="Lucida Grande" w:hint="default"/>
      <w:b w:val="0"/>
      <w:bCs w:val="0"/>
      <w:i w:val="0"/>
      <w:iCs w:val="0"/>
      <w:caps w:val="0"/>
      <w:smallCaps w:val="0"/>
      <w:strike w:val="0"/>
      <w:dstrike w:val="0"/>
      <w:noProof w:val="0"/>
      <w:color w:val="000000"/>
      <w:spacing w:val="0"/>
      <w:position w:val="0"/>
      <w:sz w:val="24"/>
      <w:u w:val="none" w:color="000000"/>
      <w:effect w:val="none"/>
      <w:vertAlign w:val="baseline"/>
      <w:lang w:val="en-US"/>
    </w:rPr>
  </w:style>
  <w:style w:type="character" w:customStyle="1" w:styleId="CiteFirstNameMiddleI">
    <w:name w:val="Cite First Name Middle I."/>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LastName">
    <w:name w:val="Cite Last Name"/>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CiteDetails">
    <w:name w:val="Cite Details"/>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Year">
    <w:name w:val="Cite Year"/>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53104"/>
  </w:style>
  <w:style w:type="character" w:customStyle="1" w:styleId="StyleUnderlineUnderlineChar">
    <w:name w:val="Style Underline + Underline Char"/>
    <w:rsid w:val="00C53104"/>
    <w:rPr>
      <w:rFonts w:ascii="Trebuchet MS" w:hAnsi="Trebuchet MS" w:hint="default"/>
      <w:szCs w:val="18"/>
      <w:u w:val="single"/>
      <w:lang w:val="en-US" w:eastAsia="en-US" w:bidi="ar-SA"/>
    </w:rPr>
  </w:style>
  <w:style w:type="character" w:customStyle="1" w:styleId="CharacterStyle8">
    <w:name w:val="Character Style 8"/>
    <w:rsid w:val="00C53104"/>
    <w:rPr>
      <w:sz w:val="22"/>
      <w:szCs w:val="22"/>
    </w:rPr>
  </w:style>
  <w:style w:type="character" w:customStyle="1" w:styleId="CardText1CharChar">
    <w:name w:val="Card Text 1 Char Char"/>
    <w:rsid w:val="00C53104"/>
    <w:rPr>
      <w:rFonts w:ascii="Arial Narrow" w:hAnsi="Arial Narrow" w:hint="default"/>
      <w:color w:val="000000"/>
      <w:sz w:val="22"/>
      <w:szCs w:val="22"/>
      <w:u w:val="single"/>
      <w:lang w:val="en-US" w:eastAsia="en-US" w:bidi="ar-SA"/>
    </w:rPr>
  </w:style>
  <w:style w:type="character" w:customStyle="1" w:styleId="CardText1Char1">
    <w:name w:val="Card Text 1 Char1"/>
    <w:rsid w:val="00C53104"/>
    <w:rPr>
      <w:rFonts w:ascii="Arial Narrow" w:hAnsi="Arial Narrow" w:hint="default"/>
      <w:color w:val="000000"/>
      <w:sz w:val="22"/>
      <w:szCs w:val="22"/>
      <w:u w:val="single"/>
      <w:lang w:val="en-US" w:eastAsia="en-US" w:bidi="ar-SA"/>
    </w:rPr>
  </w:style>
  <w:style w:type="character" w:customStyle="1" w:styleId="BigCiteChar">
    <w:name w:val="Big Cite Char"/>
    <w:basedOn w:val="DefaultParagraphFont"/>
    <w:rsid w:val="00C53104"/>
    <w:rPr>
      <w:rFonts w:ascii="Times New Roman" w:eastAsia="Times" w:hAnsi="Times New Roman" w:cs="Arial" w:hint="default"/>
      <w:b/>
      <w:bCs/>
      <w:iCs/>
      <w:noProof/>
      <w:sz w:val="24"/>
      <w:szCs w:val="24"/>
      <w:u w:val="single"/>
      <w:lang w:val="en-US" w:eastAsia="en-US" w:bidi="ar-SA"/>
    </w:rPr>
  </w:style>
  <w:style w:type="character" w:customStyle="1" w:styleId="arttitle1">
    <w:name w:val="arttitle1"/>
    <w:rsid w:val="00C53104"/>
    <w:rPr>
      <w:b/>
      <w:bCs/>
      <w:color w:val="695B54"/>
    </w:rPr>
  </w:style>
  <w:style w:type="character" w:customStyle="1" w:styleId="TextHeadingChar">
    <w:name w:val="Text Heading Char"/>
    <w:rsid w:val="00C53104"/>
    <w:rPr>
      <w:rFonts w:ascii="Arial" w:hAnsi="Arial" w:cs="Arial" w:hint="default"/>
      <w:b/>
      <w:bCs/>
      <w:sz w:val="22"/>
      <w:szCs w:val="26"/>
      <w:u w:val="single"/>
      <w:lang w:val="en-US" w:eastAsia="en-US" w:bidi="ar-SA"/>
    </w:rPr>
  </w:style>
  <w:style w:type="character" w:customStyle="1" w:styleId="FootnoteCharacters">
    <w:name w:val="Footnote Characters"/>
    <w:rsid w:val="00C53104"/>
    <w:rPr>
      <w:vertAlign w:val="superscript"/>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C53104"/>
    <w:rPr>
      <w:rFonts w:ascii="SimSun" w:eastAsia="SimSun" w:hAnsi="SimSun" w:cs="Arial" w:hint="eastAsia"/>
      <w:b/>
      <w:bCs/>
      <w:iCs/>
      <w:sz w:val="24"/>
      <w:szCs w:val="28"/>
      <w:lang w:val="en-US" w:eastAsia="zh-CN" w:bidi="ar-SA"/>
    </w:rPr>
  </w:style>
  <w:style w:type="character" w:customStyle="1" w:styleId="Char31">
    <w:name w:val="Char31"/>
    <w:rsid w:val="00C53104"/>
    <w:rPr>
      <w:rFonts w:ascii="Arial" w:hAnsi="Arial" w:cs="Arial" w:hint="default"/>
      <w:bCs/>
      <w:u w:val="thick"/>
      <w:lang w:val="en-US" w:eastAsia="en-US" w:bidi="ar-SA"/>
    </w:rPr>
  </w:style>
  <w:style w:type="character" w:customStyle="1" w:styleId="underliningChar3">
    <w:name w:val="underlining Char"/>
    <w:rsid w:val="00C53104"/>
    <w:rPr>
      <w:b/>
      <w:bCs w:val="0"/>
      <w:szCs w:val="24"/>
      <w:u w:val="single"/>
      <w:lang w:val="en-US" w:eastAsia="en-US" w:bidi="ar-SA"/>
    </w:rPr>
  </w:style>
  <w:style w:type="character" w:customStyle="1" w:styleId="notreadChar">
    <w:name w:val="not read Char"/>
    <w:rsid w:val="00C53104"/>
    <w:rPr>
      <w:sz w:val="18"/>
      <w:szCs w:val="24"/>
      <w:lang w:val="en-US" w:eastAsia="en-US" w:bidi="ar-SA"/>
    </w:rPr>
  </w:style>
  <w:style w:type="character" w:customStyle="1" w:styleId="smallCharChar0">
    <w:name w:val="small Char Char"/>
    <w:rsid w:val="00C53104"/>
    <w:rPr>
      <w:rFonts w:ascii="Times New Roman" w:eastAsia="Times New Roman" w:hAnsi="Times New Roman" w:cs="Times New Roman" w:hint="default"/>
      <w:sz w:val="12"/>
      <w:szCs w:val="16"/>
    </w:rPr>
  </w:style>
  <w:style w:type="character" w:customStyle="1" w:styleId="Undlerine">
    <w:name w:val="Undlerine"/>
    <w:qFormat/>
    <w:rsid w:val="00C53104"/>
    <w:rPr>
      <w:rFonts w:ascii="Times New Roman" w:hAnsi="Times New Roman" w:cs="Times New Roman" w:hint="default"/>
      <w:w w:val="110"/>
      <w:sz w:val="20"/>
      <w:szCs w:val="20"/>
      <w:u w:val="single"/>
      <w:bdr w:val="none" w:sz="0" w:space="0" w:color="auto" w:frame="1"/>
      <w:lang w:bidi="he-IL"/>
    </w:rPr>
  </w:style>
  <w:style w:type="character" w:customStyle="1" w:styleId="Boxes">
    <w:name w:val="Boxes"/>
    <w:qFormat/>
    <w:rsid w:val="00C53104"/>
    <w:rPr>
      <w:rFonts w:ascii="Times New Roman" w:hAnsi="Times New Roman" w:cs="Times New Roman" w:hint="default"/>
      <w:sz w:val="20"/>
      <w:u w:val="single"/>
      <w:bdr w:val="single" w:sz="4" w:space="0" w:color="auto" w:frame="1"/>
    </w:rPr>
  </w:style>
  <w:style w:type="character" w:customStyle="1" w:styleId="tim">
    <w:name w:val="tim"/>
    <w:qFormat/>
    <w:rsid w:val="00C53104"/>
    <w:rPr>
      <w:rFonts w:ascii="Times New Roman" w:hAnsi="Times New Roman" w:cs="Times New Roman" w:hint="default"/>
      <w:sz w:val="20"/>
      <w:u w:val="single"/>
    </w:rPr>
  </w:style>
  <w:style w:type="character" w:customStyle="1" w:styleId="hl">
    <w:name w:val="hl"/>
    <w:basedOn w:val="DefaultParagraphFont"/>
    <w:rsid w:val="00C53104"/>
  </w:style>
  <w:style w:type="character" w:customStyle="1" w:styleId="clock1">
    <w:name w:val="clock1"/>
    <w:rsid w:val="00C53104"/>
    <w:rPr>
      <w:color w:val="B51B1B"/>
    </w:rPr>
  </w:style>
  <w:style w:type="character" w:customStyle="1" w:styleId="smallChar10">
    <w:name w:val="small Char1"/>
    <w:rsid w:val="00C53104"/>
    <w:rPr>
      <w:sz w:val="12"/>
      <w:szCs w:val="16"/>
      <w:lang w:val="en-US" w:eastAsia="en-US" w:bidi="ar-SA"/>
    </w:rPr>
  </w:style>
  <w:style w:type="character" w:customStyle="1" w:styleId="SmallCardsCharChar">
    <w:name w:val="Small Cards Char Char"/>
    <w:rsid w:val="00C53104"/>
    <w:rPr>
      <w:sz w:val="14"/>
      <w:szCs w:val="24"/>
      <w:lang w:val="en-US" w:eastAsia="en-US" w:bidi="ar-SA"/>
    </w:rPr>
  </w:style>
  <w:style w:type="character" w:customStyle="1" w:styleId="iniciales">
    <w:name w:val="iniciales"/>
    <w:basedOn w:val="DefaultParagraphFont"/>
    <w:rsid w:val="00C53104"/>
  </w:style>
  <w:style w:type="character" w:customStyle="1" w:styleId="Style10ptBoldUnderline">
    <w:name w:val="Style 10 pt Bold Underline"/>
    <w:rsid w:val="00C53104"/>
    <w:rPr>
      <w:b/>
      <w:bCs/>
      <w:sz w:val="20"/>
      <w:u w:val="single"/>
    </w:rPr>
  </w:style>
  <w:style w:type="character" w:customStyle="1" w:styleId="UnderlineCardsCharChar">
    <w:name w:val="Underline Cards Char Char"/>
    <w:rsid w:val="00C53104"/>
    <w:rPr>
      <w:rFonts w:ascii="SimSun" w:eastAsia="SimSun" w:hAnsi="SimSun" w:hint="eastAsia"/>
      <w:szCs w:val="24"/>
      <w:u w:val="thick"/>
      <w:lang w:val="en-US" w:eastAsia="en-US" w:bidi="ar-SA"/>
    </w:rPr>
  </w:style>
  <w:style w:type="character" w:customStyle="1" w:styleId="smallcapitals">
    <w:name w:val="smallcapitals"/>
    <w:basedOn w:val="DefaultParagraphFont"/>
    <w:rsid w:val="00C53104"/>
  </w:style>
  <w:style w:type="character" w:customStyle="1" w:styleId="number0">
    <w:name w:val="number"/>
    <w:basedOn w:val="DefaultParagraphFont"/>
    <w:rsid w:val="00C53104"/>
  </w:style>
  <w:style w:type="character" w:customStyle="1" w:styleId="articlebody1">
    <w:name w:val="articlebody1"/>
    <w:rsid w:val="00C53104"/>
  </w:style>
  <w:style w:type="character" w:customStyle="1" w:styleId="small1">
    <w:name w:val="small1"/>
    <w:rsid w:val="00C53104"/>
  </w:style>
  <w:style w:type="character" w:customStyle="1" w:styleId="AuthorDateChar1">
    <w:name w:val="Author/Date Char1"/>
    <w:rsid w:val="00C53104"/>
    <w:rPr>
      <w:rFonts w:ascii="Calibri" w:eastAsia="Times New Roman" w:hAnsi="Calibri" w:cs="Calibri" w:hint="default"/>
      <w:b/>
      <w:bCs w:val="0"/>
      <w:sz w:val="24"/>
      <w:szCs w:val="24"/>
      <w:u w:val="single"/>
    </w:rPr>
  </w:style>
  <w:style w:type="character" w:customStyle="1" w:styleId="Normal30">
    <w:name w:val="Normal3"/>
    <w:basedOn w:val="DefaultParagraphFont"/>
    <w:rsid w:val="00C53104"/>
  </w:style>
  <w:style w:type="character" w:customStyle="1" w:styleId="m-3583723223135346788gmail-style13ptbold">
    <w:name w:val="m_-3583723223135346788gmail-style13ptbold"/>
    <w:basedOn w:val="DefaultParagraphFont"/>
    <w:rsid w:val="00C53104"/>
  </w:style>
  <w:style w:type="character" w:customStyle="1" w:styleId="m-3583723223135346788gmail-styleunderline">
    <w:name w:val="m_-3583723223135346788gmail-styleunderline"/>
    <w:basedOn w:val="DefaultParagraphFont"/>
    <w:rsid w:val="00C53104"/>
  </w:style>
  <w:style w:type="character" w:customStyle="1" w:styleId="CardsFont6ptChar5">
    <w:name w:val="Cards + Font: 6 pt Char5"/>
    <w:basedOn w:val="DefaultParagraphFont"/>
    <w:locked/>
    <w:rsid w:val="00C53104"/>
    <w:rPr>
      <w:rFonts w:ascii="Times New Roman" w:eastAsia="Times New Roman" w:hAnsi="Times New Roman" w:cs="Times New Roman" w:hint="default"/>
      <w:sz w:val="12"/>
      <w:szCs w:val="20"/>
    </w:rPr>
  </w:style>
  <w:style w:type="character" w:customStyle="1" w:styleId="m-1146133537900874914m-2819420093854639792gmail-style13ptbold">
    <w:name w:val="m_-1146133537900874914m_-2819420093854639792gmail-style13ptbold"/>
    <w:basedOn w:val="DefaultParagraphFont"/>
    <w:rsid w:val="00C53104"/>
  </w:style>
  <w:style w:type="character" w:customStyle="1" w:styleId="m-1146133537900874914m-2819420093854639792gmail-styleunderline">
    <w:name w:val="m_-1146133537900874914m_-2819420093854639792gmail-styleunderline"/>
    <w:basedOn w:val="DefaultParagraphFont"/>
    <w:rsid w:val="00C53104"/>
  </w:style>
  <w:style w:type="character" w:customStyle="1" w:styleId="m-7954869243461233974gmail-styleunderline">
    <w:name w:val="m_-7954869243461233974gmail-styleunderline"/>
    <w:basedOn w:val="DefaultParagraphFont"/>
    <w:rsid w:val="00C53104"/>
  </w:style>
  <w:style w:type="character" w:customStyle="1" w:styleId="m5577519854659992616gmail-styleunderline">
    <w:name w:val="m_5577519854659992616gmail-styleunderline"/>
    <w:basedOn w:val="DefaultParagraphFont"/>
    <w:rsid w:val="00C53104"/>
  </w:style>
  <w:style w:type="character" w:customStyle="1" w:styleId="latin24compacttimestamp-2v7xiq">
    <w:name w:val="latin24compacttimestamp-2v7xiq"/>
    <w:basedOn w:val="DefaultParagraphFont"/>
    <w:rsid w:val="00C53104"/>
  </w:style>
  <w:style w:type="character" w:customStyle="1" w:styleId="article-classifiergap">
    <w:name w:val="article-classifier__gap"/>
    <w:basedOn w:val="DefaultParagraphFont"/>
    <w:rsid w:val="00C53104"/>
  </w:style>
  <w:style w:type="character" w:customStyle="1" w:styleId="y2iqfc">
    <w:name w:val="y2iqfc"/>
    <w:basedOn w:val="DefaultParagraphFont"/>
    <w:rsid w:val="00C53104"/>
  </w:style>
  <w:style w:type="character" w:customStyle="1" w:styleId="edited-3sfazf">
    <w:name w:val="edited-3sfazf"/>
    <w:basedOn w:val="DefaultParagraphFont"/>
    <w:rsid w:val="00C53104"/>
  </w:style>
  <w:style w:type="character" w:customStyle="1" w:styleId="xn-money">
    <w:name w:val="xn-money"/>
    <w:basedOn w:val="DefaultParagraphFont"/>
    <w:rsid w:val="00C53104"/>
  </w:style>
  <w:style w:type="character" w:customStyle="1" w:styleId="word">
    <w:name w:val="word"/>
    <w:basedOn w:val="DefaultParagraphFont"/>
    <w:rsid w:val="00C53104"/>
  </w:style>
  <w:style w:type="character" w:customStyle="1" w:styleId="whitespace">
    <w:name w:val="whitespace"/>
    <w:basedOn w:val="DefaultParagraphFont"/>
    <w:rsid w:val="00C53104"/>
  </w:style>
  <w:style w:type="character" w:customStyle="1" w:styleId="ssbf">
    <w:name w:val="ss_bf"/>
    <w:basedOn w:val="DefaultParagraphFont"/>
    <w:rsid w:val="00C53104"/>
  </w:style>
  <w:style w:type="character" w:customStyle="1" w:styleId="external-linklast-word">
    <w:name w:val="external-link__last-word"/>
    <w:basedOn w:val="DefaultParagraphFont"/>
    <w:rsid w:val="00C53104"/>
  </w:style>
  <w:style w:type="character" w:customStyle="1" w:styleId="m3927583548876471061gmail-style13ptbold">
    <w:name w:val="m_3927583548876471061gmail-style13ptbold"/>
    <w:basedOn w:val="DefaultParagraphFont"/>
    <w:rsid w:val="00C53104"/>
  </w:style>
  <w:style w:type="character" w:customStyle="1" w:styleId="m3927583548876471061gmail-styleunderline">
    <w:name w:val="m_3927583548876471061gmail-styleunderline"/>
    <w:basedOn w:val="DefaultParagraphFont"/>
    <w:rsid w:val="00C53104"/>
  </w:style>
  <w:style w:type="character" w:customStyle="1" w:styleId="m3927583548876471061gmail-msohyperlink">
    <w:name w:val="m_3927583548876471061gmail-msohyperlink"/>
    <w:basedOn w:val="DefaultParagraphFont"/>
    <w:rsid w:val="00C53104"/>
  </w:style>
  <w:style w:type="character" w:customStyle="1" w:styleId="n-util-visually-hidden">
    <w:name w:val="n-util-visually-hidden"/>
    <w:basedOn w:val="DefaultParagraphFont"/>
    <w:rsid w:val="00C53104"/>
  </w:style>
  <w:style w:type="character" w:customStyle="1" w:styleId="cardclassifier-gap">
    <w:name w:val="card__classifier-gap"/>
    <w:basedOn w:val="DefaultParagraphFont"/>
    <w:rsid w:val="00C53104"/>
  </w:style>
  <w:style w:type="character" w:customStyle="1" w:styleId="m400377485754071043gmail-style13ptbold">
    <w:name w:val="m_400377485754071043gmail-style13ptbold"/>
    <w:basedOn w:val="DefaultParagraphFont"/>
    <w:rsid w:val="00C53104"/>
  </w:style>
  <w:style w:type="character" w:customStyle="1" w:styleId="m-4799866747027741266gmail-style13ptbold">
    <w:name w:val="m_-4799866747027741266gmail-style13ptbold"/>
    <w:basedOn w:val="DefaultParagraphFont"/>
    <w:rsid w:val="00C53104"/>
  </w:style>
  <w:style w:type="character" w:customStyle="1" w:styleId="m-4799866747027741266gmail-apple-converted-space">
    <w:name w:val="m_-4799866747027741266gmail-apple-converted-space"/>
    <w:basedOn w:val="DefaultParagraphFont"/>
    <w:rsid w:val="00C53104"/>
  </w:style>
  <w:style w:type="character" w:customStyle="1" w:styleId="m-4799866747027741266gmail-m3965771245576658108gmail-styleunderline">
    <w:name w:val="m_-4799866747027741266gmail-m3965771245576658108gmail-styleunderline"/>
    <w:basedOn w:val="DefaultParagraphFont"/>
    <w:rsid w:val="00C53104"/>
  </w:style>
  <w:style w:type="character" w:customStyle="1" w:styleId="StyleStyleBoldUnderlineUnderlineStyleapple-style-span6pt">
    <w:name w:val="Style Style Bold UnderlineUnderlineStyleapple-style-span + 6 pt..."/>
    <w:basedOn w:val="DefaultParagraphFont"/>
    <w:rsid w:val="00C53104"/>
    <w:rPr>
      <w:rFonts w:ascii="Georgia" w:hAnsi="Georgia" w:hint="default"/>
      <w:b w:val="0"/>
      <w:bCs/>
      <w:sz w:val="24"/>
      <w:u w:val="single"/>
    </w:rPr>
  </w:style>
  <w:style w:type="table" w:styleId="TableGrid">
    <w:name w:val="Table Grid"/>
    <w:basedOn w:val="TableNormal"/>
    <w:rsid w:val="00C53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C53104"/>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sid w:val="00C53104"/>
    <w:pPr>
      <w:spacing w:after="0" w:line="240" w:lineRule="auto"/>
    </w:pPr>
    <w:rPr>
      <w:rFonts w:ascii="Cambria" w:eastAsia="Times New Roman" w:hAnsi="Cambria"/>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
    <w:name w:val="Table Grid1"/>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2">
    <w:name w:val="Medium Grid 22"/>
    <w:basedOn w:val="TableNormal"/>
    <w:uiPriority w:val="68"/>
    <w:rsid w:val="00C53104"/>
    <w:pPr>
      <w:spacing w:after="0" w:line="240" w:lineRule="auto"/>
    </w:pPr>
    <w:rPr>
      <w:rFonts w:ascii="Cambria" w:eastAsia="PMingLiU" w:hAnsi="Cambria" w:cs="Times New Roman"/>
      <w:color w:val="000000"/>
      <w:sz w:val="20"/>
      <w:szCs w:val="2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Index2">
    <w:name w:val="index 2"/>
    <w:basedOn w:val="Normal"/>
    <w:next w:val="Normal"/>
    <w:autoRedefine/>
    <w:semiHidden/>
    <w:unhideWhenUsed/>
    <w:rsid w:val="00C53104"/>
    <w:pPr>
      <w:spacing w:after="200" w:line="276" w:lineRule="auto"/>
      <w:ind w:left="400" w:hanging="200"/>
    </w:pPr>
    <w:rPr>
      <w:bCs/>
    </w:rPr>
  </w:style>
  <w:style w:type="paragraph" w:styleId="Index3">
    <w:name w:val="index 3"/>
    <w:basedOn w:val="Normal"/>
    <w:next w:val="Normal"/>
    <w:autoRedefine/>
    <w:semiHidden/>
    <w:unhideWhenUsed/>
    <w:rsid w:val="00C53104"/>
    <w:pPr>
      <w:spacing w:after="200" w:line="276" w:lineRule="auto"/>
      <w:ind w:left="600" w:hanging="200"/>
    </w:pPr>
    <w:rPr>
      <w:bCs/>
    </w:rPr>
  </w:style>
  <w:style w:type="paragraph" w:styleId="Index4">
    <w:name w:val="index 4"/>
    <w:basedOn w:val="Normal"/>
    <w:next w:val="Normal"/>
    <w:autoRedefine/>
    <w:semiHidden/>
    <w:unhideWhenUsed/>
    <w:rsid w:val="00C53104"/>
    <w:pPr>
      <w:spacing w:after="200" w:line="276" w:lineRule="auto"/>
      <w:ind w:left="800" w:hanging="200"/>
    </w:pPr>
    <w:rPr>
      <w:bCs/>
    </w:rPr>
  </w:style>
  <w:style w:type="paragraph" w:styleId="Index5">
    <w:name w:val="index 5"/>
    <w:basedOn w:val="Normal"/>
    <w:next w:val="Normal"/>
    <w:autoRedefine/>
    <w:semiHidden/>
    <w:unhideWhenUsed/>
    <w:rsid w:val="00C53104"/>
    <w:pPr>
      <w:spacing w:after="200" w:line="276" w:lineRule="auto"/>
      <w:ind w:left="1000" w:hanging="200"/>
    </w:pPr>
    <w:rPr>
      <w:bCs/>
    </w:rPr>
  </w:style>
  <w:style w:type="paragraph" w:styleId="Index6">
    <w:name w:val="index 6"/>
    <w:basedOn w:val="Normal"/>
    <w:next w:val="Normal"/>
    <w:autoRedefine/>
    <w:semiHidden/>
    <w:unhideWhenUsed/>
    <w:rsid w:val="00C53104"/>
    <w:pPr>
      <w:spacing w:after="200" w:line="276" w:lineRule="auto"/>
      <w:ind w:left="1200" w:hanging="200"/>
    </w:pPr>
    <w:rPr>
      <w:bCs/>
    </w:rPr>
  </w:style>
  <w:style w:type="paragraph" w:styleId="Index7">
    <w:name w:val="index 7"/>
    <w:basedOn w:val="Normal"/>
    <w:next w:val="Normal"/>
    <w:autoRedefine/>
    <w:semiHidden/>
    <w:unhideWhenUsed/>
    <w:rsid w:val="00C53104"/>
    <w:pPr>
      <w:spacing w:after="200" w:line="276" w:lineRule="auto"/>
      <w:ind w:left="1400" w:hanging="200"/>
    </w:pPr>
    <w:rPr>
      <w:bCs/>
    </w:rPr>
  </w:style>
  <w:style w:type="paragraph" w:styleId="Index8">
    <w:name w:val="index 8"/>
    <w:basedOn w:val="Normal"/>
    <w:next w:val="Normal"/>
    <w:autoRedefine/>
    <w:semiHidden/>
    <w:unhideWhenUsed/>
    <w:rsid w:val="00C53104"/>
    <w:pPr>
      <w:spacing w:after="200" w:line="276" w:lineRule="auto"/>
      <w:ind w:left="1600" w:hanging="200"/>
    </w:pPr>
    <w:rPr>
      <w:bCs/>
    </w:rPr>
  </w:style>
  <w:style w:type="paragraph" w:styleId="Index9">
    <w:name w:val="index 9"/>
    <w:basedOn w:val="Normal"/>
    <w:next w:val="Normal"/>
    <w:autoRedefine/>
    <w:semiHidden/>
    <w:unhideWhenUsed/>
    <w:rsid w:val="00C53104"/>
    <w:pPr>
      <w:spacing w:after="200" w:line="276" w:lineRule="auto"/>
      <w:ind w:left="1800" w:hanging="200"/>
    </w:pPr>
    <w:rPr>
      <w:bCs/>
    </w:rPr>
  </w:style>
  <w:style w:type="paragraph" w:styleId="TOC3">
    <w:name w:val="toc 3"/>
    <w:basedOn w:val="Normal"/>
    <w:next w:val="Normal"/>
    <w:autoRedefine/>
    <w:uiPriority w:val="39"/>
    <w:semiHidden/>
    <w:unhideWhenUsed/>
    <w:qFormat/>
    <w:rsid w:val="00C53104"/>
    <w:pPr>
      <w:ind w:left="320"/>
    </w:pPr>
  </w:style>
  <w:style w:type="paragraph" w:styleId="TOC4">
    <w:name w:val="toc 4"/>
    <w:basedOn w:val="Normal"/>
    <w:next w:val="Normal"/>
    <w:autoRedefine/>
    <w:uiPriority w:val="39"/>
    <w:semiHidden/>
    <w:unhideWhenUsed/>
    <w:rsid w:val="00C53104"/>
    <w:pPr>
      <w:ind w:left="480"/>
    </w:pPr>
  </w:style>
  <w:style w:type="paragraph" w:styleId="TOC5">
    <w:name w:val="toc 5"/>
    <w:basedOn w:val="Normal"/>
    <w:next w:val="Normal"/>
    <w:autoRedefine/>
    <w:uiPriority w:val="39"/>
    <w:semiHidden/>
    <w:unhideWhenUsed/>
    <w:rsid w:val="00C53104"/>
    <w:pPr>
      <w:ind w:left="640"/>
    </w:pPr>
  </w:style>
  <w:style w:type="paragraph" w:styleId="TOC6">
    <w:name w:val="toc 6"/>
    <w:basedOn w:val="Normal"/>
    <w:next w:val="Normal"/>
    <w:autoRedefine/>
    <w:uiPriority w:val="39"/>
    <w:semiHidden/>
    <w:unhideWhenUsed/>
    <w:rsid w:val="00C53104"/>
    <w:pPr>
      <w:ind w:left="800"/>
    </w:pPr>
  </w:style>
  <w:style w:type="paragraph" w:styleId="TOC7">
    <w:name w:val="toc 7"/>
    <w:basedOn w:val="Normal"/>
    <w:next w:val="Normal"/>
    <w:autoRedefine/>
    <w:uiPriority w:val="39"/>
    <w:semiHidden/>
    <w:unhideWhenUsed/>
    <w:rsid w:val="00C53104"/>
    <w:pPr>
      <w:ind w:left="960"/>
    </w:pPr>
  </w:style>
  <w:style w:type="paragraph" w:styleId="TOC8">
    <w:name w:val="toc 8"/>
    <w:basedOn w:val="Normal"/>
    <w:next w:val="Normal"/>
    <w:autoRedefine/>
    <w:uiPriority w:val="39"/>
    <w:semiHidden/>
    <w:unhideWhenUsed/>
    <w:rsid w:val="00C53104"/>
    <w:pPr>
      <w:ind w:left="1120"/>
    </w:pPr>
  </w:style>
  <w:style w:type="paragraph" w:styleId="TOC9">
    <w:name w:val="toc 9"/>
    <w:basedOn w:val="Normal"/>
    <w:next w:val="Normal"/>
    <w:autoRedefine/>
    <w:uiPriority w:val="39"/>
    <w:semiHidden/>
    <w:unhideWhenUsed/>
    <w:rsid w:val="00C53104"/>
    <w:pPr>
      <w:ind w:left="1280"/>
    </w:pPr>
  </w:style>
  <w:style w:type="paragraph" w:styleId="NormalIndent">
    <w:name w:val="Normal Indent"/>
    <w:basedOn w:val="Normal"/>
    <w:semiHidden/>
    <w:unhideWhenUsed/>
    <w:rsid w:val="00C53104"/>
    <w:pPr>
      <w:ind w:left="720"/>
    </w:pPr>
    <w:rPr>
      <w:rFonts w:eastAsia="Times New Roman"/>
      <w:szCs w:val="20"/>
    </w:rPr>
  </w:style>
  <w:style w:type="paragraph" w:styleId="IndexHeading">
    <w:name w:val="index heading"/>
    <w:basedOn w:val="Normal"/>
    <w:next w:val="Index1"/>
    <w:semiHidden/>
    <w:unhideWhenUsed/>
    <w:rsid w:val="00C53104"/>
    <w:pPr>
      <w:spacing w:after="200" w:line="276" w:lineRule="auto"/>
    </w:pPr>
    <w:rPr>
      <w:bCs/>
    </w:rPr>
  </w:style>
  <w:style w:type="paragraph" w:styleId="EnvelopeAddress">
    <w:name w:val="envelope address"/>
    <w:basedOn w:val="Normal"/>
    <w:semiHidden/>
    <w:unhideWhenUsed/>
    <w:rsid w:val="00C53104"/>
    <w:pPr>
      <w:framePr w:w="7920" w:h="1980" w:hSpace="180" w:wrap="auto" w:hAnchor="page" w:xAlign="center" w:yAlign="bottom"/>
      <w:ind w:left="2880"/>
    </w:pPr>
    <w:rPr>
      <w:rFonts w:eastAsia="Times New Roman"/>
      <w:sz w:val="28"/>
    </w:rPr>
  </w:style>
  <w:style w:type="paragraph" w:styleId="EnvelopeReturn">
    <w:name w:val="envelope return"/>
    <w:basedOn w:val="Normal"/>
    <w:semiHidden/>
    <w:unhideWhenUsed/>
    <w:rsid w:val="00C53104"/>
    <w:rPr>
      <w:rFonts w:eastAsia="Times New Roman"/>
      <w:sz w:val="24"/>
      <w:szCs w:val="20"/>
    </w:rPr>
  </w:style>
  <w:style w:type="paragraph" w:styleId="TOAHeading">
    <w:name w:val="toa heading"/>
    <w:basedOn w:val="Normal"/>
    <w:next w:val="Normal"/>
    <w:semiHidden/>
    <w:unhideWhenUsed/>
    <w:rsid w:val="00C53104"/>
    <w:pPr>
      <w:spacing w:before="120" w:after="0" w:line="240" w:lineRule="auto"/>
    </w:pPr>
    <w:rPr>
      <w:rFonts w:eastAsia="Times New Roman"/>
    </w:rPr>
  </w:style>
  <w:style w:type="paragraph" w:styleId="List">
    <w:name w:val="List"/>
    <w:basedOn w:val="Normal"/>
    <w:uiPriority w:val="99"/>
    <w:semiHidden/>
    <w:unhideWhenUsed/>
    <w:rsid w:val="00C53104"/>
    <w:rPr>
      <w:rFonts w:ascii="Verdana" w:eastAsia="Verdana" w:hAnsi="Verdana" w:cs="Cambria"/>
    </w:rPr>
  </w:style>
  <w:style w:type="paragraph" w:styleId="List20">
    <w:name w:val="List 2"/>
    <w:basedOn w:val="Default"/>
    <w:next w:val="Default"/>
    <w:semiHidden/>
    <w:unhideWhenUsed/>
    <w:rsid w:val="00C53104"/>
    <w:pPr>
      <w:spacing w:after="0" w:line="240" w:lineRule="auto"/>
    </w:pPr>
    <w:rPr>
      <w:rFonts w:ascii="Times New Roman" w:eastAsia="Times New Roman" w:hAnsi="Times New Roman" w:cs="Times New Roman"/>
      <w:sz w:val="24"/>
    </w:rPr>
  </w:style>
  <w:style w:type="paragraph" w:styleId="ListBullet2">
    <w:name w:val="List Bullet 2"/>
    <w:basedOn w:val="Normal"/>
    <w:semiHidden/>
    <w:unhideWhenUsed/>
    <w:rsid w:val="00C53104"/>
    <w:pPr>
      <w:tabs>
        <w:tab w:val="num" w:pos="1440"/>
      </w:tabs>
      <w:spacing w:after="0" w:line="240" w:lineRule="auto"/>
      <w:ind w:left="1440" w:hanging="360"/>
    </w:pPr>
    <w:rPr>
      <w:rFonts w:eastAsia="Times New Roman"/>
      <w:b/>
      <w:sz w:val="24"/>
      <w:szCs w:val="44"/>
    </w:rPr>
  </w:style>
  <w:style w:type="paragraph" w:styleId="BlockText">
    <w:name w:val="Block Text"/>
    <w:basedOn w:val="Normal"/>
    <w:semiHidden/>
    <w:unhideWhenUsed/>
    <w:rsid w:val="00C53104"/>
    <w:pPr>
      <w:ind w:left="229" w:right="229"/>
    </w:pPr>
    <w:rPr>
      <w:rFonts w:ascii="Verdana" w:eastAsia="Times New Roman" w:hAnsi="Verdana"/>
      <w:sz w:val="16"/>
      <w:szCs w:val="20"/>
    </w:rPr>
  </w:style>
  <w:style w:type="paragraph" w:styleId="Revision">
    <w:name w:val="Revision"/>
    <w:uiPriority w:val="99"/>
    <w:semiHidden/>
    <w:rsid w:val="00C53104"/>
    <w:pPr>
      <w:spacing w:after="0" w:line="240" w:lineRule="auto"/>
    </w:pPr>
    <w:rPr>
      <w:rFonts w:ascii="Verdana" w:hAnsi="Verdana" w:cs="Verdana"/>
    </w:rPr>
  </w:style>
  <w:style w:type="paragraph" w:styleId="TOCHeading">
    <w:name w:val="TOC Heading"/>
    <w:basedOn w:val="Heading1"/>
    <w:next w:val="Normal"/>
    <w:uiPriority w:val="39"/>
    <w:semiHidden/>
    <w:unhideWhenUsed/>
    <w:qFormat/>
    <w:rsid w:val="00C53104"/>
    <w:pPr>
      <w:spacing w:line="276" w:lineRule="auto"/>
      <w:jc w:val="left"/>
      <w:outlineLvl w:val="9"/>
    </w:pPr>
    <w:rPr>
      <w:color w:val="365F91"/>
      <w:kern w:val="32"/>
      <w:sz w:val="28"/>
    </w:rPr>
  </w:style>
  <w:style w:type="paragraph" w:customStyle="1" w:styleId="CardDownx15">
    <w:name w:val="CardDown x1.5"/>
    <w:basedOn w:val="Normal"/>
    <w:qFormat/>
    <w:rsid w:val="00C53104"/>
    <w:pPr>
      <w:tabs>
        <w:tab w:val="center" w:pos="4320"/>
        <w:tab w:val="right" w:pos="8640"/>
      </w:tabs>
    </w:pPr>
    <w:rPr>
      <w:rFonts w:ascii="Avenir LT Std 45 Book" w:hAnsi="Avenir LT Std 45 Book" w:cs="Times New Roman"/>
      <w:sz w:val="14"/>
    </w:rPr>
  </w:style>
  <w:style w:type="paragraph" w:customStyle="1" w:styleId="TextHeading">
    <w:name w:val="Text Heading"/>
    <w:basedOn w:val="Normal"/>
    <w:qFormat/>
    <w:rsid w:val="00C53104"/>
    <w:pPr>
      <w:keepNext/>
      <w:spacing w:after="0" w:line="240" w:lineRule="auto"/>
      <w:outlineLvl w:val="2"/>
    </w:pPr>
    <w:rPr>
      <w:rFonts w:eastAsia="Times New Roman" w:cs="Arial"/>
      <w:b/>
      <w:szCs w:val="26"/>
      <w:u w:val="single"/>
    </w:rPr>
  </w:style>
  <w:style w:type="paragraph" w:customStyle="1" w:styleId="StyleHeading310pt">
    <w:name w:val="Style Heading 3 + 10 pt"/>
    <w:basedOn w:val="Normal"/>
    <w:qFormat/>
    <w:rsid w:val="00C53104"/>
    <w:pPr>
      <w:keepNext/>
      <w:spacing w:before="200" w:after="0" w:line="240" w:lineRule="auto"/>
      <w:ind w:left="576"/>
      <w:outlineLvl w:val="2"/>
    </w:pPr>
    <w:rPr>
      <w:rFonts w:eastAsia="Times New Roman" w:cs="Arial"/>
      <w:caps/>
      <w:sz w:val="20"/>
      <w:szCs w:val="26"/>
    </w:rPr>
  </w:style>
  <w:style w:type="paragraph" w:customStyle="1" w:styleId="StyleHeading3BlockLatinBodyCalibri">
    <w:name w:val="Style Heading 3Block + (Latin) +Body (Calibri)"/>
    <w:basedOn w:val="Normal"/>
    <w:qFormat/>
    <w:rsid w:val="00C53104"/>
    <w:pPr>
      <w:keepNext/>
      <w:keepLines/>
      <w:pageBreakBefore/>
      <w:spacing w:before="200" w:after="0" w:line="240" w:lineRule="auto"/>
      <w:jc w:val="center"/>
      <w:outlineLvl w:val="2"/>
    </w:pPr>
    <w:rPr>
      <w:rFonts w:eastAsiaTheme="majorEastAsia" w:cstheme="majorBidi"/>
      <w:b/>
      <w:caps/>
      <w:sz w:val="32"/>
      <w:szCs w:val="24"/>
      <w:u w:val="single"/>
    </w:rPr>
  </w:style>
  <w:style w:type="paragraph" w:customStyle="1" w:styleId="Heading3New">
    <w:name w:val="Heading 3 New"/>
    <w:basedOn w:val="Normal"/>
    <w:next w:val="Normal"/>
    <w:qFormat/>
    <w:rsid w:val="00C53104"/>
    <w:pPr>
      <w:keepNext/>
      <w:keepLines/>
      <w:pageBreakBefore/>
      <w:spacing w:before="40" w:after="0"/>
      <w:jc w:val="center"/>
      <w:outlineLvl w:val="2"/>
    </w:pPr>
    <w:rPr>
      <w:rFonts w:eastAsia="Times New Roman" w:cs="Times New Roman"/>
      <w:b/>
      <w:bCs/>
      <w:sz w:val="32"/>
      <w:szCs w:val="24"/>
      <w:u w:val="single"/>
    </w:rPr>
  </w:style>
  <w:style w:type="paragraph" w:customStyle="1" w:styleId="norma">
    <w:name w:val="norma"/>
    <w:basedOn w:val="Normal"/>
    <w:uiPriority w:val="99"/>
    <w:qFormat/>
    <w:rsid w:val="00C53104"/>
    <w:pPr>
      <w:keepNext/>
      <w:keepLines/>
      <w:pageBreakBefore/>
      <w:spacing w:before="40" w:after="0"/>
      <w:jc w:val="center"/>
      <w:outlineLvl w:val="2"/>
    </w:pPr>
    <w:rPr>
      <w:rFonts w:eastAsia="MS Gothic" w:cs="Arial"/>
      <w:b/>
      <w:bCs/>
      <w:sz w:val="24"/>
      <w:szCs w:val="24"/>
      <w:u w:val="single"/>
    </w:rPr>
  </w:style>
  <w:style w:type="paragraph" w:customStyle="1" w:styleId="HeadingFake">
    <w:name w:val="Heading Fake"/>
    <w:basedOn w:val="Normal"/>
    <w:uiPriority w:val="99"/>
    <w:qFormat/>
    <w:rsid w:val="00C53104"/>
    <w:pPr>
      <w:keepNext/>
      <w:keepLines/>
      <w:pageBreakBefore/>
      <w:suppressAutoHyphens/>
      <w:spacing w:before="20" w:after="120"/>
      <w:jc w:val="center"/>
    </w:pPr>
    <w:rPr>
      <w:rFonts w:eastAsiaTheme="majorEastAsia" w:cs="Arial"/>
      <w:b/>
      <w:bCs/>
      <w:kern w:val="32"/>
      <w:sz w:val="32"/>
      <w:szCs w:val="26"/>
      <w:u w:val="single"/>
    </w:rPr>
  </w:style>
  <w:style w:type="numbering" w:customStyle="1" w:styleId="1ai1">
    <w:name w:val="1 / a / i1"/>
    <w:rsid w:val="00C53104"/>
    <w:pPr>
      <w:numPr>
        <w:numId w:val="4"/>
      </w:numPr>
    </w:pPr>
  </w:style>
  <w:style w:type="numbering" w:styleId="1ai">
    <w:name w:val="Outline List 1"/>
    <w:basedOn w:val="NoList"/>
    <w:semiHidden/>
    <w:unhideWhenUsed/>
    <w:rsid w:val="00C5310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30290">
      <w:bodyDiv w:val="1"/>
      <w:marLeft w:val="0"/>
      <w:marRight w:val="0"/>
      <w:marTop w:val="0"/>
      <w:marBottom w:val="0"/>
      <w:divBdr>
        <w:top w:val="none" w:sz="0" w:space="0" w:color="auto"/>
        <w:left w:val="none" w:sz="0" w:space="0" w:color="auto"/>
        <w:bottom w:val="none" w:sz="0" w:space="0" w:color="auto"/>
        <w:right w:val="none" w:sz="0" w:space="0" w:color="auto"/>
      </w:divBdr>
    </w:div>
    <w:div w:id="14941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e33a6994-447e-11e8-93cf-67ac3a6482f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s://law.stanford.edu/wp-content/uploads/2022/02/first-annual-conference-transc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s://www.americanbar.org/groups/business_law/publications/committee_newsletters/legal_analytics/2021/202104/fa_2/" TargetMode="External"/><Relationship Id="rId5" Type="http://schemas.openxmlformats.org/officeDocument/2006/relationships/hyperlink" Target="https://papers.ssrn.com/sol3/papers.cfm?abstract_id=3766960" TargetMode="External"/><Relationship Id="rId10" Type="http://schemas.openxmlformats.org/officeDocument/2006/relationships/hyperlink" Target="https://link.springer.com/chapter/10.1007/978-3-319-41270-2_8" TargetMode="External"/><Relationship Id="rId4" Type="http://schemas.openxmlformats.org/officeDocument/2006/relationships/webSettings" Target="webSettings.xml"/><Relationship Id="rId9" Type="http://schemas.openxmlformats.org/officeDocument/2006/relationships/hyperlink" Target="https://www.nejm.org/doi/full/10.1056/nejmp20294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4</Pages>
  <Words>39507</Words>
  <Characters>225195</Characters>
  <Application>Microsoft Office Word</Application>
  <DocSecurity>0</DocSecurity>
  <Lines>1876</Lines>
  <Paragraphs>528</Paragraphs>
  <ScaleCrop>false</ScaleCrop>
  <Company/>
  <LinksUpToDate>false</LinksUpToDate>
  <CharactersWithSpaces>264174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Heather Walters</cp:lastModifiedBy>
  <cp:revision>2</cp:revision>
  <dcterms:created xsi:type="dcterms:W3CDTF">2022-04-02T19:47:00Z</dcterms:created>
  <dcterms:modified xsi:type="dcterms:W3CDTF">2022-04-02T19:47:00Z</dcterms:modified>
</cp:coreProperties>
</file>