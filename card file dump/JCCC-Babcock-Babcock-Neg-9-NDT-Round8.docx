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7A4A" w14:textId="77777777" w:rsidR="00967EF7" w:rsidRDefault="00967EF7" w:rsidP="00967EF7">
      <w:pPr>
        <w:pStyle w:val="Heading2"/>
      </w:pPr>
      <w:r>
        <w:t>OFF</w:t>
      </w:r>
    </w:p>
    <w:p w14:paraId="246460D8" w14:textId="77777777" w:rsidR="00967EF7" w:rsidRDefault="00967EF7" w:rsidP="00967EF7">
      <w:pPr>
        <w:pStyle w:val="Heading3"/>
      </w:pPr>
      <w:r>
        <w:t>OFF</w:t>
      </w:r>
    </w:p>
    <w:p w14:paraId="39E410E4" w14:textId="77777777" w:rsidR="00967EF7" w:rsidRPr="00EB203E" w:rsidRDefault="00967EF7" w:rsidP="00967EF7">
      <w:pPr>
        <w:pStyle w:val="Heading4"/>
      </w:pPr>
      <w:r>
        <w:t>Undisclosed new cards are a reason to reject the team --- Skews neg prep, makes debate impossible, and creates a moral hazard for aff terrorism --- Disclosing 30 minutes before the round solves their argument --- Independently justifies any terrorism</w:t>
      </w:r>
    </w:p>
    <w:p w14:paraId="7D68CD2C" w14:textId="77777777" w:rsidR="00967EF7" w:rsidRDefault="00967EF7" w:rsidP="00967EF7">
      <w:pPr>
        <w:pStyle w:val="Heading3"/>
      </w:pPr>
      <w:r>
        <w:t>OFF</w:t>
      </w:r>
    </w:p>
    <w:p w14:paraId="389402BA" w14:textId="77777777" w:rsidR="00967EF7" w:rsidRPr="00E810FD" w:rsidRDefault="00967EF7" w:rsidP="00967EF7">
      <w:pPr>
        <w:pStyle w:val="Heading4"/>
        <w:rPr>
          <w:u w:val="single"/>
        </w:rPr>
      </w:pPr>
      <w:r>
        <w:t xml:space="preserve">By identifies an </w:t>
      </w:r>
      <w:r w:rsidRPr="00E810FD">
        <w:rPr>
          <w:u w:val="single"/>
        </w:rPr>
        <w:t xml:space="preserve">agent </w:t>
      </w:r>
    </w:p>
    <w:p w14:paraId="21396939" w14:textId="77777777" w:rsidR="00967EF7" w:rsidRPr="000A1948" w:rsidRDefault="00967EF7" w:rsidP="00967EF7">
      <w:r w:rsidRPr="000A1948">
        <w:rPr>
          <w:rStyle w:val="Style13ptBold"/>
        </w:rPr>
        <w:t>Lexico, ND</w:t>
      </w:r>
      <w:r>
        <w:t xml:space="preserve"> (“</w:t>
      </w:r>
      <w:r w:rsidRPr="000A1948">
        <w:t>BY English Definition and Meaning</w:t>
      </w:r>
      <w:r>
        <w:t xml:space="preserve">” </w:t>
      </w:r>
      <w:r w:rsidRPr="000A1948">
        <w:t>https://www.lexico.com/en/definition/by</w:t>
      </w:r>
      <w:r>
        <w:t>)</w:t>
      </w:r>
    </w:p>
    <w:p w14:paraId="32866668" w14:textId="77777777" w:rsidR="00967EF7" w:rsidRPr="00D76E35" w:rsidRDefault="00967EF7" w:rsidP="00967EF7">
      <w:pPr>
        <w:rPr>
          <w:u w:val="single"/>
        </w:rPr>
      </w:pPr>
      <w:r w:rsidRPr="00967EF7">
        <w:rPr>
          <w:highlight w:val="cyan"/>
          <w:u w:val="single"/>
        </w:rPr>
        <w:t>PREPOSITION</w:t>
      </w:r>
    </w:p>
    <w:p w14:paraId="69136E2F" w14:textId="77777777" w:rsidR="00967EF7" w:rsidRDefault="00967EF7" w:rsidP="00967EF7">
      <w:pPr>
        <w:rPr>
          <w:u w:val="single"/>
        </w:rPr>
      </w:pPr>
      <w:r w:rsidRPr="00D76E35">
        <w:rPr>
          <w:u w:val="single"/>
        </w:rPr>
        <w:t xml:space="preserve">1 </w:t>
      </w:r>
      <w:r w:rsidRPr="00967EF7">
        <w:rPr>
          <w:highlight w:val="cyan"/>
          <w:u w:val="single"/>
        </w:rPr>
        <w:t>Identifying the agent performing an action</w:t>
      </w:r>
      <w:r w:rsidRPr="00D76E35">
        <w:rPr>
          <w:u w:val="single"/>
        </w:rPr>
        <w:t>.</w:t>
      </w:r>
    </w:p>
    <w:p w14:paraId="2976E914" w14:textId="77777777" w:rsidR="00967EF7" w:rsidRDefault="00967EF7" w:rsidP="00967EF7">
      <w:pPr>
        <w:pStyle w:val="Heading4"/>
      </w:pPr>
      <w:r w:rsidRPr="004D206C">
        <w:rPr>
          <w:u w:val="single"/>
        </w:rPr>
        <w:t>Private sector</w:t>
      </w:r>
      <w:r>
        <w:t xml:space="preserve"> is </w:t>
      </w:r>
      <w:r w:rsidRPr="004D206C">
        <w:rPr>
          <w:u w:val="single"/>
        </w:rPr>
        <w:t>for profit</w:t>
      </w:r>
      <w:r>
        <w:t xml:space="preserve">---the aff is the </w:t>
      </w:r>
      <w:r w:rsidRPr="004D206C">
        <w:rPr>
          <w:u w:val="single"/>
        </w:rPr>
        <w:t>voluntary sector</w:t>
      </w:r>
      <w:r>
        <w:t xml:space="preserve">. </w:t>
      </w:r>
    </w:p>
    <w:p w14:paraId="51D85C3C" w14:textId="77777777" w:rsidR="00967EF7" w:rsidRPr="008B5B25" w:rsidRDefault="00967EF7" w:rsidP="00967EF7">
      <w:r w:rsidRPr="008B5B25">
        <w:rPr>
          <w:rStyle w:val="Style13ptBold"/>
        </w:rPr>
        <w:t>Investopedia 20</w:t>
      </w:r>
      <w:r>
        <w:t>. Fact checked by MARCUS REEVES Reviewed by THOMAS BROCK on December 25, 2020 “Private Sector”. https://www.investopedia.com/terms/p/private-sector.asp</w:t>
      </w:r>
    </w:p>
    <w:p w14:paraId="74575DEF" w14:textId="77777777" w:rsidR="00967EF7" w:rsidRPr="008B5B25" w:rsidRDefault="00967EF7" w:rsidP="00967EF7">
      <w:pPr>
        <w:rPr>
          <w:rStyle w:val="StyleUnderline"/>
        </w:rPr>
      </w:pPr>
      <w:r w:rsidRPr="008B5B25">
        <w:rPr>
          <w:rStyle w:val="StyleUnderline"/>
        </w:rPr>
        <w:t>What is the Private Sector?</w:t>
      </w:r>
    </w:p>
    <w:p w14:paraId="56BB887E" w14:textId="77777777" w:rsidR="00967EF7" w:rsidRPr="008B5B25" w:rsidRDefault="00967EF7" w:rsidP="00967EF7">
      <w:pPr>
        <w:rPr>
          <w:sz w:val="16"/>
        </w:rPr>
      </w:pPr>
      <w:r w:rsidRPr="008B5B25">
        <w:rPr>
          <w:rStyle w:val="StyleUnderline"/>
        </w:rPr>
        <w:t xml:space="preserve">The </w:t>
      </w:r>
      <w:r w:rsidRPr="00967EF7">
        <w:rPr>
          <w:rStyle w:val="StyleUnderline"/>
          <w:highlight w:val="cyan"/>
        </w:rPr>
        <w:t>private sector</w:t>
      </w:r>
      <w:r w:rsidRPr="008B5B25">
        <w:rPr>
          <w:rStyle w:val="StyleUnderline"/>
        </w:rPr>
        <w:t xml:space="preserve"> </w:t>
      </w:r>
      <w:r w:rsidRPr="00967EF7">
        <w:rPr>
          <w:rStyle w:val="StyleUnderline"/>
          <w:highlight w:val="cyan"/>
        </w:rPr>
        <w:t>is</w:t>
      </w:r>
      <w:r w:rsidRPr="008B5B25">
        <w:rPr>
          <w:rStyle w:val="StyleUnderline"/>
        </w:rPr>
        <w:t xml:space="preserve"> the </w:t>
      </w:r>
      <w:r w:rsidRPr="00967EF7">
        <w:rPr>
          <w:rStyle w:val="StyleUnderline"/>
          <w:highlight w:val="cyan"/>
        </w:rPr>
        <w:t>part of</w:t>
      </w:r>
      <w:r w:rsidRPr="008B5B25">
        <w:rPr>
          <w:rStyle w:val="StyleUnderline"/>
        </w:rPr>
        <w:t xml:space="preserve"> the </w:t>
      </w:r>
      <w:r w:rsidRPr="00967EF7">
        <w:rPr>
          <w:rStyle w:val="StyleUnderline"/>
          <w:highlight w:val="cyan"/>
        </w:rPr>
        <w:t>economy</w:t>
      </w:r>
      <w:r w:rsidRPr="008B5B25">
        <w:rPr>
          <w:rStyle w:val="StyleUnderline"/>
        </w:rPr>
        <w:t xml:space="preserve"> that is </w:t>
      </w:r>
      <w:r w:rsidRPr="00967EF7">
        <w:rPr>
          <w:rStyle w:val="StyleUnderline"/>
          <w:highlight w:val="cyan"/>
        </w:rPr>
        <w:t>run by</w:t>
      </w:r>
      <w:r w:rsidRPr="008B5B25">
        <w:rPr>
          <w:rStyle w:val="StyleUnderline"/>
        </w:rPr>
        <w:t xml:space="preserve"> individuals and </w:t>
      </w:r>
      <w:r w:rsidRPr="00967EF7">
        <w:rPr>
          <w:rStyle w:val="Emphasis"/>
          <w:highlight w:val="cyan"/>
        </w:rPr>
        <w:t>companies for profit and is not state controlled</w:t>
      </w:r>
      <w:r w:rsidRPr="008B5B25">
        <w:rPr>
          <w:sz w:val="16"/>
        </w:rPr>
        <w:t xml:space="preserve">. Therefore, it encompasses all for-profit businesses that are not owned or operated by the government. </w:t>
      </w:r>
      <w:r w:rsidRPr="008B5B25">
        <w:rPr>
          <w:rStyle w:val="StyleUnderline"/>
        </w:rPr>
        <w:t xml:space="preserve">Companies and corporations that are government run are part of what is known as the public sector, </w:t>
      </w:r>
      <w:r w:rsidRPr="008B5B25">
        <w:rPr>
          <w:rStyle w:val="Emphasis"/>
        </w:rPr>
        <w:t xml:space="preserve">while </w:t>
      </w:r>
      <w:r w:rsidRPr="00967EF7">
        <w:rPr>
          <w:rStyle w:val="Emphasis"/>
          <w:highlight w:val="cyan"/>
        </w:rPr>
        <w:t>charities and other nonprofit organizations are part of the voluntary sector</w:t>
      </w:r>
      <w:r w:rsidRPr="008B5B25">
        <w:rPr>
          <w:sz w:val="16"/>
        </w:rPr>
        <w:t>.</w:t>
      </w:r>
    </w:p>
    <w:p w14:paraId="73702E8D" w14:textId="77777777" w:rsidR="00967EF7" w:rsidRDefault="00967EF7" w:rsidP="00967EF7">
      <w:pPr>
        <w:pStyle w:val="Heading4"/>
      </w:pPr>
      <w:r w:rsidRPr="004D206C">
        <w:rPr>
          <w:u w:val="single"/>
        </w:rPr>
        <w:t>Business practices</w:t>
      </w:r>
      <w:r>
        <w:t xml:space="preserve"> are </w:t>
      </w:r>
      <w:r w:rsidRPr="004D206C">
        <w:rPr>
          <w:u w:val="single"/>
        </w:rPr>
        <w:t>money making</w:t>
      </w:r>
      <w:r>
        <w:t xml:space="preserve">. </w:t>
      </w:r>
    </w:p>
    <w:p w14:paraId="31B6BCD4" w14:textId="77777777" w:rsidR="00967EF7" w:rsidRPr="009246F1" w:rsidRDefault="00967EF7" w:rsidP="00967EF7">
      <w:r w:rsidRPr="009246F1">
        <w:rPr>
          <w:rStyle w:val="Style13ptBold"/>
        </w:rPr>
        <w:t>Farlex</w:t>
      </w:r>
      <w:r>
        <w:t xml:space="preserve"> Financial Dictionary </w:t>
      </w:r>
      <w:r w:rsidRPr="009246F1">
        <w:rPr>
          <w:rStyle w:val="Style13ptBold"/>
        </w:rPr>
        <w:t>12</w:t>
      </w:r>
      <w:r>
        <w:t>. © 2012 Farlex, Inc. All Rights Reserved. https://financial-dictionary.thefreedictionary.com/Business+Practice</w:t>
      </w:r>
    </w:p>
    <w:p w14:paraId="4A76D02E" w14:textId="77777777" w:rsidR="00967EF7" w:rsidRPr="009246F1" w:rsidRDefault="00967EF7" w:rsidP="00967EF7">
      <w:pPr>
        <w:rPr>
          <w:rStyle w:val="Emphasis"/>
        </w:rPr>
      </w:pPr>
      <w:r w:rsidRPr="00967EF7">
        <w:rPr>
          <w:rStyle w:val="Emphasis"/>
          <w:highlight w:val="cyan"/>
        </w:rPr>
        <w:t>Business Practice</w:t>
      </w:r>
    </w:p>
    <w:p w14:paraId="4B1D5345" w14:textId="77777777" w:rsidR="00967EF7" w:rsidRDefault="00967EF7" w:rsidP="00967EF7">
      <w:pPr>
        <w:rPr>
          <w:sz w:val="16"/>
        </w:rPr>
      </w:pPr>
      <w:r w:rsidRPr="00967EF7">
        <w:rPr>
          <w:rStyle w:val="StyleUnderline"/>
          <w:highlight w:val="cyan"/>
        </w:rPr>
        <w:t>Any</w:t>
      </w:r>
      <w:r w:rsidRPr="009246F1">
        <w:rPr>
          <w:sz w:val="16"/>
        </w:rPr>
        <w:t xml:space="preserve"> tactic or </w:t>
      </w:r>
      <w:r w:rsidRPr="00967EF7">
        <w:rPr>
          <w:rStyle w:val="StyleUnderline"/>
          <w:highlight w:val="cyan"/>
        </w:rPr>
        <w:t>activity</w:t>
      </w:r>
      <w:r w:rsidRPr="009246F1">
        <w:rPr>
          <w:rStyle w:val="StyleUnderline"/>
        </w:rPr>
        <w:t xml:space="preserve"> </w:t>
      </w:r>
      <w:r w:rsidRPr="00967EF7">
        <w:rPr>
          <w:rStyle w:val="StyleUnderline"/>
          <w:highlight w:val="cyan"/>
        </w:rPr>
        <w:t xml:space="preserve">a </w:t>
      </w:r>
      <w:r w:rsidRPr="00967EF7">
        <w:rPr>
          <w:rStyle w:val="Emphasis"/>
          <w:highlight w:val="cyan"/>
        </w:rPr>
        <w:t>business conducts</w:t>
      </w:r>
      <w:r w:rsidRPr="00967EF7">
        <w:rPr>
          <w:sz w:val="16"/>
          <w:highlight w:val="cyan"/>
        </w:rPr>
        <w:t xml:space="preserve"> </w:t>
      </w:r>
      <w:r w:rsidRPr="00967EF7">
        <w:rPr>
          <w:rStyle w:val="StyleUnderline"/>
          <w:highlight w:val="cyan"/>
        </w:rPr>
        <w:t>to</w:t>
      </w:r>
      <w:r w:rsidRPr="009246F1">
        <w:rPr>
          <w:sz w:val="16"/>
        </w:rPr>
        <w:t xml:space="preserve"> reach its objectives. Ultimately, a business's objective is to </w:t>
      </w:r>
      <w:r w:rsidRPr="00967EF7">
        <w:rPr>
          <w:rStyle w:val="Emphasis"/>
          <w:highlight w:val="cyan"/>
        </w:rPr>
        <w:t>make money</w:t>
      </w:r>
      <w:r w:rsidRPr="00967EF7">
        <w:rPr>
          <w:sz w:val="16"/>
          <w:highlight w:val="cyan"/>
        </w:rPr>
        <w:t xml:space="preserve">. </w:t>
      </w:r>
      <w:r w:rsidRPr="00876B62">
        <w:rPr>
          <w:rStyle w:val="StyleUnderline"/>
        </w:rPr>
        <w:t>Business</w:t>
      </w:r>
      <w:r w:rsidRPr="009246F1">
        <w:rPr>
          <w:rStyle w:val="StyleUnderline"/>
        </w:rPr>
        <w:t xml:space="preserve"> practices are</w:t>
      </w:r>
      <w:r w:rsidRPr="009246F1">
        <w:rPr>
          <w:sz w:val="16"/>
        </w:rPr>
        <w:t xml:space="preserve"> the ways it </w:t>
      </w:r>
      <w:r w:rsidRPr="00967EF7">
        <w:rPr>
          <w:rStyle w:val="StyleUnderline"/>
          <w:highlight w:val="cyan"/>
        </w:rPr>
        <w:t>attempts</w:t>
      </w:r>
      <w:r w:rsidRPr="009246F1">
        <w:rPr>
          <w:rStyle w:val="StyleUnderline"/>
        </w:rPr>
        <w:t xml:space="preserve"> </w:t>
      </w:r>
      <w:r w:rsidRPr="00967EF7">
        <w:rPr>
          <w:rStyle w:val="StyleUnderline"/>
          <w:highlight w:val="cyan"/>
        </w:rPr>
        <w:t>to do so in</w:t>
      </w:r>
      <w:r w:rsidRPr="009246F1">
        <w:rPr>
          <w:rStyle w:val="StyleUnderline"/>
        </w:rPr>
        <w:t xml:space="preserve"> the </w:t>
      </w:r>
      <w:r w:rsidRPr="00967EF7">
        <w:rPr>
          <w:rStyle w:val="Emphasis"/>
          <w:highlight w:val="cyan"/>
        </w:rPr>
        <w:t>most cost</w:t>
      </w:r>
      <w:r w:rsidRPr="009246F1">
        <w:rPr>
          <w:rStyle w:val="Emphasis"/>
        </w:rPr>
        <w:t xml:space="preserve"> </w:t>
      </w:r>
      <w:r w:rsidRPr="00967EF7">
        <w:rPr>
          <w:rStyle w:val="Emphasis"/>
          <w:highlight w:val="cyan"/>
        </w:rPr>
        <w:t>effective way</w:t>
      </w:r>
      <w:r w:rsidRPr="00967EF7">
        <w:rPr>
          <w:sz w:val="16"/>
          <w:highlight w:val="cyan"/>
        </w:rPr>
        <w:t xml:space="preserve">. </w:t>
      </w:r>
      <w:r w:rsidRPr="00876B62">
        <w:rPr>
          <w:sz w:val="16"/>
        </w:rPr>
        <w:t>A company</w:t>
      </w:r>
      <w:r w:rsidRPr="009246F1">
        <w:rPr>
          <w:sz w:val="16"/>
        </w:rPr>
        <w:t xml:space="preserve"> may have rules for business practices to ensure that its employees are efficient in their work and abide by applicable laws. See also: Business ethics.</w:t>
      </w:r>
    </w:p>
    <w:p w14:paraId="3F1060BF" w14:textId="77777777" w:rsidR="00967EF7" w:rsidRPr="00B81B98" w:rsidRDefault="00967EF7" w:rsidP="00967EF7">
      <w:pPr>
        <w:pStyle w:val="Heading4"/>
      </w:pPr>
      <w:r w:rsidRPr="00B81B98">
        <w:t xml:space="preserve">CPD is non-profit </w:t>
      </w:r>
    </w:p>
    <w:p w14:paraId="725C61B1" w14:textId="77777777" w:rsidR="00967EF7" w:rsidRPr="00B81B98" w:rsidRDefault="00967EF7" w:rsidP="00967EF7">
      <w:r w:rsidRPr="00B81B98">
        <w:rPr>
          <w:rStyle w:val="Style13ptBold"/>
        </w:rPr>
        <w:t>The Commission on Presidential Debates ND</w:t>
      </w:r>
      <w:r>
        <w:t xml:space="preserve"> (it’s the one the aff effects, “</w:t>
      </w:r>
      <w:r w:rsidRPr="00B81B98">
        <w:t>Our Mission</w:t>
      </w:r>
      <w:r>
        <w:t xml:space="preserve">”, </w:t>
      </w:r>
      <w:r w:rsidRPr="00B81B98">
        <w:t>https://www.debates.org/about-cpd/</w:t>
      </w:r>
      <w:r>
        <w:t>)//babcii</w:t>
      </w:r>
    </w:p>
    <w:p w14:paraId="5D1CA920" w14:textId="77777777" w:rsidR="00967EF7" w:rsidRDefault="00967EF7" w:rsidP="00967EF7">
      <w:r w:rsidRPr="00B81B98">
        <w:rPr>
          <w:u w:val="single"/>
        </w:rPr>
        <w:t xml:space="preserve">The </w:t>
      </w:r>
      <w:r w:rsidRPr="00967EF7">
        <w:rPr>
          <w:highlight w:val="cyan"/>
          <w:u w:val="single"/>
        </w:rPr>
        <w:t>Commission on Presidential Debates</w:t>
      </w:r>
      <w:r w:rsidRPr="00B81B98">
        <w:rPr>
          <w:u w:val="single"/>
        </w:rPr>
        <w:t xml:space="preserve"> (CPD) was established in 1987 to ensure</w:t>
      </w:r>
      <w:r w:rsidRPr="00B81B98">
        <w:rPr>
          <w:sz w:val="16"/>
          <w:szCs w:val="16"/>
        </w:rPr>
        <w:t xml:space="preserve">, for the benefit of the American electorate, that general election debates between or among the leading candidates for the offices of President and Vice President of the United States are a permanent part of the electoral process. </w:t>
      </w:r>
      <w:r w:rsidRPr="00967EF7">
        <w:rPr>
          <w:highlight w:val="cyan"/>
          <w:u w:val="single"/>
        </w:rPr>
        <w:t>CPD’s primary purpose is to sponsor and produce</w:t>
      </w:r>
      <w:r w:rsidRPr="00B81B98">
        <w:rPr>
          <w:u w:val="single"/>
        </w:rPr>
        <w:t xml:space="preserve"> the quadrennial </w:t>
      </w:r>
      <w:r w:rsidRPr="00967EF7">
        <w:rPr>
          <w:highlight w:val="cyan"/>
          <w:u w:val="single"/>
        </w:rPr>
        <w:t>general election debates</w:t>
      </w:r>
      <w:r w:rsidRPr="00B81B98">
        <w:rPr>
          <w:u w:val="single"/>
        </w:rPr>
        <w:t xml:space="preserve"> and to undertake research and educational activities relating to the debates. </w:t>
      </w:r>
      <w:r w:rsidRPr="00967EF7">
        <w:rPr>
          <w:highlight w:val="cyan"/>
          <w:u w:val="single"/>
        </w:rPr>
        <w:t>The organization, which is a nonprofit</w:t>
      </w:r>
      <w:r w:rsidRPr="00B81B98">
        <w:rPr>
          <w:u w:val="single"/>
        </w:rPr>
        <w:t xml:space="preserve">, nonpartisan, 501(c)(3) </w:t>
      </w:r>
      <w:r w:rsidRPr="00967EF7">
        <w:rPr>
          <w:highlight w:val="cyan"/>
          <w:u w:val="single"/>
        </w:rPr>
        <w:t>corporation, sponsored all of the presidential debates</w:t>
      </w:r>
      <w:r>
        <w:t xml:space="preserve"> in 1988, 1992, 1996, 2000, 2004, 2008, 2012, 2016, and 2020.</w:t>
      </w:r>
    </w:p>
    <w:p w14:paraId="2F912B22" w14:textId="77777777" w:rsidR="00967EF7" w:rsidRPr="00B81B98" w:rsidRDefault="00967EF7" w:rsidP="00967EF7">
      <w:pPr>
        <w:rPr>
          <w:sz w:val="16"/>
          <w:szCs w:val="16"/>
        </w:rPr>
      </w:pPr>
      <w:r w:rsidRPr="00B81B98">
        <w:rPr>
          <w:sz w:val="16"/>
          <w:szCs w:val="16"/>
        </w:rPr>
        <w:t>To meet its ongoing goal of educating voters, the CPD is engaged in various activities beyond producing and sponsoring the presidential debates. Its staff prepares educational materials and conducts research to improve the quality of debates.</w:t>
      </w:r>
    </w:p>
    <w:p w14:paraId="6F309084" w14:textId="77777777" w:rsidR="00967EF7" w:rsidRDefault="00967EF7" w:rsidP="00967EF7">
      <w:pPr>
        <w:pStyle w:val="Heading4"/>
      </w:pPr>
      <w:r>
        <w:t xml:space="preserve">Explodes the topic to millions of affirmatives about NGOs, religious organizations, and charities. They don’t link to any core disads about the economy or private sector which kills negative ground and is a voter for fairness. </w:t>
      </w:r>
    </w:p>
    <w:p w14:paraId="3524F7A3" w14:textId="77777777" w:rsidR="00967EF7" w:rsidRDefault="00967EF7" w:rsidP="00967EF7">
      <w:pPr>
        <w:pStyle w:val="Heading3"/>
      </w:pPr>
      <w:r>
        <w:t>OFF</w:t>
      </w:r>
    </w:p>
    <w:p w14:paraId="663D0067" w14:textId="77777777" w:rsidR="00967EF7" w:rsidRDefault="00967EF7" w:rsidP="00967EF7">
      <w:pPr>
        <w:pStyle w:val="Heading4"/>
      </w:pPr>
      <w:r>
        <w:t>The United States federal government should implement policies to solve warming including but not limited to</w:t>
      </w:r>
    </w:p>
    <w:p w14:paraId="4D45679A" w14:textId="77777777" w:rsidR="00967EF7" w:rsidRDefault="00967EF7" w:rsidP="00967EF7">
      <w:pPr>
        <w:pStyle w:val="Heading4"/>
        <w:ind w:firstLine="720"/>
      </w:pPr>
      <w:r>
        <w:t>- Investment in renewables</w:t>
      </w:r>
    </w:p>
    <w:p w14:paraId="7AA46645" w14:textId="77777777" w:rsidR="00967EF7" w:rsidRPr="008A1A31" w:rsidRDefault="00967EF7" w:rsidP="00967EF7">
      <w:pPr>
        <w:pStyle w:val="Heading4"/>
        <w:ind w:firstLine="720"/>
      </w:pPr>
      <w:r>
        <w:t>- Common sense regulations</w:t>
      </w:r>
    </w:p>
    <w:p w14:paraId="0FF4516A" w14:textId="77777777" w:rsidR="00967EF7" w:rsidRDefault="00967EF7" w:rsidP="00967EF7">
      <w:pPr>
        <w:pStyle w:val="Heading3"/>
      </w:pPr>
      <w:r>
        <w:t>OFF</w:t>
      </w:r>
    </w:p>
    <w:p w14:paraId="2AE41C29" w14:textId="77777777" w:rsidR="00967EF7" w:rsidRDefault="00967EF7" w:rsidP="00967EF7">
      <w:pPr>
        <w:pStyle w:val="Heading4"/>
      </w:pPr>
      <w:r>
        <w:t>Our interpretation is that the aff can’t be the courts ---</w:t>
      </w:r>
    </w:p>
    <w:p w14:paraId="0C1923C5" w14:textId="77777777" w:rsidR="00967EF7" w:rsidRPr="00213110" w:rsidRDefault="00967EF7" w:rsidP="00967EF7">
      <w:pPr>
        <w:pStyle w:val="Heading4"/>
      </w:pPr>
      <w:r>
        <w:t>Courts cannot create “antitrust law” and cannot “increase prohibitions”</w:t>
      </w:r>
    </w:p>
    <w:p w14:paraId="3B7DEBFF" w14:textId="77777777" w:rsidR="00967EF7" w:rsidRPr="00025A83" w:rsidRDefault="00967EF7" w:rsidP="00967EF7">
      <w:r w:rsidRPr="00025A83">
        <w:rPr>
          <w:rStyle w:val="Style13ptBold"/>
        </w:rPr>
        <w:t>Kalbfleisch 61</w:t>
      </w:r>
      <w:r>
        <w:t xml:space="preserve"> – Kalbfleisch, District Court judge. [Paul M. Harrod Co. v. A. B. Dick Co., 194 F. Supp. 502 (N.D. Ohio 1961)]//babcii</w:t>
      </w:r>
    </w:p>
    <w:p w14:paraId="68D36EA6" w14:textId="77777777" w:rsidR="00967EF7" w:rsidRDefault="00967EF7" w:rsidP="00967EF7">
      <w:pPr>
        <w:rPr>
          <w:sz w:val="16"/>
        </w:rPr>
      </w:pPr>
      <w:r w:rsidRPr="00503D53">
        <w:rPr>
          <w:u w:val="single"/>
        </w:rPr>
        <w:t>Defendant asserts</w:t>
      </w:r>
      <w:r w:rsidRPr="00503D53">
        <w:rPr>
          <w:sz w:val="14"/>
        </w:rPr>
        <w:t xml:space="preserve"> th</w:t>
      </w:r>
      <w:r w:rsidRPr="001F439E">
        <w:rPr>
          <w:sz w:val="14"/>
        </w:rPr>
        <w:t xml:space="preserve">at </w:t>
      </w:r>
      <w:r w:rsidRPr="00967EF7">
        <w:rPr>
          <w:rStyle w:val="StyleUnderline"/>
          <w:highlight w:val="cyan"/>
        </w:rPr>
        <w:t>the term ‘</w:t>
      </w:r>
      <w:r w:rsidRPr="00967EF7">
        <w:rPr>
          <w:rStyle w:val="Emphasis"/>
          <w:highlight w:val="cyan"/>
        </w:rPr>
        <w:t>antitrust laws</w:t>
      </w:r>
      <w:r w:rsidRPr="00967EF7">
        <w:rPr>
          <w:rStyle w:val="StyleUnderline"/>
          <w:highlight w:val="cyan"/>
        </w:rPr>
        <w:t>,</w:t>
      </w:r>
      <w:r w:rsidRPr="00D3449D">
        <w:rPr>
          <w:rStyle w:val="StyleUnderline"/>
        </w:rPr>
        <w:t>’</w:t>
      </w:r>
      <w:r w:rsidRPr="001F439E">
        <w:rPr>
          <w:sz w:val="14"/>
        </w:rPr>
        <w:t xml:space="preserve"> as used in the above section and as defined in 15 U.S.C.A. § 12, </w:t>
      </w:r>
      <w:r w:rsidRPr="00967EF7">
        <w:rPr>
          <w:rStyle w:val="StyleUnderline"/>
          <w:highlight w:val="cyan"/>
        </w:rPr>
        <w:t>does not include</w:t>
      </w:r>
      <w:r w:rsidRPr="00D3449D">
        <w:rPr>
          <w:rStyle w:val="StyleUnderline"/>
        </w:rPr>
        <w:t xml:space="preserve"> </w:t>
      </w:r>
      <w:r w:rsidRPr="00D3449D">
        <w:rPr>
          <w:rStyle w:val="Emphasis"/>
        </w:rPr>
        <w:t xml:space="preserve">a </w:t>
      </w:r>
      <w:r w:rsidRPr="00967EF7">
        <w:rPr>
          <w:rStyle w:val="Emphasis"/>
          <w:highlight w:val="cyan"/>
        </w:rPr>
        <w:t>judgment or decree</w:t>
      </w:r>
      <w:r w:rsidRPr="00D3449D">
        <w:rPr>
          <w:rStyle w:val="StyleUnderline"/>
        </w:rPr>
        <w:t xml:space="preserve"> </w:t>
      </w:r>
      <w:r w:rsidRPr="001F439E">
        <w:rPr>
          <w:sz w:val="14"/>
        </w:rPr>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967EF7">
        <w:rPr>
          <w:rStyle w:val="StyleUnderline"/>
          <w:highlight w:val="cyan"/>
        </w:rPr>
        <w:t xml:space="preserve">‘antitrust laws' </w:t>
      </w:r>
      <w:r w:rsidRPr="00967EF7">
        <w:rPr>
          <w:rStyle w:val="Emphasis"/>
          <w:highlight w:val="cyan"/>
        </w:rPr>
        <w:t>could not</w:t>
      </w:r>
      <w:r w:rsidRPr="00967EF7">
        <w:rPr>
          <w:rStyle w:val="StyleUnderline"/>
          <w:highlight w:val="cyan"/>
        </w:rPr>
        <w:t xml:space="preserve"> be</w:t>
      </w:r>
      <w:r w:rsidRPr="00D3449D">
        <w:rPr>
          <w:rStyle w:val="StyleUnderline"/>
        </w:rPr>
        <w:t xml:space="preserve"> construed as pertaining to </w:t>
      </w:r>
      <w:r w:rsidRPr="00967EF7">
        <w:rPr>
          <w:rStyle w:val="Emphasis"/>
          <w:highlight w:val="cyan"/>
        </w:rPr>
        <w:t>a judgment or decree</w:t>
      </w:r>
      <w:r w:rsidRPr="00D3449D">
        <w:rPr>
          <w:rStyle w:val="StyleUnderline"/>
        </w:rPr>
        <w:t xml:space="preserve"> entered </w:t>
      </w:r>
      <w:r w:rsidRPr="00967EF7">
        <w:rPr>
          <w:rStyle w:val="StyleUnderline"/>
          <w:highlight w:val="cyan"/>
        </w:rPr>
        <w:t xml:space="preserve">by </w:t>
      </w:r>
      <w:r w:rsidRPr="00967EF7">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967EF7">
        <w:rPr>
          <w:rStyle w:val="StyleUnderline"/>
          <w:highlight w:val="cyan"/>
        </w:rPr>
        <w:t>Such</w:t>
      </w:r>
      <w:r w:rsidRPr="00025A83">
        <w:rPr>
          <w:rStyle w:val="StyleUnderline"/>
        </w:rPr>
        <w:t xml:space="preserve"> </w:t>
      </w:r>
      <w:r w:rsidRPr="00503D53">
        <w:rPr>
          <w:u w:val="single"/>
        </w:rPr>
        <w:t>decrees</w:t>
      </w:r>
      <w:r w:rsidRPr="00967EF7">
        <w:rPr>
          <w:rStyle w:val="StyleUnderline"/>
          <w:highlight w:val="cyan"/>
        </w:rPr>
        <w:t xml:space="preserve"> do </w:t>
      </w:r>
      <w:r w:rsidRPr="00967EF7">
        <w:rPr>
          <w:rStyle w:val="Emphasis"/>
          <w:highlight w:val="cyan"/>
        </w:rPr>
        <w:t>not</w:t>
      </w:r>
      <w:r w:rsidRPr="00025A83">
        <w:rPr>
          <w:rStyle w:val="Emphasis"/>
        </w:rPr>
        <w:t xml:space="preserve"> necessarily </w:t>
      </w:r>
      <w:r w:rsidRPr="00967EF7">
        <w:rPr>
          <w:rStyle w:val="Emphasis"/>
          <w:highlight w:val="cyan"/>
        </w:rPr>
        <w:t>reflect</w:t>
      </w:r>
      <w:r w:rsidRPr="00025A83">
        <w:rPr>
          <w:rStyle w:val="StyleUnderline"/>
        </w:rPr>
        <w:t xml:space="preserve"> the </w:t>
      </w:r>
      <w:r w:rsidRPr="00967EF7">
        <w:rPr>
          <w:rStyle w:val="StyleUnderline"/>
          <w:b/>
          <w:bCs/>
          <w:highlight w:val="cyan"/>
        </w:rPr>
        <w:t>prohibitions</w:t>
      </w:r>
      <w:r w:rsidRPr="00967EF7">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 w:val="0"/>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 w:val="0"/>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1248CE6B" w14:textId="77777777" w:rsidR="00967EF7" w:rsidRDefault="00967EF7" w:rsidP="00967EF7">
      <w:pPr>
        <w:pStyle w:val="Heading4"/>
      </w:pPr>
      <w:r>
        <w:t xml:space="preserve">Violation – the plan fiats the courts </w:t>
      </w:r>
    </w:p>
    <w:p w14:paraId="0E2398DE" w14:textId="77777777" w:rsidR="00967EF7" w:rsidRDefault="00967EF7" w:rsidP="00967EF7">
      <w:pPr>
        <w:pStyle w:val="Heading4"/>
      </w:pPr>
      <w:r>
        <w:t>Vote neg for limits and grounds --- Multiplies the # of aff’s by 2, removes any core checks on small aff’s, and allows the aff to circumvent any public backlash</w:t>
      </w:r>
    </w:p>
    <w:p w14:paraId="06AC46C2" w14:textId="77777777" w:rsidR="00967EF7" w:rsidRDefault="00967EF7" w:rsidP="00967EF7">
      <w:pPr>
        <w:pStyle w:val="Heading3"/>
      </w:pPr>
      <w:r>
        <w:t>OFF</w:t>
      </w:r>
    </w:p>
    <w:p w14:paraId="1A23263E" w14:textId="77777777" w:rsidR="00967EF7" w:rsidRDefault="00967EF7" w:rsidP="00967EF7">
      <w:pPr>
        <w:pStyle w:val="Heading4"/>
      </w:pPr>
      <w:r>
        <w:t xml:space="preserve">FTC’s increasing enforcement in privacy </w:t>
      </w:r>
      <w:r w:rsidRPr="00123FBC">
        <w:t>now</w:t>
      </w:r>
    </w:p>
    <w:p w14:paraId="517EE0FA" w14:textId="77777777" w:rsidR="00967EF7" w:rsidRPr="00636A82" w:rsidRDefault="00967EF7" w:rsidP="00967EF7">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0B89C977" w14:textId="77777777" w:rsidR="00967EF7" w:rsidRPr="004C0189" w:rsidRDefault="00967EF7" w:rsidP="00967EF7">
      <w:pPr>
        <w:rPr>
          <w:sz w:val="8"/>
        </w:rPr>
      </w:pPr>
      <w:r w:rsidRPr="00643D02">
        <w:rPr>
          <w:sz w:val="8"/>
        </w:rPr>
        <w:t xml:space="preserve">The </w:t>
      </w:r>
      <w:r w:rsidRPr="00DA4BBB">
        <w:rPr>
          <w:rStyle w:val="StyleUnderline"/>
        </w:rPr>
        <w:t>new</w:t>
      </w:r>
      <w:r w:rsidRPr="00643D02">
        <w:rPr>
          <w:sz w:val="8"/>
        </w:rPr>
        <w:t xml:space="preserve"> acting </w:t>
      </w:r>
      <w:r w:rsidRPr="00967EF7">
        <w:rPr>
          <w:rStyle w:val="StyleUnderline"/>
          <w:highlight w:val="cyan"/>
        </w:rPr>
        <w:t xml:space="preserve">FTC </w:t>
      </w:r>
      <w:r w:rsidRPr="00DA4BBB">
        <w:rPr>
          <w:rStyle w:val="StyleUnderline"/>
        </w:rPr>
        <w:t>chair</w:t>
      </w:r>
      <w:r w:rsidRPr="00643D02">
        <w:rPr>
          <w:sz w:val="8"/>
        </w:rPr>
        <w:t xml:space="preserve">, Rebecca Kelly </w:t>
      </w:r>
      <w:r w:rsidRPr="00636A82">
        <w:rPr>
          <w:rStyle w:val="StyleUnderline"/>
        </w:rPr>
        <w:t>Slaughter</w:t>
      </w:r>
      <w:r w:rsidRPr="00643D02">
        <w:rPr>
          <w:sz w:val="8"/>
        </w:rPr>
        <w:t xml:space="preserve">, recently </w:t>
      </w:r>
      <w:r w:rsidRPr="00967EF7">
        <w:rPr>
          <w:rStyle w:val="StyleUnderline"/>
          <w:highlight w:val="cyan"/>
        </w:rPr>
        <w:t xml:space="preserve">signaled </w:t>
      </w:r>
      <w:r w:rsidRPr="00A87DA9">
        <w:rPr>
          <w:rStyle w:val="StyleUnderline"/>
        </w:rPr>
        <w:t xml:space="preserve">that the </w:t>
      </w:r>
      <w:r w:rsidRPr="00967EF7">
        <w:rPr>
          <w:rStyle w:val="StyleUnderline"/>
          <w:highlight w:val="cyan"/>
        </w:rPr>
        <w:t xml:space="preserve">FTC </w:t>
      </w:r>
      <w:r w:rsidRPr="00DA4BBB">
        <w:rPr>
          <w:rStyle w:val="StyleUnderline"/>
        </w:rPr>
        <w:t xml:space="preserve">may </w:t>
      </w:r>
      <w:r w:rsidRPr="00967EF7">
        <w:rPr>
          <w:rStyle w:val="Emphasis"/>
          <w:highlight w:val="cyan"/>
        </w:rPr>
        <w:t>increase enforcement</w:t>
      </w:r>
      <w:r w:rsidRPr="00636A82">
        <w:rPr>
          <w:rStyle w:val="StyleUnderline"/>
        </w:rPr>
        <w:t xml:space="preserve"> and penalties </w:t>
      </w:r>
      <w:r w:rsidRPr="00967EF7">
        <w:rPr>
          <w:rStyle w:val="StyleUnderline"/>
          <w:highlight w:val="cyan"/>
        </w:rPr>
        <w:t xml:space="preserve">in </w:t>
      </w:r>
      <w:r w:rsidRPr="00A87DA9">
        <w:rPr>
          <w:rStyle w:val="StyleUnderline"/>
        </w:rPr>
        <w:t xml:space="preserve">the </w:t>
      </w:r>
      <w:r w:rsidRPr="00967EF7">
        <w:rPr>
          <w:rStyle w:val="Emphasis"/>
          <w:highlight w:val="cyan"/>
        </w:rPr>
        <w:t>privacy and data security</w:t>
      </w:r>
      <w:r w:rsidRPr="00967EF7">
        <w:rPr>
          <w:rStyle w:val="StyleUnderline"/>
          <w:highlight w:val="cyan"/>
        </w:rPr>
        <w:t xml:space="preserve"> realm</w:t>
      </w:r>
      <w:r w:rsidRPr="00643D02">
        <w:rPr>
          <w:sz w:val="8"/>
        </w:rPr>
        <w:t xml:space="preserve">. </w:t>
      </w:r>
      <w:r w:rsidRPr="00967EF7">
        <w:rPr>
          <w:rStyle w:val="StyleUnderline"/>
          <w:highlight w:val="cyan"/>
        </w:rPr>
        <w:t>Slaughter pointed to</w:t>
      </w:r>
      <w:r w:rsidRPr="00636A82">
        <w:rPr>
          <w:rStyle w:val="StyleUnderline"/>
        </w:rPr>
        <w:t xml:space="preserve"> several </w:t>
      </w:r>
      <w:r w:rsidRPr="00967EF7">
        <w:rPr>
          <w:rStyle w:val="StyleUnderline"/>
          <w:highlight w:val="cyan"/>
        </w:rPr>
        <w:t xml:space="preserve">areas of focus for </w:t>
      </w:r>
      <w:r w:rsidRPr="00A87DA9">
        <w:rPr>
          <w:rStyle w:val="StyleUnderline"/>
        </w:rPr>
        <w:t xml:space="preserve">the </w:t>
      </w:r>
      <w:r w:rsidRPr="00967EF7">
        <w:rPr>
          <w:rStyle w:val="StyleUnderline"/>
          <w:highlight w:val="cyan"/>
        </w:rPr>
        <w:t>FTC</w:t>
      </w:r>
      <w:r w:rsidRPr="00636A82">
        <w:rPr>
          <w:rStyle w:val="StyleUnderline"/>
        </w:rPr>
        <w:t xml:space="preserve"> this year</w:t>
      </w:r>
      <w:r w:rsidRPr="00643D02">
        <w:rPr>
          <w:sz w:val="8"/>
        </w:rPr>
        <w:t xml:space="preserve">, which companies will want to keep in mind: </w:t>
      </w:r>
      <w:r w:rsidRPr="00643D02">
        <w:rPr>
          <w:sz w:val="8"/>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643D02">
        <w:rPr>
          <w:sz w:val="8"/>
        </w:rPr>
        <w:t xml:space="preserve">Racial Equality and </w:t>
      </w:r>
      <w:r w:rsidRPr="00A87DA9">
        <w:rPr>
          <w:rStyle w:val="StyleUnderline"/>
        </w:rPr>
        <w:t>AI/Biometrics/Geotr</w:t>
      </w:r>
      <w:r w:rsidRPr="00636A82">
        <w:rPr>
          <w:rStyle w:val="StyleUnderline"/>
        </w:rPr>
        <w:t>acking</w:t>
      </w:r>
      <w:r w:rsidRPr="00643D02">
        <w:rPr>
          <w:sz w:val="8"/>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967EF7">
        <w:rPr>
          <w:rStyle w:val="StyleUnderline"/>
          <w:highlight w:val="cyan"/>
        </w:rPr>
        <w:t>FTC intends to focus on algorithmic discrimination</w:t>
      </w:r>
      <w:r w:rsidRPr="00643D02">
        <w:rPr>
          <w:sz w:val="8"/>
        </w:rPr>
        <w:t xml:space="preserve">, </w:t>
      </w:r>
      <w:r w:rsidRPr="00636A82">
        <w:rPr>
          <w:rStyle w:val="StyleUnderline"/>
        </w:rPr>
        <w:t>as well as on the discrimination potentially embedded into facial recognition tech</w:t>
      </w:r>
      <w:r w:rsidRPr="00643D02">
        <w:rPr>
          <w:sz w:val="8"/>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967EF7">
        <w:rPr>
          <w:rStyle w:val="StyleUnderline"/>
          <w:highlight w:val="cyan"/>
        </w:rPr>
        <w:t>Companies</w:t>
      </w:r>
      <w:r w:rsidRPr="00636A82">
        <w:rPr>
          <w:rStyle w:val="StyleUnderline"/>
        </w:rPr>
        <w:t xml:space="preserve"> that</w:t>
      </w:r>
      <w:r w:rsidRPr="00643D02">
        <w:rPr>
          <w:sz w:val="8"/>
        </w:rPr>
        <w:t xml:space="preserve"> operate health apps, that are in the education technology space, or that </w:t>
      </w:r>
      <w:r w:rsidRPr="00636A82">
        <w:rPr>
          <w:rStyle w:val="StyleUnderline"/>
        </w:rPr>
        <w:t xml:space="preserve">use algorithms or facial recognition tools </w:t>
      </w:r>
      <w:r w:rsidRPr="00967EF7">
        <w:rPr>
          <w:rStyle w:val="StyleUnderline"/>
          <w:highlight w:val="cyan"/>
        </w:rPr>
        <w:t>will</w:t>
      </w:r>
      <w:r w:rsidRPr="00636A82">
        <w:rPr>
          <w:rStyle w:val="StyleUnderline"/>
        </w:rPr>
        <w:t xml:space="preserve"> want to </w:t>
      </w:r>
      <w:r w:rsidRPr="00967EF7">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967EF7">
        <w:rPr>
          <w:rStyle w:val="StyleUnderline"/>
          <w:highlight w:val="cyan"/>
        </w:rPr>
        <w:t xml:space="preserve">focus for </w:t>
      </w:r>
      <w:r w:rsidRPr="00A87DA9">
        <w:rPr>
          <w:rStyle w:val="StyleUnderline"/>
        </w:rPr>
        <w:t xml:space="preserve">the </w:t>
      </w:r>
      <w:r w:rsidRPr="00967EF7">
        <w:rPr>
          <w:rStyle w:val="StyleUnderline"/>
          <w:highlight w:val="cyan"/>
        </w:rPr>
        <w:t>FTC</w:t>
      </w:r>
      <w:r w:rsidRPr="00643D02">
        <w:rPr>
          <w:sz w:val="8"/>
        </w:rPr>
        <w:t xml:space="preserve">. And for everyone, keep in mind that </w:t>
      </w:r>
      <w:r w:rsidRPr="00A87DA9">
        <w:rPr>
          <w:rStyle w:val="StyleUnderline"/>
        </w:rPr>
        <w:t xml:space="preserve">the </w:t>
      </w:r>
      <w:r w:rsidRPr="00967EF7">
        <w:rPr>
          <w:rStyle w:val="StyleUnderline"/>
          <w:highlight w:val="cyan"/>
        </w:rPr>
        <w:t xml:space="preserve">FTC has indicated it will </w:t>
      </w:r>
      <w:r w:rsidRPr="00967EF7">
        <w:rPr>
          <w:rStyle w:val="Emphasis"/>
          <w:highlight w:val="cyan"/>
        </w:rPr>
        <w:t>beef up privacy law penalties</w:t>
      </w:r>
      <w:r w:rsidRPr="00643D02">
        <w:rPr>
          <w:sz w:val="8"/>
        </w:rPr>
        <w:t xml:space="preserve"> and will ask for more notification to injured consumers. </w:t>
      </w:r>
    </w:p>
    <w:p w14:paraId="40028A43" w14:textId="77777777" w:rsidR="00967EF7" w:rsidRDefault="00967EF7" w:rsidP="00967EF7">
      <w:pPr>
        <w:pStyle w:val="Heading4"/>
      </w:pPr>
      <w:r>
        <w:t>Antitrust trades off</w:t>
      </w:r>
    </w:p>
    <w:p w14:paraId="3C7EF060" w14:textId="77777777" w:rsidR="00967EF7" w:rsidRDefault="00967EF7" w:rsidP="00967EF7">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6CD86A04" w14:textId="77777777" w:rsidR="00967EF7" w:rsidRDefault="00967EF7" w:rsidP="00967EF7">
      <w:pPr>
        <w:rPr>
          <w:rStyle w:val="StyleUnderline"/>
        </w:rPr>
      </w:pPr>
      <w:r w:rsidRPr="00643D02">
        <w:rPr>
          <w:sz w:val="8"/>
        </w:rPr>
        <w:t xml:space="preserve">Second, like all antitrust enforcers, Ms. Khan and </w:t>
      </w:r>
      <w:r w:rsidRPr="00A87DA9">
        <w:rPr>
          <w:rStyle w:val="StyleUnderline"/>
        </w:rPr>
        <w:t xml:space="preserve">the </w:t>
      </w:r>
      <w:r w:rsidRPr="00967EF7">
        <w:rPr>
          <w:rStyle w:val="StyleUnderline"/>
          <w:highlight w:val="cyan"/>
        </w:rPr>
        <w:t>FTC will face resource constraints</w:t>
      </w:r>
      <w:r w:rsidRPr="00643D02">
        <w:rPr>
          <w:sz w:val="8"/>
        </w:rPr>
        <w:t xml:space="preserve">. Bringing </w:t>
      </w:r>
      <w:r w:rsidRPr="00967EF7">
        <w:rPr>
          <w:rStyle w:val="Emphasis"/>
          <w:highlight w:val="cyan"/>
        </w:rPr>
        <w:t>antitrust litigation is</w:t>
      </w:r>
      <w:r w:rsidRPr="00D242A4">
        <w:rPr>
          <w:rStyle w:val="Emphasis"/>
        </w:rPr>
        <w:t xml:space="preserve"> an </w:t>
      </w:r>
      <w:r w:rsidRPr="00967EF7">
        <w:rPr>
          <w:rStyle w:val="Emphasis"/>
          <w:highlight w:val="cyan"/>
        </w:rPr>
        <w:t>expensive and laborious process</w:t>
      </w:r>
      <w:r w:rsidRPr="00643D02">
        <w:rPr>
          <w:sz w:val="8"/>
        </w:rPr>
        <w:t xml:space="preserve">, often </w:t>
      </w:r>
      <w:r w:rsidRPr="00967EF7">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967EF7">
        <w:rPr>
          <w:rStyle w:val="StyleUnderline"/>
          <w:highlight w:val="cyan"/>
        </w:rPr>
        <w:t xml:space="preserve">and </w:t>
      </w:r>
      <w:r w:rsidRPr="00194DDC">
        <w:rPr>
          <w:rStyle w:val="StyleUnderline"/>
        </w:rPr>
        <w:t xml:space="preserve">a </w:t>
      </w:r>
      <w:r w:rsidRPr="00967EF7">
        <w:rPr>
          <w:rStyle w:val="StyleUnderline"/>
          <w:highlight w:val="cyan"/>
        </w:rPr>
        <w:t xml:space="preserve">large army of </w:t>
      </w:r>
      <w:r w:rsidRPr="00A87DA9">
        <w:rPr>
          <w:rStyle w:val="StyleUnderline"/>
        </w:rPr>
        <w:t xml:space="preserve">FTC </w:t>
      </w:r>
      <w:r w:rsidRPr="00967EF7">
        <w:rPr>
          <w:rStyle w:val="StyleUnderline"/>
          <w:highlight w:val="cyan"/>
        </w:rPr>
        <w:t>staff attorneys</w:t>
      </w:r>
      <w:r w:rsidRPr="00D242A4">
        <w:rPr>
          <w:rStyle w:val="StyleUnderline"/>
        </w:rPr>
        <w:t xml:space="preserve"> and </w:t>
      </w:r>
      <w:r w:rsidRPr="00967EF7">
        <w:rPr>
          <w:rStyle w:val="StyleUnderline"/>
          <w:highlight w:val="cyan"/>
        </w:rPr>
        <w:t>taking</w:t>
      </w:r>
      <w:r w:rsidRPr="00D242A4">
        <w:rPr>
          <w:rStyle w:val="StyleUnderline"/>
        </w:rPr>
        <w:t xml:space="preserve"> many months or even </w:t>
      </w:r>
      <w:r w:rsidRPr="00967EF7">
        <w:rPr>
          <w:rStyle w:val="StyleUnderline"/>
          <w:highlight w:val="cyan"/>
        </w:rPr>
        <w:t>years to accomplish</w:t>
      </w:r>
      <w:r w:rsidRPr="00643D02">
        <w:rPr>
          <w:sz w:val="8"/>
        </w:rPr>
        <w:t xml:space="preserve">. Typically, </w:t>
      </w:r>
      <w:r w:rsidRPr="00D242A4">
        <w:rPr>
          <w:rStyle w:val="StyleUnderline"/>
        </w:rPr>
        <w:t xml:space="preserve">the </w:t>
      </w:r>
      <w:r w:rsidRPr="00967EF7">
        <w:rPr>
          <w:rStyle w:val="StyleUnderline"/>
          <w:highlight w:val="cyan"/>
        </w:rPr>
        <w:t xml:space="preserve">FTC can only litigate </w:t>
      </w:r>
      <w:r w:rsidRPr="00A87DA9">
        <w:rPr>
          <w:rStyle w:val="StyleUnderline"/>
        </w:rPr>
        <w:t xml:space="preserve">a </w:t>
      </w:r>
      <w:r w:rsidRPr="00967EF7">
        <w:rPr>
          <w:rStyle w:val="Emphasis"/>
          <w:highlight w:val="cyan"/>
        </w:rPr>
        <w:t>handful of</w:t>
      </w:r>
      <w:r w:rsidRPr="00386F0A">
        <w:rPr>
          <w:rStyle w:val="Emphasis"/>
        </w:rPr>
        <w:t xml:space="preserve"> antitrust </w:t>
      </w:r>
      <w:r w:rsidRPr="00967EF7">
        <w:rPr>
          <w:rStyle w:val="Emphasis"/>
          <w:highlight w:val="cyan"/>
        </w:rPr>
        <w:t>matters</w:t>
      </w:r>
      <w:r w:rsidRPr="00967EF7">
        <w:rPr>
          <w:rStyle w:val="StyleUnderline"/>
          <w:highlight w:val="cyan"/>
        </w:rPr>
        <w:t xml:space="preserve"> at </w:t>
      </w:r>
      <w:r w:rsidRPr="00A87DA9">
        <w:rPr>
          <w:rStyle w:val="StyleUnderline"/>
        </w:rPr>
        <w:t xml:space="preserve">a </w:t>
      </w:r>
      <w:r w:rsidRPr="00967EF7">
        <w:rPr>
          <w:rStyle w:val="StyleUnderline"/>
          <w:highlight w:val="cyan"/>
        </w:rPr>
        <w:t>time</w:t>
      </w:r>
      <w:r w:rsidRPr="00643D02">
        <w:rPr>
          <w:sz w:val="8"/>
        </w:rPr>
        <w:t xml:space="preserve">. It seems likely that Congress will provide more funding to the FTC in the current environment, but </w:t>
      </w:r>
      <w:r w:rsidRPr="00967EF7">
        <w:rPr>
          <w:rStyle w:val="StyleUnderline"/>
          <w:highlight w:val="cyan"/>
        </w:rPr>
        <w:t>even with</w:t>
      </w:r>
      <w:r w:rsidRPr="00967EF7">
        <w:rPr>
          <w:sz w:val="8"/>
          <w:highlight w:val="cyan"/>
        </w:rPr>
        <w:t xml:space="preserve"> </w:t>
      </w:r>
      <w:r w:rsidRPr="00643D02">
        <w:rPr>
          <w:sz w:val="8"/>
        </w:rPr>
        <w:t xml:space="preserve">these </w:t>
      </w:r>
      <w:r w:rsidRPr="00967EF7">
        <w:rPr>
          <w:rStyle w:val="StyleUnderline"/>
          <w:highlight w:val="cyan"/>
        </w:rPr>
        <w:t>extra resources</w:t>
      </w:r>
      <w:r w:rsidRPr="004872AA">
        <w:rPr>
          <w:rStyle w:val="StyleUnderline"/>
        </w:rPr>
        <w:t xml:space="preserve">, the </w:t>
      </w:r>
      <w:r w:rsidRPr="00967EF7">
        <w:rPr>
          <w:rStyle w:val="Emphasis"/>
          <w:highlight w:val="cyan"/>
        </w:rPr>
        <w:t xml:space="preserve">FTC </w:t>
      </w:r>
      <w:r w:rsidRPr="004872AA">
        <w:rPr>
          <w:rStyle w:val="Emphasis"/>
        </w:rPr>
        <w:t xml:space="preserve">will still </w:t>
      </w:r>
      <w:r w:rsidRPr="00967EF7">
        <w:rPr>
          <w:rStyle w:val="Emphasis"/>
          <w:highlight w:val="cyan"/>
        </w:rPr>
        <w:t xml:space="preserve">have to pick </w:t>
      </w:r>
      <w:r w:rsidRPr="004872AA">
        <w:rPr>
          <w:rStyle w:val="Emphasis"/>
        </w:rPr>
        <w:t xml:space="preserve">its </w:t>
      </w:r>
      <w:r w:rsidRPr="00967EF7">
        <w:rPr>
          <w:rStyle w:val="Emphasis"/>
          <w:highlight w:val="cyan"/>
        </w:rPr>
        <w:t>cases carefully</w:t>
      </w:r>
      <w:r w:rsidRPr="00967EF7">
        <w:rPr>
          <w:rStyle w:val="StyleUnderline"/>
          <w:highlight w:val="cyan"/>
        </w:rPr>
        <w:t xml:space="preserve"> </w:t>
      </w:r>
      <w:r w:rsidRPr="004872AA">
        <w:rPr>
          <w:rStyle w:val="StyleUnderline"/>
        </w:rPr>
        <w:t>and cannot challenge every deal or every instance of alleged</w:t>
      </w:r>
      <w:r w:rsidRPr="00D242A4">
        <w:rPr>
          <w:rStyle w:val="StyleUnderline"/>
        </w:rPr>
        <w:t xml:space="preserve"> unlawful conduct.</w:t>
      </w:r>
    </w:p>
    <w:p w14:paraId="4567FECF" w14:textId="77777777" w:rsidR="00967EF7" w:rsidRPr="00123FBC" w:rsidRDefault="00967EF7" w:rsidP="00967EF7">
      <w:pPr>
        <w:pStyle w:val="Heading4"/>
      </w:pPr>
      <w:r>
        <w:t>E</w:t>
      </w:r>
      <w:r w:rsidRPr="00123FBC">
        <w:t>xtinction</w:t>
      </w:r>
    </w:p>
    <w:p w14:paraId="41A71FA5" w14:textId="77777777" w:rsidR="00967EF7" w:rsidRDefault="00967EF7" w:rsidP="00967EF7">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5" w:history="1">
        <w:r w:rsidRPr="00B13F5C">
          <w:rPr>
            <w:rStyle w:val="Hyperlink"/>
          </w:rPr>
          <w:t>https://builtin.com/artificial-intelligence/artificial-intelligence-future</w:t>
        </w:r>
      </w:hyperlink>
    </w:p>
    <w:p w14:paraId="4375CB9E" w14:textId="77777777" w:rsidR="00967EF7" w:rsidRPr="00643D02" w:rsidRDefault="00967EF7" w:rsidP="00967EF7">
      <w:pPr>
        <w:rPr>
          <w:sz w:val="8"/>
        </w:rPr>
      </w:pPr>
      <w:r w:rsidRPr="00085707">
        <w:rPr>
          <w:rStyle w:val="StyleUnderline"/>
        </w:rPr>
        <w:t>Klabjan</w:t>
      </w:r>
      <w:r w:rsidRPr="00643D02">
        <w:rPr>
          <w:sz w:val="8"/>
        </w:rPr>
        <w:t xml:space="preserve"> also </w:t>
      </w:r>
      <w:r w:rsidRPr="00242482">
        <w:rPr>
          <w:rStyle w:val="StyleUnderline"/>
        </w:rPr>
        <w:t xml:space="preserve">puts </w:t>
      </w:r>
      <w:r w:rsidRPr="00247A65">
        <w:rPr>
          <w:rStyle w:val="Emphasis"/>
        </w:rPr>
        <w:t>little stock in extreme scenarios</w:t>
      </w:r>
      <w:r w:rsidRPr="00643D02">
        <w:rPr>
          <w:sz w:val="8"/>
        </w:rPr>
        <w:t xml:space="preserve"> — the type </w:t>
      </w:r>
      <w:r w:rsidRPr="00C9240A">
        <w:rPr>
          <w:rStyle w:val="StyleUnderline"/>
        </w:rPr>
        <w:t>involving</w:t>
      </w:r>
      <w:r w:rsidRPr="00643D02">
        <w:rPr>
          <w:sz w:val="8"/>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967EF7">
        <w:rPr>
          <w:rStyle w:val="StyleUnderline"/>
          <w:highlight w:val="cyan"/>
        </w:rPr>
        <w:t>concerned with machines</w:t>
      </w:r>
      <w:r w:rsidRPr="00643D02">
        <w:rPr>
          <w:sz w:val="8"/>
        </w:rPr>
        <w:t xml:space="preserve"> — war robots, for instance — </w:t>
      </w:r>
      <w:r w:rsidRPr="00967EF7">
        <w:rPr>
          <w:rStyle w:val="StyleUnderline"/>
          <w:highlight w:val="cyan"/>
        </w:rPr>
        <w:t xml:space="preserve">being </w:t>
      </w:r>
      <w:r w:rsidRPr="00967EF7">
        <w:rPr>
          <w:rStyle w:val="Emphasis"/>
          <w:highlight w:val="cyan"/>
        </w:rPr>
        <w:t>fed faulty “incentives</w:t>
      </w:r>
      <w:r w:rsidRPr="00967EF7">
        <w:rPr>
          <w:rStyle w:val="StyleUnderline"/>
          <w:highlight w:val="cyan"/>
        </w:rPr>
        <w:t>” by</w:t>
      </w:r>
      <w:r w:rsidRPr="00643D02">
        <w:rPr>
          <w:sz w:val="8"/>
        </w:rPr>
        <w:t xml:space="preserve"> nefarious </w:t>
      </w:r>
      <w:r w:rsidRPr="00967EF7">
        <w:rPr>
          <w:rStyle w:val="StyleUnderline"/>
          <w:highlight w:val="cyan"/>
        </w:rPr>
        <w:t>humans</w:t>
      </w:r>
      <w:r w:rsidRPr="00C9240A">
        <w:rPr>
          <w:rStyle w:val="StyleUnderline"/>
        </w:rPr>
        <w:t xml:space="preserve">. </w:t>
      </w:r>
      <w:r w:rsidRPr="00085707">
        <w:rPr>
          <w:rStyle w:val="StyleUnderline"/>
        </w:rPr>
        <w:t>As MIT physics professors and leading AI researcher</w:t>
      </w:r>
      <w:r w:rsidRPr="00643D02">
        <w:rPr>
          <w:sz w:val="8"/>
        </w:rPr>
        <w:t xml:space="preserve"> Max Tegmark </w:t>
      </w:r>
      <w:r w:rsidRPr="00085707">
        <w:rPr>
          <w:rStyle w:val="StyleUnderline"/>
        </w:rPr>
        <w:t>put it in a 2018 TED Talk, “</w:t>
      </w:r>
      <w:r w:rsidRPr="00A87DA9">
        <w:rPr>
          <w:rStyle w:val="StyleUnderline"/>
        </w:rPr>
        <w:t xml:space="preserve">The </w:t>
      </w:r>
      <w:r w:rsidRPr="00967EF7">
        <w:rPr>
          <w:rStyle w:val="Emphasis"/>
          <w:highlight w:val="cyan"/>
        </w:rPr>
        <w:t>real threat</w:t>
      </w:r>
      <w:r w:rsidRPr="00967EF7">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967EF7">
        <w:rPr>
          <w:rStyle w:val="Emphasis"/>
          <w:highlight w:val="cyan"/>
        </w:rPr>
        <w:t>competence</w:t>
      </w:r>
      <w:r w:rsidRPr="00C9240A">
        <w:rPr>
          <w:rStyle w:val="StyleUnderline"/>
        </w:rPr>
        <w:t xml:space="preserve"> — AI accomplishing goals that just aren’t aligned with ours</w:t>
      </w:r>
      <w:r w:rsidRPr="00643D02">
        <w:rPr>
          <w:sz w:val="8"/>
        </w:rPr>
        <w:t xml:space="preserve">.” That’s Laird’s take, too. “I definitely don’t see </w:t>
      </w:r>
      <w:r w:rsidRPr="00C9240A">
        <w:rPr>
          <w:rStyle w:val="StyleUnderline"/>
        </w:rPr>
        <w:t>the scenario where something wakes up and decides</w:t>
      </w:r>
      <w:r w:rsidRPr="00643D02">
        <w:rPr>
          <w:sz w:val="8"/>
        </w:rPr>
        <w:t xml:space="preserve"> it wants </w:t>
      </w:r>
      <w:r w:rsidRPr="00C9240A">
        <w:rPr>
          <w:rStyle w:val="StyleUnderline"/>
        </w:rPr>
        <w:t>to take over the world</w:t>
      </w:r>
      <w:r w:rsidRPr="00643D02">
        <w:rPr>
          <w:sz w:val="8"/>
        </w:rPr>
        <w:t xml:space="preserve">,” he says. “I think </w:t>
      </w:r>
      <w:r w:rsidRPr="00C9240A">
        <w:rPr>
          <w:rStyle w:val="StyleUnderline"/>
        </w:rPr>
        <w:t xml:space="preserve">that’s science </w:t>
      </w:r>
      <w:r w:rsidRPr="002A238F">
        <w:rPr>
          <w:rStyle w:val="StyleUnderline"/>
        </w:rPr>
        <w:t>fiction and not the way it’s going to play out.”</w:t>
      </w:r>
      <w:r w:rsidRPr="00643D02">
        <w:rPr>
          <w:sz w:val="8"/>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C9240A">
        <w:rPr>
          <w:rStyle w:val="StyleUnderline"/>
        </w:rPr>
        <w:t>But</w:t>
      </w:r>
      <w:r w:rsidRPr="00643D02">
        <w:rPr>
          <w:sz w:val="8"/>
        </w:rPr>
        <w:t xml:space="preserve"> no one knows for sure. “</w:t>
      </w:r>
      <w:r w:rsidRPr="00C9240A">
        <w:rPr>
          <w:rStyle w:val="StyleUnderline"/>
        </w:rPr>
        <w:t>There are several major breakthroughs that have to occur, and</w:t>
      </w:r>
      <w:r w:rsidRPr="00643D02">
        <w:rPr>
          <w:sz w:val="8"/>
        </w:rPr>
        <w:t xml:space="preserve"> those </w:t>
      </w:r>
      <w:r w:rsidRPr="00C9240A">
        <w:rPr>
          <w:rStyle w:val="StyleUnderline"/>
        </w:rPr>
        <w:t>could come very quickly</w:t>
      </w:r>
      <w:r w:rsidRPr="00643D02">
        <w:rPr>
          <w:sz w:val="8"/>
        </w:rPr>
        <w:t xml:space="preserve">,” Russell said during his Westminster talk. </w:t>
      </w:r>
      <w:r w:rsidRPr="00C9240A">
        <w:rPr>
          <w:rStyle w:val="StyleUnderline"/>
        </w:rPr>
        <w:t>Referencing the rapid transformational effect of nuclear fission</w:t>
      </w:r>
      <w:r w:rsidRPr="00643D02">
        <w:rPr>
          <w:sz w:val="8"/>
        </w:rPr>
        <w:t xml:space="preserve"> (atom splitting) by British physicist Ernest Rutherford in 1917, </w:t>
      </w:r>
      <w:r w:rsidRPr="00C9240A">
        <w:rPr>
          <w:rStyle w:val="StyleUnderline"/>
        </w:rPr>
        <w:t>he added, “It’s very, very hard to predict when these conceptual breakthroughs are going to happen</w:t>
      </w:r>
      <w:r w:rsidRPr="00643D02">
        <w:rPr>
          <w:sz w:val="8"/>
        </w:rPr>
        <w:t xml:space="preserve">.” </w:t>
      </w:r>
      <w:r w:rsidRPr="00C9240A">
        <w:rPr>
          <w:rStyle w:val="StyleUnderline"/>
        </w:rPr>
        <w:t>But whenever they do</w:t>
      </w:r>
      <w:r w:rsidRPr="00643D02">
        <w:rPr>
          <w:sz w:val="8"/>
        </w:rPr>
        <w:t xml:space="preserve">, if they do, </w:t>
      </w:r>
      <w:r w:rsidRPr="00A87DA9">
        <w:rPr>
          <w:rStyle w:val="StyleUnderline"/>
        </w:rPr>
        <w:t xml:space="preserve">he </w:t>
      </w:r>
      <w:r w:rsidRPr="00967EF7">
        <w:rPr>
          <w:rStyle w:val="StyleUnderline"/>
          <w:highlight w:val="cyan"/>
        </w:rPr>
        <w:t xml:space="preserve">emphasized </w:t>
      </w:r>
      <w:r w:rsidRPr="00A87DA9">
        <w:rPr>
          <w:rStyle w:val="StyleUnderline"/>
        </w:rPr>
        <w:t xml:space="preserve">the </w:t>
      </w:r>
      <w:r w:rsidRPr="00967EF7">
        <w:rPr>
          <w:rStyle w:val="StyleUnderline"/>
          <w:highlight w:val="cyan"/>
        </w:rPr>
        <w:t>importance of preparation.</w:t>
      </w:r>
      <w:r w:rsidRPr="00C9240A">
        <w:rPr>
          <w:rStyle w:val="StyleUnderline"/>
        </w:rPr>
        <w:t xml:space="preserve"> </w:t>
      </w:r>
      <w:r w:rsidRPr="00643D02">
        <w:rPr>
          <w:sz w:val="8"/>
        </w:rPr>
        <w:t xml:space="preserve">That means starting or continuing discussions about the ethical use of A.G.I. and whether it should be regulated. </w:t>
      </w:r>
      <w:r w:rsidRPr="00A87DA9">
        <w:rPr>
          <w:rStyle w:val="StyleUnderline"/>
        </w:rPr>
        <w:t xml:space="preserve">That </w:t>
      </w:r>
      <w:r w:rsidRPr="00967EF7">
        <w:rPr>
          <w:rStyle w:val="StyleUnderline"/>
          <w:highlight w:val="cyan"/>
        </w:rPr>
        <w:t xml:space="preserve">means working to </w:t>
      </w:r>
      <w:r w:rsidRPr="00967EF7">
        <w:rPr>
          <w:rStyle w:val="Emphasis"/>
          <w:highlight w:val="cyan"/>
        </w:rPr>
        <w:t>eliminate data bias</w:t>
      </w:r>
      <w:r w:rsidRPr="00967EF7">
        <w:rPr>
          <w:rStyle w:val="StyleUnderline"/>
          <w:highlight w:val="cyan"/>
        </w:rPr>
        <w:t xml:space="preserve">, which has </w:t>
      </w:r>
      <w:r w:rsidRPr="00A87DA9">
        <w:rPr>
          <w:rStyle w:val="StyleUnderline"/>
        </w:rPr>
        <w:t xml:space="preserve">a </w:t>
      </w:r>
      <w:r w:rsidRPr="00967EF7">
        <w:rPr>
          <w:rStyle w:val="Emphasis"/>
          <w:highlight w:val="cyan"/>
        </w:rPr>
        <w:t>corrupting effect on algorithms</w:t>
      </w:r>
      <w:r w:rsidRPr="00967EF7">
        <w:rPr>
          <w:rStyle w:val="StyleUnderline"/>
          <w:highlight w:val="cyan"/>
        </w:rPr>
        <w:t xml:space="preserve"> </w:t>
      </w:r>
      <w:r w:rsidRPr="00085707">
        <w:rPr>
          <w:rStyle w:val="StyleUnderline"/>
        </w:rPr>
        <w:t xml:space="preserve">and is </w:t>
      </w:r>
      <w:r w:rsidRPr="00085707">
        <w:rPr>
          <w:rStyle w:val="Emphasis"/>
        </w:rPr>
        <w:t>currently a fat fly in the AI ointment</w:t>
      </w:r>
      <w:r w:rsidRPr="00643D02">
        <w:rPr>
          <w:sz w:val="8"/>
        </w:rPr>
        <w:t xml:space="preserve">. That means working to invent and augment security measures capable of keeping the technology in check. </w:t>
      </w:r>
      <w:r w:rsidRPr="00085707">
        <w:rPr>
          <w:rStyle w:val="StyleUnderline"/>
        </w:rPr>
        <w:t xml:space="preserve">And it means having the humility to realize that just because we can </w:t>
      </w:r>
      <w:r w:rsidRPr="00C9240A">
        <w:rPr>
          <w:rStyle w:val="StyleUnderline"/>
        </w:rPr>
        <w:t>doesn’t mean we should.</w:t>
      </w:r>
      <w:r>
        <w:rPr>
          <w:rStyle w:val="StyleUnderline"/>
        </w:rPr>
        <w:t xml:space="preserve"> </w:t>
      </w:r>
      <w:r w:rsidRPr="00643D02">
        <w:rPr>
          <w:sz w:val="8"/>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967EF7">
        <w:rPr>
          <w:rStyle w:val="StyleUnderline"/>
          <w:highlight w:val="cyan"/>
        </w:rPr>
        <w:t xml:space="preserve">expect AGI </w:t>
      </w:r>
      <w:r w:rsidRPr="00A87DA9">
        <w:rPr>
          <w:rStyle w:val="StyleUnderline"/>
        </w:rPr>
        <w:t>within decades</w:t>
      </w:r>
      <w:r w:rsidRPr="00967EF7">
        <w:rPr>
          <w:rStyle w:val="StyleUnderline"/>
          <w:highlight w:val="cyan"/>
        </w:rPr>
        <w:t xml:space="preserve">, and </w:t>
      </w:r>
      <w:r w:rsidRPr="00967EF7">
        <w:rPr>
          <w:rStyle w:val="Emphasis"/>
          <w:highlight w:val="cyan"/>
        </w:rPr>
        <w:t xml:space="preserve">if we </w:t>
      </w:r>
      <w:r w:rsidRPr="00A87DA9">
        <w:rPr>
          <w:rStyle w:val="Emphasis"/>
        </w:rPr>
        <w:t xml:space="preserve">just </w:t>
      </w:r>
      <w:r w:rsidRPr="00967EF7">
        <w:rPr>
          <w:rStyle w:val="Emphasis"/>
          <w:highlight w:val="cyan"/>
        </w:rPr>
        <w:t xml:space="preserve">bumble </w:t>
      </w:r>
      <w:r w:rsidRPr="00A87DA9">
        <w:rPr>
          <w:rStyle w:val="Emphasis"/>
        </w:rPr>
        <w:t xml:space="preserve">into this </w:t>
      </w:r>
      <w:r w:rsidRPr="00967EF7">
        <w:rPr>
          <w:rStyle w:val="Emphasis"/>
          <w:highlight w:val="cyan"/>
        </w:rPr>
        <w:t>unprepared</w:t>
      </w:r>
      <w:r w:rsidRPr="00967EF7">
        <w:rPr>
          <w:rStyle w:val="StyleUnderline"/>
          <w:highlight w:val="cyan"/>
        </w:rPr>
        <w:t>, it will</w:t>
      </w:r>
      <w:r w:rsidRPr="00643D02">
        <w:rPr>
          <w:sz w:val="8"/>
        </w:rPr>
        <w:t xml:space="preserve"> probably </w:t>
      </w:r>
      <w:r w:rsidRPr="00967EF7">
        <w:rPr>
          <w:rStyle w:val="Emphasis"/>
          <w:highlight w:val="cyan"/>
        </w:rPr>
        <w:t xml:space="preserve">be </w:t>
      </w:r>
      <w:r w:rsidRPr="00A87DA9">
        <w:rPr>
          <w:rStyle w:val="Emphasis"/>
        </w:rPr>
        <w:t xml:space="preserve">the </w:t>
      </w:r>
      <w:r w:rsidRPr="00967EF7">
        <w:rPr>
          <w:rStyle w:val="Emphasis"/>
          <w:highlight w:val="cyan"/>
        </w:rPr>
        <w:t>biggest mistake in human history</w:t>
      </w:r>
      <w:r w:rsidRPr="00967EF7">
        <w:rPr>
          <w:sz w:val="8"/>
          <w:highlight w:val="cyan"/>
        </w:rPr>
        <w:t xml:space="preserve">. </w:t>
      </w:r>
      <w:r w:rsidRPr="00A87DA9">
        <w:rPr>
          <w:rStyle w:val="StyleUnderline"/>
        </w:rPr>
        <w:t xml:space="preserve">It could </w:t>
      </w:r>
      <w:r w:rsidRPr="00967EF7">
        <w:rPr>
          <w:rStyle w:val="StyleUnderline"/>
          <w:highlight w:val="cyan"/>
        </w:rPr>
        <w:t>enable brutal</w:t>
      </w:r>
      <w:r w:rsidRPr="00643D02">
        <w:rPr>
          <w:sz w:val="8"/>
        </w:rPr>
        <w:t xml:space="preserve"> global </w:t>
      </w:r>
      <w:r w:rsidRPr="00967EF7">
        <w:rPr>
          <w:rStyle w:val="StyleUnderline"/>
          <w:highlight w:val="cyan"/>
        </w:rPr>
        <w:t xml:space="preserve">dictatorship with </w:t>
      </w:r>
      <w:r w:rsidRPr="00967EF7">
        <w:rPr>
          <w:rStyle w:val="Emphasis"/>
          <w:highlight w:val="cyan"/>
        </w:rPr>
        <w:t xml:space="preserve">unprecedented </w:t>
      </w:r>
      <w:r w:rsidRPr="00304F5F">
        <w:rPr>
          <w:rStyle w:val="Emphasis"/>
        </w:rPr>
        <w:t>inequality</w:t>
      </w:r>
      <w:r w:rsidRPr="00304F5F">
        <w:rPr>
          <w:rStyle w:val="StyleUnderline"/>
        </w:rPr>
        <w:t xml:space="preserve">, </w:t>
      </w:r>
      <w:r w:rsidRPr="00A87DA9">
        <w:rPr>
          <w:rStyle w:val="StyleUnderline"/>
        </w:rPr>
        <w:t>surveillance</w:t>
      </w:r>
      <w:r w:rsidRPr="00967EF7">
        <w:rPr>
          <w:rStyle w:val="StyleUnderline"/>
          <w:highlight w:val="cyan"/>
        </w:rPr>
        <w:t xml:space="preserve">, </w:t>
      </w:r>
      <w:r w:rsidRPr="00967EF7">
        <w:rPr>
          <w:rStyle w:val="Emphasis"/>
          <w:highlight w:val="cyan"/>
        </w:rPr>
        <w:t>suffering</w:t>
      </w:r>
      <w:r w:rsidRPr="00967EF7">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967EF7">
        <w:rPr>
          <w:rStyle w:val="Emphasis"/>
          <w:highlight w:val="cyan"/>
        </w:rPr>
        <w:t>extinction</w:t>
      </w:r>
      <w:r w:rsidRPr="00643D02">
        <w:rPr>
          <w:sz w:val="8"/>
        </w:rPr>
        <w:t xml:space="preserve">. </w:t>
      </w:r>
      <w:r w:rsidRPr="00085707">
        <w:rPr>
          <w:rStyle w:val="Emphasis"/>
        </w:rPr>
        <w:t>But if we steer carefully</w:t>
      </w:r>
      <w:r w:rsidRPr="00085707">
        <w:rPr>
          <w:rStyle w:val="StyleUnderline"/>
        </w:rPr>
        <w:t xml:space="preserve">, we could end up in a </w:t>
      </w:r>
      <w:r w:rsidRPr="00085707">
        <w:rPr>
          <w:rStyle w:val="Emphasis"/>
        </w:rPr>
        <w:t>fantastic future</w:t>
      </w:r>
      <w:r w:rsidRPr="00643D02">
        <w:rPr>
          <w:sz w:val="8"/>
        </w:rPr>
        <w:t xml:space="preserve"> </w:t>
      </w:r>
      <w:r w:rsidRPr="00085707">
        <w:rPr>
          <w:rStyle w:val="StyleUnderline"/>
        </w:rPr>
        <w:t xml:space="preserve">where </w:t>
      </w:r>
      <w:r w:rsidRPr="00085707">
        <w:rPr>
          <w:rStyle w:val="Emphasis"/>
        </w:rPr>
        <w:t>everybody’s bet</w:t>
      </w:r>
      <w:r w:rsidRPr="00A87DA9">
        <w:rPr>
          <w:rStyle w:val="Emphasis"/>
        </w:rPr>
        <w: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643D02">
        <w:rPr>
          <w:sz w:val="8"/>
        </w:rPr>
        <w:t xml:space="preserve"> to live out their dreams.” </w:t>
      </w:r>
    </w:p>
    <w:p w14:paraId="19113B9A" w14:textId="77777777" w:rsidR="00967EF7" w:rsidRDefault="00967EF7" w:rsidP="00967EF7">
      <w:pPr>
        <w:pStyle w:val="Heading3"/>
      </w:pPr>
      <w:r>
        <w:t>OFF</w:t>
      </w:r>
    </w:p>
    <w:p w14:paraId="45283632" w14:textId="77777777" w:rsidR="00967EF7" w:rsidRDefault="00967EF7" w:rsidP="00967EF7">
      <w:pPr>
        <w:pStyle w:val="Heading4"/>
      </w:pPr>
      <w:r w:rsidRPr="00585D7E">
        <w:t>The United States federal government should expand the scope of its core antitrust laws to</w:t>
      </w:r>
      <w:r>
        <w:t xml:space="preserve"> include private business practices that create anticompetitive restrictions on federal electoral debates, </w:t>
      </w:r>
      <w:r w:rsidRPr="00585D7E">
        <w:t>enforced by applying a substantial progressive tax on rents from those practices.</w:t>
      </w:r>
    </w:p>
    <w:p w14:paraId="32B3FF4C" w14:textId="77777777" w:rsidR="00967EF7" w:rsidRPr="00586CB7" w:rsidRDefault="00967EF7" w:rsidP="00967EF7"/>
    <w:p w14:paraId="3E55C600" w14:textId="77777777" w:rsidR="00967EF7" w:rsidRPr="00B76938" w:rsidRDefault="00967EF7" w:rsidP="00967EF7">
      <w:pPr>
        <w:pStyle w:val="Heading4"/>
        <w:rPr>
          <w:rFonts w:asciiTheme="minorHAnsi" w:hAnsiTheme="minorHAnsi" w:cstheme="minorHAnsi"/>
        </w:rPr>
      </w:pPr>
      <w:r w:rsidRPr="00B76938">
        <w:rPr>
          <w:rFonts w:asciiTheme="minorHAnsi" w:hAnsiTheme="minorHAnsi" w:cstheme="minorHAnsi"/>
        </w:rPr>
        <w:t xml:space="preserve">The CP </w:t>
      </w:r>
      <w:r w:rsidRPr="00B76938">
        <w:rPr>
          <w:rFonts w:asciiTheme="minorHAnsi" w:hAnsiTheme="minorHAnsi" w:cstheme="minorHAnsi"/>
          <w:u w:val="single"/>
        </w:rPr>
        <w:t>solves the case</w:t>
      </w:r>
      <w:r w:rsidRPr="00B76938">
        <w:rPr>
          <w:rFonts w:asciiTheme="minorHAnsi" w:hAnsiTheme="minorHAnsi" w:cstheme="minorHAnsi"/>
        </w:rPr>
        <w:t xml:space="preserve"> by expanding </w:t>
      </w:r>
      <w:r w:rsidRPr="00B76938">
        <w:rPr>
          <w:rFonts w:asciiTheme="minorHAnsi" w:hAnsiTheme="minorHAnsi" w:cstheme="minorHAnsi"/>
          <w:u w:val="single"/>
        </w:rPr>
        <w:t>antitrust</w:t>
      </w:r>
      <w:r w:rsidRPr="00B76938">
        <w:rPr>
          <w:rFonts w:asciiTheme="minorHAnsi" w:hAnsiTheme="minorHAnsi" w:cstheme="minorHAnsi"/>
        </w:rPr>
        <w:t xml:space="preserve"> but, rather than enforcing it with a </w:t>
      </w:r>
      <w:r w:rsidRPr="00B76938">
        <w:rPr>
          <w:rFonts w:asciiTheme="minorHAnsi" w:hAnsiTheme="minorHAnsi" w:cstheme="minorHAnsi"/>
          <w:u w:val="single"/>
        </w:rPr>
        <w:t>prohibition</w:t>
      </w:r>
      <w:r w:rsidRPr="00B76938">
        <w:rPr>
          <w:rFonts w:asciiTheme="minorHAnsi" w:hAnsiTheme="minorHAnsi" w:cstheme="minorHAnsi"/>
        </w:rPr>
        <w:t xml:space="preserve">, it levies a </w:t>
      </w:r>
      <w:r w:rsidRPr="00B76938">
        <w:rPr>
          <w:rFonts w:asciiTheme="minorHAnsi" w:hAnsiTheme="minorHAnsi" w:cstheme="minorHAnsi"/>
          <w:u w:val="single"/>
        </w:rPr>
        <w:t>progressive tax</w:t>
      </w:r>
      <w:r w:rsidRPr="00B76938">
        <w:rPr>
          <w:rFonts w:asciiTheme="minorHAnsi" w:hAnsiTheme="minorHAnsi" w:cstheme="minorHAnsi"/>
        </w:rPr>
        <w:t xml:space="preserve"> on anticompetitive rents---that’s an </w:t>
      </w:r>
      <w:r w:rsidRPr="00B76938">
        <w:rPr>
          <w:rFonts w:asciiTheme="minorHAnsi" w:hAnsiTheme="minorHAnsi" w:cstheme="minorHAnsi"/>
          <w:u w:val="single"/>
        </w:rPr>
        <w:t>instantly effective</w:t>
      </w:r>
      <w:r w:rsidRPr="00B76938">
        <w:rPr>
          <w:rFonts w:asciiTheme="minorHAnsi" w:hAnsiTheme="minorHAnsi" w:cstheme="minorHAnsi"/>
        </w:rPr>
        <w:t xml:space="preserve"> deterrent AND creates </w:t>
      </w:r>
      <w:r w:rsidRPr="00B76938">
        <w:rPr>
          <w:rFonts w:asciiTheme="minorHAnsi" w:hAnsiTheme="minorHAnsi" w:cstheme="minorHAnsi"/>
          <w:u w:val="single"/>
        </w:rPr>
        <w:t>traditional</w:t>
      </w:r>
      <w:r w:rsidRPr="00B76938">
        <w:rPr>
          <w:rFonts w:asciiTheme="minorHAnsi" w:hAnsiTheme="minorHAnsi" w:cstheme="minorHAnsi"/>
        </w:rPr>
        <w:t xml:space="preserve"> enforcement as </w:t>
      </w:r>
      <w:r w:rsidRPr="00B76938">
        <w:rPr>
          <w:rFonts w:asciiTheme="minorHAnsi" w:hAnsiTheme="minorHAnsi" w:cstheme="minorHAnsi"/>
          <w:u w:val="single"/>
        </w:rPr>
        <w:t>follow-on</w:t>
      </w:r>
      <w:r w:rsidRPr="00B76938">
        <w:rPr>
          <w:rFonts w:asciiTheme="minorHAnsi" w:hAnsiTheme="minorHAnsi" w:cstheme="minorHAnsi"/>
        </w:rPr>
        <w:t>.</w:t>
      </w:r>
    </w:p>
    <w:p w14:paraId="7B99BB19" w14:textId="77777777" w:rsidR="00967EF7" w:rsidRPr="00B76938" w:rsidRDefault="00967EF7" w:rsidP="00967EF7">
      <w:pPr>
        <w:rPr>
          <w:rStyle w:val="Style13ptBold"/>
          <w:rFonts w:asciiTheme="minorHAnsi" w:hAnsiTheme="minorHAnsi" w:cstheme="minorHAnsi"/>
        </w:rPr>
      </w:pPr>
      <w:r w:rsidRPr="00B76938">
        <w:rPr>
          <w:rStyle w:val="Style13ptBold"/>
          <w:rFonts w:asciiTheme="minorHAnsi" w:hAnsiTheme="minorHAnsi" w:cstheme="minorHAnsi"/>
        </w:rPr>
        <w:t xml:space="preserve">Yonah ’21 </w:t>
      </w:r>
      <w:r w:rsidRPr="00B76938">
        <w:rPr>
          <w:rFonts w:asciiTheme="minorHAnsi" w:hAnsiTheme="minorHAnsi" w:cstheme="minorHAnsi"/>
        </w:rPr>
        <w:t xml:space="preserve">[Reuven Avi; July 29; Irwin I. Cohn Professor of Law and Director of the International Tax LLM Program at the University of Michigan Law School, PhD in History from Harvard University, AM in History from Harvard University, JD from Harvard Law School; Tax Notes Federal, “A New Corporate Tax,” https://papers.ssrn.com/sol3/papers.cfm?abstract_id=3743202] </w:t>
      </w:r>
    </w:p>
    <w:p w14:paraId="53ABAAC3" w14:textId="77777777" w:rsidR="00967EF7" w:rsidRPr="008A1A31" w:rsidRDefault="00967EF7" w:rsidP="00967EF7">
      <w:pPr>
        <w:rPr>
          <w:rFonts w:asciiTheme="minorHAnsi" w:hAnsiTheme="minorHAnsi" w:cstheme="minorHAnsi"/>
          <w:sz w:val="14"/>
        </w:rPr>
      </w:pPr>
      <w:r w:rsidRPr="00967EF7">
        <w:rPr>
          <w:rStyle w:val="StyleUnderline"/>
          <w:rFonts w:asciiTheme="minorHAnsi" w:hAnsiTheme="minorHAnsi" w:cstheme="minorHAnsi"/>
          <w:highlight w:val="cyan"/>
        </w:rPr>
        <w:t>If we</w:t>
      </w:r>
      <w:r w:rsidRPr="008A1A31">
        <w:rPr>
          <w:rFonts w:asciiTheme="minorHAnsi" w:hAnsiTheme="minorHAnsi" w:cstheme="minorHAnsi"/>
          <w:sz w:val="14"/>
        </w:rPr>
        <w:t xml:space="preserve"> can </w:t>
      </w:r>
      <w:r w:rsidRPr="00967EF7">
        <w:rPr>
          <w:rStyle w:val="StyleUnderline"/>
          <w:rFonts w:asciiTheme="minorHAnsi" w:hAnsiTheme="minorHAnsi" w:cstheme="minorHAnsi"/>
          <w:highlight w:val="cyan"/>
        </w:rPr>
        <w:t>regulate</w:t>
      </w:r>
      <w:r w:rsidRPr="008A1A31">
        <w:rPr>
          <w:rFonts w:asciiTheme="minorHAnsi" w:hAnsiTheme="minorHAnsi" w:cstheme="minorHAnsi"/>
          <w:sz w:val="14"/>
        </w:rPr>
        <w:t xml:space="preserve"> our </w:t>
      </w:r>
      <w:r w:rsidRPr="00967EF7">
        <w:rPr>
          <w:rStyle w:val="StyleUnderline"/>
          <w:rFonts w:asciiTheme="minorHAnsi" w:hAnsiTheme="minorHAnsi" w:cstheme="minorHAnsi"/>
          <w:highlight w:val="cyan"/>
        </w:rPr>
        <w:t>corporations</w:t>
      </w:r>
      <w:r w:rsidRPr="00B76938">
        <w:rPr>
          <w:rStyle w:val="StyleUnderline"/>
          <w:rFonts w:asciiTheme="minorHAnsi" w:hAnsiTheme="minorHAnsi" w:cstheme="minorHAnsi"/>
        </w:rPr>
        <w:t xml:space="preserve"> simply </w:t>
      </w:r>
      <w:r w:rsidRPr="00967EF7">
        <w:rPr>
          <w:rStyle w:val="StyleUnderline"/>
          <w:rFonts w:asciiTheme="minorHAnsi" w:hAnsiTheme="minorHAnsi" w:cstheme="minorHAnsi"/>
          <w:highlight w:val="cyan"/>
        </w:rPr>
        <w:t>through</w:t>
      </w:r>
      <w:r w:rsidRPr="00B76938">
        <w:rPr>
          <w:rStyle w:val="StyleUnderline"/>
          <w:rFonts w:asciiTheme="minorHAnsi" w:hAnsiTheme="minorHAnsi" w:cstheme="minorHAnsi"/>
        </w:rPr>
        <w:t xml:space="preserve"> the medium of </w:t>
      </w:r>
      <w:r w:rsidRPr="00967EF7">
        <w:rPr>
          <w:rStyle w:val="StyleUnderline"/>
          <w:rFonts w:asciiTheme="minorHAnsi" w:hAnsiTheme="minorHAnsi" w:cstheme="minorHAnsi"/>
          <w:highlight w:val="cyan"/>
        </w:rPr>
        <w:t xml:space="preserve">taxation, we can </w:t>
      </w:r>
      <w:r w:rsidRPr="00967EF7">
        <w:rPr>
          <w:rStyle w:val="Emphasis"/>
          <w:rFonts w:asciiTheme="minorHAnsi" w:hAnsiTheme="minorHAnsi" w:cstheme="minorHAnsi"/>
          <w:szCs w:val="26"/>
          <w:highlight w:val="cyan"/>
        </w:rPr>
        <w:t>destroy every trust in a fortnight</w:t>
      </w:r>
      <w:r w:rsidRPr="008A1A31">
        <w:rPr>
          <w:rFonts w:asciiTheme="minorHAnsi" w:hAnsiTheme="minorHAnsi" w:cstheme="minorHAnsi"/>
          <w:sz w:val="14"/>
        </w:rPr>
        <w:t xml:space="preserve">. It would be a great deal better for the Finance Committee to turn its attention to the imposition of such a tax upon corporations and the persons who actually need regulation, who are exercising powers that are injurious to the American people, destroying competition and invading our prosperity, than to attempt to levy a revenue tax upon all the little shareholders of all the little corporations throughout the length and breadth of the United States.1 I. Introduction: Why Tax Corporations? Should the U.S. tax corporations? For many academic and political observers, the answer is no.2 The corporate tax is a strange tax because by definition it is not borne by the corporate taxpayer, because corporations are legal entities and cannot economically bear the burden of taxation. Moreover, unlike other indirect taxes (for example, consumption taxes that are passed on to consumers or the employer’s portion of the payroll tax that is passed on to employees), economists after over 50 years of debate are not sure who bears the burden of the corporate tax: shareholders, all capital providers, corporate employees, or consumers. The most likely answer is that all of the above do in varying ratios depending on the current elasticities of capital, labor, and demand in the global economy, and on the degree to which the U.S. economy is open.3 The general public, on the other hand, is convinced that the corporate tax is borne by large corporations, and politicians respond by maintaining the corporate tax as a tax paid by someone other than the voters. But this fiscal illusion, the opponents of the tax pronounce, is hardly a valid reason to maintain a very complicated tax that is the cause of significant deadweight loss (changes in behavior caused by the tax) and transaction costs (tax compliance and avoidance costs).4 This article will argue that </w:t>
      </w:r>
      <w:r w:rsidRPr="00B76938">
        <w:rPr>
          <w:rStyle w:val="StyleUnderline"/>
          <w:rFonts w:asciiTheme="minorHAnsi" w:hAnsiTheme="minorHAnsi" w:cstheme="minorHAnsi"/>
        </w:rPr>
        <w:t xml:space="preserve">we do need a </w:t>
      </w:r>
      <w:r w:rsidRPr="00967EF7">
        <w:rPr>
          <w:rStyle w:val="StyleUnderline"/>
          <w:rFonts w:asciiTheme="minorHAnsi" w:hAnsiTheme="minorHAnsi" w:cstheme="minorHAnsi"/>
          <w:highlight w:val="cyan"/>
        </w:rPr>
        <w:t>corporate tax</w:t>
      </w:r>
      <w:r w:rsidRPr="008A1A31">
        <w:rPr>
          <w:rFonts w:asciiTheme="minorHAnsi" w:hAnsiTheme="minorHAnsi" w:cstheme="minorHAnsi"/>
          <w:sz w:val="14"/>
        </w:rPr>
        <w:t xml:space="preserve">, but not for the traditional reason, which is that if we do not tax corporations, rich shareholders will be able to defer tax on their income. Instead, the article will argue that </w:t>
      </w:r>
      <w:r w:rsidRPr="00B76938">
        <w:rPr>
          <w:rStyle w:val="StyleUnderline"/>
          <w:rFonts w:asciiTheme="minorHAnsi" w:hAnsiTheme="minorHAnsi" w:cstheme="minorHAnsi"/>
        </w:rPr>
        <w:t>we should tax corporations</w:t>
      </w:r>
      <w:r w:rsidRPr="008A1A31">
        <w:rPr>
          <w:rFonts w:asciiTheme="minorHAnsi" w:hAnsiTheme="minorHAnsi" w:cstheme="minorHAnsi"/>
          <w:sz w:val="14"/>
        </w:rPr>
        <w:t xml:space="preserve"> for the same reason we originally adopted the corporate tax in 1909: </w:t>
      </w:r>
      <w:r w:rsidRPr="00B76938">
        <w:rPr>
          <w:rStyle w:val="StyleUnderline"/>
          <w:rFonts w:asciiTheme="minorHAnsi" w:hAnsiTheme="minorHAnsi" w:cstheme="minorHAnsi"/>
        </w:rPr>
        <w:t xml:space="preserve">to </w:t>
      </w:r>
      <w:r w:rsidRPr="00967EF7">
        <w:rPr>
          <w:rStyle w:val="Emphasis"/>
          <w:rFonts w:asciiTheme="minorHAnsi" w:hAnsiTheme="minorHAnsi" w:cstheme="minorHAnsi"/>
          <w:highlight w:val="cyan"/>
        </w:rPr>
        <w:t>limit</w:t>
      </w:r>
      <w:r w:rsidRPr="00B76938">
        <w:rPr>
          <w:rStyle w:val="Emphasis"/>
          <w:rFonts w:asciiTheme="minorHAnsi" w:hAnsiTheme="minorHAnsi" w:cstheme="minorHAnsi"/>
        </w:rPr>
        <w:t xml:space="preserve"> the </w:t>
      </w:r>
      <w:r w:rsidRPr="00967EF7">
        <w:rPr>
          <w:rStyle w:val="Emphasis"/>
          <w:rFonts w:asciiTheme="minorHAnsi" w:hAnsiTheme="minorHAnsi" w:cstheme="minorHAnsi"/>
          <w:highlight w:val="cyan"/>
        </w:rPr>
        <w:t>power</w:t>
      </w:r>
      <w:r w:rsidRPr="00967EF7">
        <w:rPr>
          <w:rStyle w:val="StyleUnderline"/>
          <w:rFonts w:asciiTheme="minorHAnsi" w:hAnsiTheme="minorHAnsi" w:cstheme="minorHAnsi"/>
          <w:highlight w:val="cyan"/>
        </w:rPr>
        <w:t xml:space="preserve"> and </w:t>
      </w:r>
      <w:r w:rsidRPr="00967EF7">
        <w:rPr>
          <w:rStyle w:val="Emphasis"/>
          <w:rFonts w:asciiTheme="minorHAnsi" w:hAnsiTheme="minorHAnsi" w:cstheme="minorHAnsi"/>
          <w:highlight w:val="cyan"/>
        </w:rPr>
        <w:t>regulate</w:t>
      </w:r>
      <w:r w:rsidRPr="00B76938">
        <w:rPr>
          <w:rStyle w:val="Emphasis"/>
          <w:rFonts w:asciiTheme="minorHAnsi" w:hAnsiTheme="minorHAnsi" w:cstheme="minorHAnsi"/>
        </w:rPr>
        <w:t xml:space="preserve"> the </w:t>
      </w:r>
      <w:r w:rsidRPr="00967EF7">
        <w:rPr>
          <w:rStyle w:val="Emphasis"/>
          <w:rFonts w:asciiTheme="minorHAnsi" w:hAnsiTheme="minorHAnsi" w:cstheme="minorHAnsi"/>
          <w:highlight w:val="cyan"/>
        </w:rPr>
        <w:t>behavior</w:t>
      </w:r>
      <w:r w:rsidRPr="00967EF7">
        <w:rPr>
          <w:rStyle w:val="StyleUnderline"/>
          <w:rFonts w:asciiTheme="minorHAnsi" w:hAnsiTheme="minorHAnsi" w:cstheme="minorHAnsi"/>
          <w:highlight w:val="cyan"/>
        </w:rPr>
        <w:t xml:space="preserve"> of</w:t>
      </w:r>
      <w:r w:rsidRPr="00B76938">
        <w:rPr>
          <w:rStyle w:val="StyleUnderline"/>
          <w:rFonts w:asciiTheme="minorHAnsi" w:hAnsiTheme="minorHAnsi" w:cstheme="minorHAnsi"/>
        </w:rPr>
        <w:t xml:space="preserve"> our </w:t>
      </w:r>
      <w:r w:rsidRPr="00B76938">
        <w:rPr>
          <w:rStyle w:val="Emphasis"/>
          <w:rFonts w:asciiTheme="minorHAnsi" w:hAnsiTheme="minorHAnsi" w:cstheme="minorHAnsi"/>
        </w:rPr>
        <w:t>largest corporations</w:t>
      </w:r>
      <w:r w:rsidRPr="00B76938">
        <w:rPr>
          <w:rStyle w:val="StyleUnderline"/>
          <w:rFonts w:asciiTheme="minorHAnsi" w:hAnsiTheme="minorHAnsi" w:cstheme="minorHAnsi"/>
        </w:rPr>
        <w:t xml:space="preserve">, which are </w:t>
      </w:r>
      <w:r w:rsidRPr="00967EF7">
        <w:rPr>
          <w:rStyle w:val="Emphasis"/>
          <w:rFonts w:asciiTheme="minorHAnsi" w:hAnsiTheme="minorHAnsi" w:cstheme="minorHAnsi"/>
          <w:highlight w:val="cyan"/>
        </w:rPr>
        <w:t>monopolies</w:t>
      </w:r>
      <w:r w:rsidRPr="008A1A31">
        <w:rPr>
          <w:rFonts w:asciiTheme="minorHAnsi" w:hAnsiTheme="minorHAnsi" w:cstheme="minorHAnsi"/>
          <w:sz w:val="14"/>
        </w:rPr>
        <w:t xml:space="preserve"> or quasi-monopolies that dominate their respective fields and drive their competitors out of business (the best example being Big Tech — that is, Amazon, Apple, Facebook, Google, and Microsoft). </w:t>
      </w:r>
      <w:r w:rsidRPr="00B76938">
        <w:rPr>
          <w:rStyle w:val="StyleUnderline"/>
          <w:rFonts w:asciiTheme="minorHAnsi" w:hAnsiTheme="minorHAnsi" w:cstheme="minorHAnsi"/>
        </w:rPr>
        <w:t xml:space="preserve">But if that is the reason to have a corporate tax, </w:t>
      </w:r>
      <w:r w:rsidRPr="00967EF7">
        <w:rPr>
          <w:rStyle w:val="StyleUnderline"/>
          <w:rFonts w:asciiTheme="minorHAnsi" w:hAnsiTheme="minorHAnsi" w:cstheme="minorHAnsi"/>
          <w:highlight w:val="cyan"/>
        </w:rPr>
        <w:t xml:space="preserve">it should have a </w:t>
      </w:r>
      <w:r w:rsidRPr="00967EF7">
        <w:rPr>
          <w:rStyle w:val="Emphasis"/>
          <w:rFonts w:asciiTheme="minorHAnsi" w:hAnsiTheme="minorHAnsi" w:cstheme="minorHAnsi"/>
          <w:highlight w:val="cyan"/>
        </w:rPr>
        <w:t>different structure</w:t>
      </w:r>
      <w:r w:rsidRPr="00967EF7">
        <w:rPr>
          <w:rStyle w:val="StyleUnderline"/>
          <w:rFonts w:asciiTheme="minorHAnsi" w:hAnsiTheme="minorHAnsi" w:cstheme="minorHAnsi"/>
          <w:highlight w:val="cyan"/>
        </w:rPr>
        <w:t xml:space="preserve"> from</w:t>
      </w:r>
      <w:r w:rsidRPr="00B76938">
        <w:rPr>
          <w:rStyle w:val="StyleUnderline"/>
          <w:rFonts w:asciiTheme="minorHAnsi" w:hAnsiTheme="minorHAnsi" w:cstheme="minorHAnsi"/>
        </w:rPr>
        <w:t xml:space="preserve"> the </w:t>
      </w:r>
      <w:r w:rsidRPr="00967EF7">
        <w:rPr>
          <w:rStyle w:val="StyleUnderline"/>
          <w:rFonts w:asciiTheme="minorHAnsi" w:hAnsiTheme="minorHAnsi" w:cstheme="minorHAnsi"/>
          <w:highlight w:val="cyan"/>
        </w:rPr>
        <w:t xml:space="preserve">current </w:t>
      </w:r>
      <w:r w:rsidRPr="00967EF7">
        <w:rPr>
          <w:rStyle w:val="Emphasis"/>
          <w:rFonts w:asciiTheme="minorHAnsi" w:hAnsiTheme="minorHAnsi" w:cstheme="minorHAnsi"/>
          <w:highlight w:val="cyan"/>
        </w:rPr>
        <w:t>flat</w:t>
      </w:r>
      <w:r w:rsidRPr="00B76938">
        <w:rPr>
          <w:rStyle w:val="StyleUnderline"/>
          <w:rFonts w:asciiTheme="minorHAnsi" w:hAnsiTheme="minorHAnsi" w:cstheme="minorHAnsi"/>
        </w:rPr>
        <w:t xml:space="preserve"> </w:t>
      </w:r>
      <w:r w:rsidRPr="008A1A31">
        <w:rPr>
          <w:rStyle w:val="StyleUnderline"/>
          <w:rFonts w:asciiTheme="minorHAnsi" w:hAnsiTheme="minorHAnsi" w:cstheme="minorHAnsi"/>
        </w:rPr>
        <w:t xml:space="preserve">corporate tax of </w:t>
      </w:r>
      <w:r w:rsidRPr="008A1A31">
        <w:rPr>
          <w:rStyle w:val="Emphasis"/>
          <w:rFonts w:asciiTheme="minorHAnsi" w:hAnsiTheme="minorHAnsi" w:cstheme="minorHAnsi"/>
        </w:rPr>
        <w:t>21 percent</w:t>
      </w:r>
      <w:r w:rsidRPr="008A1A31">
        <w:rPr>
          <w:rStyle w:val="StyleUnderline"/>
          <w:rFonts w:asciiTheme="minorHAnsi" w:hAnsiTheme="minorHAnsi" w:cstheme="minorHAnsi"/>
        </w:rPr>
        <w:t xml:space="preserve">. Instead, the tax should be set at </w:t>
      </w:r>
      <w:r w:rsidRPr="008A1A31">
        <w:rPr>
          <w:rStyle w:val="Emphasis"/>
          <w:rFonts w:asciiTheme="minorHAnsi" w:hAnsiTheme="minorHAnsi" w:cstheme="minorHAnsi"/>
        </w:rPr>
        <w:t>zero</w:t>
      </w:r>
      <w:r w:rsidRPr="008A1A31">
        <w:rPr>
          <w:rStyle w:val="StyleUnderline"/>
          <w:rFonts w:asciiTheme="minorHAnsi" w:hAnsiTheme="minorHAnsi" w:cstheme="minorHAnsi"/>
        </w:rPr>
        <w:t xml:space="preserve"> for </w:t>
      </w:r>
      <w:r w:rsidRPr="008A1A31">
        <w:rPr>
          <w:rStyle w:val="Emphasis"/>
          <w:rFonts w:asciiTheme="minorHAnsi" w:hAnsiTheme="minorHAnsi" w:cstheme="minorHAnsi"/>
        </w:rPr>
        <w:t>normal returns</w:t>
      </w:r>
      <w:r w:rsidRPr="008A1A31">
        <w:rPr>
          <w:rStyle w:val="StyleUnderline"/>
          <w:rFonts w:asciiTheme="minorHAnsi" w:hAnsiTheme="minorHAnsi" w:cstheme="minorHAnsi"/>
        </w:rPr>
        <w:t xml:space="preserve"> by allowing the </w:t>
      </w:r>
      <w:r w:rsidRPr="008A1A31">
        <w:rPr>
          <w:rStyle w:val="Emphasis"/>
          <w:rFonts w:asciiTheme="minorHAnsi" w:hAnsiTheme="minorHAnsi" w:cstheme="minorHAnsi"/>
        </w:rPr>
        <w:t>expensing</w:t>
      </w:r>
      <w:r w:rsidRPr="008A1A31">
        <w:rPr>
          <w:rStyle w:val="StyleUnderline"/>
          <w:rFonts w:asciiTheme="minorHAnsi" w:hAnsiTheme="minorHAnsi" w:cstheme="minorHAnsi"/>
        </w:rPr>
        <w:t xml:space="preserve"> of </w:t>
      </w:r>
      <w:r w:rsidRPr="008A1A31">
        <w:rPr>
          <w:rStyle w:val="Emphasis"/>
          <w:rFonts w:asciiTheme="minorHAnsi" w:hAnsiTheme="minorHAnsi" w:cstheme="minorHAnsi"/>
        </w:rPr>
        <w:t>physical capital</w:t>
      </w:r>
      <w:r w:rsidRPr="008A1A31">
        <w:rPr>
          <w:rStyle w:val="StyleUnderline"/>
          <w:rFonts w:asciiTheme="minorHAnsi" w:hAnsiTheme="minorHAnsi" w:cstheme="minorHAnsi"/>
        </w:rPr>
        <w:t>, but a</w:t>
      </w:r>
      <w:r w:rsidRPr="00B76938">
        <w:rPr>
          <w:rStyle w:val="StyleUnderline"/>
          <w:rFonts w:asciiTheme="minorHAnsi" w:hAnsiTheme="minorHAnsi" w:cstheme="minorHAnsi"/>
        </w:rPr>
        <w:t xml:space="preserve">t </w:t>
      </w:r>
      <w:r w:rsidRPr="00967EF7">
        <w:rPr>
          <w:rStyle w:val="StyleUnderline"/>
          <w:rFonts w:asciiTheme="minorHAnsi" w:hAnsiTheme="minorHAnsi" w:cstheme="minorHAnsi"/>
          <w:highlight w:val="cyan"/>
        </w:rPr>
        <w:t xml:space="preserve">a </w:t>
      </w:r>
      <w:r w:rsidRPr="00967EF7">
        <w:rPr>
          <w:rStyle w:val="Emphasis"/>
          <w:rFonts w:asciiTheme="minorHAnsi" w:hAnsiTheme="minorHAnsi" w:cstheme="minorHAnsi"/>
          <w:highlight w:val="cyan"/>
        </w:rPr>
        <w:t>sharply progressive</w:t>
      </w:r>
      <w:r w:rsidRPr="00967EF7">
        <w:rPr>
          <w:rStyle w:val="StyleUnderline"/>
          <w:rFonts w:asciiTheme="minorHAnsi" w:hAnsiTheme="minorHAnsi" w:cstheme="minorHAnsi"/>
          <w:highlight w:val="cyan"/>
        </w:rPr>
        <w:t xml:space="preserve"> rate for</w:t>
      </w:r>
      <w:r w:rsidRPr="00B76938">
        <w:rPr>
          <w:rStyle w:val="StyleUnderline"/>
          <w:rFonts w:asciiTheme="minorHAnsi" w:hAnsiTheme="minorHAnsi" w:cstheme="minorHAnsi"/>
        </w:rPr>
        <w:t xml:space="preserve"> supernormal </w:t>
      </w:r>
      <w:r w:rsidRPr="008A1A31">
        <w:rPr>
          <w:rStyle w:val="StyleUnderline"/>
          <w:rFonts w:asciiTheme="minorHAnsi" w:hAnsiTheme="minorHAnsi" w:cstheme="minorHAnsi"/>
        </w:rPr>
        <w:t xml:space="preserve">returns </w:t>
      </w:r>
      <w:r w:rsidRPr="008A1A31">
        <w:rPr>
          <w:rStyle w:val="Emphasis"/>
          <w:rFonts w:asciiTheme="minorHAnsi" w:hAnsiTheme="minorHAnsi" w:cstheme="minorHAnsi"/>
        </w:rPr>
        <w:t>(rents)</w:t>
      </w:r>
      <w:r w:rsidRPr="008A1A31">
        <w:rPr>
          <w:rStyle w:val="StyleUnderline"/>
          <w:rFonts w:asciiTheme="minorHAnsi" w:hAnsiTheme="minorHAnsi" w:cstheme="minorHAnsi"/>
        </w:rPr>
        <w:t>, culminating at a rat</w:t>
      </w:r>
      <w:r w:rsidRPr="00B76938">
        <w:rPr>
          <w:rStyle w:val="StyleUnderline"/>
          <w:rFonts w:asciiTheme="minorHAnsi" w:hAnsiTheme="minorHAnsi" w:cstheme="minorHAnsi"/>
        </w:rPr>
        <w:t xml:space="preserve">e of </w:t>
      </w:r>
      <w:r w:rsidRPr="00967EF7">
        <w:rPr>
          <w:rStyle w:val="Emphasis"/>
          <w:rFonts w:asciiTheme="minorHAnsi" w:hAnsiTheme="minorHAnsi" w:cstheme="minorHAnsi"/>
          <w:highlight w:val="cyan"/>
        </w:rPr>
        <w:t>80 percent</w:t>
      </w:r>
      <w:r w:rsidRPr="00B76938">
        <w:rPr>
          <w:rStyle w:val="StyleUnderline"/>
          <w:rFonts w:asciiTheme="minorHAnsi" w:hAnsiTheme="minorHAnsi" w:cstheme="minorHAnsi"/>
        </w:rPr>
        <w:t xml:space="preserve"> for income </w:t>
      </w:r>
      <w:r w:rsidRPr="00967EF7">
        <w:rPr>
          <w:rStyle w:val="Emphasis"/>
          <w:rFonts w:asciiTheme="minorHAnsi" w:hAnsiTheme="minorHAnsi" w:cstheme="minorHAnsi"/>
          <w:highlight w:val="cyan"/>
        </w:rPr>
        <w:t>above $10 billion</w:t>
      </w:r>
      <w:r w:rsidRPr="00B76938">
        <w:rPr>
          <w:rStyle w:val="StyleUnderline"/>
          <w:rFonts w:asciiTheme="minorHAnsi" w:hAnsiTheme="minorHAnsi" w:cstheme="minorHAnsi"/>
        </w:rPr>
        <w:t xml:space="preserve"> a year</w:t>
      </w:r>
      <w:r w:rsidRPr="008A1A31">
        <w:rPr>
          <w:rFonts w:asciiTheme="minorHAnsi" w:hAnsiTheme="minorHAnsi" w:cstheme="minorHAnsi"/>
          <w:sz w:val="14"/>
        </w:rPr>
        <w:t xml:space="preserve">.5 After this introduction, Section II of the article discusses and rejects the traditional reason given for taxing corporations. Section III argues that the only reason to maintain a corporate tax is as a tax on monopolistic rents. Section IV develops this proposal in some detail and Section V provides a conclusion. II. A Tax on Shareholders? The traditional reason for taxing corporations is that if we did not, rich shareholders would be able to earn their income through corporations and defer the tax until there is a dividend distribution or they sell the shares, or even avoid the tax altogether by holding their shares until death and having their heirs sell at a stepped-up basis. That is not a valid reason for keeping alive a tax as complicated and costly as the corporate tax, which is why many academic observers have called for its abolition. Given that the corporate tax rate has been sharply cut to 21 percent and that the revenue from the corporate tax is at $230 billion (in 2019) and only a small fraction (below 7 percent) of total federal revenues of $3.4 trillion, it does not appear impossible that some future president could successfully argue for abolishing the corporate tax, despite its public popularity. There are three reasons why the corporate tax is not a valid way of taxing shareholders. First, despite over 50 years of economic research, economists are still unsure of who bears the burden of the corporate tax.6 Plausible candidates are (a) the shareholders, if the corporate tax reduces corporate profits available to them as dividends or is reflected in the price of their shares (although even that assumes that the tax was not priced in when they bought the shares, in which case only the original shareholders in an initial public offering bear the burden); (b) all capital providers, if the tax causes capital to flow from the corporate to the noncorporate sector, which is influenced by the ever-changing relative tax rates on corporate versus passthrough businesses; (c) employees, if the corporations can effectively reduce wages in response to the tax by, for example, threatening to move production overseas; or (d) consumers, if corporations enjoy a monopolistic or quasimonopolistic position and therefore can raise prices to include the tax without fear of being undercut by competition. The true answer is probably that all of the above bear the burden in different ratios over time depending on the elasticities (response to the tax) of capital, labor, and demand. Second, as economists have recently emphasized, many shareholders are tax exempt. In fact, a recent study has shown that 70 percent of U.S. equities are held by tax-exempt institutions or individuals (for example, through retirement accounts).7 The authors of the study argue that this is a reason to tax corporations because otherwise capital would not be taxed at all, but it seems to me that if we believe in the reason that we exempt these individuals and institutions from tax, there is no reason to tax them indirectly through a corporate tax (assuming that they do in fact bear the tax burden). Third, even for taxable shareholders, there are better ways of taxing the shareholders directly, thereby eliminating the incidence issue. For closely held corporations, the answer is to tax the shareholders on their income earned through the corporation — that is, to make passthrough treatment mandatory — because there are no administrability issues for those corporations and most of them are passthroughs in any case. For publicly traded corporations and partnerships, passthrough taxation is not administratively feasible. Instead, the shareholders should be taxed on the changing value of their shares, because liquidity and valuation are not issues for publicly traded shares, and the same tax can be collected on a withholding basis on foreign shareholders and if necessary on tax-exempt domestic shareholders (the government can impose a lien on some of the shares and sell them if the tax is not paid by foreign shareholders).8 Pre-enactment unrealized appreciation can be reached by applying the tax in the year of enactment to the difference between the end-ofyear share value and original basis. For these reasons, if the only rationale for having a corporate tax is to indirectly tax shareholders, it is not clear that it is worth fighting for against the many voices calling for its abolition. But that is in fact not the only rationale, as the next section explains. III. A Tax on Monopolistic Rents When the corporate tax was enacted in 1909, taxing shareholders was not the reason. In fact, taxing shareholders would in 1909 have been unconstitutional under the Supreme Court’s 1895 Pollock decision9 which both President Taft and then-Senate Majority Leader Nelson Aldrich believed precluded a tax on shareholders, although to placate the Progressives they also introduced a constitutional amendment to allow Congress to tax individual income, which neither expected to pass. Instead, the corporate tax was designated as an excise tax on the privilege of conducting business through the corporate form, since the Supreme Court had held such excise taxes on corporations to be constitutional in 1898; but neither Taft nor Aldrich thought that was a good reason to impose a federal tax on corporations, because the privileges of the corporate form derived from state, not federal, law. Instead, as I have shown elsewhere by examining the legislative history, the corporate tax of 1909 was primarily seen as a vehicle for limiting the power of and regulating the great trusts such as John D. Rockefeller’s Standard Oil Co. or J.P. Morgan’s U.S. Steel Corp.10 The Taft administration was at the same time litigating against Standard Oil and American Tobacco (among many other trusts) to break them up under the Sherman Act of 1890, but the prospects of the litigation were uncertain (the government had lost the E.C. Knight case in the Supreme Court in 1895 and only narrowly won the Northern Securities case in 1904). Thus, as Taft said in his message to Congress, </w:t>
      </w:r>
      <w:r w:rsidRPr="00B76938">
        <w:rPr>
          <w:rStyle w:val="StyleUnderline"/>
          <w:rFonts w:asciiTheme="minorHAnsi" w:hAnsiTheme="minorHAnsi" w:cstheme="minorHAnsi"/>
        </w:rPr>
        <w:t xml:space="preserve">we should </w:t>
      </w:r>
      <w:r w:rsidRPr="008A1A31">
        <w:rPr>
          <w:rStyle w:val="StyleUnderline"/>
          <w:rFonts w:asciiTheme="minorHAnsi" w:hAnsiTheme="minorHAnsi" w:cstheme="minorHAnsi"/>
        </w:rPr>
        <w:t>have a corporate</w:t>
      </w:r>
      <w:r w:rsidRPr="00B76938">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 xml:space="preserve">tax to </w:t>
      </w:r>
      <w:r w:rsidRPr="00967EF7">
        <w:rPr>
          <w:rStyle w:val="Emphasis"/>
          <w:rFonts w:asciiTheme="minorHAnsi" w:hAnsiTheme="minorHAnsi" w:cstheme="minorHAnsi"/>
          <w:highlight w:val="cyan"/>
        </w:rPr>
        <w:t>curb</w:t>
      </w:r>
      <w:r w:rsidRPr="00B76938">
        <w:rPr>
          <w:rStyle w:val="Emphasis"/>
          <w:rFonts w:asciiTheme="minorHAnsi" w:hAnsiTheme="minorHAnsi" w:cstheme="minorHAnsi"/>
        </w:rPr>
        <w:t xml:space="preserve"> the </w:t>
      </w:r>
      <w:r w:rsidRPr="00967EF7">
        <w:rPr>
          <w:rStyle w:val="Emphasis"/>
          <w:rFonts w:asciiTheme="minorHAnsi" w:hAnsiTheme="minorHAnsi" w:cstheme="minorHAnsi"/>
          <w:highlight w:val="cyan"/>
        </w:rPr>
        <w:t>trusts</w:t>
      </w:r>
      <w:r w:rsidRPr="008A1A31">
        <w:rPr>
          <w:rFonts w:asciiTheme="minorHAnsi" w:hAnsiTheme="minorHAnsi" w:cstheme="minorHAnsi"/>
          <w:sz w:val="14"/>
        </w:rPr>
        <w:t xml:space="preserve">: </w:t>
      </w:r>
      <w:r w:rsidRPr="00B76938">
        <w:rPr>
          <w:rStyle w:val="Emphasis"/>
          <w:rFonts w:asciiTheme="minorHAnsi" w:hAnsiTheme="minorHAnsi" w:cstheme="minorHAnsi"/>
        </w:rPr>
        <w:t>A</w:t>
      </w:r>
      <w:r w:rsidRPr="008A1A31">
        <w:rPr>
          <w:rFonts w:asciiTheme="minorHAnsi" w:hAnsiTheme="minorHAnsi" w:cstheme="minorHAnsi"/>
          <w:sz w:val="14"/>
        </w:rPr>
        <w:t xml:space="preserve">nother </w:t>
      </w:r>
      <w:r w:rsidRPr="00B76938">
        <w:rPr>
          <w:rStyle w:val="StyleUnderline"/>
          <w:rFonts w:asciiTheme="minorHAnsi" w:hAnsiTheme="minorHAnsi" w:cstheme="minorHAnsi"/>
        </w:rPr>
        <w:t>merit of</w:t>
      </w:r>
      <w:r w:rsidRPr="008A1A31">
        <w:rPr>
          <w:rFonts w:asciiTheme="minorHAnsi" w:hAnsiTheme="minorHAnsi" w:cstheme="minorHAnsi"/>
          <w:sz w:val="14"/>
        </w:rPr>
        <w:t xml:space="preserve"> this </w:t>
      </w:r>
      <w:r w:rsidRPr="00B76938">
        <w:rPr>
          <w:rStyle w:val="StyleUnderline"/>
          <w:rFonts w:asciiTheme="minorHAnsi" w:hAnsiTheme="minorHAnsi" w:cstheme="minorHAnsi"/>
        </w:rPr>
        <w:t>tax is the federal supervision which must be exercised in order to make the law effective</w:t>
      </w:r>
      <w:r w:rsidRPr="008A1A31">
        <w:rPr>
          <w:rFonts w:asciiTheme="minorHAnsi" w:hAnsiTheme="minorHAnsi" w:cstheme="minorHAnsi"/>
          <w:sz w:val="14"/>
        </w:rPr>
        <w:t xml:space="preserve"> over the annual accounts and business transactions of all corporations. While the faculty of assuming a corporate form has been of the utmost utility in the business world, it is also true that substantially all of the abuses and all of the evils which have aroused the public to the necessity of reform were made possible by the use of this very faculty. If now, </w:t>
      </w:r>
      <w:r w:rsidRPr="00B76938">
        <w:rPr>
          <w:rStyle w:val="StyleUnderline"/>
          <w:rFonts w:asciiTheme="minorHAnsi" w:hAnsiTheme="minorHAnsi" w:cstheme="minorHAnsi"/>
        </w:rPr>
        <w:t>by a perfectly legitimate</w:t>
      </w:r>
      <w:r w:rsidRPr="008A1A31">
        <w:rPr>
          <w:rFonts w:asciiTheme="minorHAnsi" w:hAnsiTheme="minorHAnsi" w:cstheme="minorHAnsi"/>
          <w:sz w:val="14"/>
        </w:rPr>
        <w:t xml:space="preserve"> and effective </w:t>
      </w:r>
      <w:r w:rsidRPr="00B76938">
        <w:rPr>
          <w:rStyle w:val="StyleUnderline"/>
          <w:rFonts w:asciiTheme="minorHAnsi" w:hAnsiTheme="minorHAnsi" w:cstheme="minorHAnsi"/>
        </w:rPr>
        <w:t xml:space="preserve">system of taxation, we are </w:t>
      </w:r>
      <w:r w:rsidRPr="00967EF7">
        <w:rPr>
          <w:rStyle w:val="Emphasis"/>
          <w:rFonts w:asciiTheme="minorHAnsi" w:hAnsiTheme="minorHAnsi" w:cstheme="minorHAnsi"/>
          <w:highlight w:val="cyan"/>
        </w:rPr>
        <w:t>incidentally</w:t>
      </w:r>
      <w:r w:rsidRPr="00B76938">
        <w:rPr>
          <w:rStyle w:val="StyleUnderline"/>
          <w:rFonts w:asciiTheme="minorHAnsi" w:hAnsiTheme="minorHAnsi" w:cstheme="minorHAnsi"/>
        </w:rPr>
        <w:t xml:space="preserve"> able to </w:t>
      </w:r>
      <w:r w:rsidRPr="00967EF7">
        <w:rPr>
          <w:rStyle w:val="StyleUnderline"/>
          <w:rFonts w:asciiTheme="minorHAnsi" w:hAnsiTheme="minorHAnsi" w:cstheme="minorHAnsi"/>
          <w:highlight w:val="cyan"/>
        </w:rPr>
        <w:t>possess</w:t>
      </w:r>
      <w:r w:rsidRPr="00B76938">
        <w:rPr>
          <w:rStyle w:val="StyleUnderline"/>
          <w:rFonts w:asciiTheme="minorHAnsi" w:hAnsiTheme="minorHAnsi" w:cstheme="minorHAnsi"/>
        </w:rPr>
        <w:t xml:space="preserve"> the </w:t>
      </w:r>
      <w:r w:rsidRPr="00967EF7">
        <w:rPr>
          <w:rStyle w:val="StyleUnderline"/>
          <w:rFonts w:asciiTheme="minorHAnsi" w:hAnsiTheme="minorHAnsi" w:cstheme="minorHAnsi"/>
          <w:highlight w:val="cyan"/>
        </w:rPr>
        <w:t>Government</w:t>
      </w:r>
      <w:r w:rsidRPr="00B76938">
        <w:rPr>
          <w:rStyle w:val="StyleUnderline"/>
          <w:rFonts w:asciiTheme="minorHAnsi" w:hAnsiTheme="minorHAnsi" w:cstheme="minorHAnsi"/>
        </w:rPr>
        <w:t xml:space="preserve"> and the stockholders and the public </w:t>
      </w:r>
      <w:r w:rsidRPr="00967EF7">
        <w:rPr>
          <w:rStyle w:val="StyleUnderline"/>
          <w:rFonts w:asciiTheme="minorHAnsi" w:hAnsiTheme="minorHAnsi" w:cstheme="minorHAnsi"/>
          <w:highlight w:val="cyan"/>
        </w:rPr>
        <w:t>of</w:t>
      </w:r>
      <w:r w:rsidRPr="00B76938">
        <w:rPr>
          <w:rStyle w:val="StyleUnderline"/>
          <w:rFonts w:asciiTheme="minorHAnsi" w:hAnsiTheme="minorHAnsi" w:cstheme="minorHAnsi"/>
        </w:rPr>
        <w:t xml:space="preserve"> the </w:t>
      </w:r>
      <w:r w:rsidRPr="00967EF7">
        <w:rPr>
          <w:rStyle w:val="StyleUnderline"/>
          <w:rFonts w:asciiTheme="minorHAnsi" w:hAnsiTheme="minorHAnsi" w:cstheme="minorHAnsi"/>
          <w:highlight w:val="cyan"/>
        </w:rPr>
        <w:t>knowledge</w:t>
      </w:r>
      <w:r w:rsidRPr="00B76938">
        <w:rPr>
          <w:rStyle w:val="StyleUnderline"/>
          <w:rFonts w:asciiTheme="minorHAnsi" w:hAnsiTheme="minorHAnsi" w:cstheme="minorHAnsi"/>
        </w:rPr>
        <w:t xml:space="preserve"> of the real business transactions and the gains and profits of every corporation in the country, we have made </w:t>
      </w:r>
      <w:r w:rsidRPr="00967EF7">
        <w:rPr>
          <w:rStyle w:val="StyleUnderline"/>
          <w:rFonts w:asciiTheme="minorHAnsi" w:hAnsiTheme="minorHAnsi" w:cstheme="minorHAnsi"/>
          <w:highlight w:val="cyan"/>
        </w:rPr>
        <w:t>a</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long </w:t>
      </w:r>
      <w:r w:rsidRPr="00967EF7">
        <w:rPr>
          <w:rStyle w:val="Emphasis"/>
          <w:rFonts w:asciiTheme="minorHAnsi" w:hAnsiTheme="minorHAnsi" w:cstheme="minorHAnsi"/>
          <w:highlight w:val="cyan"/>
        </w:rPr>
        <w:t>step</w:t>
      </w:r>
      <w:r w:rsidRPr="00967EF7">
        <w:rPr>
          <w:rStyle w:val="StyleUnderline"/>
          <w:rFonts w:asciiTheme="minorHAnsi" w:hAnsiTheme="minorHAnsi" w:cstheme="minorHAnsi"/>
          <w:highlight w:val="cyan"/>
        </w:rPr>
        <w:t xml:space="preserve"> </w:t>
      </w:r>
      <w:r w:rsidRPr="00967EF7">
        <w:rPr>
          <w:rStyle w:val="Emphasis"/>
          <w:rFonts w:asciiTheme="minorHAnsi" w:hAnsiTheme="minorHAnsi" w:cstheme="minorHAnsi"/>
          <w:highlight w:val="cyan"/>
        </w:rPr>
        <w:t>to</w:t>
      </w:r>
      <w:r w:rsidRPr="00B76938">
        <w:rPr>
          <w:rStyle w:val="StyleUnderline"/>
          <w:rFonts w:asciiTheme="minorHAnsi" w:hAnsiTheme="minorHAnsi" w:cstheme="minorHAnsi"/>
        </w:rPr>
        <w:t xml:space="preserve">ward that </w:t>
      </w:r>
      <w:r w:rsidRPr="00967EF7">
        <w:rPr>
          <w:rStyle w:val="Emphasis"/>
          <w:rFonts w:asciiTheme="minorHAnsi" w:hAnsiTheme="minorHAnsi" w:cstheme="minorHAnsi"/>
          <w:highlight w:val="cyan"/>
        </w:rPr>
        <w:t>supervisory control</w:t>
      </w:r>
      <w:r w:rsidRPr="00B76938">
        <w:rPr>
          <w:rStyle w:val="StyleUnderline"/>
          <w:rFonts w:asciiTheme="minorHAnsi" w:hAnsiTheme="minorHAnsi" w:cstheme="minorHAnsi"/>
        </w:rPr>
        <w:t xml:space="preserve"> of corporations </w:t>
      </w:r>
      <w:r w:rsidRPr="00967EF7">
        <w:rPr>
          <w:rStyle w:val="StyleUnderline"/>
          <w:rFonts w:asciiTheme="minorHAnsi" w:hAnsiTheme="minorHAnsi" w:cstheme="minorHAnsi"/>
          <w:highlight w:val="cyan"/>
        </w:rPr>
        <w:t>which</w:t>
      </w:r>
      <w:r w:rsidRPr="00B76938">
        <w:rPr>
          <w:rStyle w:val="StyleUnderline"/>
          <w:rFonts w:asciiTheme="minorHAnsi" w:hAnsiTheme="minorHAnsi" w:cstheme="minorHAnsi"/>
        </w:rPr>
        <w:t xml:space="preserve"> may </w:t>
      </w:r>
      <w:r w:rsidRPr="00967EF7">
        <w:rPr>
          <w:rStyle w:val="Emphasis"/>
          <w:rFonts w:asciiTheme="minorHAnsi" w:hAnsiTheme="minorHAnsi" w:cstheme="minorHAnsi"/>
          <w:highlight w:val="cyan"/>
        </w:rPr>
        <w:t>prevent</w:t>
      </w:r>
      <w:r w:rsidRPr="00B76938">
        <w:rPr>
          <w:rStyle w:val="Emphasis"/>
          <w:rFonts w:asciiTheme="minorHAnsi" w:hAnsiTheme="minorHAnsi" w:cstheme="minorHAnsi"/>
        </w:rPr>
        <w:t xml:space="preserve"> a </w:t>
      </w:r>
      <w:r w:rsidRPr="00967EF7">
        <w:rPr>
          <w:rStyle w:val="Emphasis"/>
          <w:rFonts w:asciiTheme="minorHAnsi" w:hAnsiTheme="minorHAnsi" w:cstheme="minorHAnsi"/>
          <w:highlight w:val="cyan"/>
        </w:rPr>
        <w:t>further abuse</w:t>
      </w:r>
      <w:r w:rsidRPr="00B76938">
        <w:rPr>
          <w:rStyle w:val="StyleUnderline"/>
          <w:rFonts w:asciiTheme="minorHAnsi" w:hAnsiTheme="minorHAnsi" w:cstheme="minorHAnsi"/>
        </w:rPr>
        <w:t xml:space="preserve"> of power</w:t>
      </w:r>
      <w:r w:rsidRPr="008A1A31">
        <w:rPr>
          <w:rFonts w:asciiTheme="minorHAnsi" w:hAnsiTheme="minorHAnsi" w:cstheme="minorHAnsi"/>
          <w:sz w:val="14"/>
        </w:rPr>
        <w:t xml:space="preserve">.11 </w:t>
      </w:r>
      <w:r w:rsidRPr="00B76938">
        <w:rPr>
          <w:rStyle w:val="StyleUnderline"/>
          <w:rFonts w:asciiTheme="minorHAnsi" w:hAnsiTheme="minorHAnsi" w:cstheme="minorHAnsi"/>
        </w:rPr>
        <w:t xml:space="preserve">The corporate </w:t>
      </w:r>
      <w:r w:rsidRPr="00967EF7">
        <w:rPr>
          <w:rStyle w:val="StyleUnderline"/>
          <w:rFonts w:asciiTheme="minorHAnsi" w:hAnsiTheme="minorHAnsi" w:cstheme="minorHAnsi"/>
          <w:highlight w:val="cyan"/>
        </w:rPr>
        <w:t>tax</w:t>
      </w:r>
      <w:r w:rsidRPr="008A1A31">
        <w:rPr>
          <w:rFonts w:asciiTheme="minorHAnsi" w:hAnsiTheme="minorHAnsi" w:cstheme="minorHAnsi"/>
          <w:sz w:val="14"/>
        </w:rPr>
        <w:t xml:space="preserve"> of 1909 </w:t>
      </w:r>
      <w:r w:rsidRPr="00967EF7">
        <w:rPr>
          <w:rStyle w:val="StyleUnderline"/>
          <w:rFonts w:asciiTheme="minorHAnsi" w:hAnsiTheme="minorHAnsi" w:cstheme="minorHAnsi"/>
          <w:highlight w:val="cyan"/>
        </w:rPr>
        <w:t>had</w:t>
      </w:r>
      <w:r w:rsidRPr="00B76938">
        <w:rPr>
          <w:rStyle w:val="StyleUnderline"/>
          <w:rFonts w:asciiTheme="minorHAnsi" w:hAnsiTheme="minorHAnsi" w:cstheme="minorHAnsi"/>
        </w:rPr>
        <w:t xml:space="preserve"> several </w:t>
      </w:r>
      <w:r w:rsidRPr="00967EF7">
        <w:rPr>
          <w:rStyle w:val="StyleUnderline"/>
          <w:rFonts w:asciiTheme="minorHAnsi" w:hAnsiTheme="minorHAnsi" w:cstheme="minorHAnsi"/>
          <w:highlight w:val="cyan"/>
        </w:rPr>
        <w:t>features</w:t>
      </w:r>
      <w:r w:rsidRPr="00B76938">
        <w:rPr>
          <w:rStyle w:val="StyleUnderline"/>
          <w:rFonts w:asciiTheme="minorHAnsi" w:hAnsiTheme="minorHAnsi" w:cstheme="minorHAnsi"/>
        </w:rPr>
        <w:t xml:space="preserve"> that were</w:t>
      </w:r>
      <w:r w:rsidRPr="008A1A31">
        <w:rPr>
          <w:rFonts w:asciiTheme="minorHAnsi" w:hAnsiTheme="minorHAnsi" w:cstheme="minorHAnsi"/>
          <w:sz w:val="14"/>
        </w:rPr>
        <w:t xml:space="preserve"> considered potentially </w:t>
      </w:r>
      <w:r w:rsidRPr="00967EF7">
        <w:rPr>
          <w:rStyle w:val="Emphasis"/>
          <w:rFonts w:asciiTheme="minorHAnsi" w:hAnsiTheme="minorHAnsi" w:cstheme="minorHAnsi"/>
          <w:highlight w:val="cyan"/>
        </w:rPr>
        <w:t>effective</w:t>
      </w:r>
      <w:r w:rsidRPr="00967EF7">
        <w:rPr>
          <w:rStyle w:val="StyleUnderline"/>
          <w:rFonts w:asciiTheme="minorHAnsi" w:hAnsiTheme="minorHAnsi" w:cstheme="minorHAnsi"/>
          <w:highlight w:val="cyan"/>
        </w:rPr>
        <w:t xml:space="preserve"> as </w:t>
      </w:r>
      <w:r w:rsidRPr="00967EF7">
        <w:rPr>
          <w:rStyle w:val="Emphasis"/>
          <w:rFonts w:asciiTheme="minorHAnsi" w:hAnsiTheme="minorHAnsi" w:cstheme="minorHAnsi"/>
          <w:highlight w:val="cyan"/>
        </w:rPr>
        <w:t>antitrust measures</w:t>
      </w:r>
      <w:r w:rsidRPr="008A1A31">
        <w:rPr>
          <w:rFonts w:asciiTheme="minorHAnsi" w:hAnsiTheme="minorHAnsi" w:cstheme="minorHAnsi"/>
          <w:sz w:val="14"/>
        </w:rPr>
        <w:t xml:space="preserve">. First, even though the tax rate was only 1 percent, </w:t>
      </w:r>
      <w:r w:rsidRPr="00B76938">
        <w:rPr>
          <w:rStyle w:val="StyleUnderline"/>
          <w:rFonts w:asciiTheme="minorHAnsi" w:hAnsiTheme="minorHAnsi" w:cstheme="minorHAnsi"/>
        </w:rPr>
        <w:t xml:space="preserve">both supporters and </w:t>
      </w:r>
      <w:r w:rsidRPr="00967EF7">
        <w:rPr>
          <w:rStyle w:val="StyleUnderline"/>
          <w:rFonts w:asciiTheme="minorHAnsi" w:hAnsiTheme="minorHAnsi" w:cstheme="minorHAnsi"/>
          <w:highlight w:val="cyan"/>
        </w:rPr>
        <w:t xml:space="preserve">opponents </w:t>
      </w:r>
      <w:r w:rsidRPr="00967EF7">
        <w:rPr>
          <w:rStyle w:val="Emphasis"/>
          <w:rFonts w:asciiTheme="minorHAnsi" w:hAnsiTheme="minorHAnsi" w:cstheme="minorHAnsi"/>
          <w:highlight w:val="cyan"/>
        </w:rPr>
        <w:t>knew</w:t>
      </w:r>
      <w:r w:rsidRPr="00B76938">
        <w:rPr>
          <w:rStyle w:val="StyleUnderline"/>
          <w:rFonts w:asciiTheme="minorHAnsi" w:hAnsiTheme="minorHAnsi" w:cstheme="minorHAnsi"/>
        </w:rPr>
        <w:t xml:space="preserve"> the </w:t>
      </w:r>
      <w:r w:rsidRPr="00967EF7">
        <w:rPr>
          <w:rStyle w:val="StyleUnderline"/>
          <w:rFonts w:asciiTheme="minorHAnsi" w:hAnsiTheme="minorHAnsi" w:cstheme="minorHAnsi"/>
          <w:highlight w:val="cyan"/>
        </w:rPr>
        <w:t xml:space="preserve">rate </w:t>
      </w:r>
      <w:r w:rsidRPr="00967EF7">
        <w:rPr>
          <w:rStyle w:val="Emphasis"/>
          <w:rFonts w:asciiTheme="minorHAnsi" w:hAnsiTheme="minorHAnsi" w:cstheme="minorHAnsi"/>
          <w:highlight w:val="cyan"/>
        </w:rPr>
        <w:t>could</w:t>
      </w:r>
      <w:r w:rsidRPr="00B76938">
        <w:rPr>
          <w:rStyle w:val="StyleUnderline"/>
          <w:rFonts w:asciiTheme="minorHAnsi" w:hAnsiTheme="minorHAnsi" w:cstheme="minorHAnsi"/>
        </w:rPr>
        <w:t xml:space="preserve"> be </w:t>
      </w:r>
      <w:r w:rsidRPr="00967EF7">
        <w:rPr>
          <w:rStyle w:val="Emphasis"/>
          <w:rFonts w:asciiTheme="minorHAnsi" w:hAnsiTheme="minorHAnsi" w:cstheme="minorHAnsi"/>
          <w:highlight w:val="cyan"/>
        </w:rPr>
        <w:t>increase</w:t>
      </w:r>
      <w:r w:rsidRPr="00B76938">
        <w:rPr>
          <w:rStyle w:val="StyleUnderline"/>
          <w:rFonts w:asciiTheme="minorHAnsi" w:hAnsiTheme="minorHAnsi" w:cstheme="minorHAnsi"/>
        </w:rPr>
        <w:t>d</w:t>
      </w:r>
      <w:r w:rsidRPr="008A1A31">
        <w:rPr>
          <w:rFonts w:asciiTheme="minorHAnsi" w:hAnsiTheme="minorHAnsi" w:cstheme="minorHAnsi"/>
          <w:sz w:val="14"/>
        </w:rPr>
        <w:t xml:space="preserve"> (as it ultimately was, reaching 52.8 percent in 1968) </w:t>
      </w:r>
      <w:r w:rsidRPr="00B76938">
        <w:rPr>
          <w:rStyle w:val="StyleUnderline"/>
          <w:rFonts w:asciiTheme="minorHAnsi" w:hAnsiTheme="minorHAnsi" w:cstheme="minorHAnsi"/>
        </w:rPr>
        <w:t xml:space="preserve">and </w:t>
      </w:r>
      <w:r w:rsidRPr="00967EF7">
        <w:rPr>
          <w:rStyle w:val="StyleUnderline"/>
          <w:rFonts w:asciiTheme="minorHAnsi" w:hAnsiTheme="minorHAnsi" w:cstheme="minorHAnsi"/>
          <w:highlight w:val="cyan"/>
        </w:rPr>
        <w:t xml:space="preserve">the </w:t>
      </w:r>
      <w:r w:rsidRPr="00967EF7">
        <w:rPr>
          <w:rStyle w:val="Emphasis"/>
          <w:rFonts w:asciiTheme="minorHAnsi" w:hAnsiTheme="minorHAnsi" w:cstheme="minorHAnsi"/>
          <w:highlight w:val="cyan"/>
        </w:rPr>
        <w:t>threat</w:t>
      </w:r>
      <w:r w:rsidRPr="008A1A31">
        <w:rPr>
          <w:rFonts w:asciiTheme="minorHAnsi" w:hAnsiTheme="minorHAnsi" w:cstheme="minorHAnsi"/>
          <w:sz w:val="14"/>
        </w:rPr>
        <w:t xml:space="preserve"> of those changes </w:t>
      </w:r>
      <w:r w:rsidRPr="00B76938">
        <w:rPr>
          <w:rStyle w:val="StyleUnderline"/>
          <w:rFonts w:asciiTheme="minorHAnsi" w:hAnsiTheme="minorHAnsi" w:cstheme="minorHAnsi"/>
        </w:rPr>
        <w:t xml:space="preserve">might </w:t>
      </w:r>
      <w:r w:rsidRPr="00967EF7">
        <w:rPr>
          <w:rStyle w:val="Emphasis"/>
          <w:rFonts w:asciiTheme="minorHAnsi" w:hAnsiTheme="minorHAnsi" w:cstheme="minorHAnsi"/>
          <w:highlight w:val="cyan"/>
        </w:rPr>
        <w:t>deter</w:t>
      </w:r>
      <w:r w:rsidRPr="008A1A31">
        <w:rPr>
          <w:rFonts w:asciiTheme="minorHAnsi" w:hAnsiTheme="minorHAnsi" w:cstheme="minorHAnsi"/>
          <w:sz w:val="14"/>
        </w:rPr>
        <w:t xml:space="preserve"> the </w:t>
      </w:r>
      <w:r w:rsidRPr="00967EF7">
        <w:rPr>
          <w:rStyle w:val="StyleUnderline"/>
          <w:rFonts w:asciiTheme="minorHAnsi" w:hAnsiTheme="minorHAnsi" w:cstheme="minorHAnsi"/>
          <w:highlight w:val="cyan"/>
        </w:rPr>
        <w:t>trusts</w:t>
      </w:r>
      <w:r w:rsidRPr="00B76938">
        <w:rPr>
          <w:rStyle w:val="StyleUnderline"/>
          <w:rFonts w:asciiTheme="minorHAnsi" w:hAnsiTheme="minorHAnsi" w:cstheme="minorHAnsi"/>
        </w:rPr>
        <w:t>. Second</w:t>
      </w:r>
      <w:r w:rsidRPr="008A1A31">
        <w:rPr>
          <w:rFonts w:asciiTheme="minorHAnsi" w:hAnsiTheme="minorHAnsi" w:cstheme="minorHAnsi"/>
          <w:sz w:val="14"/>
        </w:rPr>
        <w:t xml:space="preserve">, the </w:t>
      </w:r>
      <w:r w:rsidRPr="00B76938">
        <w:rPr>
          <w:rStyle w:val="StyleUnderline"/>
          <w:rFonts w:asciiTheme="minorHAnsi" w:hAnsiTheme="minorHAnsi" w:cstheme="minorHAnsi"/>
        </w:rPr>
        <w:t xml:space="preserve">tax </w:t>
      </w:r>
      <w:r w:rsidRPr="00967EF7">
        <w:rPr>
          <w:rStyle w:val="StyleUnderline"/>
          <w:rFonts w:asciiTheme="minorHAnsi" w:hAnsiTheme="minorHAnsi" w:cstheme="minorHAnsi"/>
          <w:highlight w:val="cyan"/>
        </w:rPr>
        <w:t>returns were</w:t>
      </w:r>
      <w:r w:rsidRPr="008A1A31">
        <w:rPr>
          <w:rFonts w:asciiTheme="minorHAnsi" w:hAnsiTheme="minorHAnsi" w:cstheme="minorHAnsi"/>
          <w:sz w:val="14"/>
        </w:rPr>
        <w:t xml:space="preserve"> to be </w:t>
      </w:r>
      <w:r w:rsidRPr="00B76938">
        <w:rPr>
          <w:rStyle w:val="StyleUnderline"/>
          <w:rFonts w:asciiTheme="minorHAnsi" w:hAnsiTheme="minorHAnsi" w:cstheme="minorHAnsi"/>
        </w:rPr>
        <w:t xml:space="preserve">made </w:t>
      </w:r>
      <w:r w:rsidRPr="00967EF7">
        <w:rPr>
          <w:rStyle w:val="Emphasis"/>
          <w:rFonts w:asciiTheme="minorHAnsi" w:hAnsiTheme="minorHAnsi" w:cstheme="minorHAnsi"/>
          <w:highlight w:val="cyan"/>
        </w:rPr>
        <w:t>public</w:t>
      </w:r>
      <w:r w:rsidRPr="008A1A31">
        <w:rPr>
          <w:rFonts w:asciiTheme="minorHAnsi" w:hAnsiTheme="minorHAnsi" w:cstheme="minorHAnsi"/>
          <w:sz w:val="14"/>
        </w:rPr>
        <w:t xml:space="preserve">, thus </w:t>
      </w:r>
      <w:r w:rsidRPr="00967EF7">
        <w:rPr>
          <w:rStyle w:val="StyleUnderline"/>
          <w:rFonts w:asciiTheme="minorHAnsi" w:hAnsiTheme="minorHAnsi" w:cstheme="minorHAnsi"/>
          <w:highlight w:val="cyan"/>
        </w:rPr>
        <w:t>alerting</w:t>
      </w:r>
      <w:r w:rsidRPr="00B76938">
        <w:rPr>
          <w:rStyle w:val="StyleUnderline"/>
          <w:rFonts w:asciiTheme="minorHAnsi" w:hAnsiTheme="minorHAnsi" w:cstheme="minorHAnsi"/>
        </w:rPr>
        <w:t xml:space="preserve"> the </w:t>
      </w:r>
      <w:r w:rsidRPr="00B76938">
        <w:rPr>
          <w:rStyle w:val="Emphasis"/>
          <w:rFonts w:asciiTheme="minorHAnsi" w:hAnsiTheme="minorHAnsi" w:cstheme="minorHAnsi"/>
        </w:rPr>
        <w:t>press</w:t>
      </w:r>
      <w:r w:rsidRPr="00B76938">
        <w:rPr>
          <w:rStyle w:val="StyleUnderline"/>
          <w:rFonts w:asciiTheme="minorHAnsi" w:hAnsiTheme="minorHAnsi" w:cstheme="minorHAnsi"/>
        </w:rPr>
        <w:t xml:space="preserve"> and</w:t>
      </w:r>
      <w:r w:rsidRPr="008A1A31">
        <w:rPr>
          <w:rFonts w:asciiTheme="minorHAnsi" w:hAnsiTheme="minorHAnsi" w:cstheme="minorHAnsi"/>
          <w:sz w:val="14"/>
        </w:rPr>
        <w:t xml:space="preserve"> the </w:t>
      </w:r>
      <w:r w:rsidRPr="00B76938">
        <w:rPr>
          <w:rStyle w:val="Emphasis"/>
          <w:rFonts w:asciiTheme="minorHAnsi" w:hAnsiTheme="minorHAnsi" w:cstheme="minorHAnsi"/>
        </w:rPr>
        <w:t>voters</w:t>
      </w:r>
      <w:r w:rsidRPr="00B76938">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to</w:t>
      </w:r>
      <w:r w:rsidRPr="00B76938">
        <w:rPr>
          <w:rStyle w:val="StyleUnderline"/>
          <w:rFonts w:asciiTheme="minorHAnsi" w:hAnsiTheme="minorHAnsi" w:cstheme="minorHAnsi"/>
        </w:rPr>
        <w:t xml:space="preserve"> which corporations were the most profitable and therefore the </w:t>
      </w:r>
      <w:r w:rsidRPr="00B76938">
        <w:rPr>
          <w:rStyle w:val="Emphasis"/>
          <w:rFonts w:asciiTheme="minorHAnsi" w:hAnsiTheme="minorHAnsi" w:cstheme="minorHAnsi"/>
        </w:rPr>
        <w:t xml:space="preserve">likeliest </w:t>
      </w:r>
      <w:r w:rsidRPr="00967EF7">
        <w:rPr>
          <w:rStyle w:val="Emphasis"/>
          <w:rFonts w:asciiTheme="minorHAnsi" w:hAnsiTheme="minorHAnsi" w:cstheme="minorHAnsi"/>
          <w:highlight w:val="cyan"/>
        </w:rPr>
        <w:t>targets</w:t>
      </w:r>
      <w:r w:rsidRPr="00967EF7">
        <w:rPr>
          <w:rStyle w:val="StyleUnderline"/>
          <w:rFonts w:asciiTheme="minorHAnsi" w:hAnsiTheme="minorHAnsi" w:cstheme="minorHAnsi"/>
          <w:highlight w:val="cyan"/>
        </w:rPr>
        <w:t xml:space="preserve"> for</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antitrust </w:t>
      </w:r>
      <w:r w:rsidRPr="00967EF7">
        <w:rPr>
          <w:rStyle w:val="Emphasis"/>
          <w:rFonts w:asciiTheme="minorHAnsi" w:hAnsiTheme="minorHAnsi" w:cstheme="minorHAnsi"/>
          <w:highlight w:val="cyan"/>
        </w:rPr>
        <w:t>enforcement</w:t>
      </w:r>
      <w:r w:rsidRPr="00B76938">
        <w:rPr>
          <w:rStyle w:val="StyleUnderline"/>
          <w:rFonts w:asciiTheme="minorHAnsi" w:hAnsiTheme="minorHAnsi" w:cstheme="minorHAnsi"/>
        </w:rPr>
        <w:t xml:space="preserve"> actions. </w:t>
      </w:r>
      <w:r w:rsidRPr="00967EF7">
        <w:rPr>
          <w:rStyle w:val="StyleUnderline"/>
          <w:rFonts w:asciiTheme="minorHAnsi" w:hAnsiTheme="minorHAnsi" w:cstheme="minorHAnsi"/>
          <w:highlight w:val="cyan"/>
        </w:rPr>
        <w:t>Third</w:t>
      </w:r>
      <w:r w:rsidRPr="00B76938">
        <w:rPr>
          <w:rStyle w:val="StyleUnderline"/>
          <w:rFonts w:asciiTheme="minorHAnsi" w:hAnsiTheme="minorHAnsi" w:cstheme="minorHAnsi"/>
        </w:rPr>
        <w:t>, while intercorporate dividends were exempt</w:t>
      </w:r>
      <w:r w:rsidRPr="008A1A31">
        <w:rPr>
          <w:rFonts w:asciiTheme="minorHAnsi" w:hAnsiTheme="minorHAnsi" w:cstheme="minorHAnsi"/>
          <w:sz w:val="14"/>
        </w:rPr>
        <w:t xml:space="preserve"> (a controversial feature, because the trusts were holding corporations), </w:t>
      </w:r>
      <w:r w:rsidRPr="00B76938">
        <w:rPr>
          <w:rStyle w:val="StyleUnderline"/>
          <w:rFonts w:asciiTheme="minorHAnsi" w:hAnsiTheme="minorHAnsi" w:cstheme="minorHAnsi"/>
        </w:rPr>
        <w:t xml:space="preserve">there were </w:t>
      </w:r>
      <w:r w:rsidRPr="00967EF7">
        <w:rPr>
          <w:rStyle w:val="Emphasis"/>
          <w:rFonts w:asciiTheme="minorHAnsi" w:hAnsiTheme="minorHAnsi" w:cstheme="minorHAnsi"/>
          <w:highlight w:val="cyan"/>
        </w:rPr>
        <w:t>no tax-free reorganizations</w:t>
      </w:r>
      <w:r w:rsidRPr="00967EF7">
        <w:rPr>
          <w:rStyle w:val="StyleUnderline"/>
          <w:rFonts w:asciiTheme="minorHAnsi" w:hAnsiTheme="minorHAnsi" w:cstheme="minorHAnsi"/>
          <w:highlight w:val="cyan"/>
        </w:rPr>
        <w:t xml:space="preserve"> and</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no consolidated </w:t>
      </w:r>
      <w:r w:rsidRPr="00967EF7">
        <w:rPr>
          <w:rStyle w:val="Emphasis"/>
          <w:rFonts w:asciiTheme="minorHAnsi" w:hAnsiTheme="minorHAnsi" w:cstheme="minorHAnsi"/>
          <w:highlight w:val="cyan"/>
        </w:rPr>
        <w:t>returns</w:t>
      </w:r>
      <w:r w:rsidRPr="008A1A31">
        <w:rPr>
          <w:rFonts w:asciiTheme="minorHAnsi" w:hAnsiTheme="minorHAnsi" w:cstheme="minorHAnsi"/>
          <w:sz w:val="14"/>
        </w:rPr>
        <w:t xml:space="preserve">. </w:t>
      </w:r>
      <w:r w:rsidRPr="00B76938">
        <w:rPr>
          <w:rStyle w:val="StyleUnderline"/>
          <w:rFonts w:asciiTheme="minorHAnsi" w:hAnsiTheme="minorHAnsi" w:cstheme="minorHAnsi"/>
        </w:rPr>
        <w:t>Unfortunately, all these antitrust features</w:t>
      </w:r>
      <w:r w:rsidRPr="008A1A31">
        <w:rPr>
          <w:rFonts w:asciiTheme="minorHAnsi" w:hAnsiTheme="minorHAnsi" w:cstheme="minorHAnsi"/>
          <w:sz w:val="14"/>
        </w:rPr>
        <w:t xml:space="preserve"> of the corporate tax </w:t>
      </w:r>
      <w:r w:rsidRPr="00B76938">
        <w:rPr>
          <w:rStyle w:val="StyleUnderline"/>
          <w:rFonts w:asciiTheme="minorHAnsi" w:hAnsiTheme="minorHAnsi" w:cstheme="minorHAnsi"/>
        </w:rPr>
        <w:t>were eliminated</w:t>
      </w:r>
      <w:r w:rsidRPr="008A1A31">
        <w:rPr>
          <w:rFonts w:asciiTheme="minorHAnsi" w:hAnsiTheme="minorHAnsi" w:cstheme="minorHAnsi"/>
          <w:sz w:val="14"/>
        </w:rPr>
        <w:t xml:space="preserve"> by 1928. The publicity feature was eliminated in 1910, taxexempt reorganizations were adopted in 1919, and consolidated returns were made elective in 1928. Also, various pro-corporate provisions like accelerated depreciation, percentage depletion, and the foreign tax credit were adopted in the same period. While the Franklin D. Roosevelt administration limited the dividends received deduction and tax-exempt reorganizations in the 1930s, it never eliminated them, and subsequent enactments like investment tax credits reduced the corporate tax even further. As for the rate, it never exceeded 52.8 percent (as opposed to the individual rate, which reached 94 percent during World War II and was still as high as 70 percent when Ronald Reagan was elected president). The effective corporate tax rate was much lower because of interest and depreciation deductions and investment tax credits. In 1986 the corporate rate was reduced from 46 percent to 34 percent (later raised to 35 percent), and despite various base-broadening measures, the effective corporate rate remained low. Corporate tax revenues consequently declined from 25 percent of total federal revenues in the 1960s to less than 10 percent in the 2000s. Finally, in 2017 the corporate tax rate was reduced to 21 percent, and it was a flat rate — all the previous progressivity, which applied only to small corporations with revenues below $15 million, was eliminated. Other than the rates, we are unlikely to reverse these pro-trust features of the corporate tax, because they are old, well established, and benefit small as well as large corporations, which are not the proper subject of a corporate tax designated to limit the power of monopolies and quasi-monopolies. Recent research by Edward Fox has shown, however, that most of the existing corporate tax falls on supernormal returns.12 Fox shows this by demonstrating from corporate tax returns for 1995-2013 that if expensing of capital expenditures were allowed before 2017, corporate tax revenues would have been almost identical to actual revenues. Because (as discussed later) expensing is equivalent to exempting the normal return, that means that the corporate tax has historically fallen primarily on supernormal returns, or rents. This finding is consistent with Laura Power and Austin Frerick’s evidence from 2016 that excess returns to corporations have been increasing over time.13 In the current environment, because expensing is in fact allowed until 2022, that finding is even more likely to be true. In that case, and if the main reason to have a corporate tax is to tax rents and limit monopolies, then </w:t>
      </w:r>
      <w:r w:rsidRPr="00B76938">
        <w:rPr>
          <w:rStyle w:val="StyleUnderline"/>
          <w:rFonts w:asciiTheme="minorHAnsi" w:hAnsiTheme="minorHAnsi" w:cstheme="minorHAnsi"/>
        </w:rPr>
        <w:t>the tax should have a different rate structure than</w:t>
      </w:r>
      <w:r w:rsidRPr="008A1A31">
        <w:rPr>
          <w:rFonts w:asciiTheme="minorHAnsi" w:hAnsiTheme="minorHAnsi" w:cstheme="minorHAnsi"/>
          <w:sz w:val="14"/>
        </w:rPr>
        <w:t xml:space="preserve"> we have </w:t>
      </w:r>
      <w:r w:rsidRPr="00B76938">
        <w:rPr>
          <w:rStyle w:val="StyleUnderline"/>
          <w:rFonts w:asciiTheme="minorHAnsi" w:hAnsiTheme="minorHAnsi" w:cstheme="minorHAnsi"/>
        </w:rPr>
        <w:t>now. I</w:t>
      </w:r>
      <w:r w:rsidRPr="008A1A31">
        <w:rPr>
          <w:rFonts w:asciiTheme="minorHAnsi" w:hAnsiTheme="minorHAnsi" w:cstheme="minorHAnsi"/>
          <w:sz w:val="14"/>
        </w:rPr>
        <w:t xml:space="preserve"> would </w:t>
      </w:r>
      <w:r w:rsidRPr="00B76938">
        <w:rPr>
          <w:rStyle w:val="StyleUnderline"/>
          <w:rFonts w:asciiTheme="minorHAnsi" w:hAnsiTheme="minorHAnsi" w:cstheme="minorHAnsi"/>
        </w:rPr>
        <w:t>suggest</w:t>
      </w:r>
      <w:r w:rsidRPr="008A1A31">
        <w:rPr>
          <w:rFonts w:asciiTheme="minorHAnsi" w:hAnsiTheme="minorHAnsi" w:cstheme="minorHAnsi"/>
          <w:sz w:val="14"/>
        </w:rPr>
        <w:t xml:space="preserve"> that </w:t>
      </w:r>
      <w:r w:rsidRPr="00B76938">
        <w:rPr>
          <w:rStyle w:val="StyleUnderline"/>
          <w:rFonts w:asciiTheme="minorHAnsi" w:hAnsiTheme="minorHAnsi" w:cstheme="minorHAnsi"/>
        </w:rPr>
        <w:t>the</w:t>
      </w:r>
      <w:r w:rsidRPr="008A1A31">
        <w:rPr>
          <w:rFonts w:asciiTheme="minorHAnsi" w:hAnsiTheme="minorHAnsi" w:cstheme="minorHAnsi"/>
          <w:sz w:val="14"/>
        </w:rPr>
        <w:t xml:space="preserve"> effective </w:t>
      </w:r>
      <w:r w:rsidRPr="00B76938">
        <w:rPr>
          <w:rStyle w:val="StyleUnderline"/>
          <w:rFonts w:asciiTheme="minorHAnsi" w:hAnsiTheme="minorHAnsi" w:cstheme="minorHAnsi"/>
        </w:rPr>
        <w:t>tax rate on normal</w:t>
      </w:r>
      <w:r w:rsidRPr="008A1A31">
        <w:rPr>
          <w:rFonts w:asciiTheme="minorHAnsi" w:hAnsiTheme="minorHAnsi" w:cstheme="minorHAnsi"/>
          <w:sz w:val="14"/>
        </w:rPr>
        <w:t xml:space="preserve"> corporate </w:t>
      </w:r>
      <w:r w:rsidRPr="00B76938">
        <w:rPr>
          <w:rStyle w:val="StyleUnderline"/>
          <w:rFonts w:asciiTheme="minorHAnsi" w:hAnsiTheme="minorHAnsi" w:cstheme="minorHAnsi"/>
        </w:rPr>
        <w:t xml:space="preserve">profits be zero. On supernormal returns, </w:t>
      </w:r>
      <w:r w:rsidRPr="00967EF7">
        <w:rPr>
          <w:rStyle w:val="StyleUnderline"/>
          <w:rFonts w:asciiTheme="minorHAnsi" w:hAnsiTheme="minorHAnsi" w:cstheme="minorHAnsi"/>
          <w:highlight w:val="cyan"/>
        </w:rPr>
        <w:t>because the</w:t>
      </w:r>
      <w:r w:rsidRPr="00B76938">
        <w:rPr>
          <w:rStyle w:val="StyleUnderline"/>
          <w:rFonts w:asciiTheme="minorHAnsi" w:hAnsiTheme="minorHAnsi" w:cstheme="minorHAnsi"/>
        </w:rPr>
        <w:t xml:space="preserve"> main </w:t>
      </w:r>
      <w:r w:rsidRPr="00967EF7">
        <w:rPr>
          <w:rStyle w:val="StyleUnderline"/>
          <w:rFonts w:asciiTheme="minorHAnsi" w:hAnsiTheme="minorHAnsi" w:cstheme="minorHAnsi"/>
          <w:highlight w:val="cyan"/>
        </w:rPr>
        <w:t xml:space="preserve">concern is </w:t>
      </w:r>
      <w:r w:rsidRPr="00967EF7">
        <w:rPr>
          <w:rStyle w:val="Emphasis"/>
          <w:rFonts w:asciiTheme="minorHAnsi" w:hAnsiTheme="minorHAnsi" w:cstheme="minorHAnsi"/>
          <w:highlight w:val="cyan"/>
        </w:rPr>
        <w:t>monopolies</w:t>
      </w:r>
      <w:r w:rsidRPr="008A1A31">
        <w:rPr>
          <w:rFonts w:asciiTheme="minorHAnsi" w:hAnsiTheme="minorHAnsi" w:cstheme="minorHAnsi"/>
          <w:sz w:val="14"/>
        </w:rPr>
        <w:t xml:space="preserve"> </w:t>
      </w:r>
      <w:r w:rsidRPr="00B76938">
        <w:rPr>
          <w:rStyle w:val="StyleUnderline"/>
          <w:rFonts w:asciiTheme="minorHAnsi" w:hAnsiTheme="minorHAnsi" w:cstheme="minorHAnsi"/>
        </w:rPr>
        <w:t xml:space="preserve">and </w:t>
      </w:r>
      <w:r w:rsidRPr="00B76938">
        <w:rPr>
          <w:rStyle w:val="Emphasis"/>
          <w:rFonts w:asciiTheme="minorHAnsi" w:hAnsiTheme="minorHAnsi" w:cstheme="minorHAnsi"/>
        </w:rPr>
        <w:t>quasi-monopolies</w:t>
      </w:r>
      <w:r w:rsidRPr="00B76938">
        <w:rPr>
          <w:rStyle w:val="StyleUnderline"/>
          <w:rFonts w:asciiTheme="minorHAnsi" w:hAnsiTheme="minorHAnsi" w:cstheme="minorHAnsi"/>
        </w:rPr>
        <w:t xml:space="preserve">, the </w:t>
      </w:r>
      <w:r w:rsidRPr="00967EF7">
        <w:rPr>
          <w:rStyle w:val="StyleUnderline"/>
          <w:rFonts w:asciiTheme="minorHAnsi" w:hAnsiTheme="minorHAnsi" w:cstheme="minorHAnsi"/>
          <w:highlight w:val="cyan"/>
        </w:rPr>
        <w:t xml:space="preserve">tax should be </w:t>
      </w:r>
      <w:r w:rsidRPr="00967EF7">
        <w:rPr>
          <w:rStyle w:val="Emphasis"/>
          <w:rFonts w:asciiTheme="minorHAnsi" w:hAnsiTheme="minorHAnsi" w:cstheme="minorHAnsi"/>
          <w:highlight w:val="cyan"/>
        </w:rPr>
        <w:t>progressive</w:t>
      </w:r>
      <w:r w:rsidRPr="00B76938">
        <w:rPr>
          <w:rStyle w:val="StyleUnderline"/>
          <w:rFonts w:asciiTheme="minorHAnsi" w:hAnsiTheme="minorHAnsi" w:cstheme="minorHAnsi"/>
        </w:rPr>
        <w:t xml:space="preserve">, with a </w:t>
      </w:r>
      <w:r w:rsidRPr="00B76938">
        <w:rPr>
          <w:rStyle w:val="Emphasis"/>
          <w:rFonts w:asciiTheme="minorHAnsi" w:hAnsiTheme="minorHAnsi" w:cstheme="minorHAnsi"/>
        </w:rPr>
        <w:t>very high</w:t>
      </w:r>
      <w:r w:rsidRPr="00B76938">
        <w:rPr>
          <w:rStyle w:val="StyleUnderline"/>
          <w:rFonts w:asciiTheme="minorHAnsi" w:hAnsiTheme="minorHAnsi" w:cstheme="minorHAnsi"/>
        </w:rPr>
        <w:t xml:space="preserve"> tax rate</w:t>
      </w:r>
      <w:r w:rsidRPr="008A1A31">
        <w:rPr>
          <w:rFonts w:asciiTheme="minorHAnsi" w:hAnsiTheme="minorHAnsi" w:cstheme="minorHAnsi"/>
          <w:sz w:val="14"/>
        </w:rPr>
        <w:t xml:space="preserve"> (</w:t>
      </w:r>
      <w:r w:rsidRPr="00B76938">
        <w:rPr>
          <w:rStyle w:val="StyleUnderline"/>
          <w:rFonts w:asciiTheme="minorHAnsi" w:hAnsiTheme="minorHAnsi" w:cstheme="minorHAnsi"/>
        </w:rPr>
        <w:t xml:space="preserve">for example, </w:t>
      </w:r>
      <w:r w:rsidRPr="00B76938">
        <w:rPr>
          <w:rStyle w:val="Emphasis"/>
          <w:rFonts w:asciiTheme="minorHAnsi" w:hAnsiTheme="minorHAnsi" w:cstheme="minorHAnsi"/>
        </w:rPr>
        <w:t>80 percent</w:t>
      </w:r>
      <w:r w:rsidRPr="008A1A31">
        <w:rPr>
          <w:rFonts w:asciiTheme="minorHAnsi" w:hAnsiTheme="minorHAnsi" w:cstheme="minorHAnsi"/>
          <w:sz w:val="14"/>
        </w:rPr>
        <w:t xml:space="preserve">) </w:t>
      </w:r>
      <w:r w:rsidRPr="00B76938">
        <w:rPr>
          <w:rStyle w:val="StyleUnderline"/>
          <w:rFonts w:asciiTheme="minorHAnsi" w:hAnsiTheme="minorHAnsi" w:cstheme="minorHAnsi"/>
        </w:rPr>
        <w:t>for profits above a</w:t>
      </w:r>
      <w:r w:rsidRPr="008A1A31">
        <w:rPr>
          <w:rFonts w:asciiTheme="minorHAnsi" w:hAnsiTheme="minorHAnsi" w:cstheme="minorHAnsi"/>
          <w:sz w:val="14"/>
        </w:rPr>
        <w:t xml:space="preserve"> very </w:t>
      </w:r>
      <w:r w:rsidRPr="00B76938">
        <w:rPr>
          <w:rStyle w:val="StyleUnderline"/>
          <w:rFonts w:asciiTheme="minorHAnsi" w:hAnsiTheme="minorHAnsi" w:cstheme="minorHAnsi"/>
        </w:rPr>
        <w:t>high threshold</w:t>
      </w:r>
      <w:r w:rsidRPr="008A1A31">
        <w:rPr>
          <w:rFonts w:asciiTheme="minorHAnsi" w:hAnsiTheme="minorHAnsi" w:cstheme="minorHAnsi"/>
          <w:sz w:val="14"/>
        </w:rPr>
        <w:t xml:space="preserve"> (for example, $10 billion). </w:t>
      </w:r>
      <w:r w:rsidRPr="00967EF7">
        <w:rPr>
          <w:rStyle w:val="StyleUnderline"/>
          <w:rFonts w:asciiTheme="minorHAnsi" w:hAnsiTheme="minorHAnsi" w:cstheme="minorHAnsi"/>
          <w:highlight w:val="cyan"/>
        </w:rPr>
        <w:t>In between</w:t>
      </w:r>
      <w:r w:rsidRPr="00B76938">
        <w:rPr>
          <w:rStyle w:val="StyleUnderline"/>
          <w:rFonts w:asciiTheme="minorHAnsi" w:hAnsiTheme="minorHAnsi" w:cstheme="minorHAnsi"/>
        </w:rPr>
        <w:t xml:space="preserve">, there should be </w:t>
      </w:r>
      <w:r w:rsidRPr="00967EF7">
        <w:rPr>
          <w:rStyle w:val="StyleUnderline"/>
          <w:rFonts w:asciiTheme="minorHAnsi" w:hAnsiTheme="minorHAnsi" w:cstheme="minorHAnsi"/>
          <w:highlight w:val="cyan"/>
        </w:rPr>
        <w:t xml:space="preserve">a </w:t>
      </w:r>
      <w:r w:rsidRPr="00967EF7">
        <w:rPr>
          <w:rStyle w:val="Emphasis"/>
          <w:rFonts w:asciiTheme="minorHAnsi" w:hAnsiTheme="minorHAnsi" w:cstheme="minorHAnsi"/>
          <w:highlight w:val="cyan"/>
        </w:rPr>
        <w:t>series</w:t>
      </w:r>
      <w:r w:rsidRPr="00967EF7">
        <w:rPr>
          <w:rStyle w:val="StyleUnderline"/>
          <w:rFonts w:asciiTheme="minorHAnsi" w:hAnsiTheme="minorHAnsi" w:cstheme="minorHAnsi"/>
          <w:highlight w:val="cyan"/>
        </w:rPr>
        <w:t xml:space="preserve"> of </w:t>
      </w:r>
      <w:r w:rsidRPr="00967EF7">
        <w:rPr>
          <w:rStyle w:val="Emphasis"/>
          <w:rFonts w:asciiTheme="minorHAnsi" w:hAnsiTheme="minorHAnsi" w:cstheme="minorHAnsi"/>
          <w:highlight w:val="cyan"/>
        </w:rPr>
        <w:t>graduated</w:t>
      </w:r>
      <w:r w:rsidRPr="00B76938">
        <w:rPr>
          <w:rStyle w:val="StyleUnderline"/>
          <w:rFonts w:asciiTheme="minorHAnsi" w:hAnsiTheme="minorHAnsi" w:cstheme="minorHAnsi"/>
        </w:rPr>
        <w:t xml:space="preserve"> tax </w:t>
      </w:r>
      <w:r w:rsidRPr="00967EF7">
        <w:rPr>
          <w:rStyle w:val="StyleUnderline"/>
          <w:rFonts w:asciiTheme="minorHAnsi" w:hAnsiTheme="minorHAnsi" w:cstheme="minorHAnsi"/>
          <w:highlight w:val="cyan"/>
        </w:rPr>
        <w:t>rates</w:t>
      </w:r>
      <w:r w:rsidRPr="00B76938">
        <w:rPr>
          <w:rStyle w:val="StyleUnderline"/>
          <w:rFonts w:asciiTheme="minorHAnsi" w:hAnsiTheme="minorHAnsi" w:cstheme="minorHAnsi"/>
        </w:rPr>
        <w:t>, similar to</w:t>
      </w:r>
      <w:r w:rsidRPr="008A1A31">
        <w:rPr>
          <w:rFonts w:asciiTheme="minorHAnsi" w:hAnsiTheme="minorHAnsi" w:cstheme="minorHAnsi"/>
          <w:sz w:val="14"/>
        </w:rPr>
        <w:t xml:space="preserve"> the individual rate schedule </w:t>
      </w:r>
      <w:r w:rsidRPr="00B76938">
        <w:rPr>
          <w:rStyle w:val="StyleUnderline"/>
          <w:rFonts w:asciiTheme="minorHAnsi" w:hAnsiTheme="minorHAnsi" w:cstheme="minorHAnsi"/>
        </w:rPr>
        <w:t>before 1980</w:t>
      </w:r>
      <w:r w:rsidRPr="008A1A31">
        <w:rPr>
          <w:rFonts w:asciiTheme="minorHAnsi" w:hAnsiTheme="minorHAnsi" w:cstheme="minorHAnsi"/>
          <w:sz w:val="14"/>
        </w:rPr>
        <w:t>.</w:t>
      </w:r>
    </w:p>
    <w:p w14:paraId="7BC2DE44" w14:textId="77777777" w:rsidR="00967EF7" w:rsidRPr="00B76938" w:rsidRDefault="00967EF7" w:rsidP="00967EF7">
      <w:pPr>
        <w:pStyle w:val="Heading4"/>
        <w:rPr>
          <w:rFonts w:asciiTheme="minorHAnsi" w:hAnsiTheme="minorHAnsi" w:cstheme="minorHAnsi"/>
        </w:rPr>
      </w:pPr>
      <w:r w:rsidRPr="00B76938">
        <w:rPr>
          <w:rFonts w:asciiTheme="minorHAnsi" w:hAnsiTheme="minorHAnsi" w:cstheme="minorHAnsi"/>
        </w:rPr>
        <w:t xml:space="preserve">Using taxes as a </w:t>
      </w:r>
      <w:r w:rsidRPr="00B76938">
        <w:rPr>
          <w:rFonts w:asciiTheme="minorHAnsi" w:hAnsiTheme="minorHAnsi" w:cstheme="minorHAnsi"/>
          <w:u w:val="single"/>
        </w:rPr>
        <w:t>new</w:t>
      </w:r>
      <w:r w:rsidRPr="00B76938">
        <w:rPr>
          <w:rFonts w:asciiTheme="minorHAnsi" w:hAnsiTheme="minorHAnsi" w:cstheme="minorHAnsi"/>
        </w:rPr>
        <w:t xml:space="preserve">, </w:t>
      </w:r>
      <w:r w:rsidRPr="00B76938">
        <w:rPr>
          <w:rFonts w:asciiTheme="minorHAnsi" w:hAnsiTheme="minorHAnsi" w:cstheme="minorHAnsi"/>
          <w:u w:val="single"/>
        </w:rPr>
        <w:t>independent</w:t>
      </w:r>
      <w:r w:rsidRPr="00B76938">
        <w:rPr>
          <w:rFonts w:asciiTheme="minorHAnsi" w:hAnsiTheme="minorHAnsi" w:cstheme="minorHAnsi"/>
        </w:rPr>
        <w:t xml:space="preserve"> regulatory tool </w:t>
      </w:r>
      <w:r w:rsidRPr="00B76938">
        <w:rPr>
          <w:rFonts w:asciiTheme="minorHAnsi" w:hAnsiTheme="minorHAnsi" w:cstheme="minorHAnsi"/>
          <w:u w:val="single"/>
        </w:rPr>
        <w:t>mainstreams</w:t>
      </w:r>
      <w:r w:rsidRPr="00B76938">
        <w:rPr>
          <w:rFonts w:asciiTheme="minorHAnsi" w:hAnsiTheme="minorHAnsi" w:cstheme="minorHAnsi"/>
        </w:rPr>
        <w:t xml:space="preserve"> them as an </w:t>
      </w:r>
      <w:r w:rsidRPr="00B76938">
        <w:rPr>
          <w:rFonts w:asciiTheme="minorHAnsi" w:hAnsiTheme="minorHAnsi" w:cstheme="minorHAnsi"/>
          <w:u w:val="single"/>
        </w:rPr>
        <w:t>instrument</w:t>
      </w:r>
      <w:r w:rsidRPr="00B76938">
        <w:rPr>
          <w:rFonts w:asciiTheme="minorHAnsi" w:hAnsiTheme="minorHAnsi" w:cstheme="minorHAnsi"/>
        </w:rPr>
        <w:t xml:space="preserve"> to </w:t>
      </w:r>
      <w:r w:rsidRPr="00B76938">
        <w:rPr>
          <w:rFonts w:asciiTheme="minorHAnsi" w:hAnsiTheme="minorHAnsi" w:cstheme="minorHAnsi"/>
          <w:u w:val="single"/>
        </w:rPr>
        <w:t>broadly</w:t>
      </w:r>
      <w:r w:rsidRPr="00B76938">
        <w:rPr>
          <w:rFonts w:asciiTheme="minorHAnsi" w:hAnsiTheme="minorHAnsi" w:cstheme="minorHAnsi"/>
        </w:rPr>
        <w:t xml:space="preserve"> cushion societal responses to inevitable </w:t>
      </w:r>
      <w:r w:rsidRPr="00B76938">
        <w:rPr>
          <w:rFonts w:asciiTheme="minorHAnsi" w:hAnsiTheme="minorHAnsi" w:cstheme="minorHAnsi"/>
          <w:u w:val="single"/>
        </w:rPr>
        <w:t>ecological</w:t>
      </w:r>
      <w:r w:rsidRPr="00B76938">
        <w:rPr>
          <w:rFonts w:asciiTheme="minorHAnsi" w:hAnsiTheme="minorHAnsi" w:cstheme="minorHAnsi"/>
        </w:rPr>
        <w:t xml:space="preserve">, </w:t>
      </w:r>
      <w:r w:rsidRPr="00B76938">
        <w:rPr>
          <w:rFonts w:asciiTheme="minorHAnsi" w:hAnsiTheme="minorHAnsi" w:cstheme="minorHAnsi"/>
          <w:u w:val="single"/>
        </w:rPr>
        <w:t>demographic</w:t>
      </w:r>
      <w:r w:rsidRPr="00B76938">
        <w:rPr>
          <w:rFonts w:asciiTheme="minorHAnsi" w:hAnsiTheme="minorHAnsi" w:cstheme="minorHAnsi"/>
        </w:rPr>
        <w:t xml:space="preserve">, and </w:t>
      </w:r>
      <w:r w:rsidRPr="00B76938">
        <w:rPr>
          <w:rFonts w:asciiTheme="minorHAnsi" w:hAnsiTheme="minorHAnsi" w:cstheme="minorHAnsi"/>
          <w:u w:val="single"/>
        </w:rPr>
        <w:t>political</w:t>
      </w:r>
      <w:r w:rsidRPr="00B76938">
        <w:rPr>
          <w:rFonts w:asciiTheme="minorHAnsi" w:hAnsiTheme="minorHAnsi" w:cstheme="minorHAnsi"/>
        </w:rPr>
        <w:t xml:space="preserve"> crises---extinction.</w:t>
      </w:r>
    </w:p>
    <w:p w14:paraId="7DD5D853" w14:textId="77777777" w:rsidR="00967EF7" w:rsidRPr="00B76938" w:rsidRDefault="00967EF7" w:rsidP="00967EF7">
      <w:pPr>
        <w:rPr>
          <w:rStyle w:val="Style13ptBold"/>
          <w:rFonts w:asciiTheme="minorHAnsi" w:hAnsiTheme="minorHAnsi" w:cstheme="minorHAnsi"/>
        </w:rPr>
      </w:pPr>
      <w:r w:rsidRPr="00B76938">
        <w:rPr>
          <w:rStyle w:val="Style13ptBold"/>
          <w:rFonts w:asciiTheme="minorHAnsi" w:hAnsiTheme="minorHAnsi" w:cstheme="minorHAnsi"/>
        </w:rPr>
        <w:t xml:space="preserve">Bachus ’18 </w:t>
      </w:r>
      <w:r w:rsidRPr="00B76938">
        <w:rPr>
          <w:rFonts w:asciiTheme="minorHAnsi" w:hAnsiTheme="minorHAnsi" w:cstheme="minorHAnsi"/>
        </w:rPr>
        <w:t>[Kris and Frederic Vanswijgenhoven; 2018; Research Manager Climate and Sustainability at the Research Institute for Work and Society, University of Leuven, PhD in Social Science from KU Lueven, MA in Applied Economic Science from KU Leuven, European Master’s in Labor Science from the University College, London; Research Institute for Work and Society, University of Leuven, Master’s Degree in Comparative and International Politics from KU Leuven, Master’s Degree in Applied Economic Sciences from Universiteit Hasselt; Journal of Environmental Planning and Management, “The Use of Regulatory Taxation as a Policy Instrument for Sustainability Transitions: Old Wine in New Bottles or Unexplored Potential?” vol. 61]</w:t>
      </w:r>
    </w:p>
    <w:p w14:paraId="0FD8F1A6" w14:textId="77777777" w:rsidR="00967EF7" w:rsidRPr="00B76938" w:rsidRDefault="00967EF7" w:rsidP="00967EF7">
      <w:pPr>
        <w:rPr>
          <w:rFonts w:asciiTheme="minorHAnsi" w:hAnsiTheme="minorHAnsi" w:cstheme="minorHAnsi"/>
          <w:sz w:val="16"/>
        </w:rPr>
      </w:pPr>
      <w:r w:rsidRPr="00B76938">
        <w:rPr>
          <w:rFonts w:asciiTheme="minorHAnsi" w:hAnsiTheme="minorHAnsi" w:cstheme="minorHAnsi"/>
          <w:sz w:val="16"/>
        </w:rPr>
        <w:t>1. Introduction</w:t>
      </w:r>
    </w:p>
    <w:p w14:paraId="10BB2CC6" w14:textId="77777777" w:rsidR="00967EF7" w:rsidRPr="00B76938" w:rsidRDefault="00967EF7" w:rsidP="00967EF7">
      <w:pPr>
        <w:rPr>
          <w:rFonts w:asciiTheme="minorHAnsi" w:hAnsiTheme="minorHAnsi" w:cstheme="minorHAnsi"/>
          <w:sz w:val="16"/>
        </w:rPr>
      </w:pPr>
      <w:r w:rsidRPr="00B76938">
        <w:rPr>
          <w:rStyle w:val="StyleUnderline"/>
          <w:rFonts w:asciiTheme="minorHAnsi" w:hAnsiTheme="minorHAnsi" w:cstheme="minorHAnsi"/>
        </w:rPr>
        <w:t xml:space="preserve">Environmental problems are of </w:t>
      </w:r>
      <w:r w:rsidRPr="00B76938">
        <w:rPr>
          <w:rStyle w:val="Emphasis"/>
          <w:rFonts w:asciiTheme="minorHAnsi" w:hAnsiTheme="minorHAnsi" w:cstheme="minorHAnsi"/>
        </w:rPr>
        <w:t>all times</w:t>
      </w:r>
      <w:r w:rsidRPr="00B76938">
        <w:rPr>
          <w:rStyle w:val="StyleUnderline"/>
          <w:rFonts w:asciiTheme="minorHAnsi" w:hAnsiTheme="minorHAnsi" w:cstheme="minorHAnsi"/>
        </w:rPr>
        <w:t xml:space="preserve">. Yet, over the past two decades, </w:t>
      </w:r>
      <w:r w:rsidRPr="00967EF7">
        <w:rPr>
          <w:rStyle w:val="Emphasis"/>
          <w:rFonts w:asciiTheme="minorHAnsi" w:hAnsiTheme="minorHAnsi" w:cstheme="minorHAnsi"/>
          <w:highlight w:val="cyan"/>
        </w:rPr>
        <w:t>climate</w:t>
      </w:r>
      <w:r w:rsidRPr="00B76938">
        <w:rPr>
          <w:rStyle w:val="Emphasis"/>
          <w:rFonts w:asciiTheme="minorHAnsi" w:hAnsiTheme="minorHAnsi" w:cstheme="minorHAnsi"/>
        </w:rPr>
        <w:t xml:space="preserve"> change</w:t>
      </w:r>
      <w:r w:rsidRPr="00B76938">
        <w:rPr>
          <w:rStyle w:val="StyleUnderline"/>
          <w:rFonts w:asciiTheme="minorHAnsi" w:hAnsiTheme="minorHAnsi" w:cstheme="minorHAnsi"/>
        </w:rPr>
        <w:t xml:space="preserve">, </w:t>
      </w:r>
      <w:r w:rsidRPr="00967EF7">
        <w:rPr>
          <w:rStyle w:val="Emphasis"/>
          <w:rFonts w:asciiTheme="minorHAnsi" w:hAnsiTheme="minorHAnsi" w:cstheme="minorHAnsi"/>
          <w:highlight w:val="cyan"/>
        </w:rPr>
        <w:t>air pollution</w:t>
      </w:r>
      <w:r w:rsidRPr="00B76938">
        <w:rPr>
          <w:rStyle w:val="StyleUnderline"/>
          <w:rFonts w:asciiTheme="minorHAnsi" w:hAnsiTheme="minorHAnsi" w:cstheme="minorHAnsi"/>
        </w:rPr>
        <w:t xml:space="preserve">, natural </w:t>
      </w:r>
      <w:r w:rsidRPr="00967EF7">
        <w:rPr>
          <w:rStyle w:val="Emphasis"/>
          <w:rFonts w:asciiTheme="minorHAnsi" w:hAnsiTheme="minorHAnsi" w:cstheme="minorHAnsi"/>
          <w:highlight w:val="cyan"/>
        </w:rPr>
        <w:t>resource depletion</w:t>
      </w:r>
      <w:r w:rsidRPr="00967EF7">
        <w:rPr>
          <w:rStyle w:val="StyleUnderline"/>
          <w:rFonts w:asciiTheme="minorHAnsi" w:hAnsiTheme="minorHAnsi" w:cstheme="minorHAnsi"/>
          <w:highlight w:val="cyan"/>
        </w:rPr>
        <w:t xml:space="preserve"> and </w:t>
      </w:r>
      <w:r w:rsidRPr="00967EF7">
        <w:rPr>
          <w:rStyle w:val="Emphasis"/>
          <w:rFonts w:asciiTheme="minorHAnsi" w:hAnsiTheme="minorHAnsi" w:cstheme="minorHAnsi"/>
          <w:highlight w:val="cyan"/>
        </w:rPr>
        <w:t>biod</w:t>
      </w:r>
      <w:r w:rsidRPr="00B76938">
        <w:rPr>
          <w:rStyle w:val="Emphasis"/>
          <w:rFonts w:asciiTheme="minorHAnsi" w:hAnsiTheme="minorHAnsi" w:cstheme="minorHAnsi"/>
        </w:rPr>
        <w:t xml:space="preserve">iversity </w:t>
      </w:r>
      <w:r w:rsidRPr="00967EF7">
        <w:rPr>
          <w:rStyle w:val="Emphasis"/>
          <w:rFonts w:asciiTheme="minorHAnsi" w:hAnsiTheme="minorHAnsi" w:cstheme="minorHAnsi"/>
          <w:highlight w:val="cyan"/>
        </w:rPr>
        <w:t>loss</w:t>
      </w:r>
      <w:r w:rsidRPr="00B76938">
        <w:rPr>
          <w:rStyle w:val="StyleUnderline"/>
          <w:rFonts w:asciiTheme="minorHAnsi" w:hAnsiTheme="minorHAnsi" w:cstheme="minorHAnsi"/>
        </w:rPr>
        <w:t xml:space="preserve"> have </w:t>
      </w:r>
      <w:r w:rsidRPr="00967EF7">
        <w:rPr>
          <w:rStyle w:val="StyleUnderline"/>
          <w:rFonts w:asciiTheme="minorHAnsi" w:hAnsiTheme="minorHAnsi" w:cstheme="minorHAnsi"/>
          <w:highlight w:val="cyan"/>
        </w:rPr>
        <w:t>reached</w:t>
      </w:r>
      <w:r w:rsidRPr="00B76938">
        <w:rPr>
          <w:rStyle w:val="StyleUnderline"/>
          <w:rFonts w:asciiTheme="minorHAnsi" w:hAnsiTheme="minorHAnsi" w:cstheme="minorHAnsi"/>
        </w:rPr>
        <w:t xml:space="preserve"> the </w:t>
      </w:r>
      <w:r w:rsidRPr="00967EF7">
        <w:rPr>
          <w:rStyle w:val="StyleUnderline"/>
          <w:rFonts w:asciiTheme="minorHAnsi" w:hAnsiTheme="minorHAnsi" w:cstheme="minorHAnsi"/>
          <w:highlight w:val="cyan"/>
        </w:rPr>
        <w:t xml:space="preserve">status of </w:t>
      </w:r>
      <w:r w:rsidRPr="00967EF7">
        <w:rPr>
          <w:rStyle w:val="Emphasis"/>
          <w:rFonts w:asciiTheme="minorHAnsi" w:hAnsiTheme="minorHAnsi" w:cstheme="minorHAnsi"/>
          <w:szCs w:val="26"/>
          <w:highlight w:val="cyan"/>
        </w:rPr>
        <w:t>worldwide</w:t>
      </w:r>
      <w:r w:rsidRPr="00B76938">
        <w:rPr>
          <w:rStyle w:val="Emphasis"/>
          <w:rFonts w:asciiTheme="minorHAnsi" w:hAnsiTheme="minorHAnsi" w:cstheme="minorHAnsi"/>
          <w:szCs w:val="26"/>
        </w:rPr>
        <w:t xml:space="preserve"> persistent </w:t>
      </w:r>
      <w:r w:rsidRPr="00967EF7">
        <w:rPr>
          <w:rStyle w:val="Emphasis"/>
          <w:rFonts w:asciiTheme="minorHAnsi" w:hAnsiTheme="minorHAnsi" w:cstheme="minorHAnsi"/>
          <w:szCs w:val="26"/>
          <w:highlight w:val="cyan"/>
        </w:rPr>
        <w:t>threats</w:t>
      </w:r>
      <w:r w:rsidRPr="00B76938">
        <w:rPr>
          <w:rFonts w:asciiTheme="minorHAnsi" w:hAnsiTheme="minorHAnsi" w:cstheme="minorHAnsi"/>
          <w:szCs w:val="26"/>
        </w:rPr>
        <w:t xml:space="preserve"> </w:t>
      </w:r>
      <w:r w:rsidRPr="00B76938">
        <w:rPr>
          <w:rFonts w:asciiTheme="minorHAnsi" w:hAnsiTheme="minorHAnsi" w:cstheme="minorHAnsi"/>
          <w:sz w:val="16"/>
        </w:rPr>
        <w:t xml:space="preserve">(Foxon, Reed, and Stringer 2009). </w:t>
      </w:r>
      <w:r w:rsidRPr="00B76938">
        <w:rPr>
          <w:rStyle w:val="StyleUnderline"/>
          <w:rFonts w:asciiTheme="minorHAnsi" w:hAnsiTheme="minorHAnsi" w:cstheme="minorHAnsi"/>
        </w:rPr>
        <w:t xml:space="preserve">There is increasing consensus in the literature that </w:t>
      </w:r>
      <w:r w:rsidRPr="00967EF7">
        <w:rPr>
          <w:rStyle w:val="Emphasis"/>
          <w:rFonts w:asciiTheme="minorHAnsi" w:hAnsiTheme="minorHAnsi" w:cstheme="minorHAnsi"/>
          <w:highlight w:val="cyan"/>
        </w:rPr>
        <w:t>common</w:t>
      </w:r>
      <w:r w:rsidRPr="00B76938">
        <w:rPr>
          <w:rStyle w:val="Emphasis"/>
          <w:rFonts w:asciiTheme="minorHAnsi" w:hAnsiTheme="minorHAnsi" w:cstheme="minorHAnsi"/>
        </w:rPr>
        <w:t xml:space="preserve"> policy </w:t>
      </w:r>
      <w:r w:rsidRPr="00967EF7">
        <w:rPr>
          <w:rStyle w:val="Emphasis"/>
          <w:rFonts w:asciiTheme="minorHAnsi" w:hAnsiTheme="minorHAnsi" w:cstheme="minorHAnsi"/>
          <w:highlight w:val="cyan"/>
        </w:rPr>
        <w:t>responses</w:t>
      </w:r>
      <w:r w:rsidRPr="00B76938">
        <w:rPr>
          <w:rStyle w:val="StyleUnderline"/>
          <w:rFonts w:asciiTheme="minorHAnsi" w:hAnsiTheme="minorHAnsi" w:cstheme="minorHAnsi"/>
        </w:rPr>
        <w:t xml:space="preserve">, which are in the main </w:t>
      </w:r>
      <w:r w:rsidRPr="00B76938">
        <w:rPr>
          <w:rStyle w:val="Emphasis"/>
          <w:rFonts w:asciiTheme="minorHAnsi" w:hAnsiTheme="minorHAnsi" w:cstheme="minorHAnsi"/>
        </w:rPr>
        <w:t>incremental</w:t>
      </w:r>
      <w:r w:rsidRPr="00B76938">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 xml:space="preserve">will </w:t>
      </w:r>
      <w:r w:rsidRPr="00967EF7">
        <w:rPr>
          <w:rStyle w:val="Emphasis"/>
          <w:rFonts w:asciiTheme="minorHAnsi" w:hAnsiTheme="minorHAnsi" w:cstheme="minorHAnsi"/>
          <w:highlight w:val="cyan"/>
        </w:rPr>
        <w:t>not</w:t>
      </w:r>
      <w:r w:rsidRPr="00967EF7">
        <w:rPr>
          <w:rStyle w:val="StyleUnderline"/>
          <w:rFonts w:asciiTheme="minorHAnsi" w:hAnsiTheme="minorHAnsi" w:cstheme="minorHAnsi"/>
          <w:highlight w:val="cyan"/>
        </w:rPr>
        <w:t xml:space="preserve"> provide</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structural </w:t>
      </w:r>
      <w:r w:rsidRPr="00967EF7">
        <w:rPr>
          <w:rStyle w:val="Emphasis"/>
          <w:rFonts w:asciiTheme="minorHAnsi" w:hAnsiTheme="minorHAnsi" w:cstheme="minorHAnsi"/>
          <w:highlight w:val="cyan"/>
        </w:rPr>
        <w:t>solutions</w:t>
      </w:r>
      <w:r w:rsidRPr="00B76938">
        <w:rPr>
          <w:rStyle w:val="StyleUnderline"/>
          <w:rFonts w:asciiTheme="minorHAnsi" w:hAnsiTheme="minorHAnsi" w:cstheme="minorHAnsi"/>
        </w:rPr>
        <w:t xml:space="preserve"> to those problems</w:t>
      </w:r>
      <w:r w:rsidRPr="00B76938">
        <w:rPr>
          <w:rFonts w:asciiTheme="minorHAnsi" w:hAnsiTheme="minorHAnsi" w:cstheme="minorHAnsi"/>
          <w:sz w:val="16"/>
        </w:rPr>
        <w:t xml:space="preserve"> (Elzen and Wieczorek 2005). Transition theory links those challenges to socio-technical systems, which fulfil a societal function using technical components, infrastructure, regulations and networks of organisations (Geels and Kemp 2000). A transition is a radical and structural change with economic, cultural, ecological and institutional developments taking place at different levels of the socio-technical system (Rotmans and Loorbach 2009).</w:t>
      </w:r>
    </w:p>
    <w:p w14:paraId="77B155A2" w14:textId="77777777" w:rsidR="00967EF7" w:rsidRPr="00B76938" w:rsidRDefault="00967EF7" w:rsidP="00967EF7">
      <w:pPr>
        <w:rPr>
          <w:rFonts w:asciiTheme="minorHAnsi" w:hAnsiTheme="minorHAnsi" w:cstheme="minorHAnsi"/>
          <w:sz w:val="16"/>
        </w:rPr>
      </w:pPr>
      <w:r w:rsidRPr="00B76938">
        <w:rPr>
          <w:rFonts w:asciiTheme="minorHAnsi" w:hAnsiTheme="minorHAnsi" w:cstheme="minorHAnsi"/>
          <w:sz w:val="16"/>
        </w:rPr>
        <w:t xml:space="preserve">An important discussion in transition literature concerns the question of whether </w:t>
      </w:r>
      <w:r w:rsidRPr="00967EF7">
        <w:rPr>
          <w:rStyle w:val="StyleUnderline"/>
          <w:rFonts w:asciiTheme="minorHAnsi" w:hAnsiTheme="minorHAnsi" w:cstheme="minorHAnsi"/>
          <w:highlight w:val="cyan"/>
        </w:rPr>
        <w:t>transitions</w:t>
      </w:r>
      <w:r w:rsidRPr="00B76938">
        <w:rPr>
          <w:rFonts w:asciiTheme="minorHAnsi" w:hAnsiTheme="minorHAnsi" w:cstheme="minorHAnsi"/>
          <w:sz w:val="16"/>
        </w:rPr>
        <w:t xml:space="preserve">, niches and regimes </w:t>
      </w:r>
      <w:r w:rsidRPr="00967EF7">
        <w:rPr>
          <w:rStyle w:val="StyleUnderline"/>
          <w:rFonts w:asciiTheme="minorHAnsi" w:hAnsiTheme="minorHAnsi" w:cstheme="minorHAnsi"/>
          <w:highlight w:val="cyan"/>
        </w:rPr>
        <w:t>can be</w:t>
      </w:r>
      <w:r w:rsidRPr="00B76938">
        <w:rPr>
          <w:rFonts w:asciiTheme="minorHAnsi" w:hAnsiTheme="minorHAnsi" w:cstheme="minorHAnsi"/>
          <w:sz w:val="16"/>
        </w:rPr>
        <w:t xml:space="preserve"> governed, or even </w:t>
      </w:r>
      <w:r w:rsidRPr="00967EF7">
        <w:rPr>
          <w:rStyle w:val="Emphasis"/>
          <w:rFonts w:asciiTheme="minorHAnsi" w:hAnsiTheme="minorHAnsi" w:cstheme="minorHAnsi"/>
          <w:highlight w:val="cyan"/>
        </w:rPr>
        <w:t>steered</w:t>
      </w:r>
      <w:r w:rsidRPr="00B76938">
        <w:rPr>
          <w:rStyle w:val="StyleUnderline"/>
          <w:rFonts w:asciiTheme="minorHAnsi" w:hAnsiTheme="minorHAnsi" w:cstheme="minorHAnsi"/>
        </w:rPr>
        <w:t>, in a (sustainable) direction</w:t>
      </w:r>
      <w:r w:rsidRPr="00B76938">
        <w:rPr>
          <w:rFonts w:asciiTheme="minorHAnsi" w:hAnsiTheme="minorHAnsi" w:cstheme="minorHAnsi"/>
          <w:sz w:val="16"/>
        </w:rPr>
        <w:t xml:space="preserve">. Most transition </w:t>
      </w:r>
      <w:r w:rsidRPr="00B76938">
        <w:rPr>
          <w:rStyle w:val="StyleUnderline"/>
          <w:rFonts w:asciiTheme="minorHAnsi" w:hAnsiTheme="minorHAnsi" w:cstheme="minorHAnsi"/>
        </w:rPr>
        <w:t xml:space="preserve">scholars see an </w:t>
      </w:r>
      <w:r w:rsidRPr="00B76938">
        <w:rPr>
          <w:rStyle w:val="Emphasis"/>
          <w:rFonts w:asciiTheme="minorHAnsi" w:hAnsiTheme="minorHAnsi" w:cstheme="minorHAnsi"/>
        </w:rPr>
        <w:t>active role</w:t>
      </w:r>
      <w:r w:rsidRPr="00B76938">
        <w:rPr>
          <w:rStyle w:val="StyleUnderline"/>
          <w:rFonts w:asciiTheme="minorHAnsi" w:hAnsiTheme="minorHAnsi" w:cstheme="minorHAnsi"/>
        </w:rPr>
        <w:t xml:space="preserve"> for </w:t>
      </w:r>
      <w:r w:rsidRPr="00B76938">
        <w:rPr>
          <w:rStyle w:val="Emphasis"/>
          <w:rFonts w:asciiTheme="minorHAnsi" w:hAnsiTheme="minorHAnsi" w:cstheme="minorHAnsi"/>
        </w:rPr>
        <w:t>government</w:t>
      </w:r>
      <w:r w:rsidRPr="00B76938">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but</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not</w:t>
      </w:r>
      <w:r w:rsidRPr="00B76938">
        <w:rPr>
          <w:rFonts w:asciiTheme="minorHAnsi" w:hAnsiTheme="minorHAnsi" w:cstheme="minorHAnsi"/>
          <w:sz w:val="16"/>
        </w:rPr>
        <w:t xml:space="preserve"> in the classical way </w:t>
      </w:r>
      <w:r w:rsidRPr="00B76938">
        <w:rPr>
          <w:rStyle w:val="StyleUnderline"/>
          <w:rFonts w:asciiTheme="minorHAnsi" w:hAnsiTheme="minorHAnsi" w:cstheme="minorHAnsi"/>
        </w:rPr>
        <w:t xml:space="preserve">as the </w:t>
      </w:r>
      <w:r w:rsidRPr="00B76938">
        <w:rPr>
          <w:rStyle w:val="Emphasis"/>
          <w:rFonts w:asciiTheme="minorHAnsi" w:hAnsiTheme="minorHAnsi" w:cstheme="minorHAnsi"/>
        </w:rPr>
        <w:t>top-down</w:t>
      </w:r>
      <w:r w:rsidRPr="00B76938">
        <w:rPr>
          <w:rStyle w:val="StyleUnderline"/>
          <w:rFonts w:asciiTheme="minorHAnsi" w:hAnsiTheme="minorHAnsi" w:cstheme="minorHAnsi"/>
        </w:rPr>
        <w:t xml:space="preserve"> commander</w:t>
      </w:r>
      <w:r w:rsidRPr="00B76938">
        <w:rPr>
          <w:rFonts w:asciiTheme="minorHAnsi" w:hAnsiTheme="minorHAnsi" w:cstheme="minorHAnsi"/>
          <w:sz w:val="16"/>
        </w:rPr>
        <w:t xml:space="preserve"> who can steer at will using its toolbox of instruments (Paredis 2013). Rather, government is seen as just one group of actors (Geels, Elzen, and Green 2004), who are part of the regime but simultaneously shape its adaptive capacity (Smith, Stirling, and Berkhout 2005). Government actors exert a substantial influence on the functioning of the socio-technical system as they often maintain and reproduce regime functions in an intensive manner (Smith, Stirling, and Berkhout 2005).</w:t>
      </w:r>
    </w:p>
    <w:p w14:paraId="692F2069" w14:textId="77777777" w:rsidR="00967EF7" w:rsidRPr="00B76938" w:rsidRDefault="00967EF7" w:rsidP="00967EF7">
      <w:pPr>
        <w:rPr>
          <w:rFonts w:asciiTheme="minorHAnsi" w:hAnsiTheme="minorHAnsi" w:cstheme="minorHAnsi"/>
          <w:sz w:val="16"/>
        </w:rPr>
      </w:pPr>
      <w:r w:rsidRPr="00B76938">
        <w:rPr>
          <w:rFonts w:asciiTheme="minorHAnsi" w:hAnsiTheme="minorHAnsi" w:cstheme="minorHAnsi"/>
          <w:sz w:val="16"/>
        </w:rPr>
        <w:t xml:space="preserve">To address the complexity and long-term focus (one to two generations) of transitions, </w:t>
      </w:r>
      <w:r w:rsidRPr="00967EF7">
        <w:rPr>
          <w:rStyle w:val="StyleUnderline"/>
          <w:rFonts w:asciiTheme="minorHAnsi" w:hAnsiTheme="minorHAnsi" w:cstheme="minorHAnsi"/>
          <w:highlight w:val="cyan"/>
        </w:rPr>
        <w:t>“</w:t>
      </w:r>
      <w:r w:rsidRPr="00967EF7">
        <w:rPr>
          <w:rStyle w:val="Emphasis"/>
          <w:rFonts w:asciiTheme="minorHAnsi" w:hAnsiTheme="minorHAnsi" w:cstheme="minorHAnsi"/>
          <w:highlight w:val="cyan"/>
        </w:rPr>
        <w:t>existing</w:t>
      </w:r>
      <w:r w:rsidRPr="00B76938">
        <w:rPr>
          <w:rStyle w:val="StyleUnderline"/>
          <w:rFonts w:asciiTheme="minorHAnsi" w:hAnsiTheme="minorHAnsi" w:cstheme="minorHAnsi"/>
        </w:rPr>
        <w:t xml:space="preserve"> policy </w:t>
      </w:r>
      <w:r w:rsidRPr="00967EF7">
        <w:rPr>
          <w:rStyle w:val="StyleUnderline"/>
          <w:rFonts w:asciiTheme="minorHAnsi" w:hAnsiTheme="minorHAnsi" w:cstheme="minorHAnsi"/>
          <w:highlight w:val="cyan"/>
        </w:rPr>
        <w:t>instruments need</w:t>
      </w:r>
      <w:r w:rsidRPr="00B76938">
        <w:rPr>
          <w:rStyle w:val="StyleUnderline"/>
          <w:rFonts w:asciiTheme="minorHAnsi" w:hAnsiTheme="minorHAnsi" w:cstheme="minorHAnsi"/>
        </w:rPr>
        <w:t xml:space="preserve"> to be </w:t>
      </w:r>
      <w:r w:rsidRPr="00B76938">
        <w:rPr>
          <w:rStyle w:val="Emphasis"/>
          <w:rFonts w:asciiTheme="minorHAnsi" w:hAnsiTheme="minorHAnsi" w:cstheme="minorHAnsi"/>
        </w:rPr>
        <w:t>combined</w:t>
      </w:r>
      <w:r w:rsidRPr="00B76938">
        <w:rPr>
          <w:rStyle w:val="StyleUnderline"/>
          <w:rFonts w:asciiTheme="minorHAnsi" w:hAnsiTheme="minorHAnsi" w:cstheme="minorHAnsi"/>
        </w:rPr>
        <w:t xml:space="preserve"> with </w:t>
      </w:r>
      <w:r w:rsidRPr="00967EF7">
        <w:rPr>
          <w:rStyle w:val="Emphasis"/>
          <w:rFonts w:asciiTheme="minorHAnsi" w:hAnsiTheme="minorHAnsi" w:cstheme="minorHAnsi"/>
          <w:highlight w:val="cyan"/>
        </w:rPr>
        <w:t>new approaches</w:t>
      </w:r>
      <w:r w:rsidRPr="00B76938">
        <w:rPr>
          <w:rStyle w:val="StyleUnderline"/>
          <w:rFonts w:asciiTheme="minorHAnsi" w:hAnsiTheme="minorHAnsi" w:cstheme="minorHAnsi"/>
        </w:rPr>
        <w:t>”</w:t>
      </w:r>
      <w:r w:rsidRPr="00B76938">
        <w:rPr>
          <w:rFonts w:asciiTheme="minorHAnsi" w:hAnsiTheme="minorHAnsi" w:cstheme="minorHAnsi"/>
          <w:sz w:val="16"/>
        </w:rPr>
        <w:t xml:space="preserve"> (Elzen and Wieczorek 2005, 657). </w:t>
      </w:r>
      <w:r w:rsidRPr="00B76938">
        <w:rPr>
          <w:rStyle w:val="StyleUnderline"/>
          <w:rFonts w:asciiTheme="minorHAnsi" w:hAnsiTheme="minorHAnsi" w:cstheme="minorHAnsi"/>
        </w:rPr>
        <w:t xml:space="preserve">In addition to </w:t>
      </w:r>
      <w:r w:rsidRPr="00B76938">
        <w:rPr>
          <w:rStyle w:val="Emphasis"/>
          <w:rFonts w:asciiTheme="minorHAnsi" w:hAnsiTheme="minorHAnsi" w:cstheme="minorHAnsi"/>
        </w:rPr>
        <w:t>command-and-control</w:t>
      </w:r>
      <w:r w:rsidRPr="00B76938">
        <w:rPr>
          <w:rStyle w:val="StyleUnderline"/>
          <w:rFonts w:asciiTheme="minorHAnsi" w:hAnsiTheme="minorHAnsi" w:cstheme="minorHAnsi"/>
        </w:rPr>
        <w:t xml:space="preserve"> (CAC) instruments</w:t>
      </w:r>
      <w:r w:rsidRPr="00B76938">
        <w:rPr>
          <w:rFonts w:asciiTheme="minorHAnsi" w:hAnsiTheme="minorHAnsi" w:cstheme="minorHAnsi"/>
          <w:sz w:val="16"/>
        </w:rPr>
        <w:t xml:space="preserve"> and communicative instruments, </w:t>
      </w:r>
      <w:r w:rsidRPr="00B76938">
        <w:rPr>
          <w:rStyle w:val="Emphasis"/>
          <w:rFonts w:asciiTheme="minorHAnsi" w:hAnsiTheme="minorHAnsi" w:cstheme="minorHAnsi"/>
        </w:rPr>
        <w:t>economic</w:t>
      </w:r>
      <w:r w:rsidRPr="00B76938">
        <w:rPr>
          <w:rStyle w:val="StyleUnderline"/>
          <w:rFonts w:asciiTheme="minorHAnsi" w:hAnsiTheme="minorHAnsi" w:cstheme="minorHAnsi"/>
        </w:rPr>
        <w:t xml:space="preserve"> instruments are used in environmental policy</w:t>
      </w:r>
      <w:r w:rsidRPr="00B76938">
        <w:rPr>
          <w:rFonts w:asciiTheme="minorHAnsi" w:hAnsiTheme="minorHAnsi" w:cstheme="minorHAnsi"/>
          <w:sz w:val="16"/>
        </w:rPr>
        <w:t xml:space="preserve"> (Howlett and Ramesh 2003; Perman et al. 2003). Geels (2012) indicates, in the context of transport systems, that economic instruments can be used </w:t>
      </w:r>
      <w:r w:rsidRPr="00B76938">
        <w:rPr>
          <w:rStyle w:val="StyleUnderline"/>
          <w:rFonts w:asciiTheme="minorHAnsi" w:hAnsiTheme="minorHAnsi" w:cstheme="minorHAnsi"/>
        </w:rPr>
        <w:t xml:space="preserve">to </w:t>
      </w:r>
      <w:r w:rsidRPr="00B76938">
        <w:rPr>
          <w:rStyle w:val="Emphasis"/>
          <w:rFonts w:asciiTheme="minorHAnsi" w:hAnsiTheme="minorHAnsi" w:cstheme="minorHAnsi"/>
        </w:rPr>
        <w:t>enhance pressure</w:t>
      </w:r>
      <w:r w:rsidRPr="00B76938">
        <w:rPr>
          <w:rStyle w:val="StyleUnderline"/>
          <w:rFonts w:asciiTheme="minorHAnsi" w:hAnsiTheme="minorHAnsi" w:cstheme="minorHAnsi"/>
        </w:rPr>
        <w:t xml:space="preserve"> on an </w:t>
      </w:r>
      <w:r w:rsidRPr="00B76938">
        <w:rPr>
          <w:rStyle w:val="Emphasis"/>
          <w:rFonts w:asciiTheme="minorHAnsi" w:hAnsiTheme="minorHAnsi" w:cstheme="minorHAnsi"/>
        </w:rPr>
        <w:t>unsustainable</w:t>
      </w:r>
      <w:r w:rsidRPr="00B76938">
        <w:rPr>
          <w:rStyle w:val="StyleUnderline"/>
          <w:rFonts w:asciiTheme="minorHAnsi" w:hAnsiTheme="minorHAnsi" w:cstheme="minorHAnsi"/>
        </w:rPr>
        <w:t xml:space="preserve"> regime</w:t>
      </w:r>
      <w:r w:rsidRPr="00B76938">
        <w:rPr>
          <w:rFonts w:asciiTheme="minorHAnsi" w:hAnsiTheme="minorHAnsi" w:cstheme="minorHAnsi"/>
          <w:sz w:val="16"/>
        </w:rPr>
        <w:t xml:space="preserve">. Chappin (2011) applies simulation models to study the influence of carbon taxes on energy transitions. </w:t>
      </w:r>
      <w:r w:rsidRPr="00B76938">
        <w:rPr>
          <w:rStyle w:val="StyleUnderline"/>
          <w:rFonts w:asciiTheme="minorHAnsi" w:hAnsiTheme="minorHAnsi" w:cstheme="minorHAnsi"/>
        </w:rPr>
        <w:t>Although</w:t>
      </w:r>
      <w:r w:rsidRPr="00B76938">
        <w:rPr>
          <w:rFonts w:asciiTheme="minorHAnsi" w:hAnsiTheme="minorHAnsi" w:cstheme="minorHAnsi"/>
          <w:sz w:val="16"/>
        </w:rPr>
        <w:t xml:space="preserve"> these </w:t>
      </w:r>
      <w:r w:rsidRPr="00B76938">
        <w:rPr>
          <w:rStyle w:val="StyleUnderline"/>
          <w:rFonts w:asciiTheme="minorHAnsi" w:hAnsiTheme="minorHAnsi" w:cstheme="minorHAnsi"/>
        </w:rPr>
        <w:t xml:space="preserve">studies point at the </w:t>
      </w:r>
      <w:r w:rsidRPr="00967EF7">
        <w:rPr>
          <w:rStyle w:val="StyleUnderline"/>
          <w:rFonts w:asciiTheme="minorHAnsi" w:hAnsiTheme="minorHAnsi" w:cstheme="minorHAnsi"/>
          <w:highlight w:val="cyan"/>
        </w:rPr>
        <w:t xml:space="preserve">potential of </w:t>
      </w:r>
      <w:r w:rsidRPr="00967EF7">
        <w:rPr>
          <w:rStyle w:val="Emphasis"/>
          <w:rFonts w:asciiTheme="minorHAnsi" w:hAnsiTheme="minorHAnsi" w:cstheme="minorHAnsi"/>
          <w:highlight w:val="cyan"/>
        </w:rPr>
        <w:t>taxation</w:t>
      </w:r>
      <w:r w:rsidRPr="00B76938">
        <w:rPr>
          <w:rFonts w:asciiTheme="minorHAnsi" w:hAnsiTheme="minorHAnsi" w:cstheme="minorHAnsi"/>
          <w:sz w:val="16"/>
        </w:rPr>
        <w:t xml:space="preserve">, the </w:t>
      </w:r>
      <w:r w:rsidRPr="00B76938">
        <w:rPr>
          <w:rStyle w:val="Emphasis"/>
          <w:rFonts w:asciiTheme="minorHAnsi" w:hAnsiTheme="minorHAnsi" w:cstheme="minorHAnsi"/>
        </w:rPr>
        <w:t>theoretical dynamics</w:t>
      </w:r>
      <w:r w:rsidRPr="00B76938">
        <w:rPr>
          <w:rFonts w:asciiTheme="minorHAnsi" w:hAnsiTheme="minorHAnsi" w:cstheme="minorHAnsi"/>
          <w:sz w:val="16"/>
        </w:rPr>
        <w:t xml:space="preserve"> behind the impact of a tax on the transition process </w:t>
      </w:r>
      <w:r w:rsidRPr="00967EF7">
        <w:rPr>
          <w:rStyle w:val="StyleUnderline"/>
          <w:rFonts w:asciiTheme="minorHAnsi" w:hAnsiTheme="minorHAnsi" w:cstheme="minorHAnsi"/>
          <w:highlight w:val="cyan"/>
        </w:rPr>
        <w:t xml:space="preserve">are </w:t>
      </w:r>
      <w:r w:rsidRPr="00967EF7">
        <w:rPr>
          <w:rStyle w:val="Emphasis"/>
          <w:rFonts w:asciiTheme="minorHAnsi" w:hAnsiTheme="minorHAnsi" w:cstheme="minorHAnsi"/>
          <w:highlight w:val="cyan"/>
        </w:rPr>
        <w:t>not yet</w:t>
      </w:r>
      <w:r w:rsidRPr="00B76938">
        <w:rPr>
          <w:rStyle w:val="StyleUnderline"/>
          <w:rFonts w:asciiTheme="minorHAnsi" w:hAnsiTheme="minorHAnsi" w:cstheme="minorHAnsi"/>
        </w:rPr>
        <w:t xml:space="preserve"> well </w:t>
      </w:r>
      <w:r w:rsidRPr="00967EF7">
        <w:rPr>
          <w:rStyle w:val="StyleUnderline"/>
          <w:rFonts w:asciiTheme="minorHAnsi" w:hAnsiTheme="minorHAnsi" w:cstheme="minorHAnsi"/>
          <w:highlight w:val="cyan"/>
        </w:rPr>
        <w:t>understood</w:t>
      </w:r>
      <w:r w:rsidRPr="00B76938">
        <w:rPr>
          <w:rFonts w:asciiTheme="minorHAnsi" w:hAnsiTheme="minorHAnsi" w:cstheme="minorHAnsi"/>
          <w:sz w:val="16"/>
        </w:rPr>
        <w:t>, and available studies on the topic are scarce. This paper aims to contribute to the growing literature of transition governance by means of an exploratory analysis of the potential of taxation as an instrument to support sustainability transitions. We will do so by combining the literature on environmental taxation with the literature on sustainability transitions, and by identifying the conditions for a tax to have that potential. In our theoretical exploration, we will combine two heuristic frameworks from transition thinking, the multi-level perspective (MLP) and the multi-phase perspective (MPP), with the neoclassical theory of Pigouvian taxation, which is the basis of environmental taxation theory.</w:t>
      </w:r>
    </w:p>
    <w:p w14:paraId="4FFB4006" w14:textId="77777777" w:rsidR="00967EF7" w:rsidRPr="00B76938" w:rsidRDefault="00967EF7" w:rsidP="00967EF7">
      <w:pPr>
        <w:rPr>
          <w:rFonts w:asciiTheme="minorHAnsi" w:hAnsiTheme="minorHAnsi" w:cstheme="minorHAnsi"/>
          <w:sz w:val="16"/>
        </w:rPr>
      </w:pPr>
      <w:r w:rsidRPr="00B76938">
        <w:rPr>
          <w:rFonts w:asciiTheme="minorHAnsi" w:hAnsiTheme="minorHAnsi" w:cstheme="minorHAnsi"/>
          <w:sz w:val="16"/>
        </w:rPr>
        <w:t>This paper is organised as follows. The MLP and MPP are explained in Section 2, along with other transition concepts. In Section 3, an overview is provided of the theoretical foundations of regulatory taxation. Section 4 shows the results of the combination of the theoretical strands of transitions and environmental taxation. Section 5 is dedicated to the limitations and barriers to the potential of environmental taxation, and in Section 6, we draw conclusions and provide suggestions for future research.</w:t>
      </w:r>
    </w:p>
    <w:p w14:paraId="74D404E3" w14:textId="77777777" w:rsidR="00967EF7" w:rsidRPr="00B76938" w:rsidRDefault="00967EF7" w:rsidP="00967EF7">
      <w:pPr>
        <w:rPr>
          <w:rFonts w:asciiTheme="minorHAnsi" w:hAnsiTheme="minorHAnsi" w:cstheme="minorHAnsi"/>
          <w:sz w:val="16"/>
        </w:rPr>
      </w:pPr>
      <w:r w:rsidRPr="00B76938">
        <w:rPr>
          <w:rFonts w:asciiTheme="minorHAnsi" w:hAnsiTheme="minorHAnsi" w:cstheme="minorHAnsi"/>
          <w:sz w:val="16"/>
        </w:rPr>
        <w:t>2. Transition theory: the MLP and the MPP</w:t>
      </w:r>
    </w:p>
    <w:p w14:paraId="04CC6916" w14:textId="77777777" w:rsidR="00967EF7" w:rsidRPr="00B76938" w:rsidRDefault="00967EF7" w:rsidP="00967EF7">
      <w:pPr>
        <w:rPr>
          <w:rFonts w:asciiTheme="minorHAnsi" w:hAnsiTheme="minorHAnsi" w:cstheme="minorHAnsi"/>
          <w:sz w:val="16"/>
        </w:rPr>
      </w:pPr>
      <w:r w:rsidRPr="00B76938">
        <w:rPr>
          <w:rFonts w:asciiTheme="minorHAnsi" w:hAnsiTheme="minorHAnsi" w:cstheme="minorHAnsi"/>
          <w:sz w:val="16"/>
        </w:rPr>
        <w:t xml:space="preserve">The MLP on sustainability transitions distinguishes between three levels (Geels 2004; Verbong and Geels 2007). At the macro level, the landscape represents the external environment of the system. </w:t>
      </w:r>
      <w:r w:rsidRPr="00B76938">
        <w:rPr>
          <w:rStyle w:val="StyleUnderline"/>
          <w:rFonts w:asciiTheme="minorHAnsi" w:hAnsiTheme="minorHAnsi" w:cstheme="minorHAnsi"/>
        </w:rPr>
        <w:t>Changes at the landscape level influence the socio-technical system</w:t>
      </w:r>
      <w:r w:rsidRPr="00B76938">
        <w:rPr>
          <w:rFonts w:asciiTheme="minorHAnsi" w:hAnsiTheme="minorHAnsi" w:cstheme="minorHAnsi"/>
          <w:sz w:val="16"/>
        </w:rPr>
        <w:t xml:space="preserve"> (Markard and Truffer 2008). </w:t>
      </w:r>
      <w:r w:rsidRPr="00B76938">
        <w:rPr>
          <w:rStyle w:val="StyleUnderline"/>
          <w:rFonts w:asciiTheme="minorHAnsi" w:hAnsiTheme="minorHAnsi" w:cstheme="minorHAnsi"/>
        </w:rPr>
        <w:t xml:space="preserve">Examples of such developments are </w:t>
      </w:r>
      <w:r w:rsidRPr="00B76938">
        <w:rPr>
          <w:rStyle w:val="Emphasis"/>
          <w:rFonts w:asciiTheme="minorHAnsi" w:hAnsiTheme="minorHAnsi" w:cstheme="minorHAnsi"/>
        </w:rPr>
        <w:t>global warming</w:t>
      </w:r>
      <w:r w:rsidRPr="00B76938">
        <w:rPr>
          <w:rStyle w:val="StyleUnderline"/>
          <w:rFonts w:asciiTheme="minorHAnsi" w:hAnsiTheme="minorHAnsi" w:cstheme="minorHAnsi"/>
        </w:rPr>
        <w:t xml:space="preserve">, global </w:t>
      </w:r>
      <w:r w:rsidRPr="00B76938">
        <w:rPr>
          <w:rStyle w:val="Emphasis"/>
          <w:rFonts w:asciiTheme="minorHAnsi" w:hAnsiTheme="minorHAnsi" w:cstheme="minorHAnsi"/>
        </w:rPr>
        <w:t>economic growth</w:t>
      </w:r>
      <w:r w:rsidRPr="00B76938">
        <w:rPr>
          <w:rStyle w:val="StyleUnderline"/>
          <w:rFonts w:asciiTheme="minorHAnsi" w:hAnsiTheme="minorHAnsi" w:cstheme="minorHAnsi"/>
        </w:rPr>
        <w:t xml:space="preserve">, </w:t>
      </w:r>
      <w:r w:rsidRPr="00967EF7">
        <w:rPr>
          <w:rStyle w:val="Emphasis"/>
          <w:rFonts w:asciiTheme="minorHAnsi" w:hAnsiTheme="minorHAnsi" w:cstheme="minorHAnsi"/>
          <w:highlight w:val="cyan"/>
        </w:rPr>
        <w:t>political crises</w:t>
      </w:r>
      <w:r w:rsidRPr="00967EF7">
        <w:rPr>
          <w:rStyle w:val="StyleUnderline"/>
          <w:rFonts w:asciiTheme="minorHAnsi" w:hAnsiTheme="minorHAnsi" w:cstheme="minorHAnsi"/>
          <w:highlight w:val="cyan"/>
        </w:rPr>
        <w:t xml:space="preserve"> or </w:t>
      </w:r>
      <w:r w:rsidRPr="00967EF7">
        <w:rPr>
          <w:rStyle w:val="Emphasis"/>
          <w:rFonts w:asciiTheme="minorHAnsi" w:hAnsiTheme="minorHAnsi" w:cstheme="minorHAnsi"/>
          <w:highlight w:val="cyan"/>
        </w:rPr>
        <w:t>demographic evolutions</w:t>
      </w:r>
      <w:r w:rsidRPr="00B76938">
        <w:rPr>
          <w:rFonts w:asciiTheme="minorHAnsi" w:hAnsiTheme="minorHAnsi" w:cstheme="minorHAnsi"/>
          <w:sz w:val="16"/>
        </w:rPr>
        <w:t xml:space="preserve"> (Geels 2002). At the meso level, the regime is the dominant form of functioning in the socio-technical system (Avelino and Rotmans 2009). The regime can be a dominant technology, institution, policy, practice or culture. At the micro level, niches present </w:t>
      </w:r>
      <w:r w:rsidRPr="00B76938">
        <w:rPr>
          <w:rStyle w:val="Emphasis"/>
          <w:rFonts w:asciiTheme="minorHAnsi" w:hAnsiTheme="minorHAnsi" w:cstheme="minorHAnsi"/>
        </w:rPr>
        <w:t>alternative</w:t>
      </w:r>
      <w:r w:rsidRPr="00B76938">
        <w:rPr>
          <w:rFonts w:asciiTheme="minorHAnsi" w:hAnsiTheme="minorHAnsi" w:cstheme="minorHAnsi"/>
          <w:sz w:val="16"/>
        </w:rPr>
        <w:t xml:space="preserve"> (sustainable) technologies, institutions, </w:t>
      </w:r>
      <w:r w:rsidRPr="00B76938">
        <w:rPr>
          <w:rStyle w:val="Emphasis"/>
          <w:rFonts w:asciiTheme="minorHAnsi" w:hAnsiTheme="minorHAnsi" w:cstheme="minorHAnsi"/>
        </w:rPr>
        <w:t>policies</w:t>
      </w:r>
      <w:r w:rsidRPr="00B76938">
        <w:rPr>
          <w:rFonts w:asciiTheme="minorHAnsi" w:hAnsiTheme="minorHAnsi" w:cstheme="minorHAnsi"/>
          <w:sz w:val="16"/>
        </w:rPr>
        <w:t xml:space="preserve">, practices or cultures </w:t>
      </w:r>
      <w:r w:rsidRPr="00B76938">
        <w:rPr>
          <w:rStyle w:val="StyleUnderline"/>
          <w:rFonts w:asciiTheme="minorHAnsi" w:hAnsiTheme="minorHAnsi" w:cstheme="minorHAnsi"/>
        </w:rPr>
        <w:t xml:space="preserve">that </w:t>
      </w:r>
      <w:r w:rsidRPr="00967EF7">
        <w:rPr>
          <w:rStyle w:val="StyleUnderline"/>
          <w:rFonts w:asciiTheme="minorHAnsi" w:hAnsiTheme="minorHAnsi" w:cstheme="minorHAnsi"/>
          <w:highlight w:val="cyan"/>
        </w:rPr>
        <w:t xml:space="preserve">cause </w:t>
      </w:r>
      <w:r w:rsidRPr="00967EF7">
        <w:rPr>
          <w:rStyle w:val="Emphasis"/>
          <w:rFonts w:asciiTheme="minorHAnsi" w:hAnsiTheme="minorHAnsi" w:cstheme="minorHAnsi"/>
          <w:highlight w:val="cyan"/>
        </w:rPr>
        <w:t>disruptions</w:t>
      </w:r>
      <w:r w:rsidRPr="00B76938">
        <w:rPr>
          <w:rStyle w:val="StyleUnderline"/>
          <w:rFonts w:asciiTheme="minorHAnsi" w:hAnsiTheme="minorHAnsi" w:cstheme="minorHAnsi"/>
        </w:rPr>
        <w:t xml:space="preserve"> in the functioning of the socio-technical system. </w:t>
      </w:r>
      <w:r w:rsidRPr="00967EF7">
        <w:rPr>
          <w:rStyle w:val="StyleUnderline"/>
          <w:rFonts w:asciiTheme="minorHAnsi" w:hAnsiTheme="minorHAnsi" w:cstheme="minorHAnsi"/>
          <w:highlight w:val="cyan"/>
        </w:rPr>
        <w:t xml:space="preserve">By </w:t>
      </w:r>
      <w:r w:rsidRPr="00967EF7">
        <w:rPr>
          <w:rStyle w:val="Emphasis"/>
          <w:rFonts w:asciiTheme="minorHAnsi" w:hAnsiTheme="minorHAnsi" w:cstheme="minorHAnsi"/>
          <w:highlight w:val="cyan"/>
        </w:rPr>
        <w:t>experimenting</w:t>
      </w:r>
      <w:r w:rsidRPr="00B76938">
        <w:rPr>
          <w:rStyle w:val="StyleUnderline"/>
          <w:rFonts w:asciiTheme="minorHAnsi" w:hAnsiTheme="minorHAnsi" w:cstheme="minorHAnsi"/>
        </w:rPr>
        <w:t xml:space="preserve"> and </w:t>
      </w:r>
      <w:r w:rsidRPr="00B76938">
        <w:rPr>
          <w:rStyle w:val="Emphasis"/>
          <w:rFonts w:asciiTheme="minorHAnsi" w:hAnsiTheme="minorHAnsi" w:cstheme="minorHAnsi"/>
        </w:rPr>
        <w:t>growing stronger</w:t>
      </w:r>
      <w:r w:rsidRPr="00B76938">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niches can</w:t>
      </w:r>
      <w:r w:rsidRPr="00B76938">
        <w:rPr>
          <w:rStyle w:val="StyleUnderline"/>
          <w:rFonts w:asciiTheme="minorHAnsi" w:hAnsiTheme="minorHAnsi" w:cstheme="minorHAnsi"/>
        </w:rPr>
        <w:t xml:space="preserve"> eventually </w:t>
      </w:r>
      <w:r w:rsidRPr="00B76938">
        <w:rPr>
          <w:rStyle w:val="Emphasis"/>
          <w:rFonts w:asciiTheme="minorHAnsi" w:hAnsiTheme="minorHAnsi" w:cstheme="minorHAnsi"/>
        </w:rPr>
        <w:t>overtake</w:t>
      </w:r>
      <w:r w:rsidRPr="00B76938">
        <w:rPr>
          <w:rStyle w:val="StyleUnderline"/>
          <w:rFonts w:asciiTheme="minorHAnsi" w:hAnsiTheme="minorHAnsi" w:cstheme="minorHAnsi"/>
        </w:rPr>
        <w:t xml:space="preserve"> the role of the regime and </w:t>
      </w:r>
      <w:r w:rsidRPr="00967EF7">
        <w:rPr>
          <w:rStyle w:val="Emphasis"/>
          <w:rFonts w:asciiTheme="minorHAnsi" w:hAnsiTheme="minorHAnsi" w:cstheme="minorHAnsi"/>
          <w:highlight w:val="cyan"/>
        </w:rPr>
        <w:t>install</w:t>
      </w:r>
      <w:r w:rsidRPr="00967EF7">
        <w:rPr>
          <w:rStyle w:val="StyleUnderline"/>
          <w:rFonts w:asciiTheme="minorHAnsi" w:hAnsiTheme="minorHAnsi" w:cstheme="minorHAnsi"/>
          <w:highlight w:val="cyan"/>
        </w:rPr>
        <w:t xml:space="preserve"> a </w:t>
      </w:r>
      <w:r w:rsidRPr="00967EF7">
        <w:rPr>
          <w:rStyle w:val="Emphasis"/>
          <w:rFonts w:asciiTheme="minorHAnsi" w:hAnsiTheme="minorHAnsi" w:cstheme="minorHAnsi"/>
          <w:highlight w:val="cyan"/>
        </w:rPr>
        <w:t>new</w:t>
      </w:r>
      <w:r w:rsidRPr="00B76938">
        <w:rPr>
          <w:rStyle w:val="Emphasis"/>
          <w:rFonts w:asciiTheme="minorHAnsi" w:hAnsiTheme="minorHAnsi" w:cstheme="minorHAnsi"/>
        </w:rPr>
        <w:t xml:space="preserve"> dynamic </w:t>
      </w:r>
      <w:r w:rsidRPr="00967EF7">
        <w:rPr>
          <w:rStyle w:val="Emphasis"/>
          <w:rFonts w:asciiTheme="minorHAnsi" w:hAnsiTheme="minorHAnsi" w:cstheme="minorHAnsi"/>
          <w:highlight w:val="cyan"/>
        </w:rPr>
        <w:t>balance</w:t>
      </w:r>
      <w:r w:rsidRPr="00B76938">
        <w:rPr>
          <w:rStyle w:val="StyleUnderline"/>
          <w:rFonts w:asciiTheme="minorHAnsi" w:hAnsiTheme="minorHAnsi" w:cstheme="minorHAnsi"/>
        </w:rPr>
        <w:t xml:space="preserve"> in the socio-technical system</w:t>
      </w:r>
      <w:r w:rsidRPr="00B76938">
        <w:rPr>
          <w:rFonts w:asciiTheme="minorHAnsi" w:hAnsiTheme="minorHAnsi" w:cstheme="minorHAnsi"/>
          <w:sz w:val="16"/>
        </w:rPr>
        <w:t xml:space="preserve"> (Kemp and Loorbach 2006; Loorbach and Wijsman 2013). For example, </w:t>
      </w:r>
      <w:r w:rsidRPr="00967EF7">
        <w:rPr>
          <w:rStyle w:val="Emphasis"/>
          <w:rFonts w:asciiTheme="minorHAnsi" w:hAnsiTheme="minorHAnsi" w:cstheme="minorHAnsi"/>
          <w:highlight w:val="cyan"/>
        </w:rPr>
        <w:t>learning effects</w:t>
      </w:r>
      <w:r w:rsidRPr="00B76938">
        <w:rPr>
          <w:rFonts w:asciiTheme="minorHAnsi" w:hAnsiTheme="minorHAnsi" w:cstheme="minorHAnsi"/>
          <w:sz w:val="16"/>
        </w:rPr>
        <w:t xml:space="preserve"> from experiments with niche technologies such as photovoltaic energy and wind power in the energy system </w:t>
      </w:r>
      <w:r w:rsidRPr="00B76938">
        <w:rPr>
          <w:rStyle w:val="StyleUnderline"/>
          <w:rFonts w:asciiTheme="minorHAnsi" w:hAnsiTheme="minorHAnsi" w:cstheme="minorHAnsi"/>
        </w:rPr>
        <w:t>may make</w:t>
      </w:r>
      <w:r w:rsidRPr="00B76938">
        <w:rPr>
          <w:rFonts w:asciiTheme="minorHAnsi" w:hAnsiTheme="minorHAnsi" w:cstheme="minorHAnsi"/>
          <w:sz w:val="16"/>
        </w:rPr>
        <w:t xml:space="preserve"> those </w:t>
      </w:r>
      <w:r w:rsidRPr="00B76938">
        <w:rPr>
          <w:rStyle w:val="StyleUnderline"/>
          <w:rFonts w:asciiTheme="minorHAnsi" w:hAnsiTheme="minorHAnsi" w:cstheme="minorHAnsi"/>
        </w:rPr>
        <w:t xml:space="preserve">technologies </w:t>
      </w:r>
      <w:r w:rsidRPr="00B76938">
        <w:rPr>
          <w:rStyle w:val="Emphasis"/>
          <w:rFonts w:asciiTheme="minorHAnsi" w:hAnsiTheme="minorHAnsi" w:cstheme="minorHAnsi"/>
        </w:rPr>
        <w:t>increasingly successful</w:t>
      </w:r>
      <w:r w:rsidRPr="00B76938">
        <w:rPr>
          <w:rFonts w:asciiTheme="minorHAnsi" w:hAnsiTheme="minorHAnsi" w:cstheme="minorHAnsi"/>
          <w:sz w:val="16"/>
        </w:rPr>
        <w:t xml:space="preserve">. After the growing phase, they may also become cheaper than regime technologies such as nuclear and fossil fuel power generation. Those </w:t>
      </w:r>
      <w:r w:rsidRPr="00B76938">
        <w:rPr>
          <w:rStyle w:val="StyleUnderline"/>
          <w:rFonts w:asciiTheme="minorHAnsi" w:hAnsiTheme="minorHAnsi" w:cstheme="minorHAnsi"/>
        </w:rPr>
        <w:t xml:space="preserve">niches </w:t>
      </w:r>
      <w:r w:rsidRPr="00B76938">
        <w:rPr>
          <w:rStyle w:val="Emphasis"/>
          <w:rFonts w:asciiTheme="minorHAnsi" w:hAnsiTheme="minorHAnsi" w:cstheme="minorHAnsi"/>
        </w:rPr>
        <w:t>exert pressure</w:t>
      </w:r>
      <w:r w:rsidRPr="00B76938">
        <w:rPr>
          <w:rFonts w:asciiTheme="minorHAnsi" w:hAnsiTheme="minorHAnsi" w:cstheme="minorHAnsi"/>
          <w:sz w:val="16"/>
        </w:rPr>
        <w:t xml:space="preserve"> on the regime, </w:t>
      </w:r>
      <w:r w:rsidRPr="00B76938">
        <w:rPr>
          <w:rStyle w:val="StyleUnderline"/>
          <w:rFonts w:asciiTheme="minorHAnsi" w:hAnsiTheme="minorHAnsi" w:cstheme="minorHAnsi"/>
        </w:rPr>
        <w:t xml:space="preserve">which </w:t>
      </w:r>
      <w:r w:rsidRPr="00967EF7">
        <w:rPr>
          <w:rStyle w:val="StyleUnderline"/>
          <w:rFonts w:asciiTheme="minorHAnsi" w:hAnsiTheme="minorHAnsi" w:cstheme="minorHAnsi"/>
          <w:highlight w:val="cyan"/>
        </w:rPr>
        <w:t>could</w:t>
      </w:r>
      <w:r w:rsidRPr="00B76938">
        <w:rPr>
          <w:rFonts w:asciiTheme="minorHAnsi" w:hAnsiTheme="minorHAnsi" w:cstheme="minorHAnsi"/>
          <w:sz w:val="16"/>
        </w:rPr>
        <w:t xml:space="preserve">, in combination with other pressures from the landscape, policies, market developments and cultures, </w:t>
      </w:r>
      <w:r w:rsidRPr="00967EF7">
        <w:rPr>
          <w:rStyle w:val="StyleUnderline"/>
          <w:rFonts w:asciiTheme="minorHAnsi" w:hAnsiTheme="minorHAnsi" w:cstheme="minorHAnsi"/>
          <w:highlight w:val="cyan"/>
        </w:rPr>
        <w:t xml:space="preserve">lead to a </w:t>
      </w:r>
      <w:r w:rsidRPr="00967EF7">
        <w:rPr>
          <w:rStyle w:val="Emphasis"/>
          <w:rFonts w:asciiTheme="minorHAnsi" w:hAnsiTheme="minorHAnsi" w:cstheme="minorHAnsi"/>
          <w:highlight w:val="cyan"/>
        </w:rPr>
        <w:t>replacement</w:t>
      </w:r>
      <w:r w:rsidRPr="00B76938">
        <w:rPr>
          <w:rFonts w:asciiTheme="minorHAnsi" w:hAnsiTheme="minorHAnsi" w:cstheme="minorHAnsi"/>
          <w:sz w:val="16"/>
        </w:rPr>
        <w:t xml:space="preserve"> of nuclear and fossil fuel-based power by renewables, </w:t>
      </w:r>
      <w:r w:rsidRPr="00967EF7">
        <w:rPr>
          <w:rStyle w:val="StyleUnderline"/>
          <w:rFonts w:asciiTheme="minorHAnsi" w:hAnsiTheme="minorHAnsi" w:cstheme="minorHAnsi"/>
          <w:highlight w:val="cyan"/>
        </w:rPr>
        <w:t>ending</w:t>
      </w:r>
      <w:r w:rsidRPr="00B76938">
        <w:rPr>
          <w:rStyle w:val="StyleUnderline"/>
          <w:rFonts w:asciiTheme="minorHAnsi" w:hAnsiTheme="minorHAnsi" w:cstheme="minorHAnsi"/>
        </w:rPr>
        <w:t xml:space="preserve"> up </w:t>
      </w:r>
      <w:r w:rsidRPr="00967EF7">
        <w:rPr>
          <w:rStyle w:val="StyleUnderline"/>
          <w:rFonts w:asciiTheme="minorHAnsi" w:hAnsiTheme="minorHAnsi" w:cstheme="minorHAnsi"/>
          <w:highlight w:val="cyan"/>
        </w:rPr>
        <w:t xml:space="preserve">in a </w:t>
      </w:r>
      <w:r w:rsidRPr="00967EF7">
        <w:rPr>
          <w:rStyle w:val="Emphasis"/>
          <w:rFonts w:asciiTheme="minorHAnsi" w:hAnsiTheme="minorHAnsi" w:cstheme="minorHAnsi"/>
          <w:highlight w:val="cyan"/>
        </w:rPr>
        <w:t>new equilibrium</w:t>
      </w:r>
      <w:r w:rsidRPr="00967EF7">
        <w:rPr>
          <w:rStyle w:val="StyleUnderline"/>
          <w:rFonts w:asciiTheme="minorHAnsi" w:hAnsiTheme="minorHAnsi" w:cstheme="minorHAnsi"/>
          <w:highlight w:val="cyan"/>
        </w:rPr>
        <w:t xml:space="preserve"> that will be</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more </w:t>
      </w:r>
      <w:r w:rsidRPr="00967EF7">
        <w:rPr>
          <w:rStyle w:val="Emphasis"/>
          <w:rFonts w:asciiTheme="minorHAnsi" w:hAnsiTheme="minorHAnsi" w:cstheme="minorHAnsi"/>
          <w:highlight w:val="cyan"/>
        </w:rPr>
        <w:t>sustainable</w:t>
      </w:r>
      <w:r w:rsidRPr="00B76938">
        <w:rPr>
          <w:rFonts w:asciiTheme="minorHAnsi" w:hAnsiTheme="minorHAnsi" w:cstheme="minorHAnsi"/>
          <w:sz w:val="16"/>
        </w:rPr>
        <w:t xml:space="preserve"> than the previous one.</w:t>
      </w:r>
    </w:p>
    <w:p w14:paraId="30E824C5" w14:textId="77777777" w:rsidR="00967EF7" w:rsidRPr="00B76938" w:rsidRDefault="00967EF7" w:rsidP="00967EF7">
      <w:pPr>
        <w:rPr>
          <w:rFonts w:asciiTheme="minorHAnsi" w:hAnsiTheme="minorHAnsi" w:cstheme="minorHAnsi"/>
          <w:sz w:val="16"/>
        </w:rPr>
      </w:pPr>
      <w:r w:rsidRPr="00B76938">
        <w:rPr>
          <w:rFonts w:asciiTheme="minorHAnsi" w:hAnsiTheme="minorHAnsi" w:cstheme="minorHAnsi"/>
          <w:sz w:val="16"/>
        </w:rPr>
        <w:t xml:space="preserve">A transition presents a radical and fundamental change in the dominant structure, culture and practices of a socio-technical system (Loorbach and Rotmans 2006). </w:t>
      </w:r>
      <w:r w:rsidRPr="00B76938">
        <w:rPr>
          <w:rStyle w:val="StyleUnderline"/>
          <w:rFonts w:asciiTheme="minorHAnsi" w:hAnsiTheme="minorHAnsi" w:cstheme="minorHAnsi"/>
        </w:rPr>
        <w:t>The structure of the system consists of</w:t>
      </w:r>
      <w:r w:rsidRPr="00B76938">
        <w:rPr>
          <w:rFonts w:asciiTheme="minorHAnsi" w:hAnsiTheme="minorHAnsi" w:cstheme="minorHAnsi"/>
          <w:sz w:val="16"/>
        </w:rPr>
        <w:t xml:space="preserve"> institutional, infrastructure, </w:t>
      </w:r>
      <w:r w:rsidRPr="00967EF7">
        <w:rPr>
          <w:rStyle w:val="Emphasis"/>
          <w:rFonts w:asciiTheme="minorHAnsi" w:hAnsiTheme="minorHAnsi" w:cstheme="minorHAnsi"/>
          <w:highlight w:val="cyan"/>
        </w:rPr>
        <w:t>legal</w:t>
      </w:r>
      <w:r w:rsidRPr="00B76938">
        <w:rPr>
          <w:rFonts w:asciiTheme="minorHAnsi" w:hAnsiTheme="minorHAnsi" w:cstheme="minorHAnsi"/>
          <w:sz w:val="16"/>
        </w:rPr>
        <w:t xml:space="preserve"> and economic </w:t>
      </w:r>
      <w:r w:rsidRPr="00967EF7">
        <w:rPr>
          <w:rStyle w:val="Emphasis"/>
          <w:rFonts w:asciiTheme="minorHAnsi" w:hAnsiTheme="minorHAnsi" w:cstheme="minorHAnsi"/>
          <w:highlight w:val="cyan"/>
        </w:rPr>
        <w:t>provisions</w:t>
      </w:r>
      <w:r w:rsidRPr="00B76938">
        <w:rPr>
          <w:rStyle w:val="StyleUnderline"/>
          <w:rFonts w:asciiTheme="minorHAnsi" w:hAnsiTheme="minorHAnsi" w:cstheme="minorHAnsi"/>
        </w:rPr>
        <w:t xml:space="preserve"> that are inherent to the functioning of the socio-technical system</w:t>
      </w:r>
      <w:r w:rsidRPr="00B76938">
        <w:rPr>
          <w:rFonts w:asciiTheme="minorHAnsi" w:hAnsiTheme="minorHAnsi" w:cstheme="minorHAnsi"/>
          <w:sz w:val="16"/>
        </w:rPr>
        <w:t xml:space="preserve"> (de Haan 2010). Culture is regarded as the shared values, norms and perspectives, which may be cognitive, normative or ideological in nature, and which underlie the socio-technical system (de Haan and Rotmans 2011). </w:t>
      </w:r>
      <w:r w:rsidRPr="00B76938">
        <w:rPr>
          <w:rStyle w:val="StyleUnderline"/>
          <w:rFonts w:asciiTheme="minorHAnsi" w:hAnsiTheme="minorHAnsi" w:cstheme="minorHAnsi"/>
        </w:rPr>
        <w:t xml:space="preserve">Practices </w:t>
      </w:r>
      <w:r w:rsidRPr="00967EF7">
        <w:rPr>
          <w:rStyle w:val="StyleUnderline"/>
          <w:rFonts w:asciiTheme="minorHAnsi" w:hAnsiTheme="minorHAnsi" w:cstheme="minorHAnsi"/>
          <w:highlight w:val="cyan"/>
        </w:rPr>
        <w:t>are</w:t>
      </w:r>
      <w:r w:rsidRPr="00B76938">
        <w:rPr>
          <w:rStyle w:val="StyleUnderline"/>
          <w:rFonts w:asciiTheme="minorHAnsi" w:hAnsiTheme="minorHAnsi" w:cstheme="minorHAnsi"/>
        </w:rPr>
        <w:t xml:space="preserve"> the </w:t>
      </w:r>
      <w:r w:rsidRPr="00967EF7">
        <w:rPr>
          <w:rStyle w:val="Emphasis"/>
          <w:rFonts w:asciiTheme="minorHAnsi" w:hAnsiTheme="minorHAnsi" w:cstheme="minorHAnsi"/>
          <w:highlight w:val="cyan"/>
        </w:rPr>
        <w:t>routines</w:t>
      </w:r>
      <w:r w:rsidRPr="00B76938">
        <w:rPr>
          <w:rFonts w:asciiTheme="minorHAnsi" w:hAnsiTheme="minorHAnsi" w:cstheme="minorHAnsi"/>
          <w:sz w:val="16"/>
        </w:rPr>
        <w:t xml:space="preserve">, habits and procedures </w:t>
      </w:r>
      <w:r w:rsidRPr="00B76938">
        <w:rPr>
          <w:rStyle w:val="StyleUnderline"/>
          <w:rFonts w:asciiTheme="minorHAnsi" w:hAnsiTheme="minorHAnsi" w:cstheme="minorHAnsi"/>
        </w:rPr>
        <w:t>operated by the actors in the system</w:t>
      </w:r>
      <w:r w:rsidRPr="00B76938">
        <w:rPr>
          <w:rFonts w:asciiTheme="minorHAnsi" w:hAnsiTheme="minorHAnsi" w:cstheme="minorHAnsi"/>
          <w:sz w:val="16"/>
        </w:rPr>
        <w:t>, which interact with the structure and the culture of the system.</w:t>
      </w:r>
    </w:p>
    <w:p w14:paraId="54D760BF" w14:textId="77777777" w:rsidR="00967EF7" w:rsidRPr="00B76938" w:rsidRDefault="00967EF7" w:rsidP="00967EF7">
      <w:pPr>
        <w:rPr>
          <w:rFonts w:asciiTheme="minorHAnsi" w:hAnsiTheme="minorHAnsi" w:cstheme="minorHAnsi"/>
          <w:sz w:val="16"/>
        </w:rPr>
      </w:pPr>
      <w:r w:rsidRPr="00B76938">
        <w:rPr>
          <w:rFonts w:asciiTheme="minorHAnsi" w:hAnsiTheme="minorHAnsi" w:cstheme="minorHAnsi"/>
          <w:sz w:val="16"/>
        </w:rPr>
        <w:t xml:space="preserve">The </w:t>
      </w:r>
      <w:r w:rsidRPr="00B76938">
        <w:rPr>
          <w:rStyle w:val="Emphasis"/>
          <w:rFonts w:asciiTheme="minorHAnsi" w:hAnsiTheme="minorHAnsi" w:cstheme="minorHAnsi"/>
        </w:rPr>
        <w:t>change</w:t>
      </w:r>
      <w:r w:rsidRPr="00B76938">
        <w:rPr>
          <w:rFonts w:asciiTheme="minorHAnsi" w:hAnsiTheme="minorHAnsi" w:cstheme="minorHAnsi"/>
          <w:sz w:val="16"/>
        </w:rPr>
        <w:t xml:space="preserve"> that is required for a transition </w:t>
      </w:r>
      <w:r w:rsidRPr="00B76938">
        <w:rPr>
          <w:rStyle w:val="StyleUnderline"/>
          <w:rFonts w:asciiTheme="minorHAnsi" w:hAnsiTheme="minorHAnsi" w:cstheme="minorHAnsi"/>
        </w:rPr>
        <w:t xml:space="preserve">will </w:t>
      </w:r>
      <w:r w:rsidRPr="00B76938">
        <w:rPr>
          <w:rStyle w:val="Emphasis"/>
          <w:rFonts w:asciiTheme="minorHAnsi" w:hAnsiTheme="minorHAnsi" w:cstheme="minorHAnsi"/>
        </w:rPr>
        <w:t>not</w:t>
      </w:r>
      <w:r w:rsidRPr="00B76938">
        <w:rPr>
          <w:rStyle w:val="StyleUnderline"/>
          <w:rFonts w:asciiTheme="minorHAnsi" w:hAnsiTheme="minorHAnsi" w:cstheme="minorHAnsi"/>
        </w:rPr>
        <w:t xml:space="preserve"> come about in a </w:t>
      </w:r>
      <w:r w:rsidRPr="00B76938">
        <w:rPr>
          <w:rStyle w:val="Emphasis"/>
          <w:rFonts w:asciiTheme="minorHAnsi" w:hAnsiTheme="minorHAnsi" w:cstheme="minorHAnsi"/>
        </w:rPr>
        <w:t>linear</w:t>
      </w:r>
      <w:r w:rsidRPr="00B76938">
        <w:rPr>
          <w:rStyle w:val="StyleUnderline"/>
          <w:rFonts w:asciiTheme="minorHAnsi" w:hAnsiTheme="minorHAnsi" w:cstheme="minorHAnsi"/>
        </w:rPr>
        <w:t xml:space="preserve"> way. Rather, periods of </w:t>
      </w:r>
      <w:r w:rsidRPr="00B76938">
        <w:rPr>
          <w:rStyle w:val="Emphasis"/>
          <w:rFonts w:asciiTheme="minorHAnsi" w:hAnsiTheme="minorHAnsi" w:cstheme="minorHAnsi"/>
        </w:rPr>
        <w:t>rapid</w:t>
      </w:r>
      <w:r w:rsidRPr="00B76938">
        <w:rPr>
          <w:rFonts w:asciiTheme="minorHAnsi" w:hAnsiTheme="minorHAnsi" w:cstheme="minorHAnsi"/>
          <w:sz w:val="16"/>
        </w:rPr>
        <w:t xml:space="preserve"> and slow (or no) </w:t>
      </w:r>
      <w:r w:rsidRPr="00B76938">
        <w:rPr>
          <w:rStyle w:val="Emphasis"/>
          <w:rFonts w:asciiTheme="minorHAnsi" w:hAnsiTheme="minorHAnsi" w:cstheme="minorHAnsi"/>
        </w:rPr>
        <w:t>change</w:t>
      </w:r>
      <w:r w:rsidRPr="00B76938">
        <w:rPr>
          <w:rFonts w:asciiTheme="minorHAnsi" w:hAnsiTheme="minorHAnsi" w:cstheme="minorHAnsi"/>
          <w:sz w:val="16"/>
        </w:rPr>
        <w:t xml:space="preserve"> can alternate (de Haan and Rotmans 2011). This implies that there are multiple phases in a transition process. Loorbach (2007) describes four phases that together depict an ideal–typical transition process, the MPP. </w:t>
      </w:r>
      <w:r w:rsidRPr="00B76938">
        <w:rPr>
          <w:rStyle w:val="StyleUnderline"/>
          <w:rFonts w:asciiTheme="minorHAnsi" w:hAnsiTheme="minorHAnsi" w:cstheme="minorHAnsi"/>
        </w:rPr>
        <w:t xml:space="preserve">In the </w:t>
      </w:r>
      <w:r w:rsidRPr="00B76938">
        <w:rPr>
          <w:rStyle w:val="Emphasis"/>
          <w:rFonts w:asciiTheme="minorHAnsi" w:hAnsiTheme="minorHAnsi" w:cstheme="minorHAnsi"/>
        </w:rPr>
        <w:t>first phase</w:t>
      </w:r>
      <w:r w:rsidRPr="00B76938">
        <w:rPr>
          <w:rFonts w:asciiTheme="minorHAnsi" w:hAnsiTheme="minorHAnsi" w:cstheme="minorHAnsi"/>
          <w:sz w:val="16"/>
        </w:rPr>
        <w:t xml:space="preserve">, the pre-development phase, </w:t>
      </w:r>
      <w:r w:rsidRPr="00B76938">
        <w:rPr>
          <w:rStyle w:val="StyleUnderline"/>
          <w:rFonts w:asciiTheme="minorHAnsi" w:hAnsiTheme="minorHAnsi" w:cstheme="minorHAnsi"/>
        </w:rPr>
        <w:t xml:space="preserve">actors are engaged in </w:t>
      </w:r>
      <w:r w:rsidRPr="00967EF7">
        <w:rPr>
          <w:rStyle w:val="Emphasis"/>
          <w:rFonts w:asciiTheme="minorHAnsi" w:hAnsiTheme="minorHAnsi" w:cstheme="minorHAnsi"/>
          <w:highlight w:val="cyan"/>
        </w:rPr>
        <w:t>experiments</w:t>
      </w:r>
      <w:r w:rsidRPr="00B76938">
        <w:rPr>
          <w:rFonts w:asciiTheme="minorHAnsi" w:hAnsiTheme="minorHAnsi" w:cstheme="minorHAnsi"/>
          <w:sz w:val="16"/>
        </w:rPr>
        <w:t xml:space="preserve"> (Kemp and Loorbach 2006). During the take-off phase, the second phase, the regime will show signs of destabilisation and </w:t>
      </w:r>
      <w:r w:rsidRPr="00B76938">
        <w:rPr>
          <w:rStyle w:val="StyleUnderline"/>
          <w:rFonts w:asciiTheme="minorHAnsi" w:hAnsiTheme="minorHAnsi" w:cstheme="minorHAnsi"/>
        </w:rPr>
        <w:t xml:space="preserve">niches will get an opportunity to </w:t>
      </w:r>
      <w:r w:rsidRPr="00967EF7">
        <w:rPr>
          <w:rStyle w:val="StyleUnderline"/>
          <w:rFonts w:asciiTheme="minorHAnsi" w:hAnsiTheme="minorHAnsi" w:cstheme="minorHAnsi"/>
          <w:highlight w:val="cyan"/>
        </w:rPr>
        <w:t>position themselves as a</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 xml:space="preserve">viable </w:t>
      </w:r>
      <w:r w:rsidRPr="00967EF7">
        <w:rPr>
          <w:rStyle w:val="Emphasis"/>
          <w:rFonts w:asciiTheme="minorHAnsi" w:hAnsiTheme="minorHAnsi" w:cstheme="minorHAnsi"/>
          <w:highlight w:val="cyan"/>
        </w:rPr>
        <w:t>alternative</w:t>
      </w:r>
      <w:r w:rsidRPr="00B76938">
        <w:rPr>
          <w:rFonts w:asciiTheme="minorHAnsi" w:hAnsiTheme="minorHAnsi" w:cstheme="minorHAnsi"/>
          <w:sz w:val="16"/>
        </w:rPr>
        <w:t xml:space="preserve"> (van der Brugge and Rotmans 2007). Rapid structural and cultural changes in the socio-technical system become visible in the acceleration phase (van der Brugge 2009). In the last phase, the stabilisation phase, a new sustainable regime is established (Avelino and Rotmans 2009).</w:t>
      </w:r>
    </w:p>
    <w:p w14:paraId="65A76EA7" w14:textId="77777777" w:rsidR="00967EF7" w:rsidRPr="00B76938" w:rsidRDefault="00967EF7" w:rsidP="00967EF7">
      <w:pPr>
        <w:rPr>
          <w:rFonts w:asciiTheme="minorHAnsi" w:hAnsiTheme="minorHAnsi" w:cstheme="minorHAnsi"/>
          <w:sz w:val="12"/>
          <w:szCs w:val="18"/>
        </w:rPr>
      </w:pPr>
      <w:r w:rsidRPr="00B76938">
        <w:rPr>
          <w:rFonts w:asciiTheme="minorHAnsi" w:hAnsiTheme="minorHAnsi" w:cstheme="minorHAnsi"/>
          <w:sz w:val="16"/>
        </w:rPr>
        <w:t xml:space="preserve">Transitions are driven by various endogenous and exogenous developments. Exogenous developments are changes at the landscape level. Endogenous developments, on the other hand, are events occurring at the meso level (regimes) and micro level (niches). According to de Haan and Rotmans (2011), there are three groups of conditions for change: tensions, stress and pressure. Tensions are changes occurring at the landscape level threatening the position of the unsustainable regime. A regime that functions inadequately or inconsistently will experience stress, which can nurture the downfall of the regime. Regime pressure or selection pressure, finally, will appear when niches impose themselves on the regime's position by becoming viable alternatives or by making the regime's functioning obsolete. Regime pressure, along with the reactions of regime and niche actors, will create patterns of change (Frantzeskaki and de Haan 2009). When tensions dominate, a reconstellation pattern will appear. Stress and pressure will result in the patterns of, respectively, adaptation and empowerment. </w:t>
      </w:r>
      <w:r w:rsidRPr="00967EF7">
        <w:rPr>
          <w:rStyle w:val="StyleUnderline"/>
          <w:rFonts w:asciiTheme="minorHAnsi" w:hAnsiTheme="minorHAnsi" w:cstheme="minorHAnsi"/>
          <w:highlight w:val="cyan"/>
        </w:rPr>
        <w:t>When</w:t>
      </w:r>
      <w:r w:rsidRPr="00B76938">
        <w:rPr>
          <w:rStyle w:val="StyleUnderline"/>
          <w:rFonts w:asciiTheme="minorHAnsi" w:hAnsiTheme="minorHAnsi" w:cstheme="minorHAnsi"/>
        </w:rPr>
        <w:t xml:space="preserve"> certain </w:t>
      </w:r>
      <w:r w:rsidRPr="00967EF7">
        <w:rPr>
          <w:rStyle w:val="StyleUnderline"/>
          <w:rFonts w:asciiTheme="minorHAnsi" w:hAnsiTheme="minorHAnsi" w:cstheme="minorHAnsi"/>
          <w:highlight w:val="cyan"/>
        </w:rPr>
        <w:t xml:space="preserve">patterns </w:t>
      </w:r>
      <w:r w:rsidRPr="00967EF7">
        <w:rPr>
          <w:rStyle w:val="Emphasis"/>
          <w:rFonts w:asciiTheme="minorHAnsi" w:hAnsiTheme="minorHAnsi" w:cstheme="minorHAnsi"/>
          <w:highlight w:val="cyan"/>
        </w:rPr>
        <w:t>chain together</w:t>
      </w:r>
      <w:r w:rsidRPr="00967EF7">
        <w:rPr>
          <w:rStyle w:val="StyleUnderline"/>
          <w:rFonts w:asciiTheme="minorHAnsi" w:hAnsiTheme="minorHAnsi" w:cstheme="minorHAnsi"/>
          <w:highlight w:val="cyan"/>
        </w:rPr>
        <w:t xml:space="preserve">, they create </w:t>
      </w:r>
      <w:r w:rsidRPr="00967EF7">
        <w:rPr>
          <w:rStyle w:val="Emphasis"/>
          <w:rFonts w:asciiTheme="minorHAnsi" w:hAnsiTheme="minorHAnsi" w:cstheme="minorHAnsi"/>
          <w:highlight w:val="cyan"/>
        </w:rPr>
        <w:t>transition paths</w:t>
      </w:r>
      <w:r w:rsidRPr="00B76938">
        <w:rPr>
          <w:rFonts w:asciiTheme="minorHAnsi" w:hAnsiTheme="minorHAnsi" w:cstheme="minorHAnsi"/>
          <w:sz w:val="16"/>
        </w:rPr>
        <w:t xml:space="preserve"> (de Haan 2010). </w:t>
      </w:r>
      <w:r w:rsidRPr="00B76938">
        <w:rPr>
          <w:rStyle w:val="Emphasis"/>
          <w:rFonts w:asciiTheme="minorHAnsi" w:hAnsiTheme="minorHAnsi" w:cstheme="minorHAnsi"/>
        </w:rPr>
        <w:t>Choices</w:t>
      </w:r>
      <w:r w:rsidRPr="00B76938">
        <w:rPr>
          <w:rStyle w:val="StyleUnderline"/>
          <w:rFonts w:asciiTheme="minorHAnsi" w:hAnsiTheme="minorHAnsi" w:cstheme="minorHAnsi"/>
        </w:rPr>
        <w:t xml:space="preserve"> made in the past will </w:t>
      </w:r>
      <w:r w:rsidRPr="00B76938">
        <w:rPr>
          <w:rStyle w:val="Emphasis"/>
          <w:rFonts w:asciiTheme="minorHAnsi" w:hAnsiTheme="minorHAnsi" w:cstheme="minorHAnsi"/>
        </w:rPr>
        <w:t>affect the path</w:t>
      </w:r>
      <w:r w:rsidRPr="00B76938">
        <w:rPr>
          <w:rStyle w:val="StyleUnderline"/>
          <w:rFonts w:asciiTheme="minorHAnsi" w:hAnsiTheme="minorHAnsi" w:cstheme="minorHAnsi"/>
        </w:rPr>
        <w:t xml:space="preserve"> along which transitions will move</w:t>
      </w:r>
      <w:r w:rsidRPr="00B76938">
        <w:rPr>
          <w:rFonts w:asciiTheme="minorHAnsi" w:hAnsiTheme="minorHAnsi" w:cstheme="minorHAnsi"/>
          <w:sz w:val="16"/>
        </w:rPr>
        <w:t xml:space="preserve">. </w:t>
      </w:r>
      <w:r w:rsidRPr="00B76938">
        <w:rPr>
          <w:rFonts w:asciiTheme="minorHAnsi" w:hAnsiTheme="minorHAnsi" w:cstheme="minorHAnsi"/>
          <w:sz w:val="12"/>
          <w:szCs w:val="18"/>
        </w:rPr>
        <w:t>Actors are confronted with path dependencies, which may turn into lock-ins. For example, the choice of the authorities of some countries to invest in nuclear power plants has created path dependencies in the energy systems of these countries, which function as lock-ins that prevent a breakthrough to an energy system based on renewable energy.</w:t>
      </w:r>
    </w:p>
    <w:p w14:paraId="634CF2C1" w14:textId="77777777" w:rsidR="00967EF7" w:rsidRPr="00B76938" w:rsidRDefault="00967EF7" w:rsidP="00967EF7">
      <w:pPr>
        <w:rPr>
          <w:rFonts w:asciiTheme="minorHAnsi" w:hAnsiTheme="minorHAnsi" w:cstheme="minorHAnsi"/>
          <w:sz w:val="12"/>
          <w:szCs w:val="18"/>
        </w:rPr>
      </w:pPr>
      <w:r w:rsidRPr="00B76938">
        <w:rPr>
          <w:rFonts w:asciiTheme="minorHAnsi" w:hAnsiTheme="minorHAnsi" w:cstheme="minorHAnsi"/>
          <w:sz w:val="12"/>
          <w:szCs w:val="18"/>
        </w:rPr>
        <w:t>Two governance approaches within transition science indicate that belief in classical policy solutions is limited. The two most well-known governance models in transition literature are transition management (Loorbach 2007; Kemp and Loorbach 2006; Loorbach and Rotmans 2010) and strategic niche management (Hoogma 2000). Both these governance approaches emphasise the difficulties in steering socio-technical change. Strategic niche management sees the main role of government in process management, creating room for niche experimentation, making sure that the process is not dominated by certain actors, and in learning and facilitating other actors’ learning possibilities (Kemp, Schot, and Hoogma 1998). The other governance approach, transition management, departs from the same view, but presents a process management method for policy-makers wishing to influence burgeoning transition processes (Loorbach and Rotmans 2006). Transition management has been criticised, mainly because the term ‘management’ seems to suggest that it is possible to steer transitions by “deliberate intervention in pursuit of specific goals” in a top-down way (Shove and Walker 2007, 764). Although transition management scholars such as Loorbach and Rotmans develop a more nuanced perspective on the ‘steerability’ of a transition than the name ‘management’ suggests, they do assert that ‘goal-oriented transitions’, in which the policy goals guide the process, exist. This view is not shared by all transition scholars. For example, Dewulf et al. (2009) think that a multiplicity of theories is needed for addressing such complex issues as sustainability. Shove and Walker (2007) question the very starting point of transition management that it is possible to deliberately steer socio-technical system change in any direction.</w:t>
      </w:r>
    </w:p>
    <w:p w14:paraId="1A09BA25" w14:textId="77777777" w:rsidR="00967EF7" w:rsidRPr="00B76938" w:rsidRDefault="00967EF7" w:rsidP="00967EF7">
      <w:pPr>
        <w:rPr>
          <w:rFonts w:asciiTheme="minorHAnsi" w:hAnsiTheme="minorHAnsi" w:cstheme="minorHAnsi"/>
          <w:sz w:val="16"/>
        </w:rPr>
      </w:pPr>
      <w:r w:rsidRPr="00B76938">
        <w:rPr>
          <w:rFonts w:asciiTheme="minorHAnsi" w:hAnsiTheme="minorHAnsi" w:cstheme="minorHAnsi"/>
          <w:sz w:val="12"/>
          <w:szCs w:val="18"/>
        </w:rPr>
        <w:t xml:space="preserve">Both strategic niche management and transition management focus on policies that are aimed at the level of the niches. However, they largely ignore that the destabilisation of incumbent regimes can equally be a valuable strategy, because this could speed up the upscaling of niche technologies (Kivimaa and Kern 2016). </w:t>
      </w:r>
      <w:r w:rsidRPr="00967EF7">
        <w:rPr>
          <w:rStyle w:val="Emphasis"/>
          <w:rFonts w:asciiTheme="minorHAnsi" w:hAnsiTheme="minorHAnsi" w:cstheme="minorHAnsi"/>
          <w:highlight w:val="cyan"/>
        </w:rPr>
        <w:t>Policies discouraging</w:t>
      </w:r>
      <w:r w:rsidRPr="00B76938">
        <w:rPr>
          <w:rStyle w:val="StyleUnderline"/>
          <w:rFonts w:asciiTheme="minorHAnsi" w:hAnsiTheme="minorHAnsi" w:cstheme="minorHAnsi"/>
        </w:rPr>
        <w:t xml:space="preserve"> certain</w:t>
      </w:r>
      <w:r w:rsidRPr="00B76938">
        <w:rPr>
          <w:rFonts w:asciiTheme="minorHAnsi" w:hAnsiTheme="minorHAnsi" w:cstheme="minorHAnsi"/>
          <w:sz w:val="16"/>
        </w:rPr>
        <w:t xml:space="preserve"> niche technologies or </w:t>
      </w:r>
      <w:r w:rsidRPr="00967EF7">
        <w:rPr>
          <w:rStyle w:val="StyleUnderline"/>
          <w:rFonts w:asciiTheme="minorHAnsi" w:hAnsiTheme="minorHAnsi" w:cstheme="minorHAnsi"/>
          <w:highlight w:val="cyan"/>
        </w:rPr>
        <w:t>practices</w:t>
      </w:r>
      <w:r w:rsidRPr="00B76938">
        <w:rPr>
          <w:rStyle w:val="StyleUnderline"/>
          <w:rFonts w:asciiTheme="minorHAnsi" w:hAnsiTheme="minorHAnsi" w:cstheme="minorHAnsi"/>
        </w:rPr>
        <w:t xml:space="preserve"> can </w:t>
      </w:r>
      <w:r w:rsidRPr="00967EF7">
        <w:rPr>
          <w:rStyle w:val="Emphasis"/>
          <w:rFonts w:asciiTheme="minorHAnsi" w:hAnsiTheme="minorHAnsi" w:cstheme="minorHAnsi"/>
          <w:highlight w:val="cyan"/>
        </w:rPr>
        <w:t>play a role</w:t>
      </w:r>
      <w:r w:rsidRPr="00B76938">
        <w:rPr>
          <w:rStyle w:val="StyleUnderline"/>
          <w:rFonts w:asciiTheme="minorHAnsi" w:hAnsiTheme="minorHAnsi" w:cstheme="minorHAnsi"/>
        </w:rPr>
        <w:t xml:space="preserve"> here</w:t>
      </w:r>
      <w:r w:rsidRPr="00B76938">
        <w:rPr>
          <w:rFonts w:asciiTheme="minorHAnsi" w:hAnsiTheme="minorHAnsi" w:cstheme="minorHAnsi"/>
          <w:sz w:val="16"/>
        </w:rPr>
        <w:t xml:space="preserve"> (Turnheim and Geels 2012). </w:t>
      </w:r>
      <w:r w:rsidRPr="00967EF7">
        <w:rPr>
          <w:rStyle w:val="Emphasis"/>
          <w:rFonts w:asciiTheme="minorHAnsi" w:hAnsiTheme="minorHAnsi" w:cstheme="minorHAnsi"/>
          <w:highlight w:val="cyan"/>
        </w:rPr>
        <w:t>Taxation</w:t>
      </w:r>
      <w:r w:rsidRPr="00967EF7">
        <w:rPr>
          <w:rStyle w:val="StyleUnderline"/>
          <w:rFonts w:asciiTheme="minorHAnsi" w:hAnsiTheme="minorHAnsi" w:cstheme="minorHAnsi"/>
          <w:highlight w:val="cyan"/>
        </w:rPr>
        <w:t xml:space="preserve"> will be</w:t>
      </w:r>
      <w:r w:rsidRPr="00B76938">
        <w:rPr>
          <w:rFonts w:asciiTheme="minorHAnsi" w:hAnsiTheme="minorHAnsi" w:cstheme="minorHAnsi"/>
          <w:sz w:val="16"/>
        </w:rPr>
        <w:t xml:space="preserve"> further </w:t>
      </w:r>
      <w:r w:rsidRPr="00967EF7">
        <w:rPr>
          <w:rStyle w:val="StyleUnderline"/>
          <w:rFonts w:asciiTheme="minorHAnsi" w:hAnsiTheme="minorHAnsi" w:cstheme="minorHAnsi"/>
          <w:highlight w:val="cyan"/>
        </w:rPr>
        <w:t>examined</w:t>
      </w:r>
      <w:r w:rsidRPr="00B76938">
        <w:rPr>
          <w:rStyle w:val="StyleUnderline"/>
          <w:rFonts w:asciiTheme="minorHAnsi" w:hAnsiTheme="minorHAnsi" w:cstheme="minorHAnsi"/>
        </w:rPr>
        <w:t xml:space="preserve"> as a</w:t>
      </w:r>
      <w:r w:rsidRPr="00B76938">
        <w:rPr>
          <w:rFonts w:asciiTheme="minorHAnsi" w:hAnsiTheme="minorHAnsi" w:cstheme="minorHAnsi"/>
          <w:sz w:val="16"/>
        </w:rPr>
        <w:t xml:space="preserve"> regime destabilisation </w:t>
      </w:r>
      <w:r w:rsidRPr="00B76938">
        <w:rPr>
          <w:rStyle w:val="Emphasis"/>
          <w:rFonts w:asciiTheme="minorHAnsi" w:hAnsiTheme="minorHAnsi" w:cstheme="minorHAnsi"/>
        </w:rPr>
        <w:t>instrument</w:t>
      </w:r>
      <w:r w:rsidRPr="00967EF7">
        <w:rPr>
          <w:rStyle w:val="StyleUnderline"/>
          <w:rFonts w:asciiTheme="minorHAnsi" w:hAnsiTheme="minorHAnsi" w:cstheme="minorHAnsi"/>
          <w:highlight w:val="cyan"/>
        </w:rPr>
        <w:t xml:space="preserve">, as the </w:t>
      </w:r>
      <w:r w:rsidRPr="00967EF7">
        <w:rPr>
          <w:rStyle w:val="Emphasis"/>
          <w:rFonts w:asciiTheme="minorHAnsi" w:hAnsiTheme="minorHAnsi" w:cstheme="minorHAnsi"/>
          <w:highlight w:val="cyan"/>
        </w:rPr>
        <w:t>main subject</w:t>
      </w:r>
      <w:r w:rsidRPr="00B76938">
        <w:rPr>
          <w:rFonts w:asciiTheme="minorHAnsi" w:hAnsiTheme="minorHAnsi" w:cstheme="minorHAnsi"/>
          <w:sz w:val="16"/>
        </w:rPr>
        <w:t xml:space="preserve"> of this paper. In addition, ‘policy mixes for creative destruction’ will be explored in Section 4.2.</w:t>
      </w:r>
    </w:p>
    <w:p w14:paraId="0236E3BA" w14:textId="77777777" w:rsidR="00967EF7" w:rsidRPr="00B76938" w:rsidRDefault="00967EF7" w:rsidP="00967EF7">
      <w:pPr>
        <w:rPr>
          <w:rFonts w:asciiTheme="minorHAnsi" w:hAnsiTheme="minorHAnsi" w:cstheme="minorHAnsi"/>
          <w:sz w:val="12"/>
          <w:szCs w:val="18"/>
        </w:rPr>
      </w:pPr>
      <w:r w:rsidRPr="00B76938">
        <w:rPr>
          <w:rFonts w:asciiTheme="minorHAnsi" w:hAnsiTheme="minorHAnsi" w:cstheme="minorHAnsi"/>
          <w:sz w:val="12"/>
          <w:szCs w:val="18"/>
        </w:rPr>
        <w:t>3. Regulatory and environmental taxation</w:t>
      </w:r>
    </w:p>
    <w:p w14:paraId="0ECB1896" w14:textId="77777777" w:rsidR="00967EF7" w:rsidRPr="00B76938" w:rsidRDefault="00967EF7" w:rsidP="00967EF7">
      <w:pPr>
        <w:rPr>
          <w:rFonts w:asciiTheme="minorHAnsi" w:hAnsiTheme="minorHAnsi" w:cstheme="minorHAnsi"/>
          <w:sz w:val="10"/>
          <w:szCs w:val="16"/>
        </w:rPr>
      </w:pPr>
      <w:r w:rsidRPr="00B76938">
        <w:rPr>
          <w:rFonts w:asciiTheme="minorHAnsi" w:hAnsiTheme="minorHAnsi" w:cstheme="minorHAnsi"/>
          <w:sz w:val="12"/>
          <w:szCs w:val="18"/>
        </w:rPr>
        <w:t xml:space="preserve">A basic idea in economics is that markets allocate resources in an efficient way. However, this thesis is only valid under the condition of the presence of well-defined and enforceable private property rights (Perman et al. 2003). If that condition is not met, the market is not capable of creating or maintaining a socially optimal or desirable situation, and market failures appear (Bator 1958). One example of a market failure is the existence of external costs or environmental externalities (Perman et al. 2003). Externalities are “benefits or costs generated as an unintended by-product of an economic1 activity that do not accrue to the parties involved in the activity and where no compensation takes place” (Owen 2004, 129). Pollution resulting from production activities is a typical example of a negative externality imposed on citizens, because the victims of the pollution have no legal rights to claim any compensation for the damage suffered. To resolve this market failure, governments can create property rights for ‘an unpolluted environment’ and give them to the victims, or even to the polluter. In the latter case, the polluter receives a ‘license to pollute’ a certain amount. Following the Coase theorem (Coase 1960), depending on the specific circumstances, this situation will lead to an equally efficient outcome as compared to victim property rights. However, from an equity point of view, the two solutions generate entirely different outcomes, as in the one case it is the polluter who pays, and in the other it is the victim (Perman et al. 2003). In theory, the polluter and the victims could bargain and agree on compensation for the damage based on the victim's or polluter's property rights, in which case government intervention becomes redundant (Coase 1960). In practice, however, the large number of victims and polluters and the costs of bargaining often prevent an optimal outcome of private bargaining. In that case, government regulation, through the use of CAC instruments, economic instruments or suasion, is needed (Perman et al. 2003). In this paper, we focus on the use of taxation as a regulatory2 policy instrument in response to existing market failures. </w:t>
      </w:r>
      <w:r w:rsidRPr="00B76938">
        <w:rPr>
          <w:rStyle w:val="StyleUnderline"/>
          <w:rFonts w:asciiTheme="minorHAnsi" w:hAnsiTheme="minorHAnsi" w:cstheme="minorHAnsi"/>
        </w:rPr>
        <w:t>Regulatory taxes</w:t>
      </w:r>
      <w:r w:rsidRPr="00B76938">
        <w:rPr>
          <w:rFonts w:asciiTheme="minorHAnsi" w:hAnsiTheme="minorHAnsi" w:cstheme="minorHAnsi"/>
          <w:sz w:val="16"/>
        </w:rPr>
        <w:t xml:space="preserve"> aimed at environmental improvement </w:t>
      </w:r>
      <w:r w:rsidRPr="00B76938">
        <w:rPr>
          <w:rStyle w:val="StyleUnderline"/>
          <w:rFonts w:asciiTheme="minorHAnsi" w:hAnsiTheme="minorHAnsi" w:cstheme="minorHAnsi"/>
        </w:rPr>
        <w:t>are called</w:t>
      </w:r>
      <w:r w:rsidRPr="00B76938">
        <w:rPr>
          <w:rFonts w:asciiTheme="minorHAnsi" w:hAnsiTheme="minorHAnsi" w:cstheme="minorHAnsi"/>
          <w:sz w:val="16"/>
        </w:rPr>
        <w:t xml:space="preserve"> environmental taxes.3 An alternative name is </w:t>
      </w:r>
      <w:r w:rsidRPr="00B76938">
        <w:rPr>
          <w:rStyle w:val="Emphasis"/>
          <w:rFonts w:asciiTheme="minorHAnsi" w:hAnsiTheme="minorHAnsi" w:cstheme="minorHAnsi"/>
        </w:rPr>
        <w:t>Pigouvian taxation</w:t>
      </w:r>
      <w:r w:rsidRPr="00B76938">
        <w:rPr>
          <w:rFonts w:asciiTheme="minorHAnsi" w:hAnsiTheme="minorHAnsi" w:cstheme="minorHAnsi"/>
          <w:sz w:val="16"/>
        </w:rPr>
        <w:t xml:space="preserve">, after the twentieth-century economist Arthur C. Pigou, who developed the idea </w:t>
      </w:r>
      <w:r w:rsidRPr="00B76938">
        <w:rPr>
          <w:rStyle w:val="StyleUnderline"/>
          <w:rFonts w:asciiTheme="minorHAnsi" w:hAnsiTheme="minorHAnsi" w:cstheme="minorHAnsi"/>
        </w:rPr>
        <w:t xml:space="preserve">to use taxation to tackle </w:t>
      </w:r>
      <w:r w:rsidRPr="00B76938">
        <w:rPr>
          <w:rStyle w:val="Emphasis"/>
          <w:rFonts w:asciiTheme="minorHAnsi" w:hAnsiTheme="minorHAnsi" w:cstheme="minorHAnsi"/>
        </w:rPr>
        <w:t>externalities</w:t>
      </w:r>
      <w:r w:rsidRPr="00B76938">
        <w:rPr>
          <w:rFonts w:asciiTheme="minorHAnsi" w:hAnsiTheme="minorHAnsi" w:cstheme="minorHAnsi"/>
          <w:sz w:val="16"/>
        </w:rPr>
        <w:t xml:space="preserve"> (Pigou 1920). </w:t>
      </w:r>
      <w:r w:rsidRPr="00B76938">
        <w:rPr>
          <w:rFonts w:asciiTheme="minorHAnsi" w:hAnsiTheme="minorHAnsi" w:cstheme="minorHAnsi"/>
          <w:sz w:val="10"/>
          <w:szCs w:val="16"/>
        </w:rPr>
        <w:t>According to Pigou, an environmental tax equal to the marginal damage at the efficient pollution level maximises allocative efficiency and welfare. The theory of Pigouvian taxation belongs to the neoclassical economic perspective, which assumes that economic agents act in a rational way according to their individual preferences in such a way that their utility (or profit for companies) is maximised (rational choice theory). Moreover, neoclassical economics assumes that preferences are fixed, as an exogenous factor, which was the dominant assumption until the 1990s (Arnsperger and Varoufakis 2006). Later, some economists regarded preferences as fixed in the short run, but subject to change in the long run (Doyle 2004). Others completely dismissed the notion of fixed preferences stating that individual preferences change as a result of past outcomes, and sometimes even rapidly and systematically (Van Boven, Loewenstein, and Dunning 2003).</w:t>
      </w:r>
    </w:p>
    <w:p w14:paraId="207AE6F2" w14:textId="77777777" w:rsidR="00967EF7" w:rsidRPr="00B76938" w:rsidRDefault="00967EF7" w:rsidP="00967EF7">
      <w:pPr>
        <w:rPr>
          <w:rFonts w:asciiTheme="minorHAnsi" w:hAnsiTheme="minorHAnsi" w:cstheme="minorHAnsi"/>
          <w:sz w:val="10"/>
          <w:szCs w:val="16"/>
        </w:rPr>
      </w:pPr>
      <w:r w:rsidRPr="00B76938">
        <w:rPr>
          <w:rFonts w:asciiTheme="minorHAnsi" w:hAnsiTheme="minorHAnsi" w:cstheme="minorHAnsi"/>
          <w:sz w:val="10"/>
          <w:szCs w:val="16"/>
        </w:rPr>
        <w:t>In a first-best world with no uncertainty, regulatory taxes are statically efficient because the emission reductions are achieved while using a minimum amount of resources (Sandmo 2000). They are dynamically efficient because taxpayers will be inclined to seek further reduction methods due to the fact that the undesirable behaviour remains taxed (Faure and Weishaar 2012). In this theoretically ideal situation, a tax always leads to a more efficient solution than a licence or other CAC type of instrument. However, if complexity or uncertainty is introduced, many authors criticise Pigou's theory on the optimal level of an externality tax. Although a complete review of this literature exceeds the scope of this paper, we present three of the most important critiques. First, Coase (1960) dismissed the idea that a tax equal to the marginal damage cost increases total welfare in all situations. When there is uncertainty about the marginal abatement cost curves of polluting firms, the comparison changes. Taxes keep the edge over CAC instruments when the (absolute value of the) slope of the marginal abatement cost curve is greater than the slope of the marginal damage curve. Conversely, when the marginal abatement cost curve is less steep than the marginal damage curve, CAC instruments are to be preferred to taxes (Perman et al. 2003; Baumol and Oates 1988). Second, Baumol and Oates (1988) add that it is often hard to calculate the monetary value of the marginal damage of the polluting activity, in which case a standard may also be the recommended instrument choice. And third, in case of monopoly or oligopoly, the optimal tax rate may vary from lower to higher than the marginal damage (Ebert and von dem Hagen 1998).</w:t>
      </w:r>
    </w:p>
    <w:p w14:paraId="25FAA217" w14:textId="77777777" w:rsidR="00967EF7" w:rsidRPr="00B76938" w:rsidRDefault="00967EF7" w:rsidP="00967EF7">
      <w:pPr>
        <w:rPr>
          <w:rFonts w:asciiTheme="minorHAnsi" w:hAnsiTheme="minorHAnsi" w:cstheme="minorHAnsi"/>
          <w:sz w:val="10"/>
          <w:szCs w:val="16"/>
        </w:rPr>
      </w:pPr>
      <w:r w:rsidRPr="00B76938">
        <w:rPr>
          <w:rFonts w:asciiTheme="minorHAnsi" w:hAnsiTheme="minorHAnsi" w:cstheme="minorHAnsi"/>
          <w:sz w:val="10"/>
          <w:szCs w:val="16"/>
        </w:rPr>
        <w:t>An important element in the discussion on the optimal tax rate is the price elasticity of demand, which is not static. The absolute value of demand elasticities tends to increase over time (Lipsey and Chrystal 2007; Pindyck and Rubinfeld 2009). The reason is that demand elasticity is, in fact, mainly determined by the availability of substitutes. Investment decisions are made with a long-term perspective, and in the long run, more options are available for developing new (clean) technologies than in the short run (OECD 2000). For example, Sterner (2007) estimated that the demand elasticity of petrol and diesel in the long run is about three times higher than in the short run.</w:t>
      </w:r>
    </w:p>
    <w:p w14:paraId="1B290D79" w14:textId="77777777" w:rsidR="00967EF7" w:rsidRPr="00B76938" w:rsidRDefault="00967EF7" w:rsidP="00967EF7">
      <w:pPr>
        <w:rPr>
          <w:rFonts w:asciiTheme="minorHAnsi" w:hAnsiTheme="minorHAnsi" w:cstheme="minorHAnsi"/>
          <w:sz w:val="10"/>
          <w:szCs w:val="16"/>
        </w:rPr>
      </w:pPr>
      <w:r w:rsidRPr="00B76938">
        <w:rPr>
          <w:rFonts w:asciiTheme="minorHAnsi" w:hAnsiTheme="minorHAnsi" w:cstheme="minorHAnsi"/>
          <w:sz w:val="10"/>
          <w:szCs w:val="16"/>
        </w:rPr>
        <w:t>In addition to determining the correct tax rate, other tax design elements need to be decided. First, the tax base, which is the object that is taxed (Sandmo 2000), needs to be chosen. This can be input products, output products, production factors (energy), production (processes, activities or techniques), consumption or emissions (Vollebergh 2008; Weber 2011). The most effective way of eliminating externalities is by choosing the externality itself (e.g. CO2 emissions) as the tax base (OECD 2010). In practice, emission-measuring problems often hinder direct taxation of emissions. Proxies, such as petrol sold as a transport fuel, then form alternative tax bases (Dias Soares 2011). Second, tax rates can be differentiated (Määttä 2006), in which case certain products, processes or groups of taxpayers are granted a lower tax rate or are exempt from the tax. Third, a tax can be implemented at one specific moment in time or in multiple phases whereby the tax rate is raised or reduced in each phase.</w:t>
      </w:r>
    </w:p>
    <w:p w14:paraId="10F68884" w14:textId="77777777" w:rsidR="00967EF7" w:rsidRPr="00B76938" w:rsidRDefault="00967EF7" w:rsidP="00967EF7">
      <w:pPr>
        <w:rPr>
          <w:rFonts w:asciiTheme="minorHAnsi" w:hAnsiTheme="minorHAnsi" w:cstheme="minorHAnsi"/>
          <w:sz w:val="10"/>
          <w:szCs w:val="16"/>
        </w:rPr>
      </w:pPr>
      <w:r w:rsidRPr="00B76938">
        <w:rPr>
          <w:rFonts w:asciiTheme="minorHAnsi" w:hAnsiTheme="minorHAnsi" w:cstheme="minorHAnsi"/>
          <w:sz w:val="10"/>
          <w:szCs w:val="16"/>
        </w:rPr>
        <w:t>4.1. (In)compatibility arguments</w:t>
      </w:r>
    </w:p>
    <w:p w14:paraId="5CDFF436" w14:textId="77777777" w:rsidR="00967EF7" w:rsidRPr="00B76938" w:rsidRDefault="00967EF7" w:rsidP="00967EF7">
      <w:pPr>
        <w:rPr>
          <w:rFonts w:asciiTheme="minorHAnsi" w:hAnsiTheme="minorHAnsi" w:cstheme="minorHAnsi"/>
          <w:sz w:val="12"/>
          <w:szCs w:val="18"/>
        </w:rPr>
      </w:pPr>
      <w:r w:rsidRPr="00B76938">
        <w:rPr>
          <w:rStyle w:val="StyleUnderline"/>
          <w:rFonts w:asciiTheme="minorHAnsi" w:hAnsiTheme="minorHAnsi" w:cstheme="minorHAnsi"/>
        </w:rPr>
        <w:t xml:space="preserve">The transition school sees public authorities as </w:t>
      </w:r>
      <w:r w:rsidRPr="00B76938">
        <w:rPr>
          <w:rStyle w:val="Emphasis"/>
          <w:rFonts w:asciiTheme="minorHAnsi" w:hAnsiTheme="minorHAnsi" w:cstheme="minorHAnsi"/>
        </w:rPr>
        <w:t>just one group</w:t>
      </w:r>
      <w:r w:rsidRPr="00B76938">
        <w:rPr>
          <w:rFonts w:asciiTheme="minorHAnsi" w:hAnsiTheme="minorHAnsi" w:cstheme="minorHAnsi"/>
          <w:sz w:val="16"/>
        </w:rPr>
        <w:t xml:space="preserve"> of actors in a socio-technical system. They are an important actor, but </w:t>
      </w:r>
      <w:r w:rsidRPr="00B76938">
        <w:rPr>
          <w:rStyle w:val="StyleUnderline"/>
          <w:rFonts w:asciiTheme="minorHAnsi" w:hAnsiTheme="minorHAnsi" w:cstheme="minorHAnsi"/>
        </w:rPr>
        <w:t xml:space="preserve">they </w:t>
      </w:r>
      <w:r w:rsidRPr="00B76938">
        <w:rPr>
          <w:rStyle w:val="Emphasis"/>
          <w:rFonts w:asciiTheme="minorHAnsi" w:hAnsiTheme="minorHAnsi" w:cstheme="minorHAnsi"/>
        </w:rPr>
        <w:t>cannot steer</w:t>
      </w:r>
      <w:r w:rsidRPr="00B76938">
        <w:rPr>
          <w:rStyle w:val="StyleUnderline"/>
          <w:rFonts w:asciiTheme="minorHAnsi" w:hAnsiTheme="minorHAnsi" w:cstheme="minorHAnsi"/>
        </w:rPr>
        <w:t xml:space="preserve"> a transition in a top-down way</w:t>
      </w:r>
      <w:r w:rsidRPr="00B76938">
        <w:rPr>
          <w:rFonts w:asciiTheme="minorHAnsi" w:hAnsiTheme="minorHAnsi" w:cstheme="minorHAnsi"/>
          <w:sz w:val="16"/>
        </w:rPr>
        <w:t xml:space="preserve"> (Kemp, Rotmans, and Loorbach 2007). </w:t>
      </w:r>
      <w:r w:rsidRPr="00B76938">
        <w:rPr>
          <w:rStyle w:val="Emphasis"/>
          <w:rFonts w:asciiTheme="minorHAnsi" w:hAnsiTheme="minorHAnsi" w:cstheme="minorHAnsi"/>
        </w:rPr>
        <w:t>Traditional</w:t>
      </w:r>
      <w:r w:rsidRPr="00B76938">
        <w:rPr>
          <w:rStyle w:val="StyleUnderline"/>
          <w:rFonts w:asciiTheme="minorHAnsi" w:hAnsiTheme="minorHAnsi" w:cstheme="minorHAnsi"/>
        </w:rPr>
        <w:t xml:space="preserve"> decision-making models</w:t>
      </w:r>
      <w:r w:rsidRPr="00B76938">
        <w:rPr>
          <w:rFonts w:asciiTheme="minorHAnsi" w:hAnsiTheme="minorHAnsi" w:cstheme="minorHAnsi"/>
          <w:sz w:val="16"/>
        </w:rPr>
        <w:t xml:space="preserve">, including neoclassical economics, </w:t>
      </w:r>
      <w:r w:rsidRPr="00B76938">
        <w:rPr>
          <w:rStyle w:val="StyleUnderline"/>
          <w:rFonts w:asciiTheme="minorHAnsi" w:hAnsiTheme="minorHAnsi" w:cstheme="minorHAnsi"/>
        </w:rPr>
        <w:t>are</w:t>
      </w:r>
      <w:r w:rsidRPr="00B76938">
        <w:rPr>
          <w:rFonts w:asciiTheme="minorHAnsi" w:hAnsiTheme="minorHAnsi" w:cstheme="minorHAnsi"/>
          <w:sz w:val="16"/>
        </w:rPr>
        <w:t xml:space="preserve"> mostly </w:t>
      </w:r>
      <w:r w:rsidRPr="00B76938">
        <w:rPr>
          <w:rStyle w:val="Emphasis"/>
          <w:rFonts w:asciiTheme="minorHAnsi" w:hAnsiTheme="minorHAnsi" w:cstheme="minorHAnsi"/>
        </w:rPr>
        <w:t>rejected</w:t>
      </w:r>
      <w:r w:rsidRPr="00B76938">
        <w:rPr>
          <w:rFonts w:asciiTheme="minorHAnsi" w:hAnsiTheme="minorHAnsi" w:cstheme="minorHAnsi"/>
          <w:sz w:val="16"/>
        </w:rPr>
        <w:t xml:space="preserve"> based on the following four arguments</w:t>
      </w:r>
      <w:r w:rsidRPr="00B76938">
        <w:rPr>
          <w:rFonts w:asciiTheme="minorHAnsi" w:hAnsiTheme="minorHAnsi" w:cstheme="minorHAnsi"/>
          <w:sz w:val="12"/>
          <w:szCs w:val="18"/>
        </w:rPr>
        <w:t>. First, traditional policy-making is deemed unfit for dealing with high-complexity, long-term, wicked societal problems, because the knowledge on ecological cause–effect relations is often limited and political compromises inevitably lead to incrementalism as opposed to structural system change (Rotmans, Loorbach, and Van derBrugge 2005; Kemp, Rotmans, and Loorbach 2007; Mathijs 2008). Second, the existing policies are the result of outdated legislation, routines and institutional relations and are characterised by path dependency and technological lock-in (Rotmans, Loorbach, and Van der Brugge 2005). Third, the view of neoclassical economics on the preferences of individuals is too static, while instead a transition would require changing preferences (Kemp, Rotmans, and Loorbach 2007). Finally, steering a transition towards sustainability involves a subjective interpretation of sustainability, which “should arise from a multi-actor process, involving a balanced diversity of stakeholders” (van der Brugge, Rotmans, and Loorbach 2005, 167). Geels (2012) describes transitions as co-evolutionary processes, which require the involvement of many social groups. Network management in decision-making would be a step forward, but even those policy networks are not necessarily concerned with the long term (Kemp, Rotmans, and Loorbach 2007).</w:t>
      </w:r>
    </w:p>
    <w:p w14:paraId="16A8A7AB" w14:textId="77777777" w:rsidR="00967EF7" w:rsidRPr="00B76938" w:rsidRDefault="00967EF7" w:rsidP="00967EF7">
      <w:pPr>
        <w:rPr>
          <w:rFonts w:asciiTheme="minorHAnsi" w:hAnsiTheme="minorHAnsi" w:cstheme="minorHAnsi"/>
          <w:sz w:val="12"/>
          <w:szCs w:val="18"/>
        </w:rPr>
      </w:pPr>
      <w:r w:rsidRPr="00B76938">
        <w:rPr>
          <w:rFonts w:asciiTheme="minorHAnsi" w:hAnsiTheme="minorHAnsi" w:cstheme="minorHAnsi"/>
          <w:sz w:val="12"/>
          <w:szCs w:val="18"/>
        </w:rPr>
        <w:t>Transition management is a governance approach based on transition theory, which proposes a bottom-up approach to steer a transition, based on multi-actor involvement. However, it does not offer a full-fledged alternative to traditional policy-making, as it is “not directly solution-oriented, but explorative and design-oriented” (Rotmans, Loorbach, and Van der Brugge 2005, 6). Therefore, some transition scholars revert to other academic fields, such as evolutionary economics to analyse sustainability transitions and related policy strategies. Inspired by the field of biology, this field focuses on three central concepts: diversity, selection and innovation. Models from evolutionary economics can cope with complexity; they deviate from neoclassical economic theories by acknowledging that economic agent behaviour is explained by bounded rationality (van den Bergh, Hofkes, and Oosterhuis 2006). People's rationality is bounded because of a lack of appropriate and reliable information, limited cognitive capacities and limited decision-making time (Kahneman 2003; Simon 1955). Evolutionary economics leaves more room for environmental taxation than most transition studies, although it emphasises the need for a combination of policy instruments or policy mixes (van den Bergh et al. 2006). The role of policy mixes for sustainability transitions is further treated in Section 4.2.</w:t>
      </w:r>
    </w:p>
    <w:p w14:paraId="5F34FBBF" w14:textId="77777777" w:rsidR="00967EF7" w:rsidRPr="00B76938" w:rsidRDefault="00967EF7" w:rsidP="00967EF7">
      <w:pPr>
        <w:rPr>
          <w:rFonts w:asciiTheme="minorHAnsi" w:hAnsiTheme="minorHAnsi" w:cstheme="minorHAnsi"/>
          <w:sz w:val="12"/>
          <w:szCs w:val="18"/>
        </w:rPr>
      </w:pPr>
      <w:r w:rsidRPr="00B76938">
        <w:rPr>
          <w:rFonts w:asciiTheme="minorHAnsi" w:hAnsiTheme="minorHAnsi" w:cstheme="minorHAnsi"/>
          <w:sz w:val="12"/>
          <w:szCs w:val="18"/>
        </w:rPr>
        <w:t>So, if the neoclassical policy instrument of environmental taxation is so hard to reconcile with the bottom-up governance principles of transition theory, is it still worthwhile to study the combination? Four arguments support an affirmative answer. First, as we demonstrated in Section 3, the impact of environmental taxation is much higher in the long run than in the short run, which gives this instrument an interesting appeal considering the fundamental long-term change transition theory describes. Second, when the economy is (threatening to get) stuck in a technology that is not serving the long-run transition goal, a regulatory tax on that technology may unlock (further) lock-in, thus avoiding an important obstacle for a sustainability transition (den Butter and Hofkes 2006). Third, policy attention tends to go to supporting niches but much less to destabilising the dominant regime, which is politically more difficult. However, according to Kivimaa and Kern (2016), niche support policies will need to go hand-in-hand with regime destabilisation policies aimed at internalising externalities. A tax on the dominant regime technology is particularly suitable for that purpose (Geels and Schot 2007). Fourth, the bounded rationality concept embraced by transition theory still incorporates a level of rationality, implying that a price signal may still have an effect.</w:t>
      </w:r>
    </w:p>
    <w:p w14:paraId="0EAACA2C" w14:textId="77777777" w:rsidR="00967EF7" w:rsidRPr="00B76938" w:rsidRDefault="00967EF7" w:rsidP="00967EF7">
      <w:pPr>
        <w:rPr>
          <w:rFonts w:asciiTheme="minorHAnsi" w:hAnsiTheme="minorHAnsi" w:cstheme="minorHAnsi"/>
          <w:sz w:val="16"/>
        </w:rPr>
      </w:pPr>
      <w:r w:rsidRPr="00B76938">
        <w:rPr>
          <w:rFonts w:asciiTheme="minorHAnsi" w:hAnsiTheme="minorHAnsi" w:cstheme="minorHAnsi"/>
          <w:sz w:val="16"/>
        </w:rPr>
        <w:t xml:space="preserve">We conclude that </w:t>
      </w:r>
      <w:r w:rsidRPr="00967EF7">
        <w:rPr>
          <w:rStyle w:val="StyleUnderline"/>
          <w:rFonts w:asciiTheme="minorHAnsi" w:hAnsiTheme="minorHAnsi" w:cstheme="minorHAnsi"/>
          <w:highlight w:val="cyan"/>
        </w:rPr>
        <w:t xml:space="preserve">there is </w:t>
      </w:r>
      <w:r w:rsidRPr="00967EF7">
        <w:rPr>
          <w:rStyle w:val="Emphasis"/>
          <w:rFonts w:asciiTheme="minorHAnsi" w:hAnsiTheme="minorHAnsi" w:cstheme="minorHAnsi"/>
          <w:highlight w:val="cyan"/>
        </w:rPr>
        <w:t>no consensus</w:t>
      </w:r>
      <w:r w:rsidRPr="00967EF7">
        <w:rPr>
          <w:rStyle w:val="StyleUnderline"/>
          <w:rFonts w:asciiTheme="minorHAnsi" w:hAnsiTheme="minorHAnsi" w:cstheme="minorHAnsi"/>
          <w:highlight w:val="cyan"/>
        </w:rPr>
        <w:t xml:space="preserve"> on</w:t>
      </w:r>
      <w:r w:rsidRPr="00B76938">
        <w:rPr>
          <w:rStyle w:val="StyleUnderline"/>
          <w:rFonts w:asciiTheme="minorHAnsi" w:hAnsiTheme="minorHAnsi" w:cstheme="minorHAnsi"/>
        </w:rPr>
        <w:t xml:space="preserve"> the </w:t>
      </w:r>
      <w:r w:rsidRPr="00967EF7">
        <w:rPr>
          <w:rStyle w:val="StyleUnderline"/>
          <w:rFonts w:asciiTheme="minorHAnsi" w:hAnsiTheme="minorHAnsi" w:cstheme="minorHAnsi"/>
          <w:highlight w:val="cyan"/>
        </w:rPr>
        <w:t>use of regulatory taxes</w:t>
      </w:r>
      <w:r w:rsidRPr="00B76938">
        <w:rPr>
          <w:rFonts w:asciiTheme="minorHAnsi" w:hAnsiTheme="minorHAnsi" w:cstheme="minorHAnsi"/>
          <w:sz w:val="16"/>
        </w:rPr>
        <w:t xml:space="preserve"> to enhance sustainability transitions. Some </w:t>
      </w:r>
      <w:r w:rsidRPr="00967EF7">
        <w:rPr>
          <w:rStyle w:val="StyleUnderline"/>
          <w:rFonts w:asciiTheme="minorHAnsi" w:hAnsiTheme="minorHAnsi" w:cstheme="minorHAnsi"/>
          <w:highlight w:val="cyan"/>
        </w:rPr>
        <w:t xml:space="preserve">scholars see a </w:t>
      </w:r>
      <w:r w:rsidRPr="00967EF7">
        <w:rPr>
          <w:rStyle w:val="Emphasis"/>
          <w:rFonts w:asciiTheme="minorHAnsi" w:hAnsiTheme="minorHAnsi" w:cstheme="minorHAnsi"/>
          <w:highlight w:val="cyan"/>
        </w:rPr>
        <w:t>role</w:t>
      </w:r>
      <w:r w:rsidRPr="00B76938">
        <w:rPr>
          <w:rStyle w:val="StyleUnderline"/>
          <w:rFonts w:asciiTheme="minorHAnsi" w:hAnsiTheme="minorHAnsi" w:cstheme="minorHAnsi"/>
        </w:rPr>
        <w:t xml:space="preserve"> for taxation, </w:t>
      </w:r>
      <w:r w:rsidRPr="00967EF7">
        <w:rPr>
          <w:rStyle w:val="StyleUnderline"/>
          <w:rFonts w:asciiTheme="minorHAnsi" w:hAnsiTheme="minorHAnsi" w:cstheme="minorHAnsi"/>
          <w:highlight w:val="cyan"/>
        </w:rPr>
        <w:t>but</w:t>
      </w:r>
      <w:r w:rsidRPr="00B76938">
        <w:rPr>
          <w:rStyle w:val="StyleUnderline"/>
          <w:rFonts w:asciiTheme="minorHAnsi" w:hAnsiTheme="minorHAnsi" w:cstheme="minorHAnsi"/>
        </w:rPr>
        <w:t xml:space="preserve"> rather </w:t>
      </w:r>
      <w:r w:rsidRPr="00967EF7">
        <w:rPr>
          <w:rStyle w:val="StyleUnderline"/>
          <w:rFonts w:asciiTheme="minorHAnsi" w:hAnsiTheme="minorHAnsi" w:cstheme="minorHAnsi"/>
          <w:highlight w:val="cyan"/>
        </w:rPr>
        <w:t xml:space="preserve">as </w:t>
      </w:r>
      <w:r w:rsidRPr="00967EF7">
        <w:rPr>
          <w:rStyle w:val="Emphasis"/>
          <w:rFonts w:asciiTheme="minorHAnsi" w:hAnsiTheme="minorHAnsi" w:cstheme="minorHAnsi"/>
          <w:szCs w:val="26"/>
          <w:highlight w:val="cyan"/>
        </w:rPr>
        <w:t>one part</w:t>
      </w:r>
      <w:r w:rsidRPr="00967EF7">
        <w:rPr>
          <w:rStyle w:val="StyleUnderline"/>
          <w:rFonts w:asciiTheme="minorHAnsi" w:hAnsiTheme="minorHAnsi" w:cstheme="minorHAnsi"/>
          <w:szCs w:val="26"/>
          <w:highlight w:val="cyan"/>
        </w:rPr>
        <w:t xml:space="preserve"> </w:t>
      </w:r>
      <w:r w:rsidRPr="00967EF7">
        <w:rPr>
          <w:rStyle w:val="StyleUnderline"/>
          <w:rFonts w:asciiTheme="minorHAnsi" w:hAnsiTheme="minorHAnsi" w:cstheme="minorHAnsi"/>
          <w:highlight w:val="cyan"/>
        </w:rPr>
        <w:t>of a</w:t>
      </w:r>
      <w:r w:rsidRPr="00B76938">
        <w:rPr>
          <w:rStyle w:val="StyleUnderline"/>
          <w:rFonts w:asciiTheme="minorHAnsi" w:hAnsiTheme="minorHAnsi" w:cstheme="minorHAnsi"/>
        </w:rPr>
        <w:t xml:space="preserve"> </w:t>
      </w:r>
      <w:r w:rsidRPr="00B76938">
        <w:rPr>
          <w:rStyle w:val="Emphasis"/>
          <w:rFonts w:asciiTheme="minorHAnsi" w:hAnsiTheme="minorHAnsi" w:cstheme="minorHAnsi"/>
          <w:szCs w:val="26"/>
        </w:rPr>
        <w:t xml:space="preserve">more </w:t>
      </w:r>
      <w:r w:rsidRPr="00967EF7">
        <w:rPr>
          <w:rStyle w:val="Emphasis"/>
          <w:rFonts w:asciiTheme="minorHAnsi" w:hAnsiTheme="minorHAnsi" w:cstheme="minorHAnsi"/>
          <w:szCs w:val="26"/>
          <w:highlight w:val="cyan"/>
        </w:rPr>
        <w:t>comprehensive</w:t>
      </w:r>
      <w:r w:rsidRPr="00B76938">
        <w:rPr>
          <w:rStyle w:val="StyleUnderline"/>
          <w:rFonts w:asciiTheme="minorHAnsi" w:hAnsiTheme="minorHAnsi" w:cstheme="minorHAnsi"/>
          <w:szCs w:val="26"/>
        </w:rPr>
        <w:t xml:space="preserve"> </w:t>
      </w:r>
      <w:r w:rsidRPr="00B76938">
        <w:rPr>
          <w:rStyle w:val="StyleUnderline"/>
          <w:rFonts w:asciiTheme="minorHAnsi" w:hAnsiTheme="minorHAnsi" w:cstheme="minorHAnsi"/>
        </w:rPr>
        <w:t xml:space="preserve">policy </w:t>
      </w:r>
      <w:r w:rsidRPr="00967EF7">
        <w:rPr>
          <w:rStyle w:val="StyleUnderline"/>
          <w:rFonts w:asciiTheme="minorHAnsi" w:hAnsiTheme="minorHAnsi" w:cstheme="minorHAnsi"/>
          <w:highlight w:val="cyan"/>
        </w:rPr>
        <w:t>mix</w:t>
      </w:r>
      <w:r w:rsidRPr="00B76938">
        <w:rPr>
          <w:rFonts w:asciiTheme="minorHAnsi" w:hAnsiTheme="minorHAnsi" w:cstheme="minorHAnsi"/>
          <w:sz w:val="16"/>
        </w:rPr>
        <w:t xml:space="preserve"> (Geels 2006; Kemp, Schot, and Hoogma 1998; Markard and Truffer 2008).</w:t>
      </w:r>
    </w:p>
    <w:p w14:paraId="491AB028" w14:textId="77777777" w:rsidR="00967EF7" w:rsidRDefault="00967EF7" w:rsidP="00967EF7">
      <w:pPr>
        <w:pStyle w:val="Heading3"/>
      </w:pPr>
      <w:r>
        <w:t>OFF</w:t>
      </w:r>
    </w:p>
    <w:p w14:paraId="1FE4D4E3" w14:textId="77777777" w:rsidR="00967EF7" w:rsidRDefault="00967EF7" w:rsidP="00967EF7">
      <w:pPr>
        <w:pStyle w:val="Heading4"/>
      </w:pPr>
      <w:r>
        <w:t>The United States Federal Government should establish revokable positive incentives for and promote self-regulation that ends business practices that create anticompetitive restrictions on federal electoral debates</w:t>
      </w:r>
    </w:p>
    <w:p w14:paraId="28C7C096" w14:textId="77777777" w:rsidR="00967EF7" w:rsidRPr="00B76938" w:rsidRDefault="00967EF7" w:rsidP="00967EF7">
      <w:pPr>
        <w:pStyle w:val="Heading4"/>
        <w:rPr>
          <w:rFonts w:asciiTheme="minorHAnsi" w:hAnsiTheme="minorHAnsi" w:cstheme="minorHAnsi"/>
        </w:rPr>
      </w:pPr>
      <w:r w:rsidRPr="00B76938">
        <w:rPr>
          <w:rFonts w:asciiTheme="minorHAnsi" w:hAnsiTheme="minorHAnsi" w:cstheme="minorHAnsi"/>
        </w:rPr>
        <w:t xml:space="preserve">The counterplan solves best and avoids the business confidence DA by giving firms </w:t>
      </w:r>
      <w:r w:rsidRPr="00B76938">
        <w:rPr>
          <w:rFonts w:asciiTheme="minorHAnsi" w:hAnsiTheme="minorHAnsi" w:cstheme="minorHAnsi"/>
          <w:u w:val="single"/>
        </w:rPr>
        <w:t>choice</w:t>
      </w:r>
      <w:r w:rsidRPr="00B76938">
        <w:rPr>
          <w:rFonts w:asciiTheme="minorHAnsi" w:hAnsiTheme="minorHAnsi" w:cstheme="minorHAnsi"/>
        </w:rPr>
        <w:t xml:space="preserve">. Voluntary self-regulation is </w:t>
      </w:r>
      <w:r w:rsidRPr="00B76938">
        <w:rPr>
          <w:rFonts w:asciiTheme="minorHAnsi" w:hAnsiTheme="minorHAnsi" w:cstheme="minorHAnsi"/>
          <w:u w:val="single"/>
        </w:rPr>
        <w:t>more effective</w:t>
      </w:r>
      <w:r w:rsidRPr="00B76938">
        <w:rPr>
          <w:rFonts w:asciiTheme="minorHAnsi" w:hAnsiTheme="minorHAnsi" w:cstheme="minorHAnsi"/>
        </w:rPr>
        <w:t xml:space="preserve"> in creating </w:t>
      </w:r>
      <w:r w:rsidRPr="00B76938">
        <w:rPr>
          <w:rFonts w:asciiTheme="minorHAnsi" w:hAnsiTheme="minorHAnsi" w:cstheme="minorHAnsi"/>
          <w:u w:val="single"/>
        </w:rPr>
        <w:t>sustained compliance</w:t>
      </w:r>
      <w:r w:rsidRPr="00B76938">
        <w:rPr>
          <w:rFonts w:asciiTheme="minorHAnsi" w:hAnsiTheme="minorHAnsi" w:cstheme="minorHAnsi"/>
        </w:rPr>
        <w:t xml:space="preserve"> </w:t>
      </w:r>
    </w:p>
    <w:p w14:paraId="12341635" w14:textId="77777777" w:rsidR="00967EF7" w:rsidRPr="00B76938" w:rsidRDefault="00967EF7" w:rsidP="00967EF7">
      <w:pPr>
        <w:rPr>
          <w:rFonts w:asciiTheme="minorHAnsi" w:hAnsiTheme="minorHAnsi" w:cstheme="minorHAnsi"/>
        </w:rPr>
      </w:pPr>
      <w:r w:rsidRPr="00B76938">
        <w:rPr>
          <w:rFonts w:asciiTheme="minorHAnsi" w:hAnsiTheme="minorHAnsi" w:cstheme="minorHAnsi"/>
        </w:rPr>
        <w:t xml:space="preserve">Hung Hao </w:t>
      </w:r>
      <w:r w:rsidRPr="00B76938">
        <w:rPr>
          <w:rStyle w:val="Style13ptBold"/>
          <w:rFonts w:asciiTheme="minorHAnsi" w:hAnsiTheme="minorHAnsi" w:cstheme="minorHAnsi"/>
        </w:rPr>
        <w:t>Chang and</w:t>
      </w:r>
      <w:r w:rsidRPr="00B76938">
        <w:rPr>
          <w:rFonts w:asciiTheme="minorHAnsi" w:hAnsiTheme="minorHAnsi" w:cstheme="minorHAnsi"/>
        </w:rPr>
        <w:t xml:space="preserve"> Daniel </w:t>
      </w:r>
      <w:r w:rsidRPr="00B76938">
        <w:rPr>
          <w:rStyle w:val="Style13ptBold"/>
          <w:rFonts w:asciiTheme="minorHAnsi" w:hAnsiTheme="minorHAnsi" w:cstheme="minorHAnsi"/>
        </w:rPr>
        <w:t>Sokol 20</w:t>
      </w:r>
      <w:r w:rsidRPr="00B76938">
        <w:rPr>
          <w:rFonts w:asciiTheme="minorHAnsi" w:hAnsiTheme="minorHAnsi" w:cstheme="minorHAnsi"/>
        </w:rPr>
        <w:t>, Chang is Professor, Department of Agricultural Economics, National Taiwan University, Sokol is Professor, University of Florida Levin College of Law and Senior Advisor, White &amp; Case LLP, “Advocacy versus Enforcement in Antitrust Compliance Programs,” Jnl of Competition Law &amp; Economics (2020) 16(1): 36-62, March 2020, lexis.</w:t>
      </w:r>
    </w:p>
    <w:p w14:paraId="7344AF51" w14:textId="77777777" w:rsidR="00967EF7" w:rsidRPr="00B76938" w:rsidRDefault="00967EF7" w:rsidP="00967EF7">
      <w:pPr>
        <w:rPr>
          <w:rFonts w:asciiTheme="minorHAnsi" w:hAnsiTheme="minorHAnsi" w:cstheme="minorHAnsi"/>
        </w:rPr>
      </w:pPr>
      <w:r w:rsidRPr="00B76938">
        <w:rPr>
          <w:rFonts w:asciiTheme="minorHAnsi" w:hAnsiTheme="minorHAnsi" w:cstheme="minorHAnsi"/>
        </w:rPr>
        <w:t>*ACPs=Antitrust Compliance Programs</w:t>
      </w:r>
    </w:p>
    <w:p w14:paraId="2D069BE1" w14:textId="77777777" w:rsidR="00967EF7" w:rsidRPr="00B76938" w:rsidRDefault="00967EF7" w:rsidP="00967EF7">
      <w:pPr>
        <w:rPr>
          <w:rFonts w:asciiTheme="minorHAnsi" w:hAnsiTheme="minorHAnsi" w:cstheme="minorHAnsi"/>
          <w:sz w:val="14"/>
        </w:rPr>
      </w:pPr>
      <w:r w:rsidRPr="00B76938">
        <w:rPr>
          <w:rFonts w:asciiTheme="minorHAnsi" w:hAnsiTheme="minorHAnsi" w:cstheme="minorHAnsi"/>
          <w:sz w:val="14"/>
        </w:rPr>
        <w:t xml:space="preserve">Abstract: </w:t>
      </w:r>
      <w:r w:rsidRPr="00B76938">
        <w:rPr>
          <w:rStyle w:val="StyleUnderline"/>
          <w:rFonts w:asciiTheme="minorHAnsi" w:hAnsiTheme="minorHAnsi" w:cstheme="minorHAnsi"/>
        </w:rPr>
        <w:t xml:space="preserve">We focus on the question of why </w:t>
      </w:r>
      <w:r w:rsidRPr="00967EF7">
        <w:rPr>
          <w:rStyle w:val="Emphasis"/>
          <w:rFonts w:asciiTheme="minorHAnsi" w:hAnsiTheme="minorHAnsi" w:cstheme="minorHAnsi"/>
          <w:highlight w:val="cyan"/>
        </w:rPr>
        <w:t>firms self-regulate</w:t>
      </w:r>
      <w:r w:rsidRPr="00967EF7">
        <w:rPr>
          <w:rStyle w:val="StyleUnderline"/>
          <w:rFonts w:asciiTheme="minorHAnsi" w:hAnsiTheme="minorHAnsi" w:cstheme="minorHAnsi"/>
          <w:highlight w:val="cyan"/>
        </w:rPr>
        <w:t xml:space="preserve"> </w:t>
      </w:r>
      <w:r w:rsidRPr="00B76938">
        <w:rPr>
          <w:rStyle w:val="StyleUnderline"/>
          <w:rFonts w:asciiTheme="minorHAnsi" w:hAnsiTheme="minorHAnsi" w:cstheme="minorHAnsi"/>
        </w:rPr>
        <w:t xml:space="preserve">to </w:t>
      </w:r>
      <w:r w:rsidRPr="00B76938">
        <w:rPr>
          <w:rStyle w:val="Emphasis"/>
          <w:rFonts w:asciiTheme="minorHAnsi" w:hAnsiTheme="minorHAnsi" w:cstheme="minorHAnsi"/>
        </w:rPr>
        <w:t>avoid</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more severe public regulation</w:t>
      </w:r>
      <w:r w:rsidRPr="00B76938">
        <w:rPr>
          <w:rFonts w:asciiTheme="minorHAnsi" w:hAnsiTheme="minorHAnsi" w:cstheme="minorHAnsi"/>
          <w:sz w:val="14"/>
        </w:rPr>
        <w:t xml:space="preserve"> </w:t>
      </w:r>
      <w:r w:rsidRPr="00967EF7">
        <w:rPr>
          <w:rStyle w:val="StyleUnderline"/>
          <w:rFonts w:asciiTheme="minorHAnsi" w:hAnsiTheme="minorHAnsi" w:cstheme="minorHAnsi"/>
          <w:highlight w:val="cyan"/>
        </w:rPr>
        <w:t xml:space="preserve">in </w:t>
      </w:r>
      <w:r w:rsidRPr="00B76938">
        <w:rPr>
          <w:rStyle w:val="StyleUnderline"/>
          <w:rFonts w:asciiTheme="minorHAnsi" w:hAnsiTheme="minorHAnsi" w:cstheme="minorHAnsi"/>
        </w:rPr>
        <w:t xml:space="preserve">the area of </w:t>
      </w:r>
      <w:r w:rsidRPr="00967EF7">
        <w:rPr>
          <w:rStyle w:val="Emphasis"/>
          <w:rFonts w:asciiTheme="minorHAnsi" w:hAnsiTheme="minorHAnsi" w:cstheme="minorHAnsi"/>
          <w:highlight w:val="cyan"/>
        </w:rPr>
        <w:t>antitrust</w:t>
      </w:r>
      <w:r w:rsidRPr="00967EF7">
        <w:rPr>
          <w:rStyle w:val="StyleUnderline"/>
          <w:rFonts w:asciiTheme="minorHAnsi" w:hAnsiTheme="minorHAnsi" w:cstheme="minorHAnsi"/>
          <w:highlight w:val="cyan"/>
        </w:rPr>
        <w:t xml:space="preserve"> </w:t>
      </w:r>
      <w:r w:rsidRPr="00B76938">
        <w:rPr>
          <w:rStyle w:val="StyleUnderline"/>
          <w:rFonts w:asciiTheme="minorHAnsi" w:hAnsiTheme="minorHAnsi" w:cstheme="minorHAnsi"/>
        </w:rPr>
        <w:t>compliance</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We </w:t>
      </w:r>
      <w:r w:rsidRPr="00B76938">
        <w:rPr>
          <w:rStyle w:val="Emphasis"/>
          <w:rFonts w:asciiTheme="minorHAnsi" w:hAnsiTheme="minorHAnsi" w:cstheme="minorHAnsi"/>
        </w:rPr>
        <w:t>distinguish</w:t>
      </w:r>
      <w:r w:rsidRPr="00B76938">
        <w:rPr>
          <w:rStyle w:val="StyleUnderline"/>
          <w:rFonts w:asciiTheme="minorHAnsi" w:hAnsiTheme="minorHAnsi" w:cstheme="minorHAnsi"/>
        </w:rPr>
        <w:t xml:space="preserve"> the effects of an antitrust authority's </w:t>
      </w:r>
      <w:r w:rsidRPr="00B76938">
        <w:rPr>
          <w:rStyle w:val="Emphasis"/>
          <w:rFonts w:asciiTheme="minorHAnsi" w:hAnsiTheme="minorHAnsi" w:cstheme="minorHAnsi"/>
        </w:rPr>
        <w:t>outreach</w:t>
      </w:r>
      <w:r w:rsidRPr="00B76938">
        <w:rPr>
          <w:rStyle w:val="StyleUnderline"/>
          <w:rFonts w:asciiTheme="minorHAnsi" w:hAnsiTheme="minorHAnsi" w:cstheme="minorHAnsi"/>
        </w:rPr>
        <w:t xml:space="preserve"> and </w:t>
      </w:r>
      <w:r w:rsidRPr="00B76938">
        <w:rPr>
          <w:rStyle w:val="Emphasis"/>
          <w:rFonts w:asciiTheme="minorHAnsi" w:hAnsiTheme="minorHAnsi" w:cstheme="minorHAnsi"/>
        </w:rPr>
        <w:t>enforcement</w:t>
      </w:r>
      <w:r w:rsidRPr="00B76938">
        <w:rPr>
          <w:rStyle w:val="StyleUnderline"/>
          <w:rFonts w:asciiTheme="minorHAnsi" w:hAnsiTheme="minorHAnsi" w:cstheme="minorHAnsi"/>
        </w:rPr>
        <w:t xml:space="preserve"> on firms' adoption of </w:t>
      </w:r>
      <w:r w:rsidRPr="00B76938">
        <w:rPr>
          <w:rStyle w:val="Emphasis"/>
          <w:rFonts w:asciiTheme="minorHAnsi" w:hAnsiTheme="minorHAnsi" w:cstheme="minorHAnsi"/>
        </w:rPr>
        <w:t>antitrust compliance programs</w:t>
      </w:r>
      <w:r w:rsidRPr="00B76938">
        <w:rPr>
          <w:rFonts w:asciiTheme="minorHAnsi" w:hAnsiTheme="minorHAnsi" w:cstheme="minorHAnsi"/>
          <w:sz w:val="14"/>
        </w:rPr>
        <w:t>. Furthermore</w:t>
      </w:r>
      <w:r w:rsidRPr="00B76938">
        <w:rPr>
          <w:rStyle w:val="StyleUnderline"/>
          <w:rFonts w:asciiTheme="minorHAnsi" w:hAnsiTheme="minorHAnsi" w:cstheme="minorHAnsi"/>
        </w:rPr>
        <w:t xml:space="preserve">, we examine the mechanism that may drive an antitrust authority's actions on firms' decisions to adopt compliance programs. Using a 2-year survey of </w:t>
      </w:r>
      <w:r w:rsidRPr="00B76938">
        <w:rPr>
          <w:rStyle w:val="Emphasis"/>
          <w:rFonts w:asciiTheme="minorHAnsi" w:hAnsiTheme="minorHAnsi" w:cstheme="minorHAnsi"/>
        </w:rPr>
        <w:t>432 firms</w:t>
      </w:r>
      <w:r w:rsidRPr="00B76938">
        <w:rPr>
          <w:rFonts w:asciiTheme="minorHAnsi" w:hAnsiTheme="minorHAnsi" w:cstheme="minorHAnsi"/>
          <w:sz w:val="14"/>
        </w:rPr>
        <w:t xml:space="preserve"> drawn from the top 300 Taiwanese enterprises and applying mediation analysis, </w:t>
      </w:r>
      <w:r w:rsidRPr="00B76938">
        <w:rPr>
          <w:rStyle w:val="StyleUnderline"/>
          <w:rFonts w:asciiTheme="minorHAnsi" w:hAnsiTheme="minorHAnsi" w:cstheme="minorHAnsi"/>
        </w:rPr>
        <w:t xml:space="preserve">we find that </w:t>
      </w:r>
      <w:r w:rsidRPr="00967EF7">
        <w:rPr>
          <w:rStyle w:val="Emphasis"/>
          <w:rFonts w:asciiTheme="minorHAnsi" w:hAnsiTheme="minorHAnsi" w:cstheme="minorHAnsi"/>
          <w:highlight w:val="cyan"/>
        </w:rPr>
        <w:t>"voluntary"</w:t>
      </w:r>
      <w:r w:rsidRPr="00B76938">
        <w:rPr>
          <w:rStyle w:val="Emphasis"/>
          <w:rFonts w:asciiTheme="minorHAnsi" w:hAnsiTheme="minorHAnsi" w:cstheme="minorHAnsi"/>
        </w:rPr>
        <w:t xml:space="preserve"> self-regulation </w:t>
      </w:r>
      <w:r w:rsidRPr="00967EF7">
        <w:rPr>
          <w:rStyle w:val="Emphasis"/>
          <w:rFonts w:asciiTheme="minorHAnsi" w:hAnsiTheme="minorHAnsi" w:cstheme="minorHAnsi"/>
          <w:highlight w:val="cyan"/>
        </w:rPr>
        <w:t>actions</w:t>
      </w:r>
      <w:r w:rsidRPr="00B76938">
        <w:rPr>
          <w:rFonts w:asciiTheme="minorHAnsi" w:hAnsiTheme="minorHAnsi" w:cstheme="minorHAnsi"/>
          <w:sz w:val="14"/>
        </w:rPr>
        <w:t xml:space="preserve">, </w:t>
      </w:r>
      <w:r w:rsidRPr="00967EF7">
        <w:rPr>
          <w:rStyle w:val="Emphasis"/>
          <w:rFonts w:asciiTheme="minorHAnsi" w:hAnsiTheme="minorHAnsi" w:cstheme="minorHAnsi"/>
          <w:highlight w:val="cyan"/>
        </w:rPr>
        <w:t>encouraged</w:t>
      </w:r>
      <w:r w:rsidRPr="00B76938">
        <w:rPr>
          <w:rFonts w:asciiTheme="minorHAnsi" w:hAnsiTheme="minorHAnsi" w:cstheme="minorHAnsi"/>
          <w:sz w:val="14"/>
        </w:rPr>
        <w:t xml:space="preserve"> </w:t>
      </w:r>
      <w:r w:rsidRPr="00967EF7">
        <w:rPr>
          <w:rStyle w:val="StyleUnderline"/>
          <w:rFonts w:asciiTheme="minorHAnsi" w:hAnsiTheme="minorHAnsi" w:cstheme="minorHAnsi"/>
          <w:highlight w:val="cyan"/>
        </w:rPr>
        <w:t>by</w:t>
      </w:r>
      <w:r w:rsidRPr="00B76938">
        <w:rPr>
          <w:rStyle w:val="StyleUnderline"/>
          <w:rFonts w:asciiTheme="minorHAnsi" w:hAnsiTheme="minorHAnsi" w:cstheme="minorHAnsi"/>
        </w:rPr>
        <w:t xml:space="preserve"> the </w:t>
      </w:r>
      <w:r w:rsidRPr="00967EF7">
        <w:rPr>
          <w:rStyle w:val="StyleUnderline"/>
          <w:rFonts w:asciiTheme="minorHAnsi" w:hAnsiTheme="minorHAnsi" w:cstheme="minorHAnsi"/>
          <w:highlight w:val="cyan"/>
        </w:rPr>
        <w:t>antitrust authority</w:t>
      </w:r>
      <w:r w:rsidRPr="00B76938">
        <w:rPr>
          <w:rStyle w:val="StyleUnderline"/>
          <w:rFonts w:asciiTheme="minorHAnsi" w:hAnsiTheme="minorHAnsi" w:cstheme="minorHAnsi"/>
        </w:rPr>
        <w:t xml:space="preserve"> to </w:t>
      </w:r>
      <w:r w:rsidRPr="00B76938">
        <w:rPr>
          <w:rStyle w:val="Emphasis"/>
          <w:rFonts w:asciiTheme="minorHAnsi" w:hAnsiTheme="minorHAnsi" w:cstheme="minorHAnsi"/>
        </w:rPr>
        <w:t>promote compliance programs</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through advocacy, </w:t>
      </w:r>
      <w:r w:rsidRPr="00967EF7">
        <w:rPr>
          <w:rStyle w:val="Emphasis"/>
          <w:rFonts w:asciiTheme="minorHAnsi" w:hAnsiTheme="minorHAnsi" w:cstheme="minorHAnsi"/>
          <w:highlight w:val="cyan"/>
        </w:rPr>
        <w:t>significantly increase</w:t>
      </w:r>
      <w:r w:rsidRPr="00B76938">
        <w:rPr>
          <w:rStyle w:val="StyleUnderline"/>
          <w:rFonts w:asciiTheme="minorHAnsi" w:hAnsiTheme="minorHAnsi" w:cstheme="minorHAnsi"/>
        </w:rPr>
        <w:t xml:space="preserve"> the creation of </w:t>
      </w:r>
      <w:r w:rsidRPr="00B76938">
        <w:rPr>
          <w:rStyle w:val="Emphasis"/>
          <w:rFonts w:asciiTheme="minorHAnsi" w:hAnsiTheme="minorHAnsi" w:cstheme="minorHAnsi"/>
        </w:rPr>
        <w:t xml:space="preserve">antitrust </w:t>
      </w:r>
      <w:r w:rsidRPr="00967EF7">
        <w:rPr>
          <w:rStyle w:val="Emphasis"/>
          <w:rFonts w:asciiTheme="minorHAnsi" w:hAnsiTheme="minorHAnsi" w:cstheme="minorHAnsi"/>
          <w:highlight w:val="cyan"/>
        </w:rPr>
        <w:t>compliance</w:t>
      </w:r>
      <w:r w:rsidRPr="00B76938">
        <w:rPr>
          <w:rStyle w:val="Emphasis"/>
          <w:rFonts w:asciiTheme="minorHAnsi" w:hAnsiTheme="minorHAnsi" w:cstheme="minorHAnsi"/>
        </w:rPr>
        <w:t xml:space="preserve"> programs</w:t>
      </w:r>
      <w:r w:rsidRPr="00B76938">
        <w:rPr>
          <w:rFonts w:asciiTheme="minorHAnsi" w:hAnsiTheme="minorHAnsi" w:cstheme="minorHAnsi"/>
          <w:sz w:val="14"/>
        </w:rPr>
        <w:t xml:space="preserve">. Moreover, </w:t>
      </w:r>
      <w:r w:rsidRPr="00B76938">
        <w:rPr>
          <w:rStyle w:val="Emphasis"/>
          <w:rFonts w:asciiTheme="minorHAnsi" w:hAnsiTheme="minorHAnsi" w:cstheme="minorHAnsi"/>
        </w:rPr>
        <w:t>"</w:t>
      </w:r>
      <w:r w:rsidRPr="00967EF7">
        <w:rPr>
          <w:rStyle w:val="Emphasis"/>
          <w:rFonts w:asciiTheme="minorHAnsi" w:hAnsiTheme="minorHAnsi" w:cstheme="minorHAnsi"/>
          <w:highlight w:val="cyan"/>
        </w:rPr>
        <w:t>coercive" actions</w:t>
      </w:r>
      <w:r w:rsidRPr="00B76938">
        <w:rPr>
          <w:rStyle w:val="StyleUnderline"/>
          <w:rFonts w:asciiTheme="minorHAnsi" w:hAnsiTheme="minorHAnsi" w:cstheme="minorHAnsi"/>
        </w:rPr>
        <w:t xml:space="preserve"> of the antitrust authority in terms of enforcement </w:t>
      </w:r>
      <w:r w:rsidRPr="00967EF7">
        <w:rPr>
          <w:rStyle w:val="StyleUnderline"/>
          <w:rFonts w:asciiTheme="minorHAnsi" w:hAnsiTheme="minorHAnsi" w:cstheme="minorHAnsi"/>
          <w:highlight w:val="cyan"/>
        </w:rPr>
        <w:t xml:space="preserve">are </w:t>
      </w:r>
      <w:r w:rsidRPr="00967EF7">
        <w:rPr>
          <w:rStyle w:val="Emphasis"/>
          <w:rFonts w:asciiTheme="minorHAnsi" w:hAnsiTheme="minorHAnsi" w:cstheme="minorHAnsi"/>
          <w:highlight w:val="cyan"/>
        </w:rPr>
        <w:t>less effective</w:t>
      </w:r>
      <w:r w:rsidRPr="00B76938">
        <w:rPr>
          <w:rStyle w:val="StyleUnderline"/>
          <w:rFonts w:asciiTheme="minorHAnsi" w:hAnsiTheme="minorHAnsi" w:cstheme="minorHAnsi"/>
        </w:rPr>
        <w:t xml:space="preserve"> tha</w:t>
      </w:r>
      <w:r w:rsidRPr="00B76938">
        <w:rPr>
          <w:rFonts w:asciiTheme="minorHAnsi" w:hAnsiTheme="minorHAnsi" w:cstheme="minorHAnsi"/>
          <w:sz w:val="14"/>
        </w:rPr>
        <w:t xml:space="preserve">n </w:t>
      </w:r>
      <w:r w:rsidRPr="00B76938">
        <w:rPr>
          <w:rStyle w:val="Emphasis"/>
          <w:rFonts w:asciiTheme="minorHAnsi" w:hAnsiTheme="minorHAnsi" w:cstheme="minorHAnsi"/>
        </w:rPr>
        <w:t>voluntary actions</w:t>
      </w:r>
      <w:r w:rsidRPr="00B76938">
        <w:rPr>
          <w:rFonts w:asciiTheme="minorHAnsi" w:hAnsiTheme="minorHAnsi" w:cstheme="minorHAnsi"/>
          <w:sz w:val="14"/>
        </w:rPr>
        <w:t xml:space="preserve"> </w:t>
      </w:r>
      <w:r w:rsidRPr="00B76938">
        <w:rPr>
          <w:rStyle w:val="StyleUnderline"/>
          <w:rFonts w:asciiTheme="minorHAnsi" w:hAnsiTheme="minorHAnsi" w:cstheme="minorHAnsi"/>
        </w:rPr>
        <w:t>for firms' compliance</w:t>
      </w:r>
      <w:r w:rsidRPr="00B76938">
        <w:rPr>
          <w:rFonts w:asciiTheme="minorHAnsi" w:hAnsiTheme="minorHAnsi" w:cstheme="minorHAnsi"/>
          <w:sz w:val="14"/>
        </w:rPr>
        <w:t xml:space="preserve"> program creation. </w:t>
      </w:r>
      <w:r w:rsidRPr="00B76938">
        <w:rPr>
          <w:rStyle w:val="StyleUnderline"/>
          <w:rFonts w:asciiTheme="minorHAnsi" w:hAnsiTheme="minorHAnsi" w:cstheme="minorHAnsi"/>
        </w:rPr>
        <w:t>Within "coercive" actions</w:t>
      </w:r>
      <w:r w:rsidRPr="00B76938">
        <w:rPr>
          <w:rFonts w:asciiTheme="minorHAnsi" w:hAnsiTheme="minorHAnsi" w:cstheme="minorHAnsi"/>
          <w:sz w:val="14"/>
        </w:rPr>
        <w:t xml:space="preserve">, large </w:t>
      </w:r>
      <w:r w:rsidRPr="00B76938">
        <w:rPr>
          <w:rStyle w:val="Emphasis"/>
          <w:rFonts w:asciiTheme="minorHAnsi" w:hAnsiTheme="minorHAnsi" w:cstheme="minorHAnsi"/>
        </w:rPr>
        <w:t>fines</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are more likely to lead to the adoption of antitrust compliance programs relative to </w:t>
      </w:r>
      <w:r w:rsidRPr="00B76938">
        <w:rPr>
          <w:rFonts w:asciiTheme="minorHAnsi" w:hAnsiTheme="minorHAnsi" w:cstheme="minorHAnsi"/>
          <w:sz w:val="14"/>
        </w:rPr>
        <w:t>other forms of</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government prosecution</w:t>
      </w:r>
      <w:r w:rsidRPr="00B76938">
        <w:rPr>
          <w:rStyle w:val="StyleUnderline"/>
          <w:rFonts w:asciiTheme="minorHAnsi" w:hAnsiTheme="minorHAnsi" w:cstheme="minorHAnsi"/>
        </w:rPr>
        <w:t xml:space="preserve">. </w:t>
      </w:r>
      <w:r w:rsidRPr="00B76938">
        <w:rPr>
          <w:rFonts w:asciiTheme="minorHAnsi" w:hAnsiTheme="minorHAnsi" w:cstheme="minorHAnsi"/>
          <w:sz w:val="14"/>
        </w:rPr>
        <w:t xml:space="preserve">JEL: K21; L41; L13; L11 Competition Law I. Introduction Jnl of Competition Law &amp; Economics (2020) 16(1): 36-62, Jnl of Competition Law &amp; Economics (2020) 16(1): 36-62 Compliance plays an increasingly important role in business strategy and behavior. This paper studies the role of compliance in the field of antitrust. Antitrust compliance and the creation of antitrust compliance programs have become important for firms due to increased enforcement in Europe, the United States, and Asia 1 , for example, fines for collusion in auto parts, LIBOR, and capacitors by antitrust authorities in the United States and Europe total billions of dollars. 2 Antitrust is a form of regulation that addresses the unlawful exercise of monopoly power through exclusion, collusion, or predation. 3 These behaviors occur both ex ante, in the context of mergers, as well as ex post, in terms of conduct involving one or more firms. Much of international antitrust enforcement has focused on issues of collusion, which global norms have pushed to the forefront of enforcement 4 in addition to mergers and noncollusion conduct cases. Many of the largest penalties in terms of financial sanctions and incarceration (for some countries, most notably the United States) have been the result of collusion-price fixing, output and territorial restrictions, and bid rigging. For example, the fines per cartel average have been higher in the past fifteen years in both the European Union and the United States than any prior period. 5 It is primarily due to concerns about collusion that a number of antitrust authorities have set up compliance guidelines to assist firms in compliance efforts. This paper examines the determinants of a firm's adoption of antitrust compliance programs (ACPs). In particular, it focuses on the role of the antitrust authority's action on firms' adoption of ACPs. The specific objective of this paper is to provide answers to the following four questions: (1) does the antitrust authority's action affect a firm's adoption of ACPs?; (2) does the antitrust authority's action have effects on different types of ACPs?; (3) do the "voluntary" (through outreach and advocacy) and "coercive" (through law enforcement) actions by the antitrust authority result in different impacts on a firm's adoption of an ACP?; and (4) what is the mechanism or pathway that can link the antitrust authority's action to firms' ACPs adoption? Put another way, the final question asks how the antitrust authority's action can have an impact on a firm's decision to adopt an ACP. Although there is a sizable body of literature that has focused on a firm's adoption of corporate compliance programs, 6 to the best of our knowledge, this study is among the first to empirically answer the above questions on a firm's behavior or decisions regarding the adoption of antitrust compliance programs. To answer our research questions, </w:t>
      </w:r>
      <w:r w:rsidRPr="00B76938">
        <w:rPr>
          <w:rStyle w:val="StyleUnderline"/>
          <w:rFonts w:asciiTheme="minorHAnsi" w:hAnsiTheme="minorHAnsi" w:cstheme="minorHAnsi"/>
        </w:rPr>
        <w:t xml:space="preserve">we collected </w:t>
      </w:r>
      <w:r w:rsidRPr="00967EF7">
        <w:rPr>
          <w:rStyle w:val="StyleUnderline"/>
          <w:rFonts w:asciiTheme="minorHAnsi" w:hAnsiTheme="minorHAnsi" w:cstheme="minorHAnsi"/>
          <w:highlight w:val="cyan"/>
        </w:rPr>
        <w:t xml:space="preserve">a sample of </w:t>
      </w:r>
      <w:r w:rsidRPr="00967EF7">
        <w:rPr>
          <w:rStyle w:val="StyleUnderline"/>
          <w:rFonts w:asciiTheme="minorHAnsi" w:hAnsiTheme="minorHAnsi" w:cstheme="minorHAnsi"/>
          <w:b/>
          <w:bCs/>
          <w:highlight w:val="cyan"/>
        </w:rPr>
        <w:t>432 firms</w:t>
      </w:r>
      <w:r w:rsidRPr="00B76938">
        <w:rPr>
          <w:rFonts w:asciiTheme="minorHAnsi" w:hAnsiTheme="minorHAnsi" w:cstheme="minorHAnsi"/>
          <w:sz w:val="14"/>
        </w:rPr>
        <w:t xml:space="preserve"> in 2012 and 2016, drawn from the top 300 Taiwanese enterprises. We estimate a mediation model to quantify the effects of the antitrust authority's actions on a firm's propensity to adopt an ACP. The mediation model can empirically test whether a proposed mediator can have statistical power to explain the program effect on the outcome of interest. 7 Moreover, how much the mediator contributes to the overall program effect can be further quantified. 8 To apply the mediation model to antitrust compliance programs, the outcome variable of interest is defined as the decision of the firm to adopt an antitrust compliance program. We consider two different types of an antitrust authority's actions: the voluntary actions, encouragement through advocacy and outreach programs, and the coercive actions through agency enforcement. The awareness or knowledge of the firm about antitrust law is used as the mediator that links the effects of antitrust authority actions to firms' adoption of ACPs. Our empirical analysis reveals some interesting findings. First, </w:t>
      </w:r>
      <w:r w:rsidRPr="00B76938">
        <w:rPr>
          <w:rStyle w:val="StyleUnderline"/>
          <w:rFonts w:asciiTheme="minorHAnsi" w:hAnsiTheme="minorHAnsi" w:cstheme="minorHAnsi"/>
        </w:rPr>
        <w:t xml:space="preserve">we </w:t>
      </w:r>
      <w:r w:rsidRPr="00967EF7">
        <w:rPr>
          <w:rStyle w:val="StyleUnderline"/>
          <w:rFonts w:asciiTheme="minorHAnsi" w:hAnsiTheme="minorHAnsi" w:cstheme="minorHAnsi"/>
          <w:highlight w:val="cyan"/>
        </w:rPr>
        <w:t xml:space="preserve">find a </w:t>
      </w:r>
      <w:r w:rsidRPr="00967EF7">
        <w:rPr>
          <w:rStyle w:val="Emphasis"/>
          <w:rFonts w:asciiTheme="minorHAnsi" w:hAnsiTheme="minorHAnsi" w:cstheme="minorHAnsi"/>
          <w:highlight w:val="cyan"/>
        </w:rPr>
        <w:t>positive effect</w:t>
      </w:r>
      <w:r w:rsidRPr="00B76938">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of</w:t>
      </w:r>
      <w:r w:rsidRPr="00B76938">
        <w:rPr>
          <w:rFonts w:asciiTheme="minorHAnsi" w:hAnsiTheme="minorHAnsi" w:cstheme="minorHAnsi"/>
          <w:sz w:val="14"/>
        </w:rPr>
        <w:t xml:space="preserve"> </w:t>
      </w:r>
      <w:r w:rsidRPr="00B76938">
        <w:rPr>
          <w:rStyle w:val="Emphasis"/>
          <w:rFonts w:asciiTheme="minorHAnsi" w:hAnsiTheme="minorHAnsi" w:cstheme="minorHAnsi"/>
        </w:rPr>
        <w:t xml:space="preserve">antitrust </w:t>
      </w:r>
      <w:r w:rsidRPr="00967EF7">
        <w:rPr>
          <w:rStyle w:val="Emphasis"/>
          <w:rFonts w:asciiTheme="minorHAnsi" w:hAnsiTheme="minorHAnsi" w:cstheme="minorHAnsi"/>
          <w:highlight w:val="cyan"/>
        </w:rPr>
        <w:t>authority actions</w:t>
      </w:r>
      <w:r w:rsidRPr="00B76938">
        <w:rPr>
          <w:rFonts w:asciiTheme="minorHAnsi" w:hAnsiTheme="minorHAnsi" w:cstheme="minorHAnsi"/>
          <w:sz w:val="14"/>
        </w:rPr>
        <w:t xml:space="preserve"> </w:t>
      </w:r>
      <w:r w:rsidRPr="00967EF7">
        <w:rPr>
          <w:rStyle w:val="StyleUnderline"/>
          <w:rFonts w:asciiTheme="minorHAnsi" w:hAnsiTheme="minorHAnsi" w:cstheme="minorHAnsi"/>
          <w:highlight w:val="cyan"/>
        </w:rPr>
        <w:t xml:space="preserve">on </w:t>
      </w:r>
      <w:r w:rsidRPr="00B76938">
        <w:rPr>
          <w:rStyle w:val="StyleUnderline"/>
          <w:rFonts w:asciiTheme="minorHAnsi" w:hAnsiTheme="minorHAnsi" w:cstheme="minorHAnsi"/>
        </w:rPr>
        <w:t xml:space="preserve">firm </w:t>
      </w:r>
      <w:r w:rsidRPr="00967EF7">
        <w:rPr>
          <w:rStyle w:val="StyleUnderline"/>
          <w:rFonts w:asciiTheme="minorHAnsi" w:hAnsiTheme="minorHAnsi" w:cstheme="minorHAnsi"/>
          <w:highlight w:val="cyan"/>
        </w:rPr>
        <w:t>adoption of ACPs</w:t>
      </w:r>
      <w:r w:rsidRPr="00B76938">
        <w:rPr>
          <w:rFonts w:asciiTheme="minorHAnsi" w:hAnsiTheme="minorHAnsi" w:cstheme="minorHAnsi"/>
          <w:sz w:val="14"/>
        </w:rPr>
        <w:t xml:space="preserve">. Furthermore, </w:t>
      </w:r>
      <w:r w:rsidRPr="00967EF7">
        <w:rPr>
          <w:rStyle w:val="Emphasis"/>
          <w:rFonts w:asciiTheme="minorHAnsi" w:hAnsiTheme="minorHAnsi" w:cstheme="minorHAnsi"/>
          <w:highlight w:val="cyan"/>
        </w:rPr>
        <w:t>voluntary</w:t>
      </w:r>
      <w:r w:rsidRPr="00B76938">
        <w:rPr>
          <w:rStyle w:val="StyleUnderline"/>
          <w:rFonts w:asciiTheme="minorHAnsi" w:hAnsiTheme="minorHAnsi" w:cstheme="minorHAnsi"/>
        </w:rPr>
        <w:t xml:space="preserve"> self-</w:t>
      </w:r>
      <w:r w:rsidRPr="00967EF7">
        <w:rPr>
          <w:rStyle w:val="StyleUnderline"/>
          <w:rFonts w:asciiTheme="minorHAnsi" w:hAnsiTheme="minorHAnsi" w:cstheme="minorHAnsi"/>
          <w:highlight w:val="cyan"/>
        </w:rPr>
        <w:t>regulation</w:t>
      </w:r>
      <w:r w:rsidRPr="00B76938">
        <w:rPr>
          <w:rStyle w:val="StyleUnderline"/>
          <w:rFonts w:asciiTheme="minorHAnsi" w:hAnsiTheme="minorHAnsi" w:cstheme="minorHAnsi"/>
        </w:rPr>
        <w:t xml:space="preserve"> actions by firms </w:t>
      </w:r>
      <w:r w:rsidRPr="00967EF7">
        <w:rPr>
          <w:rStyle w:val="StyleUnderline"/>
          <w:rFonts w:asciiTheme="minorHAnsi" w:hAnsiTheme="minorHAnsi" w:cstheme="minorHAnsi"/>
          <w:highlight w:val="cyan"/>
        </w:rPr>
        <w:t>due to efforts</w:t>
      </w:r>
      <w:r w:rsidRPr="00B76938">
        <w:rPr>
          <w:rStyle w:val="StyleUnderline"/>
          <w:rFonts w:asciiTheme="minorHAnsi" w:hAnsiTheme="minorHAnsi" w:cstheme="minorHAnsi"/>
        </w:rPr>
        <w:t xml:space="preserve"> made by the antitrust authority </w:t>
      </w:r>
      <w:r w:rsidRPr="00967EF7">
        <w:rPr>
          <w:rStyle w:val="StyleUnderline"/>
          <w:rFonts w:asciiTheme="minorHAnsi" w:hAnsiTheme="minorHAnsi" w:cstheme="minorHAnsi"/>
          <w:highlight w:val="cyan"/>
        </w:rPr>
        <w:t>to promote</w:t>
      </w:r>
      <w:r w:rsidRPr="00B76938">
        <w:rPr>
          <w:rFonts w:asciiTheme="minorHAnsi" w:hAnsiTheme="minorHAnsi" w:cstheme="minorHAnsi"/>
          <w:sz w:val="14"/>
        </w:rPr>
        <w:t xml:space="preserve"> </w:t>
      </w:r>
      <w:r w:rsidRPr="00B76938">
        <w:rPr>
          <w:rStyle w:val="StyleUnderline"/>
          <w:rFonts w:asciiTheme="minorHAnsi" w:hAnsiTheme="minorHAnsi" w:cstheme="minorHAnsi"/>
        </w:rPr>
        <w:t>compliance</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through </w:t>
      </w:r>
      <w:r w:rsidRPr="00967EF7">
        <w:rPr>
          <w:rStyle w:val="Emphasis"/>
          <w:rFonts w:asciiTheme="minorHAnsi" w:hAnsiTheme="minorHAnsi" w:cstheme="minorHAnsi"/>
          <w:highlight w:val="cyan"/>
        </w:rPr>
        <w:t>advocacy</w:t>
      </w:r>
      <w:r w:rsidRPr="00B76938">
        <w:rPr>
          <w:rFonts w:asciiTheme="minorHAnsi" w:hAnsiTheme="minorHAnsi" w:cstheme="minorHAnsi"/>
          <w:sz w:val="14"/>
        </w:rPr>
        <w:t xml:space="preserve"> </w:t>
      </w:r>
      <w:r w:rsidRPr="00967EF7">
        <w:rPr>
          <w:rStyle w:val="StyleUnderline"/>
          <w:rFonts w:asciiTheme="minorHAnsi" w:hAnsiTheme="minorHAnsi" w:cstheme="minorHAnsi"/>
          <w:highlight w:val="cyan"/>
        </w:rPr>
        <w:t xml:space="preserve">have a </w:t>
      </w:r>
      <w:r w:rsidRPr="00967EF7">
        <w:rPr>
          <w:rStyle w:val="Emphasis"/>
          <w:rFonts w:asciiTheme="minorHAnsi" w:hAnsiTheme="minorHAnsi" w:cstheme="minorHAnsi"/>
          <w:highlight w:val="cyan"/>
        </w:rPr>
        <w:t>stronger effect</w:t>
      </w:r>
      <w:r w:rsidRPr="00967EF7">
        <w:rPr>
          <w:rStyle w:val="StyleUnderline"/>
          <w:rFonts w:asciiTheme="minorHAnsi" w:hAnsiTheme="minorHAnsi" w:cstheme="minorHAnsi"/>
          <w:highlight w:val="cyan"/>
        </w:rPr>
        <w:t xml:space="preserve"> on</w:t>
      </w:r>
      <w:r w:rsidRPr="00B76938">
        <w:rPr>
          <w:rStyle w:val="StyleUnderline"/>
          <w:rFonts w:asciiTheme="minorHAnsi" w:hAnsiTheme="minorHAnsi" w:cstheme="minorHAnsi"/>
        </w:rPr>
        <w:t xml:space="preserve"> antitrust </w:t>
      </w:r>
      <w:r w:rsidRPr="00967EF7">
        <w:rPr>
          <w:rStyle w:val="Emphasis"/>
          <w:rFonts w:asciiTheme="minorHAnsi" w:hAnsiTheme="minorHAnsi" w:cstheme="minorHAnsi"/>
          <w:highlight w:val="cyan"/>
        </w:rPr>
        <w:t>compliance</w:t>
      </w:r>
      <w:r w:rsidRPr="00B76938">
        <w:rPr>
          <w:rStyle w:val="StyleUnderline"/>
          <w:rFonts w:asciiTheme="minorHAnsi" w:hAnsiTheme="minorHAnsi" w:cstheme="minorHAnsi"/>
        </w:rPr>
        <w:t xml:space="preserve"> program creation </w:t>
      </w:r>
      <w:r w:rsidRPr="00967EF7">
        <w:rPr>
          <w:rStyle w:val="StyleUnderline"/>
          <w:rFonts w:asciiTheme="minorHAnsi" w:hAnsiTheme="minorHAnsi" w:cstheme="minorHAnsi"/>
          <w:highlight w:val="cyan"/>
        </w:rPr>
        <w:t>than</w:t>
      </w:r>
      <w:r w:rsidRPr="00B76938">
        <w:rPr>
          <w:rStyle w:val="StyleUnderline"/>
          <w:rFonts w:asciiTheme="minorHAnsi" w:hAnsiTheme="minorHAnsi" w:cstheme="minorHAnsi"/>
        </w:rPr>
        <w:t xml:space="preserve"> do </w:t>
      </w:r>
      <w:r w:rsidRPr="00967EF7">
        <w:rPr>
          <w:rStyle w:val="Emphasis"/>
          <w:rFonts w:asciiTheme="minorHAnsi" w:hAnsiTheme="minorHAnsi" w:cstheme="minorHAnsi"/>
          <w:highlight w:val="cyan"/>
        </w:rPr>
        <w:t>coercive actions</w:t>
      </w:r>
      <w:r w:rsidRPr="00B76938">
        <w:rPr>
          <w:rStyle w:val="Emphasis"/>
          <w:rFonts w:asciiTheme="minorHAnsi" w:hAnsiTheme="minorHAnsi" w:cstheme="minorHAnsi"/>
        </w:rPr>
        <w:t>.</w:t>
      </w:r>
      <w:r w:rsidRPr="00B76938">
        <w:rPr>
          <w:rFonts w:asciiTheme="minorHAnsi" w:hAnsiTheme="minorHAnsi" w:cstheme="minorHAnsi"/>
          <w:sz w:val="14"/>
        </w:rPr>
        <w:t xml:space="preserve"> Next, the </w:t>
      </w:r>
      <w:r w:rsidRPr="00B76938">
        <w:rPr>
          <w:rStyle w:val="Emphasis"/>
          <w:rFonts w:asciiTheme="minorHAnsi" w:hAnsiTheme="minorHAnsi" w:cstheme="minorHAnsi"/>
        </w:rPr>
        <w:t>awareness</w:t>
      </w:r>
      <w:r w:rsidRPr="00B76938">
        <w:rPr>
          <w:rFonts w:asciiTheme="minorHAnsi" w:hAnsiTheme="minorHAnsi" w:cstheme="minorHAnsi"/>
          <w:sz w:val="14"/>
        </w:rPr>
        <w:t xml:space="preserve"> or knowledge </w:t>
      </w:r>
      <w:r w:rsidRPr="00B76938">
        <w:rPr>
          <w:rStyle w:val="StyleUnderline"/>
          <w:rFonts w:asciiTheme="minorHAnsi" w:hAnsiTheme="minorHAnsi" w:cstheme="minorHAnsi"/>
        </w:rPr>
        <w:t>of a firm</w:t>
      </w:r>
      <w:r w:rsidRPr="00B76938">
        <w:rPr>
          <w:rFonts w:asciiTheme="minorHAnsi" w:hAnsiTheme="minorHAnsi" w:cstheme="minorHAnsi"/>
          <w:sz w:val="14"/>
        </w:rPr>
        <w:t xml:space="preserve"> of antitrust law </w:t>
      </w:r>
      <w:r w:rsidRPr="00B76938">
        <w:rPr>
          <w:rStyle w:val="StyleUnderline"/>
          <w:rFonts w:asciiTheme="minorHAnsi" w:hAnsiTheme="minorHAnsi" w:cstheme="minorHAnsi"/>
        </w:rPr>
        <w:t xml:space="preserve">can be seen as a </w:t>
      </w:r>
      <w:r w:rsidRPr="00B76938">
        <w:rPr>
          <w:rStyle w:val="Emphasis"/>
          <w:rFonts w:asciiTheme="minorHAnsi" w:hAnsiTheme="minorHAnsi" w:cstheme="minorHAnsi"/>
        </w:rPr>
        <w:t>mediator</w:t>
      </w:r>
      <w:r w:rsidRPr="00B76938">
        <w:rPr>
          <w:rStyle w:val="StyleUnderline"/>
          <w:rFonts w:asciiTheme="minorHAnsi" w:hAnsiTheme="minorHAnsi" w:cstheme="minorHAnsi"/>
        </w:rPr>
        <w:t>.</w:t>
      </w:r>
      <w:r w:rsidRPr="00B76938">
        <w:rPr>
          <w:rFonts w:asciiTheme="minorHAnsi" w:hAnsiTheme="minorHAnsi" w:cstheme="minorHAnsi"/>
          <w:sz w:val="14"/>
        </w:rPr>
        <w:t xml:space="preserve"> That is, the antitrust authority's voluntary or coercive actions can increase the awareness or knowledge of a firm regarding antitrust law. </w:t>
      </w:r>
      <w:r w:rsidRPr="00B76938">
        <w:rPr>
          <w:rStyle w:val="StyleUnderline"/>
          <w:rFonts w:asciiTheme="minorHAnsi" w:hAnsiTheme="minorHAnsi" w:cstheme="minorHAnsi"/>
        </w:rPr>
        <w:t>The competition authority's actions subsequently increase a firm's likelihood to</w:t>
      </w:r>
      <w:r w:rsidRPr="00B76938">
        <w:rPr>
          <w:rFonts w:asciiTheme="minorHAnsi" w:hAnsiTheme="minorHAnsi" w:cstheme="minorHAnsi"/>
          <w:sz w:val="14"/>
        </w:rPr>
        <w:t xml:space="preserve"> </w:t>
      </w:r>
      <w:r w:rsidRPr="00B76938">
        <w:rPr>
          <w:rStyle w:val="StyleUnderline"/>
          <w:rFonts w:asciiTheme="minorHAnsi" w:hAnsiTheme="minorHAnsi" w:cstheme="minorHAnsi"/>
        </w:rPr>
        <w:t>adopt an ACP</w:t>
      </w:r>
      <w:r w:rsidRPr="00B76938">
        <w:rPr>
          <w:rFonts w:asciiTheme="minorHAnsi" w:hAnsiTheme="minorHAnsi" w:cstheme="minorHAnsi"/>
          <w:sz w:val="14"/>
        </w:rPr>
        <w:t xml:space="preserve">. We infer a number of policy implications from our findings. </w:t>
      </w:r>
      <w:r w:rsidRPr="00B76938">
        <w:rPr>
          <w:rStyle w:val="StyleUnderline"/>
          <w:rFonts w:asciiTheme="minorHAnsi" w:hAnsiTheme="minorHAnsi" w:cstheme="minorHAnsi"/>
        </w:rPr>
        <w:t xml:space="preserve">To promote firms' adoption of ACPs, </w:t>
      </w:r>
      <w:r w:rsidRPr="00B76938">
        <w:rPr>
          <w:rStyle w:val="Emphasis"/>
          <w:rFonts w:asciiTheme="minorHAnsi" w:hAnsiTheme="minorHAnsi" w:cstheme="minorHAnsi"/>
        </w:rPr>
        <w:t xml:space="preserve">voluntary actions </w:t>
      </w:r>
      <w:r w:rsidRPr="00B76938">
        <w:rPr>
          <w:rFonts w:asciiTheme="minorHAnsi" w:hAnsiTheme="minorHAnsi" w:cstheme="minorHAnsi"/>
          <w:sz w:val="14"/>
        </w:rPr>
        <w:t xml:space="preserve">through advocacy and outreach programs </w:t>
      </w:r>
      <w:r w:rsidRPr="00B76938">
        <w:rPr>
          <w:rStyle w:val="StyleUnderline"/>
          <w:rFonts w:asciiTheme="minorHAnsi" w:hAnsiTheme="minorHAnsi" w:cstheme="minorHAnsi"/>
        </w:rPr>
        <w:t xml:space="preserve">may be more effective than </w:t>
      </w:r>
      <w:r w:rsidRPr="00B76938">
        <w:rPr>
          <w:rStyle w:val="Emphasis"/>
          <w:rFonts w:asciiTheme="minorHAnsi" w:hAnsiTheme="minorHAnsi" w:cstheme="minorHAnsi"/>
        </w:rPr>
        <w:t>coercive actions</w:t>
      </w:r>
      <w:r w:rsidRPr="00B76938">
        <w:rPr>
          <w:rStyle w:val="StyleUnderline"/>
          <w:rFonts w:asciiTheme="minorHAnsi" w:hAnsiTheme="minorHAnsi" w:cstheme="minorHAnsi"/>
        </w:rPr>
        <w:t xml:space="preserve"> through </w:t>
      </w:r>
      <w:r w:rsidRPr="00B76938">
        <w:rPr>
          <w:rStyle w:val="Emphasis"/>
          <w:rFonts w:asciiTheme="minorHAnsi" w:hAnsiTheme="minorHAnsi" w:cstheme="minorHAnsi"/>
        </w:rPr>
        <w:t>antitrust case investigations</w:t>
      </w:r>
      <w:r w:rsidRPr="00B76938">
        <w:rPr>
          <w:rFonts w:asciiTheme="minorHAnsi" w:hAnsiTheme="minorHAnsi" w:cstheme="minorHAnsi"/>
          <w:sz w:val="14"/>
        </w:rPr>
        <w:t xml:space="preserve">. II. Contributions of this Study </w:t>
      </w:r>
      <w:r w:rsidRPr="00B76938">
        <w:rPr>
          <w:rStyle w:val="StyleUnderline"/>
          <w:rFonts w:asciiTheme="minorHAnsi" w:hAnsiTheme="minorHAnsi" w:cstheme="minorHAnsi"/>
        </w:rPr>
        <w:t xml:space="preserve">Our study is relevant to the specific question of </w:t>
      </w:r>
      <w:r w:rsidRPr="00B76938">
        <w:rPr>
          <w:rStyle w:val="Emphasis"/>
          <w:rFonts w:asciiTheme="minorHAnsi" w:hAnsiTheme="minorHAnsi" w:cstheme="minorHAnsi"/>
        </w:rPr>
        <w:t>why firms self-regulate to avoid more severe public regulation</w:t>
      </w:r>
      <w:r w:rsidRPr="00B76938">
        <w:rPr>
          <w:rFonts w:asciiTheme="minorHAnsi" w:hAnsiTheme="minorHAnsi" w:cstheme="minorHAnsi"/>
          <w:sz w:val="14"/>
        </w:rPr>
        <w:t xml:space="preserve">. 9 </w:t>
      </w:r>
      <w:r w:rsidRPr="00B76938">
        <w:rPr>
          <w:rStyle w:val="StyleUnderline"/>
          <w:rFonts w:asciiTheme="minorHAnsi" w:hAnsiTheme="minorHAnsi" w:cstheme="minorHAnsi"/>
        </w:rPr>
        <w:t xml:space="preserve">This </w:t>
      </w:r>
      <w:r w:rsidRPr="00B76938">
        <w:rPr>
          <w:rFonts w:asciiTheme="minorHAnsi" w:hAnsiTheme="minorHAnsi" w:cstheme="minorHAnsi"/>
          <w:sz w:val="14"/>
        </w:rPr>
        <w:t>line of research</w:t>
      </w:r>
      <w:r w:rsidRPr="00B76938">
        <w:rPr>
          <w:rStyle w:val="StyleUnderline"/>
          <w:rFonts w:asciiTheme="minorHAnsi" w:hAnsiTheme="minorHAnsi" w:cstheme="minorHAnsi"/>
        </w:rPr>
        <w:t xml:space="preserve"> explores the complexity of </w:t>
      </w:r>
      <w:r w:rsidRPr="00B76938">
        <w:rPr>
          <w:rStyle w:val="Emphasis"/>
          <w:rFonts w:asciiTheme="minorHAnsi" w:hAnsiTheme="minorHAnsi" w:cstheme="minorHAnsi"/>
        </w:rPr>
        <w:t>public interest</w:t>
      </w:r>
      <w:r w:rsidRPr="00B76938">
        <w:rPr>
          <w:rStyle w:val="StyleUnderline"/>
          <w:rFonts w:asciiTheme="minorHAnsi" w:hAnsiTheme="minorHAnsi" w:cstheme="minorHAnsi"/>
        </w:rPr>
        <w:t xml:space="preserve"> and its </w:t>
      </w:r>
      <w:r w:rsidRPr="00B76938">
        <w:rPr>
          <w:rStyle w:val="Emphasis"/>
          <w:rFonts w:asciiTheme="minorHAnsi" w:hAnsiTheme="minorHAnsi" w:cstheme="minorHAnsi"/>
        </w:rPr>
        <w:t>interrelationship</w:t>
      </w:r>
      <w:r w:rsidRPr="00B76938">
        <w:rPr>
          <w:rStyle w:val="StyleUnderline"/>
          <w:rFonts w:asciiTheme="minorHAnsi" w:hAnsiTheme="minorHAnsi" w:cstheme="minorHAnsi"/>
        </w:rPr>
        <w:t xml:space="preserve"> with </w:t>
      </w:r>
      <w:r w:rsidRPr="00B76938">
        <w:rPr>
          <w:rStyle w:val="Emphasis"/>
          <w:rFonts w:asciiTheme="minorHAnsi" w:hAnsiTheme="minorHAnsi" w:cstheme="minorHAnsi"/>
        </w:rPr>
        <w:t>private interests.</w:t>
      </w:r>
      <w:r w:rsidRPr="00B76938">
        <w:rPr>
          <w:rStyle w:val="StyleUnderline"/>
          <w:rFonts w:asciiTheme="minorHAnsi" w:hAnsiTheme="minorHAnsi" w:cstheme="minorHAnsi"/>
        </w:rPr>
        <w:t xml:space="preserve"> This includes how addressing policy issues such as enforcement of law may create </w:t>
      </w:r>
      <w:r w:rsidRPr="00B76938">
        <w:rPr>
          <w:rStyle w:val="Emphasis"/>
          <w:rFonts w:asciiTheme="minorHAnsi" w:hAnsiTheme="minorHAnsi" w:cstheme="minorHAnsi"/>
        </w:rPr>
        <w:t>strategies for firms</w:t>
      </w:r>
      <w:r w:rsidRPr="00B76938">
        <w:rPr>
          <w:rFonts w:asciiTheme="minorHAnsi" w:hAnsiTheme="minorHAnsi" w:cstheme="minorHAnsi"/>
          <w:sz w:val="14"/>
        </w:rPr>
        <w:t>. 10</w:t>
      </w:r>
    </w:p>
    <w:p w14:paraId="7196DE7A" w14:textId="77777777" w:rsidR="00967EF7" w:rsidRDefault="00967EF7" w:rsidP="00967EF7">
      <w:pPr>
        <w:pStyle w:val="Heading3"/>
      </w:pPr>
      <w:r>
        <w:t>OFF</w:t>
      </w:r>
    </w:p>
    <w:p w14:paraId="43E1E30F" w14:textId="77777777" w:rsidR="00967EF7" w:rsidRDefault="00967EF7" w:rsidP="00967EF7">
      <w:pPr>
        <w:pStyle w:val="Heading4"/>
      </w:pPr>
      <w:r>
        <w:t>Broadening antitrust causes rent-seeking and uncertainty – wrecks growth</w:t>
      </w:r>
    </w:p>
    <w:p w14:paraId="4BD0904A" w14:textId="77777777" w:rsidR="00967EF7" w:rsidRPr="00E757CF" w:rsidRDefault="00967EF7" w:rsidP="00967EF7">
      <w:r w:rsidRPr="00782991">
        <w:rPr>
          <w:rStyle w:val="Style13ptBold"/>
        </w:rPr>
        <w:t>Keating 21</w:t>
      </w:r>
      <w:r>
        <w:t xml:space="preserve"> (Raymond J. Keating – Small Business &amp; Entrepreneurship Council</w:t>
      </w:r>
      <w:r w:rsidRPr="00782991">
        <w:t xml:space="preserve"> </w:t>
      </w:r>
      <w:r>
        <w:t>chief economist, February 24 2021, “The Treacherous Turn on Antitrust Regulation of U.S. Tech Companies”, https://sbecouncil.org/2021/02/24/the-treacherous-turn-on-antitrust-regulation-of-u-s-tech-companies/, accessed 8/16/21, DL)</w:t>
      </w:r>
    </w:p>
    <w:p w14:paraId="1B3C388F" w14:textId="77777777" w:rsidR="00967EF7" w:rsidRPr="00912D42" w:rsidRDefault="00967EF7" w:rsidP="00967EF7">
      <w:pPr>
        <w:rPr>
          <w:rStyle w:val="StyleUnderline"/>
        </w:rPr>
      </w:pPr>
      <w:r w:rsidRPr="005608D6">
        <w:rPr>
          <w:rStyle w:val="StyleUnderline"/>
        </w:rPr>
        <w:t>• Proposal</w:t>
      </w:r>
      <w:r w:rsidRPr="00912D42">
        <w:rPr>
          <w:rStyle w:val="StyleUnderline"/>
        </w:rPr>
        <w:t>:  “</w:t>
      </w:r>
      <w:r w:rsidRPr="00E23BB2">
        <w:rPr>
          <w:rStyle w:val="StyleUnderline"/>
        </w:rPr>
        <w:t>Reasserting</w:t>
      </w:r>
      <w:r w:rsidRPr="00912D42">
        <w:rPr>
          <w:rStyle w:val="StyleUnderline"/>
        </w:rPr>
        <w:t xml:space="preserve"> the anti-monopoly goals</w:t>
      </w:r>
      <w:r w:rsidRPr="005608D6">
        <w:rPr>
          <w:sz w:val="8"/>
        </w:rPr>
        <w:t xml:space="preserve"> of the antitrust laws and their centrality to ensuring a healthy and vibrant democracy.” – “[T]he Subcommittee recommends that Congress consider reasserting the original intent </w:t>
      </w:r>
      <w:r w:rsidRPr="00912D42">
        <w:rPr>
          <w:rStyle w:val="StyleUnderline"/>
        </w:rPr>
        <w:t xml:space="preserve">and </w:t>
      </w:r>
      <w:r w:rsidRPr="00967EF7">
        <w:rPr>
          <w:rStyle w:val="StyleUnderline"/>
          <w:highlight w:val="cyan"/>
        </w:rPr>
        <w:t xml:space="preserve">broad </w:t>
      </w:r>
      <w:r w:rsidRPr="00E23BB2">
        <w:rPr>
          <w:rStyle w:val="StyleUnderline"/>
        </w:rPr>
        <w:t>goals of</w:t>
      </w:r>
      <w:r w:rsidRPr="00912D42">
        <w:rPr>
          <w:rStyle w:val="StyleUnderline"/>
        </w:rPr>
        <w:t xml:space="preserve"> the </w:t>
      </w:r>
      <w:r w:rsidRPr="00967EF7">
        <w:rPr>
          <w:rStyle w:val="StyleUnderline"/>
          <w:highlight w:val="cyan"/>
        </w:rPr>
        <w:t>antitrust</w:t>
      </w:r>
      <w:r w:rsidRPr="00E23BB2">
        <w:rPr>
          <w:rStyle w:val="StyleUnderline"/>
        </w:rPr>
        <w:t xml:space="preserve"> laws</w:t>
      </w:r>
      <w:r w:rsidRPr="00912D42">
        <w:rPr>
          <w:rStyle w:val="StyleUnderline"/>
        </w:rPr>
        <w:t xml:space="preserve"> by </w:t>
      </w:r>
      <w:r w:rsidRPr="002D0C80">
        <w:rPr>
          <w:rStyle w:val="StyleUnderline"/>
        </w:rPr>
        <w:t>clarifying</w:t>
      </w:r>
      <w:r w:rsidRPr="005608D6">
        <w:rPr>
          <w:sz w:val="8"/>
        </w:rPr>
        <w:t xml:space="preserve"> that </w:t>
      </w:r>
      <w:r w:rsidRPr="00912D42">
        <w:rPr>
          <w:rStyle w:val="StyleUnderline"/>
        </w:rPr>
        <w:t>they are designed to protect</w:t>
      </w:r>
      <w:r w:rsidRPr="005608D6">
        <w:rPr>
          <w:sz w:val="8"/>
        </w:rPr>
        <w:t xml:space="preserve"> not just consumers, but also </w:t>
      </w:r>
      <w:r w:rsidRPr="00912D42">
        <w:rPr>
          <w:rStyle w:val="StyleUnderline"/>
        </w:rPr>
        <w:t>workers, entrepreneurs, independent businesses, open markets, a fair economy, and democratic ideals.”</w:t>
      </w:r>
      <w:r w:rsidRPr="005608D6">
        <w:rPr>
          <w:sz w:val="8"/>
        </w:rPr>
        <w:t xml:space="preserve"> Response: </w:t>
      </w:r>
      <w:r w:rsidRPr="00912D42">
        <w:rPr>
          <w:rStyle w:val="StyleUnderline"/>
        </w:rPr>
        <w:t xml:space="preserve">This proposal would </w:t>
      </w:r>
      <w:r w:rsidRPr="00967EF7">
        <w:rPr>
          <w:rStyle w:val="Emphasis"/>
          <w:highlight w:val="cyan"/>
        </w:rPr>
        <w:t>toss out</w:t>
      </w:r>
      <w:r w:rsidRPr="00E23BB2">
        <w:rPr>
          <w:rStyle w:val="StyleUnderline"/>
        </w:rPr>
        <w:t xml:space="preserve"> the </w:t>
      </w:r>
      <w:r w:rsidRPr="00967EF7">
        <w:rPr>
          <w:rStyle w:val="StyleUnderline"/>
          <w:highlight w:val="cyan"/>
        </w:rPr>
        <w:t>consumer welfare standard</w:t>
      </w:r>
      <w:r w:rsidRPr="00912D42">
        <w:rPr>
          <w:rStyle w:val="StyleUnderline"/>
        </w:rPr>
        <w:t xml:space="preserve">, and replace it with a </w:t>
      </w:r>
      <w:r w:rsidRPr="00912D42">
        <w:rPr>
          <w:rStyle w:val="Emphasis"/>
        </w:rPr>
        <w:t>broad basis</w:t>
      </w:r>
      <w:r w:rsidRPr="00912D42">
        <w:rPr>
          <w:rStyle w:val="StyleUnderline"/>
        </w:rPr>
        <w:t xml:space="preserve"> for </w:t>
      </w:r>
      <w:r w:rsidRPr="00967EF7">
        <w:rPr>
          <w:rStyle w:val="Emphasis"/>
          <w:highlight w:val="cyan"/>
        </w:rPr>
        <w:t>undermining businesses</w:t>
      </w:r>
      <w:r w:rsidRPr="00967EF7">
        <w:rPr>
          <w:rStyle w:val="StyleUnderline"/>
          <w:highlight w:val="cyan"/>
        </w:rPr>
        <w:t xml:space="preserve"> that</w:t>
      </w:r>
      <w:r w:rsidRPr="00912D42">
        <w:rPr>
          <w:rStyle w:val="StyleUnderline"/>
        </w:rPr>
        <w:t xml:space="preserve"> have </w:t>
      </w:r>
      <w:r w:rsidRPr="00967EF7">
        <w:rPr>
          <w:rStyle w:val="StyleUnderline"/>
          <w:highlight w:val="cyan"/>
        </w:rPr>
        <w:t>earned</w:t>
      </w:r>
      <w:r w:rsidRPr="00E23BB2">
        <w:rPr>
          <w:rStyle w:val="StyleUnderline"/>
        </w:rPr>
        <w:t xml:space="preserve"> considerable </w:t>
      </w:r>
      <w:r w:rsidRPr="00967EF7">
        <w:rPr>
          <w:rStyle w:val="StyleUnderline"/>
          <w:highlight w:val="cyan"/>
        </w:rPr>
        <w:t>market share. Antitrust actions</w:t>
      </w:r>
      <w:r w:rsidRPr="00912D42">
        <w:rPr>
          <w:rStyle w:val="StyleUnderline"/>
        </w:rPr>
        <w:t xml:space="preserve"> would </w:t>
      </w:r>
      <w:r w:rsidRPr="00967EF7">
        <w:rPr>
          <w:rStyle w:val="StyleUnderline"/>
          <w:highlight w:val="cyan"/>
        </w:rPr>
        <w:t>return to</w:t>
      </w:r>
      <w:r w:rsidRPr="00E23BB2">
        <w:rPr>
          <w:rStyle w:val="StyleUnderline"/>
        </w:rPr>
        <w:t xml:space="preserve"> a period in which </w:t>
      </w:r>
      <w:r w:rsidRPr="00967EF7">
        <w:rPr>
          <w:rStyle w:val="Emphasis"/>
          <w:highlight w:val="cyan"/>
        </w:rPr>
        <w:t>politics, special interest</w:t>
      </w:r>
      <w:r w:rsidRPr="00912D42">
        <w:rPr>
          <w:rStyle w:val="Emphasis"/>
        </w:rPr>
        <w:t xml:space="preserve"> influences, </w:t>
      </w:r>
      <w:r w:rsidRPr="00967EF7">
        <w:rPr>
          <w:rStyle w:val="Emphasis"/>
          <w:highlight w:val="cyan"/>
        </w:rPr>
        <w:t>rent-seekers, and uncertainty</w:t>
      </w:r>
      <w:r w:rsidRPr="00E23BB2">
        <w:rPr>
          <w:rStyle w:val="StyleUnderline"/>
        </w:rPr>
        <w:t xml:space="preserve"> held even </w:t>
      </w:r>
      <w:r w:rsidRPr="00E23BB2">
        <w:rPr>
          <w:rStyle w:val="Emphasis"/>
        </w:rPr>
        <w:t>greater</w:t>
      </w:r>
      <w:r w:rsidRPr="00E23BB2">
        <w:rPr>
          <w:rStyle w:val="StyleUnderline"/>
        </w:rPr>
        <w:t xml:space="preserve"> </w:t>
      </w:r>
      <w:r w:rsidRPr="00E23BB2">
        <w:rPr>
          <w:rStyle w:val="Emphasis"/>
        </w:rPr>
        <w:t>sway</w:t>
      </w:r>
      <w:r w:rsidRPr="005608D6">
        <w:rPr>
          <w:sz w:val="8"/>
        </w:rPr>
        <w:t xml:space="preserve"> over the realm of antitrust – even more so than it does today. </w:t>
      </w:r>
      <w:r w:rsidRPr="00E23BB2">
        <w:rPr>
          <w:rStyle w:val="StyleUnderline"/>
        </w:rPr>
        <w:t xml:space="preserve">By effectively giving more control over business decisions and models to a </w:t>
      </w:r>
      <w:r w:rsidRPr="00967EF7">
        <w:rPr>
          <w:rStyle w:val="StyleUnderline"/>
          <w:highlight w:val="cyan"/>
        </w:rPr>
        <w:t>political class</w:t>
      </w:r>
      <w:r w:rsidRPr="00E23BB2">
        <w:rPr>
          <w:rStyle w:val="StyleUnderline"/>
        </w:rPr>
        <w:t xml:space="preserve"> that</w:t>
      </w:r>
      <w:r w:rsidRPr="002D0C80">
        <w:rPr>
          <w:rStyle w:val="StyleUnderline"/>
        </w:rPr>
        <w:t xml:space="preserve"> often </w:t>
      </w:r>
      <w:r w:rsidRPr="00967EF7">
        <w:rPr>
          <w:rStyle w:val="Emphasis"/>
          <w:highlight w:val="cyan"/>
        </w:rPr>
        <w:t>fails to understand</w:t>
      </w:r>
      <w:r w:rsidRPr="001A48C7">
        <w:rPr>
          <w:rStyle w:val="Emphasis"/>
        </w:rPr>
        <w:t xml:space="preserve"> current</w:t>
      </w:r>
      <w:r w:rsidRPr="00912D42">
        <w:rPr>
          <w:rStyle w:val="Emphasis"/>
        </w:rPr>
        <w:t xml:space="preserve"> business and </w:t>
      </w:r>
      <w:r w:rsidRPr="00967EF7">
        <w:rPr>
          <w:rStyle w:val="Emphasis"/>
          <w:highlight w:val="cyan"/>
        </w:rPr>
        <w:t>market conditions</w:t>
      </w:r>
      <w:r w:rsidRPr="00912D42">
        <w:rPr>
          <w:rStyle w:val="StyleUnderline"/>
        </w:rPr>
        <w:t xml:space="preserve">, never mind where industries and markets are headed in the future, </w:t>
      </w:r>
      <w:r w:rsidRPr="00967EF7">
        <w:rPr>
          <w:rStyle w:val="StyleUnderline"/>
          <w:highlight w:val="cyan"/>
        </w:rPr>
        <w:t xml:space="preserve">there </w:t>
      </w:r>
      <w:r w:rsidRPr="00967EF7">
        <w:rPr>
          <w:rStyle w:val="Emphasis"/>
          <w:highlight w:val="cyan"/>
        </w:rPr>
        <w:t>inevitably</w:t>
      </w:r>
      <w:r w:rsidRPr="00967EF7">
        <w:rPr>
          <w:rStyle w:val="StyleUnderline"/>
          <w:highlight w:val="cyan"/>
        </w:rPr>
        <w:t xml:space="preserve"> </w:t>
      </w:r>
      <w:r w:rsidRPr="00967EF7">
        <w:rPr>
          <w:rStyle w:val="Emphasis"/>
          <w:highlight w:val="cyan"/>
        </w:rPr>
        <w:t>will be losses</w:t>
      </w:r>
      <w:r w:rsidRPr="00967EF7">
        <w:rPr>
          <w:rStyle w:val="StyleUnderline"/>
          <w:highlight w:val="cyan"/>
        </w:rPr>
        <w:t xml:space="preserve"> </w:t>
      </w:r>
      <w:r w:rsidRPr="00967EF7">
        <w:rPr>
          <w:rStyle w:val="Emphasis"/>
          <w:highlight w:val="cyan"/>
        </w:rPr>
        <w:t>in</w:t>
      </w:r>
      <w:r w:rsidRPr="00912D42">
        <w:rPr>
          <w:rStyle w:val="StyleUnderline"/>
        </w:rPr>
        <w:t xml:space="preserve"> terms of </w:t>
      </w:r>
      <w:r w:rsidRPr="008B6C2C">
        <w:rPr>
          <w:rStyle w:val="Emphasis"/>
        </w:rPr>
        <w:t xml:space="preserve">innovation, </w:t>
      </w:r>
      <w:r w:rsidRPr="00967EF7">
        <w:rPr>
          <w:rStyle w:val="Emphasis"/>
          <w:highlight w:val="cyan"/>
        </w:rPr>
        <w:t>investment, efficiency, and growth.</w:t>
      </w:r>
      <w:r w:rsidRPr="005608D6">
        <w:rPr>
          <w:rStyle w:val="StyleUnderline"/>
        </w:rPr>
        <w:t xml:space="preserve"> • Pro</w:t>
      </w:r>
      <w:r w:rsidRPr="00912D42">
        <w:rPr>
          <w:rStyle w:val="StyleUnderline"/>
        </w:rPr>
        <w:t>posal: “</w:t>
      </w:r>
      <w:r w:rsidRPr="007B3158">
        <w:rPr>
          <w:rStyle w:val="StyleUnderline"/>
        </w:rPr>
        <w:t>Structural separations and prohibitions of certain dominant platforms from operating in adjacent lines of business</w:t>
      </w:r>
      <w:r w:rsidRPr="00912D42">
        <w:rPr>
          <w:rStyle w:val="StyleUnderline"/>
        </w:rPr>
        <w:t>.”</w:t>
      </w:r>
      <w:r w:rsidRPr="005608D6">
        <w:rPr>
          <w:sz w:val="8"/>
        </w:rPr>
        <w:t xml:space="preserve"> – “Structural separations prohibit a dominant intermediary from operating in markets that place the intermediary in competition with the firms dependent on its infrastructure. Line of business restrictions, meanwhile, generally limit the markets in which a dominant firm can engage.” Response: Again, </w:t>
      </w:r>
      <w:r w:rsidRPr="00967EF7">
        <w:rPr>
          <w:rStyle w:val="StyleUnderline"/>
          <w:highlight w:val="cyan"/>
        </w:rPr>
        <w:t>having government</w:t>
      </w:r>
      <w:r w:rsidRPr="00912D42">
        <w:rPr>
          <w:rStyle w:val="StyleUnderline"/>
        </w:rPr>
        <w:t xml:space="preserve"> determine and </w:t>
      </w:r>
      <w:r w:rsidRPr="00967EF7">
        <w:rPr>
          <w:rStyle w:val="Emphasis"/>
          <w:highlight w:val="cyan"/>
        </w:rPr>
        <w:t>dictate business decisions</w:t>
      </w:r>
      <w:r w:rsidRPr="005608D6">
        <w:rPr>
          <w:sz w:val="8"/>
        </w:rPr>
        <w:t xml:space="preserve">, rather than having decisions made by businesses and entrepreneurs subject to market competition and consumer sovereignty </w:t>
      </w:r>
      <w:r w:rsidRPr="001A48C7">
        <w:rPr>
          <w:rStyle w:val="StyleUnderline"/>
        </w:rPr>
        <w:t xml:space="preserve">would </w:t>
      </w:r>
      <w:r w:rsidRPr="00967EF7">
        <w:rPr>
          <w:rStyle w:val="StyleUnderline"/>
          <w:highlight w:val="cyan"/>
        </w:rPr>
        <w:t xml:space="preserve">mean </w:t>
      </w:r>
      <w:r w:rsidRPr="00967EF7">
        <w:rPr>
          <w:rStyle w:val="Emphasis"/>
          <w:highlight w:val="cyan"/>
        </w:rPr>
        <w:t>lost</w:t>
      </w:r>
      <w:r w:rsidRPr="00912D42">
        <w:rPr>
          <w:rStyle w:val="StyleUnderline"/>
        </w:rPr>
        <w:t xml:space="preserve"> innovation, </w:t>
      </w:r>
      <w:r w:rsidRPr="00967EF7">
        <w:rPr>
          <w:rStyle w:val="Emphasis"/>
          <w:highlight w:val="cyan"/>
        </w:rPr>
        <w:t>productivity</w:t>
      </w:r>
      <w:r w:rsidRPr="00912D42">
        <w:rPr>
          <w:rStyle w:val="StyleUnderline"/>
        </w:rPr>
        <w:t xml:space="preserve"> and consumer benefits.</w:t>
      </w:r>
    </w:p>
    <w:p w14:paraId="705278F9" w14:textId="77777777" w:rsidR="00967EF7" w:rsidRDefault="00967EF7" w:rsidP="00967EF7"/>
    <w:p w14:paraId="26F7DD0C" w14:textId="77777777" w:rsidR="00967EF7" w:rsidRPr="00546186" w:rsidRDefault="00967EF7" w:rsidP="00967EF7">
      <w:pPr>
        <w:pStyle w:val="Heading4"/>
        <w:rPr>
          <w:rFonts w:eastAsia="Calibri" w:cs="Calibri"/>
        </w:rPr>
      </w:pPr>
      <w:r>
        <w:rPr>
          <w:rFonts w:eastAsia="Calibri" w:cs="Calibri"/>
        </w:rPr>
        <w:t>S</w:t>
      </w:r>
      <w:r w:rsidRPr="00546186">
        <w:rPr>
          <w:rFonts w:eastAsia="Calibri" w:cs="Calibri"/>
        </w:rPr>
        <w:t>low growth goes nuclear – breaks down global cooperation</w:t>
      </w:r>
    </w:p>
    <w:p w14:paraId="0DE7E11E" w14:textId="77777777" w:rsidR="00967EF7" w:rsidRDefault="00967EF7" w:rsidP="00967EF7">
      <w:pPr>
        <w:rPr>
          <w:sz w:val="26"/>
          <w:szCs w:val="26"/>
        </w:rPr>
      </w:pPr>
      <w:r>
        <w:rPr>
          <w:rFonts w:eastAsia="Calibri"/>
          <w:b/>
          <w:sz w:val="26"/>
          <w:szCs w:val="26"/>
        </w:rPr>
        <w:t xml:space="preserve">Landay 17 </w:t>
      </w:r>
      <w:r>
        <w:rPr>
          <w:rFonts w:eastAsia="Calibri"/>
        </w:rPr>
        <w:t xml:space="preserve">(Jonathan – Reuters National Security Correspondent, 1/9/17, “U.S. intelligence study warns of growing conflict risk”, </w:t>
      </w:r>
      <w:hyperlink r:id="rId6">
        <w:r>
          <w:rPr>
            <w:rFonts w:eastAsia="Calibri"/>
            <w:color w:val="000000"/>
          </w:rPr>
          <w:t>https://www.reuters.com/article/us-usa-intelligence-future-idUSKBN14T1J4</w:t>
        </w:r>
      </w:hyperlink>
      <w:r>
        <w:rPr>
          <w:rFonts w:eastAsia="Calibri"/>
        </w:rPr>
        <w:t>)</w:t>
      </w:r>
    </w:p>
    <w:p w14:paraId="13B3E184" w14:textId="77777777" w:rsidR="00967EF7" w:rsidRPr="000D6378" w:rsidRDefault="00967EF7" w:rsidP="00967EF7">
      <w:pPr>
        <w:rPr>
          <w:rFonts w:eastAsia="Calibri"/>
          <w:u w:val="single"/>
        </w:rPr>
      </w:pPr>
      <w:r w:rsidRPr="00EB34B8">
        <w:rPr>
          <w:rFonts w:eastAsia="Calibri"/>
          <w:sz w:val="8"/>
          <w:szCs w:val="12"/>
        </w:rPr>
        <w:t xml:space="preserve">WASHINGTON (Reuters) - The </w:t>
      </w:r>
      <w:r>
        <w:rPr>
          <w:rFonts w:eastAsia="Calibri"/>
          <w:u w:val="single"/>
        </w:rPr>
        <w:t xml:space="preserve">risk of </w:t>
      </w:r>
      <w:r w:rsidRPr="00967EF7">
        <w:rPr>
          <w:rFonts w:eastAsia="Calibri"/>
          <w:b/>
          <w:highlight w:val="cyan"/>
          <w:u w:val="single"/>
        </w:rPr>
        <w:t>conflicts</w:t>
      </w:r>
      <w:r w:rsidRPr="00EB34B8">
        <w:rPr>
          <w:rFonts w:eastAsia="Calibri"/>
          <w:sz w:val="8"/>
          <w:szCs w:val="12"/>
        </w:rPr>
        <w:t xml:space="preserve"> </w:t>
      </w:r>
      <w:r>
        <w:rPr>
          <w:rFonts w:eastAsia="Calibri"/>
          <w:u w:val="single"/>
        </w:rPr>
        <w:t>between</w:t>
      </w:r>
      <w:r w:rsidRPr="00EB34B8">
        <w:rPr>
          <w:rFonts w:eastAsia="Calibri"/>
          <w:sz w:val="8"/>
          <w:szCs w:val="12"/>
        </w:rPr>
        <w:t xml:space="preserve"> and within </w:t>
      </w:r>
      <w:r>
        <w:rPr>
          <w:rFonts w:eastAsia="Calibri"/>
          <w:b/>
          <w:u w:val="single"/>
        </w:rPr>
        <w:t>nations</w:t>
      </w:r>
      <w:r w:rsidRPr="00EB34B8">
        <w:rPr>
          <w:rFonts w:eastAsia="Calibri"/>
          <w:sz w:val="8"/>
          <w:szCs w:val="12"/>
        </w:rPr>
        <w:t xml:space="preserve"> </w:t>
      </w:r>
      <w:r w:rsidRPr="00967EF7">
        <w:rPr>
          <w:rFonts w:eastAsia="Calibri"/>
          <w:highlight w:val="cyan"/>
          <w:u w:val="single"/>
        </w:rPr>
        <w:t xml:space="preserve">will </w:t>
      </w:r>
      <w:r w:rsidRPr="00967EF7">
        <w:rPr>
          <w:rFonts w:eastAsia="Calibri"/>
          <w:b/>
          <w:highlight w:val="cyan"/>
          <w:u w:val="single"/>
        </w:rPr>
        <w:t>increase</w:t>
      </w:r>
      <w:r w:rsidRPr="00EB34B8">
        <w:rPr>
          <w:rFonts w:eastAsia="Calibri"/>
          <w:sz w:val="8"/>
          <w:szCs w:val="12"/>
        </w:rPr>
        <w:t xml:space="preserve"> over the next five years to levels not seen since the Cold War </w:t>
      </w:r>
      <w:r w:rsidRPr="00967EF7">
        <w:rPr>
          <w:rFonts w:eastAsia="Calibri"/>
          <w:highlight w:val="cyan"/>
          <w:u w:val="single"/>
        </w:rPr>
        <w:t>as</w:t>
      </w:r>
      <w:r>
        <w:rPr>
          <w:rFonts w:eastAsia="Calibri"/>
          <w:u w:val="single"/>
        </w:rPr>
        <w:t xml:space="preserve"> </w:t>
      </w:r>
      <w:r>
        <w:rPr>
          <w:rFonts w:eastAsia="Calibri"/>
          <w:b/>
          <w:u w:val="single"/>
        </w:rPr>
        <w:t xml:space="preserve">global </w:t>
      </w:r>
      <w:r w:rsidRPr="00967EF7">
        <w:rPr>
          <w:rFonts w:eastAsia="Calibri"/>
          <w:b/>
          <w:highlight w:val="cyan"/>
          <w:u w:val="single"/>
        </w:rPr>
        <w:t>growth slows</w:t>
      </w:r>
      <w:r w:rsidRPr="00EB34B8">
        <w:rPr>
          <w:rFonts w:eastAsia="Calibri"/>
          <w:sz w:val="8"/>
          <w:szCs w:val="12"/>
        </w:rPr>
        <w:t xml:space="preserve">, the post-World War Two order erodes </w:t>
      </w:r>
      <w:r w:rsidRPr="00967EF7">
        <w:rPr>
          <w:rFonts w:eastAsia="Calibri"/>
          <w:highlight w:val="cyan"/>
          <w:u w:val="single"/>
        </w:rPr>
        <w:t xml:space="preserve">and </w:t>
      </w:r>
      <w:r w:rsidRPr="00967EF7">
        <w:rPr>
          <w:rFonts w:eastAsia="Calibri"/>
          <w:b/>
          <w:highlight w:val="cyan"/>
          <w:u w:val="single"/>
        </w:rPr>
        <w:t>anti-globalization</w:t>
      </w:r>
      <w:r w:rsidRPr="00967EF7">
        <w:rPr>
          <w:rFonts w:eastAsia="Calibri"/>
          <w:highlight w:val="cyan"/>
          <w:u w:val="single"/>
        </w:rPr>
        <w:t xml:space="preserve"> fuels</w:t>
      </w:r>
      <w:r w:rsidRPr="00967EF7">
        <w:rPr>
          <w:rStyle w:val="StyleUnderline"/>
          <w:highlight w:val="cyan"/>
        </w:rPr>
        <w:t xml:space="preserve"> </w:t>
      </w:r>
      <w:r w:rsidRPr="00967EF7">
        <w:rPr>
          <w:rFonts w:eastAsia="Calibri"/>
          <w:b/>
          <w:highlight w:val="cyan"/>
          <w:u w:val="single"/>
        </w:rPr>
        <w:t>nationalism</w:t>
      </w:r>
      <w:r w:rsidRPr="00EB34B8">
        <w:rPr>
          <w:rFonts w:eastAsia="Calibri"/>
          <w:sz w:val="8"/>
          <w:szCs w:val="12"/>
        </w:rPr>
        <w:t xml:space="preserve">, said a U.S. intelligence report released on Monday. “These </w:t>
      </w:r>
      <w:r w:rsidRPr="00967EF7">
        <w:rPr>
          <w:rFonts w:eastAsia="Calibri"/>
          <w:b/>
          <w:highlight w:val="cyan"/>
          <w:u w:val="single"/>
        </w:rPr>
        <w:t>trends</w:t>
      </w:r>
      <w:r w:rsidRPr="00EB34B8">
        <w:rPr>
          <w:rFonts w:eastAsia="Calibri"/>
          <w:sz w:val="8"/>
          <w:szCs w:val="12"/>
        </w:rPr>
        <w:t xml:space="preserve"> </w:t>
      </w:r>
      <w:r>
        <w:rPr>
          <w:rFonts w:eastAsia="Calibri"/>
          <w:u w:val="single"/>
        </w:rPr>
        <w:t>will</w:t>
      </w:r>
      <w:r w:rsidRPr="00EB34B8">
        <w:rPr>
          <w:rFonts w:eastAsia="Calibri"/>
          <w:sz w:val="8"/>
          <w:szCs w:val="12"/>
        </w:rPr>
        <w:t xml:space="preserve"> converge at an unprecedented pace to </w:t>
      </w:r>
      <w:r w:rsidRPr="00967EF7">
        <w:rPr>
          <w:rFonts w:eastAsia="Calibri"/>
          <w:highlight w:val="cyan"/>
          <w:u w:val="single"/>
        </w:rPr>
        <w:t>make</w:t>
      </w:r>
      <w:r w:rsidRPr="00EB34B8">
        <w:rPr>
          <w:rFonts w:eastAsia="Calibri"/>
          <w:sz w:val="8"/>
          <w:szCs w:val="12"/>
        </w:rPr>
        <w:t xml:space="preserve"> governing and </w:t>
      </w:r>
      <w:r w:rsidRPr="00967EF7">
        <w:rPr>
          <w:rFonts w:eastAsia="Calibri"/>
          <w:b/>
          <w:highlight w:val="cyan"/>
          <w:u w:val="single"/>
        </w:rPr>
        <w:t>cooperation</w:t>
      </w:r>
      <w:r w:rsidRPr="00967EF7">
        <w:rPr>
          <w:rFonts w:eastAsia="Calibri"/>
          <w:sz w:val="8"/>
          <w:szCs w:val="12"/>
          <w:highlight w:val="cyan"/>
        </w:rPr>
        <w:t xml:space="preserve"> </w:t>
      </w:r>
      <w:r w:rsidRPr="00967EF7">
        <w:rPr>
          <w:rFonts w:eastAsia="Calibri"/>
          <w:highlight w:val="cyan"/>
          <w:u w:val="single"/>
        </w:rPr>
        <w:t>harder</w:t>
      </w:r>
      <w:r>
        <w:rPr>
          <w:rFonts w:eastAsia="Calibri"/>
          <w:u w:val="single"/>
        </w:rPr>
        <w:t xml:space="preserve"> and</w:t>
      </w:r>
      <w:r w:rsidRPr="00EB34B8">
        <w:rPr>
          <w:rFonts w:eastAsia="Calibri"/>
          <w:sz w:val="8"/>
          <w:szCs w:val="12"/>
        </w:rPr>
        <w:t xml:space="preserve"> to </w:t>
      </w:r>
      <w:r>
        <w:rPr>
          <w:rFonts w:eastAsia="Calibri"/>
          <w:u w:val="single"/>
        </w:rPr>
        <w:t>change</w:t>
      </w:r>
      <w:r w:rsidRPr="00EB34B8">
        <w:rPr>
          <w:rFonts w:eastAsia="Calibri"/>
          <w:sz w:val="8"/>
          <w:szCs w:val="12"/>
        </w:rPr>
        <w:t xml:space="preserve"> </w:t>
      </w:r>
      <w:r>
        <w:rPr>
          <w:rFonts w:eastAsia="Calibri"/>
          <w:u w:val="single"/>
        </w:rPr>
        <w:t xml:space="preserve">the </w:t>
      </w:r>
      <w:r>
        <w:rPr>
          <w:rFonts w:eastAsia="Calibri"/>
          <w:b/>
          <w:u w:val="single"/>
        </w:rPr>
        <w:t>nature of power</w:t>
      </w:r>
      <w:r w:rsidRPr="00EB34B8">
        <w:rPr>
          <w:rFonts w:eastAsia="Calibri"/>
          <w:sz w:val="8"/>
          <w:szCs w:val="12"/>
        </w:rPr>
        <w:t xml:space="preserve"> – fundamentally </w:t>
      </w:r>
      <w:r>
        <w:rPr>
          <w:rFonts w:eastAsia="Calibri"/>
          <w:u w:val="single"/>
        </w:rPr>
        <w:t xml:space="preserve">altering the </w:t>
      </w:r>
      <w:r>
        <w:rPr>
          <w:rFonts w:eastAsia="Calibri"/>
          <w:b/>
          <w:u w:val="single"/>
        </w:rPr>
        <w:t>global landscape</w:t>
      </w:r>
      <w:r w:rsidRPr="00EB34B8">
        <w:rPr>
          <w:rFonts w:eastAsia="Calibri"/>
          <w:sz w:val="8"/>
          <w:szCs w:val="12"/>
        </w:rPr>
        <w:t xml:space="preserve">,” said “Global Trends: Paradox of Progress,” the sixth in a series of quadrennial studies by the U.S. National Intelligence Council. The findings, published less than two weeks before U.S. President-elect Donald Trump takes office on Jan. 20, outlined factors shaping a “dark and difficult near future,” </w:t>
      </w:r>
      <w:r>
        <w:rPr>
          <w:rFonts w:eastAsia="Calibri"/>
          <w:u w:val="single"/>
        </w:rPr>
        <w:t xml:space="preserve">including a </w:t>
      </w:r>
      <w:r w:rsidRPr="00967EF7">
        <w:rPr>
          <w:rFonts w:eastAsia="Calibri"/>
          <w:highlight w:val="cyan"/>
          <w:u w:val="single"/>
        </w:rPr>
        <w:t>more assertive</w:t>
      </w:r>
      <w:r w:rsidRPr="00967EF7">
        <w:rPr>
          <w:rFonts w:eastAsia="Calibri"/>
          <w:sz w:val="8"/>
          <w:szCs w:val="12"/>
          <w:highlight w:val="cyan"/>
        </w:rPr>
        <w:t xml:space="preserve"> </w:t>
      </w:r>
      <w:r w:rsidRPr="00967EF7">
        <w:rPr>
          <w:rFonts w:eastAsia="Calibri"/>
          <w:b/>
          <w:highlight w:val="cyan"/>
          <w:u w:val="single"/>
        </w:rPr>
        <w:t>Russia</w:t>
      </w:r>
      <w:r w:rsidRPr="00967EF7">
        <w:rPr>
          <w:rFonts w:eastAsia="Calibri"/>
          <w:sz w:val="8"/>
          <w:szCs w:val="12"/>
          <w:highlight w:val="cyan"/>
        </w:rPr>
        <w:t xml:space="preserve"> </w:t>
      </w:r>
      <w:r w:rsidRPr="00967EF7">
        <w:rPr>
          <w:rFonts w:eastAsia="Calibri"/>
          <w:highlight w:val="cyan"/>
          <w:u w:val="single"/>
        </w:rPr>
        <w:t xml:space="preserve">and </w:t>
      </w:r>
      <w:r w:rsidRPr="00967EF7">
        <w:rPr>
          <w:rFonts w:eastAsia="Calibri"/>
          <w:b/>
          <w:highlight w:val="cyan"/>
          <w:u w:val="single"/>
        </w:rPr>
        <w:t>China</w:t>
      </w:r>
      <w:r w:rsidRPr="00EB34B8">
        <w:rPr>
          <w:rFonts w:eastAsia="Calibri"/>
          <w:sz w:val="8"/>
          <w:szCs w:val="12"/>
        </w:rPr>
        <w:t xml:space="preserve">, </w:t>
      </w:r>
      <w:r>
        <w:rPr>
          <w:rFonts w:eastAsia="Calibri"/>
          <w:b/>
          <w:u w:val="single"/>
        </w:rPr>
        <w:t>regional conflicts</w:t>
      </w:r>
      <w:r w:rsidRPr="00EB34B8">
        <w:rPr>
          <w:rFonts w:eastAsia="Calibri"/>
          <w:sz w:val="8"/>
          <w:szCs w:val="12"/>
        </w:rPr>
        <w:t xml:space="preserve">, </w:t>
      </w:r>
      <w:r w:rsidRPr="00967EF7">
        <w:rPr>
          <w:rFonts w:eastAsia="Calibri"/>
          <w:b/>
          <w:highlight w:val="cyan"/>
          <w:u w:val="single"/>
        </w:rPr>
        <w:t>terrorism</w:t>
      </w:r>
      <w:r w:rsidRPr="00EB34B8">
        <w:rPr>
          <w:rFonts w:eastAsia="Calibri"/>
          <w:sz w:val="8"/>
          <w:szCs w:val="12"/>
        </w:rPr>
        <w:t xml:space="preserve">, </w:t>
      </w:r>
      <w:r>
        <w:rPr>
          <w:rFonts w:eastAsia="Calibri"/>
          <w:u w:val="single"/>
        </w:rPr>
        <w:t xml:space="preserve">rising </w:t>
      </w:r>
      <w:r>
        <w:rPr>
          <w:rFonts w:eastAsia="Calibri"/>
          <w:b/>
          <w:u w:val="single"/>
        </w:rPr>
        <w:t>income inequality</w:t>
      </w:r>
      <w:r w:rsidRPr="00EB34B8">
        <w:rPr>
          <w:rFonts w:eastAsia="Calibri"/>
          <w:sz w:val="8"/>
          <w:szCs w:val="12"/>
        </w:rPr>
        <w:t xml:space="preserve">, </w:t>
      </w:r>
      <w:r w:rsidRPr="00967EF7">
        <w:rPr>
          <w:rFonts w:eastAsia="Calibri"/>
          <w:b/>
          <w:highlight w:val="cyan"/>
          <w:u w:val="single"/>
        </w:rPr>
        <w:t>climate change</w:t>
      </w:r>
      <w:r w:rsidRPr="00EB34B8">
        <w:rPr>
          <w:rFonts w:eastAsia="Calibri"/>
          <w:sz w:val="8"/>
          <w:szCs w:val="12"/>
        </w:rPr>
        <w:t xml:space="preserve"> </w:t>
      </w:r>
      <w:r>
        <w:rPr>
          <w:rFonts w:eastAsia="Calibri"/>
          <w:u w:val="single"/>
        </w:rPr>
        <w:t xml:space="preserve">and </w:t>
      </w:r>
      <w:r w:rsidRPr="00967EF7">
        <w:rPr>
          <w:rFonts w:eastAsia="Calibri"/>
          <w:b/>
          <w:highlight w:val="cyan"/>
          <w:u w:val="single"/>
        </w:rPr>
        <w:t>sluggish</w:t>
      </w:r>
      <w:r>
        <w:rPr>
          <w:rFonts w:eastAsia="Calibri"/>
          <w:b/>
          <w:u w:val="single"/>
        </w:rPr>
        <w:t xml:space="preserve"> economic </w:t>
      </w:r>
      <w:r w:rsidRPr="00967EF7">
        <w:rPr>
          <w:rFonts w:eastAsia="Calibri"/>
          <w:b/>
          <w:highlight w:val="cyan"/>
          <w:u w:val="single"/>
        </w:rPr>
        <w:t>growth</w:t>
      </w:r>
      <w:r w:rsidRPr="00EB34B8">
        <w:rPr>
          <w:rFonts w:eastAsia="Calibri"/>
          <w:sz w:val="8"/>
          <w:szCs w:val="12"/>
        </w:rPr>
        <w:t xml:space="preserve">. Global Trends reports deliberately avoid analyzing U.S. policies or choices, but the latest study underscored the complex difficulties Trump must address in order to fulfill his vows to improve relations with Russia, level the economic playing field with China, return jobs to the United States and defeat terrorism. The National Intelligence Council comprises the senior U.S. regional and subject-matter intelligence analysts. It oversees the drafting of National Intelligence Estimates, which often synthesize work by all 17 intelligence agencies and are the most comprehensive analytic products of U.S intelligence. The study, which included interviews with academic experts as well as financial and political leaders worldwide, examined political, social, economic and technological trends that the authors project will shape the world from the present to 2035, and their potential impact. ‘INWARD-LOOKING WEST’ It said the </w:t>
      </w:r>
      <w:r>
        <w:rPr>
          <w:rFonts w:eastAsia="Calibri"/>
          <w:u w:val="single"/>
        </w:rPr>
        <w:t xml:space="preserve">threat of </w:t>
      </w:r>
      <w:r>
        <w:rPr>
          <w:rFonts w:eastAsia="Calibri"/>
          <w:b/>
          <w:u w:val="single"/>
        </w:rPr>
        <w:t>terrorism</w:t>
      </w:r>
      <w:r w:rsidRPr="00EB34B8">
        <w:rPr>
          <w:rFonts w:eastAsia="Calibri"/>
          <w:sz w:val="8"/>
          <w:szCs w:val="12"/>
        </w:rPr>
        <w:t xml:space="preserve"> </w:t>
      </w:r>
      <w:r>
        <w:rPr>
          <w:rFonts w:eastAsia="Calibri"/>
          <w:u w:val="single"/>
        </w:rPr>
        <w:t>would grow</w:t>
      </w:r>
      <w:r w:rsidRPr="00EB34B8">
        <w:rPr>
          <w:rFonts w:eastAsia="Calibri"/>
          <w:sz w:val="8"/>
          <w:szCs w:val="12"/>
        </w:rPr>
        <w:t xml:space="preserve"> in coming decades </w:t>
      </w:r>
      <w:r>
        <w:rPr>
          <w:rFonts w:eastAsia="Calibri"/>
          <w:u w:val="single"/>
        </w:rPr>
        <w:t>as</w:t>
      </w:r>
      <w:r w:rsidRPr="00EB34B8">
        <w:rPr>
          <w:rFonts w:eastAsia="Calibri"/>
          <w:sz w:val="8"/>
          <w:szCs w:val="12"/>
        </w:rPr>
        <w:t xml:space="preserve"> small </w:t>
      </w:r>
      <w:r>
        <w:rPr>
          <w:rFonts w:eastAsia="Calibri"/>
          <w:u w:val="single"/>
        </w:rPr>
        <w:t>groups</w:t>
      </w:r>
      <w:r w:rsidRPr="00EB34B8">
        <w:rPr>
          <w:rFonts w:eastAsia="Calibri"/>
          <w:sz w:val="8"/>
          <w:szCs w:val="12"/>
        </w:rPr>
        <w:t xml:space="preserve"> and individuals </w:t>
      </w:r>
      <w:r>
        <w:rPr>
          <w:rFonts w:eastAsia="Calibri"/>
          <w:u w:val="single"/>
        </w:rPr>
        <w:t>harnessed</w:t>
      </w:r>
      <w:r w:rsidRPr="00EB34B8">
        <w:rPr>
          <w:rFonts w:eastAsia="Calibri"/>
          <w:sz w:val="8"/>
          <w:szCs w:val="12"/>
        </w:rPr>
        <w:t xml:space="preserve"> “</w:t>
      </w:r>
      <w:r>
        <w:rPr>
          <w:rFonts w:eastAsia="Calibri"/>
          <w:b/>
          <w:u w:val="single"/>
        </w:rPr>
        <w:t>new technologies</w:t>
      </w:r>
      <w:r w:rsidRPr="00EB34B8">
        <w:rPr>
          <w:rFonts w:eastAsia="Calibri"/>
          <w:sz w:val="8"/>
          <w:szCs w:val="12"/>
        </w:rPr>
        <w:t xml:space="preserve">, ideas and relationships.” </w:t>
      </w:r>
      <w:r w:rsidRPr="00967EF7">
        <w:rPr>
          <w:rFonts w:eastAsia="Calibri"/>
          <w:b/>
          <w:highlight w:val="cyan"/>
          <w:u w:val="single"/>
        </w:rPr>
        <w:t>Uncertainty</w:t>
      </w:r>
      <w:r w:rsidRPr="00967EF7">
        <w:rPr>
          <w:rStyle w:val="StyleUnderline"/>
          <w:highlight w:val="cyan"/>
        </w:rPr>
        <w:t xml:space="preserve"> </w:t>
      </w:r>
      <w:r w:rsidRPr="00967EF7">
        <w:rPr>
          <w:rFonts w:eastAsia="Calibri"/>
          <w:highlight w:val="cyan"/>
          <w:u w:val="single"/>
        </w:rPr>
        <w:t>about</w:t>
      </w:r>
      <w:r>
        <w:rPr>
          <w:rFonts w:eastAsia="Calibri"/>
          <w:u w:val="single"/>
        </w:rPr>
        <w:t xml:space="preserve"> the</w:t>
      </w:r>
      <w:r w:rsidRPr="00EB34B8">
        <w:rPr>
          <w:rFonts w:eastAsia="Calibri"/>
          <w:sz w:val="8"/>
          <w:szCs w:val="12"/>
        </w:rPr>
        <w:t xml:space="preserve"> </w:t>
      </w:r>
      <w:r w:rsidRPr="00967EF7">
        <w:rPr>
          <w:rFonts w:eastAsia="Calibri"/>
          <w:b/>
          <w:highlight w:val="cyan"/>
          <w:u w:val="single"/>
        </w:rPr>
        <w:t>U</w:t>
      </w:r>
      <w:r w:rsidRPr="00EB34B8">
        <w:rPr>
          <w:rFonts w:eastAsia="Calibri"/>
          <w:sz w:val="8"/>
          <w:szCs w:val="12"/>
        </w:rPr>
        <w:t xml:space="preserve">nited </w:t>
      </w:r>
      <w:r w:rsidRPr="00967EF7">
        <w:rPr>
          <w:rFonts w:eastAsia="Calibri"/>
          <w:b/>
          <w:highlight w:val="cyan"/>
          <w:u w:val="single"/>
        </w:rPr>
        <w:t>S</w:t>
      </w:r>
      <w:r w:rsidRPr="00EB34B8">
        <w:rPr>
          <w:rFonts w:eastAsia="Calibri"/>
          <w:sz w:val="8"/>
          <w:szCs w:val="12"/>
        </w:rPr>
        <w:t xml:space="preserve">tates, coupled with an “inward-looking West” and the weakening of international human rights and conflict prevention standards, </w:t>
      </w:r>
      <w:r>
        <w:rPr>
          <w:rFonts w:eastAsia="Calibri"/>
          <w:u w:val="single"/>
        </w:rPr>
        <w:t>will encourage</w:t>
      </w:r>
      <w:r w:rsidRPr="00EB34B8">
        <w:rPr>
          <w:rFonts w:eastAsia="Calibri"/>
          <w:sz w:val="8"/>
          <w:szCs w:val="12"/>
        </w:rPr>
        <w:t xml:space="preserve"> </w:t>
      </w:r>
      <w:r>
        <w:rPr>
          <w:rFonts w:eastAsia="Calibri"/>
          <w:b/>
          <w:u w:val="single"/>
        </w:rPr>
        <w:t>China</w:t>
      </w:r>
      <w:r w:rsidRPr="00EB34B8">
        <w:rPr>
          <w:rFonts w:eastAsia="Calibri"/>
          <w:sz w:val="8"/>
          <w:szCs w:val="12"/>
        </w:rPr>
        <w:t xml:space="preserve"> </w:t>
      </w:r>
      <w:r>
        <w:rPr>
          <w:rFonts w:eastAsia="Calibri"/>
          <w:u w:val="single"/>
        </w:rPr>
        <w:t xml:space="preserve">and </w:t>
      </w:r>
      <w:r>
        <w:rPr>
          <w:rFonts w:eastAsia="Calibri"/>
          <w:b/>
          <w:u w:val="single"/>
        </w:rPr>
        <w:t>Russia</w:t>
      </w:r>
      <w:r w:rsidRPr="00EB34B8">
        <w:rPr>
          <w:rFonts w:eastAsia="Calibri"/>
          <w:sz w:val="8"/>
          <w:szCs w:val="12"/>
        </w:rPr>
        <w:t xml:space="preserve"> </w:t>
      </w:r>
      <w:r>
        <w:rPr>
          <w:rFonts w:eastAsia="Calibri"/>
          <w:u w:val="single"/>
        </w:rPr>
        <w:t xml:space="preserve">to challenge </w:t>
      </w:r>
      <w:r>
        <w:rPr>
          <w:rFonts w:eastAsia="Calibri"/>
          <w:b/>
          <w:u w:val="single"/>
        </w:rPr>
        <w:t>American influence</w:t>
      </w:r>
      <w:r w:rsidRPr="00EB34B8">
        <w:rPr>
          <w:rFonts w:eastAsia="Calibri"/>
          <w:sz w:val="8"/>
          <w:szCs w:val="12"/>
        </w:rPr>
        <w:t xml:space="preserve">, the study added. Those </w:t>
      </w:r>
      <w:r>
        <w:rPr>
          <w:rFonts w:eastAsia="Calibri"/>
          <w:u w:val="single"/>
        </w:rPr>
        <w:t>challenges “will</w:t>
      </w:r>
      <w:r w:rsidRPr="00EB34B8">
        <w:rPr>
          <w:rFonts w:eastAsia="Calibri"/>
          <w:sz w:val="8"/>
          <w:szCs w:val="12"/>
        </w:rPr>
        <w:t xml:space="preserve"> stay below the threshold of hot war but </w:t>
      </w:r>
      <w:r w:rsidRPr="00967EF7">
        <w:rPr>
          <w:rFonts w:eastAsia="Calibri"/>
          <w:highlight w:val="cyan"/>
          <w:u w:val="single"/>
        </w:rPr>
        <w:t>bring</w:t>
      </w:r>
      <w:r>
        <w:rPr>
          <w:rFonts w:eastAsia="Calibri"/>
          <w:u w:val="single"/>
        </w:rPr>
        <w:t xml:space="preserve"> </w:t>
      </w:r>
      <w:r>
        <w:rPr>
          <w:rFonts w:eastAsia="Calibri"/>
          <w:b/>
          <w:u w:val="single"/>
        </w:rPr>
        <w:t xml:space="preserve">profound </w:t>
      </w:r>
      <w:r w:rsidRPr="00967EF7">
        <w:rPr>
          <w:rFonts w:eastAsia="Calibri"/>
          <w:b/>
          <w:highlight w:val="cyan"/>
          <w:u w:val="single"/>
        </w:rPr>
        <w:t>risks</w:t>
      </w:r>
      <w:r w:rsidRPr="00967EF7">
        <w:rPr>
          <w:rFonts w:eastAsia="Calibri"/>
          <w:sz w:val="8"/>
          <w:szCs w:val="12"/>
          <w:highlight w:val="cyan"/>
        </w:rPr>
        <w:t xml:space="preserve"> </w:t>
      </w:r>
      <w:r w:rsidRPr="00967EF7">
        <w:rPr>
          <w:rFonts w:eastAsia="Calibri"/>
          <w:highlight w:val="cyan"/>
          <w:u w:val="single"/>
        </w:rPr>
        <w:t xml:space="preserve">of </w:t>
      </w:r>
      <w:r w:rsidRPr="00967EF7">
        <w:rPr>
          <w:rFonts w:eastAsia="Calibri"/>
          <w:b/>
          <w:highlight w:val="cyan"/>
          <w:u w:val="single"/>
        </w:rPr>
        <w:t>miscalculation</w:t>
      </w:r>
      <w:r w:rsidRPr="00EB34B8">
        <w:rPr>
          <w:rFonts w:eastAsia="Calibri"/>
          <w:sz w:val="8"/>
          <w:szCs w:val="12"/>
        </w:rPr>
        <w:t xml:space="preserve">,” the study warned. “Overconfidence that material strength can manage escalation will </w:t>
      </w:r>
      <w:r w:rsidRPr="00967EF7">
        <w:rPr>
          <w:rFonts w:eastAsia="Calibri"/>
          <w:b/>
          <w:highlight w:val="cyan"/>
          <w:u w:val="single"/>
        </w:rPr>
        <w:t>increase</w:t>
      </w:r>
      <w:r w:rsidRPr="00EB34B8">
        <w:rPr>
          <w:rFonts w:eastAsia="Calibri"/>
          <w:sz w:val="8"/>
          <w:szCs w:val="12"/>
        </w:rPr>
        <w:t xml:space="preserve"> the </w:t>
      </w:r>
      <w:r w:rsidRPr="00967EF7">
        <w:rPr>
          <w:rFonts w:eastAsia="Calibri"/>
          <w:b/>
          <w:highlight w:val="cyan"/>
          <w:u w:val="single"/>
        </w:rPr>
        <w:t>risks</w:t>
      </w:r>
      <w:r w:rsidRPr="00967EF7">
        <w:rPr>
          <w:rFonts w:eastAsia="Calibri"/>
          <w:sz w:val="8"/>
          <w:szCs w:val="12"/>
          <w:highlight w:val="cyan"/>
        </w:rPr>
        <w:t xml:space="preserve"> </w:t>
      </w:r>
      <w:r w:rsidRPr="00967EF7">
        <w:rPr>
          <w:rFonts w:eastAsia="Calibri"/>
          <w:highlight w:val="cyan"/>
          <w:u w:val="single"/>
        </w:rPr>
        <w:t>of</w:t>
      </w:r>
      <w:r w:rsidRPr="00EB34B8">
        <w:rPr>
          <w:rFonts w:eastAsia="Calibri"/>
          <w:sz w:val="8"/>
          <w:szCs w:val="12"/>
        </w:rPr>
        <w:t xml:space="preserve"> </w:t>
      </w:r>
      <w:r>
        <w:rPr>
          <w:rFonts w:eastAsia="Calibri"/>
          <w:b/>
          <w:u w:val="single"/>
        </w:rPr>
        <w:t xml:space="preserve">interstate </w:t>
      </w:r>
      <w:r w:rsidRPr="00967EF7">
        <w:rPr>
          <w:rFonts w:eastAsia="Calibri"/>
          <w:b/>
          <w:highlight w:val="cyan"/>
          <w:u w:val="single"/>
        </w:rPr>
        <w:t>conflict</w:t>
      </w:r>
      <w:r w:rsidRPr="00EB34B8">
        <w:rPr>
          <w:rFonts w:eastAsia="Calibri"/>
          <w:sz w:val="8"/>
          <w:szCs w:val="12"/>
        </w:rPr>
        <w:t xml:space="preserve"> to levels not seen since the Cold War.” While “hot war” may be avoided, </w:t>
      </w:r>
      <w:r>
        <w:rPr>
          <w:rFonts w:eastAsia="Calibri"/>
          <w:u w:val="single"/>
        </w:rPr>
        <w:t>differences</w:t>
      </w:r>
      <w:r w:rsidRPr="00EB34B8">
        <w:rPr>
          <w:rFonts w:eastAsia="Calibri"/>
          <w:sz w:val="8"/>
          <w:szCs w:val="12"/>
        </w:rPr>
        <w:t xml:space="preserve"> in values and interests among states and drives for regional dominance “</w:t>
      </w:r>
      <w:r>
        <w:rPr>
          <w:rFonts w:eastAsia="Calibri"/>
          <w:u w:val="single"/>
        </w:rPr>
        <w:t xml:space="preserve">are </w:t>
      </w:r>
      <w:r w:rsidRPr="00967EF7">
        <w:rPr>
          <w:rFonts w:eastAsia="Calibri"/>
          <w:highlight w:val="cyan"/>
          <w:u w:val="single"/>
        </w:rPr>
        <w:t>leading to</w:t>
      </w:r>
      <w:r>
        <w:rPr>
          <w:rFonts w:eastAsia="Calibri"/>
          <w:u w:val="single"/>
        </w:rPr>
        <w:t xml:space="preserve"> a </w:t>
      </w:r>
      <w:r w:rsidRPr="00967EF7">
        <w:rPr>
          <w:rFonts w:eastAsia="Calibri"/>
          <w:b/>
          <w:highlight w:val="cyan"/>
          <w:u w:val="single"/>
        </w:rPr>
        <w:t>spheres of influence</w:t>
      </w:r>
      <w:r w:rsidRPr="00967EF7">
        <w:rPr>
          <w:rFonts w:eastAsia="Calibri"/>
          <w:sz w:val="8"/>
          <w:szCs w:val="12"/>
          <w:highlight w:val="cyan"/>
        </w:rPr>
        <w:t xml:space="preserve"> </w:t>
      </w:r>
      <w:r w:rsidRPr="00967EF7">
        <w:rPr>
          <w:rFonts w:eastAsia="Calibri"/>
          <w:highlight w:val="cyan"/>
          <w:u w:val="single"/>
        </w:rPr>
        <w:t>world</w:t>
      </w:r>
      <w:r w:rsidRPr="00EB34B8">
        <w:rPr>
          <w:rFonts w:eastAsia="Calibri"/>
          <w:sz w:val="8"/>
          <w:szCs w:val="12"/>
        </w:rPr>
        <w:t>,” it said, The latest Global Trends, the subject of a Washington conference, added that the situation also offered opportunities to governments, societies, groups and individuals to make choices that could bring “more hopeful, secure futures.” “As the paradox of progress implies, the same trends generating near-term risks also can create opportunities for better outcomes over the long term,” the study said. THE HOME FRONT The report also said that while globalization and technological advances had “enriched the richest” and raised billions from poverty, they had also “hollowed out” Western middle classes and ignited backlashes against globalization. Those trends have been compounded by the largest migrant flows in seven decades, which are stoking “nativist, anti-elite impulses.” “</w:t>
      </w:r>
      <w:r w:rsidRPr="00967EF7">
        <w:rPr>
          <w:rFonts w:eastAsia="Calibri"/>
          <w:b/>
          <w:highlight w:val="cyan"/>
          <w:u w:val="single"/>
        </w:rPr>
        <w:t>Slow growth</w:t>
      </w:r>
      <w:r w:rsidRPr="00967EF7">
        <w:rPr>
          <w:rStyle w:val="StyleUnderline"/>
          <w:highlight w:val="cyan"/>
        </w:rPr>
        <w:t xml:space="preserve"> </w:t>
      </w:r>
      <w:r w:rsidRPr="00967EF7">
        <w:rPr>
          <w:rFonts w:eastAsia="Calibri"/>
          <w:highlight w:val="cyan"/>
          <w:u w:val="single"/>
        </w:rPr>
        <w:t>plus</w:t>
      </w:r>
      <w:r w:rsidRPr="00EB34B8">
        <w:rPr>
          <w:rFonts w:eastAsia="Calibri"/>
          <w:sz w:val="8"/>
          <w:szCs w:val="12"/>
        </w:rPr>
        <w:t xml:space="preserve"> technology-induced </w:t>
      </w:r>
      <w:r w:rsidRPr="00967EF7">
        <w:rPr>
          <w:rFonts w:eastAsia="Calibri"/>
          <w:b/>
          <w:highlight w:val="cyan"/>
          <w:u w:val="single"/>
        </w:rPr>
        <w:t>disruptions</w:t>
      </w:r>
      <w:r w:rsidRPr="00967EF7">
        <w:rPr>
          <w:rFonts w:eastAsia="Calibri"/>
          <w:highlight w:val="cyan"/>
          <w:u w:val="single"/>
        </w:rPr>
        <w:t xml:space="preserve"> in</w:t>
      </w:r>
      <w:r>
        <w:rPr>
          <w:rFonts w:eastAsia="Calibri"/>
          <w:u w:val="single"/>
        </w:rPr>
        <w:t xml:space="preserve"> </w:t>
      </w:r>
      <w:r>
        <w:rPr>
          <w:rFonts w:eastAsia="Calibri"/>
          <w:b/>
          <w:u w:val="single"/>
        </w:rPr>
        <w:t xml:space="preserve">job </w:t>
      </w:r>
      <w:r w:rsidRPr="00967EF7">
        <w:rPr>
          <w:rFonts w:eastAsia="Calibri"/>
          <w:b/>
          <w:highlight w:val="cyan"/>
          <w:u w:val="single"/>
        </w:rPr>
        <w:t>markets</w:t>
      </w:r>
      <w:r w:rsidRPr="00967EF7">
        <w:rPr>
          <w:rFonts w:eastAsia="Calibri"/>
          <w:sz w:val="8"/>
          <w:szCs w:val="12"/>
          <w:highlight w:val="cyan"/>
        </w:rPr>
        <w:t xml:space="preserve"> </w:t>
      </w:r>
      <w:r w:rsidRPr="00967EF7">
        <w:rPr>
          <w:rFonts w:eastAsia="Calibri"/>
          <w:highlight w:val="cyan"/>
          <w:u w:val="single"/>
        </w:rPr>
        <w:t>will</w:t>
      </w:r>
      <w:r w:rsidRPr="00EB34B8">
        <w:rPr>
          <w:rFonts w:eastAsia="Calibri"/>
          <w:sz w:val="8"/>
          <w:szCs w:val="12"/>
        </w:rPr>
        <w:t xml:space="preserve"> threaten poverty reduction and </w:t>
      </w:r>
      <w:r w:rsidRPr="00967EF7">
        <w:rPr>
          <w:rFonts w:eastAsia="Calibri"/>
          <w:b/>
          <w:highlight w:val="cyan"/>
          <w:u w:val="single"/>
        </w:rPr>
        <w:t>drive tensions</w:t>
      </w:r>
      <w:r w:rsidRPr="00EB34B8">
        <w:rPr>
          <w:rFonts w:eastAsia="Calibri"/>
          <w:sz w:val="8"/>
          <w:szCs w:val="12"/>
        </w:rPr>
        <w:t xml:space="preserve"> </w:t>
      </w:r>
      <w:r>
        <w:rPr>
          <w:rFonts w:eastAsia="Calibri"/>
          <w:u w:val="single"/>
        </w:rPr>
        <w:t>within countries</w:t>
      </w:r>
      <w:r w:rsidRPr="00EB34B8">
        <w:rPr>
          <w:rFonts w:eastAsia="Calibri"/>
          <w:sz w:val="8"/>
          <w:szCs w:val="12"/>
        </w:rPr>
        <w:t xml:space="preserve"> in the years to come, </w:t>
      </w:r>
      <w:r w:rsidRPr="00967EF7">
        <w:rPr>
          <w:rFonts w:eastAsia="Calibri"/>
          <w:highlight w:val="cyan"/>
          <w:u w:val="single"/>
        </w:rPr>
        <w:t>fueling</w:t>
      </w:r>
      <w:r w:rsidRPr="00EB34B8">
        <w:rPr>
          <w:rFonts w:eastAsia="Calibri"/>
          <w:sz w:val="8"/>
          <w:szCs w:val="12"/>
        </w:rPr>
        <w:t xml:space="preserve"> the very </w:t>
      </w:r>
      <w:r w:rsidRPr="00967EF7">
        <w:rPr>
          <w:rFonts w:eastAsia="Calibri"/>
          <w:b/>
          <w:highlight w:val="cyan"/>
          <w:u w:val="single"/>
        </w:rPr>
        <w:t>nationalism</w:t>
      </w:r>
      <w:r w:rsidRPr="00EB34B8">
        <w:rPr>
          <w:rFonts w:eastAsia="Calibri"/>
          <w:sz w:val="8"/>
          <w:szCs w:val="12"/>
        </w:rPr>
        <w:t xml:space="preserve"> that contributes to tension between counties,” it said. The </w:t>
      </w:r>
      <w:r>
        <w:rPr>
          <w:rFonts w:eastAsia="Calibri"/>
          <w:u w:val="single"/>
        </w:rPr>
        <w:t>trends shaping</w:t>
      </w:r>
      <w:r w:rsidRPr="00EB34B8">
        <w:rPr>
          <w:rFonts w:eastAsia="Calibri"/>
          <w:sz w:val="8"/>
          <w:szCs w:val="12"/>
        </w:rPr>
        <w:t xml:space="preserve"> the future </w:t>
      </w:r>
      <w:r>
        <w:rPr>
          <w:rFonts w:eastAsia="Calibri"/>
          <w:u w:val="single"/>
        </w:rPr>
        <w:t>include</w:t>
      </w:r>
      <w:r w:rsidRPr="00EB34B8">
        <w:rPr>
          <w:rFonts w:eastAsia="Calibri"/>
          <w:sz w:val="8"/>
          <w:szCs w:val="12"/>
        </w:rPr>
        <w:t xml:space="preserve"> contractions in the working-age populations of wealthy countries and expansions in the same group in poorer nations, especially in Africa and South Asia, </w:t>
      </w:r>
      <w:r w:rsidRPr="00967EF7">
        <w:rPr>
          <w:rFonts w:eastAsia="Calibri"/>
          <w:highlight w:val="cyan"/>
          <w:u w:val="single"/>
        </w:rPr>
        <w:t xml:space="preserve">increasing </w:t>
      </w:r>
      <w:r w:rsidRPr="00967EF7">
        <w:rPr>
          <w:rFonts w:eastAsia="Calibri"/>
          <w:b/>
          <w:highlight w:val="cyan"/>
          <w:u w:val="single"/>
        </w:rPr>
        <w:t>economic</w:t>
      </w:r>
      <w:r w:rsidRPr="00EB34B8">
        <w:rPr>
          <w:rFonts w:eastAsia="Calibri"/>
          <w:sz w:val="8"/>
          <w:szCs w:val="12"/>
        </w:rPr>
        <w:t xml:space="preserve">, employment, urbanization and welfare </w:t>
      </w:r>
      <w:r w:rsidRPr="00967EF7">
        <w:rPr>
          <w:rFonts w:eastAsia="Calibri"/>
          <w:b/>
          <w:highlight w:val="cyan"/>
          <w:u w:val="single"/>
        </w:rPr>
        <w:t>pressures</w:t>
      </w:r>
      <w:r w:rsidRPr="00EB34B8">
        <w:rPr>
          <w:rFonts w:eastAsia="Calibri"/>
          <w:sz w:val="8"/>
          <w:szCs w:val="12"/>
        </w:rPr>
        <w:t xml:space="preserve">, the study said. The </w:t>
      </w:r>
      <w:r>
        <w:rPr>
          <w:rFonts w:eastAsia="Calibri"/>
          <w:u w:val="single"/>
        </w:rPr>
        <w:t>world will</w:t>
      </w:r>
      <w:r w:rsidRPr="00EB34B8">
        <w:rPr>
          <w:rFonts w:eastAsia="Calibri"/>
          <w:sz w:val="8"/>
          <w:szCs w:val="12"/>
        </w:rPr>
        <w:t xml:space="preserve"> also continue to </w:t>
      </w:r>
      <w:r>
        <w:rPr>
          <w:rFonts w:eastAsia="Calibri"/>
          <w:u w:val="single"/>
        </w:rPr>
        <w:t>experience</w:t>
      </w:r>
      <w:r w:rsidRPr="00EB34B8">
        <w:rPr>
          <w:rFonts w:eastAsia="Calibri"/>
          <w:sz w:val="8"/>
          <w:szCs w:val="12"/>
        </w:rPr>
        <w:t xml:space="preserve"> </w:t>
      </w:r>
      <w:r w:rsidRPr="00967EF7">
        <w:rPr>
          <w:rFonts w:eastAsia="Calibri"/>
          <w:highlight w:val="cyan"/>
          <w:u w:val="single"/>
        </w:rPr>
        <w:t xml:space="preserve">weak </w:t>
      </w:r>
      <w:r w:rsidRPr="00967EF7">
        <w:rPr>
          <w:rFonts w:eastAsia="Calibri"/>
          <w:b/>
          <w:highlight w:val="cyan"/>
          <w:u w:val="single"/>
        </w:rPr>
        <w:t>near-term growth</w:t>
      </w:r>
      <w:r w:rsidRPr="00EB34B8">
        <w:rPr>
          <w:rFonts w:eastAsia="Calibri"/>
          <w:sz w:val="8"/>
          <w:szCs w:val="12"/>
        </w:rPr>
        <w:t xml:space="preserve"> </w:t>
      </w:r>
      <w:r>
        <w:rPr>
          <w:rFonts w:eastAsia="Calibri"/>
          <w:u w:val="single"/>
        </w:rPr>
        <w:t xml:space="preserve">as </w:t>
      </w:r>
      <w:r w:rsidRPr="00967EF7">
        <w:rPr>
          <w:rFonts w:eastAsia="Calibri"/>
          <w:highlight w:val="cyan"/>
          <w:u w:val="single"/>
        </w:rPr>
        <w:t>governments</w:t>
      </w:r>
      <w:r w:rsidRPr="00EB34B8">
        <w:rPr>
          <w:rFonts w:eastAsia="Calibri"/>
          <w:sz w:val="8"/>
          <w:szCs w:val="12"/>
        </w:rPr>
        <w:t xml:space="preserve">, institutions and businesses </w:t>
      </w:r>
      <w:r w:rsidRPr="00967EF7">
        <w:rPr>
          <w:rFonts w:eastAsia="Calibri"/>
          <w:highlight w:val="cyan"/>
          <w:u w:val="single"/>
        </w:rPr>
        <w:t>struggle to overcome</w:t>
      </w:r>
      <w:r>
        <w:rPr>
          <w:rFonts w:eastAsia="Calibri"/>
          <w:u w:val="single"/>
        </w:rPr>
        <w:t xml:space="preserve"> </w:t>
      </w:r>
      <w:r>
        <w:rPr>
          <w:rFonts w:eastAsia="Calibri"/>
          <w:b/>
          <w:u w:val="single"/>
        </w:rPr>
        <w:t>fallout</w:t>
      </w:r>
      <w:r w:rsidRPr="00EB34B8">
        <w:rPr>
          <w:rFonts w:eastAsia="Calibri"/>
          <w:sz w:val="8"/>
          <w:szCs w:val="12"/>
        </w:rPr>
        <w:t xml:space="preserve"> </w:t>
      </w:r>
      <w:r>
        <w:rPr>
          <w:rFonts w:eastAsia="Calibri"/>
          <w:u w:val="single"/>
        </w:rPr>
        <w:t>from</w:t>
      </w:r>
      <w:r w:rsidRPr="00EB34B8">
        <w:rPr>
          <w:rFonts w:eastAsia="Calibri"/>
          <w:sz w:val="8"/>
          <w:szCs w:val="12"/>
        </w:rPr>
        <w:t xml:space="preserve"> the Great </w:t>
      </w:r>
      <w:r w:rsidRPr="00967EF7">
        <w:rPr>
          <w:rFonts w:eastAsia="Calibri"/>
          <w:b/>
          <w:highlight w:val="cyan"/>
          <w:u w:val="single"/>
        </w:rPr>
        <w:t>Recession</w:t>
      </w:r>
      <w:r w:rsidRPr="00EB34B8">
        <w:rPr>
          <w:rFonts w:eastAsia="Calibri"/>
          <w:sz w:val="8"/>
          <w:szCs w:val="12"/>
        </w:rPr>
        <w:t>, the study said. “</w:t>
      </w:r>
      <w:r>
        <w:rPr>
          <w:rFonts w:eastAsia="Calibri"/>
          <w:b/>
          <w:u w:val="single"/>
        </w:rPr>
        <w:t xml:space="preserve">Major </w:t>
      </w:r>
      <w:r w:rsidRPr="00967EF7">
        <w:rPr>
          <w:rFonts w:eastAsia="Calibri"/>
          <w:b/>
          <w:highlight w:val="cyan"/>
          <w:u w:val="single"/>
        </w:rPr>
        <w:t>economies</w:t>
      </w:r>
      <w:r w:rsidRPr="00967EF7">
        <w:rPr>
          <w:rFonts w:eastAsia="Calibri"/>
          <w:sz w:val="8"/>
          <w:szCs w:val="12"/>
          <w:highlight w:val="cyan"/>
        </w:rPr>
        <w:t xml:space="preserve"> </w:t>
      </w:r>
      <w:r w:rsidRPr="00967EF7">
        <w:rPr>
          <w:rFonts w:eastAsia="Calibri"/>
          <w:highlight w:val="cyan"/>
          <w:u w:val="single"/>
        </w:rPr>
        <w:t xml:space="preserve">will confront </w:t>
      </w:r>
      <w:r w:rsidRPr="00967EF7">
        <w:rPr>
          <w:rFonts w:eastAsia="Calibri"/>
          <w:b/>
          <w:highlight w:val="cyan"/>
          <w:u w:val="single"/>
        </w:rPr>
        <w:t>shrinking workforces</w:t>
      </w:r>
      <w:r w:rsidRPr="00EB34B8">
        <w:rPr>
          <w:rFonts w:eastAsia="Calibri"/>
          <w:sz w:val="8"/>
          <w:szCs w:val="12"/>
        </w:rPr>
        <w:t xml:space="preserve"> </w:t>
      </w:r>
      <w:r>
        <w:rPr>
          <w:rFonts w:eastAsia="Calibri"/>
          <w:u w:val="single"/>
        </w:rPr>
        <w:t xml:space="preserve">and </w:t>
      </w:r>
      <w:r w:rsidRPr="00967EF7">
        <w:rPr>
          <w:rFonts w:eastAsia="Calibri"/>
          <w:b/>
          <w:highlight w:val="cyan"/>
          <w:u w:val="single"/>
        </w:rPr>
        <w:t>diminishing productivity</w:t>
      </w:r>
      <w:r w:rsidRPr="00EB34B8">
        <w:rPr>
          <w:rFonts w:eastAsia="Calibri"/>
          <w:sz w:val="8"/>
          <w:szCs w:val="12"/>
        </w:rPr>
        <w:t xml:space="preserve"> gains </w:t>
      </w:r>
      <w:r w:rsidRPr="00967EF7">
        <w:rPr>
          <w:rFonts w:eastAsia="Calibri"/>
          <w:highlight w:val="cyan"/>
          <w:u w:val="single"/>
        </w:rPr>
        <w:t>while recovering from</w:t>
      </w:r>
      <w:r w:rsidRPr="00EB34B8">
        <w:rPr>
          <w:rFonts w:eastAsia="Calibri"/>
          <w:sz w:val="8"/>
          <w:szCs w:val="12"/>
        </w:rPr>
        <w:t xml:space="preserve"> the 2008-09 financial </w:t>
      </w:r>
      <w:r w:rsidRPr="00967EF7">
        <w:rPr>
          <w:rFonts w:eastAsia="Calibri"/>
          <w:b/>
          <w:highlight w:val="cyan"/>
          <w:u w:val="single"/>
        </w:rPr>
        <w:t>crisis</w:t>
      </w:r>
      <w:r w:rsidRPr="00967EF7">
        <w:rPr>
          <w:rStyle w:val="StyleUnderline"/>
          <w:highlight w:val="cyan"/>
        </w:rPr>
        <w:t xml:space="preserve"> </w:t>
      </w:r>
      <w:r w:rsidRPr="00967EF7">
        <w:rPr>
          <w:rFonts w:eastAsia="Calibri"/>
          <w:highlight w:val="cyan"/>
          <w:u w:val="single"/>
        </w:rPr>
        <w:t xml:space="preserve">with </w:t>
      </w:r>
      <w:r w:rsidRPr="00967EF7">
        <w:rPr>
          <w:rFonts w:eastAsia="Calibri"/>
          <w:b/>
          <w:highlight w:val="cyan"/>
          <w:u w:val="single"/>
        </w:rPr>
        <w:t>high debt</w:t>
      </w:r>
      <w:r w:rsidRPr="00967EF7">
        <w:rPr>
          <w:rFonts w:eastAsia="Calibri"/>
          <w:sz w:val="8"/>
          <w:szCs w:val="12"/>
          <w:highlight w:val="cyan"/>
        </w:rPr>
        <w:t xml:space="preserve">, </w:t>
      </w:r>
      <w:r w:rsidRPr="00967EF7">
        <w:rPr>
          <w:rFonts w:eastAsia="Calibri"/>
          <w:b/>
          <w:highlight w:val="cyan"/>
          <w:u w:val="single"/>
        </w:rPr>
        <w:t>weak demand</w:t>
      </w:r>
      <w:r w:rsidRPr="00EB34B8">
        <w:rPr>
          <w:rFonts w:eastAsia="Calibri"/>
          <w:sz w:val="8"/>
          <w:szCs w:val="12"/>
        </w:rPr>
        <w:t xml:space="preserve">, and doubts about globalization,” said the study. “China will attempt to shift to a consumer-driven economy from its longstanding export and investment focus. </w:t>
      </w:r>
      <w:r w:rsidRPr="00967EF7">
        <w:rPr>
          <w:rFonts w:eastAsia="Calibri"/>
          <w:b/>
          <w:highlight w:val="cyan"/>
          <w:u w:val="single"/>
        </w:rPr>
        <w:t>Lower growth</w:t>
      </w:r>
      <w:r w:rsidRPr="00967EF7">
        <w:rPr>
          <w:rFonts w:eastAsia="Calibri"/>
          <w:sz w:val="8"/>
          <w:szCs w:val="12"/>
          <w:highlight w:val="cyan"/>
        </w:rPr>
        <w:t xml:space="preserve"> </w:t>
      </w:r>
      <w:r w:rsidRPr="00967EF7">
        <w:rPr>
          <w:rFonts w:eastAsia="Calibri"/>
          <w:highlight w:val="cyan"/>
          <w:u w:val="single"/>
        </w:rPr>
        <w:t xml:space="preserve">will </w:t>
      </w:r>
      <w:r w:rsidRPr="00967EF7">
        <w:rPr>
          <w:rFonts w:eastAsia="Calibri"/>
          <w:b/>
          <w:highlight w:val="cyan"/>
          <w:u w:val="single"/>
        </w:rPr>
        <w:t>threaten</w:t>
      </w:r>
      <w:r>
        <w:rPr>
          <w:rFonts w:eastAsia="Calibri"/>
          <w:b/>
          <w:u w:val="single"/>
        </w:rPr>
        <w:t xml:space="preserve"> </w:t>
      </w:r>
      <w:r w:rsidRPr="00967EF7">
        <w:rPr>
          <w:rFonts w:eastAsia="Calibri"/>
          <w:b/>
          <w:highlight w:val="cyan"/>
          <w:u w:val="single"/>
        </w:rPr>
        <w:t>poverty reduction</w:t>
      </w:r>
      <w:r w:rsidRPr="00EB34B8">
        <w:rPr>
          <w:rFonts w:eastAsia="Calibri"/>
          <w:sz w:val="8"/>
          <w:szCs w:val="12"/>
        </w:rPr>
        <w:t xml:space="preserve"> </w:t>
      </w:r>
      <w:r>
        <w:rPr>
          <w:rFonts w:eastAsia="Calibri"/>
          <w:u w:val="single"/>
        </w:rPr>
        <w:t>in developing counties</w:t>
      </w:r>
      <w:r w:rsidRPr="00EB34B8">
        <w:rPr>
          <w:rFonts w:eastAsia="Calibri"/>
          <w:sz w:val="8"/>
          <w:szCs w:val="12"/>
        </w:rPr>
        <w:t xml:space="preserve">.” </w:t>
      </w:r>
      <w:r w:rsidRPr="00967EF7">
        <w:rPr>
          <w:rFonts w:eastAsia="Calibri"/>
          <w:b/>
          <w:highlight w:val="cyan"/>
          <w:u w:val="single"/>
        </w:rPr>
        <w:t>Governance</w:t>
      </w:r>
      <w:r w:rsidRPr="00EB34B8">
        <w:rPr>
          <w:rFonts w:eastAsia="Calibri"/>
          <w:sz w:val="8"/>
          <w:szCs w:val="12"/>
        </w:rPr>
        <w:t xml:space="preserve"> </w:t>
      </w:r>
      <w:r>
        <w:rPr>
          <w:rFonts w:eastAsia="Calibri"/>
          <w:u w:val="single"/>
        </w:rPr>
        <w:t xml:space="preserve">will become </w:t>
      </w:r>
      <w:r w:rsidRPr="00967EF7">
        <w:rPr>
          <w:rFonts w:eastAsia="Calibri"/>
          <w:b/>
          <w:highlight w:val="cyan"/>
          <w:u w:val="single"/>
        </w:rPr>
        <w:t>more difficult</w:t>
      </w:r>
      <w:r w:rsidRPr="00EB34B8">
        <w:rPr>
          <w:rFonts w:eastAsia="Calibri"/>
          <w:sz w:val="8"/>
          <w:szCs w:val="12"/>
        </w:rPr>
        <w:t xml:space="preserve"> </w:t>
      </w:r>
      <w:r>
        <w:rPr>
          <w:rFonts w:eastAsia="Calibri"/>
          <w:u w:val="single"/>
        </w:rPr>
        <w:t>as issues, including</w:t>
      </w:r>
      <w:r w:rsidRPr="00EB34B8">
        <w:rPr>
          <w:rFonts w:eastAsia="Calibri"/>
          <w:sz w:val="8"/>
          <w:szCs w:val="12"/>
        </w:rPr>
        <w:t xml:space="preserve"> global </w:t>
      </w:r>
      <w:r w:rsidRPr="00967EF7">
        <w:rPr>
          <w:rFonts w:eastAsia="Calibri"/>
          <w:b/>
          <w:highlight w:val="cyan"/>
          <w:u w:val="single"/>
        </w:rPr>
        <w:t>climate change</w:t>
      </w:r>
      <w:r w:rsidRPr="00EB34B8">
        <w:rPr>
          <w:rFonts w:eastAsia="Calibri"/>
          <w:sz w:val="8"/>
          <w:szCs w:val="12"/>
        </w:rPr>
        <w:t xml:space="preserve">, </w:t>
      </w:r>
      <w:r>
        <w:rPr>
          <w:rFonts w:eastAsia="Calibri"/>
          <w:b/>
          <w:u w:val="single"/>
        </w:rPr>
        <w:t>environmental degradation</w:t>
      </w:r>
      <w:r w:rsidRPr="00EB34B8">
        <w:rPr>
          <w:rFonts w:eastAsia="Calibri"/>
          <w:sz w:val="8"/>
          <w:szCs w:val="12"/>
        </w:rPr>
        <w:t xml:space="preserve"> </w:t>
      </w:r>
      <w:r w:rsidRPr="00967EF7">
        <w:rPr>
          <w:rFonts w:eastAsia="Calibri"/>
          <w:highlight w:val="cyan"/>
          <w:u w:val="single"/>
        </w:rPr>
        <w:t xml:space="preserve">and </w:t>
      </w:r>
      <w:r w:rsidRPr="00967EF7">
        <w:rPr>
          <w:rFonts w:eastAsia="Calibri"/>
          <w:b/>
          <w:highlight w:val="cyan"/>
          <w:u w:val="single"/>
        </w:rPr>
        <w:t>health threats</w:t>
      </w:r>
      <w:r w:rsidRPr="00967EF7">
        <w:rPr>
          <w:rStyle w:val="StyleUnderline"/>
          <w:highlight w:val="cyan"/>
        </w:rPr>
        <w:t xml:space="preserve"> </w:t>
      </w:r>
      <w:r w:rsidRPr="00967EF7">
        <w:rPr>
          <w:rFonts w:eastAsia="Calibri"/>
          <w:highlight w:val="cyan"/>
          <w:u w:val="single"/>
        </w:rPr>
        <w:t xml:space="preserve">demand </w:t>
      </w:r>
      <w:r w:rsidRPr="00967EF7">
        <w:rPr>
          <w:rFonts w:eastAsia="Calibri"/>
          <w:b/>
          <w:highlight w:val="cyan"/>
          <w:u w:val="single"/>
        </w:rPr>
        <w:t>collective action</w:t>
      </w:r>
      <w:r w:rsidRPr="00EB34B8">
        <w:rPr>
          <w:rFonts w:eastAsia="Calibri"/>
          <w:sz w:val="8"/>
          <w:szCs w:val="12"/>
        </w:rPr>
        <w:t xml:space="preserve">, the study added, </w:t>
      </w:r>
      <w:r>
        <w:rPr>
          <w:rFonts w:eastAsia="Calibri"/>
          <w:u w:val="single"/>
        </w:rPr>
        <w:t xml:space="preserve">while such cooperation </w:t>
      </w:r>
      <w:r>
        <w:rPr>
          <w:rFonts w:eastAsia="Calibri"/>
          <w:b/>
          <w:u w:val="single"/>
        </w:rPr>
        <w:t>becomes harder</w:t>
      </w:r>
      <w:r w:rsidRPr="00EB34B8">
        <w:rPr>
          <w:rFonts w:eastAsia="Calibri"/>
          <w:sz w:val="8"/>
          <w:szCs w:val="12"/>
        </w:rPr>
        <w:t>.</w:t>
      </w:r>
    </w:p>
    <w:p w14:paraId="76DF3F78" w14:textId="77777777" w:rsidR="00967EF7" w:rsidRDefault="00967EF7" w:rsidP="00967EF7">
      <w:pPr>
        <w:pStyle w:val="Heading3"/>
      </w:pPr>
      <w:r>
        <w:t>OFF</w:t>
      </w:r>
    </w:p>
    <w:p w14:paraId="6D92D979" w14:textId="77777777" w:rsidR="00967EF7" w:rsidRPr="004C0189" w:rsidRDefault="00967EF7" w:rsidP="00967EF7">
      <w:pPr>
        <w:pStyle w:val="Heading4"/>
        <w:shd w:val="clear" w:color="auto" w:fill="FFFFFF"/>
        <w:spacing w:line="278" w:lineRule="atLeast"/>
        <w:rPr>
          <w:rFonts w:eastAsia="Times New Roman" w:cs="Calibri"/>
          <w:color w:val="222222"/>
          <w:szCs w:val="26"/>
        </w:rPr>
      </w:pPr>
      <w:r>
        <w:t xml:space="preserve">The United States federal government should </w:t>
      </w:r>
      <w:r w:rsidRPr="002E0807">
        <w:rPr>
          <w:rFonts w:asciiTheme="minorHAnsi" w:hAnsiTheme="minorHAnsi" w:cstheme="minorHAnsi"/>
        </w:rPr>
        <w:t xml:space="preserve">increase prohibitions on </w:t>
      </w:r>
      <w:r>
        <w:rPr>
          <w:rFonts w:asciiTheme="minorHAnsi" w:hAnsiTheme="minorHAnsi" w:cstheme="minorHAnsi"/>
        </w:rPr>
        <w:t xml:space="preserve">the private sector without using anti-trust law </w:t>
      </w:r>
      <w:r w:rsidRPr="002E0807">
        <w:rPr>
          <w:rFonts w:asciiTheme="minorHAnsi" w:hAnsiTheme="minorHAnsi" w:cstheme="minorHAnsi"/>
        </w:rPr>
        <w:t xml:space="preserve">by </w:t>
      </w:r>
      <w:r w:rsidRPr="00163D3A">
        <w:t>establish a purpose-built competition agency comprised of industry and subject matters experts</w:t>
      </w:r>
      <w:r w:rsidRPr="00062D74">
        <w:rPr>
          <w:rFonts w:asciiTheme="minorHAnsi" w:hAnsiTheme="minorHAnsi" w:cstheme="minorHAnsi"/>
        </w:rPr>
        <w:t xml:space="preserve"> </w:t>
      </w:r>
      <w:r w:rsidRPr="00332DA4">
        <w:rPr>
          <w:rFonts w:asciiTheme="minorHAnsi" w:hAnsiTheme="minorHAnsi" w:cstheme="minorHAnsi"/>
        </w:rPr>
        <w:t>that establish basic</w:t>
      </w:r>
      <w:r>
        <w:rPr>
          <w:rFonts w:asciiTheme="minorHAnsi" w:hAnsiTheme="minorHAnsi" w:cstheme="minorHAnsi"/>
        </w:rPr>
        <w:t xml:space="preserve"> rules </w:t>
      </w:r>
      <w:r w:rsidRPr="00332DA4">
        <w:rPr>
          <w:rFonts w:asciiTheme="minorHAnsi" w:hAnsiTheme="minorHAnsi" w:cstheme="minorHAnsi"/>
        </w:rPr>
        <w:t xml:space="preserve">of conduct, including at least </w:t>
      </w:r>
      <w:r>
        <w:rPr>
          <w:rFonts w:cs="Calibri"/>
          <w:color w:val="222222"/>
          <w:szCs w:val="26"/>
        </w:rPr>
        <w:t>prohibiting private business practices that create anticompetitive restrictions on federal electoral debates</w:t>
      </w:r>
    </w:p>
    <w:p w14:paraId="35ADF2F7" w14:textId="77777777" w:rsidR="00967EF7" w:rsidRPr="00332DA4" w:rsidRDefault="00967EF7" w:rsidP="00967EF7">
      <w:pPr>
        <w:pStyle w:val="Heading4"/>
        <w:rPr>
          <w:rFonts w:asciiTheme="minorHAnsi" w:hAnsiTheme="minorHAnsi" w:cstheme="minorHAnsi"/>
        </w:rPr>
      </w:pPr>
      <w:r>
        <w:rPr>
          <w:rFonts w:asciiTheme="minorHAnsi" w:hAnsiTheme="minorHAnsi" w:cstheme="minorHAnsi"/>
        </w:rPr>
        <w:t>CP solves</w:t>
      </w:r>
      <w:r w:rsidRPr="00332DA4">
        <w:rPr>
          <w:rFonts w:asciiTheme="minorHAnsi" w:hAnsiTheme="minorHAnsi" w:cstheme="minorHAnsi"/>
        </w:rPr>
        <w:t xml:space="preserve"> --- establishes a new agency </w:t>
      </w:r>
      <w:r>
        <w:rPr>
          <w:rFonts w:asciiTheme="minorHAnsi" w:hAnsiTheme="minorHAnsi" w:cstheme="minorHAnsi"/>
        </w:rPr>
        <w:t>with full authority and acts fast</w:t>
      </w:r>
    </w:p>
    <w:p w14:paraId="6D4EB8E2" w14:textId="77777777" w:rsidR="00967EF7" w:rsidRPr="00332DA4" w:rsidRDefault="00967EF7" w:rsidP="00967EF7">
      <w:pPr>
        <w:rPr>
          <w:rFonts w:asciiTheme="minorHAnsi" w:hAnsiTheme="minorHAnsi" w:cstheme="minorHAnsi"/>
        </w:rPr>
      </w:pPr>
      <w:r w:rsidRPr="00332DA4">
        <w:rPr>
          <w:rStyle w:val="Style13ptBold"/>
          <w:rFonts w:asciiTheme="minorHAnsi" w:hAnsiTheme="minorHAnsi" w:cstheme="minorHAnsi"/>
        </w:rPr>
        <w:t>Lohr, 20</w:t>
      </w:r>
      <w:r w:rsidRPr="00332DA4">
        <w:rPr>
          <w:rFonts w:asciiTheme="minorHAnsi" w:hAnsiTheme="minorHAnsi" w:cstheme="minorHAnsi"/>
        </w:rPr>
        <w:t xml:space="preserve"> (Steve Lohr, Pulitzer Prize for Explanatory Reporting, a foreign correspondent for a decade, , 10-22-2020, accessed on 5-16-2021, The New York Times, "Forget Antitrust Laws. To Limit Tech, Some Say a New Regulator Is Needed.", </w:t>
      </w:r>
      <w:hyperlink r:id="rId7" w:history="1">
        <w:r w:rsidRPr="00332DA4">
          <w:rPr>
            <w:rStyle w:val="Hyperlink"/>
            <w:rFonts w:asciiTheme="minorHAnsi" w:hAnsiTheme="minorHAnsi" w:cstheme="minorHAnsi"/>
          </w:rPr>
          <w:t>https://www.nytimes.com/2020/10/22/technology/antitrust-laws-tech-new-regulator.html)//Babcii</w:t>
        </w:r>
      </w:hyperlink>
    </w:p>
    <w:p w14:paraId="00179710" w14:textId="77777777" w:rsidR="00967EF7" w:rsidRPr="00A204C4" w:rsidRDefault="00967EF7" w:rsidP="00967EF7">
      <w:pPr>
        <w:rPr>
          <w:rFonts w:asciiTheme="minorHAnsi" w:hAnsiTheme="minorHAnsi" w:cstheme="minorHAnsi"/>
          <w:u w:val="single"/>
        </w:rPr>
      </w:pPr>
      <w:r w:rsidRPr="00EB203E">
        <w:rPr>
          <w:rFonts w:asciiTheme="minorHAnsi" w:hAnsiTheme="minorHAnsi" w:cstheme="minorHAnsi"/>
          <w:sz w:val="16"/>
        </w:rPr>
        <w:t>But even as the </w:t>
      </w:r>
      <w:hyperlink r:id="rId8" w:history="1">
        <w:r w:rsidRPr="00EB203E">
          <w:rPr>
            <w:rStyle w:val="Hyperlink"/>
            <w:rFonts w:asciiTheme="minorHAnsi" w:hAnsiTheme="minorHAnsi" w:cstheme="minorHAnsi"/>
            <w:sz w:val="16"/>
          </w:rPr>
          <w:t>Justice Department filed an antitrust suit against Google</w:t>
        </w:r>
      </w:hyperlink>
      <w:r w:rsidRPr="00EB203E">
        <w:rPr>
          <w:rFonts w:asciiTheme="minorHAnsi" w:hAnsiTheme="minorHAnsi" w:cstheme="minorHAnsi"/>
          <w:sz w:val="16"/>
        </w:rPr>
        <w:t xml:space="preserve"> on Tuesday for unlawfully maintaining a monopoly in search and search advertising, </w:t>
      </w:r>
      <w:r w:rsidRPr="00332DA4">
        <w:rPr>
          <w:rFonts w:asciiTheme="minorHAnsi" w:hAnsiTheme="minorHAnsi" w:cstheme="minorHAnsi"/>
          <w:u w:val="single"/>
        </w:rPr>
        <w:t xml:space="preserve">a </w:t>
      </w:r>
      <w:r w:rsidRPr="00967EF7">
        <w:rPr>
          <w:rFonts w:asciiTheme="minorHAnsi" w:hAnsiTheme="minorHAnsi" w:cstheme="minorHAnsi"/>
          <w:highlight w:val="cyan"/>
          <w:u w:val="single"/>
        </w:rPr>
        <w:t>growing number of</w:t>
      </w:r>
      <w:r w:rsidRPr="00332DA4">
        <w:rPr>
          <w:rFonts w:asciiTheme="minorHAnsi" w:hAnsiTheme="minorHAnsi" w:cstheme="minorHAnsi"/>
          <w:u w:val="single"/>
        </w:rPr>
        <w:t xml:space="preserve"> legal </w:t>
      </w:r>
      <w:r w:rsidRPr="00967EF7">
        <w:rPr>
          <w:rFonts w:asciiTheme="minorHAnsi" w:hAnsiTheme="minorHAnsi" w:cstheme="minorHAnsi"/>
          <w:highlight w:val="cyan"/>
          <w:u w:val="single"/>
        </w:rPr>
        <w:t>experts</w:t>
      </w:r>
      <w:r w:rsidRPr="00332DA4">
        <w:rPr>
          <w:rFonts w:asciiTheme="minorHAnsi" w:hAnsiTheme="minorHAnsi" w:cstheme="minorHAnsi"/>
          <w:u w:val="single"/>
        </w:rPr>
        <w:t xml:space="preserve"> and economists have </w:t>
      </w:r>
      <w:r w:rsidRPr="00967EF7">
        <w:rPr>
          <w:rFonts w:asciiTheme="minorHAnsi" w:hAnsiTheme="minorHAnsi" w:cstheme="minorHAnsi"/>
          <w:highlight w:val="cyan"/>
          <w:u w:val="single"/>
        </w:rPr>
        <w:t>started questioning</w:t>
      </w:r>
      <w:r w:rsidRPr="00332DA4">
        <w:rPr>
          <w:rFonts w:asciiTheme="minorHAnsi" w:hAnsiTheme="minorHAnsi" w:cstheme="minorHAnsi"/>
          <w:u w:val="single"/>
        </w:rPr>
        <w:t xml:space="preserve"> whether</w:t>
      </w:r>
      <w:r w:rsidRPr="00EB203E">
        <w:rPr>
          <w:rFonts w:asciiTheme="minorHAnsi" w:hAnsiTheme="minorHAnsi" w:cstheme="minorHAnsi"/>
          <w:sz w:val="16"/>
        </w:rPr>
        <w:t xml:space="preserve"> traditional </w:t>
      </w:r>
      <w:r w:rsidRPr="00967EF7">
        <w:rPr>
          <w:rFonts w:asciiTheme="minorHAnsi" w:hAnsiTheme="minorHAnsi" w:cstheme="minorHAnsi"/>
          <w:highlight w:val="cyan"/>
          <w:u w:val="single"/>
        </w:rPr>
        <w:t>antitrust</w:t>
      </w:r>
      <w:r w:rsidRPr="00332DA4">
        <w:rPr>
          <w:rFonts w:asciiTheme="minorHAnsi" w:hAnsiTheme="minorHAnsi" w:cstheme="minorHAnsi"/>
          <w:u w:val="single"/>
        </w:rPr>
        <w:t xml:space="preserve"> is up to the task of addressing</w:t>
      </w:r>
      <w:r w:rsidRPr="00EB203E">
        <w:rPr>
          <w:rFonts w:asciiTheme="minorHAnsi" w:hAnsiTheme="minorHAnsi" w:cstheme="minorHAnsi"/>
          <w:sz w:val="16"/>
        </w:rPr>
        <w:t xml:space="preserve"> the </w:t>
      </w:r>
      <w:r w:rsidRPr="00332DA4">
        <w:rPr>
          <w:rFonts w:asciiTheme="minorHAnsi" w:hAnsiTheme="minorHAnsi" w:cstheme="minorHAnsi"/>
          <w:u w:val="single"/>
        </w:rPr>
        <w:t>competitive concerns</w:t>
      </w:r>
      <w:r w:rsidRPr="00EB203E">
        <w:rPr>
          <w:rFonts w:asciiTheme="minorHAnsi" w:hAnsiTheme="minorHAnsi" w:cstheme="minorHAnsi"/>
          <w:sz w:val="16"/>
        </w:rPr>
        <w:t xml:space="preserve"> raised by today’s digital behemoths. </w:t>
      </w:r>
      <w:r w:rsidRPr="00967EF7">
        <w:rPr>
          <w:rFonts w:asciiTheme="minorHAnsi" w:hAnsiTheme="minorHAnsi" w:cstheme="minorHAnsi"/>
          <w:highlight w:val="cyan"/>
          <w:u w:val="single"/>
        </w:rPr>
        <w:t>Further help</w:t>
      </w:r>
      <w:r w:rsidRPr="00332DA4">
        <w:rPr>
          <w:rFonts w:asciiTheme="minorHAnsi" w:hAnsiTheme="minorHAnsi" w:cstheme="minorHAnsi"/>
          <w:u w:val="single"/>
        </w:rPr>
        <w:t xml:space="preserve">, they said, </w:t>
      </w:r>
      <w:r w:rsidRPr="00967EF7">
        <w:rPr>
          <w:rFonts w:asciiTheme="minorHAnsi" w:hAnsiTheme="minorHAnsi" w:cstheme="minorHAnsi"/>
          <w:highlight w:val="cyan"/>
          <w:u w:val="single"/>
        </w:rPr>
        <w:t>is needed.</w:t>
      </w:r>
      <w:r>
        <w:rPr>
          <w:rFonts w:asciiTheme="minorHAnsi" w:hAnsiTheme="minorHAnsi" w:cstheme="minorHAnsi"/>
          <w:u w:val="single"/>
        </w:rPr>
        <w:t xml:space="preserve"> </w:t>
      </w:r>
      <w:r w:rsidRPr="00EB203E">
        <w:rPr>
          <w:rFonts w:asciiTheme="minorHAnsi" w:hAnsiTheme="minorHAnsi" w:cstheme="minorHAnsi"/>
          <w:u w:val="single"/>
        </w:rPr>
        <w:t>Antitrust</w:t>
      </w:r>
      <w:r w:rsidRPr="00EB203E">
        <w:rPr>
          <w:rFonts w:asciiTheme="minorHAnsi" w:hAnsiTheme="minorHAnsi" w:cstheme="minorHAnsi"/>
          <w:sz w:val="16"/>
        </w:rPr>
        <w:t xml:space="preserve"> cases typically proceed at the stately pace of the courts, with </w:t>
      </w:r>
      <w:r w:rsidRPr="00EB203E">
        <w:rPr>
          <w:rFonts w:asciiTheme="minorHAnsi" w:hAnsiTheme="minorHAnsi" w:cstheme="minorHAnsi"/>
          <w:u w:val="single"/>
        </w:rPr>
        <w:t>trials and appeals</w:t>
      </w:r>
      <w:r w:rsidRPr="00EB203E">
        <w:rPr>
          <w:rFonts w:asciiTheme="minorHAnsi" w:hAnsiTheme="minorHAnsi" w:cstheme="minorHAnsi"/>
          <w:sz w:val="16"/>
        </w:rPr>
        <w:t xml:space="preserve"> that </w:t>
      </w:r>
      <w:r w:rsidRPr="00EB203E">
        <w:rPr>
          <w:rFonts w:asciiTheme="minorHAnsi" w:hAnsiTheme="minorHAnsi" w:cstheme="minorHAnsi"/>
          <w:u w:val="single"/>
        </w:rPr>
        <w:t>can drag on for years.</w:t>
      </w:r>
      <w:r w:rsidRPr="00EB203E">
        <w:rPr>
          <w:rFonts w:asciiTheme="minorHAnsi" w:hAnsiTheme="minorHAnsi" w:cstheme="minorHAnsi"/>
          <w:sz w:val="16"/>
        </w:rPr>
        <w:t xml:space="preserve"> Those </w:t>
      </w:r>
      <w:r w:rsidRPr="00EB203E">
        <w:rPr>
          <w:rFonts w:asciiTheme="minorHAnsi" w:hAnsiTheme="minorHAnsi" w:cstheme="minorHAnsi"/>
          <w:u w:val="single"/>
        </w:rPr>
        <w:t>delays</w:t>
      </w:r>
      <w:r w:rsidRPr="00EB203E">
        <w:rPr>
          <w:rFonts w:asciiTheme="minorHAnsi" w:hAnsiTheme="minorHAnsi" w:cstheme="minorHAnsi"/>
          <w:sz w:val="16"/>
        </w:rPr>
        <w:t xml:space="preserve">, the legal experts and economists said, would </w:t>
      </w:r>
      <w:r w:rsidRPr="00EB203E">
        <w:rPr>
          <w:rFonts w:asciiTheme="minorHAnsi" w:hAnsiTheme="minorHAnsi" w:cstheme="minorHAnsi"/>
          <w:u w:val="single"/>
        </w:rPr>
        <w:t xml:space="preserve">give </w:t>
      </w:r>
      <w:r w:rsidRPr="00EB203E">
        <w:rPr>
          <w:rFonts w:asciiTheme="minorHAnsi" w:hAnsiTheme="minorHAnsi" w:cstheme="minorHAnsi"/>
          <w:sz w:val="16"/>
        </w:rPr>
        <w:t>Google, Facebook, Amazon and Apple</w:t>
      </w:r>
      <w:r w:rsidRPr="00EB203E">
        <w:rPr>
          <w:rFonts w:asciiTheme="minorHAnsi" w:hAnsiTheme="minorHAnsi" w:cstheme="minorHAnsi"/>
          <w:u w:val="single"/>
        </w:rPr>
        <w:t xml:space="preserve"> a free hand to become even more entrenched in the markets they dominate.</w:t>
      </w:r>
      <w:r>
        <w:rPr>
          <w:rFonts w:asciiTheme="minorHAnsi" w:hAnsiTheme="minorHAnsi" w:cstheme="minorHAnsi"/>
          <w:u w:val="single"/>
        </w:rPr>
        <w:t xml:space="preserve"> </w:t>
      </w:r>
      <w:r w:rsidRPr="00967EF7">
        <w:rPr>
          <w:rFonts w:asciiTheme="minorHAnsi" w:hAnsiTheme="minorHAnsi" w:cstheme="minorHAnsi"/>
          <w:highlight w:val="cyan"/>
          <w:u w:val="single"/>
        </w:rPr>
        <w:t>A</w:t>
      </w:r>
      <w:r w:rsidRPr="00332DA4">
        <w:rPr>
          <w:rFonts w:asciiTheme="minorHAnsi" w:hAnsiTheme="minorHAnsi" w:cstheme="minorHAnsi"/>
          <w:u w:val="single"/>
        </w:rPr>
        <w:t xml:space="preserve"> more </w:t>
      </w:r>
      <w:r w:rsidRPr="00967EF7">
        <w:rPr>
          <w:rFonts w:asciiTheme="minorHAnsi" w:hAnsiTheme="minorHAnsi" w:cstheme="minorHAnsi"/>
          <w:highlight w:val="cyan"/>
          <w:u w:val="single"/>
        </w:rPr>
        <w:t>rapid-response</w:t>
      </w:r>
      <w:r w:rsidRPr="00332DA4">
        <w:rPr>
          <w:rFonts w:asciiTheme="minorHAnsi" w:hAnsiTheme="minorHAnsi" w:cstheme="minorHAnsi"/>
          <w:u w:val="single"/>
        </w:rPr>
        <w:t xml:space="preserve"> approach </w:t>
      </w:r>
      <w:r w:rsidRPr="00967EF7">
        <w:rPr>
          <w:rFonts w:asciiTheme="minorHAnsi" w:hAnsiTheme="minorHAnsi" w:cstheme="minorHAnsi"/>
          <w:highlight w:val="cyan"/>
          <w:u w:val="single"/>
        </w:rPr>
        <w:t>is required</w:t>
      </w:r>
      <w:r w:rsidRPr="00EB203E">
        <w:rPr>
          <w:rFonts w:asciiTheme="minorHAnsi" w:hAnsiTheme="minorHAnsi" w:cstheme="minorHAnsi"/>
          <w:sz w:val="16"/>
        </w:rPr>
        <w:t xml:space="preserve">, they said. </w:t>
      </w:r>
      <w:r w:rsidRPr="00332DA4">
        <w:rPr>
          <w:rFonts w:asciiTheme="minorHAnsi" w:hAnsiTheme="minorHAnsi" w:cstheme="minorHAnsi"/>
          <w:u w:val="single"/>
        </w:rPr>
        <w:t xml:space="preserve">One solution: </w:t>
      </w:r>
      <w:r w:rsidRPr="00967EF7">
        <w:rPr>
          <w:rFonts w:asciiTheme="minorHAnsi" w:hAnsiTheme="minorHAnsi" w:cstheme="minorHAnsi"/>
          <w:highlight w:val="cyan"/>
          <w:u w:val="single"/>
        </w:rPr>
        <w:t>a specialist regulator</w:t>
      </w:r>
      <w:r w:rsidRPr="00EB203E">
        <w:rPr>
          <w:rFonts w:asciiTheme="minorHAnsi" w:hAnsiTheme="minorHAnsi" w:cstheme="minorHAnsi"/>
          <w:sz w:val="16"/>
        </w:rPr>
        <w:t xml:space="preserve"> that would focus on the major tech companies. </w:t>
      </w:r>
      <w:r w:rsidRPr="00967EF7">
        <w:rPr>
          <w:rFonts w:asciiTheme="minorHAnsi" w:hAnsiTheme="minorHAnsi" w:cstheme="minorHAnsi"/>
          <w:highlight w:val="cyan"/>
          <w:u w:val="single"/>
        </w:rPr>
        <w:t>It would establish and enforce a set of basic rules of conduct</w:t>
      </w:r>
      <w:r w:rsidRPr="00332DA4">
        <w:rPr>
          <w:rFonts w:asciiTheme="minorHAnsi" w:hAnsiTheme="minorHAnsi" w:cstheme="minorHAnsi"/>
          <w:u w:val="single"/>
        </w:rPr>
        <w:t xml:space="preserve">, which would </w:t>
      </w:r>
      <w:r w:rsidRPr="00EB203E">
        <w:rPr>
          <w:rFonts w:asciiTheme="minorHAnsi" w:hAnsiTheme="minorHAnsi" w:cstheme="minorHAnsi"/>
          <w:u w:val="single"/>
        </w:rPr>
        <w:t>include not allowing the companies to favor their own services, exclude competitors or acquire emerging rivals and require them to permit competitors access to their platforms and data on reasonable terms.</w:t>
      </w:r>
      <w:r>
        <w:rPr>
          <w:rFonts w:asciiTheme="minorHAnsi" w:hAnsiTheme="minorHAnsi" w:cstheme="minorHAnsi"/>
          <w:u w:val="single"/>
        </w:rPr>
        <w:t xml:space="preserve"> </w:t>
      </w:r>
      <w:r w:rsidRPr="00EB203E">
        <w:rPr>
          <w:rFonts w:asciiTheme="minorHAnsi" w:hAnsiTheme="minorHAnsi" w:cstheme="minorHAnsi"/>
          <w:u w:val="single"/>
        </w:rPr>
        <w:t>The British government has already said it would</w:t>
      </w:r>
      <w:r>
        <w:rPr>
          <w:rFonts w:asciiTheme="minorHAnsi" w:hAnsiTheme="minorHAnsi" w:cstheme="minorHAnsi"/>
          <w:u w:val="single"/>
        </w:rPr>
        <w:t xml:space="preserve"> </w:t>
      </w:r>
      <w:r w:rsidRPr="00EB203E">
        <w:rPr>
          <w:rFonts w:asciiTheme="minorHAnsi" w:hAnsiTheme="minorHAnsi" w:cstheme="minorHAnsi"/>
          <w:u w:val="single"/>
        </w:rPr>
        <w:t>create a</w:t>
      </w:r>
      <w:r w:rsidRPr="00EB203E">
        <w:rPr>
          <w:rFonts w:asciiTheme="minorHAnsi" w:hAnsiTheme="minorHAnsi" w:cstheme="minorHAnsi"/>
          <w:sz w:val="16"/>
        </w:rPr>
        <w:t xml:space="preserve"> digital </w:t>
      </w:r>
      <w:r w:rsidRPr="00EB203E">
        <w:rPr>
          <w:rFonts w:asciiTheme="minorHAnsi" w:hAnsiTheme="minorHAnsi" w:cstheme="minorHAnsi"/>
          <w:u w:val="single"/>
        </w:rPr>
        <w:t xml:space="preserve">markets unit, with calls for a </w:t>
      </w:r>
      <w:r w:rsidRPr="00EB203E">
        <w:rPr>
          <w:rFonts w:asciiTheme="minorHAnsi" w:hAnsiTheme="minorHAnsi" w:cstheme="minorHAnsi"/>
          <w:sz w:val="16"/>
        </w:rPr>
        <w:t xml:space="preserve">Big Tech </w:t>
      </w:r>
      <w:r w:rsidRPr="00EB203E">
        <w:rPr>
          <w:rFonts w:asciiTheme="minorHAnsi" w:hAnsiTheme="minorHAnsi" w:cstheme="minorHAnsi"/>
          <w:u w:val="single"/>
        </w:rPr>
        <w:t>regulator to also be introduced in the European Union and in Australia</w:t>
      </w:r>
      <w:r w:rsidRPr="00EB203E">
        <w:rPr>
          <w:rFonts w:asciiTheme="minorHAnsi" w:hAnsiTheme="minorHAnsi" w:cstheme="minorHAnsi"/>
          <w:sz w:val="16"/>
        </w:rPr>
        <w:t xml:space="preserve">. In the United States, recommendations for a digital markets regulator have also been made in expert reports and in congressional testimony. </w:t>
      </w:r>
      <w:r w:rsidRPr="00EB203E">
        <w:rPr>
          <w:rFonts w:asciiTheme="minorHAnsi" w:hAnsiTheme="minorHAnsi" w:cstheme="minorHAnsi"/>
          <w:u w:val="single"/>
        </w:rPr>
        <w:t>It could be a separate agency</w:t>
      </w:r>
      <w:r w:rsidRPr="00EB203E">
        <w:rPr>
          <w:rFonts w:asciiTheme="minorHAnsi" w:hAnsiTheme="minorHAnsi" w:cstheme="minorHAnsi"/>
          <w:sz w:val="16"/>
        </w:rPr>
        <w:t xml:space="preserve"> or perhaps a digital division inside the Federal Trade Commission. Significantly, the </w:t>
      </w:r>
      <w:r w:rsidRPr="00EB203E">
        <w:rPr>
          <w:rFonts w:asciiTheme="minorHAnsi" w:hAnsiTheme="minorHAnsi" w:cstheme="minorHAnsi"/>
          <w:u w:val="single"/>
        </w:rPr>
        <w:t>leading proponents of this path</w:t>
      </w:r>
      <w:r w:rsidRPr="00EB203E">
        <w:rPr>
          <w:rFonts w:asciiTheme="minorHAnsi" w:hAnsiTheme="minorHAnsi" w:cstheme="minorHAnsi"/>
          <w:sz w:val="16"/>
        </w:rPr>
        <w:t xml:space="preserve"> in the United States </w:t>
      </w:r>
      <w:r w:rsidRPr="00EB203E">
        <w:rPr>
          <w:rFonts w:asciiTheme="minorHAnsi" w:hAnsiTheme="minorHAnsi" w:cstheme="minorHAnsi"/>
          <w:u w:val="single"/>
        </w:rPr>
        <w:t>are mainstream antitrust experts and economists</w:t>
      </w:r>
      <w:r w:rsidRPr="00EB203E">
        <w:rPr>
          <w:rFonts w:asciiTheme="minorHAnsi" w:hAnsiTheme="minorHAnsi" w:cstheme="minorHAnsi"/>
          <w:sz w:val="16"/>
        </w:rPr>
        <w:t xml:space="preserve"> rather than break-’em-up firebrands. Jason Furman, a professor at Harvard University and chair of the Council of Economic Advisers in the Obama administration, led </w:t>
      </w:r>
      <w:hyperlink r:id="rId9" w:tgtFrame="_blank" w:history="1">
        <w:r w:rsidRPr="00EB203E">
          <w:rPr>
            <w:rStyle w:val="Hyperlink"/>
            <w:rFonts w:asciiTheme="minorHAnsi" w:hAnsiTheme="minorHAnsi" w:cstheme="minorHAnsi"/>
            <w:sz w:val="16"/>
          </w:rPr>
          <w:t>an advisory group to the British government</w:t>
        </w:r>
      </w:hyperlink>
      <w:r w:rsidRPr="00EB203E">
        <w:rPr>
          <w:rFonts w:asciiTheme="minorHAnsi" w:hAnsiTheme="minorHAnsi" w:cstheme="minorHAnsi"/>
          <w:sz w:val="16"/>
        </w:rPr>
        <w:t xml:space="preserve"> that recommended the creation of a digital markets unit in 2019. </w:t>
      </w:r>
      <w:r w:rsidRPr="00EB203E">
        <w:rPr>
          <w:rFonts w:asciiTheme="minorHAnsi" w:hAnsiTheme="minorHAnsi" w:cstheme="minorHAnsi"/>
          <w:u w:val="single"/>
        </w:rPr>
        <w:t>Breaking up</w:t>
      </w:r>
      <w:r w:rsidRPr="00EB203E">
        <w:rPr>
          <w:rFonts w:asciiTheme="minorHAnsi" w:hAnsiTheme="minorHAnsi" w:cstheme="minorHAnsi"/>
          <w:sz w:val="16"/>
        </w:rPr>
        <w:t xml:space="preserve"> the big tech </w:t>
      </w:r>
      <w:r w:rsidRPr="00EB203E">
        <w:rPr>
          <w:rFonts w:asciiTheme="minorHAnsi" w:hAnsiTheme="minorHAnsi" w:cstheme="minorHAnsi"/>
          <w:u w:val="single"/>
        </w:rPr>
        <w:t>companies</w:t>
      </w:r>
      <w:r w:rsidRPr="00EB203E">
        <w:rPr>
          <w:rFonts w:asciiTheme="minorHAnsi" w:hAnsiTheme="minorHAnsi" w:cstheme="minorHAnsi"/>
          <w:sz w:val="16"/>
        </w:rPr>
        <w:t xml:space="preserve">, Mr. Furman said, </w:t>
      </w:r>
      <w:r w:rsidRPr="00EB203E">
        <w:rPr>
          <w:rFonts w:asciiTheme="minorHAnsi" w:hAnsiTheme="minorHAnsi" w:cstheme="minorHAnsi"/>
          <w:u w:val="single"/>
        </w:rPr>
        <w:t xml:space="preserve">is a bad idea because that would risk losing </w:t>
      </w:r>
      <w:r w:rsidRPr="00EB203E">
        <w:rPr>
          <w:rFonts w:asciiTheme="minorHAnsi" w:hAnsiTheme="minorHAnsi" w:cstheme="minorHAnsi"/>
          <w:sz w:val="16"/>
        </w:rPr>
        <w:t xml:space="preserve">some of the </w:t>
      </w:r>
      <w:r w:rsidRPr="00EB203E">
        <w:rPr>
          <w:rFonts w:asciiTheme="minorHAnsi" w:hAnsiTheme="minorHAnsi" w:cstheme="minorHAnsi"/>
          <w:u w:val="single"/>
        </w:rPr>
        <w:t>consumer benefits these digital utilities undeniably deliver</w:t>
      </w:r>
      <w:r w:rsidRPr="00EB203E">
        <w:rPr>
          <w:rFonts w:asciiTheme="minorHAnsi" w:hAnsiTheme="minorHAnsi" w:cstheme="minorHAnsi"/>
          <w:sz w:val="16"/>
        </w:rPr>
        <w:t xml:space="preserve">. A regulator is necessary to police digital markets and the behavior of the tech giants, he said. </w:t>
      </w:r>
      <w:r w:rsidRPr="00EB203E">
        <w:rPr>
          <w:rFonts w:asciiTheme="minorHAnsi" w:hAnsiTheme="minorHAnsi" w:cstheme="minorHAnsi"/>
          <w:sz w:val="16"/>
          <w:szCs w:val="16"/>
        </w:rPr>
        <w:t xml:space="preserve">“I’m a small ‘c’ conservative, and I’m not a fan of regulation generally,” Mr. Furman said. “But it’s needed in this space.” </w:t>
      </w:r>
      <w:r w:rsidRPr="00967EF7">
        <w:rPr>
          <w:rFonts w:asciiTheme="minorHAnsi" w:hAnsiTheme="minorHAnsi" w:cstheme="minorHAnsi"/>
          <w:highlight w:val="cyan"/>
          <w:u w:val="single"/>
        </w:rPr>
        <w:t>Regulators</w:t>
      </w:r>
      <w:r w:rsidRPr="00332DA4">
        <w:rPr>
          <w:rFonts w:asciiTheme="minorHAnsi" w:hAnsiTheme="minorHAnsi" w:cstheme="minorHAnsi"/>
          <w:u w:val="single"/>
        </w:rPr>
        <w:t xml:space="preserve"> that focus </w:t>
      </w:r>
      <w:r w:rsidRPr="00062D74">
        <w:rPr>
          <w:rFonts w:asciiTheme="minorHAnsi" w:hAnsiTheme="minorHAnsi" w:cstheme="minorHAnsi"/>
          <w:u w:val="single"/>
        </w:rPr>
        <w:t>on specific sectors</w:t>
      </w:r>
      <w:r w:rsidRPr="00EB203E">
        <w:rPr>
          <w:rFonts w:asciiTheme="minorHAnsi" w:hAnsiTheme="minorHAnsi" w:cstheme="minorHAnsi"/>
          <w:sz w:val="16"/>
        </w:rPr>
        <w:t xml:space="preserve"> of the economy </w:t>
      </w:r>
      <w:r w:rsidRPr="00967EF7">
        <w:rPr>
          <w:rFonts w:asciiTheme="minorHAnsi" w:hAnsiTheme="minorHAnsi" w:cstheme="minorHAnsi"/>
          <w:highlight w:val="cyan"/>
          <w:u w:val="single"/>
        </w:rPr>
        <w:t>are common</w:t>
      </w:r>
      <w:r w:rsidRPr="00332DA4">
        <w:rPr>
          <w:rFonts w:asciiTheme="minorHAnsi" w:hAnsiTheme="minorHAnsi" w:cstheme="minorHAnsi"/>
          <w:u w:val="single"/>
        </w:rPr>
        <w:t xml:space="preserve"> in </w:t>
      </w:r>
      <w:r w:rsidRPr="00EB203E">
        <w:rPr>
          <w:rFonts w:asciiTheme="minorHAnsi" w:hAnsiTheme="minorHAnsi" w:cstheme="minorHAnsi"/>
          <w:u w:val="single"/>
        </w:rPr>
        <w:t>the United States.</w:t>
      </w:r>
      <w:r w:rsidRPr="00EB203E">
        <w:rPr>
          <w:rFonts w:asciiTheme="minorHAnsi" w:hAnsiTheme="minorHAnsi" w:cstheme="minorHAnsi"/>
          <w:sz w:val="16"/>
        </w:rPr>
        <w:t xml:space="preserve"> For financial markets, there is </w:t>
      </w:r>
      <w:r w:rsidRPr="00EB203E">
        <w:rPr>
          <w:rFonts w:asciiTheme="minorHAnsi" w:hAnsiTheme="minorHAnsi" w:cstheme="minorHAnsi"/>
          <w:u w:val="single"/>
        </w:rPr>
        <w:t>the Securities and Exchange Commission</w:t>
      </w:r>
      <w:r w:rsidRPr="00EB203E">
        <w:rPr>
          <w:rFonts w:asciiTheme="minorHAnsi" w:hAnsiTheme="minorHAnsi" w:cstheme="minorHAnsi"/>
          <w:sz w:val="16"/>
        </w:rPr>
        <w:t xml:space="preserve">; for airlines, </w:t>
      </w:r>
      <w:r w:rsidRPr="00EB203E">
        <w:rPr>
          <w:rFonts w:asciiTheme="minorHAnsi" w:hAnsiTheme="minorHAnsi" w:cstheme="minorHAnsi"/>
          <w:u w:val="single"/>
        </w:rPr>
        <w:t>the Federal Aviation Administration</w:t>
      </w:r>
      <w:r w:rsidRPr="00EB203E">
        <w:rPr>
          <w:rFonts w:asciiTheme="minorHAnsi" w:hAnsiTheme="minorHAnsi" w:cstheme="minorHAnsi"/>
          <w:sz w:val="16"/>
        </w:rPr>
        <w:t xml:space="preserve">; for pharmaceuticals, </w:t>
      </w:r>
      <w:r w:rsidRPr="00EB203E">
        <w:rPr>
          <w:rFonts w:asciiTheme="minorHAnsi" w:hAnsiTheme="minorHAnsi" w:cstheme="minorHAnsi"/>
          <w:u w:val="single"/>
        </w:rPr>
        <w:t>the Food and Drug Administration</w:t>
      </w:r>
      <w:r w:rsidRPr="00EB203E">
        <w:rPr>
          <w:rFonts w:asciiTheme="minorHAnsi" w:hAnsiTheme="minorHAnsi" w:cstheme="minorHAnsi"/>
          <w:sz w:val="16"/>
        </w:rPr>
        <w:t xml:space="preserve">; for telecommunications, </w:t>
      </w:r>
      <w:r w:rsidRPr="00EB203E">
        <w:rPr>
          <w:rFonts w:asciiTheme="minorHAnsi" w:hAnsiTheme="minorHAnsi" w:cstheme="minorHAnsi"/>
          <w:u w:val="single"/>
        </w:rPr>
        <w:t>the</w:t>
      </w:r>
      <w:r>
        <w:rPr>
          <w:rFonts w:asciiTheme="minorHAnsi" w:hAnsiTheme="minorHAnsi" w:cstheme="minorHAnsi"/>
          <w:u w:val="single"/>
        </w:rPr>
        <w:t xml:space="preserve"> </w:t>
      </w:r>
      <w:r w:rsidRPr="00EB203E">
        <w:rPr>
          <w:rFonts w:asciiTheme="minorHAnsi" w:hAnsiTheme="minorHAnsi" w:cstheme="minorHAnsi"/>
          <w:u w:val="single"/>
        </w:rPr>
        <w:t>Federal Communications Commission; and so on.</w:t>
      </w:r>
      <w:r w:rsidRPr="00EB203E">
        <w:rPr>
          <w:rFonts w:asciiTheme="minorHAnsi" w:hAnsiTheme="minorHAnsi" w:cstheme="minorHAnsi"/>
          <w:sz w:val="16"/>
        </w:rPr>
        <w:t xml:space="preserve"> </w:t>
      </w:r>
      <w:r w:rsidRPr="00EB203E">
        <w:rPr>
          <w:rFonts w:asciiTheme="minorHAnsi" w:hAnsiTheme="minorHAnsi" w:cstheme="minorHAnsi"/>
          <w:u w:val="single"/>
        </w:rPr>
        <w:t>There is also precedent for picking out a handful of big companies for special treatment.</w:t>
      </w:r>
      <w:r w:rsidRPr="00EB203E">
        <w:rPr>
          <w:rFonts w:asciiTheme="minorHAnsi" w:hAnsiTheme="minorHAnsi" w:cstheme="minorHAnsi"/>
          <w:sz w:val="16"/>
        </w:rPr>
        <w:t xml:space="preserve"> In banking, </w:t>
      </w:r>
      <w:r w:rsidRPr="00EB203E">
        <w:rPr>
          <w:rFonts w:asciiTheme="minorHAnsi" w:hAnsiTheme="minorHAnsi" w:cstheme="minorHAnsi"/>
          <w:u w:val="single"/>
        </w:rPr>
        <w:t>the biggest banks</w:t>
      </w:r>
      <w:r w:rsidRPr="00EB203E">
        <w:rPr>
          <w:rFonts w:asciiTheme="minorHAnsi" w:hAnsiTheme="minorHAnsi" w:cstheme="minorHAnsi"/>
          <w:sz w:val="16"/>
        </w:rPr>
        <w:t xml:space="preserve"> with the most customers and loans </w:t>
      </w:r>
      <w:r w:rsidRPr="00EB203E">
        <w:rPr>
          <w:rFonts w:asciiTheme="minorHAnsi" w:hAnsiTheme="minorHAnsi" w:cstheme="minorHAnsi"/>
          <w:u w:val="single"/>
        </w:rPr>
        <w:t>are classified as “systemically important financial institutions”</w:t>
      </w:r>
      <w:r w:rsidRPr="00EB203E">
        <w:rPr>
          <w:rFonts w:asciiTheme="minorHAnsi" w:hAnsiTheme="minorHAnsi" w:cstheme="minorHAnsi"/>
          <w:sz w:val="16"/>
        </w:rPr>
        <w:t xml:space="preserve"> and subject to more stringent scrutiny. Several </w:t>
      </w:r>
      <w:r w:rsidRPr="00EB203E">
        <w:rPr>
          <w:rFonts w:asciiTheme="minorHAnsi" w:hAnsiTheme="minorHAnsi" w:cstheme="minorHAnsi"/>
          <w:u w:val="single"/>
        </w:rPr>
        <w:t>supporters of a</w:t>
      </w:r>
      <w:r w:rsidRPr="00EB203E">
        <w:rPr>
          <w:rFonts w:asciiTheme="minorHAnsi" w:hAnsiTheme="minorHAnsi" w:cstheme="minorHAnsi"/>
          <w:sz w:val="16"/>
        </w:rPr>
        <w:t xml:space="preserve"> new tech </w:t>
      </w:r>
      <w:r w:rsidRPr="00EB203E">
        <w:rPr>
          <w:rFonts w:asciiTheme="minorHAnsi" w:hAnsiTheme="minorHAnsi" w:cstheme="minorHAnsi"/>
          <w:u w:val="single"/>
        </w:rPr>
        <w:t>regulator were officials in the Obama administration, which was known for being friendly to Silicon Valley.</w:t>
      </w:r>
      <w:r w:rsidRPr="00EB203E">
        <w:rPr>
          <w:rFonts w:asciiTheme="minorHAnsi" w:hAnsiTheme="minorHAnsi" w:cstheme="minorHAnsi"/>
          <w:sz w:val="16"/>
        </w:rPr>
        <w:t xml:space="preserve"> But the advocates said that experience — as well as the conservative, pro-big business drift of court rulings in recent years — left them </w:t>
      </w:r>
      <w:hyperlink r:id="rId10" w:history="1">
        <w:r w:rsidRPr="00EB203E">
          <w:rPr>
            <w:rStyle w:val="Hyperlink"/>
            <w:rFonts w:asciiTheme="minorHAnsi" w:hAnsiTheme="minorHAnsi" w:cstheme="minorHAnsi"/>
            <w:sz w:val="16"/>
          </w:rPr>
          <w:t>frustrated with antitrust law</w:t>
        </w:r>
      </w:hyperlink>
      <w:r w:rsidRPr="00EB203E">
        <w:rPr>
          <w:rFonts w:asciiTheme="minorHAnsi" w:hAnsiTheme="minorHAnsi" w:cstheme="minorHAnsi"/>
          <w:sz w:val="16"/>
        </w:rPr>
        <w:t xml:space="preserve"> as the only way to restrain the growing market power and conduct of the big tech companies. “The mechanism of </w:t>
      </w:r>
      <w:r w:rsidRPr="00967EF7">
        <w:rPr>
          <w:rFonts w:asciiTheme="minorHAnsi" w:hAnsiTheme="minorHAnsi" w:cstheme="minorHAnsi"/>
          <w:highlight w:val="cyan"/>
          <w:u w:val="single"/>
        </w:rPr>
        <w:t>antitrust is not working</w:t>
      </w:r>
      <w:r w:rsidRPr="00EB203E">
        <w:rPr>
          <w:rFonts w:asciiTheme="minorHAnsi" w:hAnsiTheme="minorHAnsi" w:cstheme="minorHAnsi"/>
          <w:sz w:val="16"/>
        </w:rPr>
        <w:t xml:space="preserve"> to protect competition,” said Fiona Scott Morton, an official in the Justice Department’s antitrust division in the Obama administration, who is an economist at the Yale University School of Management. “</w:t>
      </w:r>
      <w:r w:rsidRPr="00967EF7">
        <w:rPr>
          <w:rFonts w:asciiTheme="minorHAnsi" w:hAnsiTheme="minorHAnsi" w:cstheme="minorHAnsi"/>
          <w:b/>
          <w:bCs/>
          <w:highlight w:val="cyan"/>
          <w:u w:val="single"/>
        </w:rPr>
        <w:t>So let’s do something else — use a different tool.”</w:t>
      </w:r>
    </w:p>
    <w:p w14:paraId="240AF617" w14:textId="77777777" w:rsidR="00967EF7" w:rsidRDefault="00967EF7" w:rsidP="00967EF7">
      <w:pPr>
        <w:pStyle w:val="Heading3"/>
      </w:pPr>
      <w:r>
        <w:t>OFF</w:t>
      </w:r>
    </w:p>
    <w:p w14:paraId="538F8974" w14:textId="77777777" w:rsidR="00967EF7" w:rsidRDefault="00967EF7" w:rsidP="00967EF7">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4498F7FD" w14:textId="77777777" w:rsidR="00967EF7" w:rsidRDefault="00967EF7" w:rsidP="00967EF7">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11" w:history="1">
        <w:r w:rsidRPr="00F0444C">
          <w:rPr>
            <w:rStyle w:val="Hyperlink"/>
          </w:rPr>
          <w:t>https://www.eur.nl/en/ese/affiliated/ecefg/research/competition-policy</w:t>
        </w:r>
      </w:hyperlink>
    </w:p>
    <w:p w14:paraId="3B6E7E60" w14:textId="77777777" w:rsidR="00967EF7" w:rsidRPr="002A1121" w:rsidRDefault="00967EF7" w:rsidP="00967EF7">
      <w:pPr>
        <w:rPr>
          <w:rStyle w:val="Emphasis"/>
        </w:rPr>
      </w:pPr>
      <w:r w:rsidRPr="00967EF7">
        <w:rPr>
          <w:rStyle w:val="Emphasis"/>
          <w:highlight w:val="cyan"/>
        </w:rPr>
        <w:t>Competition</w:t>
      </w:r>
      <w:r w:rsidRPr="002A1121">
        <w:rPr>
          <w:rStyle w:val="Emphasis"/>
        </w:rPr>
        <w:t xml:space="preserve"> Policy</w:t>
      </w:r>
    </w:p>
    <w:p w14:paraId="18F2FE12" w14:textId="77777777" w:rsidR="00967EF7" w:rsidRPr="002A1121" w:rsidRDefault="00967EF7" w:rsidP="00967EF7">
      <w:pPr>
        <w:rPr>
          <w:sz w:val="16"/>
        </w:rPr>
      </w:pPr>
      <w:r w:rsidRPr="00967EF7">
        <w:rPr>
          <w:rStyle w:val="StyleUnderline"/>
          <w:highlight w:val="cyan"/>
        </w:rPr>
        <w:t>Research</w:t>
      </w:r>
      <w:r w:rsidRPr="002A1121">
        <w:rPr>
          <w:rStyle w:val="StyleUnderline"/>
        </w:rPr>
        <w:t xml:space="preserve"> in this field </w:t>
      </w:r>
      <w:r w:rsidRPr="00967EF7">
        <w:rPr>
          <w:rStyle w:val="StyleUnderline"/>
          <w:highlight w:val="cyan"/>
        </w:rPr>
        <w:t xml:space="preserve">consists of </w:t>
      </w:r>
      <w:r w:rsidRPr="00967EF7">
        <w:rPr>
          <w:rStyle w:val="Emphasis"/>
          <w:highlight w:val="cyan"/>
        </w:rPr>
        <w:t>two broad areas</w:t>
      </w:r>
      <w:r w:rsidRPr="002A1121">
        <w:rPr>
          <w:sz w:val="16"/>
        </w:rPr>
        <w:t xml:space="preserve">. The </w:t>
      </w:r>
      <w:r w:rsidRPr="00967EF7">
        <w:rPr>
          <w:rStyle w:val="Emphasis"/>
          <w:highlight w:val="cyan"/>
        </w:rPr>
        <w:t>first</w:t>
      </w:r>
      <w:r w:rsidRPr="00967EF7">
        <w:rPr>
          <w:sz w:val="16"/>
          <w:highlight w:val="cyan"/>
        </w:rPr>
        <w:t xml:space="preserve"> </w:t>
      </w:r>
      <w:r w:rsidRPr="002A1121">
        <w:rPr>
          <w:sz w:val="16"/>
        </w:rPr>
        <w:t xml:space="preserve">area – Theory and </w:t>
      </w:r>
      <w:r w:rsidRPr="00967EF7">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967EF7">
        <w:rPr>
          <w:rStyle w:val="StyleUnderline"/>
          <w:highlight w:val="cyan"/>
        </w:rPr>
        <w:t>and</w:t>
      </w:r>
      <w:r w:rsidRPr="002A1121">
        <w:rPr>
          <w:sz w:val="16"/>
        </w:rPr>
        <w:t xml:space="preserve"> applied research into topics that are traditionally seen as the core of competition policy. The </w:t>
      </w:r>
      <w:r w:rsidRPr="00967EF7">
        <w:rPr>
          <w:rStyle w:val="Emphasis"/>
          <w:highlight w:val="cyan"/>
        </w:rPr>
        <w:t>second</w:t>
      </w:r>
      <w:r w:rsidRPr="002A1121">
        <w:rPr>
          <w:sz w:val="16"/>
        </w:rPr>
        <w:t xml:space="preserve"> area – </w:t>
      </w:r>
      <w:r w:rsidRPr="00967EF7">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967EF7">
        <w:rPr>
          <w:rStyle w:val="StyleUnderline"/>
          <w:highlight w:val="cyan"/>
        </w:rPr>
        <w:t xml:space="preserve">research on the </w:t>
      </w:r>
      <w:r w:rsidRPr="002A1121">
        <w:rPr>
          <w:rStyle w:val="StyleUnderline"/>
        </w:rPr>
        <w:t xml:space="preserve">effect and </w:t>
      </w:r>
      <w:r w:rsidRPr="00967EF7">
        <w:rPr>
          <w:rStyle w:val="StyleUnderline"/>
          <w:highlight w:val="cyan"/>
        </w:rPr>
        <w:t xml:space="preserve">desirability of </w:t>
      </w:r>
      <w:r w:rsidRPr="002A1121">
        <w:rPr>
          <w:rStyle w:val="Emphasis"/>
        </w:rPr>
        <w:t xml:space="preserve">including </w:t>
      </w:r>
      <w:r w:rsidRPr="00967EF7">
        <w:rPr>
          <w:rStyle w:val="Emphasis"/>
          <w:highlight w:val="cyan"/>
        </w:rPr>
        <w:t>new considerations in competition law</w:t>
      </w:r>
      <w:r w:rsidRPr="00967EF7">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967EF7">
        <w:rPr>
          <w:rStyle w:val="StyleUnderline"/>
          <w:highlight w:val="cyan"/>
        </w:rPr>
        <w:t xml:space="preserve">such as </w:t>
      </w:r>
      <w:r w:rsidRPr="002A1121">
        <w:rPr>
          <w:rStyle w:val="StyleUnderline"/>
        </w:rPr>
        <w:t>the</w:t>
      </w:r>
      <w:r w:rsidRPr="002A1121">
        <w:rPr>
          <w:sz w:val="16"/>
        </w:rPr>
        <w:t xml:space="preserve"> increasing </w:t>
      </w:r>
      <w:r w:rsidRPr="00967EF7">
        <w:rPr>
          <w:rStyle w:val="Emphasis"/>
          <w:highlight w:val="cyan"/>
        </w:rPr>
        <w:t>power</w:t>
      </w:r>
      <w:r w:rsidRPr="00967EF7">
        <w:rPr>
          <w:sz w:val="16"/>
          <w:highlight w:val="cyan"/>
        </w:rPr>
        <w:t xml:space="preserve"> </w:t>
      </w:r>
      <w:r w:rsidRPr="002A1121">
        <w:rPr>
          <w:sz w:val="16"/>
        </w:rPr>
        <w:t xml:space="preserve">of big tech firms, </w:t>
      </w:r>
      <w:r w:rsidRPr="00967EF7">
        <w:rPr>
          <w:rStyle w:val="Emphasis"/>
          <w:highlight w:val="cyan"/>
        </w:rPr>
        <w:t xml:space="preserve">or </w:t>
      </w:r>
      <w:r w:rsidRPr="002A1121">
        <w:rPr>
          <w:rStyle w:val="Emphasis"/>
        </w:rPr>
        <w:t xml:space="preserve">global </w:t>
      </w:r>
      <w:r w:rsidRPr="00967EF7">
        <w:rPr>
          <w:rStyle w:val="Emphasis"/>
          <w:highlight w:val="cyan"/>
        </w:rPr>
        <w:t>warming</w:t>
      </w:r>
      <w:r w:rsidRPr="002A1121">
        <w:rPr>
          <w:sz w:val="16"/>
        </w:rPr>
        <w:t>.</w:t>
      </w:r>
    </w:p>
    <w:p w14:paraId="3D09C02C" w14:textId="77777777" w:rsidR="00967EF7" w:rsidRPr="002A1121" w:rsidRDefault="00967EF7" w:rsidP="00967EF7">
      <w:pPr>
        <w:rPr>
          <w:sz w:val="16"/>
        </w:rPr>
      </w:pPr>
      <w:r w:rsidRPr="002A1121">
        <w:rPr>
          <w:sz w:val="16"/>
        </w:rPr>
        <w:t xml:space="preserve">Theory and </w:t>
      </w:r>
      <w:r w:rsidRPr="00967EF7">
        <w:rPr>
          <w:rStyle w:val="Emphasis"/>
          <w:highlight w:val="cyan"/>
        </w:rPr>
        <w:t>Implementation</w:t>
      </w:r>
      <w:r w:rsidRPr="002A1121">
        <w:rPr>
          <w:sz w:val="16"/>
        </w:rPr>
        <w:t xml:space="preserve"> of Competition Policy</w:t>
      </w:r>
    </w:p>
    <w:p w14:paraId="3A1E2456" w14:textId="77777777" w:rsidR="00967EF7" w:rsidRPr="002A1121" w:rsidRDefault="00967EF7" w:rsidP="00967EF7">
      <w:pPr>
        <w:rPr>
          <w:sz w:val="16"/>
        </w:rPr>
      </w:pPr>
      <w:r w:rsidRPr="002A1121">
        <w:rPr>
          <w:sz w:val="16"/>
        </w:rPr>
        <w:t xml:space="preserve">This </w:t>
      </w:r>
      <w:r w:rsidRPr="00967EF7">
        <w:rPr>
          <w:rStyle w:val="StyleUnderline"/>
          <w:highlight w:val="cyan"/>
        </w:rPr>
        <w:t>covers</w:t>
      </w:r>
      <w:r w:rsidRPr="00967EF7">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3164D49B" w14:textId="77777777" w:rsidR="00967EF7" w:rsidRPr="002A1121" w:rsidRDefault="00967EF7" w:rsidP="00967EF7">
      <w:pPr>
        <w:pStyle w:val="ListParagraph"/>
        <w:numPr>
          <w:ilvl w:val="0"/>
          <w:numId w:val="11"/>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043CFE3A" w14:textId="77777777" w:rsidR="00967EF7" w:rsidRPr="002A1121" w:rsidRDefault="00967EF7" w:rsidP="00967EF7">
      <w:pPr>
        <w:pStyle w:val="ListParagraph"/>
        <w:numPr>
          <w:ilvl w:val="0"/>
          <w:numId w:val="11"/>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32F1A839" w14:textId="77777777" w:rsidR="00967EF7" w:rsidRPr="002A1121" w:rsidRDefault="00967EF7" w:rsidP="00967EF7">
      <w:pPr>
        <w:pStyle w:val="ListParagraph"/>
        <w:numPr>
          <w:ilvl w:val="0"/>
          <w:numId w:val="11"/>
        </w:numPr>
        <w:rPr>
          <w:sz w:val="16"/>
          <w:szCs w:val="16"/>
        </w:rPr>
      </w:pPr>
      <w:r w:rsidRPr="002A1121">
        <w:rPr>
          <w:sz w:val="16"/>
          <w:szCs w:val="16"/>
        </w:rPr>
        <w:t>which practices can be considered proof of such activities;</w:t>
      </w:r>
    </w:p>
    <w:p w14:paraId="7BCF7289" w14:textId="77777777" w:rsidR="00967EF7" w:rsidRPr="002A1121" w:rsidRDefault="00967EF7" w:rsidP="00967EF7">
      <w:pPr>
        <w:pStyle w:val="ListParagraph"/>
        <w:numPr>
          <w:ilvl w:val="0"/>
          <w:numId w:val="11"/>
        </w:numPr>
        <w:rPr>
          <w:sz w:val="16"/>
          <w:szCs w:val="16"/>
        </w:rPr>
      </w:pPr>
      <w:r w:rsidRPr="002A1121">
        <w:rPr>
          <w:sz w:val="16"/>
          <w:szCs w:val="16"/>
        </w:rPr>
        <w:t>how to regulate access to a market;</w:t>
      </w:r>
    </w:p>
    <w:p w14:paraId="6069FE2F" w14:textId="77777777" w:rsidR="00967EF7" w:rsidRPr="002A1121" w:rsidRDefault="00967EF7" w:rsidP="00967EF7">
      <w:pPr>
        <w:pStyle w:val="ListParagraph"/>
        <w:numPr>
          <w:ilvl w:val="0"/>
          <w:numId w:val="11"/>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5D493A32" w14:textId="77777777" w:rsidR="00967EF7" w:rsidRPr="002A1121" w:rsidRDefault="00967EF7" w:rsidP="00967EF7">
      <w:pPr>
        <w:pStyle w:val="ListParagraph"/>
        <w:numPr>
          <w:ilvl w:val="0"/>
          <w:numId w:val="11"/>
        </w:numPr>
        <w:rPr>
          <w:sz w:val="16"/>
          <w:szCs w:val="16"/>
        </w:rPr>
      </w:pPr>
      <w:r w:rsidRPr="002A1121">
        <w:rPr>
          <w:sz w:val="16"/>
          <w:szCs w:val="16"/>
        </w:rPr>
        <w:t>the practices, by which the state and public authorities distort competition such as subisidies and tax measures</w:t>
      </w:r>
    </w:p>
    <w:p w14:paraId="5D4A8A4C" w14:textId="77777777" w:rsidR="00967EF7" w:rsidRPr="002A1121" w:rsidRDefault="00967EF7" w:rsidP="00967EF7">
      <w:pPr>
        <w:pStyle w:val="ListParagraph"/>
        <w:numPr>
          <w:ilvl w:val="0"/>
          <w:numId w:val="11"/>
        </w:numPr>
        <w:rPr>
          <w:sz w:val="16"/>
        </w:rPr>
      </w:pPr>
      <w:r w:rsidRPr="00967EF7">
        <w:rPr>
          <w:rStyle w:val="StyleUnderline"/>
          <w:highlight w:val="cyan"/>
        </w:rPr>
        <w:t>the</w:t>
      </w:r>
      <w:r w:rsidRPr="00967EF7">
        <w:rPr>
          <w:sz w:val="16"/>
          <w:highlight w:val="cyan"/>
        </w:rPr>
        <w:t xml:space="preserve"> </w:t>
      </w:r>
      <w:r w:rsidRPr="002A1121">
        <w:rPr>
          <w:sz w:val="16"/>
        </w:rPr>
        <w:t xml:space="preserve">interpretation and </w:t>
      </w:r>
      <w:r w:rsidRPr="00967EF7">
        <w:rPr>
          <w:rStyle w:val="Emphasis"/>
          <w:highlight w:val="cyan"/>
        </w:rPr>
        <w:t>application of</w:t>
      </w:r>
      <w:r w:rsidRPr="00967EF7">
        <w:rPr>
          <w:sz w:val="16"/>
          <w:highlight w:val="cyan"/>
        </w:rPr>
        <w:t xml:space="preserve"> </w:t>
      </w:r>
      <w:r w:rsidRPr="002A1121">
        <w:rPr>
          <w:sz w:val="16"/>
        </w:rPr>
        <w:t xml:space="preserve">EU and national </w:t>
      </w:r>
      <w:r w:rsidRPr="00967EF7">
        <w:rPr>
          <w:rStyle w:val="Emphasis"/>
          <w:highlight w:val="cyan"/>
        </w:rPr>
        <w:t>competition law</w:t>
      </w:r>
      <w:r w:rsidRPr="00967EF7">
        <w:rPr>
          <w:sz w:val="16"/>
          <w:highlight w:val="cyan"/>
        </w:rPr>
        <w:t xml:space="preserve"> </w:t>
      </w:r>
      <w:r w:rsidRPr="002A1121">
        <w:rPr>
          <w:sz w:val="16"/>
        </w:rPr>
        <w:t xml:space="preserve">by Competition Authorities and Courts and the extent </w:t>
      </w:r>
      <w:r w:rsidRPr="00967EF7">
        <w:rPr>
          <w:rStyle w:val="StyleUnderline"/>
          <w:highlight w:val="cyan"/>
        </w:rPr>
        <w:t>to</w:t>
      </w:r>
      <w:r w:rsidRPr="00967EF7">
        <w:rPr>
          <w:sz w:val="16"/>
          <w:highlight w:val="cyan"/>
        </w:rPr>
        <w:t xml:space="preserve"> </w:t>
      </w:r>
      <w:r w:rsidRPr="002A1121">
        <w:rPr>
          <w:sz w:val="16"/>
        </w:rPr>
        <w:t xml:space="preserve">which they </w:t>
      </w:r>
      <w:r w:rsidRPr="00967EF7">
        <w:rPr>
          <w:rStyle w:val="Emphasis"/>
          <w:highlight w:val="cyan"/>
        </w:rPr>
        <w:t>achieve the goals of competition policy</w:t>
      </w:r>
    </w:p>
    <w:p w14:paraId="0FA8624D" w14:textId="77777777" w:rsidR="00967EF7" w:rsidRPr="002A1121" w:rsidRDefault="00967EF7" w:rsidP="00967EF7">
      <w:pPr>
        <w:rPr>
          <w:rStyle w:val="Emphasis"/>
        </w:rPr>
      </w:pPr>
      <w:r w:rsidRPr="00967EF7">
        <w:rPr>
          <w:rStyle w:val="Emphasis"/>
          <w:highlight w:val="cyan"/>
        </w:rPr>
        <w:t>Scope</w:t>
      </w:r>
      <w:r w:rsidRPr="002A1121">
        <w:rPr>
          <w:rStyle w:val="Emphasis"/>
        </w:rPr>
        <w:t xml:space="preserve"> of Competition Policy</w:t>
      </w:r>
    </w:p>
    <w:p w14:paraId="49CFCB89" w14:textId="77777777" w:rsidR="00967EF7" w:rsidRPr="002A1121" w:rsidRDefault="00967EF7" w:rsidP="00967EF7">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w:t>
      </w:r>
      <w:r w:rsidRPr="00EB203E">
        <w:rPr>
          <w:sz w:val="16"/>
        </w:rPr>
        <w:t xml:space="preserve">changes have </w:t>
      </w:r>
      <w:r w:rsidRPr="00EB203E">
        <w:rPr>
          <w:rStyle w:val="StyleUnderline"/>
        </w:rPr>
        <w:t xml:space="preserve">raised questions about its proper </w:t>
      </w:r>
      <w:r w:rsidRPr="00EB203E">
        <w:rPr>
          <w:rStyle w:val="Emphasis"/>
        </w:rPr>
        <w:t>scope</w:t>
      </w:r>
      <w:r w:rsidRPr="00EB203E">
        <w:rPr>
          <w:sz w:val="16"/>
        </w:rPr>
        <w:t xml:space="preserve">. </w:t>
      </w:r>
      <w:r w:rsidRPr="00EB203E">
        <w:rPr>
          <w:rStyle w:val="Emphasis"/>
        </w:rPr>
        <w:t>Which policy objectives</w:t>
      </w:r>
      <w:r w:rsidRPr="00EB203E">
        <w:rPr>
          <w:sz w:val="16"/>
        </w:rPr>
        <w:t xml:space="preserve"> can and </w:t>
      </w:r>
      <w:r w:rsidRPr="00EB203E">
        <w:rPr>
          <w:rStyle w:val="Emphasis"/>
        </w:rPr>
        <w:t>should be pursued</w:t>
      </w:r>
      <w:r w:rsidRPr="00EB203E">
        <w:rPr>
          <w:sz w:val="16"/>
        </w:rPr>
        <w:t xml:space="preserve"> </w:t>
      </w:r>
      <w:r w:rsidRPr="00EB203E">
        <w:rPr>
          <w:rStyle w:val="Emphasis"/>
        </w:rPr>
        <w:t>by means of competition law</w:t>
      </w:r>
      <w:r w:rsidRPr="00EB203E">
        <w:rPr>
          <w:sz w:val="16"/>
        </w:rPr>
        <w:t xml:space="preserve"> and policy, </w:t>
      </w:r>
      <w:r w:rsidRPr="00EB203E">
        <w:rPr>
          <w:rStyle w:val="StyleUnderline"/>
        </w:rPr>
        <w:t>and which should be delegated to other legal fields and</w:t>
      </w:r>
      <w:r w:rsidRPr="002A1121">
        <w:rPr>
          <w:rStyle w:val="StyleUnderline"/>
        </w:rPr>
        <w:t xml:space="preserve"> policies?</w:t>
      </w:r>
      <w:r w:rsidRPr="002A1121">
        <w:rPr>
          <w:sz w:val="16"/>
        </w:rPr>
        <w:t xml:space="preserve"> Some examples of specific research questions include:</w:t>
      </w:r>
    </w:p>
    <w:p w14:paraId="43C01D03" w14:textId="77777777" w:rsidR="00967EF7" w:rsidRPr="002A1121" w:rsidRDefault="00967EF7" w:rsidP="00967EF7">
      <w:pPr>
        <w:pStyle w:val="ListParagraph"/>
        <w:numPr>
          <w:ilvl w:val="0"/>
          <w:numId w:val="12"/>
        </w:numPr>
        <w:rPr>
          <w:sz w:val="16"/>
        </w:rPr>
      </w:pPr>
      <w:r w:rsidRPr="002A1121">
        <w:rPr>
          <w:sz w:val="16"/>
        </w:rPr>
        <w:t xml:space="preserve">Can and </w:t>
      </w:r>
      <w:r w:rsidRPr="00967EF7">
        <w:rPr>
          <w:rStyle w:val="Emphasis"/>
          <w:highlight w:val="cyan"/>
        </w:rPr>
        <w:t>should competition law be used to protect</w:t>
      </w:r>
      <w:r w:rsidRPr="00967EF7">
        <w:rPr>
          <w:sz w:val="16"/>
          <w:highlight w:val="cyan"/>
        </w:rPr>
        <w:t xml:space="preserve"> </w:t>
      </w:r>
      <w:r w:rsidRPr="002A1121">
        <w:rPr>
          <w:sz w:val="16"/>
        </w:rPr>
        <w:t xml:space="preserve">the </w:t>
      </w:r>
      <w:r w:rsidRPr="00967EF7">
        <w:rPr>
          <w:rStyle w:val="Emphasis"/>
          <w:highlight w:val="cyan"/>
        </w:rPr>
        <w:t>privacy</w:t>
      </w:r>
      <w:r w:rsidRPr="00967EF7">
        <w:rPr>
          <w:sz w:val="16"/>
          <w:highlight w:val="cyan"/>
        </w:rPr>
        <w:t xml:space="preserve"> </w:t>
      </w:r>
      <w:r w:rsidRPr="002A1121">
        <w:rPr>
          <w:sz w:val="16"/>
        </w:rPr>
        <w:t>of consumers on the internet?</w:t>
      </w:r>
    </w:p>
    <w:p w14:paraId="3C25D88D" w14:textId="77777777" w:rsidR="00967EF7" w:rsidRPr="002A1121" w:rsidRDefault="00967EF7" w:rsidP="00967EF7">
      <w:pPr>
        <w:pStyle w:val="ListParagraph"/>
        <w:numPr>
          <w:ilvl w:val="0"/>
          <w:numId w:val="12"/>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967EF7">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12F1789C" w14:textId="77777777" w:rsidR="00967EF7" w:rsidRPr="002A1121" w:rsidRDefault="00967EF7" w:rsidP="00967EF7">
      <w:pPr>
        <w:pStyle w:val="ListParagraph"/>
        <w:numPr>
          <w:ilvl w:val="0"/>
          <w:numId w:val="12"/>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967EF7">
        <w:rPr>
          <w:rStyle w:val="Emphasis"/>
          <w:highlight w:val="cyan"/>
        </w:rPr>
        <w:t>inequality or environmental effects</w:t>
      </w:r>
      <w:r w:rsidRPr="002A1121">
        <w:rPr>
          <w:rStyle w:val="Emphasis"/>
        </w:rPr>
        <w:t>?</w:t>
      </w:r>
    </w:p>
    <w:p w14:paraId="54ACB4EA" w14:textId="77777777" w:rsidR="00967EF7" w:rsidRPr="00D32EDB" w:rsidRDefault="00967EF7" w:rsidP="00967EF7">
      <w:pPr>
        <w:pStyle w:val="ListParagraph"/>
        <w:numPr>
          <w:ilvl w:val="0"/>
          <w:numId w:val="12"/>
        </w:numPr>
        <w:rPr>
          <w:rStyle w:val="Emphasis"/>
          <w:b w:val="0"/>
          <w:iCs w:val="0"/>
        </w:rPr>
      </w:pPr>
      <w:r w:rsidRPr="00967EF7">
        <w:rPr>
          <w:rStyle w:val="StyleUnderline"/>
          <w:highlight w:val="cyan"/>
        </w:rPr>
        <w:t xml:space="preserve">Can competition law </w:t>
      </w:r>
      <w:r w:rsidRPr="002A1121">
        <w:rPr>
          <w:rStyle w:val="StyleUnderline"/>
        </w:rPr>
        <w:t xml:space="preserve">remain effective if it is </w:t>
      </w:r>
      <w:r w:rsidRPr="00967EF7">
        <w:rPr>
          <w:rStyle w:val="StyleUnderline"/>
          <w:highlight w:val="cyan"/>
        </w:rPr>
        <w:t>use</w:t>
      </w:r>
      <w:r w:rsidRPr="002A1121">
        <w:rPr>
          <w:rStyle w:val="StyleUnderline"/>
        </w:rPr>
        <w:t xml:space="preserve">d for </w:t>
      </w:r>
      <w:r w:rsidRPr="00967EF7">
        <w:rPr>
          <w:rStyle w:val="Emphasis"/>
          <w:highlight w:val="cyan"/>
        </w:rPr>
        <w:t>more than</w:t>
      </w:r>
      <w:r w:rsidRPr="00967EF7">
        <w:rPr>
          <w:sz w:val="16"/>
          <w:highlight w:val="cyan"/>
        </w:rPr>
        <w:t xml:space="preserve"> </w:t>
      </w:r>
      <w:r w:rsidRPr="002A1121">
        <w:rPr>
          <w:sz w:val="16"/>
        </w:rPr>
        <w:t>safeguarding fair</w:t>
      </w:r>
      <w:r w:rsidRPr="002A1121">
        <w:rPr>
          <w:rStyle w:val="StyleUnderline"/>
        </w:rPr>
        <w:t xml:space="preserve"> </w:t>
      </w:r>
      <w:r w:rsidRPr="00967EF7">
        <w:rPr>
          <w:rStyle w:val="Emphasis"/>
          <w:highlight w:val="cyan"/>
        </w:rPr>
        <w:t>competition</w:t>
      </w:r>
      <w:r w:rsidRPr="002A1121">
        <w:rPr>
          <w:rStyle w:val="Emphasis"/>
        </w:rPr>
        <w:t>?</w:t>
      </w:r>
    </w:p>
    <w:p w14:paraId="00A55059" w14:textId="77777777" w:rsidR="00967EF7" w:rsidRDefault="00967EF7" w:rsidP="00967EF7">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610829EA" w14:textId="77777777" w:rsidR="00967EF7" w:rsidRDefault="00967EF7" w:rsidP="00967EF7">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113CF012" w14:textId="77777777" w:rsidR="00967EF7" w:rsidRPr="007E3051" w:rsidRDefault="00967EF7" w:rsidP="00967EF7">
      <w:pPr>
        <w:rPr>
          <w:sz w:val="16"/>
        </w:rPr>
      </w:pPr>
      <w:r w:rsidRPr="00967EF7">
        <w:rPr>
          <w:rStyle w:val="StyleUnderline"/>
          <w:highlight w:val="cyan"/>
        </w:rPr>
        <w:t xml:space="preserve">Neo-Brandeisians seek to </w:t>
      </w:r>
      <w:r w:rsidRPr="00967EF7">
        <w:rPr>
          <w:rStyle w:val="Emphasis"/>
          <w:highlight w:val="cyan"/>
        </w:rPr>
        <w:t>replace the</w:t>
      </w:r>
      <w:r w:rsidRPr="00967EF7">
        <w:rPr>
          <w:sz w:val="16"/>
          <w:highlight w:val="cyan"/>
        </w:rPr>
        <w:t xml:space="preserve"> </w:t>
      </w:r>
      <w:r w:rsidRPr="007E3051">
        <w:rPr>
          <w:sz w:val="16"/>
        </w:rPr>
        <w:t xml:space="preserve">longstanding </w:t>
      </w:r>
      <w:r w:rsidRPr="00967EF7">
        <w:rPr>
          <w:rStyle w:val="Emphasis"/>
          <w:highlight w:val="cyan"/>
        </w:rPr>
        <w:t>objective</w:t>
      </w:r>
      <w:r w:rsidRPr="00967EF7">
        <w:rPr>
          <w:sz w:val="16"/>
          <w:highlight w:val="cyan"/>
        </w:rPr>
        <w:t xml:space="preserve"> </w:t>
      </w:r>
      <w:r w:rsidRPr="007E3051">
        <w:rPr>
          <w:sz w:val="16"/>
        </w:rPr>
        <w:t xml:space="preserve">and principles-based framework </w:t>
      </w:r>
      <w:r w:rsidRPr="00967EF7">
        <w:rPr>
          <w:rStyle w:val="Emphasis"/>
          <w:highlight w:val="cyan"/>
        </w:rPr>
        <w:t>of the consumer welfare standard</w:t>
      </w:r>
      <w:r w:rsidRPr="007E3051">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967EF7">
        <w:rPr>
          <w:rStyle w:val="StyleUnderline"/>
          <w:highlight w:val="cyan"/>
        </w:rPr>
        <w:t xml:space="preserve">Addressing a wide range of goals through antitrust policy requires </w:t>
      </w:r>
      <w:r w:rsidRPr="00967EF7">
        <w:rPr>
          <w:rStyle w:val="Emphasis"/>
          <w:highlight w:val="cyan"/>
        </w:rPr>
        <w:t>de-emphasizing consumer welfare</w:t>
      </w:r>
      <w:r w:rsidRPr="007E3051">
        <w:rPr>
          <w:sz w:val="16"/>
        </w:rPr>
        <w:t xml:space="preserve">, </w:t>
      </w:r>
      <w:r w:rsidRPr="00967EF7">
        <w:rPr>
          <w:rStyle w:val="Emphasis"/>
          <w:highlight w:val="cyan"/>
        </w:rPr>
        <w:t>creating fundamental tradeoffs</w:t>
      </w:r>
      <w:r w:rsidRPr="007E3051">
        <w:rPr>
          <w:sz w:val="16"/>
        </w:rPr>
        <w:t xml:space="preserve"> expected </w:t>
      </w:r>
      <w:r w:rsidRPr="00967EF7">
        <w:rPr>
          <w:rStyle w:val="Emphasis"/>
          <w:highlight w:val="cyan"/>
        </w:rPr>
        <w:t>to harm consumers</w:t>
      </w:r>
      <w:r w:rsidRPr="007E3051">
        <w:rPr>
          <w:sz w:val="16"/>
        </w:rPr>
        <w:t xml:space="preserve"> relative to the status quo. </w:t>
      </w:r>
    </w:p>
    <w:p w14:paraId="69D29D5B" w14:textId="77777777" w:rsidR="00967EF7" w:rsidRPr="007E3051" w:rsidRDefault="00967EF7" w:rsidP="00967EF7">
      <w:pPr>
        <w:rPr>
          <w:sz w:val="16"/>
        </w:rPr>
      </w:pPr>
      <w:r w:rsidRPr="00967EF7">
        <w:rPr>
          <w:rStyle w:val="StyleUnderline"/>
          <w:highlight w:val="cyan"/>
        </w:rPr>
        <w:t xml:space="preserve">The willingness to </w:t>
      </w:r>
      <w:r w:rsidRPr="00967EF7">
        <w:rPr>
          <w:rStyle w:val="Emphasis"/>
          <w:highlight w:val="cyan"/>
        </w:rPr>
        <w:t>sacrifice consumer welfare</w:t>
      </w:r>
      <w:r w:rsidRPr="007E3051">
        <w:rPr>
          <w:sz w:val="16"/>
        </w:rPr>
        <w:t xml:space="preserve"> in order to achieve other ends </w:t>
      </w:r>
      <w:r w:rsidRPr="00967EF7">
        <w:rPr>
          <w:rStyle w:val="StyleUnderline"/>
          <w:highlight w:val="cyan"/>
        </w:rPr>
        <w:t xml:space="preserve">is a </w:t>
      </w:r>
      <w:r w:rsidRPr="00967EF7">
        <w:rPr>
          <w:rStyle w:val="Emphasis"/>
          <w:highlight w:val="cyan"/>
        </w:rPr>
        <w:t>defining characteristic</w:t>
      </w:r>
      <w:r w:rsidRPr="00967EF7">
        <w:rPr>
          <w:rStyle w:val="StyleUnderline"/>
          <w:highlight w:val="cyan"/>
        </w:rPr>
        <w:t xml:space="preserve"> </w:t>
      </w:r>
      <w:r w:rsidRPr="007E3051">
        <w:rPr>
          <w:rStyle w:val="StyleUnderline"/>
        </w:rPr>
        <w:t>of Neo-Brandeisian antitrust</w:t>
      </w:r>
      <w:r w:rsidRPr="007E3051">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4FEB9C73" w14:textId="77777777" w:rsidR="00967EF7" w:rsidRDefault="00967EF7" w:rsidP="00967EF7">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r>
        <w:t xml:space="preserve">disads over </w:t>
      </w:r>
      <w:r w:rsidRPr="004C4CF1">
        <w:rPr>
          <w:u w:val="single"/>
        </w:rPr>
        <w:t>what antitrust should consider</w:t>
      </w:r>
      <w:r>
        <w:t xml:space="preserve">---the </w:t>
      </w:r>
      <w:r w:rsidRPr="004C4CF1">
        <w:rPr>
          <w:u w:val="single"/>
        </w:rPr>
        <w:t>affs topic</w:t>
      </w:r>
      <w:r>
        <w:t xml:space="preserve"> races to </w:t>
      </w:r>
      <w:r w:rsidRPr="004C4CF1">
        <w:rPr>
          <w:u w:val="single"/>
        </w:rPr>
        <w:t>tiny exemptions</w:t>
      </w:r>
      <w:r>
        <w:t xml:space="preserve"> and </w:t>
      </w:r>
      <w:r>
        <w:rPr>
          <w:u w:val="single"/>
        </w:rPr>
        <w:t>technical changes</w:t>
      </w:r>
      <w:r>
        <w:t xml:space="preserve"> with no core ground. </w:t>
      </w:r>
    </w:p>
    <w:p w14:paraId="1CDDD34D" w14:textId="77777777" w:rsidR="00967EF7" w:rsidRDefault="00967EF7" w:rsidP="00967EF7">
      <w:pPr>
        <w:pStyle w:val="Heading2"/>
      </w:pPr>
      <w:r>
        <w:t>Case</w:t>
      </w:r>
    </w:p>
    <w:p w14:paraId="04FFFD8E" w14:textId="77777777" w:rsidR="00967EF7" w:rsidRDefault="00967EF7" w:rsidP="00967EF7">
      <w:pPr>
        <w:pStyle w:val="Heading3"/>
      </w:pPr>
      <w:r>
        <w:t>Advantage 1</w:t>
      </w:r>
    </w:p>
    <w:p w14:paraId="6BAED61F" w14:textId="77777777" w:rsidR="00967EF7" w:rsidRPr="00017F31" w:rsidRDefault="00967EF7" w:rsidP="00967EF7">
      <w:pPr>
        <w:pStyle w:val="Heading4"/>
        <w:rPr>
          <w:rFonts w:asciiTheme="minorHAnsi" w:hAnsiTheme="minorHAnsi" w:cstheme="minorHAnsi"/>
        </w:rPr>
      </w:pPr>
      <w:r w:rsidRPr="00017F31">
        <w:rPr>
          <w:rFonts w:asciiTheme="minorHAnsi" w:hAnsiTheme="minorHAnsi" w:cstheme="minorHAnsi"/>
        </w:rPr>
        <w:t xml:space="preserve">Soft power </w:t>
      </w:r>
      <w:r>
        <w:rPr>
          <w:rFonts w:asciiTheme="minorHAnsi" w:hAnsiTheme="minorHAnsi" w:cstheme="minorHAnsi"/>
        </w:rPr>
        <w:t>fails</w:t>
      </w:r>
    </w:p>
    <w:p w14:paraId="2D59638A" w14:textId="77777777" w:rsidR="00967EF7" w:rsidRPr="00EC139D" w:rsidRDefault="00967EF7" w:rsidP="00967EF7">
      <w:pPr>
        <w:rPr>
          <w:rFonts w:asciiTheme="minorHAnsi" w:hAnsiTheme="minorHAnsi" w:cstheme="minorHAnsi"/>
          <w:b/>
          <w:sz w:val="24"/>
        </w:rPr>
      </w:pPr>
      <w:r w:rsidRPr="00017F31">
        <w:rPr>
          <w:rFonts w:asciiTheme="minorHAnsi" w:hAnsiTheme="minorHAnsi" w:cstheme="minorHAnsi"/>
          <w:b/>
          <w:sz w:val="24"/>
        </w:rPr>
        <w:t>Cull</w:t>
      </w:r>
      <w:r>
        <w:rPr>
          <w:rFonts w:asciiTheme="minorHAnsi" w:hAnsiTheme="minorHAnsi" w:cstheme="minorHAnsi"/>
          <w:b/>
          <w:sz w:val="24"/>
        </w:rPr>
        <w:t xml:space="preserve"> </w:t>
      </w:r>
      <w:r w:rsidRPr="00017F31">
        <w:rPr>
          <w:rFonts w:asciiTheme="minorHAnsi" w:hAnsiTheme="minorHAnsi" w:cstheme="minorHAnsi"/>
          <w:b/>
          <w:sz w:val="24"/>
        </w:rPr>
        <w:t>13</w:t>
      </w:r>
      <w:r>
        <w:rPr>
          <w:rFonts w:asciiTheme="minorHAnsi" w:hAnsiTheme="minorHAnsi" w:cstheme="minorHAnsi"/>
          <w:b/>
          <w:sz w:val="24"/>
        </w:rPr>
        <w:t xml:space="preserve"> </w:t>
      </w:r>
      <w:r w:rsidRPr="00017F31">
        <w:rPr>
          <w:rFonts w:asciiTheme="minorHAnsi" w:hAnsiTheme="minorHAnsi" w:cstheme="minorHAnsi"/>
        </w:rPr>
        <w:t>(Nicholas</w:t>
      </w:r>
      <w:r>
        <w:rPr>
          <w:rFonts w:asciiTheme="minorHAnsi" w:hAnsiTheme="minorHAnsi" w:cstheme="minorHAnsi"/>
        </w:rPr>
        <w:t xml:space="preserve"> – USC public diplomacy professor</w:t>
      </w:r>
      <w:r w:rsidRPr="00017F31">
        <w:rPr>
          <w:rFonts w:asciiTheme="minorHAnsi" w:hAnsiTheme="minorHAnsi" w:cstheme="minorHAnsi"/>
        </w:rPr>
        <w:t xml:space="preserve">, “Why projecting soft power is so hard to do”, 6-14, </w:t>
      </w:r>
      <w:hyperlink r:id="rId12" w:history="1">
        <w:r w:rsidRPr="00017F31">
          <w:rPr>
            <w:rStyle w:val="Hyperlink"/>
            <w:rFonts w:asciiTheme="minorHAnsi" w:hAnsiTheme="minorHAnsi" w:cstheme="minorHAnsi"/>
          </w:rPr>
          <w:t>http://russia-direct.org/content/why-projecting-soft-power-so-hard-do</w:t>
        </w:r>
      </w:hyperlink>
      <w:r w:rsidRPr="00017F31">
        <w:rPr>
          <w:rFonts w:asciiTheme="minorHAnsi" w:hAnsiTheme="minorHAnsi" w:cstheme="minorHAnsi"/>
        </w:rPr>
        <w:t>)</w:t>
      </w:r>
    </w:p>
    <w:p w14:paraId="594C7DC6" w14:textId="77777777" w:rsidR="00967EF7" w:rsidRDefault="00967EF7" w:rsidP="00967EF7">
      <w:pPr>
        <w:rPr>
          <w:rStyle w:val="StyleUnderline"/>
          <w:rFonts w:asciiTheme="minorHAnsi" w:hAnsiTheme="minorHAnsi" w:cstheme="minorHAnsi"/>
        </w:rPr>
      </w:pPr>
      <w:r w:rsidRPr="00EC139D">
        <w:rPr>
          <w:rFonts w:asciiTheme="minorHAnsi" w:hAnsiTheme="minorHAnsi" w:cstheme="minorHAnsi"/>
          <w:sz w:val="10"/>
        </w:rPr>
        <w:t xml:space="preserve">The theory of soft power, as articulated by Joseph Nye, rests on the notion that admirable culture and attractive values can be harnessed to the ends of foreign policy as power. His book "Soft Power" (2004) was subtitled “The Means to Success in World Politics.” </w:t>
      </w:r>
      <w:r w:rsidRPr="00017F31">
        <w:rPr>
          <w:rStyle w:val="StyleUnderline"/>
          <w:rFonts w:asciiTheme="minorHAnsi" w:hAnsiTheme="minorHAnsi" w:cstheme="minorHAnsi"/>
        </w:rPr>
        <w:t xml:space="preserve">The problem is that the quest for success is not itself value neutral: </w:t>
      </w:r>
      <w:r w:rsidRPr="00967EF7">
        <w:rPr>
          <w:rStyle w:val="StyleUnderline"/>
          <w:rFonts w:asciiTheme="minorHAnsi" w:hAnsiTheme="minorHAnsi" w:cstheme="minorHAnsi"/>
          <w:highlight w:val="cyan"/>
        </w:rPr>
        <w:t>a nation that</w:t>
      </w:r>
      <w:r w:rsidRPr="00017F31">
        <w:rPr>
          <w:rStyle w:val="StyleUnderline"/>
          <w:rFonts w:asciiTheme="minorHAnsi" w:hAnsiTheme="minorHAnsi" w:cstheme="minorHAnsi"/>
        </w:rPr>
        <w:t xml:space="preserve"> is too obvious in the way it </w:t>
      </w:r>
      <w:r w:rsidRPr="00967EF7">
        <w:rPr>
          <w:rStyle w:val="StyleUnderline"/>
          <w:rFonts w:asciiTheme="minorHAnsi" w:hAnsiTheme="minorHAnsi" w:cstheme="minorHAnsi"/>
          <w:highlight w:val="cyan"/>
        </w:rPr>
        <w:t>uses</w:t>
      </w:r>
      <w:r w:rsidRPr="00017F31">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soft power</w:t>
      </w:r>
      <w:r w:rsidRPr="00017F31">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t</w:t>
      </w:r>
      <w:r w:rsidRPr="00967EF7">
        <w:rPr>
          <w:rStyle w:val="Emphasis"/>
          <w:rFonts w:asciiTheme="minorHAnsi" w:hAnsiTheme="minorHAnsi" w:cstheme="minorHAnsi"/>
          <w:highlight w:val="cyan"/>
        </w:rPr>
        <w:t>o advance its own ends can end up repelling rather than attracting</w:t>
      </w:r>
      <w:r w:rsidRPr="00017F31">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Countries too eager to embrace</w:t>
      </w:r>
      <w:r w:rsidRPr="00017F31">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soft power can</w:t>
      </w:r>
      <w:r w:rsidRPr="00017F31">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come off like</w:t>
      </w:r>
      <w:r w:rsidRPr="00017F31">
        <w:rPr>
          <w:rStyle w:val="StyleUnderline"/>
          <w:rFonts w:asciiTheme="minorHAnsi" w:hAnsiTheme="minorHAnsi" w:cstheme="minorHAnsi"/>
        </w:rPr>
        <w:t xml:space="preserve"> the stereotypical </w:t>
      </w:r>
      <w:r w:rsidRPr="00967EF7">
        <w:rPr>
          <w:rStyle w:val="StyleUnderline"/>
          <w:rFonts w:asciiTheme="minorHAnsi" w:hAnsiTheme="minorHAnsi" w:cstheme="minorHAnsi"/>
          <w:highlight w:val="cyan"/>
        </w:rPr>
        <w:t>Don Juan</w:t>
      </w:r>
      <w:r w:rsidRPr="00017F31">
        <w:rPr>
          <w:rStyle w:val="StyleUnderline"/>
          <w:rFonts w:asciiTheme="minorHAnsi" w:hAnsiTheme="minorHAnsi" w:cstheme="minorHAnsi"/>
        </w:rPr>
        <w:t>, whose powers of attraction eventually taught women to be wary</w:t>
      </w:r>
      <w:r w:rsidRPr="00EC139D">
        <w:rPr>
          <w:rFonts w:asciiTheme="minorHAnsi" w:hAnsiTheme="minorHAnsi" w:cstheme="minorHAnsi"/>
          <w:sz w:val="10"/>
        </w:rPr>
        <w:t xml:space="preserve">. </w:t>
      </w:r>
      <w:r w:rsidRPr="00017F31">
        <w:rPr>
          <w:rStyle w:val="StyleUnderline"/>
          <w:rFonts w:asciiTheme="minorHAnsi" w:hAnsiTheme="minorHAnsi" w:cstheme="minorHAnsi"/>
        </w:rPr>
        <w:t xml:space="preserve">Others, overconfident in their positive qualities, choose the wrong aspect to emphasize and end up the butt of jokes. </w:t>
      </w:r>
      <w:r w:rsidRPr="00EC139D">
        <w:rPr>
          <w:rFonts w:asciiTheme="minorHAnsi" w:hAnsiTheme="minorHAnsi" w:cstheme="minorHAnsi"/>
          <w:sz w:val="10"/>
        </w:rPr>
        <w:t xml:space="preserve">In the context of soft power, this mockery is leveled against countries whose public diplomacy degenerates into propaganda. A </w:t>
      </w:r>
      <w:r w:rsidRPr="00017F31">
        <w:rPr>
          <w:rStyle w:val="StyleUnderline"/>
          <w:rFonts w:asciiTheme="minorHAnsi" w:hAnsiTheme="minorHAnsi" w:cstheme="minorHAnsi"/>
        </w:rPr>
        <w:t>further problem stems from a divergence in tastes in what is considered attractive</w:t>
      </w:r>
      <w:r w:rsidRPr="00EC139D">
        <w:rPr>
          <w:rFonts w:asciiTheme="minorHAnsi" w:hAnsiTheme="minorHAnsi" w:cstheme="minorHAnsi"/>
          <w:sz w:val="10"/>
        </w:rPr>
        <w:t xml:space="preserve">. Soft power – like beauty – is in the eye of the beholder. </w:t>
      </w:r>
      <w:r w:rsidRPr="00967EF7">
        <w:rPr>
          <w:rStyle w:val="StyleUnderline"/>
          <w:rFonts w:asciiTheme="minorHAnsi" w:hAnsiTheme="minorHAnsi" w:cstheme="minorHAnsi"/>
          <w:highlight w:val="cyan"/>
        </w:rPr>
        <w:t>The same tactics don’t work in every context</w:t>
      </w:r>
      <w:r w:rsidRPr="00EC139D">
        <w:rPr>
          <w:rFonts w:asciiTheme="minorHAnsi" w:hAnsiTheme="minorHAnsi" w:cstheme="minorHAnsi"/>
          <w:sz w:val="10"/>
        </w:rPr>
        <w:t xml:space="preserve">. For example, the soft power of the United States is rooted in an identification of its culture with the sovereignty of the individual; in contrast, Russia presents itself as guardian of the principle of the sovereignty of the nation-state. Both sets of values have their admirers, but seldom in the same location. </w:t>
      </w:r>
      <w:r w:rsidRPr="00967EF7">
        <w:rPr>
          <w:rStyle w:val="StyleUnderline"/>
          <w:rFonts w:asciiTheme="minorHAnsi" w:hAnsiTheme="minorHAnsi" w:cstheme="minorHAnsi"/>
          <w:highlight w:val="cyan"/>
        </w:rPr>
        <w:t>Already powerful states</w:t>
      </w:r>
      <w:r w:rsidRPr="00017F31">
        <w:rPr>
          <w:rStyle w:val="StyleUnderline"/>
          <w:rFonts w:asciiTheme="minorHAnsi" w:hAnsiTheme="minorHAnsi" w:cstheme="minorHAnsi"/>
        </w:rPr>
        <w:t xml:space="preserve"> attempting to deploy soft power face an additional challenge – </w:t>
      </w:r>
      <w:r w:rsidRPr="00967EF7">
        <w:rPr>
          <w:rStyle w:val="StyleUnderline"/>
          <w:rFonts w:asciiTheme="minorHAnsi" w:hAnsiTheme="minorHAnsi" w:cstheme="minorHAnsi"/>
          <w:highlight w:val="cyan"/>
        </w:rPr>
        <w:t>public empathy and admiration</w:t>
      </w:r>
      <w:r w:rsidRPr="00017F31">
        <w:rPr>
          <w:rStyle w:val="StyleUnderline"/>
          <w:rFonts w:asciiTheme="minorHAnsi" w:hAnsiTheme="minorHAnsi" w:cstheme="minorHAnsi"/>
        </w:rPr>
        <w:t xml:space="preserve"> naturally </w:t>
      </w:r>
      <w:r w:rsidRPr="00967EF7">
        <w:rPr>
          <w:rStyle w:val="StyleUnderline"/>
          <w:rFonts w:asciiTheme="minorHAnsi" w:hAnsiTheme="minorHAnsi" w:cstheme="minorHAnsi"/>
          <w:highlight w:val="cyan"/>
        </w:rPr>
        <w:t>adheres</w:t>
      </w:r>
      <w:r w:rsidRPr="00017F31">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to those who have suffered</w:t>
      </w:r>
      <w:r w:rsidRPr="00EC139D">
        <w:rPr>
          <w:rFonts w:asciiTheme="minorHAnsi" w:hAnsiTheme="minorHAnsi" w:cstheme="minorHAnsi"/>
          <w:sz w:val="10"/>
        </w:rPr>
        <w:t xml:space="preserve">. Global outpourings of support for the Dalai Lama or the United States in the days after 9/11 are examples of this. Nations that hope to trade on their success are often met with increased skepticism or mistrust. What, then, does this mean for countries – the United States and Russia included – that wish to harness soft power in their dealings with the world? First, they must acknowledge that a nation’s soft power is not kept in a vault at the White House or Kremlin, but lies in the mind of every one of the billions of people around the world who has an opinion about the country. Secondly, they must realize that when attempting to deploy soft power, your opinion isn’t important; your audience’s is. Therefore, those working on soft power campaigns must be able to step outside their own cultural context and look at their country from a foreigner’s perspective. Third, what works for one country isn’t guaranteed to work for another. India is able to leverage soft power in the form of Bollywood movies, which are loved by millions around the world. China has no cultural equivalent; Chinese calligraphy and ceramics will never be sufficiently relevant to a large enough number of people. Efforts focusing on promoting China’s development projects or spectacular scientific discoveries would likely have more success. </w:t>
      </w:r>
      <w:r w:rsidRPr="00017F31">
        <w:rPr>
          <w:rStyle w:val="StyleUnderline"/>
          <w:rFonts w:asciiTheme="minorHAnsi" w:hAnsiTheme="minorHAnsi" w:cstheme="minorHAnsi"/>
        </w:rPr>
        <w:t>And finally, while there are few moral perceptions around the world that are universally accepted, a near ubiquitous mistrust of power exists</w:t>
      </w:r>
      <w:r w:rsidRPr="00EC139D">
        <w:rPr>
          <w:rFonts w:asciiTheme="minorHAnsi" w:hAnsiTheme="minorHAnsi" w:cstheme="minorHAnsi"/>
          <w:sz w:val="10"/>
        </w:rPr>
        <w:t xml:space="preserve">. </w:t>
      </w:r>
      <w:r w:rsidRPr="00967EF7">
        <w:rPr>
          <w:rStyle w:val="Emphasis"/>
          <w:rFonts w:asciiTheme="minorHAnsi" w:hAnsiTheme="minorHAnsi" w:cstheme="minorHAnsi"/>
          <w:highlight w:val="cyan"/>
        </w:rPr>
        <w:t>Promoting a soft power narrative that emphasizes success and dominance in a field or organization might not b</w:t>
      </w:r>
      <w:r w:rsidRPr="00017F31">
        <w:rPr>
          <w:rStyle w:val="Emphasis"/>
          <w:rFonts w:asciiTheme="minorHAnsi" w:hAnsiTheme="minorHAnsi" w:cstheme="minorHAnsi"/>
        </w:rPr>
        <w:t>e</w:t>
      </w:r>
      <w:r w:rsidRPr="00EC139D">
        <w:rPr>
          <w:rFonts w:asciiTheme="minorHAnsi" w:hAnsiTheme="minorHAnsi" w:cstheme="minorHAnsi"/>
          <w:sz w:val="10"/>
        </w:rPr>
        <w:t xml:space="preserve"> as </w:t>
      </w:r>
      <w:r w:rsidRPr="00967EF7">
        <w:rPr>
          <w:rStyle w:val="Emphasis"/>
          <w:rFonts w:asciiTheme="minorHAnsi" w:hAnsiTheme="minorHAnsi" w:cstheme="minorHAnsi"/>
          <w:highlight w:val="cyan"/>
        </w:rPr>
        <w:t>effective</w:t>
      </w:r>
      <w:r w:rsidRPr="00EC139D">
        <w:rPr>
          <w:rFonts w:asciiTheme="minorHAnsi" w:hAnsiTheme="minorHAnsi" w:cstheme="minorHAnsi"/>
          <w:sz w:val="10"/>
        </w:rPr>
        <w:t xml:space="preserve"> as one that focuses on a disadvantaged city, region or group – which exist in every country. </w:t>
      </w:r>
      <w:r w:rsidRPr="00017F31">
        <w:rPr>
          <w:rStyle w:val="StyleUnderline"/>
          <w:rFonts w:asciiTheme="minorHAnsi" w:hAnsiTheme="minorHAnsi" w:cstheme="minorHAnsi"/>
        </w:rPr>
        <w:t xml:space="preserve">In the final analysis, soft power lies in the allure one person feels for another. And this is why the most enduring </w:t>
      </w:r>
      <w:r w:rsidRPr="00967EF7">
        <w:rPr>
          <w:rStyle w:val="StyleUnderline"/>
          <w:rFonts w:asciiTheme="minorHAnsi" w:hAnsiTheme="minorHAnsi" w:cstheme="minorHAnsi"/>
          <w:highlight w:val="cyan"/>
        </w:rPr>
        <w:t xml:space="preserve">soft power strategies have been those founded on </w:t>
      </w:r>
      <w:r w:rsidRPr="00017F31">
        <w:rPr>
          <w:rStyle w:val="StyleUnderline"/>
          <w:rFonts w:asciiTheme="minorHAnsi" w:hAnsiTheme="minorHAnsi" w:cstheme="minorHAnsi"/>
        </w:rPr>
        <w:t xml:space="preserve">people-to-people </w:t>
      </w:r>
      <w:r w:rsidRPr="00967EF7">
        <w:rPr>
          <w:rStyle w:val="StyleUnderline"/>
          <w:rFonts w:asciiTheme="minorHAnsi" w:hAnsiTheme="minorHAnsi" w:cstheme="minorHAnsi"/>
          <w:highlight w:val="cyan"/>
        </w:rPr>
        <w:t>exchanges</w:t>
      </w:r>
      <w:r w:rsidRPr="00017F31">
        <w:rPr>
          <w:rStyle w:val="StyleUnderline"/>
          <w:rFonts w:asciiTheme="minorHAnsi" w:hAnsiTheme="minorHAnsi" w:cstheme="minorHAnsi"/>
        </w:rPr>
        <w:t xml:space="preserve">. Despite all the efforts of a state government to control its image through a soft power campaign, in the end it comes down to winning the hearts and minds of individuals – something that cannot be ordered from the top down. </w:t>
      </w:r>
    </w:p>
    <w:p w14:paraId="6681EA32" w14:textId="77777777" w:rsidR="00967EF7" w:rsidRPr="00017F31" w:rsidRDefault="00967EF7" w:rsidP="00967EF7">
      <w:pPr>
        <w:pStyle w:val="Heading4"/>
        <w:rPr>
          <w:rFonts w:asciiTheme="minorHAnsi" w:hAnsiTheme="minorHAnsi" w:cstheme="minorHAnsi"/>
        </w:rPr>
      </w:pPr>
      <w:r w:rsidRPr="00017F31">
        <w:rPr>
          <w:rFonts w:asciiTheme="minorHAnsi" w:hAnsiTheme="minorHAnsi" w:cstheme="minorHAnsi"/>
        </w:rPr>
        <w:t xml:space="preserve">No diversionary war </w:t>
      </w:r>
      <w:r>
        <w:rPr>
          <w:rFonts w:asciiTheme="minorHAnsi" w:hAnsiTheme="minorHAnsi" w:cstheme="minorHAnsi"/>
        </w:rPr>
        <w:t>---</w:t>
      </w:r>
      <w:r w:rsidRPr="00017F31">
        <w:rPr>
          <w:rFonts w:asciiTheme="minorHAnsi" w:hAnsiTheme="minorHAnsi" w:cstheme="minorHAnsi"/>
        </w:rPr>
        <w:t xml:space="preserve"> it’s exaggerated</w:t>
      </w:r>
    </w:p>
    <w:p w14:paraId="21027521" w14:textId="77777777" w:rsidR="00967EF7" w:rsidRPr="00017F31" w:rsidRDefault="00967EF7" w:rsidP="00967EF7">
      <w:pPr>
        <w:rPr>
          <w:rFonts w:asciiTheme="minorHAnsi" w:hAnsiTheme="minorHAnsi" w:cstheme="minorHAnsi"/>
        </w:rPr>
      </w:pPr>
      <w:r w:rsidRPr="00017F31">
        <w:rPr>
          <w:rFonts w:asciiTheme="minorHAnsi" w:hAnsiTheme="minorHAnsi" w:cstheme="minorHAnsi"/>
        </w:rPr>
        <w:t xml:space="preserve">Håkan </w:t>
      </w:r>
      <w:r w:rsidRPr="00017F31">
        <w:rPr>
          <w:rStyle w:val="Style13ptBold"/>
          <w:rFonts w:asciiTheme="minorHAnsi" w:hAnsiTheme="minorHAnsi" w:cstheme="minorHAnsi"/>
        </w:rPr>
        <w:t>Frisén 17</w:t>
      </w:r>
      <w:r w:rsidRPr="00017F31">
        <w:rPr>
          <w:rFonts w:asciiTheme="minorHAnsi" w:hAnsiTheme="minorHAnsi" w:cstheme="minorHAnsi"/>
        </w:rPr>
        <w:t>, Head of Economic Forecasting at SEB, 2-22-17, "Global economy resilient to new political challenges," https://sebgroup.com/press/news/global-economy-resilient-to-new-political-challenges</w:t>
      </w:r>
    </w:p>
    <w:p w14:paraId="76543B37" w14:textId="77777777" w:rsidR="00967EF7" w:rsidRPr="00017F31" w:rsidRDefault="00967EF7" w:rsidP="00967EF7">
      <w:pPr>
        <w:rPr>
          <w:rStyle w:val="IntenseEmphasis"/>
          <w:rFonts w:asciiTheme="minorHAnsi" w:hAnsiTheme="minorHAnsi" w:cstheme="minorHAnsi"/>
        </w:rPr>
      </w:pPr>
      <w:r w:rsidRPr="00017F31">
        <w:rPr>
          <w:rFonts w:asciiTheme="minorHAnsi" w:hAnsiTheme="minorHAnsi" w:cstheme="minorHAnsi"/>
          <w:sz w:val="14"/>
        </w:rPr>
        <w:t xml:space="preserve">The interplay between economics and politics was undoubtedly a dominant feature of analyses during 2016. As we know, </w:t>
      </w:r>
      <w:r w:rsidRPr="00017F31">
        <w:rPr>
          <w:rStyle w:val="IntenseEmphasis"/>
          <w:rFonts w:asciiTheme="minorHAnsi" w:hAnsiTheme="minorHAnsi" w:cstheme="minorHAnsi"/>
        </w:rPr>
        <w:t>it was difficult to foresee both election results and their economic consequences. It was</w:t>
      </w:r>
      <w:r w:rsidRPr="00017F31">
        <w:rPr>
          <w:rFonts w:asciiTheme="minorHAnsi" w:hAnsiTheme="minorHAnsi" w:cstheme="minorHAnsi"/>
          <w:sz w:val="14"/>
        </w:rPr>
        <w:t xml:space="preserve"> certainly </w:t>
      </w:r>
      <w:r w:rsidRPr="00017F31">
        <w:rPr>
          <w:rStyle w:val="IntenseEmphasis"/>
          <w:rFonts w:asciiTheme="minorHAnsi" w:hAnsiTheme="minorHAnsi" w:cstheme="minorHAnsi"/>
        </w:rPr>
        <w:t>not strange that economists were unable to</w:t>
      </w:r>
      <w:r w:rsidRPr="00017F31">
        <w:rPr>
          <w:rFonts w:asciiTheme="minorHAnsi" w:hAnsiTheme="minorHAnsi" w:cstheme="minorHAnsi"/>
          <w:sz w:val="14"/>
        </w:rPr>
        <w:t xml:space="preserve"> predict the Brexit referendum outcome or </w:t>
      </w:r>
      <w:r w:rsidRPr="00017F31">
        <w:rPr>
          <w:rStyle w:val="IntenseEmphasis"/>
          <w:rFonts w:asciiTheme="minorHAnsi" w:hAnsiTheme="minorHAnsi" w:cstheme="minorHAnsi"/>
        </w:rPr>
        <w:t>Donald Trump’s victory, when public opinion polling organisations and betting firms failed to do so,</w:t>
      </w:r>
      <w:r w:rsidRPr="00017F31">
        <w:rPr>
          <w:rFonts w:asciiTheme="minorHAnsi" w:hAnsiTheme="minorHAnsi" w:cstheme="minorHAnsi"/>
          <w:sz w:val="14"/>
        </w:rPr>
        <w:t xml:space="preserve"> but lessons might be learned from the economic assessment impacts they made. </w:t>
      </w:r>
      <w:r w:rsidRPr="00967EF7">
        <w:rPr>
          <w:rStyle w:val="IntenseEmphasis"/>
          <w:rFonts w:asciiTheme="minorHAnsi" w:hAnsiTheme="minorHAnsi" w:cstheme="minorHAnsi"/>
          <w:highlight w:val="cyan"/>
        </w:rPr>
        <w:t>Economists</w:t>
      </w:r>
      <w:r w:rsidRPr="00017F31">
        <w:rPr>
          <w:rFonts w:asciiTheme="minorHAnsi" w:hAnsiTheme="minorHAnsi" w:cstheme="minorHAnsi"/>
          <w:sz w:val="14"/>
        </w:rPr>
        <w:t xml:space="preserve"> probably tend to </w:t>
      </w:r>
      <w:r w:rsidRPr="00967EF7">
        <w:rPr>
          <w:rStyle w:val="Emphasis"/>
          <w:rFonts w:asciiTheme="minorHAnsi" w:hAnsiTheme="minorHAnsi" w:cstheme="minorHAnsi"/>
          <w:highlight w:val="cyan"/>
        </w:rPr>
        <w:t>exaggerate</w:t>
      </w:r>
      <w:r w:rsidRPr="00017F31">
        <w:rPr>
          <w:rStyle w:val="IntenseEmphasis"/>
          <w:rFonts w:asciiTheme="minorHAnsi" w:hAnsiTheme="minorHAnsi" w:cstheme="minorHAnsi"/>
        </w:rPr>
        <w:t xml:space="preserve"> the </w:t>
      </w:r>
      <w:r w:rsidRPr="00967EF7">
        <w:rPr>
          <w:rStyle w:val="IntenseEmphasis"/>
          <w:rFonts w:asciiTheme="minorHAnsi" w:hAnsiTheme="minorHAnsi" w:cstheme="minorHAnsi"/>
          <w:highlight w:val="cyan"/>
        </w:rPr>
        <w:t>importance of</w:t>
      </w:r>
      <w:r w:rsidRPr="00017F31">
        <w:rPr>
          <w:rStyle w:val="IntenseEmphasis"/>
          <w:rFonts w:asciiTheme="minorHAnsi" w:hAnsiTheme="minorHAnsi" w:cstheme="minorHAnsi"/>
        </w:rPr>
        <w:t xml:space="preserve"> more general </w:t>
      </w:r>
      <w:r w:rsidRPr="00967EF7">
        <w:rPr>
          <w:rStyle w:val="IntenseEmphasis"/>
          <w:rFonts w:asciiTheme="minorHAnsi" w:hAnsiTheme="minorHAnsi" w:cstheme="minorHAnsi"/>
          <w:highlight w:val="cyan"/>
        </w:rPr>
        <w:t>political phenomena</w:t>
      </w:r>
      <w:r w:rsidRPr="00017F31">
        <w:rPr>
          <w:rStyle w:val="IntenseEmphasis"/>
          <w:rFonts w:asciiTheme="minorHAnsi" w:hAnsiTheme="minorHAnsi" w:cstheme="minorHAnsi"/>
        </w:rPr>
        <w:t xml:space="preserve">. While </w:t>
      </w:r>
      <w:r w:rsidRPr="00967EF7">
        <w:rPr>
          <w:rStyle w:val="IntenseEmphasis"/>
          <w:rFonts w:asciiTheme="minorHAnsi" w:hAnsiTheme="minorHAnsi" w:cstheme="minorHAnsi"/>
          <w:highlight w:val="cyan"/>
        </w:rPr>
        <w:t>in the midst of elections</w:t>
      </w:r>
      <w:r w:rsidRPr="00017F31">
        <w:rPr>
          <w:rStyle w:val="IntenseEmphasis"/>
          <w:rFonts w:asciiTheme="minorHAnsi" w:hAnsiTheme="minorHAnsi" w:cstheme="minorHAnsi"/>
        </w:rPr>
        <w:t xml:space="preserve"> that appear historically important, </w:t>
      </w:r>
      <w:r w:rsidRPr="00967EF7">
        <w:rPr>
          <w:rStyle w:val="IntenseEmphasis"/>
          <w:rFonts w:asciiTheme="minorHAnsi" w:hAnsiTheme="minorHAnsi" w:cstheme="minorHAnsi"/>
          <w:highlight w:val="cyan"/>
        </w:rPr>
        <w:t xml:space="preserve">it is tempting to present </w:t>
      </w:r>
      <w:r w:rsidRPr="00967EF7">
        <w:rPr>
          <w:rStyle w:val="Emphasis"/>
          <w:rFonts w:asciiTheme="minorHAnsi" w:hAnsiTheme="minorHAnsi" w:cstheme="minorHAnsi"/>
          <w:highlight w:val="cyan"/>
        </w:rPr>
        <w:t>alarmist projections</w:t>
      </w:r>
      <w:r w:rsidRPr="00017F31">
        <w:rPr>
          <w:rFonts w:asciiTheme="minorHAnsi" w:hAnsiTheme="minorHAnsi" w:cstheme="minorHAnsi"/>
          <w:sz w:val="14"/>
        </w:rPr>
        <w:t xml:space="preserve"> about election outcomes that seem improbable and/or unpleasant. </w:t>
      </w:r>
      <w:r w:rsidRPr="00017F31">
        <w:rPr>
          <w:rStyle w:val="IntenseEmphasis"/>
          <w:rFonts w:asciiTheme="minorHAnsi" w:hAnsiTheme="minorHAnsi" w:cstheme="minorHAnsi"/>
        </w:rPr>
        <w:t>But once the initial shock effect has faded,</w:t>
      </w:r>
      <w:r w:rsidRPr="00017F31">
        <w:rPr>
          <w:rFonts w:asciiTheme="minorHAnsi" w:hAnsiTheme="minorHAnsi" w:cstheme="minorHAnsi"/>
          <w:sz w:val="14"/>
        </w:rPr>
        <w:t xml:space="preserve"> more </w:t>
      </w:r>
      <w:r w:rsidRPr="00017F31">
        <w:rPr>
          <w:rStyle w:val="IntenseEmphasis"/>
          <w:rFonts w:asciiTheme="minorHAnsi" w:hAnsiTheme="minorHAnsi" w:cstheme="minorHAnsi"/>
        </w:rPr>
        <w:t xml:space="preserve">ordinary </w:t>
      </w:r>
      <w:r w:rsidRPr="00967EF7">
        <w:rPr>
          <w:rStyle w:val="IntenseEmphasis"/>
          <w:rFonts w:asciiTheme="minorHAnsi" w:hAnsiTheme="minorHAnsi" w:cstheme="minorHAnsi"/>
          <w:highlight w:val="cyan"/>
        </w:rPr>
        <w:t>economic data</w:t>
      </w:r>
      <w:r w:rsidRPr="00017F31">
        <w:rPr>
          <w:rStyle w:val="IntenseEmphasis"/>
          <w:rFonts w:asciiTheme="minorHAnsi" w:hAnsiTheme="minorHAnsi" w:cstheme="minorHAnsi"/>
        </w:rPr>
        <w:t xml:space="preserve"> such as corporate reports </w:t>
      </w:r>
      <w:r w:rsidRPr="00967EF7">
        <w:rPr>
          <w:rStyle w:val="IntenseEmphasis"/>
          <w:rFonts w:asciiTheme="minorHAnsi" w:hAnsiTheme="minorHAnsi" w:cstheme="minorHAnsi"/>
          <w:highlight w:val="cyan"/>
        </w:rPr>
        <w:t>and macroeconomic figures take the upper hand</w:t>
      </w:r>
      <w:r w:rsidRPr="00017F31">
        <w:rPr>
          <w:rStyle w:val="IntenseEmphasis"/>
          <w:rFonts w:asciiTheme="minorHAnsi" w:hAnsiTheme="minorHAnsi" w:cstheme="minorHAnsi"/>
        </w:rPr>
        <w:t xml:space="preserve">. </w:t>
      </w:r>
      <w:r w:rsidRPr="00017F31">
        <w:rPr>
          <w:rStyle w:val="IntenseEmphasis"/>
          <w:rFonts w:asciiTheme="minorHAnsi" w:hAnsiTheme="minorHAnsi" w:cstheme="minorHAnsi"/>
          <w:sz w:val="12"/>
        </w:rPr>
        <w:t>¶</w:t>
      </w:r>
      <w:r w:rsidRPr="00017F31">
        <w:rPr>
          <w:rFonts w:asciiTheme="minorHAnsi" w:hAnsiTheme="minorHAnsi" w:cstheme="minorHAnsi"/>
          <w:sz w:val="14"/>
        </w:rPr>
        <w:t xml:space="preserve"> Psychological effects often exaggerated</w:t>
      </w:r>
      <w:r w:rsidRPr="00017F31">
        <w:rPr>
          <w:rFonts w:asciiTheme="minorHAnsi" w:hAnsiTheme="minorHAnsi" w:cstheme="minorHAnsi"/>
          <w:sz w:val="12"/>
        </w:rPr>
        <w:t>¶</w:t>
      </w:r>
      <w:r w:rsidRPr="00017F31">
        <w:rPr>
          <w:rFonts w:asciiTheme="minorHAnsi" w:hAnsiTheme="minorHAnsi" w:cstheme="minorHAnsi"/>
          <w:sz w:val="14"/>
        </w:rPr>
        <w:t xml:space="preserve"> </w:t>
      </w:r>
      <w:r w:rsidRPr="00017F31">
        <w:rPr>
          <w:rStyle w:val="IntenseEmphasis"/>
          <w:rFonts w:asciiTheme="minorHAnsi" w:hAnsiTheme="minorHAnsi" w:cstheme="minorHAnsi"/>
        </w:rPr>
        <w:t xml:space="preserve">One important observation is that </w:t>
      </w:r>
      <w:r w:rsidRPr="00967EF7">
        <w:rPr>
          <w:rStyle w:val="Emphasis"/>
          <w:rFonts w:asciiTheme="minorHAnsi" w:hAnsiTheme="minorHAnsi" w:cstheme="minorHAnsi"/>
          <w:highlight w:val="cyan"/>
        </w:rPr>
        <w:t>it is difficult to find any</w:t>
      </w:r>
      <w:r w:rsidRPr="00017F31">
        <w:rPr>
          <w:rStyle w:val="Emphasis"/>
          <w:rFonts w:asciiTheme="minorHAnsi" w:hAnsiTheme="minorHAnsi" w:cstheme="minorHAnsi"/>
        </w:rPr>
        <w:t xml:space="preserve"> historical </w:t>
      </w:r>
      <w:r w:rsidRPr="00967EF7">
        <w:rPr>
          <w:rStyle w:val="Emphasis"/>
          <w:rFonts w:asciiTheme="minorHAnsi" w:hAnsiTheme="minorHAnsi" w:cstheme="minorHAnsi"/>
          <w:highlight w:val="cyan"/>
        </w:rPr>
        <w:t>correlation between heightened</w:t>
      </w:r>
      <w:r w:rsidRPr="00017F31">
        <w:rPr>
          <w:rStyle w:val="Emphasis"/>
          <w:rFonts w:asciiTheme="minorHAnsi" w:hAnsiTheme="minorHAnsi" w:cstheme="minorHAnsi"/>
        </w:rPr>
        <w:t xml:space="preserve"> security policy </w:t>
      </w:r>
      <w:r w:rsidRPr="00967EF7">
        <w:rPr>
          <w:rStyle w:val="Emphasis"/>
          <w:rFonts w:asciiTheme="minorHAnsi" w:hAnsiTheme="minorHAnsi" w:cstheme="minorHAnsi"/>
          <w:highlight w:val="cyan"/>
        </w:rPr>
        <w:t>tensions and economic activity</w:t>
      </w:r>
      <w:r w:rsidRPr="00017F31">
        <w:rPr>
          <w:rStyle w:val="IntenseEmphasis"/>
          <w:rFonts w:asciiTheme="minorHAnsi" w:hAnsiTheme="minorHAnsi" w:cstheme="minorHAnsi"/>
        </w:rPr>
        <w:t>. Households and businesses do not seem</w:t>
      </w:r>
      <w:r w:rsidRPr="00017F31">
        <w:rPr>
          <w:rFonts w:asciiTheme="minorHAnsi" w:hAnsiTheme="minorHAnsi" w:cstheme="minorHAnsi"/>
          <w:sz w:val="14"/>
        </w:rPr>
        <w:t xml:space="preserve"> to be especially </w:t>
      </w:r>
      <w:r w:rsidRPr="00017F31">
        <w:rPr>
          <w:rStyle w:val="IntenseEmphasis"/>
          <w:rFonts w:asciiTheme="minorHAnsi" w:hAnsiTheme="minorHAnsi" w:cstheme="minorHAnsi"/>
        </w:rPr>
        <w:t>sensitive in their consumption or capital spending behaviour</w:t>
      </w:r>
      <w:r w:rsidRPr="00017F31">
        <w:rPr>
          <w:rFonts w:asciiTheme="minorHAnsi" w:hAnsiTheme="minorHAnsi" w:cstheme="minorHAnsi"/>
          <w:sz w:val="14"/>
        </w:rPr>
        <w:t xml:space="preserve">. This is perhaps because </w:t>
      </w:r>
      <w:r w:rsidRPr="00967EF7">
        <w:rPr>
          <w:rStyle w:val="IntenseEmphasis"/>
          <w:rFonts w:asciiTheme="minorHAnsi" w:hAnsiTheme="minorHAnsi" w:cstheme="minorHAnsi"/>
          <w:highlight w:val="cyan"/>
        </w:rPr>
        <w:t>uncertainty is offset by investments</w:t>
      </w:r>
      <w:r w:rsidRPr="00017F31">
        <w:rPr>
          <w:rStyle w:val="IntenseEmphasis"/>
          <w:rFonts w:asciiTheme="minorHAnsi" w:hAnsiTheme="minorHAnsi" w:cstheme="minorHAnsi"/>
        </w:rPr>
        <w:t xml:space="preserve"> in a defence build-up</w:t>
      </w:r>
      <w:r w:rsidRPr="00017F31">
        <w:rPr>
          <w:rFonts w:asciiTheme="minorHAnsi" w:hAnsiTheme="minorHAnsi" w:cstheme="minorHAnsi"/>
          <w:sz w:val="14"/>
        </w:rPr>
        <w:t xml:space="preserve">, for example. </w:t>
      </w:r>
      <w:r w:rsidRPr="00967EF7">
        <w:rPr>
          <w:rStyle w:val="IntenseEmphasis"/>
          <w:rFonts w:asciiTheme="minorHAnsi" w:hAnsiTheme="minorHAnsi" w:cstheme="minorHAnsi"/>
          <w:highlight w:val="cyan"/>
        </w:rPr>
        <w:t>Only when</w:t>
      </w:r>
      <w:r w:rsidRPr="00017F31">
        <w:rPr>
          <w:rStyle w:val="IntenseEmphasis"/>
          <w:rFonts w:asciiTheme="minorHAnsi" w:hAnsiTheme="minorHAnsi" w:cstheme="minorHAnsi"/>
        </w:rPr>
        <w:t xml:space="preserve"> the </w:t>
      </w:r>
      <w:r w:rsidRPr="00967EF7">
        <w:rPr>
          <w:rStyle w:val="IntenseEmphasis"/>
          <w:rFonts w:asciiTheme="minorHAnsi" w:hAnsiTheme="minorHAnsi" w:cstheme="minorHAnsi"/>
          <w:highlight w:val="cyan"/>
        </w:rPr>
        <w:t>conditions that</w:t>
      </w:r>
      <w:r w:rsidRPr="00017F31">
        <w:rPr>
          <w:rStyle w:val="IntenseEmphasis"/>
          <w:rFonts w:asciiTheme="minorHAnsi" w:hAnsiTheme="minorHAnsi" w:cstheme="minorHAnsi"/>
        </w:rPr>
        <w:t xml:space="preserve"> directly </w:t>
      </w:r>
      <w:r w:rsidRPr="00967EF7">
        <w:rPr>
          <w:rStyle w:val="IntenseEmphasis"/>
          <w:rFonts w:asciiTheme="minorHAnsi" w:hAnsiTheme="minorHAnsi" w:cstheme="minorHAnsi"/>
          <w:highlight w:val="cyan"/>
        </w:rPr>
        <w:t>determine profitability</w:t>
      </w:r>
      <w:r w:rsidRPr="00017F31">
        <w:rPr>
          <w:rStyle w:val="IntenseEmphasis"/>
          <w:rFonts w:asciiTheme="minorHAnsi" w:hAnsiTheme="minorHAnsi" w:cstheme="minorHAnsi"/>
        </w:rPr>
        <w:t xml:space="preserve"> and investments </w:t>
      </w:r>
      <w:r w:rsidRPr="00967EF7">
        <w:rPr>
          <w:rStyle w:val="IntenseEmphasis"/>
          <w:rFonts w:asciiTheme="minorHAnsi" w:hAnsiTheme="minorHAnsi" w:cstheme="minorHAnsi"/>
          <w:highlight w:val="cyan"/>
        </w:rPr>
        <w:t>are affected</w:t>
      </w:r>
      <w:r w:rsidRPr="00017F31">
        <w:rPr>
          <w:rFonts w:asciiTheme="minorHAnsi" w:hAnsiTheme="minorHAnsi" w:cstheme="minorHAnsi"/>
          <w:sz w:val="14"/>
        </w:rPr>
        <w:t xml:space="preserve">, for example via rising oil prices or poorly functioning financial markets, </w:t>
      </w:r>
      <w:r w:rsidRPr="00967EF7">
        <w:rPr>
          <w:rStyle w:val="IntenseEmphasis"/>
          <w:rFonts w:asciiTheme="minorHAnsi" w:hAnsiTheme="minorHAnsi" w:cstheme="minorHAnsi"/>
          <w:highlight w:val="cyan"/>
        </w:rPr>
        <w:t>will</w:t>
      </w:r>
      <w:r w:rsidRPr="00017F31">
        <w:rPr>
          <w:rStyle w:val="IntenseEmphasis"/>
          <w:rFonts w:asciiTheme="minorHAnsi" w:hAnsiTheme="minorHAnsi" w:cstheme="minorHAnsi"/>
        </w:rPr>
        <w:t xml:space="preserve"> the </w:t>
      </w:r>
      <w:r w:rsidRPr="00967EF7">
        <w:rPr>
          <w:rStyle w:val="IntenseEmphasis"/>
          <w:rFonts w:asciiTheme="minorHAnsi" w:hAnsiTheme="minorHAnsi" w:cstheme="minorHAnsi"/>
          <w:highlight w:val="cyan"/>
        </w:rPr>
        <w:t>effects become clear</w:t>
      </w:r>
      <w:r w:rsidRPr="00017F31">
        <w:rPr>
          <w:rStyle w:val="IntenseEmphasis"/>
          <w:rFonts w:asciiTheme="minorHAnsi" w:hAnsiTheme="minorHAnsi" w:cstheme="minorHAnsi"/>
        </w:rPr>
        <w:t>.</w:t>
      </w:r>
      <w:r w:rsidRPr="00017F31">
        <w:rPr>
          <w:rStyle w:val="IntenseEmphasis"/>
          <w:rFonts w:asciiTheme="minorHAnsi" w:hAnsiTheme="minorHAnsi" w:cstheme="minorHAnsi"/>
          <w:sz w:val="12"/>
        </w:rPr>
        <w:t>¶</w:t>
      </w:r>
      <w:r w:rsidRPr="00017F31">
        <w:rPr>
          <w:rFonts w:asciiTheme="minorHAnsi" w:hAnsiTheme="minorHAnsi" w:cstheme="minorHAnsi"/>
          <w:sz w:val="14"/>
        </w:rPr>
        <w:t xml:space="preserve"> </w:t>
      </w:r>
      <w:r w:rsidRPr="00967EF7">
        <w:rPr>
          <w:rStyle w:val="IntenseEmphasis"/>
          <w:rFonts w:asciiTheme="minorHAnsi" w:hAnsiTheme="minorHAnsi" w:cstheme="minorHAnsi"/>
          <w:highlight w:val="cyan"/>
        </w:rPr>
        <w:t>Markets</w:t>
      </w:r>
      <w:r w:rsidRPr="00017F31">
        <w:rPr>
          <w:rFonts w:asciiTheme="minorHAnsi" w:hAnsiTheme="minorHAnsi" w:cstheme="minorHAnsi"/>
          <w:sz w:val="14"/>
        </w:rPr>
        <w:t xml:space="preserve"> also seem to have a general tendency to </w:t>
      </w:r>
      <w:r w:rsidRPr="00967EF7">
        <w:rPr>
          <w:rStyle w:val="IntenseEmphasis"/>
          <w:rFonts w:asciiTheme="minorHAnsi" w:hAnsiTheme="minorHAnsi" w:cstheme="minorHAnsi"/>
          <w:highlight w:val="cyan"/>
        </w:rPr>
        <w:t>assume that</w:t>
      </w:r>
      <w:r w:rsidRPr="00017F31">
        <w:rPr>
          <w:rStyle w:val="IntenseEmphasis"/>
          <w:rFonts w:asciiTheme="minorHAnsi" w:hAnsiTheme="minorHAnsi" w:cstheme="minorHAnsi"/>
        </w:rPr>
        <w:t xml:space="preserve"> the economic </w:t>
      </w:r>
      <w:r w:rsidRPr="00967EF7">
        <w:rPr>
          <w:rStyle w:val="IntenseEmphasis"/>
          <w:rFonts w:asciiTheme="minorHAnsi" w:hAnsiTheme="minorHAnsi" w:cstheme="minorHAnsi"/>
          <w:highlight w:val="cyan"/>
        </w:rPr>
        <w:t>policy makers</w:t>
      </w:r>
      <w:r w:rsidRPr="00017F31">
        <w:rPr>
          <w:rStyle w:val="IntenseEmphasis"/>
          <w:rFonts w:asciiTheme="minorHAnsi" w:hAnsiTheme="minorHAnsi" w:cstheme="minorHAnsi"/>
        </w:rPr>
        <w:t xml:space="preserve"> can actually </w:t>
      </w:r>
      <w:r w:rsidRPr="00967EF7">
        <w:rPr>
          <w:rStyle w:val="Emphasis"/>
          <w:rFonts w:asciiTheme="minorHAnsi" w:hAnsiTheme="minorHAnsi" w:cstheme="minorHAnsi"/>
          <w:highlight w:val="cyan"/>
        </w:rPr>
        <w:t>behave rationally</w:t>
      </w:r>
      <w:r w:rsidRPr="00017F31">
        <w:rPr>
          <w:rStyle w:val="Emphasis"/>
          <w:rFonts w:asciiTheme="minorHAnsi" w:hAnsiTheme="minorHAnsi" w:cstheme="minorHAnsi"/>
        </w:rPr>
        <w:t xml:space="preserve"> in crisis situations</w:t>
      </w:r>
      <w:r w:rsidRPr="00017F31">
        <w:rPr>
          <w:rFonts w:asciiTheme="minorHAnsi" w:hAnsiTheme="minorHAnsi" w:cstheme="minorHAnsi"/>
          <w:sz w:val="14"/>
        </w:rPr>
        <w:t>,</w:t>
      </w:r>
      <w:r w:rsidRPr="00017F31">
        <w:rPr>
          <w:rStyle w:val="IntenseEmphasis"/>
          <w:rFonts w:asciiTheme="minorHAnsi" w:hAnsiTheme="minorHAnsi" w:cstheme="minorHAnsi"/>
        </w:rPr>
        <w:t xml:space="preserve"> until this has been disproved</w:t>
      </w:r>
      <w:r w:rsidRPr="00017F31">
        <w:rPr>
          <w:rFonts w:asciiTheme="minorHAnsi" w:hAnsiTheme="minorHAnsi" w:cstheme="minorHAnsi"/>
          <w:sz w:val="14"/>
        </w:rPr>
        <w:t xml:space="preserve">. Both </w:t>
      </w:r>
      <w:r w:rsidRPr="00017F31">
        <w:rPr>
          <w:rStyle w:val="IntenseEmphasis"/>
          <w:rFonts w:asciiTheme="minorHAnsi" w:hAnsiTheme="minorHAnsi" w:cstheme="minorHAnsi"/>
        </w:rPr>
        <w:t>during the US sub-prime mortgage crisis of 2007-2008 and the euro zone's existential crisis</w:t>
      </w:r>
      <w:r w:rsidRPr="00017F31">
        <w:rPr>
          <w:rFonts w:asciiTheme="minorHAnsi" w:hAnsiTheme="minorHAnsi" w:cstheme="minorHAnsi"/>
          <w:sz w:val="14"/>
        </w:rPr>
        <w:t xml:space="preserve"> a few years later, </w:t>
      </w:r>
      <w:r w:rsidRPr="00017F31">
        <w:rPr>
          <w:rStyle w:val="IntenseEmphasis"/>
          <w:rFonts w:asciiTheme="minorHAnsi" w:hAnsiTheme="minorHAnsi" w:cstheme="minorHAnsi"/>
        </w:rPr>
        <w:t>for a rather long time the market maintained its faith that a response would come</w:t>
      </w:r>
      <w:r w:rsidRPr="00017F31">
        <w:rPr>
          <w:rFonts w:asciiTheme="minorHAnsi" w:hAnsiTheme="minorHAnsi" w:cstheme="minorHAnsi"/>
          <w:sz w:val="14"/>
        </w:rPr>
        <w:t xml:space="preserve">. Not until after a lengthy period of inept actions by decision makers did these crises become genuinely acute, with large secondary effects as a consequence. </w:t>
      </w:r>
      <w:r w:rsidRPr="00017F31">
        <w:rPr>
          <w:rStyle w:val="IntenseEmphasis"/>
          <w:rFonts w:asciiTheme="minorHAnsi" w:hAnsiTheme="minorHAnsi" w:cstheme="minorHAnsi"/>
        </w:rPr>
        <w:t xml:space="preserve">This </w:t>
      </w:r>
      <w:r w:rsidRPr="00967EF7">
        <w:rPr>
          <w:rStyle w:val="IntenseEmphasis"/>
          <w:rFonts w:asciiTheme="minorHAnsi" w:hAnsiTheme="minorHAnsi" w:cstheme="minorHAnsi"/>
          <w:highlight w:val="cyan"/>
        </w:rPr>
        <w:t>market "patience" is</w:t>
      </w:r>
      <w:r w:rsidRPr="00017F31">
        <w:rPr>
          <w:rStyle w:val="IntenseEmphasis"/>
          <w:rFonts w:asciiTheme="minorHAnsi" w:hAnsiTheme="minorHAnsi" w:cstheme="minorHAnsi"/>
        </w:rPr>
        <w:t xml:space="preserve"> presumably </w:t>
      </w:r>
      <w:r w:rsidRPr="00967EF7">
        <w:rPr>
          <w:rStyle w:val="IntenseEmphasis"/>
          <w:rFonts w:asciiTheme="minorHAnsi" w:hAnsiTheme="minorHAnsi" w:cstheme="minorHAnsi"/>
          <w:highlight w:val="cyan"/>
        </w:rPr>
        <w:t>based on</w:t>
      </w:r>
      <w:r w:rsidRPr="00017F31">
        <w:rPr>
          <w:rStyle w:val="IntenseEmphasis"/>
          <w:rFonts w:asciiTheme="minorHAnsi" w:hAnsiTheme="minorHAnsi" w:cstheme="minorHAnsi"/>
        </w:rPr>
        <w:t xml:space="preserve"> a long-time pattern of </w:t>
      </w:r>
      <w:r w:rsidRPr="00967EF7">
        <w:rPr>
          <w:rStyle w:val="IntenseEmphasis"/>
          <w:rFonts w:asciiTheme="minorHAnsi" w:hAnsiTheme="minorHAnsi" w:cstheme="minorHAnsi"/>
          <w:highlight w:val="cyan"/>
        </w:rPr>
        <w:t>recurring bailout measures</w:t>
      </w:r>
      <w:r w:rsidRPr="00017F31">
        <w:rPr>
          <w:rStyle w:val="IntenseEmphasis"/>
          <w:rFonts w:asciiTheme="minorHAnsi" w:hAnsiTheme="minorHAnsi" w:cstheme="minorHAnsi"/>
        </w:rPr>
        <w:t xml:space="preserve"> by governments and central banks</w:t>
      </w:r>
      <w:r w:rsidRPr="00017F31">
        <w:rPr>
          <w:rFonts w:asciiTheme="minorHAnsi" w:hAnsiTheme="minorHAnsi" w:cstheme="minorHAnsi"/>
          <w:sz w:val="14"/>
        </w:rPr>
        <w:t>, which usually benefit risk-taking at the expense of caution or speculation that policy responses will not materialise.</w:t>
      </w:r>
      <w:r w:rsidRPr="00017F31">
        <w:rPr>
          <w:rFonts w:asciiTheme="minorHAnsi" w:hAnsiTheme="minorHAnsi" w:cstheme="minorHAnsi"/>
          <w:sz w:val="12"/>
        </w:rPr>
        <w:t>¶</w:t>
      </w:r>
      <w:r w:rsidRPr="00017F31">
        <w:rPr>
          <w:rFonts w:asciiTheme="minorHAnsi" w:hAnsiTheme="minorHAnsi" w:cstheme="minorHAnsi"/>
          <w:sz w:val="14"/>
        </w:rPr>
        <w:t xml:space="preserve"> </w:t>
      </w:r>
      <w:r w:rsidRPr="00017F31">
        <w:rPr>
          <w:rStyle w:val="IntenseEmphasis"/>
          <w:rFonts w:asciiTheme="minorHAnsi" w:hAnsiTheme="minorHAnsi" w:cstheme="minorHAnsi"/>
        </w:rPr>
        <w:t xml:space="preserve">It is reasonable to assume that </w:t>
      </w:r>
      <w:r w:rsidRPr="00967EF7">
        <w:rPr>
          <w:rStyle w:val="IntenseEmphasis"/>
          <w:rFonts w:asciiTheme="minorHAnsi" w:hAnsiTheme="minorHAnsi" w:cstheme="minorHAnsi"/>
          <w:highlight w:val="cyan"/>
        </w:rPr>
        <w:t>this may</w:t>
      </w:r>
      <w:r w:rsidRPr="00017F31">
        <w:rPr>
          <w:rStyle w:val="IntenseEmphasis"/>
          <w:rFonts w:asciiTheme="minorHAnsi" w:hAnsiTheme="minorHAnsi" w:cstheme="minorHAnsi"/>
        </w:rPr>
        <w:t xml:space="preserve"> also </w:t>
      </w:r>
      <w:r w:rsidRPr="00967EF7">
        <w:rPr>
          <w:rStyle w:val="IntenseEmphasis"/>
          <w:rFonts w:asciiTheme="minorHAnsi" w:hAnsiTheme="minorHAnsi" w:cstheme="minorHAnsi"/>
          <w:highlight w:val="cyan"/>
        </w:rPr>
        <w:t>underpin</w:t>
      </w:r>
      <w:r w:rsidRPr="00017F31">
        <w:rPr>
          <w:rStyle w:val="IntenseEmphasis"/>
          <w:rFonts w:asciiTheme="minorHAnsi" w:hAnsiTheme="minorHAnsi" w:cstheme="minorHAnsi"/>
        </w:rPr>
        <w:t xml:space="preserve"> the rather cautious </w:t>
      </w:r>
      <w:r w:rsidRPr="00967EF7">
        <w:rPr>
          <w:rStyle w:val="IntenseEmphasis"/>
          <w:rFonts w:asciiTheme="minorHAnsi" w:hAnsiTheme="minorHAnsi" w:cstheme="minorHAnsi"/>
          <w:highlight w:val="cyan"/>
        </w:rPr>
        <w:t>reactions to</w:t>
      </w:r>
      <w:r w:rsidRPr="00017F31">
        <w:rPr>
          <w:rStyle w:val="IntenseEmphasis"/>
          <w:rFonts w:asciiTheme="minorHAnsi" w:hAnsiTheme="minorHAnsi" w:cstheme="minorHAnsi"/>
        </w:rPr>
        <w:t xml:space="preserve"> the </w:t>
      </w:r>
      <w:r w:rsidRPr="00967EF7">
        <w:rPr>
          <w:rStyle w:val="IntenseEmphasis"/>
          <w:rFonts w:asciiTheme="minorHAnsi" w:hAnsiTheme="minorHAnsi" w:cstheme="minorHAnsi"/>
          <w:highlight w:val="cyan"/>
        </w:rPr>
        <w:t>risks associated with</w:t>
      </w:r>
      <w:r w:rsidRPr="00017F31">
        <w:rPr>
          <w:rStyle w:val="IntenseEmphasis"/>
          <w:rFonts w:asciiTheme="minorHAnsi" w:hAnsiTheme="minorHAnsi" w:cstheme="minorHAnsi"/>
        </w:rPr>
        <w:t xml:space="preserve"> the </w:t>
      </w:r>
      <w:r w:rsidRPr="00967EF7">
        <w:rPr>
          <w:rStyle w:val="IntenseEmphasis"/>
          <w:rFonts w:asciiTheme="minorHAnsi" w:hAnsiTheme="minorHAnsi" w:cstheme="minorHAnsi"/>
          <w:highlight w:val="cyan"/>
        </w:rPr>
        <w:t>Trump</w:t>
      </w:r>
      <w:r w:rsidRPr="00017F31">
        <w:rPr>
          <w:rStyle w:val="IntenseEmphasis"/>
          <w:rFonts w:asciiTheme="minorHAnsi" w:hAnsiTheme="minorHAnsi" w:cstheme="minorHAnsi"/>
        </w:rPr>
        <w:t xml:space="preserve"> administration's agenda</w:t>
      </w:r>
      <w:r w:rsidRPr="00017F31">
        <w:rPr>
          <w:rFonts w:asciiTheme="minorHAnsi" w:hAnsiTheme="minorHAnsi" w:cstheme="minorHAnsi"/>
          <w:sz w:val="14"/>
        </w:rPr>
        <w:t xml:space="preserve">. Although one cannot complain about the administration's power of initiative, </w:t>
      </w:r>
      <w:r w:rsidRPr="00967EF7">
        <w:rPr>
          <w:rStyle w:val="IntenseEmphasis"/>
          <w:rFonts w:asciiTheme="minorHAnsi" w:hAnsiTheme="minorHAnsi" w:cstheme="minorHAnsi"/>
          <w:highlight w:val="cyan"/>
        </w:rPr>
        <w:t>there is a</w:t>
      </w:r>
      <w:r w:rsidRPr="00017F31">
        <w:rPr>
          <w:rStyle w:val="IntenseEmphasis"/>
          <w:rFonts w:asciiTheme="minorHAnsi" w:hAnsiTheme="minorHAnsi" w:cstheme="minorHAnsi"/>
        </w:rPr>
        <w:t xml:space="preserve"> fairly </w:t>
      </w:r>
      <w:r w:rsidRPr="00967EF7">
        <w:rPr>
          <w:rStyle w:val="Emphasis"/>
          <w:rFonts w:asciiTheme="minorHAnsi" w:hAnsiTheme="minorHAnsi" w:cstheme="minorHAnsi"/>
          <w:highlight w:val="cyan"/>
        </w:rPr>
        <w:t>high probability</w:t>
      </w:r>
      <w:r w:rsidRPr="00967EF7">
        <w:rPr>
          <w:rStyle w:val="IntenseEmphasis"/>
          <w:rFonts w:asciiTheme="minorHAnsi" w:hAnsiTheme="minorHAnsi" w:cstheme="minorHAnsi"/>
          <w:highlight w:val="cyan"/>
        </w:rPr>
        <w:t xml:space="preserve"> that</w:t>
      </w:r>
      <w:r w:rsidRPr="00017F31">
        <w:rPr>
          <w:rStyle w:val="IntenseEmphasis"/>
          <w:rFonts w:asciiTheme="minorHAnsi" w:hAnsiTheme="minorHAnsi" w:cstheme="minorHAnsi"/>
        </w:rPr>
        <w:t xml:space="preserve"> </w:t>
      </w:r>
      <w:r w:rsidRPr="00017F31">
        <w:rPr>
          <w:rStyle w:val="Emphasis"/>
          <w:rFonts w:asciiTheme="minorHAnsi" w:hAnsiTheme="minorHAnsi" w:cstheme="minorHAnsi"/>
        </w:rPr>
        <w:t xml:space="preserve">in important areas </w:t>
      </w:r>
      <w:r w:rsidRPr="00967EF7">
        <w:rPr>
          <w:rStyle w:val="Emphasis"/>
          <w:rFonts w:asciiTheme="minorHAnsi" w:hAnsiTheme="minorHAnsi" w:cstheme="minorHAnsi"/>
          <w:highlight w:val="cyan"/>
        </w:rPr>
        <w:t>it will not go from words to actions</w:t>
      </w:r>
      <w:r w:rsidRPr="00017F31">
        <w:rPr>
          <w:rStyle w:val="IntenseEmphasis"/>
          <w:rFonts w:asciiTheme="minorHAnsi" w:hAnsiTheme="minorHAnsi" w:cstheme="minorHAnsi"/>
        </w:rPr>
        <w:t xml:space="preserve">. There may be various reasons for this, such as the inertia built into the </w:t>
      </w:r>
      <w:r w:rsidRPr="00017F31">
        <w:rPr>
          <w:rStyle w:val="Emphasis"/>
          <w:rFonts w:asciiTheme="minorHAnsi" w:hAnsiTheme="minorHAnsi" w:cstheme="minorHAnsi"/>
        </w:rPr>
        <w:t>s</w:t>
      </w:r>
      <w:r w:rsidRPr="00017F31">
        <w:rPr>
          <w:rStyle w:val="IntenseEmphasis"/>
          <w:rFonts w:asciiTheme="minorHAnsi" w:hAnsiTheme="minorHAnsi" w:cstheme="minorHAnsi"/>
        </w:rPr>
        <w:t xml:space="preserve">eparation </w:t>
      </w:r>
      <w:r w:rsidRPr="00017F31">
        <w:rPr>
          <w:rStyle w:val="Emphasis"/>
          <w:rFonts w:asciiTheme="minorHAnsi" w:hAnsiTheme="minorHAnsi" w:cstheme="minorHAnsi"/>
        </w:rPr>
        <w:t>o</w:t>
      </w:r>
      <w:r w:rsidRPr="00017F31">
        <w:rPr>
          <w:rStyle w:val="IntenseEmphasis"/>
          <w:rFonts w:asciiTheme="minorHAnsi" w:hAnsiTheme="minorHAnsi" w:cstheme="minorHAnsi"/>
        </w:rPr>
        <w:t xml:space="preserve">f </w:t>
      </w:r>
      <w:r w:rsidRPr="00017F31">
        <w:rPr>
          <w:rStyle w:val="Emphasis"/>
          <w:rFonts w:asciiTheme="minorHAnsi" w:hAnsiTheme="minorHAnsi" w:cstheme="minorHAnsi"/>
        </w:rPr>
        <w:t>p</w:t>
      </w:r>
      <w:r w:rsidRPr="00017F31">
        <w:rPr>
          <w:rStyle w:val="IntenseEmphasis"/>
          <w:rFonts w:asciiTheme="minorHAnsi" w:hAnsiTheme="minorHAnsi" w:cstheme="minorHAnsi"/>
        </w:rPr>
        <w:t>owers between the White House, Congress and the court system, or expectations that Trump's newly appointed cabinet secretaries and advisors will</w:t>
      </w:r>
      <w:r w:rsidRPr="00017F31">
        <w:rPr>
          <w:rFonts w:asciiTheme="minorHAnsi" w:hAnsiTheme="minorHAnsi" w:cstheme="minorHAnsi"/>
          <w:sz w:val="14"/>
        </w:rPr>
        <w:t xml:space="preserve"> eventually </w:t>
      </w:r>
      <w:r w:rsidRPr="00017F31">
        <w:rPr>
          <w:rStyle w:val="IntenseEmphasis"/>
          <w:rFonts w:asciiTheme="minorHAnsi" w:hAnsiTheme="minorHAnsi" w:cstheme="minorHAnsi"/>
        </w:rPr>
        <w:t xml:space="preserve">take their cues from more </w:t>
      </w:r>
      <w:r w:rsidRPr="00017F31">
        <w:rPr>
          <w:rStyle w:val="Emphasis"/>
          <w:rFonts w:asciiTheme="minorHAnsi" w:hAnsiTheme="minorHAnsi" w:cstheme="minorHAnsi"/>
        </w:rPr>
        <w:t>established</w:t>
      </w:r>
      <w:r w:rsidRPr="00017F31">
        <w:rPr>
          <w:rStyle w:val="IntenseEmphasis"/>
          <w:rFonts w:asciiTheme="minorHAnsi" w:hAnsiTheme="minorHAnsi" w:cstheme="minorHAnsi"/>
        </w:rPr>
        <w:t xml:space="preserve"> US positions.</w:t>
      </w:r>
    </w:p>
    <w:p w14:paraId="1870B115" w14:textId="77777777" w:rsidR="00967EF7" w:rsidRPr="0040334E" w:rsidRDefault="00967EF7" w:rsidP="00967EF7">
      <w:pPr>
        <w:keepNext/>
        <w:keepLines/>
        <w:spacing w:before="40" w:after="0"/>
        <w:outlineLvl w:val="3"/>
        <w:rPr>
          <w:rFonts w:eastAsiaTheme="majorEastAsia" w:cstheme="majorBidi"/>
          <w:b/>
          <w:iCs/>
          <w:sz w:val="26"/>
        </w:rPr>
      </w:pPr>
      <w:r>
        <w:rPr>
          <w:rFonts w:eastAsiaTheme="majorEastAsia" w:cstheme="majorBidi"/>
          <w:b/>
          <w:iCs/>
          <w:sz w:val="26"/>
        </w:rPr>
        <w:t>Zero chance of US</w:t>
      </w:r>
      <w:r w:rsidRPr="0040334E">
        <w:rPr>
          <w:rFonts w:eastAsiaTheme="majorEastAsia" w:cstheme="majorBidi"/>
          <w:b/>
          <w:iCs/>
          <w:sz w:val="26"/>
        </w:rPr>
        <w:t xml:space="preserve"> civil war</w:t>
      </w:r>
    </w:p>
    <w:p w14:paraId="36462F19" w14:textId="77777777" w:rsidR="00967EF7" w:rsidRPr="0040334E" w:rsidRDefault="00967EF7" w:rsidP="00967EF7">
      <w:r w:rsidRPr="0040334E">
        <w:rPr>
          <w:b/>
          <w:bCs/>
          <w:sz w:val="26"/>
        </w:rPr>
        <w:t>Linker 18</w:t>
      </w:r>
      <w:r w:rsidRPr="0040334E">
        <w:t xml:space="preserve"> (Damon Linker is a senior correspondent at TheWeek.com. He is also a consulting editor at the University of Pennsylvania Press, a former contributing editor at The New Republic, and the author of The Theocons and The Religious Test, “If you think another civil war is imminent, get off Twitter,” The Week Sept 26, 2018, </w:t>
      </w:r>
      <w:hyperlink r:id="rId13" w:history="1">
        <w:r w:rsidRPr="0040334E">
          <w:t>https://theweek.com/articles/798002/think-another-civil-war-imminent-twitter</w:t>
        </w:r>
      </w:hyperlink>
      <w:r w:rsidRPr="0040334E">
        <w:t>)</w:t>
      </w:r>
    </w:p>
    <w:p w14:paraId="3D899BF6" w14:textId="77777777" w:rsidR="00967EF7" w:rsidRPr="00C6132C" w:rsidRDefault="00967EF7" w:rsidP="00967EF7">
      <w:pPr>
        <w:rPr>
          <w:sz w:val="8"/>
        </w:rPr>
      </w:pPr>
      <w:r w:rsidRPr="00C6132C">
        <w:rPr>
          <w:sz w:val="8"/>
        </w:rPr>
        <w:t xml:space="preserve">Is it true? </w:t>
      </w:r>
      <w:r w:rsidRPr="00967EF7">
        <w:rPr>
          <w:b/>
          <w:highlight w:val="cyan"/>
          <w:u w:val="single"/>
        </w:rPr>
        <w:t>Should Americans</w:t>
      </w:r>
      <w:r w:rsidRPr="00C6132C">
        <w:rPr>
          <w:sz w:val="8"/>
        </w:rPr>
        <w:t xml:space="preserve"> on both sides of our ideological divide </w:t>
      </w:r>
      <w:r w:rsidRPr="00967EF7">
        <w:rPr>
          <w:b/>
          <w:highlight w:val="cyan"/>
          <w:u w:val="single"/>
        </w:rPr>
        <w:t>be</w:t>
      </w:r>
      <w:r w:rsidRPr="00C6132C">
        <w:rPr>
          <w:sz w:val="8"/>
        </w:rPr>
        <w:t xml:space="preserve"> stocking up on ammunition and </w:t>
      </w:r>
      <w:r w:rsidRPr="00967EF7">
        <w:rPr>
          <w:b/>
          <w:highlight w:val="cyan"/>
          <w:u w:val="single"/>
        </w:rPr>
        <w:t>preparing for</w:t>
      </w:r>
      <w:r w:rsidRPr="00C6132C">
        <w:rPr>
          <w:sz w:val="8"/>
        </w:rPr>
        <w:t xml:space="preserve"> the imminent outbreak of </w:t>
      </w:r>
      <w:r w:rsidRPr="00967EF7">
        <w:rPr>
          <w:b/>
          <w:highlight w:val="cyan"/>
          <w:u w:val="single"/>
        </w:rPr>
        <w:t>hostilities</w:t>
      </w:r>
      <w:r w:rsidRPr="00967EF7">
        <w:rPr>
          <w:sz w:val="8"/>
          <w:highlight w:val="cyan"/>
        </w:rPr>
        <w:t>?</w:t>
      </w:r>
      <w:r w:rsidRPr="00C6132C">
        <w:rPr>
          <w:sz w:val="8"/>
        </w:rPr>
        <w:t xml:space="preserve"> </w:t>
      </w:r>
      <w:r w:rsidRPr="0040334E">
        <w:rPr>
          <w:b/>
          <w:iCs/>
          <w:u w:val="single"/>
          <w:bdr w:val="single" w:sz="8" w:space="0" w:color="auto"/>
        </w:rPr>
        <w:t xml:space="preserve">The answer is </w:t>
      </w:r>
      <w:r w:rsidRPr="00967EF7">
        <w:rPr>
          <w:b/>
          <w:iCs/>
          <w:highlight w:val="cyan"/>
          <w:u w:val="single"/>
          <w:bdr w:val="single" w:sz="8" w:space="0" w:color="auto"/>
        </w:rPr>
        <w:t>no.</w:t>
      </w:r>
      <w:r w:rsidRPr="0040334E">
        <w:rPr>
          <w:b/>
          <w:iCs/>
          <w:u w:val="single"/>
          <w:bdr w:val="single" w:sz="8" w:space="0" w:color="auto"/>
        </w:rPr>
        <w:t xml:space="preserve"> </w:t>
      </w:r>
      <w:r w:rsidRPr="00C6132C">
        <w:rPr>
          <w:sz w:val="8"/>
        </w:rPr>
        <w:t xml:space="preserve">It's true that politically engaged Democrats and Republicans, progressives and conservatives, left-wing and right-wing activists and opinion journalists increasingly despise each other and express that loathing with verbal viciousness online. But of course </w:t>
      </w:r>
      <w:r w:rsidRPr="0040334E">
        <w:rPr>
          <w:b/>
          <w:u w:val="single"/>
        </w:rPr>
        <w:t>a digital conflagration is quite a bit different than a real one,</w:t>
      </w:r>
      <w:r w:rsidRPr="00C6132C">
        <w:rPr>
          <w:sz w:val="8"/>
        </w:rPr>
        <w:t xml:space="preserve"> </w:t>
      </w:r>
      <w:r w:rsidRPr="0040334E">
        <w:rPr>
          <w:b/>
          <w:u w:val="single"/>
        </w:rPr>
        <w:t xml:space="preserve">and </w:t>
      </w:r>
      <w:r w:rsidRPr="00967EF7">
        <w:rPr>
          <w:b/>
          <w:highlight w:val="cyan"/>
          <w:u w:val="single"/>
        </w:rPr>
        <w:t>there is</w:t>
      </w:r>
      <w:r w:rsidRPr="0040334E">
        <w:rPr>
          <w:b/>
          <w:u w:val="single"/>
        </w:rPr>
        <w:t xml:space="preserve"> precious </w:t>
      </w:r>
      <w:r w:rsidRPr="00967EF7">
        <w:rPr>
          <w:b/>
          <w:highlight w:val="cyan"/>
          <w:u w:val="single"/>
        </w:rPr>
        <w:t>little evidence</w:t>
      </w:r>
      <w:r w:rsidRPr="0040334E">
        <w:rPr>
          <w:b/>
          <w:u w:val="single"/>
        </w:rPr>
        <w:t xml:space="preserve"> </w:t>
      </w:r>
      <w:r w:rsidRPr="00C6132C">
        <w:rPr>
          <w:sz w:val="8"/>
        </w:rPr>
        <w:t xml:space="preserve">— actually, almost none — </w:t>
      </w:r>
      <w:r w:rsidRPr="0040334E">
        <w:rPr>
          <w:b/>
          <w:u w:val="single"/>
        </w:rPr>
        <w:t xml:space="preserve">that our </w:t>
      </w:r>
      <w:r w:rsidRPr="00967EF7">
        <w:rPr>
          <w:b/>
          <w:highlight w:val="cyan"/>
          <w:u w:val="single"/>
        </w:rPr>
        <w:t>online warfare is</w:t>
      </w:r>
      <w:r w:rsidRPr="0040334E">
        <w:rPr>
          <w:b/>
          <w:u w:val="single"/>
        </w:rPr>
        <w:t xml:space="preserve"> translating into real-world violence.</w:t>
      </w:r>
      <w:r w:rsidRPr="00C6132C">
        <w:rPr>
          <w:sz w:val="8"/>
        </w:rPr>
        <w:t xml:space="preserve"> </w:t>
      </w:r>
      <w:r w:rsidRPr="0040334E">
        <w:rPr>
          <w:b/>
          <w:iCs/>
          <w:u w:val="single"/>
          <w:bdr w:val="single" w:sz="8" w:space="0" w:color="auto"/>
        </w:rPr>
        <w:t>We also have no reason</w:t>
      </w:r>
      <w:r w:rsidRPr="00C6132C">
        <w:rPr>
          <w:sz w:val="8"/>
        </w:rPr>
        <w:t xml:space="preserve">, thus far, </w:t>
      </w:r>
      <w:r w:rsidRPr="0040334E">
        <w:rPr>
          <w:b/>
          <w:u w:val="single"/>
        </w:rPr>
        <w:t xml:space="preserve">to think this will change. </w:t>
      </w:r>
      <w:r w:rsidRPr="00C6132C">
        <w:rPr>
          <w:sz w:val="8"/>
        </w:rPr>
        <w:t xml:space="preserve">This reality can be a challenge to recognize and accept. That's because the emotions triggered by antagonists on social media are intense, and spending one's time immersed in digital battles can give the impression that the world itself is becoming a mosh pit of hatred and rage. But it isn't. Just as one could be forgiven for concluding from his tweets that President Trump is an actual tyrant (when in fact he's a remarkably impotent president), so online mêlées feel like evidence of real-world civil unrest and looming violence. But they're not. </w:t>
      </w:r>
      <w:r w:rsidRPr="0040334E">
        <w:rPr>
          <w:b/>
          <w:u w:val="single"/>
        </w:rPr>
        <w:t xml:space="preserve">They're the expression of </w:t>
      </w:r>
      <w:r w:rsidRPr="00967EF7">
        <w:rPr>
          <w:b/>
          <w:highlight w:val="cyan"/>
          <w:u w:val="single"/>
        </w:rPr>
        <w:t>the passions of a small number of highly polarized</w:t>
      </w:r>
      <w:r w:rsidRPr="0040334E">
        <w:rPr>
          <w:b/>
          <w:u w:val="single"/>
        </w:rPr>
        <w:t xml:space="preserve">, intensely committed </w:t>
      </w:r>
      <w:r w:rsidRPr="00967EF7">
        <w:rPr>
          <w:b/>
          <w:highlight w:val="cyan"/>
          <w:u w:val="single"/>
        </w:rPr>
        <w:t>partisans</w:t>
      </w:r>
      <w:r w:rsidRPr="0040334E">
        <w:rPr>
          <w:b/>
          <w:u w:val="single"/>
        </w:rPr>
        <w:t xml:space="preserve"> </w:t>
      </w:r>
      <w:r w:rsidRPr="00C6132C">
        <w:rPr>
          <w:sz w:val="8"/>
        </w:rPr>
        <w:t xml:space="preserve">whipping themselves into ever-greater paroxysms of rage while most of the rest of the country goes about its business largely unaware of the tumult. If you doubt it, </w:t>
      </w:r>
      <w:r w:rsidRPr="00967EF7">
        <w:rPr>
          <w:b/>
          <w:highlight w:val="cyan"/>
          <w:u w:val="single"/>
        </w:rPr>
        <w:t>compare</w:t>
      </w:r>
      <w:r w:rsidRPr="0040334E">
        <w:rPr>
          <w:b/>
          <w:u w:val="single"/>
        </w:rPr>
        <w:t xml:space="preserve"> the real world of the past couple of years </w:t>
      </w:r>
      <w:r w:rsidRPr="00967EF7">
        <w:rPr>
          <w:b/>
          <w:highlight w:val="cyan"/>
          <w:u w:val="single"/>
        </w:rPr>
        <w:t>with</w:t>
      </w:r>
      <w:r w:rsidRPr="0040334E">
        <w:rPr>
          <w:b/>
          <w:u w:val="single"/>
        </w:rPr>
        <w:t xml:space="preserve"> any comparable span of time during </w:t>
      </w:r>
      <w:r w:rsidRPr="00967EF7">
        <w:rPr>
          <w:b/>
          <w:highlight w:val="cyan"/>
          <w:u w:val="single"/>
        </w:rPr>
        <w:t>the</w:t>
      </w:r>
      <w:r w:rsidRPr="0040334E">
        <w:rPr>
          <w:b/>
          <w:u w:val="single"/>
        </w:rPr>
        <w:t xml:space="preserve"> late </w:t>
      </w:r>
      <w:r w:rsidRPr="00967EF7">
        <w:rPr>
          <w:b/>
          <w:highlight w:val="cyan"/>
          <w:u w:val="single"/>
        </w:rPr>
        <w:t>1960s or</w:t>
      </w:r>
      <w:r w:rsidRPr="0040334E">
        <w:rPr>
          <w:b/>
          <w:u w:val="single"/>
        </w:rPr>
        <w:t xml:space="preserve"> early </w:t>
      </w:r>
      <w:r w:rsidRPr="00967EF7">
        <w:rPr>
          <w:b/>
          <w:highlight w:val="cyan"/>
          <w:u w:val="single"/>
        </w:rPr>
        <w:t>1970s.</w:t>
      </w:r>
      <w:r w:rsidRPr="00C6132C">
        <w:rPr>
          <w:sz w:val="8"/>
        </w:rPr>
        <w:t xml:space="preserve"> </w:t>
      </w:r>
      <w:r w:rsidRPr="00967EF7">
        <w:rPr>
          <w:b/>
          <w:highlight w:val="cyan"/>
          <w:u w:val="single"/>
        </w:rPr>
        <w:t>Political assassinations</w:t>
      </w:r>
      <w:r w:rsidRPr="0040334E">
        <w:rPr>
          <w:b/>
          <w:u w:val="single"/>
        </w:rPr>
        <w:t xml:space="preserve">; widespread, large, and sometimes </w:t>
      </w:r>
      <w:r w:rsidRPr="00967EF7">
        <w:rPr>
          <w:b/>
          <w:highlight w:val="cyan"/>
          <w:u w:val="single"/>
        </w:rPr>
        <w:t>violent protests; race riots and burning cities; regular terrorist bombings</w:t>
      </w:r>
      <w:r w:rsidRPr="0040334E">
        <w:rPr>
          <w:b/>
          <w:u w:val="single"/>
        </w:rPr>
        <w:t xml:space="preserve"> — all of this </w:t>
      </w:r>
      <w:r w:rsidRPr="00967EF7">
        <w:rPr>
          <w:b/>
          <w:highlight w:val="cyan"/>
          <w:u w:val="single"/>
        </w:rPr>
        <w:t>was commonplace</w:t>
      </w:r>
      <w:r w:rsidRPr="0040334E">
        <w:rPr>
          <w:b/>
          <w:u w:val="single"/>
        </w:rPr>
        <w:t xml:space="preserve"> during those years,</w:t>
      </w:r>
      <w:r w:rsidRPr="00C6132C">
        <w:rPr>
          <w:sz w:val="8"/>
        </w:rPr>
        <w:t xml:space="preserve"> and all of it looks far more like the early stages of a civil war than anything happening now. </w:t>
      </w:r>
      <w:r w:rsidRPr="00967EF7">
        <w:rPr>
          <w:b/>
          <w:iCs/>
          <w:highlight w:val="cyan"/>
          <w:u w:val="single"/>
          <w:bdr w:val="single" w:sz="8" w:space="0" w:color="auto"/>
        </w:rPr>
        <w:t>Yet</w:t>
      </w:r>
      <w:r w:rsidRPr="0040334E">
        <w:rPr>
          <w:b/>
          <w:iCs/>
          <w:u w:val="single"/>
          <w:bdr w:val="single" w:sz="8" w:space="0" w:color="auto"/>
        </w:rPr>
        <w:t xml:space="preserve"> of course there was </w:t>
      </w:r>
      <w:r w:rsidRPr="00967EF7">
        <w:rPr>
          <w:b/>
          <w:iCs/>
          <w:highlight w:val="cyan"/>
          <w:u w:val="single"/>
          <w:bdr w:val="single" w:sz="8" w:space="0" w:color="auto"/>
        </w:rPr>
        <w:t>no civil war</w:t>
      </w:r>
      <w:r w:rsidRPr="0040334E">
        <w:rPr>
          <w:b/>
          <w:iCs/>
          <w:u w:val="single"/>
          <w:bdr w:val="single" w:sz="8" w:space="0" w:color="auto"/>
        </w:rPr>
        <w:t xml:space="preserve"> in America 50 years ago. </w:t>
      </w:r>
      <w:r w:rsidRPr="00C6132C">
        <w:rPr>
          <w:sz w:val="8"/>
        </w:rPr>
        <w:t xml:space="preserve">Still less is one about to break out in the present. Instead, </w:t>
      </w:r>
      <w:r w:rsidRPr="0040334E">
        <w:rPr>
          <w:b/>
          <w:u w:val="single"/>
        </w:rPr>
        <w:t>we have a reality-show civil war played out online</w:t>
      </w:r>
      <w:r w:rsidRPr="00C6132C">
        <w:rPr>
          <w:sz w:val="8"/>
        </w:rPr>
        <w:t xml:space="preserve">, on talk radio, and on prime time cable news, like a video game in which participants (some of them anonymous) succumb to furious outrage and delight in provoking it in others. The virtual reality can be so convincing and all-consuming that those immersed in it find it difficult to separate their own partially performative fury from what's really going on around them in the wider world. Don't believe me? Consider the numbers: </w:t>
      </w:r>
      <w:r w:rsidRPr="0040334E">
        <w:rPr>
          <w:b/>
          <w:u w:val="single"/>
        </w:rPr>
        <w:t>During prime time</w:t>
      </w:r>
      <w:r w:rsidRPr="00C6132C">
        <w:rPr>
          <w:sz w:val="8"/>
        </w:rPr>
        <w:t xml:space="preserve">, somewhere between two and </w:t>
      </w:r>
      <w:r w:rsidRPr="0040334E">
        <w:rPr>
          <w:b/>
          <w:u w:val="single"/>
        </w:rPr>
        <w:t>three million people watch</w:t>
      </w:r>
      <w:r w:rsidRPr="00C6132C">
        <w:rPr>
          <w:sz w:val="8"/>
        </w:rPr>
        <w:t xml:space="preserve"> right-slanted </w:t>
      </w:r>
      <w:r w:rsidRPr="0040334E">
        <w:rPr>
          <w:b/>
          <w:u w:val="single"/>
        </w:rPr>
        <w:t>Fox News</w:t>
      </w:r>
      <w:r w:rsidRPr="00C6132C">
        <w:rPr>
          <w:sz w:val="8"/>
        </w:rPr>
        <w:t xml:space="preserve">, with Rachel Maddow's left-leaning program on MSNBC in the same range. </w:t>
      </w:r>
      <w:r w:rsidRPr="0040334E">
        <w:rPr>
          <w:b/>
          <w:u w:val="single"/>
        </w:rPr>
        <w:t>That's</w:t>
      </w:r>
      <w:r w:rsidRPr="00C6132C">
        <w:rPr>
          <w:sz w:val="8"/>
        </w:rPr>
        <w:t xml:space="preserve"> about six million viewers — or roughly </w:t>
      </w:r>
      <w:r w:rsidRPr="00967EF7">
        <w:rPr>
          <w:b/>
          <w:iCs/>
          <w:highlight w:val="cyan"/>
          <w:u w:val="single"/>
          <w:bdr w:val="single" w:sz="8" w:space="0" w:color="auto"/>
        </w:rPr>
        <w:t>2 percent of the country</w:t>
      </w:r>
      <w:r w:rsidRPr="00C6132C">
        <w:rPr>
          <w:sz w:val="8"/>
        </w:rPr>
        <w:t xml:space="preserve"> — highly engaged with highly partisan spins on the news. Twitter, which more than anything else is what feeds the impression of a world spinning out of control, is similarly marginal. Yes, President Trump's perpetually news-making and polarizing account has over 54 million (worldwide) followers. But his most popular tweets typically garner around 100,000 likes, with many receiving far fewer than that. That's a miniscule portion of the 138 million people who voted in the 2016 presidential election. Now, as I've written about on numerous occasions, the American electorate (along with elected officeholders) is ideologically polarized and becoming more so over time. That isn't an illusion. Democrats and Republicans increasingly view the world in profoundly different ways. That's real, and it's bad for the country. But a civil war isn't just a function of disagreement. It's far more a function of intensity of conviction. It costs close to nothing for a liberal to fire off an insulting tweet about a right-wing statement on Twitter — or for a conservative to yell at the TV screen during Tucker Carlson's latest rant about America-hating professors. But is either partisan anywhere close to picking up a weapon, firing it in anger, and facing the prospect of being beaten or shot in response? I'll believe it when I see it. And those are the people who care enough about political disputes to spend time surfing partisan websites or watching ideological talk shows. What about the </w:t>
      </w:r>
      <w:r w:rsidRPr="0040334E">
        <w:rPr>
          <w:b/>
          <w:u w:val="single"/>
        </w:rPr>
        <w:t>countless millions of Americans</w:t>
      </w:r>
      <w:r w:rsidRPr="00C6132C">
        <w:rPr>
          <w:sz w:val="8"/>
        </w:rPr>
        <w:t xml:space="preserve"> who </w:t>
      </w:r>
      <w:r w:rsidRPr="0040334E">
        <w:rPr>
          <w:b/>
          <w:u w:val="single"/>
        </w:rPr>
        <w:t xml:space="preserve">don't </w:t>
      </w:r>
      <w:r w:rsidRPr="00967EF7">
        <w:rPr>
          <w:b/>
          <w:highlight w:val="cyan"/>
          <w:u w:val="single"/>
        </w:rPr>
        <w:t>pay</w:t>
      </w:r>
      <w:r w:rsidRPr="0040334E">
        <w:rPr>
          <w:b/>
          <w:u w:val="single"/>
        </w:rPr>
        <w:t xml:space="preserve"> much </w:t>
      </w:r>
      <w:r w:rsidRPr="00967EF7">
        <w:rPr>
          <w:b/>
          <w:highlight w:val="cyan"/>
          <w:u w:val="single"/>
        </w:rPr>
        <w:t>attention to politics</w:t>
      </w:r>
      <w:r w:rsidRPr="00C6132C">
        <w:rPr>
          <w:sz w:val="8"/>
        </w:rPr>
        <w:t xml:space="preserve">? Who have vaguely defined views on everything ranging from the Supreme Court to ObamaCare's individual mandate to Ted Cruz? Who are focused on work and love and family and find the political spectacle both extremely confusing and immensely degrading? None of them are remotely close to reaching for a rifle, to killing and risking being killed for some political cause. Now add in the not-inconsiderable number of Americans who are addicted to alcohol or pain killers, or who have dropped out of the workforce and sunk into a personal oblivion of video games, pornography, and drugs. These people may be the least likely of all to commit themselves to an ideological fight. Put it all together and </w:t>
      </w:r>
      <w:r w:rsidRPr="0040334E">
        <w:rPr>
          <w:b/>
          <w:u w:val="single"/>
        </w:rPr>
        <w:t xml:space="preserve">we're left with a portrait of a country in which </w:t>
      </w:r>
      <w:r w:rsidRPr="00967EF7">
        <w:rPr>
          <w:b/>
          <w:highlight w:val="cyan"/>
          <w:u w:val="single"/>
        </w:rPr>
        <w:t>the vast majority is</w:t>
      </w:r>
      <w:r w:rsidRPr="0040334E">
        <w:rPr>
          <w:b/>
          <w:u w:val="single"/>
        </w:rPr>
        <w:t xml:space="preserve"> politically </w:t>
      </w:r>
      <w:r w:rsidRPr="00967EF7">
        <w:rPr>
          <w:b/>
          <w:highlight w:val="cyan"/>
          <w:u w:val="single"/>
        </w:rPr>
        <w:t>apathetic, disconnected, turned inward</w:t>
      </w:r>
      <w:r w:rsidRPr="0040334E">
        <w:rPr>
          <w:b/>
          <w:u w:val="single"/>
        </w:rPr>
        <w:t xml:space="preserve"> toward their private lives, more disgusted by politics than likely roused by it to acts of war</w:t>
      </w:r>
      <w:r w:rsidRPr="00C6132C">
        <w:rPr>
          <w:sz w:val="8"/>
        </w:rPr>
        <w:t xml:space="preserve"> — with a tiny, engaged minority seemingly on the edge of political violence, but only so long as it remains a largely spectator sport. </w:t>
      </w:r>
      <w:r w:rsidRPr="00967EF7">
        <w:rPr>
          <w:b/>
          <w:highlight w:val="cyan"/>
          <w:u w:val="single"/>
        </w:rPr>
        <w:t>That's not a country on the verge of civil war</w:t>
      </w:r>
      <w:r w:rsidRPr="0040334E">
        <w:rPr>
          <w:b/>
          <w:u w:val="single"/>
        </w:rPr>
        <w:t>.</w:t>
      </w:r>
      <w:r w:rsidRPr="00C6132C">
        <w:rPr>
          <w:sz w:val="8"/>
        </w:rPr>
        <w:t xml:space="preserve"> It's a country rapidly losing the capacity to distinguish between a seductive digital fantasy of heroic battles waged against sinister enemies and the unedifying reality of national dysfunction and decline.</w:t>
      </w:r>
    </w:p>
    <w:p w14:paraId="633109F3" w14:textId="77777777" w:rsidR="00967EF7" w:rsidRPr="00FC6A0F" w:rsidRDefault="00967EF7" w:rsidP="00967EF7"/>
    <w:p w14:paraId="6B57AA75" w14:textId="77777777" w:rsidR="00967EF7" w:rsidRPr="00DA7867" w:rsidRDefault="00967EF7" w:rsidP="00967EF7">
      <w:pPr>
        <w:pStyle w:val="Heading4"/>
        <w:rPr>
          <w:rFonts w:asciiTheme="minorHAnsi" w:hAnsiTheme="minorHAnsi" w:cstheme="minorHAnsi"/>
        </w:rPr>
      </w:pPr>
      <w:r w:rsidRPr="00DA7867">
        <w:rPr>
          <w:rFonts w:asciiTheme="minorHAnsi" w:hAnsiTheme="minorHAnsi" w:cstheme="minorHAnsi"/>
        </w:rPr>
        <w:t>Co2</w:t>
      </w:r>
      <w:r>
        <w:rPr>
          <w:rFonts w:asciiTheme="minorHAnsi" w:hAnsiTheme="minorHAnsi" w:cstheme="minorHAnsi"/>
        </w:rPr>
        <w:t xml:space="preserve"> emissions are </w:t>
      </w:r>
      <w:r w:rsidRPr="001E15D0">
        <w:rPr>
          <w:rFonts w:asciiTheme="minorHAnsi" w:hAnsiTheme="minorHAnsi" w:cstheme="minorHAnsi"/>
          <w:u w:val="single"/>
        </w:rPr>
        <w:t>good</w:t>
      </w:r>
      <w:r>
        <w:rPr>
          <w:rFonts w:asciiTheme="minorHAnsi" w:hAnsiTheme="minorHAnsi" w:cstheme="minorHAnsi"/>
        </w:rPr>
        <w:t xml:space="preserve"> --- Co2 is key to </w:t>
      </w:r>
      <w:r w:rsidRPr="001E15D0">
        <w:rPr>
          <w:rFonts w:asciiTheme="minorHAnsi" w:hAnsiTheme="minorHAnsi" w:cstheme="minorHAnsi"/>
          <w:u w:val="single"/>
        </w:rPr>
        <w:t>biod</w:t>
      </w:r>
      <w:r>
        <w:rPr>
          <w:rFonts w:asciiTheme="minorHAnsi" w:hAnsiTheme="minorHAnsi" w:cstheme="minorHAnsi"/>
        </w:rPr>
        <w:t xml:space="preserve">, </w:t>
      </w:r>
      <w:r w:rsidRPr="001E15D0">
        <w:rPr>
          <w:rFonts w:asciiTheme="minorHAnsi" w:hAnsiTheme="minorHAnsi" w:cstheme="minorHAnsi"/>
          <w:u w:val="single"/>
        </w:rPr>
        <w:t>plankton</w:t>
      </w:r>
      <w:r>
        <w:rPr>
          <w:rFonts w:asciiTheme="minorHAnsi" w:hAnsiTheme="minorHAnsi" w:cstheme="minorHAnsi"/>
        </w:rPr>
        <w:t xml:space="preserve">, </w:t>
      </w:r>
      <w:r w:rsidRPr="005A5D8C">
        <w:rPr>
          <w:rFonts w:asciiTheme="minorHAnsi" w:hAnsiTheme="minorHAnsi" w:cstheme="minorHAnsi"/>
          <w:u w:val="single"/>
        </w:rPr>
        <w:t>ag</w:t>
      </w:r>
      <w:r>
        <w:rPr>
          <w:rFonts w:asciiTheme="minorHAnsi" w:hAnsiTheme="minorHAnsi" w:cstheme="minorHAnsi"/>
          <w:u w:val="single"/>
        </w:rPr>
        <w:t>,</w:t>
      </w:r>
      <w:r>
        <w:rPr>
          <w:rFonts w:asciiTheme="minorHAnsi" w:hAnsiTheme="minorHAnsi" w:cstheme="minorHAnsi"/>
        </w:rPr>
        <w:t xml:space="preserve"> and preventing </w:t>
      </w:r>
      <w:r w:rsidRPr="001E15D0">
        <w:rPr>
          <w:rFonts w:asciiTheme="minorHAnsi" w:hAnsiTheme="minorHAnsi" w:cstheme="minorHAnsi"/>
          <w:u w:val="single"/>
        </w:rPr>
        <w:t>ice</w:t>
      </w:r>
      <w:r>
        <w:rPr>
          <w:rFonts w:asciiTheme="minorHAnsi" w:hAnsiTheme="minorHAnsi" w:cstheme="minorHAnsi"/>
          <w:u w:val="single"/>
        </w:rPr>
        <w:t xml:space="preserve"> </w:t>
      </w:r>
      <w:r w:rsidRPr="001E15D0">
        <w:rPr>
          <w:rFonts w:asciiTheme="minorHAnsi" w:hAnsiTheme="minorHAnsi" w:cstheme="minorHAnsi"/>
          <w:u w:val="single"/>
        </w:rPr>
        <w:t>age</w:t>
      </w:r>
    </w:p>
    <w:p w14:paraId="1D333C06" w14:textId="77777777" w:rsidR="00967EF7" w:rsidRPr="00DA7867" w:rsidRDefault="00967EF7" w:rsidP="00967EF7">
      <w:pPr>
        <w:rPr>
          <w:rFonts w:asciiTheme="minorHAnsi" w:hAnsiTheme="minorHAnsi" w:cstheme="minorHAnsi"/>
        </w:rPr>
      </w:pPr>
      <w:r w:rsidRPr="00DA7867">
        <w:rPr>
          <w:rStyle w:val="Style13ptBold"/>
          <w:rFonts w:asciiTheme="minorHAnsi" w:hAnsiTheme="minorHAnsi" w:cstheme="minorHAnsi"/>
        </w:rPr>
        <w:t>Moore, 15</w:t>
      </w:r>
      <w:r w:rsidRPr="00DA7867">
        <w:rPr>
          <w:rFonts w:asciiTheme="minorHAnsi" w:hAnsiTheme="minorHAnsi" w:cstheme="minorHAnsi"/>
        </w:rPr>
        <w:t xml:space="preserve">—former president of Greenpeace Canada, Global Warming Policy Foundation (Patrick, “SHOULD WE CELEBRATE CARBON DIOXIDE?”, </w:t>
      </w:r>
      <w:hyperlink r:id="rId14" w:history="1">
        <w:r w:rsidRPr="00DA7867">
          <w:rPr>
            <w:rStyle w:val="Hyperlink"/>
            <w:rFonts w:asciiTheme="minorHAnsi" w:hAnsiTheme="minorHAnsi" w:cstheme="minorHAnsi"/>
          </w:rPr>
          <w:t>http://www.thegwpf.org/patrick-moore-should-we-celebrate-carbon-dioxide/</w:t>
        </w:r>
      </w:hyperlink>
      <w:r w:rsidRPr="00DA7867">
        <w:rPr>
          <w:rFonts w:asciiTheme="minorHAnsi" w:hAnsiTheme="minorHAnsi" w:cstheme="minorHAnsi"/>
        </w:rPr>
        <w:t>, dml) [</w:t>
      </w:r>
      <w:r w:rsidRPr="00DA7867">
        <w:rPr>
          <w:rFonts w:asciiTheme="minorHAnsi" w:hAnsiTheme="minorHAnsi" w:cstheme="minorHAnsi"/>
          <w:b/>
        </w:rPr>
        <w:t>this card is from a transcript, which is why there are occasional typos</w:t>
      </w:r>
      <w:r w:rsidRPr="00DA7867">
        <w:rPr>
          <w:rFonts w:asciiTheme="minorHAnsi" w:hAnsiTheme="minorHAnsi" w:cstheme="minorHAnsi"/>
        </w:rPr>
        <w:t>]</w:t>
      </w:r>
    </w:p>
    <w:p w14:paraId="51926CD9" w14:textId="77777777" w:rsidR="00967EF7" w:rsidRPr="004A440E" w:rsidRDefault="00967EF7" w:rsidP="00967EF7">
      <w:pPr>
        <w:rPr>
          <w:rFonts w:asciiTheme="minorHAnsi" w:hAnsiTheme="minorHAnsi" w:cstheme="minorHAnsi"/>
          <w:sz w:val="8"/>
        </w:rPr>
      </w:pPr>
      <w:r w:rsidRPr="004A440E">
        <w:rPr>
          <w:rFonts w:asciiTheme="minorHAnsi" w:hAnsiTheme="minorHAnsi" w:cstheme="minorHAnsi"/>
          <w:sz w:val="8"/>
        </w:rPr>
        <w:t xml:space="preserve">NASA tells us that “Carbon Dioxide Controls Earth’s Temperature” in child-like denial of the many other factors involved in climate change. This is reminiscent of NASA’s contention that there might be life on Mars. Decades after it was demonstrated that there was no life on Mars, NASA continues to use it as a hook to raise public funding for more expeditions to the Red Planet. The promulgation of fear of Climate Change now serves the same purpose. As Bob Dylan prophetically pointed out, “Money doesn’t talk, it swears”, even in one of the most admired science organizations in the world. On the political front the leaders of the G7 plan to “end extreme poverty and hunger” by phasing out 85% of the world’s energy supply including 98% of the energy used to transport people and goods, including food. The Emperors of the world appear clothed in the photo taken at the close of the meeting but it was obviously Photo-shopped. They should be required to stand naked for making such a foolish statement. The world’s top climate body, the Intergovernmental Panel on Climate change, is hopelessly conflicted by its makeup and it mandate. The Panel is composed solely of the World Meteorological Organization, weather forecasters, and the United Nations Environment Program, environmentalists. Both these organizations are focused primarily on short-term timescales, days to maybe a century or two. But the most significant conflict is with the Panel’s mandate from the United Nations. They are required only to focus on “a change of climate which is attributed directly or indirectly to human activity that alters the composition of the atmosphere, and which is in addition to natural climate variability.” So </w:t>
      </w:r>
      <w:r w:rsidRPr="00967EF7">
        <w:rPr>
          <w:rStyle w:val="StyleUnderline"/>
          <w:rFonts w:asciiTheme="minorHAnsi" w:hAnsiTheme="minorHAnsi" w:cstheme="minorHAnsi"/>
          <w:highlight w:val="cyan"/>
        </w:rPr>
        <w:t xml:space="preserve">if the IPCC found </w:t>
      </w:r>
      <w:r w:rsidRPr="00DA7867">
        <w:rPr>
          <w:rStyle w:val="StyleUnderline"/>
          <w:rFonts w:asciiTheme="minorHAnsi" w:hAnsiTheme="minorHAnsi" w:cstheme="minorHAnsi"/>
        </w:rPr>
        <w:t>that</w:t>
      </w:r>
      <w:r w:rsidRPr="00967EF7">
        <w:rPr>
          <w:rStyle w:val="StyleUnderline"/>
          <w:rFonts w:asciiTheme="minorHAnsi" w:hAnsiTheme="minorHAnsi" w:cstheme="minorHAnsi"/>
          <w:highlight w:val="cyan"/>
        </w:rPr>
        <w:t xml:space="preserve"> climate change was not</w:t>
      </w:r>
      <w:r w:rsidRPr="00DA7867">
        <w:rPr>
          <w:rStyle w:val="StyleUnderline"/>
          <w:rFonts w:asciiTheme="minorHAnsi" w:hAnsiTheme="minorHAnsi" w:cstheme="minorHAnsi"/>
        </w:rPr>
        <w:t xml:space="preserve"> being affected by human alteration of the atmosphere or that it is not </w:t>
      </w:r>
      <w:r w:rsidRPr="00967EF7">
        <w:rPr>
          <w:rStyle w:val="StyleUnderline"/>
          <w:rFonts w:asciiTheme="minorHAnsi" w:hAnsiTheme="minorHAnsi" w:cstheme="minorHAnsi"/>
          <w:highlight w:val="cyan"/>
        </w:rPr>
        <w:t xml:space="preserve">“dangerous” there would be </w:t>
      </w:r>
      <w:r w:rsidRPr="00967EF7">
        <w:rPr>
          <w:rStyle w:val="Emphasis"/>
          <w:rFonts w:asciiTheme="minorHAnsi" w:hAnsiTheme="minorHAnsi" w:cstheme="minorHAnsi"/>
          <w:highlight w:val="cyan"/>
        </w:rPr>
        <w:t xml:space="preserve">no need for them </w:t>
      </w:r>
      <w:r w:rsidRPr="00DA7867">
        <w:rPr>
          <w:rStyle w:val="Emphasis"/>
          <w:rFonts w:asciiTheme="minorHAnsi" w:hAnsiTheme="minorHAnsi" w:cstheme="minorHAnsi"/>
        </w:rPr>
        <w:t>to exist</w:t>
      </w:r>
      <w:r w:rsidRPr="00DA7867">
        <w:rPr>
          <w:rStyle w:val="StyleUnderline"/>
          <w:rFonts w:asciiTheme="minorHAnsi" w:hAnsiTheme="minorHAnsi" w:cstheme="minorHAnsi"/>
        </w:rPr>
        <w:t xml:space="preserve">. They are </w:t>
      </w:r>
      <w:r w:rsidRPr="00DA7867">
        <w:rPr>
          <w:rStyle w:val="Emphasis"/>
          <w:rFonts w:asciiTheme="minorHAnsi" w:hAnsiTheme="minorHAnsi" w:cstheme="minorHAnsi"/>
        </w:rPr>
        <w:t>virtually mandated</w:t>
      </w:r>
      <w:r w:rsidRPr="00DA7867">
        <w:rPr>
          <w:rStyle w:val="StyleUnderline"/>
          <w:rFonts w:asciiTheme="minorHAnsi" w:hAnsiTheme="minorHAnsi" w:cstheme="minorHAnsi"/>
        </w:rPr>
        <w:t xml:space="preserve"> to find on the side of apocalypse</w:t>
      </w:r>
      <w:r w:rsidRPr="00967EF7">
        <w:rPr>
          <w:rStyle w:val="StyleUnderline"/>
          <w:rFonts w:asciiTheme="minorHAnsi" w:hAnsiTheme="minorHAnsi" w:cstheme="minorHAnsi"/>
          <w:highlight w:val="cyan"/>
        </w:rPr>
        <w:t>.</w:t>
      </w:r>
      <w:r w:rsidRPr="00DA7867">
        <w:rPr>
          <w:rStyle w:val="StyleUnderline"/>
          <w:rFonts w:asciiTheme="minorHAnsi" w:hAnsiTheme="minorHAnsi" w:cstheme="minorHAnsi"/>
        </w:rPr>
        <w:t xml:space="preserve"> </w:t>
      </w:r>
      <w:r w:rsidRPr="004A440E">
        <w:rPr>
          <w:rFonts w:asciiTheme="minorHAnsi" w:hAnsiTheme="minorHAnsi" w:cstheme="minorHAnsi"/>
          <w:sz w:val="8"/>
        </w:rPr>
        <w:t xml:space="preserve">Scientific certainty, political pandering, a hopelessly conflicted IPCC, and now the Pope, spiritual leader of the Catholic Church, in a bold move to reinforce the concept of original sin, says the Earth looks like “an immense pile of filth” and we must go back to pre-industrial bliss, or is that squalor? And then there is the actual immense pile of filth fed to us more than three times daily by the green-media nexus, a seething cauldron of imminent doom, like we are already condemned to Damnation in Hell and there is little chance of Redemption. I fear for the end of the Enlightenment. I fear an intellectual Gulag with Greenpeace as my prison guards. Let’s begin with our knowledge of the long-term history of the Earth’s temperature and of CO2 in the Earth’s atmosphere. Our </w:t>
      </w:r>
      <w:r w:rsidRPr="004A440E">
        <w:rPr>
          <w:sz w:val="8"/>
        </w:rPr>
        <w:t>best inference from various proxies back indicate that CO2 was higher for the first 4 billion years of Earth’s history than it has been since the Cambrian Period until today. I will focus on the past 540 million years since modern life forms evolved. It is glaringly obvious that temperature and CO2 are in an inverse correlation at least as often as they are in any semblance of correlation. Two clear examples of reverse correlation occurred 150 million years and 50 million years ago. At the end of the Jurassic temperature fell dramatically while CO2 spiked. During the Eocene Thermal Maximum, temperature was likely higher than any time in the past 550 million years while CO2 had been on a downward track for 100 million years. This evidence alone sufficient to warrant deep speculation of any claimed lock-step causal relationship between CO2 and temperature. The Devonian Period beginning 400 million years ago marked the culmination of the invasion of life onto the land. Plants evolved to produce lignin, which in combination</w:t>
      </w:r>
      <w:r w:rsidRPr="004A440E">
        <w:rPr>
          <w:rFonts w:asciiTheme="minorHAnsi" w:hAnsiTheme="minorHAnsi" w:cstheme="minorHAnsi"/>
          <w:sz w:val="8"/>
        </w:rPr>
        <w:t xml:space="preserve"> with cellulose, created wood which in turn for the first time allowed plants to grow tall, in competition with each other for sunlight. As vast forests spread across the land living biomass increased by orders of magnitude, pulling down carbon as CO2 from the atmosphere to make wood. Lignin is very difficult to break down and no decomposer species possessed the enzymes to digest it. Trees died atop one another until they were 100 metres or more in depth. This was the making of the great coal beds around the world as this huge store of sequestered carbon continued to build for 90 million years. Then, fortunately for the future of life, white rot fungi evolved to produce the enzymes that can digest lignin and coincident with that the coal-making era came to an end. There was no guarantee that fungi or any other decomposer species would develop the complex of enzymes required to digest lignin. If they had not, CO2, which had already been drawn down for the first time in Earth’s history to levels similar to todays, would have continued to decline as trees continued to grow and die. That is until CO2 approached the threshold of 150 ppm below which plants begin first to starve, then stop growing altogether, and then die. Not just woody plants but all plants. This would bring about the extinction of most, if not all, terrestrial species, as animals, insects, and other invertebrates starved for lack of food. And that would be that. The human species would never have existed. This was only the first time that there was a distinct possibility that life would come close to extinguishing itself, due to a shortage of CO2, which is essential for life on Earth. </w:t>
      </w:r>
      <w:r w:rsidRPr="00DA7867">
        <w:rPr>
          <w:rStyle w:val="StyleUnderline"/>
          <w:rFonts w:asciiTheme="minorHAnsi" w:hAnsiTheme="minorHAnsi" w:cstheme="minorHAnsi"/>
        </w:rPr>
        <w:t xml:space="preserve">A </w:t>
      </w:r>
      <w:r w:rsidRPr="00DA7867">
        <w:rPr>
          <w:rStyle w:val="Emphasis"/>
          <w:rFonts w:asciiTheme="minorHAnsi" w:hAnsiTheme="minorHAnsi" w:cstheme="minorHAnsi"/>
        </w:rPr>
        <w:t>well-documented record</w:t>
      </w:r>
      <w:r w:rsidRPr="00DA7867">
        <w:rPr>
          <w:rFonts w:asciiTheme="minorHAnsi" w:hAnsiTheme="minorHAnsi" w:cstheme="minorHAnsi"/>
          <w:u w:val="single"/>
        </w:rPr>
        <w:t xml:space="preserve"> </w:t>
      </w:r>
      <w:r w:rsidRPr="00DA7867">
        <w:rPr>
          <w:rStyle w:val="StyleUnderline"/>
          <w:rFonts w:asciiTheme="minorHAnsi" w:hAnsiTheme="minorHAnsi" w:cstheme="minorHAnsi"/>
        </w:rPr>
        <w:t xml:space="preserve">of global temperature over the past 65 million years shows that </w:t>
      </w:r>
      <w:r w:rsidRPr="00967EF7">
        <w:rPr>
          <w:rStyle w:val="StyleUnderline"/>
          <w:rFonts w:asciiTheme="minorHAnsi" w:hAnsiTheme="minorHAnsi" w:cstheme="minorHAnsi"/>
          <w:highlight w:val="cyan"/>
        </w:rPr>
        <w:t xml:space="preserve">we have been in a </w:t>
      </w:r>
      <w:r w:rsidRPr="00967EF7">
        <w:rPr>
          <w:rStyle w:val="Emphasis"/>
          <w:rFonts w:asciiTheme="minorHAnsi" w:hAnsiTheme="minorHAnsi" w:cstheme="minorHAnsi"/>
          <w:highlight w:val="cyan"/>
        </w:rPr>
        <w:t>major cooling period</w:t>
      </w:r>
      <w:r w:rsidRPr="004A440E">
        <w:rPr>
          <w:rFonts w:asciiTheme="minorHAnsi" w:hAnsiTheme="minorHAnsi" w:cstheme="minorHAnsi"/>
          <w:sz w:val="8"/>
        </w:rPr>
        <w:t xml:space="preserve"> since the Eocene Thermal Maximum 50 million years ago. </w:t>
      </w:r>
      <w:r w:rsidRPr="00DA7867">
        <w:rPr>
          <w:rStyle w:val="StyleUnderline"/>
          <w:rFonts w:asciiTheme="minorHAnsi" w:hAnsiTheme="minorHAnsi" w:cstheme="minorHAnsi"/>
        </w:rPr>
        <w:t xml:space="preserve">The Earth was an average </w:t>
      </w:r>
      <w:r w:rsidRPr="00DA7867">
        <w:rPr>
          <w:rStyle w:val="Emphasis"/>
          <w:rFonts w:asciiTheme="minorHAnsi" w:hAnsiTheme="minorHAnsi" w:cstheme="minorHAnsi"/>
        </w:rPr>
        <w:t>16C warmer</w:t>
      </w:r>
      <w:r w:rsidRPr="004A440E">
        <w:rPr>
          <w:rFonts w:asciiTheme="minorHAnsi" w:hAnsiTheme="minorHAnsi" w:cstheme="minorHAnsi"/>
          <w:sz w:val="8"/>
        </w:rPr>
        <w:t xml:space="preserve"> then, with most of the increased warmth at the higher latitudes. The entire planet, including the Arctic and Antarctica were ice-free and the land there was covered in forest. </w:t>
      </w:r>
      <w:r w:rsidRPr="00DA7867">
        <w:rPr>
          <w:rStyle w:val="StyleUnderline"/>
          <w:rFonts w:asciiTheme="minorHAnsi" w:hAnsiTheme="minorHAnsi" w:cstheme="minorHAnsi"/>
        </w:rPr>
        <w:t xml:space="preserve">The </w:t>
      </w:r>
      <w:r w:rsidRPr="00967EF7">
        <w:rPr>
          <w:rStyle w:val="StyleUnderline"/>
          <w:rFonts w:asciiTheme="minorHAnsi" w:hAnsiTheme="minorHAnsi" w:cstheme="minorHAnsi"/>
          <w:highlight w:val="cyan"/>
        </w:rPr>
        <w:t xml:space="preserve">ancestors of every species </w:t>
      </w:r>
      <w:r w:rsidRPr="00DA7867">
        <w:rPr>
          <w:rStyle w:val="StyleUnderline"/>
          <w:rFonts w:asciiTheme="minorHAnsi" w:hAnsiTheme="minorHAnsi" w:cstheme="minorHAnsi"/>
        </w:rPr>
        <w:t xml:space="preserve">on Earth today </w:t>
      </w:r>
      <w:r w:rsidRPr="00967EF7">
        <w:rPr>
          <w:rStyle w:val="Emphasis"/>
          <w:rFonts w:asciiTheme="minorHAnsi" w:hAnsiTheme="minorHAnsi" w:cstheme="minorHAnsi"/>
          <w:highlight w:val="cyan"/>
        </w:rPr>
        <w:t>survived</w:t>
      </w:r>
      <w:r w:rsidRPr="00DA7867">
        <w:rPr>
          <w:rFonts w:asciiTheme="minorHAnsi" w:hAnsiTheme="minorHAnsi" w:cstheme="minorHAnsi"/>
          <w:u w:val="single"/>
        </w:rPr>
        <w:t xml:space="preserve"> </w:t>
      </w:r>
      <w:r w:rsidRPr="00DA7867">
        <w:rPr>
          <w:rStyle w:val="StyleUnderline"/>
          <w:rFonts w:asciiTheme="minorHAnsi" w:hAnsiTheme="minorHAnsi" w:cstheme="minorHAnsi"/>
        </w:rPr>
        <w:t>through</w:t>
      </w:r>
      <w:r w:rsidRPr="004A440E">
        <w:rPr>
          <w:rFonts w:asciiTheme="minorHAnsi" w:hAnsiTheme="minorHAnsi" w:cstheme="minorHAnsi"/>
          <w:sz w:val="8"/>
        </w:rPr>
        <w:t xml:space="preserve"> what may have been </w:t>
      </w:r>
      <w:r w:rsidRPr="00967EF7">
        <w:rPr>
          <w:rStyle w:val="StyleUnderline"/>
          <w:rFonts w:asciiTheme="minorHAnsi" w:hAnsiTheme="minorHAnsi" w:cstheme="minorHAnsi"/>
          <w:highlight w:val="cyan"/>
        </w:rPr>
        <w:t xml:space="preserve">the </w:t>
      </w:r>
      <w:r w:rsidRPr="00967EF7">
        <w:rPr>
          <w:rStyle w:val="Emphasis"/>
          <w:rFonts w:asciiTheme="minorHAnsi" w:hAnsiTheme="minorHAnsi" w:cstheme="minorHAnsi"/>
          <w:highlight w:val="cyan"/>
        </w:rPr>
        <w:t>warmest time in</w:t>
      </w:r>
      <w:r w:rsidRPr="004A440E">
        <w:rPr>
          <w:rFonts w:asciiTheme="minorHAnsi" w:hAnsiTheme="minorHAnsi" w:cstheme="minorHAnsi"/>
          <w:sz w:val="8"/>
        </w:rPr>
        <w:t xml:space="preserve"> the </w:t>
      </w:r>
      <w:r w:rsidRPr="00967EF7">
        <w:rPr>
          <w:rStyle w:val="Emphasis"/>
          <w:rFonts w:asciiTheme="minorHAnsi" w:hAnsiTheme="minorHAnsi" w:cstheme="minorHAnsi"/>
          <w:highlight w:val="cyan"/>
        </w:rPr>
        <w:t>history</w:t>
      </w:r>
      <w:r w:rsidRPr="004A440E">
        <w:rPr>
          <w:rFonts w:asciiTheme="minorHAnsi" w:hAnsiTheme="minorHAnsi" w:cstheme="minorHAnsi"/>
          <w:sz w:val="8"/>
        </w:rPr>
        <w:t xml:space="preserve"> of</w:t>
      </w:r>
      <w:r w:rsidRPr="00DA7867">
        <w:rPr>
          <w:rFonts w:asciiTheme="minorHAnsi" w:hAnsiTheme="minorHAnsi" w:cstheme="minorHAnsi"/>
          <w:sz w:val="8"/>
          <w:u w:val="single"/>
        </w:rPr>
        <w:t xml:space="preserve"> </w:t>
      </w:r>
      <w:r w:rsidRPr="004A440E">
        <w:rPr>
          <w:rFonts w:asciiTheme="minorHAnsi" w:hAnsiTheme="minorHAnsi" w:cstheme="minorHAnsi"/>
          <w:sz w:val="8"/>
        </w:rPr>
        <w:t xml:space="preserve">life. </w:t>
      </w:r>
      <w:r w:rsidRPr="004A440E">
        <w:rPr>
          <w:rStyle w:val="StyleUnderline"/>
          <w:rFonts w:asciiTheme="minorHAnsi" w:hAnsiTheme="minorHAnsi" w:cstheme="minorHAnsi"/>
          <w:sz w:val="8"/>
          <w:u w:val="none"/>
        </w:rPr>
        <w:t xml:space="preserve">It makes one wonder about </w:t>
      </w:r>
      <w:r w:rsidRPr="004A440E">
        <w:rPr>
          <w:rStyle w:val="Emphasis"/>
          <w:rFonts w:asciiTheme="minorHAnsi" w:hAnsiTheme="minorHAnsi" w:cstheme="minorHAnsi"/>
          <w:sz w:val="8"/>
          <w:u w:val="none"/>
        </w:rPr>
        <w:t>dire predictions</w:t>
      </w:r>
      <w:r w:rsidRPr="004A440E">
        <w:rPr>
          <w:rFonts w:asciiTheme="minorHAnsi" w:hAnsiTheme="minorHAnsi" w:cstheme="minorHAnsi"/>
          <w:sz w:val="8"/>
        </w:rPr>
        <w:t xml:space="preserve"> </w:t>
      </w:r>
      <w:r w:rsidRPr="004A440E">
        <w:rPr>
          <w:rStyle w:val="StyleUnderline"/>
          <w:rFonts w:asciiTheme="minorHAnsi" w:hAnsiTheme="minorHAnsi" w:cstheme="minorHAnsi"/>
          <w:sz w:val="8"/>
          <w:u w:val="none"/>
        </w:rPr>
        <w:t>that even a 2C rise</w:t>
      </w:r>
      <w:r w:rsidRPr="004A440E">
        <w:rPr>
          <w:rFonts w:asciiTheme="minorHAnsi" w:hAnsiTheme="minorHAnsi" w:cstheme="minorHAnsi"/>
          <w:sz w:val="8"/>
        </w:rPr>
        <w:t xml:space="preserve"> in temperature from pre-industrial times </w:t>
      </w:r>
      <w:r w:rsidRPr="004A440E">
        <w:rPr>
          <w:rStyle w:val="StyleUnderline"/>
          <w:rFonts w:asciiTheme="minorHAnsi" w:hAnsiTheme="minorHAnsi" w:cstheme="minorHAnsi"/>
          <w:sz w:val="8"/>
          <w:u w:val="none"/>
        </w:rPr>
        <w:t>would cause</w:t>
      </w:r>
      <w:r w:rsidRPr="004A440E">
        <w:rPr>
          <w:rFonts w:asciiTheme="minorHAnsi" w:hAnsiTheme="minorHAnsi" w:cstheme="minorHAnsi"/>
          <w:sz w:val="8"/>
        </w:rPr>
        <w:t xml:space="preserve"> mass </w:t>
      </w:r>
      <w:r w:rsidRPr="00967EF7">
        <w:rPr>
          <w:rStyle w:val="Emphasis"/>
          <w:rFonts w:asciiTheme="minorHAnsi" w:hAnsiTheme="minorHAnsi" w:cstheme="minorHAnsi"/>
          <w:highlight w:val="cyan"/>
        </w:rPr>
        <w:t>extinction</w:t>
      </w:r>
      <w:r w:rsidRPr="004A440E">
        <w:rPr>
          <w:rFonts w:asciiTheme="minorHAnsi" w:hAnsiTheme="minorHAnsi" w:cstheme="minorHAnsi"/>
          <w:sz w:val="8"/>
        </w:rPr>
        <w:t xml:space="preserve">s and the destruction of civilization. Glaciers began to form in Antarctica 30 million years ago and in the northern hemisphere 3 million years ago. Today, even in this interglacial period of the Pleistocene Ice Age, we are experiencing one of the coldest climates in the Earth’s history. Coming closer to the present we have learned from Antarctic ice cores that for the past 800,000 years there have been regular periods of major glaciation followed by interglacial periods in 100,000 year-cycles. These cycles coincide with the Milankovitch cycles that are tied to the eccentricity of the Earth’s orbit and its axial tilt. It is highly plausible that these cycles are related to solar intensity and the seasonal distribution of solar heat on the Earth’s surface. There is a strong correlation between temperature and the level of atmospheric CO2 during these successive glaciations, indicating a possible cause-effect relationship between the two. CO2 lags temperature by an average of 800 years during the most recent 400,000-year period, indicating that temperature is the cause, as the cause never comes after the effect. Looking at the past 50,000 years of temperature and CO2 we can see that changes in CO2 follow changes in temperature. This is as one could expect, as the Milankovitch cycles are far more likely to cause a change in temperature than a change in CO2. And a change in the temperature is far more likely to cause a change in CO2 due to outgassing of CO2 from the oceans during warmer times and an ingassing (absorption) of CO2 during colder periods. Yet climate alarmists persist in insisting that CO2 is causing the change in temperature, despite the illogical nature of that assertion. It is sobering to consider the magnitude of climate change during the past 20,000 years, since the peak of the last major glaciation. At that time there were 3.3 kilometres of ice on top of what is today the city of Montreal, a city of more than 3 million people. 95% of Canada was covered in a sheet of ice. Even as far south as Chicago there was nearly a kilometre of ice. If the Milankovitch cycle continues to prevail, and there is little reason aside from our CO2 emissions to think otherwise, this will happen gradually again during the next 80,000 years. Will our CO2 emissions stave off another glaciation as James Lovelock has suggested? There doesn’t seem to be much hope of that so far, as despite 1/3 of all our CO2 emissions being released during the past 18 years the UK Met Office contends there has been no statistically significant warming during this century. At the height of the last glaciation the sea level was about 120 metres lower than it is today. By 7,000 years ago all the low-altitude, </w:t>
      </w:r>
      <w:r w:rsidRPr="004A440E">
        <w:rPr>
          <w:sz w:val="8"/>
        </w:rPr>
        <w:t>mid-latitude glaciers had melted. There is no consensus about the variation in sea level since then although many scientists have concluded that the sea level was higher than today during the Holocene Thermal optimum from 9,000 to 5,000 years ago when the Sahara was green. The sea level may also have been higher than today during the Medieval Warm Period. Hundred of islands near the Equator in Papua, Indonesia, have been undercut by the sea in a manner that gives credence to the hypothesis that there has been little net change in sea level in the past thousands of years. It takes a long time for so much erosion to occur from gentle wave action in a tropical sea. Coming back to the relationship between temperature and CO2 in the modern era we can see that temperature has risen at a steady slow rate in Central England since 1700 while human CO2 emissions were not relevant until 1850 and then began an exponential rise after 1950. This is not indicative of a direct causal relationship between the two. After freezing over regularly during the Little Ice Age the River Thames froze for the last time in 1814, as the Earth moved into what might be called the Modern Warm Period. The IPCC states it is “extremely likely” that human emissions have been the dominant cause of global warming “since the mid-20th century”, that is since 1950. They claim that “extremely” means 95% certain, even though the number 95 was simply plucked from the air like an act of magic. And “likely” is not a scientific word but rather indicative of a judgment, another word for an opinion. There was a 30-year period of warming from 1910-1940, then a cooling from 1940 to 1970, just as CO2 emissions began to rise exponentially, and then a 30-year warming from 1970-2000 that was very similar in duration and temperature rise to the rise from 1910-1940. One may then ask “what caused the increase in temperature from 1910-1940 if it was not human emissions? And if it was natural factors how do we know that the same natural factors were not responsible for the rise between 1970-2000.” You don’t need to go back millions of years to find the logical fallacy in the IPCC’s certainty that we are the villains in the piece. Water is by far the most important greenhouse gas, and is the only molecule that is present in the atmosphere in all three states, gas, liquid, and solid. As a gas, water vapour is a greenhouse gas, but as a liquid and solid it is not. As a liquid water forms clouds, which send solar radiation back into space during the day and hold heat in at night. There is no possibility that computer models can predict the net effect of atmospheric water in a higher CO2 atmosphere. Yet warmists postulate that higher CO2 will result in positive feedback from water, thus magnifying the effect of CO2 alone by 2-3 times. Other scientists believe that water may have a neutral or negative feedback on CO2. The observational evidence from the early years of this century tends to reinforce the latter hypothesis. How many politicians or members of the media or the public are aware of this statement about climate change from the IPCC in 2007? “we should recognise that we are dealing with a coupled nonlinear chaotic system, and therefore that the long-term prediction of future climate states is not possible.” There is a graph showing that the climate models have grossly exaggerated the rate of warming that confirms the IPCC statement. The only trends the computer models seem able to predict accurately are ones that have already occurred. Coming to the core of my presentation, CO2 is the currency of life and the most important building block for all life on Earth. All life is carbon-based, including our own. Surely the carbon cycle and its central role in the creation of life should be taught to our children rather than the demonization of CO2, that “carbon” is a “pollutant” that threatens the continuation of life. We know for a fact</w:t>
      </w:r>
      <w:r w:rsidRPr="004A440E">
        <w:rPr>
          <w:rFonts w:asciiTheme="minorHAnsi" w:hAnsiTheme="minorHAnsi" w:cstheme="minorHAnsi"/>
          <w:sz w:val="8"/>
        </w:rPr>
        <w:t xml:space="preserve"> that </w:t>
      </w:r>
      <w:r w:rsidRPr="00967EF7">
        <w:rPr>
          <w:rStyle w:val="StyleUnderline"/>
          <w:rFonts w:asciiTheme="minorHAnsi" w:hAnsiTheme="minorHAnsi" w:cstheme="minorHAnsi"/>
          <w:highlight w:val="cyan"/>
        </w:rPr>
        <w:t xml:space="preserve">CO2 is </w:t>
      </w:r>
      <w:r w:rsidRPr="00967EF7">
        <w:rPr>
          <w:rStyle w:val="Emphasis"/>
          <w:rFonts w:asciiTheme="minorHAnsi" w:hAnsiTheme="minorHAnsi" w:cstheme="minorHAnsi"/>
          <w:highlight w:val="cyan"/>
        </w:rPr>
        <w:t>essential for life</w:t>
      </w:r>
      <w:r w:rsidRPr="00967EF7">
        <w:rPr>
          <w:rStyle w:val="StyleUnderline"/>
          <w:rFonts w:asciiTheme="minorHAnsi" w:hAnsiTheme="minorHAnsi" w:cstheme="minorHAnsi"/>
          <w:highlight w:val="cyan"/>
        </w:rPr>
        <w:t xml:space="preserve"> and</w:t>
      </w:r>
      <w:r w:rsidRPr="00DA7867">
        <w:rPr>
          <w:rStyle w:val="StyleUnderline"/>
          <w:rFonts w:asciiTheme="minorHAnsi" w:hAnsiTheme="minorHAnsi" w:cstheme="minorHAnsi"/>
        </w:rPr>
        <w:t xml:space="preserve"> that it must be at a certain level in the atmosphere for the </w:t>
      </w:r>
      <w:r w:rsidRPr="00DA7867">
        <w:rPr>
          <w:rStyle w:val="Emphasis"/>
          <w:rFonts w:asciiTheme="minorHAnsi" w:hAnsiTheme="minorHAnsi" w:cstheme="minorHAnsi"/>
        </w:rPr>
        <w:t xml:space="preserve">survival of </w:t>
      </w:r>
      <w:r w:rsidRPr="00967EF7">
        <w:rPr>
          <w:rStyle w:val="Emphasis"/>
          <w:rFonts w:asciiTheme="minorHAnsi" w:hAnsiTheme="minorHAnsi" w:cstheme="minorHAnsi"/>
          <w:highlight w:val="cyan"/>
        </w:rPr>
        <w:t>plants</w:t>
      </w:r>
      <w:r w:rsidRPr="00967EF7">
        <w:rPr>
          <w:rStyle w:val="StyleUnderline"/>
          <w:rFonts w:asciiTheme="minorHAnsi" w:hAnsiTheme="minorHAnsi" w:cstheme="minorHAnsi"/>
          <w:highlight w:val="cyan"/>
        </w:rPr>
        <w:t>, which are</w:t>
      </w:r>
      <w:r w:rsidRPr="00DA7867">
        <w:rPr>
          <w:rStyle w:val="StyleUnderline"/>
          <w:rFonts w:asciiTheme="minorHAnsi" w:hAnsiTheme="minorHAnsi" w:cstheme="minorHAnsi"/>
        </w:rPr>
        <w:t xml:space="preserve"> the </w:t>
      </w:r>
      <w:r w:rsidRPr="00DA7867">
        <w:rPr>
          <w:rStyle w:val="Emphasis"/>
          <w:rFonts w:asciiTheme="minorHAnsi" w:hAnsiTheme="minorHAnsi" w:cstheme="minorHAnsi"/>
        </w:rPr>
        <w:t xml:space="preserve">primary </w:t>
      </w:r>
      <w:r w:rsidRPr="00967EF7">
        <w:rPr>
          <w:rStyle w:val="Emphasis"/>
          <w:rFonts w:asciiTheme="minorHAnsi" w:hAnsiTheme="minorHAnsi" w:cstheme="minorHAnsi"/>
          <w:highlight w:val="cyan"/>
        </w:rPr>
        <w:t>food</w:t>
      </w:r>
      <w:r w:rsidRPr="00967EF7">
        <w:rPr>
          <w:rStyle w:val="StyleUnderline"/>
          <w:rFonts w:asciiTheme="minorHAnsi" w:hAnsiTheme="minorHAnsi" w:cstheme="minorHAnsi"/>
          <w:highlight w:val="cyan"/>
        </w:rPr>
        <w:t xml:space="preserve"> for </w:t>
      </w:r>
      <w:r w:rsidRPr="00967EF7">
        <w:rPr>
          <w:rStyle w:val="Emphasis"/>
          <w:rFonts w:asciiTheme="minorHAnsi" w:hAnsiTheme="minorHAnsi" w:cstheme="minorHAnsi"/>
          <w:highlight w:val="cyan"/>
        </w:rPr>
        <w:t>all</w:t>
      </w:r>
      <w:r w:rsidRPr="00DA7867">
        <w:rPr>
          <w:rStyle w:val="Emphasis"/>
          <w:rFonts w:asciiTheme="minorHAnsi" w:hAnsiTheme="minorHAnsi" w:cstheme="minorHAnsi"/>
        </w:rPr>
        <w:t xml:space="preserve"> the other </w:t>
      </w:r>
      <w:r w:rsidRPr="00967EF7">
        <w:rPr>
          <w:rStyle w:val="Emphasis"/>
          <w:rFonts w:asciiTheme="minorHAnsi" w:hAnsiTheme="minorHAnsi" w:cstheme="minorHAnsi"/>
          <w:highlight w:val="cyan"/>
        </w:rPr>
        <w:t>species</w:t>
      </w:r>
      <w:r w:rsidRPr="00DA7867">
        <w:rPr>
          <w:rStyle w:val="Emphasis"/>
          <w:rFonts w:asciiTheme="minorHAnsi" w:hAnsiTheme="minorHAnsi" w:cstheme="minorHAnsi"/>
        </w:rPr>
        <w:t xml:space="preserve"> alive today</w:t>
      </w:r>
      <w:r w:rsidRPr="004A440E">
        <w:rPr>
          <w:rFonts w:asciiTheme="minorHAnsi" w:hAnsiTheme="minorHAnsi" w:cstheme="minorHAnsi"/>
          <w:sz w:val="8"/>
        </w:rPr>
        <w:t xml:space="preserve">. Should we not encourage our citizens, students, teachers, politicians, scientists, and other leaders to celebrate CO2 as the giver of life that it is? </w:t>
      </w:r>
      <w:r w:rsidRPr="00DA7867">
        <w:rPr>
          <w:rStyle w:val="StyleUnderline"/>
          <w:rFonts w:asciiTheme="minorHAnsi" w:hAnsiTheme="minorHAnsi" w:cstheme="minorHAnsi"/>
        </w:rPr>
        <w:t xml:space="preserve">It is a </w:t>
      </w:r>
      <w:r w:rsidRPr="00DA7867">
        <w:rPr>
          <w:rStyle w:val="Emphasis"/>
          <w:rFonts w:asciiTheme="minorHAnsi" w:hAnsiTheme="minorHAnsi" w:cstheme="minorHAnsi"/>
        </w:rPr>
        <w:t>proven fact</w:t>
      </w:r>
      <w:r w:rsidRPr="00DA7867">
        <w:rPr>
          <w:rStyle w:val="StyleUnderline"/>
          <w:rFonts w:asciiTheme="minorHAnsi" w:hAnsiTheme="minorHAnsi" w:cstheme="minorHAnsi"/>
        </w:rPr>
        <w:t xml:space="preserve"> that plants, including trees and all our </w:t>
      </w:r>
      <w:r w:rsidRPr="00967EF7">
        <w:rPr>
          <w:rStyle w:val="StyleUnderline"/>
          <w:rFonts w:asciiTheme="minorHAnsi" w:hAnsiTheme="minorHAnsi" w:cstheme="minorHAnsi"/>
          <w:highlight w:val="cyan"/>
        </w:rPr>
        <w:t>food crops, are</w:t>
      </w:r>
      <w:r w:rsidRPr="00DA7867">
        <w:rPr>
          <w:rStyle w:val="StyleUnderline"/>
          <w:rFonts w:asciiTheme="minorHAnsi" w:hAnsiTheme="minorHAnsi" w:cstheme="minorHAnsi"/>
        </w:rPr>
        <w:t xml:space="preserve"> capable of </w:t>
      </w:r>
      <w:r w:rsidRPr="00967EF7">
        <w:rPr>
          <w:rStyle w:val="Emphasis"/>
          <w:rFonts w:asciiTheme="minorHAnsi" w:hAnsiTheme="minorHAnsi" w:cstheme="minorHAnsi"/>
          <w:highlight w:val="cyan"/>
        </w:rPr>
        <w:t>growing</w:t>
      </w:r>
      <w:r w:rsidRPr="00DA7867">
        <w:rPr>
          <w:rStyle w:val="Emphasis"/>
          <w:rFonts w:asciiTheme="minorHAnsi" w:hAnsiTheme="minorHAnsi" w:cstheme="minorHAnsi"/>
        </w:rPr>
        <w:t xml:space="preserve"> much </w:t>
      </w:r>
      <w:r w:rsidRPr="00967EF7">
        <w:rPr>
          <w:rStyle w:val="Emphasis"/>
          <w:rFonts w:asciiTheme="minorHAnsi" w:hAnsiTheme="minorHAnsi" w:cstheme="minorHAnsi"/>
          <w:highlight w:val="cyan"/>
        </w:rPr>
        <w:t>faster</w:t>
      </w:r>
      <w:r w:rsidRPr="00967EF7">
        <w:rPr>
          <w:rStyle w:val="StyleUnderline"/>
          <w:rFonts w:asciiTheme="minorHAnsi" w:hAnsiTheme="minorHAnsi" w:cstheme="minorHAnsi"/>
          <w:highlight w:val="cyan"/>
        </w:rPr>
        <w:t xml:space="preserve"> at </w:t>
      </w:r>
      <w:r w:rsidRPr="00967EF7">
        <w:rPr>
          <w:rStyle w:val="Emphasis"/>
          <w:rFonts w:asciiTheme="minorHAnsi" w:hAnsiTheme="minorHAnsi" w:cstheme="minorHAnsi"/>
          <w:highlight w:val="cyan"/>
        </w:rPr>
        <w:t>higher levels of CO2</w:t>
      </w:r>
      <w:r w:rsidRPr="00DA7867">
        <w:rPr>
          <w:rStyle w:val="StyleUnderline"/>
          <w:rFonts w:asciiTheme="minorHAnsi" w:hAnsiTheme="minorHAnsi" w:cstheme="minorHAnsi"/>
        </w:rPr>
        <w:t xml:space="preserve"> than present in the atmosphere today</w:t>
      </w:r>
      <w:r w:rsidRPr="004A440E">
        <w:rPr>
          <w:rFonts w:asciiTheme="minorHAnsi" w:hAnsiTheme="minorHAnsi" w:cstheme="minorHAnsi"/>
          <w:sz w:val="8"/>
        </w:rPr>
        <w:t>. Even at the today’s concentration of 400 ppm plants are relatively starved for nutrition. The optimum level of CO2 for plant growth is about 5 times higher, 2000 ppm, yet the alarmists warn it is already too high. They must be challenged every day by every person who knows the truth in this matter. CO2 is the giver of life and we should celebrate CO2 rather than denigrate it as is the fashion today. We are witnessing the “Greening of the Earth” as higher</w:t>
      </w:r>
      <w:r w:rsidRPr="00DA7867">
        <w:rPr>
          <w:rStyle w:val="Emphasis"/>
          <w:rFonts w:asciiTheme="minorHAnsi" w:hAnsiTheme="minorHAnsi" w:cstheme="minorHAnsi"/>
        </w:rPr>
        <w:t xml:space="preserve"> levels of CO2</w:t>
      </w:r>
      <w:r w:rsidRPr="00DA7867">
        <w:rPr>
          <w:rStyle w:val="StyleUnderline"/>
          <w:rFonts w:asciiTheme="minorHAnsi" w:hAnsiTheme="minorHAnsi" w:cstheme="minorHAnsi"/>
        </w:rPr>
        <w:t xml:space="preserve">, due to </w:t>
      </w:r>
      <w:r w:rsidRPr="00DA7867">
        <w:rPr>
          <w:rStyle w:val="Emphasis"/>
          <w:rFonts w:asciiTheme="minorHAnsi" w:hAnsiTheme="minorHAnsi" w:cstheme="minorHAnsi"/>
        </w:rPr>
        <w:t>human</w:t>
      </w:r>
      <w:r w:rsidRPr="00967EF7">
        <w:rPr>
          <w:rStyle w:val="Emphasis"/>
          <w:rFonts w:asciiTheme="minorHAnsi" w:hAnsiTheme="minorHAnsi" w:cstheme="minorHAnsi"/>
          <w:highlight w:val="cyan"/>
        </w:rPr>
        <w:t xml:space="preserve"> emissions</w:t>
      </w:r>
      <w:r w:rsidRPr="00967EF7">
        <w:rPr>
          <w:rStyle w:val="StyleUnderline"/>
          <w:rFonts w:asciiTheme="minorHAnsi" w:hAnsiTheme="minorHAnsi" w:cstheme="minorHAnsi"/>
          <w:highlight w:val="cyan"/>
        </w:rPr>
        <w:t xml:space="preserve"> </w:t>
      </w:r>
      <w:r w:rsidRPr="00DA7867">
        <w:rPr>
          <w:rStyle w:val="StyleUnderline"/>
          <w:rFonts w:asciiTheme="minorHAnsi" w:hAnsiTheme="minorHAnsi" w:cstheme="minorHAnsi"/>
        </w:rPr>
        <w:t xml:space="preserve">from the use of </w:t>
      </w:r>
      <w:r w:rsidRPr="00DA7867">
        <w:rPr>
          <w:rStyle w:val="Emphasis"/>
          <w:rFonts w:asciiTheme="minorHAnsi" w:hAnsiTheme="minorHAnsi" w:cstheme="minorHAnsi"/>
        </w:rPr>
        <w:t>fossil fuels</w:t>
      </w:r>
      <w:r w:rsidRPr="00DA7867">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 xml:space="preserve">promote </w:t>
      </w:r>
      <w:r w:rsidRPr="00DA7867">
        <w:rPr>
          <w:rStyle w:val="Emphasis"/>
          <w:rFonts w:asciiTheme="minorHAnsi" w:hAnsiTheme="minorHAnsi" w:cstheme="minorHAnsi"/>
        </w:rPr>
        <w:t>increased</w:t>
      </w:r>
      <w:r w:rsidRPr="00967EF7">
        <w:rPr>
          <w:rStyle w:val="Emphasis"/>
          <w:rFonts w:asciiTheme="minorHAnsi" w:hAnsiTheme="minorHAnsi" w:cstheme="minorHAnsi"/>
          <w:highlight w:val="cyan"/>
        </w:rPr>
        <w:t xml:space="preserve"> growth</w:t>
      </w:r>
      <w:r w:rsidRPr="00DA7867">
        <w:rPr>
          <w:rStyle w:val="Emphasis"/>
          <w:rFonts w:asciiTheme="minorHAnsi" w:hAnsiTheme="minorHAnsi" w:cstheme="minorHAnsi"/>
        </w:rPr>
        <w:t xml:space="preserve"> of plants</w:t>
      </w:r>
      <w:r w:rsidRPr="00DA7867">
        <w:rPr>
          <w:rStyle w:val="StyleUnderline"/>
          <w:rFonts w:asciiTheme="minorHAnsi" w:hAnsiTheme="minorHAnsi" w:cstheme="minorHAnsi"/>
        </w:rPr>
        <w:t xml:space="preserve"> around the world. This has been </w:t>
      </w:r>
      <w:r w:rsidRPr="00DA7867">
        <w:rPr>
          <w:rStyle w:val="Emphasis"/>
          <w:rFonts w:asciiTheme="minorHAnsi" w:hAnsiTheme="minorHAnsi" w:cstheme="minorHAnsi"/>
        </w:rPr>
        <w:t>confirmed by scientists</w:t>
      </w:r>
      <w:r w:rsidRPr="004A440E">
        <w:rPr>
          <w:rFonts w:asciiTheme="minorHAnsi" w:hAnsiTheme="minorHAnsi" w:cstheme="minorHAnsi"/>
          <w:sz w:val="8"/>
        </w:rPr>
        <w:t xml:space="preserve"> with CSIRO in Australia, in Germany, and in North America. </w:t>
      </w:r>
      <w:r w:rsidRPr="00DA7867">
        <w:rPr>
          <w:rStyle w:val="StyleUnderline"/>
          <w:rFonts w:asciiTheme="minorHAnsi" w:hAnsiTheme="minorHAnsi" w:cstheme="minorHAnsi"/>
        </w:rPr>
        <w:t xml:space="preserve">Only </w:t>
      </w:r>
      <w:r w:rsidRPr="00DA7867">
        <w:rPr>
          <w:rStyle w:val="Emphasis"/>
          <w:rFonts w:asciiTheme="minorHAnsi" w:hAnsiTheme="minorHAnsi" w:cstheme="minorHAnsi"/>
        </w:rPr>
        <w:t>half</w:t>
      </w:r>
      <w:r w:rsidRPr="00DA7867">
        <w:rPr>
          <w:rStyle w:val="StyleUnderline"/>
          <w:rFonts w:asciiTheme="minorHAnsi" w:hAnsiTheme="minorHAnsi" w:cstheme="minorHAnsi"/>
        </w:rPr>
        <w:t xml:space="preserve"> of the CO2 we are emitting from the use of fossil fuels is showing up in the atmosphere. </w:t>
      </w:r>
      <w:r w:rsidRPr="00967EF7">
        <w:rPr>
          <w:rStyle w:val="StyleUnderline"/>
          <w:rFonts w:asciiTheme="minorHAnsi" w:hAnsiTheme="minorHAnsi" w:cstheme="minorHAnsi"/>
          <w:highlight w:val="cyan"/>
        </w:rPr>
        <w:t xml:space="preserve">The balance is </w:t>
      </w:r>
      <w:r w:rsidRPr="00967EF7">
        <w:rPr>
          <w:rStyle w:val="Emphasis"/>
          <w:rFonts w:asciiTheme="minorHAnsi" w:hAnsiTheme="minorHAnsi" w:cstheme="minorHAnsi"/>
          <w:highlight w:val="cyan"/>
        </w:rPr>
        <w:t>going</w:t>
      </w:r>
      <w:r w:rsidRPr="00DA7867">
        <w:rPr>
          <w:rStyle w:val="Emphasis"/>
          <w:rFonts w:asciiTheme="minorHAnsi" w:hAnsiTheme="minorHAnsi" w:cstheme="minorHAnsi"/>
        </w:rPr>
        <w:t xml:space="preserve"> somewhere else</w:t>
      </w:r>
      <w:r w:rsidRPr="00DA7867">
        <w:rPr>
          <w:rStyle w:val="StyleUnderline"/>
          <w:rFonts w:asciiTheme="minorHAnsi" w:hAnsiTheme="minorHAnsi" w:cstheme="minorHAnsi"/>
        </w:rPr>
        <w:t xml:space="preserve"> and the </w:t>
      </w:r>
      <w:r w:rsidRPr="00DA7867">
        <w:rPr>
          <w:rStyle w:val="Emphasis"/>
          <w:rFonts w:asciiTheme="minorHAnsi" w:hAnsiTheme="minorHAnsi" w:cstheme="minorHAnsi"/>
        </w:rPr>
        <w:t>best science</w:t>
      </w:r>
      <w:r w:rsidRPr="00DA7867">
        <w:rPr>
          <w:rStyle w:val="StyleUnderline"/>
          <w:rFonts w:asciiTheme="minorHAnsi" w:hAnsiTheme="minorHAnsi" w:cstheme="minorHAnsi"/>
        </w:rPr>
        <w:t xml:space="preserve"> says most of it is going </w:t>
      </w:r>
      <w:r w:rsidRPr="00967EF7">
        <w:rPr>
          <w:rStyle w:val="StyleUnderline"/>
          <w:rFonts w:asciiTheme="minorHAnsi" w:hAnsiTheme="minorHAnsi" w:cstheme="minorHAnsi"/>
          <w:highlight w:val="cyan"/>
        </w:rPr>
        <w:t xml:space="preserve">into an </w:t>
      </w:r>
      <w:r w:rsidRPr="00967EF7">
        <w:rPr>
          <w:rStyle w:val="Emphasis"/>
          <w:rFonts w:asciiTheme="minorHAnsi" w:hAnsiTheme="minorHAnsi" w:cstheme="minorHAnsi"/>
          <w:highlight w:val="cyan"/>
        </w:rPr>
        <w:t>increase in</w:t>
      </w:r>
      <w:r w:rsidRPr="00DA7867">
        <w:rPr>
          <w:rStyle w:val="Emphasis"/>
          <w:rFonts w:asciiTheme="minorHAnsi" w:hAnsiTheme="minorHAnsi" w:cstheme="minorHAnsi"/>
        </w:rPr>
        <w:t xml:space="preserve"> global </w:t>
      </w:r>
      <w:r w:rsidRPr="00967EF7">
        <w:rPr>
          <w:rStyle w:val="Emphasis"/>
          <w:rFonts w:asciiTheme="minorHAnsi" w:hAnsiTheme="minorHAnsi" w:cstheme="minorHAnsi"/>
          <w:highlight w:val="cyan"/>
        </w:rPr>
        <w:t>plant biomass</w:t>
      </w:r>
      <w:r w:rsidRPr="004A440E">
        <w:rPr>
          <w:rFonts w:asciiTheme="minorHAnsi" w:hAnsiTheme="minorHAnsi" w:cstheme="minorHAnsi"/>
          <w:sz w:val="8"/>
        </w:rPr>
        <w:t xml:space="preserve">. And </w:t>
      </w:r>
      <w:r w:rsidRPr="00DA7867">
        <w:rPr>
          <w:rStyle w:val="StyleUnderline"/>
          <w:rFonts w:asciiTheme="minorHAnsi" w:hAnsiTheme="minorHAnsi" w:cstheme="minorHAnsi"/>
        </w:rPr>
        <w:t xml:space="preserve">what could be wrong with that, as </w:t>
      </w:r>
      <w:r w:rsidRPr="00DA7867">
        <w:rPr>
          <w:rStyle w:val="Emphasis"/>
          <w:rFonts w:asciiTheme="minorHAnsi" w:hAnsiTheme="minorHAnsi" w:cstheme="minorHAnsi"/>
        </w:rPr>
        <w:t>forests</w:t>
      </w:r>
      <w:r w:rsidRPr="00DA7867">
        <w:rPr>
          <w:rStyle w:val="StyleUnderline"/>
          <w:rFonts w:asciiTheme="minorHAnsi" w:hAnsiTheme="minorHAnsi" w:cstheme="minorHAnsi"/>
        </w:rPr>
        <w:t xml:space="preserve"> and </w:t>
      </w:r>
      <w:r w:rsidRPr="00DA7867">
        <w:rPr>
          <w:rStyle w:val="Emphasis"/>
          <w:rFonts w:asciiTheme="minorHAnsi" w:hAnsiTheme="minorHAnsi" w:cstheme="minorHAnsi"/>
        </w:rPr>
        <w:t>agricultural crops</w:t>
      </w:r>
      <w:r w:rsidRPr="00DA7867">
        <w:rPr>
          <w:rStyle w:val="StyleUnderline"/>
          <w:rFonts w:asciiTheme="minorHAnsi" w:hAnsiTheme="minorHAnsi" w:cstheme="minorHAnsi"/>
        </w:rPr>
        <w:t xml:space="preserve"> become </w:t>
      </w:r>
      <w:r w:rsidRPr="00DA7867">
        <w:rPr>
          <w:rStyle w:val="Emphasis"/>
          <w:rFonts w:asciiTheme="minorHAnsi" w:hAnsiTheme="minorHAnsi" w:cstheme="minorHAnsi"/>
        </w:rPr>
        <w:t>more productive</w:t>
      </w:r>
      <w:r w:rsidRPr="00DA7867">
        <w:rPr>
          <w:rStyle w:val="StyleUnderline"/>
          <w:rFonts w:asciiTheme="minorHAnsi" w:hAnsiTheme="minorHAnsi" w:cstheme="minorHAnsi"/>
        </w:rPr>
        <w:t xml:space="preserve">? </w:t>
      </w:r>
      <w:r w:rsidRPr="004A440E">
        <w:rPr>
          <w:rFonts w:asciiTheme="minorHAnsi" w:hAnsiTheme="minorHAnsi" w:cstheme="minorHAnsi"/>
          <w:sz w:val="8"/>
        </w:rPr>
        <w:t xml:space="preserve">All the CO2 in the atmosphere has been created by outgassing from the Earth’s core during massive volcanic eruptions. This was much more prevalent in the early history of the Earth when the core was hotter than it is today. During the past 150 million years there has not been enough addition of CO2 to the atmosphere to offset the gradual losses due to burial in sediments. Let’s look at where all the carbon is in the world, and how it is moving around. Today, at just over 400 ppm, there are 850 billion tons of carbon as CO2 in the atmosphere. By comparison, when modern life-forms evolved over 500 million years ago there was nearly 15,000 billion tons of carbon in the atmosphere, 17 times today’s level. Plants and soils combined contain more than 2,000 billion tons of carbon, more that twice as much as the entire global atmosphere. The oceans contain 38,000 billion tons of carbon, as dissolved CO2, 45 times as much as in the atmosphere. Fossil fuels, which are made from plants that pulled CO2 from the atmosphere account for 5,000 – 10,000 billion tons of carbon, 6 – 12 times as much carbon as is in the atmosphere. But </w:t>
      </w:r>
      <w:r w:rsidRPr="00DA7867">
        <w:rPr>
          <w:rStyle w:val="StyleUnderline"/>
          <w:rFonts w:asciiTheme="minorHAnsi" w:hAnsiTheme="minorHAnsi" w:cstheme="minorHAnsi"/>
        </w:rPr>
        <w:t xml:space="preserve">the truly stunning number is the amount of </w:t>
      </w:r>
      <w:r w:rsidRPr="00967EF7">
        <w:rPr>
          <w:rStyle w:val="StyleUnderline"/>
          <w:rFonts w:asciiTheme="minorHAnsi" w:hAnsiTheme="minorHAnsi" w:cstheme="minorHAnsi"/>
          <w:highlight w:val="cyan"/>
        </w:rPr>
        <w:t xml:space="preserve">carbon </w:t>
      </w:r>
      <w:r w:rsidRPr="00DA7867">
        <w:rPr>
          <w:rStyle w:val="StyleUnderline"/>
          <w:rFonts w:asciiTheme="minorHAnsi" w:hAnsiTheme="minorHAnsi" w:cstheme="minorHAnsi"/>
        </w:rPr>
        <w:t xml:space="preserve">that </w:t>
      </w:r>
      <w:r w:rsidRPr="00967EF7">
        <w:rPr>
          <w:rStyle w:val="StyleUnderline"/>
          <w:rFonts w:asciiTheme="minorHAnsi" w:hAnsiTheme="minorHAnsi" w:cstheme="minorHAnsi"/>
          <w:highlight w:val="cyan"/>
        </w:rPr>
        <w:t xml:space="preserve">has been sequestered </w:t>
      </w:r>
      <w:r w:rsidRPr="00DA7867">
        <w:rPr>
          <w:rStyle w:val="StyleUnderline"/>
          <w:rFonts w:asciiTheme="minorHAnsi" w:hAnsiTheme="minorHAnsi" w:cstheme="minorHAnsi"/>
        </w:rPr>
        <w:t>from the atmosphere</w:t>
      </w:r>
      <w:r w:rsidRPr="004A440E">
        <w:rPr>
          <w:rFonts w:asciiTheme="minorHAnsi" w:hAnsiTheme="minorHAnsi" w:cstheme="minorHAnsi"/>
          <w:sz w:val="8"/>
        </w:rPr>
        <w:t xml:space="preserve"> and turned into carbonaceous rocks. 100,000,000 billion tons, that’s </w:t>
      </w:r>
      <w:r w:rsidRPr="00DA7867">
        <w:rPr>
          <w:rStyle w:val="StyleUnderline"/>
          <w:rFonts w:asciiTheme="minorHAnsi" w:hAnsiTheme="minorHAnsi" w:cstheme="minorHAnsi"/>
        </w:rPr>
        <w:t>one quadrillion tons of carbon, have been</w:t>
      </w:r>
      <w:r w:rsidRPr="00967EF7">
        <w:rPr>
          <w:rStyle w:val="StyleUnderline"/>
          <w:rFonts w:asciiTheme="minorHAnsi" w:hAnsiTheme="minorHAnsi" w:cstheme="minorHAnsi"/>
          <w:highlight w:val="cyan"/>
        </w:rPr>
        <w:t xml:space="preserve"> </w:t>
      </w:r>
      <w:r w:rsidRPr="00967EF7">
        <w:rPr>
          <w:rStyle w:val="Emphasis"/>
          <w:rFonts w:asciiTheme="minorHAnsi" w:hAnsiTheme="minorHAnsi" w:cstheme="minorHAnsi"/>
          <w:highlight w:val="cyan"/>
        </w:rPr>
        <w:t xml:space="preserve">turned into </w:t>
      </w:r>
      <w:r w:rsidRPr="00DA7867">
        <w:rPr>
          <w:rStyle w:val="Emphasis"/>
          <w:rFonts w:asciiTheme="minorHAnsi" w:hAnsiTheme="minorHAnsi" w:cstheme="minorHAnsi"/>
        </w:rPr>
        <w:t>stone by marine species</w:t>
      </w:r>
      <w:r w:rsidRPr="004A440E">
        <w:rPr>
          <w:rFonts w:asciiTheme="minorHAnsi" w:hAnsiTheme="minorHAnsi" w:cstheme="minorHAnsi"/>
          <w:sz w:val="8"/>
        </w:rPr>
        <w:t xml:space="preserve"> that learned to make </w:t>
      </w:r>
      <w:r w:rsidRPr="00967EF7">
        <w:rPr>
          <w:highlight w:val="cyan"/>
          <w:u w:val="single"/>
        </w:rPr>
        <w:t>armour-plating for themselves</w:t>
      </w:r>
      <w:r w:rsidRPr="004A440E">
        <w:rPr>
          <w:rFonts w:asciiTheme="minorHAnsi" w:hAnsiTheme="minorHAnsi" w:cstheme="minorHAnsi"/>
          <w:sz w:val="8"/>
        </w:rPr>
        <w:t xml:space="preserve"> by combining calcium and </w:t>
      </w:r>
      <w:r w:rsidRPr="00967EF7">
        <w:rPr>
          <w:highlight w:val="cyan"/>
          <w:u w:val="single"/>
        </w:rPr>
        <w:t>carbon</w:t>
      </w:r>
      <w:r w:rsidRPr="004A440E">
        <w:rPr>
          <w:rFonts w:asciiTheme="minorHAnsi" w:hAnsiTheme="minorHAnsi" w:cstheme="minorHAnsi"/>
          <w:sz w:val="8"/>
        </w:rPr>
        <w:t xml:space="preserve"> into calcium carbonate. Limestone, chalk, and marble </w:t>
      </w:r>
      <w:r w:rsidRPr="00967EF7">
        <w:rPr>
          <w:highlight w:val="cyan"/>
          <w:u w:val="single"/>
        </w:rPr>
        <w:t>are all of life origin</w:t>
      </w:r>
      <w:r w:rsidRPr="004A440E">
        <w:rPr>
          <w:rFonts w:asciiTheme="minorHAnsi" w:hAnsiTheme="minorHAnsi" w:cstheme="minorHAnsi"/>
          <w:sz w:val="8"/>
        </w:rPr>
        <w:t xml:space="preserve"> and amount to 99.9% of all the carbon ever present in the global atmosphere. The white cliffs of Dover are made of the calcium carbonate skeletons of coccolithophores, tiny marine phytoplankton. </w:t>
      </w:r>
      <w:r w:rsidRPr="00AC0B4E">
        <w:rPr>
          <w:rStyle w:val="StyleUnderline"/>
          <w:rFonts w:asciiTheme="minorHAnsi" w:hAnsiTheme="minorHAnsi" w:cstheme="minorHAnsi"/>
        </w:rPr>
        <w:t xml:space="preserve">The vast majority of the carbon dioxide that originated in the atmosphere has been </w:t>
      </w:r>
      <w:r w:rsidRPr="00AC0B4E">
        <w:rPr>
          <w:rStyle w:val="Emphasis"/>
          <w:rFonts w:asciiTheme="minorHAnsi" w:hAnsiTheme="minorHAnsi" w:cstheme="minorHAnsi"/>
        </w:rPr>
        <w:t>sequestered</w:t>
      </w:r>
      <w:r w:rsidRPr="00AC0B4E">
        <w:rPr>
          <w:rStyle w:val="StyleUnderline"/>
          <w:rFonts w:asciiTheme="minorHAnsi" w:hAnsiTheme="minorHAnsi" w:cstheme="minorHAnsi"/>
        </w:rPr>
        <w:t xml:space="preserve"> and </w:t>
      </w:r>
      <w:r w:rsidRPr="00AC0B4E">
        <w:rPr>
          <w:rStyle w:val="Emphasis"/>
          <w:rFonts w:asciiTheme="minorHAnsi" w:hAnsiTheme="minorHAnsi" w:cstheme="minorHAnsi"/>
        </w:rPr>
        <w:t>stored quite permanently</w:t>
      </w:r>
      <w:r w:rsidRPr="00AC0B4E">
        <w:rPr>
          <w:rStyle w:val="StyleUnderline"/>
          <w:rFonts w:asciiTheme="minorHAnsi" w:hAnsiTheme="minorHAnsi" w:cstheme="minorHAnsi"/>
        </w:rPr>
        <w:t xml:space="preserve"> in</w:t>
      </w:r>
      <w:r w:rsidRPr="00DA7867">
        <w:rPr>
          <w:rStyle w:val="StyleUnderline"/>
          <w:rFonts w:asciiTheme="minorHAnsi" w:hAnsiTheme="minorHAnsi" w:cstheme="minorHAnsi"/>
        </w:rPr>
        <w:t xml:space="preserve"> carbonaceous rocks</w:t>
      </w:r>
      <w:r w:rsidRPr="004A440E">
        <w:rPr>
          <w:rFonts w:asciiTheme="minorHAnsi" w:hAnsiTheme="minorHAnsi" w:cstheme="minorHAnsi"/>
          <w:sz w:val="8"/>
        </w:rPr>
        <w:t xml:space="preserve"> where it cannot be used as food by plants. Beginning 540 million years ago at the beginning of the Cambrian Period many marine species of invertebrates evolved the ability to control calcification and to build armour plating </w:t>
      </w:r>
      <w:r w:rsidRPr="00967EF7">
        <w:rPr>
          <w:highlight w:val="cyan"/>
          <w:u w:val="single"/>
        </w:rPr>
        <w:t>to protect their soft bodies</w:t>
      </w:r>
      <w:r w:rsidRPr="004A440E">
        <w:rPr>
          <w:rFonts w:asciiTheme="minorHAnsi" w:hAnsiTheme="minorHAnsi" w:cstheme="minorHAnsi"/>
          <w:sz w:val="8"/>
        </w:rPr>
        <w:t>. Shellfish such as clams and snails, corals, coccolithofores (</w:t>
      </w:r>
      <w:r w:rsidRPr="00AC0B4E">
        <w:rPr>
          <w:u w:val="single"/>
        </w:rPr>
        <w:t>phyto</w:t>
      </w:r>
      <w:r w:rsidRPr="00967EF7">
        <w:rPr>
          <w:highlight w:val="cyan"/>
          <w:u w:val="single"/>
        </w:rPr>
        <w:t>plankton</w:t>
      </w:r>
      <w:r w:rsidRPr="00AC0B4E">
        <w:rPr>
          <w:u w:val="single"/>
        </w:rPr>
        <w:t>) and</w:t>
      </w:r>
      <w:r w:rsidRPr="004A440E">
        <w:rPr>
          <w:rFonts w:asciiTheme="minorHAnsi" w:hAnsiTheme="minorHAnsi" w:cstheme="minorHAnsi"/>
          <w:sz w:val="8"/>
        </w:rPr>
        <w:t xml:space="preserve"> foraminifera (</w:t>
      </w:r>
      <w:r w:rsidRPr="00AC0B4E">
        <w:rPr>
          <w:u w:val="single"/>
        </w:rPr>
        <w:t>zooplankton</w:t>
      </w:r>
      <w:r w:rsidRPr="004A440E">
        <w:rPr>
          <w:rFonts w:asciiTheme="minorHAnsi" w:hAnsiTheme="minorHAnsi" w:cstheme="minorHAnsi"/>
          <w:sz w:val="8"/>
        </w:rPr>
        <w:t xml:space="preserve">) began to </w:t>
      </w:r>
      <w:r w:rsidRPr="00967EF7">
        <w:rPr>
          <w:highlight w:val="cyan"/>
          <w:u w:val="single"/>
        </w:rPr>
        <w:t>combine carbon dioxide</w:t>
      </w:r>
      <w:r w:rsidRPr="004A440E">
        <w:rPr>
          <w:rFonts w:asciiTheme="minorHAnsi" w:hAnsiTheme="minorHAnsi" w:cstheme="minorHAnsi"/>
          <w:sz w:val="8"/>
        </w:rPr>
        <w:t xml:space="preserve"> with calcium and thus </w:t>
      </w:r>
      <w:r w:rsidRPr="00AC0B4E">
        <w:rPr>
          <w:u w:val="single"/>
        </w:rPr>
        <w:t>to</w:t>
      </w:r>
      <w:r w:rsidRPr="004A440E">
        <w:rPr>
          <w:rFonts w:asciiTheme="minorHAnsi" w:hAnsiTheme="minorHAnsi" w:cstheme="minorHAnsi"/>
          <w:sz w:val="8"/>
        </w:rPr>
        <w:t xml:space="preserve"> remove carbon from the life cycle as the shells sank into sediments; 100,000,000 billion tons of carbonaceous sediment. It is ironic that life itself, by </w:t>
      </w:r>
      <w:r w:rsidRPr="00967EF7">
        <w:rPr>
          <w:highlight w:val="cyan"/>
          <w:u w:val="single"/>
        </w:rPr>
        <w:t>devising a protective suit</w:t>
      </w:r>
      <w:r w:rsidRPr="00AC0B4E">
        <w:rPr>
          <w:u w:val="single"/>
        </w:rPr>
        <w:t xml:space="preserve"> of armour</w:t>
      </w:r>
      <w:r w:rsidRPr="004A440E">
        <w:rPr>
          <w:rFonts w:asciiTheme="minorHAnsi" w:hAnsiTheme="minorHAnsi" w:cstheme="minorHAnsi"/>
          <w:sz w:val="8"/>
        </w:rPr>
        <w:t xml:space="preserve">, determined its own eventual demise by continuously removing CO2 from the atmosphere. This is carbon sequestration and storage writ large. These are the carbonaceous sediments that form the shale deposits from which we are fracking gas and oil today. And I add my support to those who say, “OK UK, get fracking”. The past 150 million years has seen a steady drawing down of CO2 from the atmosphere. There are many components to this but what matters is the net effect, a removal on average of 37,000 tons of carbon from the atmosphere every year for 150 million years. The amount of CO2 in the atmosphere was reduced by about 90% during this period. This means that volcanic emissions of CO2 have been outweighed by the loss of carbon to calcium carbonate sediments on a multi-million year basis. </w:t>
      </w:r>
      <w:r w:rsidRPr="00DA7867">
        <w:rPr>
          <w:rStyle w:val="Emphasis"/>
          <w:rFonts w:asciiTheme="minorHAnsi" w:hAnsiTheme="minorHAnsi" w:cstheme="minorHAnsi"/>
        </w:rPr>
        <w:t>If this trend continues</w:t>
      </w:r>
      <w:r w:rsidRPr="00DA7867">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 xml:space="preserve">CO2 </w:t>
      </w:r>
      <w:r w:rsidRPr="004A440E">
        <w:rPr>
          <w:sz w:val="8"/>
        </w:rPr>
        <w:t>will</w:t>
      </w:r>
      <w:r w:rsidRPr="004A440E">
        <w:rPr>
          <w:rStyle w:val="StyleUnderline"/>
          <w:rFonts w:asciiTheme="minorHAnsi" w:hAnsiTheme="minorHAnsi" w:cstheme="minorHAnsi"/>
        </w:rPr>
        <w:t xml:space="preserve"> </w:t>
      </w:r>
      <w:r w:rsidRPr="004A440E">
        <w:rPr>
          <w:sz w:val="8"/>
        </w:rPr>
        <w:t>inevitably</w:t>
      </w:r>
      <w:r w:rsidRPr="00DA7867">
        <w:rPr>
          <w:rStyle w:val="Emphasis"/>
          <w:rFonts w:asciiTheme="minorHAnsi" w:hAnsiTheme="minorHAnsi" w:cstheme="minorHAnsi"/>
        </w:rPr>
        <w:t xml:space="preserve"> </w:t>
      </w:r>
      <w:r w:rsidRPr="00967EF7">
        <w:rPr>
          <w:rStyle w:val="Emphasis"/>
          <w:rFonts w:asciiTheme="minorHAnsi" w:hAnsiTheme="minorHAnsi" w:cstheme="minorHAnsi"/>
          <w:highlight w:val="cyan"/>
        </w:rPr>
        <w:t>fall</w:t>
      </w:r>
      <w:r w:rsidRPr="00967EF7">
        <w:rPr>
          <w:rStyle w:val="StyleUnderline"/>
          <w:rFonts w:asciiTheme="minorHAnsi" w:hAnsiTheme="minorHAnsi" w:cstheme="minorHAnsi"/>
          <w:highlight w:val="cyan"/>
        </w:rPr>
        <w:t xml:space="preserve"> to levels that </w:t>
      </w:r>
      <w:r w:rsidRPr="00967EF7">
        <w:rPr>
          <w:rStyle w:val="Emphasis"/>
          <w:rFonts w:asciiTheme="minorHAnsi" w:hAnsiTheme="minorHAnsi" w:cstheme="minorHAnsi"/>
          <w:highlight w:val="cyan"/>
        </w:rPr>
        <w:t>threaten the survival of plants</w:t>
      </w:r>
      <w:r w:rsidRPr="004A440E">
        <w:rPr>
          <w:rFonts w:asciiTheme="minorHAnsi" w:hAnsiTheme="minorHAnsi" w:cstheme="minorHAnsi"/>
          <w:sz w:val="8"/>
        </w:rPr>
        <w:t xml:space="preserve">, which require a minimum of 150 ppm to survive. </w:t>
      </w:r>
      <w:r w:rsidRPr="00967EF7">
        <w:rPr>
          <w:rStyle w:val="StyleUnderline"/>
          <w:rFonts w:asciiTheme="minorHAnsi" w:hAnsiTheme="minorHAnsi" w:cstheme="minorHAnsi"/>
          <w:highlight w:val="cyan"/>
        </w:rPr>
        <w:t>If plants die all</w:t>
      </w:r>
      <w:r w:rsidRPr="00DA7867">
        <w:rPr>
          <w:rStyle w:val="StyleUnderline"/>
          <w:rFonts w:asciiTheme="minorHAnsi" w:hAnsiTheme="minorHAnsi" w:cstheme="minorHAnsi"/>
        </w:rPr>
        <w:t xml:space="preserve"> the animals, insects, and other invertebrates </w:t>
      </w:r>
      <w:r w:rsidRPr="00967EF7">
        <w:rPr>
          <w:rStyle w:val="StyleUnderline"/>
          <w:rFonts w:asciiTheme="minorHAnsi" w:hAnsiTheme="minorHAnsi" w:cstheme="minorHAnsi"/>
          <w:highlight w:val="cyan"/>
        </w:rPr>
        <w:t>that depend on plants for</w:t>
      </w:r>
      <w:r w:rsidRPr="00DA7867">
        <w:rPr>
          <w:rStyle w:val="StyleUnderline"/>
          <w:rFonts w:asciiTheme="minorHAnsi" w:hAnsiTheme="minorHAnsi" w:cstheme="minorHAnsi"/>
        </w:rPr>
        <w:t xml:space="preserve"> their </w:t>
      </w:r>
      <w:r w:rsidRPr="00967EF7">
        <w:rPr>
          <w:rStyle w:val="StyleUnderline"/>
          <w:rFonts w:asciiTheme="minorHAnsi" w:hAnsiTheme="minorHAnsi" w:cstheme="minorHAnsi"/>
          <w:highlight w:val="cyan"/>
        </w:rPr>
        <w:t xml:space="preserve">survival </w:t>
      </w:r>
      <w:r w:rsidRPr="00967EF7">
        <w:rPr>
          <w:rStyle w:val="Emphasis"/>
          <w:rFonts w:asciiTheme="minorHAnsi" w:hAnsiTheme="minorHAnsi" w:cstheme="minorHAnsi"/>
          <w:highlight w:val="cyan"/>
        </w:rPr>
        <w:t xml:space="preserve">will </w:t>
      </w:r>
      <w:r w:rsidRPr="00DA7867">
        <w:rPr>
          <w:rStyle w:val="Emphasis"/>
          <w:rFonts w:asciiTheme="minorHAnsi" w:hAnsiTheme="minorHAnsi" w:cstheme="minorHAnsi"/>
        </w:rPr>
        <w:t xml:space="preserve">also </w:t>
      </w:r>
      <w:r w:rsidRPr="00967EF7">
        <w:rPr>
          <w:rStyle w:val="Emphasis"/>
          <w:rFonts w:asciiTheme="minorHAnsi" w:hAnsiTheme="minorHAnsi" w:cstheme="minorHAnsi"/>
          <w:highlight w:val="cyan"/>
        </w:rPr>
        <w:t>die</w:t>
      </w:r>
      <w:r w:rsidRPr="00967EF7">
        <w:rPr>
          <w:rStyle w:val="StyleUnderline"/>
          <w:rFonts w:asciiTheme="minorHAnsi" w:hAnsiTheme="minorHAnsi" w:cstheme="minorHAnsi"/>
          <w:highlight w:val="cyan"/>
        </w:rPr>
        <w:t>.</w:t>
      </w:r>
      <w:r w:rsidRPr="00DA7867">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How long</w:t>
      </w:r>
      <w:r w:rsidRPr="00DA7867">
        <w:rPr>
          <w:rStyle w:val="StyleUnderline"/>
          <w:rFonts w:asciiTheme="minorHAnsi" w:hAnsiTheme="minorHAnsi" w:cstheme="minorHAnsi"/>
        </w:rPr>
        <w:t xml:space="preserve"> will it be at the present level of CO2 depletion </w:t>
      </w:r>
      <w:r w:rsidRPr="00967EF7">
        <w:rPr>
          <w:rStyle w:val="StyleUnderline"/>
          <w:rFonts w:asciiTheme="minorHAnsi" w:hAnsiTheme="minorHAnsi" w:cstheme="minorHAnsi"/>
          <w:highlight w:val="cyan"/>
        </w:rPr>
        <w:t>until</w:t>
      </w:r>
      <w:r w:rsidRPr="004A440E">
        <w:rPr>
          <w:rFonts w:asciiTheme="minorHAnsi" w:hAnsiTheme="minorHAnsi" w:cstheme="minorHAnsi"/>
          <w:sz w:val="8"/>
        </w:rPr>
        <w:t xml:space="preserve"> most or all of </w:t>
      </w:r>
      <w:r w:rsidRPr="00967EF7">
        <w:rPr>
          <w:rStyle w:val="StyleUnderline"/>
          <w:rFonts w:asciiTheme="minorHAnsi" w:hAnsiTheme="minorHAnsi" w:cstheme="minorHAnsi"/>
          <w:highlight w:val="cyan"/>
        </w:rPr>
        <w:t xml:space="preserve">life on Earth is </w:t>
      </w:r>
      <w:r w:rsidRPr="00967EF7">
        <w:rPr>
          <w:rStyle w:val="Emphasis"/>
          <w:rFonts w:asciiTheme="minorHAnsi" w:hAnsiTheme="minorHAnsi" w:cstheme="minorHAnsi"/>
          <w:highlight w:val="cyan"/>
        </w:rPr>
        <w:t>threatened with extinction</w:t>
      </w:r>
      <w:r w:rsidRPr="00967EF7">
        <w:rPr>
          <w:rStyle w:val="StyleUnderline"/>
          <w:rFonts w:asciiTheme="minorHAnsi" w:hAnsiTheme="minorHAnsi" w:cstheme="minorHAnsi"/>
          <w:highlight w:val="cyan"/>
        </w:rPr>
        <w:t xml:space="preserve"> by lack of CO2</w:t>
      </w:r>
      <w:r w:rsidRPr="00DA7867">
        <w:rPr>
          <w:rStyle w:val="StyleUnderline"/>
          <w:rFonts w:asciiTheme="minorHAnsi" w:hAnsiTheme="minorHAnsi" w:cstheme="minorHAnsi"/>
        </w:rPr>
        <w:t xml:space="preserve"> in the atmosphere? </w:t>
      </w:r>
      <w:r w:rsidRPr="004A440E">
        <w:rPr>
          <w:rFonts w:asciiTheme="minorHAnsi" w:hAnsiTheme="minorHAnsi" w:cstheme="minorHAnsi"/>
          <w:sz w:val="8"/>
        </w:rPr>
        <w:t xml:space="preserve">During this Pleistocene Ice Age, CO2 tends to reach a minimum level when the successive glaciations reach their peak. During the last glaciation, which peaked 18,000 years ago, CO2 bottomed out at 180 ppm, extremely likely the lowest level CO2 has been in the history of the Earth. This is only 30 ppm above the level that plants begin to die. Paleontological research has demonstrated that even at 180 ppm there was a severe restriction of growth as plants began to starve. With the onset of the warmer interglacial period CO2 rebounded to 280 ppm. But even today, with human emissions causing CO2 to reach 400 ppm plants are still restricted in their growth rate, which would be much higher if CO2 were at 1000-2000 ppm. Here is the shocking news. If humans had not begun to unlock some of the carbon stored as fossil fuels, all of which had been in the atmosphere as CO2 before sequestration by plants and animals, life on Earth would have soon been starved of this essential nutrient and would begin to die. Given the present trends of glaciations and interglacial periods this would likely have occurred less than 2 million years from today, a blink in nature’s eye, 0.05% of the 3.5 billion-year history of life. No other species could have accomplished the task of putting some of the carbon back into the atmosphere that was taken out and locked in the Earth’s crust by plants and animals over the millennia. This is why I honour James Lovelock in my lecture this evening. Jim was for many years of the belief that humans are the one-and-only rogue species on Gaia, destined to cause catastrophic global warming. I enjoy the Gaia hypothesis but I am not religious about it and for me this was too much like original sin. It was as if humans were the only evil species on the Earth. But James Lovelock has seen the light and realized that humans may be part of Gaia’s plan, and he has good reason to do so. And I honour him because it takes courage to change your mind after investing so much of your reputation on the opposite opinion. Rather than seeing humans as the enemies of Gaia, Lovelock now sees that </w:t>
      </w:r>
      <w:r w:rsidRPr="00967EF7">
        <w:rPr>
          <w:rStyle w:val="StyleUnderline"/>
          <w:rFonts w:asciiTheme="minorHAnsi" w:hAnsiTheme="minorHAnsi" w:cstheme="minorHAnsi"/>
          <w:highlight w:val="cyan"/>
        </w:rPr>
        <w:t>we may be working</w:t>
      </w:r>
      <w:r w:rsidRPr="00DA7867">
        <w:rPr>
          <w:rStyle w:val="StyleUnderline"/>
          <w:rFonts w:asciiTheme="minorHAnsi" w:hAnsiTheme="minorHAnsi" w:cstheme="minorHAnsi"/>
        </w:rPr>
        <w:t xml:space="preserve"> with Gaia </w:t>
      </w:r>
      <w:r w:rsidRPr="00967EF7">
        <w:rPr>
          <w:rStyle w:val="StyleUnderline"/>
          <w:rFonts w:asciiTheme="minorHAnsi" w:hAnsiTheme="minorHAnsi" w:cstheme="minorHAnsi"/>
          <w:highlight w:val="cyan"/>
        </w:rPr>
        <w:t>to “</w:t>
      </w:r>
      <w:r w:rsidRPr="00967EF7">
        <w:rPr>
          <w:rStyle w:val="Emphasis"/>
          <w:rFonts w:asciiTheme="minorHAnsi" w:hAnsiTheme="minorHAnsi" w:cstheme="minorHAnsi"/>
          <w:highlight w:val="cyan"/>
        </w:rPr>
        <w:t>stave of another ice age</w:t>
      </w:r>
      <w:r w:rsidRPr="00DA7867">
        <w:rPr>
          <w:rStyle w:val="StyleUnderline"/>
          <w:rFonts w:asciiTheme="minorHAnsi" w:hAnsiTheme="minorHAnsi" w:cstheme="minorHAnsi"/>
        </w:rPr>
        <w:t xml:space="preserve">”, or major glaciation. This is </w:t>
      </w:r>
      <w:r w:rsidRPr="00DA7867">
        <w:rPr>
          <w:rStyle w:val="Emphasis"/>
          <w:rFonts w:asciiTheme="minorHAnsi" w:hAnsiTheme="minorHAnsi" w:cstheme="minorHAnsi"/>
        </w:rPr>
        <w:t>much more plausible</w:t>
      </w:r>
      <w:r w:rsidRPr="00DA7867">
        <w:rPr>
          <w:rStyle w:val="StyleUnderline"/>
          <w:rFonts w:asciiTheme="minorHAnsi" w:hAnsiTheme="minorHAnsi" w:cstheme="minorHAnsi"/>
        </w:rPr>
        <w:t xml:space="preserve"> than the </w:t>
      </w:r>
      <w:r w:rsidRPr="00DA7867">
        <w:rPr>
          <w:rStyle w:val="Emphasis"/>
          <w:rFonts w:asciiTheme="minorHAnsi" w:hAnsiTheme="minorHAnsi" w:cstheme="minorHAnsi"/>
        </w:rPr>
        <w:t>climate doom-and gloom scenario</w:t>
      </w:r>
      <w:r w:rsidRPr="00DA7867">
        <w:rPr>
          <w:rStyle w:val="StyleUnderline"/>
          <w:rFonts w:asciiTheme="minorHAnsi" w:hAnsiTheme="minorHAnsi" w:cstheme="minorHAnsi"/>
        </w:rPr>
        <w:t xml:space="preserve"> because </w:t>
      </w:r>
      <w:r w:rsidRPr="00967EF7">
        <w:rPr>
          <w:rStyle w:val="StyleUnderline"/>
          <w:rFonts w:asciiTheme="minorHAnsi" w:hAnsiTheme="minorHAnsi" w:cstheme="minorHAnsi"/>
          <w:highlight w:val="cyan"/>
        </w:rPr>
        <w:t>our release of CO2</w:t>
      </w:r>
      <w:r w:rsidRPr="00DA7867">
        <w:rPr>
          <w:rStyle w:val="StyleUnderline"/>
          <w:rFonts w:asciiTheme="minorHAnsi" w:hAnsiTheme="minorHAnsi" w:cstheme="minorHAnsi"/>
        </w:rPr>
        <w:t xml:space="preserve"> back into the atmosphere has </w:t>
      </w:r>
      <w:r w:rsidRPr="00DA7867">
        <w:rPr>
          <w:rStyle w:val="Emphasis"/>
          <w:rFonts w:asciiTheme="minorHAnsi" w:hAnsiTheme="minorHAnsi" w:cstheme="minorHAnsi"/>
        </w:rPr>
        <w:t>definitely reversed</w:t>
      </w:r>
      <w:r w:rsidRPr="00DA7867">
        <w:rPr>
          <w:rStyle w:val="StyleUnderline"/>
          <w:rFonts w:asciiTheme="minorHAnsi" w:hAnsiTheme="minorHAnsi" w:cstheme="minorHAnsi"/>
        </w:rPr>
        <w:t xml:space="preserve"> the </w:t>
      </w:r>
      <w:r w:rsidRPr="00DA7867">
        <w:rPr>
          <w:rStyle w:val="Emphasis"/>
          <w:rFonts w:asciiTheme="minorHAnsi" w:hAnsiTheme="minorHAnsi" w:cstheme="minorHAnsi"/>
        </w:rPr>
        <w:t>steady downward slide</w:t>
      </w:r>
      <w:r w:rsidRPr="00DA7867">
        <w:rPr>
          <w:rStyle w:val="StyleUnderline"/>
          <w:rFonts w:asciiTheme="minorHAnsi" w:hAnsiTheme="minorHAnsi" w:cstheme="minorHAnsi"/>
        </w:rPr>
        <w:t xml:space="preserve"> of this </w:t>
      </w:r>
      <w:r w:rsidRPr="00DA7867">
        <w:rPr>
          <w:rStyle w:val="Emphasis"/>
          <w:rFonts w:asciiTheme="minorHAnsi" w:hAnsiTheme="minorHAnsi" w:cstheme="minorHAnsi"/>
        </w:rPr>
        <w:t>essential food for life</w:t>
      </w:r>
      <w:r w:rsidRPr="00DA7867">
        <w:rPr>
          <w:rStyle w:val="StyleUnderline"/>
          <w:rFonts w:asciiTheme="minorHAnsi" w:hAnsiTheme="minorHAnsi" w:cstheme="minorHAnsi"/>
        </w:rPr>
        <w:t xml:space="preserve">, and hopefully </w:t>
      </w:r>
      <w:r w:rsidRPr="00967EF7">
        <w:rPr>
          <w:rStyle w:val="StyleUnderline"/>
          <w:rFonts w:asciiTheme="minorHAnsi" w:hAnsiTheme="minorHAnsi" w:cstheme="minorHAnsi"/>
          <w:highlight w:val="cyan"/>
        </w:rPr>
        <w:t xml:space="preserve">may reduce the chance that the climate will </w:t>
      </w:r>
      <w:r w:rsidRPr="00967EF7">
        <w:rPr>
          <w:rStyle w:val="Emphasis"/>
          <w:rFonts w:asciiTheme="minorHAnsi" w:hAnsiTheme="minorHAnsi" w:cstheme="minorHAnsi"/>
          <w:highlight w:val="cyan"/>
        </w:rPr>
        <w:t xml:space="preserve">slide into </w:t>
      </w:r>
      <w:r w:rsidRPr="00DA7867">
        <w:rPr>
          <w:rStyle w:val="Emphasis"/>
          <w:rFonts w:asciiTheme="minorHAnsi" w:hAnsiTheme="minorHAnsi" w:cstheme="minorHAnsi"/>
        </w:rPr>
        <w:t xml:space="preserve">another period of major </w:t>
      </w:r>
      <w:r w:rsidRPr="00967EF7">
        <w:rPr>
          <w:rStyle w:val="Emphasis"/>
          <w:rFonts w:asciiTheme="minorHAnsi" w:hAnsiTheme="minorHAnsi" w:cstheme="minorHAnsi"/>
          <w:highlight w:val="cyan"/>
        </w:rPr>
        <w:t>glaciation</w:t>
      </w:r>
      <w:r w:rsidRPr="00967EF7">
        <w:rPr>
          <w:rStyle w:val="StyleUnderline"/>
          <w:rFonts w:asciiTheme="minorHAnsi" w:hAnsiTheme="minorHAnsi" w:cstheme="minorHAnsi"/>
          <w:highlight w:val="cyan"/>
        </w:rPr>
        <w:t xml:space="preserve">. </w:t>
      </w:r>
      <w:r w:rsidRPr="00DA7867">
        <w:rPr>
          <w:rStyle w:val="StyleUnderline"/>
          <w:rFonts w:asciiTheme="minorHAnsi" w:hAnsiTheme="minorHAnsi" w:cstheme="minorHAnsi"/>
        </w:rPr>
        <w:t xml:space="preserve">We can be </w:t>
      </w:r>
      <w:r w:rsidRPr="00DA7867">
        <w:rPr>
          <w:rStyle w:val="Emphasis"/>
          <w:rFonts w:asciiTheme="minorHAnsi" w:hAnsiTheme="minorHAnsi" w:cstheme="minorHAnsi"/>
        </w:rPr>
        <w:t>certain</w:t>
      </w:r>
      <w:r w:rsidRPr="00DA7867">
        <w:rPr>
          <w:rStyle w:val="StyleUnderline"/>
          <w:rFonts w:asciiTheme="minorHAnsi" w:hAnsiTheme="minorHAnsi" w:cstheme="minorHAnsi"/>
        </w:rPr>
        <w:t xml:space="preserve"> that higher levels of CO2 will result in </w:t>
      </w:r>
      <w:r w:rsidRPr="00DA7867">
        <w:rPr>
          <w:rStyle w:val="Emphasis"/>
          <w:rFonts w:asciiTheme="minorHAnsi" w:hAnsiTheme="minorHAnsi" w:cstheme="minorHAnsi"/>
        </w:rPr>
        <w:t>increased plant growth</w:t>
      </w:r>
      <w:r w:rsidRPr="00DA7867">
        <w:rPr>
          <w:rStyle w:val="StyleUnderline"/>
          <w:rFonts w:asciiTheme="minorHAnsi" w:hAnsiTheme="minorHAnsi" w:cstheme="minorHAnsi"/>
        </w:rPr>
        <w:t xml:space="preserve"> and </w:t>
      </w:r>
      <w:r w:rsidRPr="00DA7867">
        <w:rPr>
          <w:rStyle w:val="Emphasis"/>
          <w:rFonts w:asciiTheme="minorHAnsi" w:hAnsiTheme="minorHAnsi" w:cstheme="minorHAnsi"/>
        </w:rPr>
        <w:t>biomass</w:t>
      </w:r>
      <w:r w:rsidRPr="004A440E">
        <w:rPr>
          <w:rFonts w:asciiTheme="minorHAnsi" w:hAnsiTheme="minorHAnsi" w:cstheme="minorHAnsi"/>
          <w:sz w:val="8"/>
        </w:rPr>
        <w:t>.</w:t>
      </w:r>
    </w:p>
    <w:p w14:paraId="7966A349" w14:textId="77777777" w:rsidR="00967EF7" w:rsidRPr="000E0815" w:rsidRDefault="00967EF7" w:rsidP="00967EF7">
      <w:pPr>
        <w:pStyle w:val="Heading4"/>
        <w:rPr>
          <w:rFonts w:asciiTheme="majorHAnsi" w:hAnsiTheme="majorHAnsi" w:cstheme="majorHAnsi"/>
        </w:rPr>
      </w:pPr>
      <w:r w:rsidRPr="000E0815">
        <w:rPr>
          <w:rFonts w:asciiTheme="majorHAnsi" w:hAnsiTheme="majorHAnsi" w:cstheme="majorHAnsi"/>
        </w:rPr>
        <w:t xml:space="preserve">No impact to warming---mitigation and adaptation will solve and there’s no tipping point </w:t>
      </w:r>
    </w:p>
    <w:p w14:paraId="71931B48" w14:textId="77777777" w:rsidR="00967EF7" w:rsidRPr="000E0815" w:rsidRDefault="00967EF7" w:rsidP="00967EF7">
      <w:pPr>
        <w:rPr>
          <w:rFonts w:asciiTheme="majorHAnsi" w:hAnsiTheme="majorHAnsi" w:cstheme="majorHAnsi"/>
        </w:rPr>
      </w:pPr>
      <w:r w:rsidRPr="000E0815">
        <w:rPr>
          <w:rStyle w:val="Style13ptBold"/>
          <w:rFonts w:asciiTheme="majorHAnsi" w:hAnsiTheme="majorHAnsi" w:cstheme="majorHAnsi"/>
        </w:rPr>
        <w:t>Mendelsohn 9</w:t>
      </w:r>
      <w:r w:rsidRPr="000E0815">
        <w:rPr>
          <w:rFonts w:asciiTheme="majorHAnsi" w:hAnsiTheme="majorHAnsi" w:cstheme="majorHAnsi"/>
        </w:rPr>
        <w:t xml:space="preserve"> (Robert O. Mendelsohn 9, the Edwin Weyerhaeuser Davis Professor, Yale School of Forestry and Environmental Studies, Yale University, June 2009, “Climate Change and Economic Growth,” online: http://www.growthcommission.org/storage/cgdev/documents/gcwp060web.pdf)</w:t>
      </w:r>
    </w:p>
    <w:p w14:paraId="338A8B6C" w14:textId="77777777" w:rsidR="00967EF7" w:rsidRPr="000E0815" w:rsidRDefault="00967EF7" w:rsidP="00967EF7">
      <w:pPr>
        <w:rPr>
          <w:rFonts w:asciiTheme="majorHAnsi" w:hAnsiTheme="majorHAnsi" w:cstheme="majorHAnsi"/>
          <w:sz w:val="16"/>
        </w:rPr>
      </w:pPr>
      <w:r w:rsidRPr="000E0815">
        <w:rPr>
          <w:rStyle w:val="underline"/>
          <w:rFonts w:asciiTheme="majorHAnsi" w:hAnsiTheme="majorHAnsi" w:cstheme="majorHAnsi"/>
        </w:rPr>
        <w:t>The</w:t>
      </w:r>
      <w:r w:rsidRPr="000E0815">
        <w:rPr>
          <w:rFonts w:asciiTheme="majorHAnsi" w:hAnsiTheme="majorHAnsi" w:cstheme="majorHAnsi"/>
          <w:sz w:val="16"/>
        </w:rPr>
        <w:t xml:space="preserve"> heart of the </w:t>
      </w:r>
      <w:r w:rsidRPr="00967EF7">
        <w:rPr>
          <w:rStyle w:val="underline"/>
          <w:rFonts w:asciiTheme="majorHAnsi" w:hAnsiTheme="majorHAnsi" w:cstheme="majorHAnsi"/>
          <w:highlight w:val="cyan"/>
        </w:rPr>
        <w:t>debate</w:t>
      </w:r>
      <w:r w:rsidRPr="000E0815">
        <w:rPr>
          <w:rStyle w:val="underline"/>
          <w:rFonts w:asciiTheme="majorHAnsi" w:hAnsiTheme="majorHAnsi" w:cstheme="majorHAnsi"/>
        </w:rPr>
        <w:t xml:space="preserve"> about climate change</w:t>
      </w:r>
      <w:r w:rsidRPr="000E0815">
        <w:rPr>
          <w:rFonts w:asciiTheme="majorHAnsi" w:hAnsiTheme="majorHAnsi" w:cstheme="majorHAnsi"/>
          <w:sz w:val="16"/>
        </w:rPr>
        <w:t xml:space="preserve"> comes from a number of warnings from scientists and others that </w:t>
      </w:r>
      <w:r w:rsidRPr="00967EF7">
        <w:rPr>
          <w:rStyle w:val="underline"/>
          <w:rFonts w:asciiTheme="majorHAnsi" w:hAnsiTheme="majorHAnsi" w:cstheme="majorHAnsi"/>
          <w:highlight w:val="cyan"/>
        </w:rPr>
        <w:t>give the impression that</w:t>
      </w:r>
      <w:r w:rsidRPr="000E0815">
        <w:rPr>
          <w:rStyle w:val="underline"/>
          <w:rFonts w:asciiTheme="majorHAnsi" w:hAnsiTheme="majorHAnsi" w:cstheme="majorHAnsi"/>
        </w:rPr>
        <w:t xml:space="preserve"> human-induced </w:t>
      </w:r>
      <w:r w:rsidRPr="00967EF7">
        <w:rPr>
          <w:rStyle w:val="underline"/>
          <w:rFonts w:asciiTheme="majorHAnsi" w:hAnsiTheme="majorHAnsi" w:cstheme="majorHAnsi"/>
          <w:highlight w:val="cyan"/>
        </w:rPr>
        <w:t xml:space="preserve">climate </w:t>
      </w:r>
      <w:r w:rsidRPr="000E0815">
        <w:rPr>
          <w:rStyle w:val="underline"/>
          <w:rFonts w:asciiTheme="majorHAnsi" w:hAnsiTheme="majorHAnsi" w:cstheme="majorHAnsi"/>
        </w:rPr>
        <w:t xml:space="preserve">change </w:t>
      </w:r>
      <w:r w:rsidRPr="00967EF7">
        <w:rPr>
          <w:rStyle w:val="underline"/>
          <w:rFonts w:asciiTheme="majorHAnsi" w:hAnsiTheme="majorHAnsi" w:cstheme="majorHAnsi"/>
          <w:highlight w:val="cyan"/>
        </w:rPr>
        <w:t xml:space="preserve">is an immediate threat </w:t>
      </w:r>
      <w:r w:rsidRPr="000E0815">
        <w:rPr>
          <w:rStyle w:val="underline"/>
          <w:rFonts w:asciiTheme="majorHAnsi" w:hAnsiTheme="majorHAnsi" w:cstheme="majorHAnsi"/>
        </w:rPr>
        <w:t>to society</w:t>
      </w:r>
      <w:r w:rsidRPr="000E0815">
        <w:rPr>
          <w:rFonts w:asciiTheme="majorHAnsi" w:hAnsiTheme="majorHAnsi" w:cstheme="majorHAnsi"/>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0E0815">
        <w:rPr>
          <w:rStyle w:val="underline"/>
          <w:rFonts w:asciiTheme="majorHAnsi" w:hAnsiTheme="majorHAnsi" w:cstheme="majorHAnsi"/>
        </w:rPr>
        <w:t>These statements are</w:t>
      </w:r>
      <w:r w:rsidRPr="000E0815">
        <w:rPr>
          <w:rFonts w:asciiTheme="majorHAnsi" w:hAnsiTheme="majorHAnsi" w:cstheme="majorHAnsi"/>
          <w:sz w:val="16"/>
        </w:rPr>
        <w:t xml:space="preserve"> largely </w:t>
      </w:r>
      <w:r w:rsidRPr="000E0815">
        <w:rPr>
          <w:rStyle w:val="Emphasis"/>
          <w:rFonts w:asciiTheme="majorHAnsi" w:hAnsiTheme="majorHAnsi" w:cstheme="majorHAnsi"/>
        </w:rPr>
        <w:t>alarmist and misleading</w:t>
      </w:r>
      <w:r w:rsidRPr="000E0815">
        <w:rPr>
          <w:rFonts w:asciiTheme="majorHAnsi" w:hAnsiTheme="majorHAnsi" w:cstheme="majorHAnsi"/>
          <w:sz w:val="16"/>
        </w:rPr>
        <w:t xml:space="preserve">. Although climate change is a serious problem that deserves attention, </w:t>
      </w:r>
      <w:r w:rsidRPr="000E0815">
        <w:rPr>
          <w:rStyle w:val="underline"/>
          <w:rFonts w:asciiTheme="majorHAnsi" w:hAnsiTheme="majorHAnsi" w:cstheme="majorHAnsi"/>
        </w:rPr>
        <w:t xml:space="preserve">society’s </w:t>
      </w:r>
      <w:r w:rsidRPr="00967EF7">
        <w:rPr>
          <w:rStyle w:val="underline"/>
          <w:rFonts w:asciiTheme="majorHAnsi" w:hAnsiTheme="majorHAnsi" w:cstheme="majorHAnsi"/>
          <w:highlight w:val="cyan"/>
        </w:rPr>
        <w:t>immediate behavior has an</w:t>
      </w:r>
      <w:r w:rsidRPr="00967EF7">
        <w:rPr>
          <w:rFonts w:asciiTheme="majorHAnsi" w:hAnsiTheme="majorHAnsi" w:cstheme="majorHAnsi"/>
          <w:highlight w:val="cyan"/>
          <w:u w:val="single"/>
        </w:rPr>
        <w:t xml:space="preserve"> </w:t>
      </w:r>
      <w:r w:rsidRPr="00967EF7">
        <w:rPr>
          <w:rStyle w:val="Emphasis"/>
          <w:rFonts w:asciiTheme="majorHAnsi" w:hAnsiTheme="majorHAnsi" w:cstheme="majorHAnsi"/>
          <w:highlight w:val="cyan"/>
        </w:rPr>
        <w:t>extremely low probability</w:t>
      </w:r>
      <w:r w:rsidRPr="00967EF7">
        <w:rPr>
          <w:rFonts w:asciiTheme="majorHAnsi" w:hAnsiTheme="majorHAnsi" w:cstheme="majorHAnsi"/>
          <w:highlight w:val="cyan"/>
          <w:u w:val="single"/>
        </w:rPr>
        <w:t xml:space="preserve"> </w:t>
      </w:r>
      <w:r w:rsidRPr="00967EF7">
        <w:rPr>
          <w:rStyle w:val="underline"/>
          <w:rFonts w:asciiTheme="majorHAnsi" w:hAnsiTheme="majorHAnsi" w:cstheme="majorHAnsi"/>
          <w:highlight w:val="cyan"/>
        </w:rPr>
        <w:t xml:space="preserve">of </w:t>
      </w:r>
      <w:r w:rsidRPr="000E0815">
        <w:rPr>
          <w:rStyle w:val="underline"/>
          <w:rFonts w:asciiTheme="majorHAnsi" w:hAnsiTheme="majorHAnsi" w:cstheme="majorHAnsi"/>
        </w:rPr>
        <w:t>leading to</w:t>
      </w:r>
      <w:r w:rsidRPr="000E0815">
        <w:rPr>
          <w:rFonts w:asciiTheme="majorHAnsi" w:hAnsiTheme="majorHAnsi" w:cstheme="majorHAnsi"/>
          <w:sz w:val="16"/>
        </w:rPr>
        <w:t xml:space="preserve"> </w:t>
      </w:r>
      <w:r w:rsidRPr="00967EF7">
        <w:rPr>
          <w:rStyle w:val="Emphasis"/>
          <w:rFonts w:asciiTheme="majorHAnsi" w:hAnsiTheme="majorHAnsi" w:cstheme="majorHAnsi"/>
          <w:highlight w:val="cyan"/>
        </w:rPr>
        <w:t>catastrophic consequences</w:t>
      </w:r>
      <w:r w:rsidRPr="000E0815">
        <w:rPr>
          <w:rFonts w:asciiTheme="majorHAnsi" w:hAnsiTheme="majorHAnsi" w:cstheme="majorHAnsi"/>
          <w:sz w:val="16"/>
        </w:rPr>
        <w:t xml:space="preserve">. The </w:t>
      </w:r>
      <w:r w:rsidRPr="00967EF7">
        <w:rPr>
          <w:rStyle w:val="underline"/>
          <w:rFonts w:asciiTheme="majorHAnsi" w:hAnsiTheme="majorHAnsi" w:cstheme="majorHAnsi"/>
          <w:highlight w:val="cyan"/>
        </w:rPr>
        <w:t>science and economics</w:t>
      </w:r>
      <w:r w:rsidRPr="000E0815">
        <w:rPr>
          <w:rFonts w:asciiTheme="majorHAnsi" w:hAnsiTheme="majorHAnsi" w:cstheme="majorHAnsi"/>
          <w:sz w:val="16"/>
        </w:rPr>
        <w:t xml:space="preserve"> of climate change </w:t>
      </w:r>
      <w:r w:rsidRPr="000E0815">
        <w:rPr>
          <w:rStyle w:val="underline"/>
          <w:rFonts w:asciiTheme="majorHAnsi" w:hAnsiTheme="majorHAnsi" w:cstheme="majorHAnsi"/>
        </w:rPr>
        <w:t xml:space="preserve">is quite clear that </w:t>
      </w:r>
      <w:r w:rsidRPr="00967EF7">
        <w:rPr>
          <w:rStyle w:val="underline"/>
          <w:rFonts w:asciiTheme="majorHAnsi" w:hAnsiTheme="majorHAnsi" w:cstheme="majorHAnsi"/>
          <w:highlight w:val="cyan"/>
        </w:rPr>
        <w:t>emissions over the next</w:t>
      </w:r>
      <w:r w:rsidRPr="000E0815">
        <w:rPr>
          <w:rStyle w:val="underline"/>
          <w:rFonts w:asciiTheme="majorHAnsi" w:hAnsiTheme="majorHAnsi" w:cstheme="majorHAnsi"/>
        </w:rPr>
        <w:t xml:space="preserve"> few </w:t>
      </w:r>
      <w:r w:rsidRPr="00967EF7">
        <w:rPr>
          <w:rStyle w:val="underline"/>
          <w:rFonts w:asciiTheme="majorHAnsi" w:hAnsiTheme="majorHAnsi" w:cstheme="majorHAnsi"/>
          <w:highlight w:val="cyan"/>
        </w:rPr>
        <w:t>decades will lead to only</w:t>
      </w:r>
      <w:r w:rsidRPr="00967EF7">
        <w:rPr>
          <w:rFonts w:asciiTheme="majorHAnsi" w:hAnsiTheme="majorHAnsi" w:cstheme="majorHAnsi"/>
          <w:sz w:val="16"/>
          <w:highlight w:val="cyan"/>
        </w:rPr>
        <w:t xml:space="preserve"> </w:t>
      </w:r>
      <w:r w:rsidRPr="00967EF7">
        <w:rPr>
          <w:rStyle w:val="Emphasis"/>
          <w:rFonts w:asciiTheme="majorHAnsi" w:hAnsiTheme="majorHAnsi" w:cstheme="majorHAnsi"/>
          <w:highlight w:val="cyan"/>
        </w:rPr>
        <w:t>mild consequences</w:t>
      </w:r>
      <w:r w:rsidRPr="000E0815">
        <w:rPr>
          <w:rFonts w:asciiTheme="majorHAnsi" w:hAnsiTheme="majorHAnsi" w:cstheme="majorHAnsi"/>
          <w:sz w:val="16"/>
        </w:rPr>
        <w:t xml:space="preserve">. </w:t>
      </w:r>
      <w:r w:rsidRPr="000E0815">
        <w:rPr>
          <w:rFonts w:asciiTheme="majorHAnsi" w:hAnsiTheme="majorHAnsi" w:cstheme="majorHAnsi"/>
          <w:sz w:val="16"/>
          <w:bdr w:val="single" w:sz="4" w:space="0" w:color="auto"/>
        </w:rPr>
        <w:t xml:space="preserve">The </w:t>
      </w:r>
      <w:r w:rsidRPr="00967EF7">
        <w:rPr>
          <w:rStyle w:val="Emphasis"/>
          <w:rFonts w:asciiTheme="majorHAnsi" w:hAnsiTheme="majorHAnsi" w:cstheme="majorHAnsi"/>
          <w:highlight w:val="cyan"/>
          <w:bdr w:val="single" w:sz="4" w:space="0" w:color="auto"/>
        </w:rPr>
        <w:t>severe impacts</w:t>
      </w:r>
      <w:r w:rsidRPr="000E0815">
        <w:rPr>
          <w:rFonts w:asciiTheme="majorHAnsi" w:hAnsiTheme="majorHAnsi" w:cstheme="majorHAnsi"/>
          <w:sz w:val="16"/>
          <w:bdr w:val="single" w:sz="4" w:space="0" w:color="auto"/>
        </w:rPr>
        <w:t xml:space="preserve"> predicted by alarmists </w:t>
      </w:r>
      <w:r w:rsidRPr="00967EF7">
        <w:rPr>
          <w:rStyle w:val="Emphasis"/>
          <w:rFonts w:asciiTheme="majorHAnsi" w:hAnsiTheme="majorHAnsi" w:cstheme="majorHAnsi"/>
          <w:highlight w:val="cyan"/>
          <w:bdr w:val="single" w:sz="4" w:space="0" w:color="auto"/>
        </w:rPr>
        <w:t>require a century</w:t>
      </w:r>
      <w:r w:rsidRPr="000E0815">
        <w:rPr>
          <w:rStyle w:val="Emphasis"/>
          <w:rFonts w:asciiTheme="majorHAnsi" w:hAnsiTheme="majorHAnsi" w:cstheme="majorHAnsi"/>
          <w:bdr w:val="single" w:sz="4" w:space="0" w:color="auto"/>
        </w:rPr>
        <w:t xml:space="preserve"> (or two</w:t>
      </w:r>
      <w:r w:rsidRPr="000E0815">
        <w:rPr>
          <w:rFonts w:asciiTheme="majorHAnsi" w:hAnsiTheme="majorHAnsi" w:cstheme="majorHAnsi"/>
          <w:sz w:val="16"/>
          <w:bdr w:val="single" w:sz="4" w:space="0" w:color="auto"/>
        </w:rPr>
        <w:t xml:space="preserve"> in the case of Stern 2006) </w:t>
      </w:r>
      <w:r w:rsidRPr="00967EF7">
        <w:rPr>
          <w:rStyle w:val="Emphasis"/>
          <w:rFonts w:asciiTheme="majorHAnsi" w:hAnsiTheme="majorHAnsi" w:cstheme="majorHAnsi"/>
          <w:highlight w:val="cyan"/>
          <w:bdr w:val="single" w:sz="4" w:space="0" w:color="auto"/>
        </w:rPr>
        <w:t>of no mitigation</w:t>
      </w:r>
      <w:r w:rsidRPr="000E0815">
        <w:rPr>
          <w:rFonts w:asciiTheme="majorHAnsi" w:hAnsiTheme="majorHAnsi" w:cstheme="majorHAnsi"/>
          <w:sz w:val="16"/>
        </w:rPr>
        <w:t xml:space="preserve">. Many of the </w:t>
      </w:r>
      <w:r w:rsidRPr="00967EF7">
        <w:rPr>
          <w:rStyle w:val="underline"/>
          <w:rFonts w:asciiTheme="majorHAnsi" w:hAnsiTheme="majorHAnsi" w:cstheme="majorHAnsi"/>
          <w:highlight w:val="cyan"/>
        </w:rPr>
        <w:t xml:space="preserve">predicted impacts assume </w:t>
      </w:r>
      <w:r w:rsidRPr="000E0815">
        <w:rPr>
          <w:rStyle w:val="underline"/>
          <w:rFonts w:asciiTheme="majorHAnsi" w:hAnsiTheme="majorHAnsi" w:cstheme="majorHAnsi"/>
        </w:rPr>
        <w:t xml:space="preserve">there will be </w:t>
      </w:r>
      <w:r w:rsidRPr="00967EF7">
        <w:rPr>
          <w:rStyle w:val="underline"/>
          <w:rFonts w:asciiTheme="majorHAnsi" w:hAnsiTheme="majorHAnsi" w:cstheme="majorHAnsi"/>
          <w:highlight w:val="cyan"/>
        </w:rPr>
        <w:t>no</w:t>
      </w:r>
      <w:r w:rsidRPr="000E0815">
        <w:rPr>
          <w:rStyle w:val="underline"/>
          <w:rFonts w:asciiTheme="majorHAnsi" w:hAnsiTheme="majorHAnsi" w:cstheme="majorHAnsi"/>
        </w:rPr>
        <w:t xml:space="preserve"> or little </w:t>
      </w:r>
      <w:r w:rsidRPr="00967EF7">
        <w:rPr>
          <w:rStyle w:val="underline"/>
          <w:rFonts w:asciiTheme="majorHAnsi" w:hAnsiTheme="majorHAnsi" w:cstheme="majorHAnsi"/>
          <w:highlight w:val="cyan"/>
        </w:rPr>
        <w:t>adaptation</w:t>
      </w:r>
      <w:r w:rsidRPr="000E0815">
        <w:rPr>
          <w:rFonts w:asciiTheme="majorHAnsi" w:hAnsiTheme="majorHAnsi" w:cstheme="majorHAnsi"/>
          <w:sz w:val="16"/>
        </w:rPr>
        <w:t xml:space="preserve">. The net economic impacts from climate change over the next 50 years will be small regardless. Most of </w:t>
      </w:r>
      <w:r w:rsidRPr="000E0815">
        <w:rPr>
          <w:rStyle w:val="underline"/>
          <w:rFonts w:asciiTheme="majorHAnsi" w:hAnsiTheme="majorHAnsi" w:cstheme="majorHAnsi"/>
        </w:rPr>
        <w:t xml:space="preserve">the more severe impacts will take more than a century or even a millennium to unfold and </w:t>
      </w:r>
      <w:r w:rsidRPr="00967EF7">
        <w:rPr>
          <w:rStyle w:val="underline"/>
          <w:rFonts w:asciiTheme="majorHAnsi" w:hAnsiTheme="majorHAnsi" w:cstheme="majorHAnsi"/>
          <w:highlight w:val="cyan"/>
        </w:rPr>
        <w:t xml:space="preserve">many </w:t>
      </w:r>
      <w:r w:rsidRPr="000E0815">
        <w:rPr>
          <w:rStyle w:val="underline"/>
          <w:rFonts w:asciiTheme="majorHAnsi" w:hAnsiTheme="majorHAnsi" w:cstheme="majorHAnsi"/>
        </w:rPr>
        <w:t>of these</w:t>
      </w:r>
      <w:r w:rsidRPr="000E0815">
        <w:rPr>
          <w:rFonts w:asciiTheme="majorHAnsi" w:hAnsiTheme="majorHAnsi" w:cstheme="majorHAnsi"/>
          <w:sz w:val="16"/>
        </w:rPr>
        <w:t xml:space="preserve"> “</w:t>
      </w:r>
      <w:r w:rsidRPr="000E0815">
        <w:rPr>
          <w:rStyle w:val="underline"/>
          <w:rFonts w:asciiTheme="majorHAnsi" w:hAnsiTheme="majorHAnsi" w:cstheme="majorHAnsi"/>
        </w:rPr>
        <w:t xml:space="preserve">potential” </w:t>
      </w:r>
      <w:r w:rsidRPr="00967EF7">
        <w:rPr>
          <w:rStyle w:val="underline"/>
          <w:rFonts w:asciiTheme="majorHAnsi" w:hAnsiTheme="majorHAnsi" w:cstheme="majorHAnsi"/>
          <w:highlight w:val="cyan"/>
        </w:rPr>
        <w:t>impacts</w:t>
      </w:r>
      <w:r w:rsidRPr="00967EF7">
        <w:rPr>
          <w:rFonts w:asciiTheme="majorHAnsi" w:hAnsiTheme="majorHAnsi" w:cstheme="majorHAnsi"/>
          <w:highlight w:val="cyan"/>
          <w:u w:val="single"/>
        </w:rPr>
        <w:t xml:space="preserve"> </w:t>
      </w:r>
      <w:r w:rsidRPr="00967EF7">
        <w:rPr>
          <w:rStyle w:val="Emphasis"/>
          <w:rFonts w:asciiTheme="majorHAnsi" w:hAnsiTheme="majorHAnsi" w:cstheme="majorHAnsi"/>
          <w:highlight w:val="cyan"/>
        </w:rPr>
        <w:t>will never occur because people will adapt</w:t>
      </w:r>
      <w:r w:rsidRPr="00967EF7">
        <w:rPr>
          <w:rFonts w:asciiTheme="majorHAnsi" w:hAnsiTheme="majorHAnsi" w:cstheme="majorHAnsi"/>
          <w:highlight w:val="cyan"/>
          <w:u w:val="single"/>
        </w:rPr>
        <w:t xml:space="preserve">. </w:t>
      </w:r>
      <w:r w:rsidRPr="00967EF7">
        <w:rPr>
          <w:rStyle w:val="underline"/>
          <w:rFonts w:asciiTheme="majorHAnsi" w:hAnsiTheme="majorHAnsi" w:cstheme="majorHAnsi"/>
          <w:highlight w:val="cyan"/>
        </w:rPr>
        <w:t>It is not</w:t>
      </w:r>
      <w:r w:rsidRPr="000E0815">
        <w:rPr>
          <w:rStyle w:val="underline"/>
          <w:rFonts w:asciiTheme="majorHAnsi" w:hAnsiTheme="majorHAnsi" w:cstheme="majorHAnsi"/>
        </w:rPr>
        <w:t xml:space="preserve"> at all </w:t>
      </w:r>
      <w:r w:rsidRPr="00967EF7">
        <w:rPr>
          <w:rStyle w:val="underline"/>
          <w:rFonts w:asciiTheme="majorHAnsi" w:hAnsiTheme="majorHAnsi" w:cstheme="majorHAnsi"/>
          <w:highlight w:val="cyan"/>
        </w:rPr>
        <w:t>apparent that immediate</w:t>
      </w:r>
      <w:r w:rsidRPr="000E0815">
        <w:rPr>
          <w:rStyle w:val="underline"/>
          <w:rFonts w:asciiTheme="majorHAnsi" w:hAnsiTheme="majorHAnsi" w:cstheme="majorHAnsi"/>
        </w:rPr>
        <w:t xml:space="preserve"> and dramatic </w:t>
      </w:r>
      <w:r w:rsidRPr="00967EF7">
        <w:rPr>
          <w:rStyle w:val="underline"/>
          <w:rFonts w:asciiTheme="majorHAnsi" w:hAnsiTheme="majorHAnsi" w:cstheme="majorHAnsi"/>
          <w:highlight w:val="cyan"/>
        </w:rPr>
        <w:t xml:space="preserve">policies need to be developed </w:t>
      </w:r>
      <w:r w:rsidRPr="000E0815">
        <w:rPr>
          <w:rStyle w:val="underline"/>
          <w:rFonts w:asciiTheme="majorHAnsi" w:hAnsiTheme="majorHAnsi" w:cstheme="majorHAnsi"/>
        </w:rPr>
        <w:t>to thwart long‐range climate risks</w:t>
      </w:r>
      <w:r w:rsidRPr="000E0815">
        <w:rPr>
          <w:rFonts w:asciiTheme="majorHAnsi" w:hAnsiTheme="majorHAnsi" w:cstheme="majorHAnsi"/>
          <w:sz w:val="16"/>
        </w:rPr>
        <w:t>. What is needed are long‐run balanced responses.</w:t>
      </w:r>
    </w:p>
    <w:p w14:paraId="65138839" w14:textId="77777777" w:rsidR="00967EF7" w:rsidRDefault="00967EF7" w:rsidP="00967EF7">
      <w:pPr>
        <w:pStyle w:val="Heading3"/>
      </w:pPr>
      <w:r>
        <w:t>Advantage 2</w:t>
      </w:r>
    </w:p>
    <w:p w14:paraId="395DD251" w14:textId="77777777" w:rsidR="00967EF7" w:rsidRPr="00017F31" w:rsidRDefault="00967EF7" w:rsidP="00967EF7">
      <w:pPr>
        <w:pStyle w:val="Heading4"/>
        <w:rPr>
          <w:rFonts w:asciiTheme="minorHAnsi" w:hAnsiTheme="minorHAnsi" w:cstheme="minorHAnsi"/>
        </w:rPr>
      </w:pPr>
      <w:r>
        <w:rPr>
          <w:rFonts w:asciiTheme="minorHAnsi" w:hAnsiTheme="minorHAnsi" w:cstheme="minorHAnsi"/>
        </w:rPr>
        <w:t>D</w:t>
      </w:r>
      <w:r w:rsidRPr="00017F31">
        <w:rPr>
          <w:rFonts w:asciiTheme="minorHAnsi" w:hAnsiTheme="minorHAnsi" w:cstheme="minorHAnsi"/>
        </w:rPr>
        <w:t xml:space="preserve">emocratic peace theory is false – cherry picks definitions and overlooks several conflicts </w:t>
      </w:r>
    </w:p>
    <w:p w14:paraId="5F5A3E92" w14:textId="77777777" w:rsidR="00967EF7" w:rsidRPr="00017F31" w:rsidRDefault="00967EF7" w:rsidP="00967EF7">
      <w:pPr>
        <w:rPr>
          <w:rFonts w:asciiTheme="minorHAnsi" w:hAnsiTheme="minorHAnsi" w:cstheme="minorHAnsi"/>
        </w:rPr>
      </w:pPr>
      <w:r w:rsidRPr="00017F31">
        <w:rPr>
          <w:rStyle w:val="Style13ptBold"/>
          <w:rFonts w:asciiTheme="minorHAnsi" w:hAnsiTheme="minorHAnsi" w:cstheme="minorHAnsi"/>
        </w:rPr>
        <w:t>Gautreaux</w:t>
      </w:r>
      <w:r w:rsidRPr="00017F31">
        <w:rPr>
          <w:rFonts w:asciiTheme="minorHAnsi" w:hAnsiTheme="minorHAnsi" w:cstheme="minorHAnsi"/>
          <w:sz w:val="16"/>
        </w:rPr>
        <w:t xml:space="preserve"> </w:t>
      </w:r>
      <w:r w:rsidRPr="00017F31">
        <w:rPr>
          <w:rStyle w:val="Style13ptBold"/>
          <w:rFonts w:asciiTheme="minorHAnsi" w:hAnsiTheme="minorHAnsi" w:cstheme="minorHAnsi"/>
        </w:rPr>
        <w:t>12</w:t>
      </w:r>
      <w:r w:rsidRPr="00017F31">
        <w:rPr>
          <w:rFonts w:asciiTheme="minorHAnsi" w:hAnsiTheme="minorHAnsi" w:cstheme="minorHAnsi"/>
          <w:sz w:val="16"/>
        </w:rPr>
        <w:t xml:space="preserve"> </w:t>
      </w:r>
      <w:r w:rsidRPr="00017F31">
        <w:rPr>
          <w:rFonts w:asciiTheme="minorHAnsi" w:hAnsiTheme="minorHAnsi" w:cstheme="minorHAnsi"/>
        </w:rPr>
        <w:t>[Sergio, MA in International Relations from Webster University, April 26, “Examining the Democratic Peace Hypothesis: A Neorealist Critique,” http://www.internationalpolicydigest.org/2012/04/26/examining-the-democratic-peace-hypothesis-a-neorealist-critique/AKG]</w:t>
      </w:r>
    </w:p>
    <w:p w14:paraId="241F5C61" w14:textId="77777777" w:rsidR="00967EF7" w:rsidRPr="00017F31" w:rsidRDefault="00967EF7" w:rsidP="00967EF7">
      <w:pPr>
        <w:rPr>
          <w:rFonts w:asciiTheme="minorHAnsi" w:hAnsiTheme="minorHAnsi" w:cstheme="minorHAnsi"/>
          <w:sz w:val="12"/>
        </w:rPr>
      </w:pPr>
      <w:r w:rsidRPr="00017F31">
        <w:rPr>
          <w:rFonts w:asciiTheme="minorHAnsi" w:hAnsiTheme="minorHAnsi" w:cstheme="minorHAnsi"/>
          <w:sz w:val="12"/>
        </w:rPr>
        <w:t xml:space="preserve">American self-perceptions notwithstanding, </w:t>
      </w:r>
      <w:r w:rsidRPr="00017F31">
        <w:rPr>
          <w:rStyle w:val="StyleUnderline"/>
          <w:rFonts w:asciiTheme="minorHAnsi" w:hAnsiTheme="minorHAnsi" w:cstheme="minorHAnsi"/>
        </w:rPr>
        <w:t>all nation-</w:t>
      </w:r>
      <w:r w:rsidRPr="00967EF7">
        <w:rPr>
          <w:rStyle w:val="StyleUnderline"/>
          <w:rFonts w:asciiTheme="minorHAnsi" w:hAnsiTheme="minorHAnsi" w:cstheme="minorHAnsi"/>
          <w:highlight w:val="cyan"/>
        </w:rPr>
        <w:t>states have acted in the interest of</w:t>
      </w:r>
      <w:r w:rsidRPr="00017F31">
        <w:rPr>
          <w:rStyle w:val="StyleUnderline"/>
          <w:rFonts w:asciiTheme="minorHAnsi" w:hAnsiTheme="minorHAnsi" w:cstheme="minorHAnsi"/>
        </w:rPr>
        <w:t xml:space="preserve"> ensuring their own </w:t>
      </w:r>
      <w:r w:rsidRPr="00967EF7">
        <w:rPr>
          <w:rStyle w:val="StyleUnderline"/>
          <w:rFonts w:asciiTheme="minorHAnsi" w:hAnsiTheme="minorHAnsi" w:cstheme="minorHAnsi"/>
          <w:highlight w:val="cyan"/>
        </w:rPr>
        <w:t>survival first</w:t>
      </w:r>
      <w:r w:rsidRPr="00017F31">
        <w:rPr>
          <w:rStyle w:val="StyleUnderline"/>
          <w:rFonts w:asciiTheme="minorHAnsi" w:hAnsiTheme="minorHAnsi" w:cstheme="minorHAnsi"/>
        </w:rPr>
        <w:t xml:space="preserve"> and foremost</w:t>
      </w:r>
      <w:r w:rsidRPr="00017F31">
        <w:rPr>
          <w:rFonts w:asciiTheme="minorHAnsi" w:hAnsiTheme="minorHAnsi" w:cstheme="minorHAnsi"/>
          <w:sz w:val="12"/>
        </w:rPr>
        <w:t xml:space="preserve">, while </w:t>
      </w:r>
      <w:r w:rsidRPr="00017F31">
        <w:rPr>
          <w:rStyle w:val="StyleUnderline"/>
          <w:rFonts w:asciiTheme="minorHAnsi" w:hAnsiTheme="minorHAnsi" w:cstheme="minorHAnsi"/>
        </w:rPr>
        <w:t>paying little regard to another’s culture, norms, ideals, or institutions</w:t>
      </w:r>
      <w:r w:rsidRPr="00017F31">
        <w:rPr>
          <w:rFonts w:asciiTheme="minorHAnsi" w:hAnsiTheme="minorHAnsi" w:cstheme="minorHAnsi"/>
          <w:sz w:val="12"/>
        </w:rPr>
        <w:t xml:space="preserve"> in pursuit of its ends. Diplomatic ententes and military groupings – from the Holy Alliance to NATO – have shifted to fit the realities of the current system and will continue to do so when the national interest is at stake. As such, </w:t>
      </w:r>
      <w:r w:rsidRPr="00017F31">
        <w:rPr>
          <w:rStyle w:val="StyleUnderline"/>
          <w:rFonts w:asciiTheme="minorHAnsi" w:hAnsiTheme="minorHAnsi" w:cstheme="minorHAnsi"/>
        </w:rPr>
        <w:t>the democratic peace hypothesis presents three substantial problems for the current</w:t>
      </w:r>
      <w:r w:rsidRPr="00017F31">
        <w:rPr>
          <w:rFonts w:asciiTheme="minorHAnsi" w:hAnsiTheme="minorHAnsi" w:cstheme="minorHAnsi"/>
          <w:sz w:val="12"/>
        </w:rPr>
        <w:t xml:space="preserve"> Westphalian </w:t>
      </w:r>
      <w:r w:rsidRPr="00017F31">
        <w:rPr>
          <w:rStyle w:val="StyleUnderline"/>
          <w:rFonts w:asciiTheme="minorHAnsi" w:hAnsiTheme="minorHAnsi" w:cstheme="minorHAnsi"/>
        </w:rPr>
        <w:t>international model. The first flaw in the theory is</w:t>
      </w:r>
      <w:r w:rsidRPr="00017F31">
        <w:rPr>
          <w:rFonts w:asciiTheme="minorHAnsi" w:hAnsiTheme="minorHAnsi" w:cstheme="minorHAnsi"/>
          <w:sz w:val="12"/>
        </w:rPr>
        <w:t xml:space="preserve"> one of </w:t>
      </w:r>
      <w:r w:rsidRPr="00017F31">
        <w:rPr>
          <w:rStyle w:val="StyleUnderline"/>
          <w:rFonts w:asciiTheme="minorHAnsi" w:hAnsiTheme="minorHAnsi" w:cstheme="minorHAnsi"/>
        </w:rPr>
        <w:t xml:space="preserve">conceptualization. </w:t>
      </w:r>
      <w:r w:rsidRPr="00967EF7">
        <w:rPr>
          <w:rStyle w:val="StyleUnderline"/>
          <w:rFonts w:asciiTheme="minorHAnsi" w:hAnsiTheme="minorHAnsi" w:cstheme="minorHAnsi"/>
          <w:highlight w:val="cyan"/>
        </w:rPr>
        <w:t>The Polity Index</w:t>
      </w:r>
      <w:r w:rsidRPr="00017F31">
        <w:rPr>
          <w:rFonts w:asciiTheme="minorHAnsi" w:hAnsiTheme="minorHAnsi" w:cstheme="minorHAnsi"/>
          <w:sz w:val="12"/>
        </w:rPr>
        <w:t xml:space="preserve">, </w:t>
      </w:r>
      <w:r w:rsidRPr="00017F31">
        <w:rPr>
          <w:rStyle w:val="StyleUnderline"/>
          <w:rFonts w:asciiTheme="minorHAnsi" w:hAnsiTheme="minorHAnsi" w:cstheme="minorHAnsi"/>
        </w:rPr>
        <w:t>used</w:t>
      </w:r>
      <w:r w:rsidRPr="00017F31">
        <w:rPr>
          <w:rFonts w:asciiTheme="minorHAnsi" w:hAnsiTheme="minorHAnsi" w:cstheme="minorHAnsi"/>
          <w:sz w:val="12"/>
        </w:rPr>
        <w:t xml:space="preserve"> by Russet </w:t>
      </w:r>
      <w:r w:rsidRPr="00017F31">
        <w:rPr>
          <w:rStyle w:val="StyleUnderline"/>
          <w:rFonts w:asciiTheme="minorHAnsi" w:hAnsiTheme="minorHAnsi" w:cstheme="minorHAnsi"/>
        </w:rPr>
        <w:t>in</w:t>
      </w:r>
      <w:r w:rsidRPr="00017F31">
        <w:rPr>
          <w:rFonts w:asciiTheme="minorHAnsi" w:hAnsiTheme="minorHAnsi" w:cstheme="minorHAnsi"/>
          <w:sz w:val="12"/>
        </w:rPr>
        <w:t xml:space="preserve"> his </w:t>
      </w:r>
      <w:r w:rsidRPr="00017F31">
        <w:rPr>
          <w:rStyle w:val="StyleUnderline"/>
          <w:rFonts w:asciiTheme="minorHAnsi" w:hAnsiTheme="minorHAnsi" w:cstheme="minorHAnsi"/>
        </w:rPr>
        <w:t>examination of</w:t>
      </w:r>
      <w:r w:rsidRPr="00017F31">
        <w:rPr>
          <w:rFonts w:asciiTheme="minorHAnsi" w:hAnsiTheme="minorHAnsi" w:cstheme="minorHAnsi"/>
          <w:sz w:val="12"/>
        </w:rPr>
        <w:t xml:space="preserve"> the </w:t>
      </w:r>
      <w:r w:rsidRPr="00017F31">
        <w:rPr>
          <w:rStyle w:val="StyleUnderline"/>
          <w:rFonts w:asciiTheme="minorHAnsi" w:hAnsiTheme="minorHAnsi" w:cstheme="minorHAnsi"/>
        </w:rPr>
        <w:t>democratic peace</w:t>
      </w:r>
      <w:r w:rsidRPr="00017F31">
        <w:rPr>
          <w:rFonts w:asciiTheme="minorHAnsi" w:hAnsiTheme="minorHAnsi" w:cstheme="minorHAnsi"/>
          <w:sz w:val="12"/>
        </w:rPr>
        <w:t xml:space="preserve">, </w:t>
      </w:r>
      <w:r w:rsidRPr="00967EF7">
        <w:rPr>
          <w:rStyle w:val="StyleUnderline"/>
          <w:rFonts w:asciiTheme="minorHAnsi" w:hAnsiTheme="minorHAnsi" w:cstheme="minorHAnsi"/>
          <w:highlight w:val="cyan"/>
        </w:rPr>
        <w:t xml:space="preserve">is based on a </w:t>
      </w:r>
      <w:r w:rsidRPr="00967EF7">
        <w:rPr>
          <w:rStyle w:val="Emphasis"/>
          <w:rFonts w:asciiTheme="minorHAnsi" w:hAnsiTheme="minorHAnsi" w:cstheme="minorHAnsi"/>
          <w:highlight w:val="cyan"/>
        </w:rPr>
        <w:t>faulty definition</w:t>
      </w:r>
      <w:r w:rsidRPr="00017F31">
        <w:rPr>
          <w:rStyle w:val="Emphasis"/>
          <w:rFonts w:asciiTheme="minorHAnsi" w:hAnsiTheme="minorHAnsi" w:cstheme="minorHAnsi"/>
        </w:rPr>
        <w:t xml:space="preserve"> of democracy.</w:t>
      </w:r>
      <w:r w:rsidRPr="00017F31">
        <w:rPr>
          <w:rFonts w:asciiTheme="minorHAnsi" w:hAnsiTheme="minorHAnsi" w:cstheme="minorHAnsi"/>
          <w:sz w:val="12"/>
        </w:rPr>
        <w:t xml:space="preserve"> In 1971, Yale University Professor, Robert </w:t>
      </w:r>
      <w:r w:rsidRPr="00017F31">
        <w:rPr>
          <w:rStyle w:val="StyleUnderline"/>
          <w:rFonts w:asciiTheme="minorHAnsi" w:hAnsiTheme="minorHAnsi" w:cstheme="minorHAnsi"/>
        </w:rPr>
        <w:t>Dahl</w:t>
      </w:r>
      <w:r w:rsidRPr="00017F31">
        <w:rPr>
          <w:rFonts w:asciiTheme="minorHAnsi" w:hAnsiTheme="minorHAnsi" w:cstheme="minorHAnsi"/>
          <w:sz w:val="12"/>
        </w:rPr>
        <w:t xml:space="preserve">, </w:t>
      </w:r>
      <w:r w:rsidRPr="00017F31">
        <w:rPr>
          <w:rStyle w:val="StyleUnderline"/>
          <w:rFonts w:asciiTheme="minorHAnsi" w:hAnsiTheme="minorHAnsi" w:cstheme="minorHAnsi"/>
        </w:rPr>
        <w:t>posited two very basic attributes of the system: competition and participation.</w:t>
      </w:r>
      <w:r w:rsidRPr="00017F31">
        <w:rPr>
          <w:rFonts w:asciiTheme="minorHAnsi" w:hAnsiTheme="minorHAnsi" w:cstheme="minorHAnsi"/>
          <w:sz w:val="12"/>
        </w:rPr>
        <w:t xml:space="preserve"> The first state that granted full participation by way of universal suffrage and, as a consequence, met Dahl’s requirements for a democratic society, was Finland in 1906. While </w:t>
      </w:r>
      <w:r w:rsidRPr="00017F31">
        <w:rPr>
          <w:rStyle w:val="StyleUnderline"/>
          <w:rFonts w:asciiTheme="minorHAnsi" w:hAnsiTheme="minorHAnsi" w:cstheme="minorHAnsi"/>
        </w:rPr>
        <w:t>the Polity Index</w:t>
      </w:r>
      <w:r w:rsidRPr="00017F31">
        <w:rPr>
          <w:rFonts w:asciiTheme="minorHAnsi" w:hAnsiTheme="minorHAnsi" w:cstheme="minorHAnsi"/>
          <w:sz w:val="12"/>
        </w:rPr>
        <w:t xml:space="preserve"> measures the spread of democracy from the year 1800 onwards, the </w:t>
      </w:r>
      <w:r w:rsidRPr="00967EF7">
        <w:rPr>
          <w:rStyle w:val="Emphasis"/>
          <w:rFonts w:asciiTheme="minorHAnsi" w:hAnsiTheme="minorHAnsi" w:cstheme="minorHAnsi"/>
          <w:highlight w:val="cyan"/>
        </w:rPr>
        <w:t>data omits participation</w:t>
      </w:r>
      <w:r w:rsidRPr="00017F31">
        <w:rPr>
          <w:rStyle w:val="Emphasis"/>
          <w:rFonts w:asciiTheme="minorHAnsi" w:hAnsiTheme="minorHAnsi" w:cstheme="minorHAnsi"/>
        </w:rPr>
        <w:t xml:space="preserve"> as a key attribute</w:t>
      </w:r>
      <w:r w:rsidRPr="00017F31">
        <w:rPr>
          <w:rStyle w:val="StyleUnderline"/>
          <w:rFonts w:asciiTheme="minorHAnsi" w:hAnsiTheme="minorHAnsi" w:cstheme="minorHAnsi"/>
        </w:rPr>
        <w:t xml:space="preserve"> </w:t>
      </w:r>
      <w:r w:rsidRPr="00967EF7">
        <w:rPr>
          <w:rStyle w:val="StyleUnderline"/>
          <w:rFonts w:asciiTheme="minorHAnsi" w:hAnsiTheme="minorHAnsi" w:cstheme="minorHAnsi"/>
          <w:highlight w:val="cyan"/>
        </w:rPr>
        <w:t>in</w:t>
      </w:r>
      <w:r w:rsidRPr="00017F31">
        <w:rPr>
          <w:rStyle w:val="StyleUnderline"/>
          <w:rFonts w:asciiTheme="minorHAnsi" w:hAnsiTheme="minorHAnsi" w:cstheme="minorHAnsi"/>
        </w:rPr>
        <w:t xml:space="preserve"> its </w:t>
      </w:r>
      <w:r w:rsidRPr="00967EF7">
        <w:rPr>
          <w:rStyle w:val="StyleUnderline"/>
          <w:rFonts w:asciiTheme="minorHAnsi" w:hAnsiTheme="minorHAnsi" w:cstheme="minorHAnsi"/>
          <w:highlight w:val="cyan"/>
        </w:rPr>
        <w:t>determination</w:t>
      </w:r>
      <w:r w:rsidRPr="00017F31">
        <w:rPr>
          <w:rStyle w:val="StyleUnderline"/>
          <w:rFonts w:asciiTheme="minorHAnsi" w:hAnsiTheme="minorHAnsi" w:cstheme="minorHAnsi"/>
        </w:rPr>
        <w:t xml:space="preserve"> of democratic states. By omitting such a basic</w:t>
      </w:r>
      <w:r w:rsidRPr="00017F31">
        <w:rPr>
          <w:rFonts w:asciiTheme="minorHAnsi" w:hAnsiTheme="minorHAnsi" w:cstheme="minorHAnsi"/>
          <w:sz w:val="12"/>
        </w:rPr>
        <w:t xml:space="preserve">, yet vital, </w:t>
      </w:r>
      <w:r w:rsidRPr="00017F31">
        <w:rPr>
          <w:rStyle w:val="StyleUnderline"/>
          <w:rFonts w:asciiTheme="minorHAnsi" w:hAnsiTheme="minorHAnsi" w:cstheme="minorHAnsi"/>
        </w:rPr>
        <w:t>component of democracy and failing to properly conceptualize democracy</w:t>
      </w:r>
      <w:r w:rsidRPr="00017F31">
        <w:rPr>
          <w:rFonts w:asciiTheme="minorHAnsi" w:hAnsiTheme="minorHAnsi" w:cstheme="minorHAnsi"/>
          <w:sz w:val="12"/>
        </w:rPr>
        <w:t xml:space="preserve">, </w:t>
      </w:r>
      <w:r w:rsidRPr="00017F31">
        <w:rPr>
          <w:rStyle w:val="StyleUnderline"/>
          <w:rFonts w:asciiTheme="minorHAnsi" w:hAnsiTheme="minorHAnsi" w:cstheme="minorHAnsi"/>
        </w:rPr>
        <w:t>the</w:t>
      </w:r>
      <w:r w:rsidRPr="00017F31">
        <w:rPr>
          <w:rFonts w:asciiTheme="minorHAnsi" w:hAnsiTheme="minorHAnsi" w:cstheme="minorHAnsi"/>
          <w:sz w:val="12"/>
        </w:rPr>
        <w:t xml:space="preserve"> very </w:t>
      </w:r>
      <w:r w:rsidRPr="00017F31">
        <w:rPr>
          <w:rStyle w:val="StyleUnderline"/>
          <w:rFonts w:asciiTheme="minorHAnsi" w:hAnsiTheme="minorHAnsi" w:cstheme="minorHAnsi"/>
        </w:rPr>
        <w:t>question of what it means to be a democratic state</w:t>
      </w:r>
      <w:r w:rsidRPr="00017F31">
        <w:rPr>
          <w:rFonts w:asciiTheme="minorHAnsi" w:hAnsiTheme="minorHAnsi" w:cstheme="minorHAnsi"/>
          <w:sz w:val="12"/>
        </w:rPr>
        <w:t xml:space="preserve">, bent on avoiding dyadic conflict, </w:t>
      </w:r>
      <w:r w:rsidRPr="00017F31">
        <w:rPr>
          <w:rStyle w:val="StyleUnderline"/>
          <w:rFonts w:asciiTheme="minorHAnsi" w:hAnsiTheme="minorHAnsi" w:cstheme="minorHAnsi"/>
        </w:rPr>
        <w:t>is called into question.</w:t>
      </w:r>
      <w:r w:rsidRPr="00017F31">
        <w:rPr>
          <w:rFonts w:asciiTheme="minorHAnsi" w:hAnsiTheme="minorHAnsi" w:cstheme="minorHAnsi"/>
          <w:sz w:val="12"/>
        </w:rPr>
        <w:t xml:space="preserve"> Despite this conceptual flaw, most states listed as democratic by Russett and the Polity I-IV data do, in fact, promote universal suffrage (at least in theory) in the twenty-first century and would meet Dahl’s 1971 requirements (though Russett’s blanket assertion and inclusion of states without universal suffrage remains a point of contention for the emerging democracies). With this in mind, </w:t>
      </w:r>
      <w:r w:rsidRPr="00017F31">
        <w:rPr>
          <w:rStyle w:val="StyleUnderline"/>
          <w:rFonts w:asciiTheme="minorHAnsi" w:hAnsiTheme="minorHAnsi" w:cstheme="minorHAnsi"/>
        </w:rPr>
        <w:t xml:space="preserve">the second error in the logic of the democratic peace theory is with </w:t>
      </w:r>
      <w:r w:rsidRPr="00967EF7">
        <w:rPr>
          <w:rStyle w:val="StyleUnderline"/>
          <w:rFonts w:asciiTheme="minorHAnsi" w:hAnsiTheme="minorHAnsi" w:cstheme="minorHAnsi"/>
          <w:highlight w:val="cyan"/>
        </w:rPr>
        <w:t>Russett’s</w:t>
      </w:r>
      <w:r w:rsidRPr="00017F31">
        <w:rPr>
          <w:rFonts w:asciiTheme="minorHAnsi" w:hAnsiTheme="minorHAnsi" w:cstheme="minorHAnsi"/>
          <w:sz w:val="12"/>
        </w:rPr>
        <w:t xml:space="preserve"> “</w:t>
      </w:r>
      <w:r w:rsidRPr="00017F31">
        <w:rPr>
          <w:rStyle w:val="StyleUnderline"/>
          <w:rFonts w:asciiTheme="minorHAnsi" w:hAnsiTheme="minorHAnsi" w:cstheme="minorHAnsi"/>
        </w:rPr>
        <w:t>cultural/normative</w:t>
      </w:r>
      <w:r w:rsidRPr="00017F31">
        <w:rPr>
          <w:rFonts w:asciiTheme="minorHAnsi" w:hAnsiTheme="minorHAnsi" w:cstheme="minorHAnsi"/>
          <w:sz w:val="12"/>
        </w:rPr>
        <w:t xml:space="preserve">” </w:t>
      </w:r>
      <w:r w:rsidRPr="00967EF7">
        <w:rPr>
          <w:rStyle w:val="StyleUnderline"/>
          <w:rFonts w:asciiTheme="minorHAnsi" w:hAnsiTheme="minorHAnsi" w:cstheme="minorHAnsi"/>
          <w:highlight w:val="cyan"/>
        </w:rPr>
        <w:t>model</w:t>
      </w:r>
      <w:r w:rsidRPr="00017F31">
        <w:rPr>
          <w:rStyle w:val="StyleUnderline"/>
          <w:rFonts w:asciiTheme="minorHAnsi" w:hAnsiTheme="minorHAnsi" w:cstheme="minorHAnsi"/>
        </w:rPr>
        <w:t xml:space="preserve">. The model </w:t>
      </w:r>
      <w:r w:rsidRPr="00967EF7">
        <w:rPr>
          <w:rStyle w:val="Emphasis"/>
          <w:rFonts w:asciiTheme="minorHAnsi" w:hAnsiTheme="minorHAnsi" w:cstheme="minorHAnsi"/>
          <w:highlight w:val="cyan"/>
        </w:rPr>
        <w:t>assumes</w:t>
      </w:r>
      <w:r w:rsidRPr="00017F31">
        <w:rPr>
          <w:rStyle w:val="Emphasis"/>
          <w:rFonts w:asciiTheme="minorHAnsi" w:hAnsiTheme="minorHAnsi" w:cstheme="minorHAnsi"/>
        </w:rPr>
        <w:t xml:space="preserve"> that </w:t>
      </w:r>
      <w:r w:rsidRPr="00967EF7">
        <w:rPr>
          <w:rStyle w:val="Emphasis"/>
          <w:rFonts w:asciiTheme="minorHAnsi" w:hAnsiTheme="minorHAnsi" w:cstheme="minorHAnsi"/>
          <w:highlight w:val="cyan"/>
        </w:rPr>
        <w:t>a culture of peace is the standard</w:t>
      </w:r>
      <w:r w:rsidRPr="00017F31">
        <w:rPr>
          <w:rStyle w:val="StyleUnderline"/>
          <w:rFonts w:asciiTheme="minorHAnsi" w:hAnsiTheme="minorHAnsi" w:cstheme="minorHAnsi"/>
        </w:rPr>
        <w:t xml:space="preserve"> across all democratic societies. While few would disagree that</w:t>
      </w:r>
      <w:r w:rsidRPr="00017F31">
        <w:rPr>
          <w:rFonts w:asciiTheme="minorHAnsi" w:hAnsiTheme="minorHAnsi" w:cstheme="minorHAnsi"/>
          <w:sz w:val="12"/>
        </w:rPr>
        <w:t xml:space="preserve"> a Western liberal state such as </w:t>
      </w:r>
      <w:r w:rsidRPr="00017F31">
        <w:rPr>
          <w:rStyle w:val="StyleUnderline"/>
          <w:rFonts w:asciiTheme="minorHAnsi" w:hAnsiTheme="minorHAnsi" w:cstheme="minorHAnsi"/>
        </w:rPr>
        <w:t>the Netherlands is more peaceful than</w:t>
      </w:r>
      <w:r w:rsidRPr="00017F31">
        <w:rPr>
          <w:rFonts w:asciiTheme="minorHAnsi" w:hAnsiTheme="minorHAnsi" w:cstheme="minorHAnsi"/>
          <w:sz w:val="12"/>
        </w:rPr>
        <w:t xml:space="preserve"> the various war-torn countries that comprise the very undemocratic societies of </w:t>
      </w:r>
      <w:r w:rsidRPr="00017F31">
        <w:rPr>
          <w:rStyle w:val="StyleUnderline"/>
          <w:rFonts w:asciiTheme="minorHAnsi" w:hAnsiTheme="minorHAnsi" w:cstheme="minorHAnsi"/>
        </w:rPr>
        <w:t xml:space="preserve">sub-Saharan Africa, </w:t>
      </w:r>
      <w:r w:rsidRPr="00967EF7">
        <w:rPr>
          <w:rStyle w:val="StyleUnderline"/>
          <w:rFonts w:asciiTheme="minorHAnsi" w:hAnsiTheme="minorHAnsi" w:cstheme="minorHAnsi"/>
          <w:highlight w:val="cyan"/>
        </w:rPr>
        <w:t>the</w:t>
      </w:r>
      <w:r w:rsidRPr="00017F31">
        <w:rPr>
          <w:rStyle w:val="StyleUnderline"/>
          <w:rFonts w:asciiTheme="minorHAnsi" w:hAnsiTheme="minorHAnsi" w:cstheme="minorHAnsi"/>
        </w:rPr>
        <w:t xml:space="preserve"> same </w:t>
      </w:r>
      <w:r w:rsidRPr="00967EF7">
        <w:rPr>
          <w:rStyle w:val="StyleUnderline"/>
          <w:rFonts w:asciiTheme="minorHAnsi" w:hAnsiTheme="minorHAnsi" w:cstheme="minorHAnsi"/>
          <w:highlight w:val="cyan"/>
        </w:rPr>
        <w:t xml:space="preserve">comparison </w:t>
      </w:r>
      <w:r w:rsidRPr="00967EF7">
        <w:rPr>
          <w:rStyle w:val="Emphasis"/>
          <w:rFonts w:asciiTheme="minorHAnsi" w:hAnsiTheme="minorHAnsi" w:cstheme="minorHAnsi"/>
          <w:highlight w:val="cyan"/>
        </w:rPr>
        <w:t>cannot be made between all</w:t>
      </w:r>
      <w:r w:rsidRPr="00017F31">
        <w:rPr>
          <w:rFonts w:asciiTheme="minorHAnsi" w:hAnsiTheme="minorHAnsi" w:cstheme="minorHAnsi"/>
          <w:sz w:val="12"/>
        </w:rPr>
        <w:t xml:space="preserve"> democratic and autocratic </w:t>
      </w:r>
      <w:r w:rsidRPr="00967EF7">
        <w:rPr>
          <w:rStyle w:val="Emphasis"/>
          <w:rFonts w:asciiTheme="minorHAnsi" w:hAnsiTheme="minorHAnsi" w:cstheme="minorHAnsi"/>
          <w:highlight w:val="cyan"/>
        </w:rPr>
        <w:t>societies</w:t>
      </w:r>
      <w:r w:rsidRPr="00017F31">
        <w:rPr>
          <w:rStyle w:val="Emphasis"/>
          <w:rFonts w:asciiTheme="minorHAnsi" w:hAnsiTheme="minorHAnsi" w:cstheme="minorHAnsi"/>
        </w:rPr>
        <w:t>.</w:t>
      </w:r>
      <w:r w:rsidRPr="00017F31">
        <w:rPr>
          <w:rFonts w:asciiTheme="minorHAnsi" w:hAnsiTheme="minorHAnsi" w:cstheme="minorHAnsi"/>
          <w:sz w:val="12"/>
        </w:rPr>
        <w:t xml:space="preserve"> Studying the post-World War II era, in which numerous former colonies gained their independence and empires were systematically disbanded, one will find that the </w:t>
      </w:r>
      <w:r w:rsidRPr="00017F31">
        <w:rPr>
          <w:rStyle w:val="StyleUnderline"/>
          <w:rFonts w:asciiTheme="minorHAnsi" w:hAnsiTheme="minorHAnsi" w:cstheme="minorHAnsi"/>
        </w:rPr>
        <w:t>emerging democracies</w:t>
      </w:r>
      <w:r w:rsidRPr="00017F31">
        <w:rPr>
          <w:rFonts w:asciiTheme="minorHAnsi" w:hAnsiTheme="minorHAnsi" w:cstheme="minorHAnsi"/>
          <w:sz w:val="12"/>
        </w:rPr>
        <w:t xml:space="preserve"> during this era, struggling with the formation of civil society structures and the demands posed by the market economy, </w:t>
      </w:r>
      <w:r w:rsidRPr="00017F31">
        <w:rPr>
          <w:rStyle w:val="StyleUnderline"/>
          <w:rFonts w:asciiTheme="minorHAnsi" w:hAnsiTheme="minorHAnsi" w:cstheme="minorHAnsi"/>
        </w:rPr>
        <w:t xml:space="preserve">had </w:t>
      </w:r>
      <w:r w:rsidRPr="00017F31">
        <w:rPr>
          <w:rStyle w:val="Emphasis"/>
          <w:rFonts w:asciiTheme="minorHAnsi" w:hAnsiTheme="minorHAnsi" w:cstheme="minorHAnsi"/>
        </w:rPr>
        <w:t>substantially higher crime rates</w:t>
      </w:r>
      <w:r w:rsidRPr="00017F31">
        <w:rPr>
          <w:rStyle w:val="StyleUnderline"/>
          <w:rFonts w:asciiTheme="minorHAnsi" w:hAnsiTheme="minorHAnsi" w:cstheme="minorHAnsi"/>
        </w:rPr>
        <w:t xml:space="preserve"> than</w:t>
      </w:r>
      <w:r w:rsidRPr="00017F31">
        <w:rPr>
          <w:rFonts w:asciiTheme="minorHAnsi" w:hAnsiTheme="minorHAnsi" w:cstheme="minorHAnsi"/>
          <w:sz w:val="12"/>
        </w:rPr>
        <w:t xml:space="preserve"> the ardently </w:t>
      </w:r>
      <w:r w:rsidRPr="00017F31">
        <w:rPr>
          <w:rStyle w:val="StyleUnderline"/>
          <w:rFonts w:asciiTheme="minorHAnsi" w:hAnsiTheme="minorHAnsi" w:cstheme="minorHAnsi"/>
        </w:rPr>
        <w:t>non-democratic societies. In addition, homicide rates for</w:t>
      </w:r>
      <w:r w:rsidRPr="00017F31">
        <w:rPr>
          <w:rFonts w:asciiTheme="minorHAnsi" w:hAnsiTheme="minorHAnsi" w:cstheme="minorHAnsi"/>
          <w:sz w:val="12"/>
        </w:rPr>
        <w:t xml:space="preserve"> so-called “</w:t>
      </w:r>
      <w:r w:rsidRPr="00017F31">
        <w:rPr>
          <w:rStyle w:val="StyleUnderline"/>
          <w:rFonts w:asciiTheme="minorHAnsi" w:hAnsiTheme="minorHAnsi" w:cstheme="minorHAnsi"/>
        </w:rPr>
        <w:t>full democracies</w:t>
      </w:r>
      <w:r w:rsidRPr="00017F31">
        <w:rPr>
          <w:rFonts w:asciiTheme="minorHAnsi" w:hAnsiTheme="minorHAnsi" w:cstheme="minorHAnsi"/>
          <w:sz w:val="12"/>
        </w:rPr>
        <w:t xml:space="preserve">” – that is, states with a long-established history of democracy (e.g. Western Europe and the United States) – </w:t>
      </w:r>
      <w:r w:rsidRPr="00017F31">
        <w:rPr>
          <w:rStyle w:val="StyleUnderline"/>
          <w:rFonts w:asciiTheme="minorHAnsi" w:hAnsiTheme="minorHAnsi" w:cstheme="minorHAnsi"/>
        </w:rPr>
        <w:t>increased at an alarmingly higher rate</w:t>
      </w:r>
      <w:r w:rsidRPr="00017F31">
        <w:rPr>
          <w:rFonts w:asciiTheme="minorHAnsi" w:hAnsiTheme="minorHAnsi" w:cstheme="minorHAnsi"/>
          <w:sz w:val="12"/>
        </w:rPr>
        <w:t xml:space="preserve"> than their non-democratic counterparts </w:t>
      </w:r>
      <w:r w:rsidRPr="00017F31">
        <w:rPr>
          <w:rStyle w:val="StyleUnderline"/>
          <w:rFonts w:asciiTheme="minorHAnsi" w:hAnsiTheme="minorHAnsi" w:cstheme="minorHAnsi"/>
        </w:rPr>
        <w:t>during this same time period.</w:t>
      </w:r>
      <w:r w:rsidRPr="00017F31">
        <w:rPr>
          <w:rFonts w:asciiTheme="minorHAnsi" w:hAnsiTheme="minorHAnsi" w:cstheme="minorHAnsi"/>
          <w:sz w:val="12"/>
        </w:rPr>
        <w:t xml:space="preserve"> To use a specific example, the world’s current hegemon and most powerful democracy, </w:t>
      </w:r>
      <w:r w:rsidRPr="00967EF7">
        <w:rPr>
          <w:rStyle w:val="StyleUnderline"/>
          <w:rFonts w:asciiTheme="minorHAnsi" w:hAnsiTheme="minorHAnsi" w:cstheme="minorHAnsi"/>
          <w:highlight w:val="cyan"/>
        </w:rPr>
        <w:t>the U</w:t>
      </w:r>
      <w:r w:rsidRPr="00017F31">
        <w:rPr>
          <w:rFonts w:asciiTheme="minorHAnsi" w:hAnsiTheme="minorHAnsi" w:cstheme="minorHAnsi"/>
          <w:sz w:val="12"/>
        </w:rPr>
        <w:t xml:space="preserve">nited </w:t>
      </w:r>
      <w:r w:rsidRPr="00967EF7">
        <w:rPr>
          <w:rStyle w:val="StyleUnderline"/>
          <w:rFonts w:asciiTheme="minorHAnsi" w:hAnsiTheme="minorHAnsi" w:cstheme="minorHAnsi"/>
          <w:highlight w:val="cyan"/>
        </w:rPr>
        <w:t>S</w:t>
      </w:r>
      <w:r w:rsidRPr="00017F31">
        <w:rPr>
          <w:rFonts w:asciiTheme="minorHAnsi" w:hAnsiTheme="minorHAnsi" w:cstheme="minorHAnsi"/>
          <w:sz w:val="12"/>
        </w:rPr>
        <w:t xml:space="preserve">tates, </w:t>
      </w:r>
      <w:r w:rsidRPr="00017F31">
        <w:rPr>
          <w:rStyle w:val="StyleUnderline"/>
          <w:rFonts w:asciiTheme="minorHAnsi" w:hAnsiTheme="minorHAnsi" w:cstheme="minorHAnsi"/>
        </w:rPr>
        <w:t xml:space="preserve">regularly </w:t>
      </w:r>
      <w:r w:rsidRPr="00967EF7">
        <w:rPr>
          <w:rStyle w:val="StyleUnderline"/>
          <w:rFonts w:asciiTheme="minorHAnsi" w:hAnsiTheme="minorHAnsi" w:cstheme="minorHAnsi"/>
          <w:highlight w:val="cyan"/>
        </w:rPr>
        <w:t>experiences</w:t>
      </w:r>
      <w:r w:rsidRPr="00017F31">
        <w:rPr>
          <w:rStyle w:val="StyleUnderline"/>
          <w:rFonts w:asciiTheme="minorHAnsi" w:hAnsiTheme="minorHAnsi" w:cstheme="minorHAnsi"/>
        </w:rPr>
        <w:t xml:space="preserve"> violent </w:t>
      </w:r>
      <w:r w:rsidRPr="00967EF7">
        <w:rPr>
          <w:rStyle w:val="StyleUnderline"/>
          <w:rFonts w:asciiTheme="minorHAnsi" w:hAnsiTheme="minorHAnsi" w:cstheme="minorHAnsi"/>
          <w:highlight w:val="cyan"/>
        </w:rPr>
        <w:t>civil unrest</w:t>
      </w:r>
      <w:r w:rsidRPr="00017F31">
        <w:rPr>
          <w:rFonts w:asciiTheme="minorHAnsi" w:hAnsiTheme="minorHAnsi" w:cstheme="minorHAnsi"/>
          <w:sz w:val="12"/>
        </w:rPr>
        <w:t xml:space="preserve">, </w:t>
      </w:r>
      <w:r w:rsidRPr="00017F31">
        <w:rPr>
          <w:rStyle w:val="StyleUnderline"/>
          <w:rFonts w:asciiTheme="minorHAnsi" w:hAnsiTheme="minorHAnsi" w:cstheme="minorHAnsi"/>
        </w:rPr>
        <w:t>has the tenth highest homicide rate</w:t>
      </w:r>
      <w:r w:rsidRPr="00017F31">
        <w:rPr>
          <w:rFonts w:asciiTheme="minorHAnsi" w:hAnsiTheme="minorHAnsi" w:cstheme="minorHAnsi"/>
          <w:sz w:val="12"/>
        </w:rPr>
        <w:t xml:space="preserve"> per 100,000 people (just behind the Republic of Moldova and ahead of Uruguay), </w:t>
      </w:r>
      <w:r w:rsidRPr="00967EF7">
        <w:rPr>
          <w:rStyle w:val="StyleUnderline"/>
          <w:rFonts w:asciiTheme="minorHAnsi" w:hAnsiTheme="minorHAnsi" w:cstheme="minorHAnsi"/>
          <w:highlight w:val="cyan"/>
        </w:rPr>
        <w:t>and experienced a</w:t>
      </w:r>
      <w:r w:rsidRPr="00017F31">
        <w:rPr>
          <w:rStyle w:val="StyleUnderline"/>
          <w:rFonts w:asciiTheme="minorHAnsi" w:hAnsiTheme="minorHAnsi" w:cstheme="minorHAnsi"/>
        </w:rPr>
        <w:t xml:space="preserve"> violent </w:t>
      </w:r>
      <w:r w:rsidRPr="00967EF7">
        <w:rPr>
          <w:rStyle w:val="StyleUnderline"/>
          <w:rFonts w:asciiTheme="minorHAnsi" w:hAnsiTheme="minorHAnsi" w:cstheme="minorHAnsi"/>
          <w:highlight w:val="cyan"/>
        </w:rPr>
        <w:t>civil war</w:t>
      </w:r>
      <w:r w:rsidRPr="00017F31">
        <w:rPr>
          <w:rFonts w:asciiTheme="minorHAnsi" w:hAnsiTheme="minorHAnsi" w:cstheme="minorHAnsi"/>
          <w:sz w:val="12"/>
        </w:rPr>
        <w:t xml:space="preserve"> that claimed the lives of 650,000 Americans just a century and a half ago. Moreover, </w:t>
      </w:r>
      <w:r w:rsidRPr="00017F31">
        <w:rPr>
          <w:rStyle w:val="StyleUnderline"/>
          <w:rFonts w:asciiTheme="minorHAnsi" w:hAnsiTheme="minorHAnsi" w:cstheme="minorHAnsi"/>
        </w:rPr>
        <w:t>if democratic decision-makers did actually employ their society’s supposed culture of peace into</w:t>
      </w:r>
      <w:r w:rsidRPr="00017F31">
        <w:rPr>
          <w:rFonts w:asciiTheme="minorHAnsi" w:hAnsiTheme="minorHAnsi" w:cstheme="minorHAnsi"/>
          <w:sz w:val="12"/>
        </w:rPr>
        <w:t xml:space="preserve"> their </w:t>
      </w:r>
      <w:r w:rsidRPr="00017F31">
        <w:rPr>
          <w:rStyle w:val="StyleUnderline"/>
          <w:rFonts w:asciiTheme="minorHAnsi" w:hAnsiTheme="minorHAnsi" w:cstheme="minorHAnsi"/>
        </w:rPr>
        <w:t>policy formation</w:t>
      </w:r>
      <w:r w:rsidRPr="00017F31">
        <w:rPr>
          <w:rFonts w:asciiTheme="minorHAnsi" w:hAnsiTheme="minorHAnsi" w:cstheme="minorHAnsi"/>
          <w:sz w:val="12"/>
        </w:rPr>
        <w:t xml:space="preserve"> when faced with international conflict escalation, </w:t>
      </w:r>
      <w:r w:rsidRPr="00017F31">
        <w:rPr>
          <w:rStyle w:val="StyleUnderline"/>
          <w:rFonts w:asciiTheme="minorHAnsi" w:hAnsiTheme="minorHAnsi" w:cstheme="minorHAnsi"/>
        </w:rPr>
        <w:t>they would do so at</w:t>
      </w:r>
      <w:r w:rsidRPr="00017F31">
        <w:rPr>
          <w:rFonts w:asciiTheme="minorHAnsi" w:hAnsiTheme="minorHAnsi" w:cstheme="minorHAnsi"/>
          <w:sz w:val="12"/>
        </w:rPr>
        <w:t xml:space="preserve"> all stages and in </w:t>
      </w:r>
      <w:r w:rsidRPr="00017F31">
        <w:rPr>
          <w:rStyle w:val="StyleUnderline"/>
          <w:rFonts w:asciiTheme="minorHAnsi" w:hAnsiTheme="minorHAnsi" w:cstheme="minorHAnsi"/>
        </w:rPr>
        <w:t>all instances, including when faced with a</w:t>
      </w:r>
      <w:r w:rsidRPr="00017F31">
        <w:rPr>
          <w:rFonts w:asciiTheme="minorHAnsi" w:hAnsiTheme="minorHAnsi" w:cstheme="minorHAnsi"/>
          <w:sz w:val="12"/>
        </w:rPr>
        <w:t xml:space="preserve"> hostile </w:t>
      </w:r>
      <w:r w:rsidRPr="00017F31">
        <w:rPr>
          <w:rStyle w:val="StyleUnderline"/>
          <w:rFonts w:asciiTheme="minorHAnsi" w:hAnsiTheme="minorHAnsi" w:cstheme="minorHAnsi"/>
        </w:rPr>
        <w:t>challenge from a non-democratic state. History</w:t>
      </w:r>
      <w:r w:rsidRPr="00017F31">
        <w:rPr>
          <w:rFonts w:asciiTheme="minorHAnsi" w:hAnsiTheme="minorHAnsi" w:cstheme="minorHAnsi"/>
          <w:sz w:val="12"/>
        </w:rPr>
        <w:t xml:space="preserve">, however, </w:t>
      </w:r>
      <w:r w:rsidRPr="00017F31">
        <w:rPr>
          <w:rStyle w:val="StyleUnderline"/>
          <w:rFonts w:asciiTheme="minorHAnsi" w:hAnsiTheme="minorHAnsi" w:cstheme="minorHAnsi"/>
        </w:rPr>
        <w:t>shows that is not the case. During the years 1899-1999</w:t>
      </w:r>
      <w:r w:rsidRPr="00017F31">
        <w:rPr>
          <w:rFonts w:asciiTheme="minorHAnsi" w:hAnsiTheme="minorHAnsi" w:cstheme="minorHAnsi"/>
          <w:sz w:val="12"/>
        </w:rPr>
        <w:t xml:space="preserve">, five of the world’s current most powerful (expressed in terms of military potential; determined using quantitative troop, aircraft, and nuclear arms levels) democracies – </w:t>
      </w:r>
      <w:r w:rsidRPr="00967EF7">
        <w:rPr>
          <w:rStyle w:val="StyleUnderline"/>
          <w:rFonts w:asciiTheme="minorHAnsi" w:hAnsiTheme="minorHAnsi" w:cstheme="minorHAnsi"/>
          <w:highlight w:val="cyan"/>
        </w:rPr>
        <w:t>the U</w:t>
      </w:r>
      <w:r w:rsidRPr="00017F31">
        <w:rPr>
          <w:rFonts w:asciiTheme="minorHAnsi" w:hAnsiTheme="minorHAnsi" w:cstheme="minorHAnsi"/>
          <w:sz w:val="12"/>
        </w:rPr>
        <w:t xml:space="preserve">nited </w:t>
      </w:r>
      <w:r w:rsidRPr="00967EF7">
        <w:rPr>
          <w:rStyle w:val="StyleUnderline"/>
          <w:rFonts w:asciiTheme="minorHAnsi" w:hAnsiTheme="minorHAnsi" w:cstheme="minorHAnsi"/>
          <w:highlight w:val="cyan"/>
        </w:rPr>
        <w:t>S</w:t>
      </w:r>
      <w:r w:rsidRPr="00017F31">
        <w:rPr>
          <w:rFonts w:asciiTheme="minorHAnsi" w:hAnsiTheme="minorHAnsi" w:cstheme="minorHAnsi"/>
          <w:sz w:val="12"/>
        </w:rPr>
        <w:t xml:space="preserve">tates, </w:t>
      </w:r>
      <w:r w:rsidRPr="00967EF7">
        <w:rPr>
          <w:rStyle w:val="StyleUnderline"/>
          <w:rFonts w:asciiTheme="minorHAnsi" w:hAnsiTheme="minorHAnsi" w:cstheme="minorHAnsi"/>
          <w:highlight w:val="cyan"/>
        </w:rPr>
        <w:t>India, the U</w:t>
      </w:r>
      <w:r w:rsidRPr="00017F31">
        <w:rPr>
          <w:rFonts w:asciiTheme="minorHAnsi" w:hAnsiTheme="minorHAnsi" w:cstheme="minorHAnsi"/>
          <w:sz w:val="12"/>
        </w:rPr>
        <w:t xml:space="preserve">nited </w:t>
      </w:r>
      <w:r w:rsidRPr="00967EF7">
        <w:rPr>
          <w:rStyle w:val="StyleUnderline"/>
          <w:rFonts w:asciiTheme="minorHAnsi" w:hAnsiTheme="minorHAnsi" w:cstheme="minorHAnsi"/>
          <w:highlight w:val="cyan"/>
        </w:rPr>
        <w:t>K</w:t>
      </w:r>
      <w:r w:rsidRPr="00017F31">
        <w:rPr>
          <w:rFonts w:asciiTheme="minorHAnsi" w:hAnsiTheme="minorHAnsi" w:cstheme="minorHAnsi"/>
          <w:sz w:val="12"/>
        </w:rPr>
        <w:t xml:space="preserve">ingdom, </w:t>
      </w:r>
      <w:r w:rsidRPr="00967EF7">
        <w:rPr>
          <w:rStyle w:val="StyleUnderline"/>
          <w:rFonts w:asciiTheme="minorHAnsi" w:hAnsiTheme="minorHAnsi" w:cstheme="minorHAnsi"/>
          <w:highlight w:val="cyan"/>
        </w:rPr>
        <w:t>France, and Israel</w:t>
      </w:r>
      <w:r w:rsidRPr="00017F31">
        <w:rPr>
          <w:rFonts w:asciiTheme="minorHAnsi" w:hAnsiTheme="minorHAnsi" w:cstheme="minorHAnsi"/>
          <w:sz w:val="12"/>
        </w:rPr>
        <w:t xml:space="preserve"> – </w:t>
      </w:r>
      <w:r w:rsidRPr="00967EF7">
        <w:rPr>
          <w:rStyle w:val="Emphasis"/>
          <w:rFonts w:asciiTheme="minorHAnsi" w:hAnsiTheme="minorHAnsi" w:cstheme="minorHAnsi"/>
          <w:highlight w:val="cyan"/>
        </w:rPr>
        <w:t xml:space="preserve">engaged in </w:t>
      </w:r>
      <w:r w:rsidRPr="00017F31">
        <w:rPr>
          <w:rStyle w:val="Emphasis"/>
          <w:rFonts w:asciiTheme="minorHAnsi" w:hAnsiTheme="minorHAnsi" w:cstheme="minorHAnsi"/>
        </w:rPr>
        <w:t xml:space="preserve">interstate </w:t>
      </w:r>
      <w:r w:rsidRPr="00967EF7">
        <w:rPr>
          <w:rStyle w:val="Emphasis"/>
          <w:rFonts w:asciiTheme="minorHAnsi" w:hAnsiTheme="minorHAnsi" w:cstheme="minorHAnsi"/>
          <w:highlight w:val="cyan"/>
        </w:rPr>
        <w:t>conflict on</w:t>
      </w:r>
      <w:r w:rsidRPr="00017F31">
        <w:rPr>
          <w:rFonts w:asciiTheme="minorHAnsi" w:hAnsiTheme="minorHAnsi" w:cstheme="minorHAnsi"/>
          <w:sz w:val="12"/>
        </w:rPr>
        <w:t xml:space="preserve"> no less than </w:t>
      </w:r>
      <w:r w:rsidRPr="00967EF7">
        <w:rPr>
          <w:rStyle w:val="Emphasis"/>
          <w:rFonts w:asciiTheme="minorHAnsi" w:hAnsiTheme="minorHAnsi" w:cstheme="minorHAnsi"/>
          <w:highlight w:val="cyan"/>
        </w:rPr>
        <w:t>twenty-five occasions</w:t>
      </w:r>
      <w:r w:rsidRPr="00017F31">
        <w:rPr>
          <w:rStyle w:val="Emphasis"/>
          <w:rFonts w:asciiTheme="minorHAnsi" w:hAnsiTheme="minorHAnsi" w:cstheme="minorHAnsi"/>
        </w:rPr>
        <w:t>.</w:t>
      </w:r>
      <w:r w:rsidRPr="00017F31">
        <w:rPr>
          <w:rFonts w:asciiTheme="minorHAnsi" w:hAnsiTheme="minorHAnsi" w:cstheme="minorHAnsi"/>
          <w:sz w:val="12"/>
        </w:rPr>
        <w:t xml:space="preserve"> Furthermore, </w:t>
      </w:r>
      <w:r w:rsidRPr="00017F31">
        <w:rPr>
          <w:rStyle w:val="StyleUnderline"/>
          <w:rFonts w:asciiTheme="minorHAnsi" w:hAnsiTheme="minorHAnsi" w:cstheme="minorHAnsi"/>
        </w:rPr>
        <w:t>in twenty-nine of</w:t>
      </w:r>
      <w:r w:rsidRPr="00017F31">
        <w:rPr>
          <w:rFonts w:asciiTheme="minorHAnsi" w:hAnsiTheme="minorHAnsi" w:cstheme="minorHAnsi"/>
          <w:sz w:val="12"/>
        </w:rPr>
        <w:t xml:space="preserve"> the </w:t>
      </w:r>
      <w:r w:rsidRPr="00017F31">
        <w:rPr>
          <w:rStyle w:val="StyleUnderline"/>
          <w:rFonts w:asciiTheme="minorHAnsi" w:hAnsiTheme="minorHAnsi" w:cstheme="minorHAnsi"/>
        </w:rPr>
        <w:t>recent intrastate conflicts, twenty-three of the prevailing regimes were</w:t>
      </w:r>
      <w:r w:rsidRPr="00017F31">
        <w:rPr>
          <w:rFonts w:asciiTheme="minorHAnsi" w:hAnsiTheme="minorHAnsi" w:cstheme="minorHAnsi"/>
          <w:sz w:val="12"/>
        </w:rPr>
        <w:t xml:space="preserve"> either </w:t>
      </w:r>
      <w:r w:rsidRPr="00017F31">
        <w:rPr>
          <w:rStyle w:val="StyleUnderline"/>
          <w:rFonts w:asciiTheme="minorHAnsi" w:hAnsiTheme="minorHAnsi" w:cstheme="minorHAnsi"/>
        </w:rPr>
        <w:t>democratic</w:t>
      </w:r>
      <w:r w:rsidRPr="00017F31">
        <w:rPr>
          <w:rFonts w:asciiTheme="minorHAnsi" w:hAnsiTheme="minorHAnsi" w:cstheme="minorHAnsi"/>
          <w:sz w:val="12"/>
        </w:rPr>
        <w:t xml:space="preserve"> throughout the dispute or at certain times during the dispute. Such realities call into question the assertion that democratic societies have a culture of peace that pervades decision-making. </w:t>
      </w:r>
      <w:r w:rsidRPr="00017F31">
        <w:rPr>
          <w:rStyle w:val="StyleUnderline"/>
          <w:rFonts w:asciiTheme="minorHAnsi" w:hAnsiTheme="minorHAnsi" w:cstheme="minorHAnsi"/>
        </w:rPr>
        <w:t>The third and final logical flaw</w:t>
      </w:r>
      <w:r w:rsidRPr="00017F31">
        <w:rPr>
          <w:rFonts w:asciiTheme="minorHAnsi" w:hAnsiTheme="minorHAnsi" w:cstheme="minorHAnsi"/>
          <w:sz w:val="12"/>
        </w:rPr>
        <w:t xml:space="preserve"> of the democratic peace </w:t>
      </w:r>
      <w:r w:rsidRPr="00017F31">
        <w:rPr>
          <w:rStyle w:val="StyleUnderline"/>
          <w:rFonts w:asciiTheme="minorHAnsi" w:hAnsiTheme="minorHAnsi" w:cstheme="minorHAnsi"/>
        </w:rPr>
        <w:t xml:space="preserve">is that </w:t>
      </w:r>
      <w:r w:rsidRPr="00967EF7">
        <w:rPr>
          <w:rStyle w:val="StyleUnderline"/>
          <w:rFonts w:asciiTheme="minorHAnsi" w:hAnsiTheme="minorHAnsi" w:cstheme="minorHAnsi"/>
          <w:highlight w:val="cyan"/>
        </w:rPr>
        <w:t>the theory</w:t>
      </w:r>
      <w:r w:rsidRPr="00017F31">
        <w:rPr>
          <w:rStyle w:val="StyleUnderline"/>
          <w:rFonts w:asciiTheme="minorHAnsi" w:hAnsiTheme="minorHAnsi" w:cstheme="minorHAnsi"/>
        </w:rPr>
        <w:t xml:space="preserve"> itself </w:t>
      </w:r>
      <w:r w:rsidRPr="00967EF7">
        <w:rPr>
          <w:rStyle w:val="StyleUnderline"/>
          <w:rFonts w:asciiTheme="minorHAnsi" w:hAnsiTheme="minorHAnsi" w:cstheme="minorHAnsi"/>
          <w:highlight w:val="cyan"/>
        </w:rPr>
        <w:t>is a myth</w:t>
      </w:r>
      <w:r w:rsidRPr="00017F31">
        <w:rPr>
          <w:rStyle w:val="StyleUnderline"/>
          <w:rFonts w:asciiTheme="minorHAnsi" w:hAnsiTheme="minorHAnsi" w:cstheme="minorHAnsi"/>
        </w:rPr>
        <w:t xml:space="preserve">, as </w:t>
      </w:r>
      <w:r w:rsidRPr="00967EF7">
        <w:rPr>
          <w:rStyle w:val="Emphasis"/>
          <w:rFonts w:asciiTheme="minorHAnsi" w:hAnsiTheme="minorHAnsi" w:cstheme="minorHAnsi"/>
          <w:highlight w:val="cyan"/>
        </w:rPr>
        <w:t>democracies</w:t>
      </w:r>
      <w:r w:rsidRPr="00017F31">
        <w:rPr>
          <w:rStyle w:val="Emphasis"/>
          <w:rFonts w:asciiTheme="minorHAnsi" w:hAnsiTheme="minorHAnsi" w:cstheme="minorHAnsi"/>
        </w:rPr>
        <w:t xml:space="preserve"> have gone to </w:t>
      </w:r>
      <w:r w:rsidRPr="00967EF7">
        <w:rPr>
          <w:rStyle w:val="Emphasis"/>
          <w:rFonts w:asciiTheme="minorHAnsi" w:hAnsiTheme="minorHAnsi" w:cstheme="minorHAnsi"/>
          <w:highlight w:val="cyan"/>
        </w:rPr>
        <w:t>war with each other</w:t>
      </w:r>
      <w:r w:rsidRPr="00017F31">
        <w:rPr>
          <w:rStyle w:val="Emphasis"/>
          <w:rFonts w:asciiTheme="minorHAnsi" w:hAnsiTheme="minorHAnsi" w:cstheme="minorHAnsi"/>
        </w:rPr>
        <w:t xml:space="preserve"> numerous times</w:t>
      </w:r>
      <w:r w:rsidRPr="00017F31">
        <w:rPr>
          <w:rFonts w:asciiTheme="minorHAnsi" w:hAnsiTheme="minorHAnsi" w:cstheme="minorHAnsi"/>
          <w:sz w:val="12"/>
        </w:rPr>
        <w:t xml:space="preserve"> throughout history when it was in their interest to do so or when their sovereignty was threatened by another. </w:t>
      </w:r>
      <w:r w:rsidRPr="00017F31">
        <w:rPr>
          <w:rStyle w:val="StyleUnderline"/>
          <w:rFonts w:asciiTheme="minorHAnsi" w:hAnsiTheme="minorHAnsi" w:cstheme="minorHAnsi"/>
        </w:rPr>
        <w:t>From the time of the Greek wars</w:t>
      </w:r>
      <w:r w:rsidRPr="00017F31">
        <w:rPr>
          <w:rFonts w:asciiTheme="minorHAnsi" w:hAnsiTheme="minorHAnsi" w:cstheme="minorHAnsi"/>
          <w:sz w:val="12"/>
        </w:rPr>
        <w:t xml:space="preserve"> of the 5th and 4th centuries BCE, </w:t>
      </w:r>
      <w:r w:rsidRPr="00017F31">
        <w:rPr>
          <w:rStyle w:val="StyleUnderline"/>
          <w:rFonts w:asciiTheme="minorHAnsi" w:hAnsiTheme="minorHAnsi" w:cstheme="minorHAnsi"/>
        </w:rPr>
        <w:t xml:space="preserve">there have been </w:t>
      </w:r>
      <w:r w:rsidRPr="00017F31">
        <w:rPr>
          <w:rStyle w:val="Emphasis"/>
          <w:rFonts w:asciiTheme="minorHAnsi" w:hAnsiTheme="minorHAnsi" w:cstheme="minorHAnsi"/>
        </w:rPr>
        <w:t>at least 14 conflicts</w:t>
      </w:r>
      <w:r w:rsidRPr="00017F31">
        <w:rPr>
          <w:rStyle w:val="StyleUnderline"/>
          <w:rFonts w:asciiTheme="minorHAnsi" w:hAnsiTheme="minorHAnsi" w:cstheme="minorHAnsi"/>
        </w:rPr>
        <w:t xml:space="preserve"> involving states that would be listed in the</w:t>
      </w:r>
      <w:r w:rsidRPr="00017F31">
        <w:rPr>
          <w:rFonts w:asciiTheme="minorHAnsi" w:hAnsiTheme="minorHAnsi" w:cstheme="minorHAnsi"/>
          <w:sz w:val="12"/>
        </w:rPr>
        <w:t xml:space="preserve"> “</w:t>
      </w:r>
      <w:r w:rsidRPr="00017F31">
        <w:rPr>
          <w:rStyle w:val="StyleUnderline"/>
          <w:rFonts w:asciiTheme="minorHAnsi" w:hAnsiTheme="minorHAnsi" w:cstheme="minorHAnsi"/>
        </w:rPr>
        <w:t>democratic</w:t>
      </w:r>
      <w:r w:rsidRPr="00017F31">
        <w:rPr>
          <w:rFonts w:asciiTheme="minorHAnsi" w:hAnsiTheme="minorHAnsi" w:cstheme="minorHAnsi"/>
          <w:sz w:val="12"/>
        </w:rPr>
        <w:t xml:space="preserve">” </w:t>
      </w:r>
      <w:r w:rsidRPr="00017F31">
        <w:rPr>
          <w:rStyle w:val="StyleUnderline"/>
          <w:rFonts w:asciiTheme="minorHAnsi" w:hAnsiTheme="minorHAnsi" w:cstheme="minorHAnsi"/>
        </w:rPr>
        <w:t>category of the Polity</w:t>
      </w:r>
      <w:r w:rsidRPr="00017F31">
        <w:rPr>
          <w:rFonts w:asciiTheme="minorHAnsi" w:hAnsiTheme="minorHAnsi" w:cstheme="minorHAnsi"/>
          <w:sz w:val="12"/>
        </w:rPr>
        <w:t xml:space="preserve"> I-IV </w:t>
      </w:r>
      <w:r w:rsidRPr="00017F31">
        <w:rPr>
          <w:rStyle w:val="StyleUnderline"/>
          <w:rFonts w:asciiTheme="minorHAnsi" w:hAnsiTheme="minorHAnsi" w:cstheme="minorHAnsi"/>
        </w:rPr>
        <w:t>indexes. When one alters the</w:t>
      </w:r>
      <w:r w:rsidRPr="00017F31">
        <w:rPr>
          <w:rFonts w:asciiTheme="minorHAnsi" w:hAnsiTheme="minorHAnsi" w:cstheme="minorHAnsi"/>
          <w:sz w:val="12"/>
        </w:rPr>
        <w:t xml:space="preserve"> already </w:t>
      </w:r>
      <w:r w:rsidRPr="00017F31">
        <w:rPr>
          <w:rStyle w:val="StyleUnderline"/>
          <w:rFonts w:asciiTheme="minorHAnsi" w:hAnsiTheme="minorHAnsi" w:cstheme="minorHAnsi"/>
        </w:rPr>
        <w:t>contentious definition of</w:t>
      </w:r>
      <w:r w:rsidRPr="00017F31">
        <w:rPr>
          <w:rFonts w:asciiTheme="minorHAnsi" w:hAnsiTheme="minorHAnsi" w:cstheme="minorHAnsi"/>
          <w:sz w:val="12"/>
        </w:rPr>
        <w:t xml:space="preserve"> “</w:t>
      </w:r>
      <w:r w:rsidRPr="00017F31">
        <w:rPr>
          <w:rStyle w:val="StyleUnderline"/>
          <w:rFonts w:asciiTheme="minorHAnsi" w:hAnsiTheme="minorHAnsi" w:cstheme="minorHAnsi"/>
        </w:rPr>
        <w:t>war</w:t>
      </w:r>
      <w:r w:rsidRPr="00017F31">
        <w:rPr>
          <w:rFonts w:asciiTheme="minorHAnsi" w:hAnsiTheme="minorHAnsi" w:cstheme="minorHAnsi"/>
          <w:sz w:val="12"/>
        </w:rPr>
        <w:t xml:space="preserve">,” </w:t>
      </w:r>
      <w:r w:rsidRPr="00017F31">
        <w:rPr>
          <w:rStyle w:val="StyleUnderline"/>
          <w:rFonts w:asciiTheme="minorHAnsi" w:hAnsiTheme="minorHAnsi" w:cstheme="minorHAnsi"/>
        </w:rPr>
        <w:t>the number of conflicts increases to at least twenty-three</w:t>
      </w:r>
      <w:r w:rsidRPr="00017F31">
        <w:rPr>
          <w:rFonts w:asciiTheme="minorHAnsi" w:hAnsiTheme="minorHAnsi" w:cstheme="minorHAnsi"/>
          <w:sz w:val="12"/>
        </w:rPr>
        <w:t xml:space="preserve"> and includes such international disputes as the long-running American-Indian War of the 19th century (the Iroquois tribe had a complex but recognizable system of democracy), the 1923 occupation of the Ruhr by the French, and the Allied (British) bombings of Finland during the Second World War. </w:t>
      </w:r>
      <w:r w:rsidRPr="00017F31">
        <w:rPr>
          <w:rStyle w:val="StyleUnderline"/>
          <w:rFonts w:asciiTheme="minorHAnsi" w:hAnsiTheme="minorHAnsi" w:cstheme="minorHAnsi"/>
        </w:rPr>
        <w:t>By using the</w:t>
      </w:r>
      <w:r w:rsidRPr="00017F31">
        <w:rPr>
          <w:rFonts w:asciiTheme="minorHAnsi" w:hAnsiTheme="minorHAnsi" w:cstheme="minorHAnsi"/>
          <w:sz w:val="12"/>
        </w:rPr>
        <w:t xml:space="preserve"> very </w:t>
      </w:r>
      <w:r w:rsidRPr="00017F31">
        <w:rPr>
          <w:rStyle w:val="StyleUnderline"/>
          <w:rFonts w:asciiTheme="minorHAnsi" w:hAnsiTheme="minorHAnsi" w:cstheme="minorHAnsi"/>
        </w:rPr>
        <w:t>same conceptualizations that</w:t>
      </w:r>
      <w:r w:rsidRPr="00017F31">
        <w:rPr>
          <w:rFonts w:asciiTheme="minorHAnsi" w:hAnsiTheme="minorHAnsi" w:cstheme="minorHAnsi"/>
          <w:sz w:val="12"/>
        </w:rPr>
        <w:t xml:space="preserve"> Bruce </w:t>
      </w:r>
      <w:r w:rsidRPr="00017F31">
        <w:rPr>
          <w:rStyle w:val="StyleUnderline"/>
          <w:rFonts w:asciiTheme="minorHAnsi" w:hAnsiTheme="minorHAnsi" w:cstheme="minorHAnsi"/>
        </w:rPr>
        <w:t>Russett and other liberal theorists use to categorize democracies, one is able to determine that their</w:t>
      </w:r>
      <w:r w:rsidRPr="00017F31">
        <w:rPr>
          <w:rFonts w:asciiTheme="minorHAnsi" w:hAnsiTheme="minorHAnsi" w:cstheme="minorHAnsi"/>
          <w:sz w:val="12"/>
        </w:rPr>
        <w:t xml:space="preserve"> very </w:t>
      </w:r>
      <w:r w:rsidRPr="00017F31">
        <w:rPr>
          <w:rStyle w:val="StyleUnderline"/>
          <w:rFonts w:asciiTheme="minorHAnsi" w:hAnsiTheme="minorHAnsi" w:cstheme="minorHAnsi"/>
        </w:rPr>
        <w:t>argument</w:t>
      </w:r>
      <w:r w:rsidRPr="00017F31">
        <w:rPr>
          <w:rFonts w:asciiTheme="minorHAnsi" w:hAnsiTheme="minorHAnsi" w:cstheme="minorHAnsi"/>
          <w:sz w:val="12"/>
        </w:rPr>
        <w:t xml:space="preserve"> – </w:t>
      </w:r>
      <w:r w:rsidRPr="00017F31">
        <w:rPr>
          <w:rStyle w:val="StyleUnderline"/>
          <w:rFonts w:asciiTheme="minorHAnsi" w:hAnsiTheme="minorHAnsi" w:cstheme="minorHAnsi"/>
        </w:rPr>
        <w:t>that democratic states never go to war</w:t>
      </w:r>
      <w:r w:rsidRPr="00017F31">
        <w:rPr>
          <w:rFonts w:asciiTheme="minorHAnsi" w:hAnsiTheme="minorHAnsi" w:cstheme="minorHAnsi"/>
          <w:sz w:val="12"/>
        </w:rPr>
        <w:t xml:space="preserve"> with one another – </w:t>
      </w:r>
      <w:r w:rsidRPr="00017F31">
        <w:rPr>
          <w:rStyle w:val="StyleUnderline"/>
          <w:rFonts w:asciiTheme="minorHAnsi" w:hAnsiTheme="minorHAnsi" w:cstheme="minorHAnsi"/>
        </w:rPr>
        <w:t>is simply wrong.</w:t>
      </w:r>
      <w:r w:rsidRPr="00017F31">
        <w:rPr>
          <w:rFonts w:asciiTheme="minorHAnsi" w:hAnsiTheme="minorHAnsi" w:cstheme="minorHAnsi"/>
          <w:sz w:val="12"/>
        </w:rPr>
        <w:t xml:space="preserve"> </w:t>
      </w:r>
      <w:r w:rsidRPr="00017F31">
        <w:rPr>
          <w:rFonts w:asciiTheme="minorHAnsi" w:hAnsiTheme="minorHAnsi" w:cstheme="minorHAnsi"/>
          <w:sz w:val="12"/>
          <w:szCs w:val="16"/>
        </w:rPr>
        <w:t xml:space="preserve">The Continuance of Raison d’état Since it is possible to prove by careful examination that democratic states lack the so-called “culture of peace” emanating from the transformative process of the system, and that the democratic peace hypothesis is not valid beyond that which is examined on the surface, the only possible logical conclusion is that democratic states have engaged in conflict with each other less frequently than they have with non-democracies simply because doing so usually runs counter to the ultimate national interest of survival. From 1945-1990, approximately thirty-two countries were democratic (amounting to roughly thirty-one percent of the world’s population). With the notable exception of the non-aligned countries, most were allied with the United States and its policy of containment with regards to the Soviet Union and the spread of communism. Therefore, the national interests of these democratic states were aligned and they avoided war because of this fact; having similar political processes was inconsequential. In the post-Cold War era, although there have arguably been three democratic wars (the Croatian War of Independence, the Fourth India-Pakistan War, and the 2006 Israel-Lebanon War), most liberal democratic states have benefited from the status quo and free trade, not expansionist war, dictates the national interest. </w:t>
      </w:r>
      <w:r w:rsidRPr="00017F31">
        <w:rPr>
          <w:rFonts w:asciiTheme="minorHAnsi" w:hAnsiTheme="minorHAnsi" w:cstheme="minorHAnsi"/>
          <w:sz w:val="12"/>
        </w:rPr>
        <w:t xml:space="preserve">As the “Arab Spring” continues to rage in Syria, and as the new self-proclaimed democratic states of Egypt and Libya continue to shape their futures, </w:t>
      </w:r>
      <w:r w:rsidRPr="00017F31">
        <w:rPr>
          <w:rStyle w:val="StyleUnderline"/>
          <w:rFonts w:asciiTheme="minorHAnsi" w:hAnsiTheme="minorHAnsi" w:cstheme="minorHAnsi"/>
        </w:rPr>
        <w:t xml:space="preserve">the number of </w:t>
      </w:r>
      <w:r w:rsidRPr="00967EF7">
        <w:rPr>
          <w:rStyle w:val="StyleUnderline"/>
          <w:rFonts w:asciiTheme="minorHAnsi" w:hAnsiTheme="minorHAnsi" w:cstheme="minorHAnsi"/>
          <w:highlight w:val="cyan"/>
        </w:rPr>
        <w:t>conflicts between democratic societies will</w:t>
      </w:r>
      <w:r w:rsidRPr="00017F31">
        <w:rPr>
          <w:rStyle w:val="StyleUnderline"/>
          <w:rFonts w:asciiTheme="minorHAnsi" w:hAnsiTheme="minorHAnsi" w:cstheme="minorHAnsi"/>
        </w:rPr>
        <w:t xml:space="preserve"> </w:t>
      </w:r>
      <w:r w:rsidRPr="00017F31">
        <w:rPr>
          <w:rStyle w:val="Emphasis"/>
          <w:rFonts w:asciiTheme="minorHAnsi" w:hAnsiTheme="minorHAnsi" w:cstheme="minorHAnsi"/>
        </w:rPr>
        <w:t xml:space="preserve">undoubtedly </w:t>
      </w:r>
      <w:r w:rsidRPr="00967EF7">
        <w:rPr>
          <w:rStyle w:val="Emphasis"/>
          <w:rFonts w:asciiTheme="minorHAnsi" w:hAnsiTheme="minorHAnsi" w:cstheme="minorHAnsi"/>
          <w:highlight w:val="cyan"/>
        </w:rPr>
        <w:t>increase</w:t>
      </w:r>
      <w:r w:rsidRPr="00017F31">
        <w:rPr>
          <w:rStyle w:val="StyleUnderline"/>
          <w:rFonts w:asciiTheme="minorHAnsi" w:hAnsiTheme="minorHAnsi" w:cstheme="minorHAnsi"/>
        </w:rPr>
        <w:t xml:space="preserve"> from its current number.</w:t>
      </w:r>
      <w:r w:rsidRPr="00017F31">
        <w:rPr>
          <w:rFonts w:asciiTheme="minorHAnsi" w:hAnsiTheme="minorHAnsi" w:cstheme="minorHAnsi"/>
          <w:sz w:val="12"/>
        </w:rPr>
        <w:t xml:space="preserve"> For decision-makers and leaders of prior-established liberal democracies, </w:t>
      </w:r>
      <w:r w:rsidRPr="00967EF7">
        <w:rPr>
          <w:rStyle w:val="StyleUnderline"/>
          <w:rFonts w:asciiTheme="minorHAnsi" w:hAnsiTheme="minorHAnsi" w:cstheme="minorHAnsi"/>
          <w:highlight w:val="cyan"/>
        </w:rPr>
        <w:t>it is imperative to recognize</w:t>
      </w:r>
      <w:r w:rsidRPr="00017F31">
        <w:rPr>
          <w:rStyle w:val="StyleUnderline"/>
          <w:rFonts w:asciiTheme="minorHAnsi" w:hAnsiTheme="minorHAnsi" w:cstheme="minorHAnsi"/>
        </w:rPr>
        <w:t xml:space="preserve"> the faults and </w:t>
      </w:r>
      <w:r w:rsidRPr="00967EF7">
        <w:rPr>
          <w:rStyle w:val="StyleUnderline"/>
          <w:rFonts w:asciiTheme="minorHAnsi" w:hAnsiTheme="minorHAnsi" w:cstheme="minorHAnsi"/>
          <w:highlight w:val="cyan"/>
        </w:rPr>
        <w:t>failings of the</w:t>
      </w:r>
      <w:r w:rsidRPr="00017F31">
        <w:rPr>
          <w:rStyle w:val="StyleUnderline"/>
          <w:rFonts w:asciiTheme="minorHAnsi" w:hAnsiTheme="minorHAnsi" w:cstheme="minorHAnsi"/>
        </w:rPr>
        <w:t xml:space="preserve"> democratic peace </w:t>
      </w:r>
      <w:r w:rsidRPr="00967EF7">
        <w:rPr>
          <w:rStyle w:val="StyleUnderline"/>
          <w:rFonts w:asciiTheme="minorHAnsi" w:hAnsiTheme="minorHAnsi" w:cstheme="minorHAnsi"/>
          <w:highlight w:val="cyan"/>
        </w:rPr>
        <w:t>hypothesis and</w:t>
      </w:r>
      <w:r w:rsidRPr="00017F31">
        <w:rPr>
          <w:rStyle w:val="StyleUnderline"/>
          <w:rFonts w:asciiTheme="minorHAnsi" w:hAnsiTheme="minorHAnsi" w:cstheme="minorHAnsi"/>
        </w:rPr>
        <w:t xml:space="preserve"> to </w:t>
      </w:r>
      <w:r w:rsidRPr="00967EF7">
        <w:rPr>
          <w:rStyle w:val="StyleUnderline"/>
          <w:rFonts w:asciiTheme="minorHAnsi" w:hAnsiTheme="minorHAnsi" w:cstheme="minorHAnsi"/>
          <w:highlight w:val="cyan"/>
        </w:rPr>
        <w:t>act</w:t>
      </w:r>
      <w:r w:rsidRPr="00017F31">
        <w:rPr>
          <w:rStyle w:val="StyleUnderline"/>
          <w:rFonts w:asciiTheme="minorHAnsi" w:hAnsiTheme="minorHAnsi" w:cstheme="minorHAnsi"/>
        </w:rPr>
        <w:t xml:space="preserve"> only </w:t>
      </w:r>
      <w:r w:rsidRPr="00967EF7">
        <w:rPr>
          <w:rStyle w:val="StyleUnderline"/>
          <w:rFonts w:asciiTheme="minorHAnsi" w:hAnsiTheme="minorHAnsi" w:cstheme="minorHAnsi"/>
          <w:highlight w:val="cyan"/>
        </w:rPr>
        <w:t>in accordance</w:t>
      </w:r>
      <w:r w:rsidRPr="00017F31">
        <w:rPr>
          <w:rStyle w:val="StyleUnderline"/>
          <w:rFonts w:asciiTheme="minorHAnsi" w:hAnsiTheme="minorHAnsi" w:cstheme="minorHAnsi"/>
        </w:rPr>
        <w:t xml:space="preserve"> with what is in </w:t>
      </w:r>
      <w:r w:rsidRPr="00967EF7">
        <w:rPr>
          <w:rStyle w:val="StyleUnderline"/>
          <w:rFonts w:asciiTheme="minorHAnsi" w:hAnsiTheme="minorHAnsi" w:cstheme="minorHAnsi"/>
          <w:highlight w:val="cyan"/>
        </w:rPr>
        <w:t>the interest of</w:t>
      </w:r>
      <w:r w:rsidRPr="00017F31">
        <w:rPr>
          <w:rStyle w:val="StyleUnderline"/>
          <w:rFonts w:asciiTheme="minorHAnsi" w:hAnsiTheme="minorHAnsi" w:cstheme="minorHAnsi"/>
        </w:rPr>
        <w:t xml:space="preserve"> the </w:t>
      </w:r>
      <w:r w:rsidRPr="00967EF7">
        <w:rPr>
          <w:rStyle w:val="StyleUnderline"/>
          <w:rFonts w:asciiTheme="minorHAnsi" w:hAnsiTheme="minorHAnsi" w:cstheme="minorHAnsi"/>
          <w:highlight w:val="cyan"/>
        </w:rPr>
        <w:t>state</w:t>
      </w:r>
      <w:r w:rsidRPr="00017F31">
        <w:rPr>
          <w:rStyle w:val="StyleUnderline"/>
          <w:rFonts w:asciiTheme="minorHAnsi" w:hAnsiTheme="minorHAnsi" w:cstheme="minorHAnsi"/>
        </w:rPr>
        <w:t xml:space="preserve">’s </w:t>
      </w:r>
      <w:r w:rsidRPr="00967EF7">
        <w:rPr>
          <w:rStyle w:val="StyleUnderline"/>
          <w:rFonts w:asciiTheme="minorHAnsi" w:hAnsiTheme="minorHAnsi" w:cstheme="minorHAnsi"/>
          <w:highlight w:val="cyan"/>
        </w:rPr>
        <w:t>survival</w:t>
      </w:r>
      <w:r w:rsidRPr="00017F31">
        <w:rPr>
          <w:rStyle w:val="StyleUnderline"/>
          <w:rFonts w:asciiTheme="minorHAnsi" w:hAnsiTheme="minorHAnsi" w:cstheme="minorHAnsi"/>
        </w:rPr>
        <w:t xml:space="preserve"> and its relative/absolute gains. </w:t>
      </w:r>
      <w:r w:rsidRPr="00017F31">
        <w:rPr>
          <w:rStyle w:val="Emphasis"/>
          <w:rFonts w:asciiTheme="minorHAnsi" w:hAnsiTheme="minorHAnsi" w:cstheme="minorHAnsi"/>
        </w:rPr>
        <w:t>Employing a doctrine of democracy promotion</w:t>
      </w:r>
      <w:r w:rsidRPr="00017F31">
        <w:rPr>
          <w:rFonts w:asciiTheme="minorHAnsi" w:hAnsiTheme="minorHAnsi" w:cstheme="minorHAnsi"/>
          <w:sz w:val="12"/>
        </w:rPr>
        <w:t xml:space="preserve"> without acting as a rational actor who engages in a thorough cost-benefit analysis </w:t>
      </w:r>
      <w:r w:rsidRPr="00017F31">
        <w:rPr>
          <w:rStyle w:val="Emphasis"/>
          <w:rFonts w:asciiTheme="minorHAnsi" w:hAnsiTheme="minorHAnsi" w:cstheme="minorHAnsi"/>
        </w:rPr>
        <w:t>is</w:t>
      </w:r>
      <w:r w:rsidRPr="00017F31">
        <w:rPr>
          <w:rFonts w:asciiTheme="minorHAnsi" w:hAnsiTheme="minorHAnsi" w:cstheme="minorHAnsi"/>
          <w:sz w:val="12"/>
        </w:rPr>
        <w:t xml:space="preserve"> both </w:t>
      </w:r>
      <w:r w:rsidRPr="00017F31">
        <w:rPr>
          <w:rStyle w:val="Emphasis"/>
          <w:rFonts w:asciiTheme="minorHAnsi" w:hAnsiTheme="minorHAnsi" w:cstheme="minorHAnsi"/>
        </w:rPr>
        <w:t>irresponsible and dangerous.</w:t>
      </w:r>
    </w:p>
    <w:p w14:paraId="6227B9F2" w14:textId="77777777" w:rsidR="00967EF7" w:rsidRDefault="00967EF7" w:rsidP="00967EF7">
      <w:pPr>
        <w:pStyle w:val="Heading4"/>
      </w:pPr>
      <w:r>
        <w:t>No legitimacy or rule of law impact</w:t>
      </w:r>
    </w:p>
    <w:p w14:paraId="29156869" w14:textId="77777777" w:rsidR="00967EF7" w:rsidRPr="004E306E" w:rsidRDefault="00967EF7" w:rsidP="00967EF7">
      <w:r w:rsidRPr="00AB3EF2">
        <w:rPr>
          <w:rStyle w:val="Style13ptBold"/>
        </w:rPr>
        <w:t>Bloom 21</w:t>
      </w:r>
      <w:r>
        <w:t xml:space="preserve"> [Lackland Bloom, Larry and Jane Harlan Senior Research Fellow and Professor of Law, Dedman School of Law, southern Methodist University. 5-21-2021 </w:t>
      </w:r>
      <w:hyperlink r:id="rId15" w:history="1">
        <w:r w:rsidRPr="00FD5466">
          <w:rPr>
            <w:rStyle w:val="Hyperlink"/>
          </w:rPr>
          <w:t>https://commons.stmarytx.edu/cgi/viewcontent.cgi?article=1103&amp;context=thestmaryslawjournal</w:t>
        </w:r>
      </w:hyperlink>
      <w:r>
        <w:t>]</w:t>
      </w:r>
    </w:p>
    <w:p w14:paraId="35534269" w14:textId="77777777" w:rsidR="00967EF7" w:rsidRPr="00AB3EF2" w:rsidRDefault="00967EF7" w:rsidP="00967EF7">
      <w:r w:rsidRPr="00AB3EF2">
        <w:rPr>
          <w:rStyle w:val="StyleUnderline"/>
        </w:rPr>
        <w:t>Suppose the Court does lose public approval and hence a degree of legitimacy—what then?</w:t>
      </w:r>
      <w:r w:rsidRPr="00AB3EF2">
        <w:t xml:space="preserve"> </w:t>
      </w:r>
      <w:r w:rsidRPr="00967EF7">
        <w:rPr>
          <w:rStyle w:val="StyleUnderline"/>
          <w:highlight w:val="cyan"/>
        </w:rPr>
        <w:t>Does</w:t>
      </w:r>
      <w:r w:rsidRPr="00AB3EF2">
        <w:rPr>
          <w:rStyle w:val="StyleUnderline"/>
        </w:rPr>
        <w:t xml:space="preserve"> a decline or </w:t>
      </w:r>
      <w:r w:rsidRPr="00967EF7">
        <w:rPr>
          <w:rStyle w:val="StyleUnderline"/>
          <w:highlight w:val="cyan"/>
        </w:rPr>
        <w:t>loss of legitimacy</w:t>
      </w:r>
      <w:r w:rsidRPr="00AB3EF2">
        <w:rPr>
          <w:rStyle w:val="StyleUnderline"/>
        </w:rPr>
        <w:t xml:space="preserve"> </w:t>
      </w:r>
      <w:r w:rsidRPr="00967EF7">
        <w:rPr>
          <w:rStyle w:val="StyleUnderline"/>
          <w:highlight w:val="cyan"/>
        </w:rPr>
        <w:t>mean</w:t>
      </w:r>
      <w:r w:rsidRPr="00AB3EF2">
        <w:t xml:space="preserve"> the </w:t>
      </w:r>
      <w:r w:rsidRPr="00967EF7">
        <w:rPr>
          <w:rStyle w:val="StyleUnderline"/>
          <w:highlight w:val="cyan"/>
        </w:rPr>
        <w:t>rule of law collapses</w:t>
      </w:r>
      <w:r w:rsidRPr="00AB3EF2">
        <w:t xml:space="preserve"> </w:t>
      </w:r>
      <w:r w:rsidRPr="00AB3EF2">
        <w:rPr>
          <w:rStyle w:val="StyleUnderline"/>
        </w:rPr>
        <w:t>followed by massive defiance of judicial decisions</w:t>
      </w:r>
      <w:r w:rsidRPr="00967EF7">
        <w:rPr>
          <w:rStyle w:val="StyleUnderline"/>
          <w:highlight w:val="cyan"/>
        </w:rPr>
        <w:t>?</w:t>
      </w:r>
      <w:r w:rsidRPr="00AB3EF2">
        <w:t xml:space="preserve"> </w:t>
      </w:r>
      <w:r w:rsidRPr="00967EF7">
        <w:rPr>
          <w:rStyle w:val="Emphasis"/>
          <w:highlight w:val="cyan"/>
        </w:rPr>
        <w:t>History suggests otherwise</w:t>
      </w:r>
      <w:r w:rsidRPr="00AB3EF2">
        <w:t xml:space="preserve">. Rather, </w:t>
      </w:r>
      <w:r w:rsidRPr="00AB3EF2">
        <w:rPr>
          <w:rStyle w:val="StyleUnderline"/>
        </w:rPr>
        <w:t xml:space="preserve">on several occasions, the Court has gotten out of step with the public, arguably suffering a </w:t>
      </w:r>
      <w:r w:rsidRPr="00AB3EF2">
        <w:rPr>
          <w:rStyle w:val="Emphasis"/>
        </w:rPr>
        <w:t>crisis of legitimacy</w:t>
      </w:r>
      <w:r w:rsidRPr="00AB3EF2">
        <w:t xml:space="preserve">. On each such occasion, the </w:t>
      </w:r>
      <w:r w:rsidRPr="00AB3EF2">
        <w:rPr>
          <w:rStyle w:val="StyleUnderline"/>
        </w:rPr>
        <w:t>disjunction</w:t>
      </w:r>
      <w:r w:rsidRPr="00AB3EF2">
        <w:t xml:space="preserve"> between the public and the Court has </w:t>
      </w:r>
      <w:r w:rsidRPr="00AB3EF2">
        <w:rPr>
          <w:rStyle w:val="StyleUnderline"/>
        </w:rPr>
        <w:t>been corrected through the replacement of</w:t>
      </w:r>
      <w:r w:rsidRPr="00AB3EF2">
        <w:t xml:space="preserve"> dying or retiring </w:t>
      </w:r>
      <w:r w:rsidRPr="00AB3EF2">
        <w:rPr>
          <w:rStyle w:val="StyleUnderline"/>
        </w:rPr>
        <w:t>Justices</w:t>
      </w:r>
      <w:r w:rsidRPr="00AB3EF2">
        <w:t xml:space="preserve">, </w:t>
      </w:r>
      <w:r w:rsidRPr="00AB3EF2">
        <w:rPr>
          <w:rStyle w:val="StyleUnderline"/>
        </w:rPr>
        <w:t xml:space="preserve">pursuant to the constitutional check of nomination and confirmation of replacements, and </w:t>
      </w:r>
      <w:r w:rsidRPr="00AB3EF2">
        <w:t xml:space="preserve">to a lesser extent by </w:t>
      </w:r>
      <w:r w:rsidRPr="00AB3EF2">
        <w:rPr>
          <w:rStyle w:val="StyleUnderline"/>
        </w:rPr>
        <w:t>Justices themselves changing their approaches to interpretation and adjudication.</w:t>
      </w:r>
      <w:r w:rsidRPr="00AB3EF2">
        <w:t xml:space="preserve">16 In other words, maintaining public respect and legitimacy has been a concern for the Court throughout its two hundred-year-plus history. </w:t>
      </w:r>
      <w:r w:rsidRPr="00967EF7">
        <w:rPr>
          <w:rStyle w:val="StyleUnderline"/>
          <w:highlight w:val="cyan"/>
        </w:rPr>
        <w:t>To the extent</w:t>
      </w:r>
      <w:r w:rsidRPr="00AB3EF2">
        <w:rPr>
          <w:rStyle w:val="StyleUnderline"/>
        </w:rPr>
        <w:t xml:space="preserve"> a judicial </w:t>
      </w:r>
      <w:r w:rsidRPr="00967EF7">
        <w:rPr>
          <w:rStyle w:val="StyleUnderline"/>
          <w:highlight w:val="cyan"/>
        </w:rPr>
        <w:t>legitimacy</w:t>
      </w:r>
      <w:r w:rsidRPr="00AB3EF2">
        <w:rPr>
          <w:rStyle w:val="StyleUnderline"/>
        </w:rPr>
        <w:t xml:space="preserve"> </w:t>
      </w:r>
      <w:r w:rsidRPr="00967EF7">
        <w:rPr>
          <w:rStyle w:val="StyleUnderline"/>
          <w:highlight w:val="cyan"/>
        </w:rPr>
        <w:t>crisis arises</w:t>
      </w:r>
      <w:r w:rsidRPr="00967EF7">
        <w:rPr>
          <w:highlight w:val="cyan"/>
        </w:rPr>
        <w:t xml:space="preserve">, </w:t>
      </w:r>
      <w:r w:rsidRPr="00967EF7">
        <w:rPr>
          <w:rStyle w:val="Emphasis"/>
          <w:highlight w:val="cyan"/>
        </w:rPr>
        <w:t>the political system</w:t>
      </w:r>
      <w:r w:rsidRPr="00AB3EF2">
        <w:t xml:space="preserve"> provided by the Constitution has </w:t>
      </w:r>
      <w:r w:rsidRPr="00967EF7">
        <w:rPr>
          <w:rStyle w:val="Emphasis"/>
          <w:highlight w:val="cyan"/>
        </w:rPr>
        <w:t>provided a remedy</w:t>
      </w:r>
      <w:r w:rsidRPr="00AB3EF2">
        <w:t xml:space="preserve">; although, it often takes an extended period of time and gives rise to significant partisan political fury. This is especially true today with longer life expectancies, longer tenures of service on the Court, as well as a reluctance of Justices to permit a President of a different political ideology to appoint a successor. </w:t>
      </w:r>
      <w:r w:rsidRPr="00AB3EF2">
        <w:rPr>
          <w:rStyle w:val="StyleUnderline"/>
        </w:rPr>
        <w:t>If the Court is</w:t>
      </w:r>
      <w:r w:rsidRPr="00AB3EF2">
        <w:t xml:space="preserve"> presently </w:t>
      </w:r>
      <w:r w:rsidRPr="00AB3EF2">
        <w:rPr>
          <w:rStyle w:val="StyleUnderline"/>
        </w:rPr>
        <w:t>in the midst of a legitimacy crisis</w:t>
      </w:r>
      <w:r w:rsidRPr="00AB3EF2">
        <w:t>—and it is difficult to determine whether that is the case—</w:t>
      </w:r>
      <w:r w:rsidRPr="00967EF7">
        <w:rPr>
          <w:rStyle w:val="Emphasis"/>
          <w:highlight w:val="cyan"/>
        </w:rPr>
        <w:t>there is every reason to believe</w:t>
      </w:r>
      <w:r w:rsidRPr="00AB3EF2">
        <w:t xml:space="preserve">, both </w:t>
      </w:r>
      <w:r w:rsidRPr="00967EF7">
        <w:rPr>
          <w:rStyle w:val="Emphasis"/>
          <w:highlight w:val="cyan"/>
        </w:rPr>
        <w:t>on the basis of history</w:t>
      </w:r>
      <w:r w:rsidRPr="00AB3EF2">
        <w:t xml:space="preserve"> as well he </w:t>
      </w:r>
      <w:r w:rsidRPr="00967EF7">
        <w:rPr>
          <w:rStyle w:val="Emphasis"/>
          <w:highlight w:val="cyan"/>
        </w:rPr>
        <w:t>empirical research</w:t>
      </w:r>
      <w:r w:rsidRPr="00AB3EF2">
        <w:t xml:space="preserve"> of political scientists, </w:t>
      </w:r>
      <w:r w:rsidRPr="00AB3EF2">
        <w:rPr>
          <w:rStyle w:val="StyleUnderline"/>
        </w:rPr>
        <w:t xml:space="preserve">that </w:t>
      </w:r>
      <w:r w:rsidRPr="00967EF7">
        <w:rPr>
          <w:rStyle w:val="StyleUnderline"/>
          <w:highlight w:val="cyan"/>
        </w:rPr>
        <w:t>it will be resolved</w:t>
      </w:r>
      <w:r w:rsidRPr="00AB3EF2">
        <w:t xml:space="preserve"> over time </w:t>
      </w:r>
      <w:r w:rsidRPr="00967EF7">
        <w:rPr>
          <w:rStyle w:val="StyleUnderline"/>
          <w:highlight w:val="cyan"/>
        </w:rPr>
        <w:t>as it has been in the past</w:t>
      </w:r>
      <w:r w:rsidRPr="00AB3EF2">
        <w:t xml:space="preserve">. </w:t>
      </w:r>
      <w:r w:rsidRPr="00967EF7">
        <w:rPr>
          <w:rStyle w:val="StyleUnderline"/>
          <w:highlight w:val="cyan"/>
        </w:rPr>
        <w:t>Crises</w:t>
      </w:r>
      <w:r w:rsidRPr="00AB3EF2">
        <w:rPr>
          <w:rStyle w:val="StyleUnderline"/>
        </w:rPr>
        <w:t xml:space="preserve"> of legitimacy for the Court </w:t>
      </w:r>
      <w:r w:rsidRPr="00967EF7">
        <w:rPr>
          <w:rStyle w:val="StyleUnderline"/>
          <w:highlight w:val="cyan"/>
        </w:rPr>
        <w:t xml:space="preserve">are </w:t>
      </w:r>
      <w:r w:rsidRPr="00967EF7">
        <w:rPr>
          <w:rStyle w:val="Emphasis"/>
          <w:highlight w:val="cyan"/>
        </w:rPr>
        <w:t>nothing new</w:t>
      </w:r>
      <w:r w:rsidRPr="00AB3EF2">
        <w:t xml:space="preserve">. Throughout much of its history, </w:t>
      </w:r>
      <w:r w:rsidRPr="00967EF7">
        <w:rPr>
          <w:rStyle w:val="StyleUnderline"/>
          <w:highlight w:val="cyan"/>
        </w:rPr>
        <w:t>the Court has</w:t>
      </w:r>
      <w:r w:rsidRPr="00AB3EF2">
        <w:rPr>
          <w:rStyle w:val="StyleUnderline"/>
        </w:rPr>
        <w:t xml:space="preserve"> been at the center of political controversy and yet it has </w:t>
      </w:r>
      <w:r w:rsidRPr="00967EF7">
        <w:rPr>
          <w:rStyle w:val="StyleUnderline"/>
          <w:highlight w:val="cyan"/>
        </w:rPr>
        <w:t>managed to survive</w:t>
      </w:r>
      <w:r w:rsidRPr="00AB3EF2">
        <w:t xml:space="preserve">. If anything, the respect for the Court has increased over time. As Professor Alexander Bickel wrote in the very first sentence of his classic book The Least Dangerous Branch: “The least dangerous branch of the American government is the most extraordinarily powerful court of law the world has ever known.”17 As Bickel explained, it hasn’t always been that way. Rather, the Court has acquired its prestige and public support over a lengthy period of time. Throughout much of American history, the Court’s legitimacy has not been in question; however, on occasion it has. When that has occurred, the Court has been saved as an institution by the political check of the appointment and confirmation process. That is, when the Court has gotten sufficiently out of step with the public, retirements have led to the appointment of new Justices who have either reversed course or have at least engaged in sufficient retrenchment to defuse any threat to the Court’s legitimacy. </w:t>
      </w:r>
    </w:p>
    <w:p w14:paraId="3AD2DE6D" w14:textId="46D60241" w:rsidR="00967EF7" w:rsidRDefault="00967EF7" w:rsidP="00967EF7">
      <w:pPr>
        <w:pStyle w:val="Heading1"/>
      </w:pPr>
      <w:r>
        <w:t xml:space="preserve">2NC </w:t>
      </w:r>
    </w:p>
    <w:p w14:paraId="7703F198" w14:textId="6C9F6AD8" w:rsidR="00967EF7" w:rsidRDefault="00967EF7" w:rsidP="00967EF7">
      <w:pPr>
        <w:pStyle w:val="Heading2"/>
      </w:pPr>
      <w:r>
        <w:t>Regs CP</w:t>
      </w:r>
    </w:p>
    <w:p w14:paraId="6D7DC14D" w14:textId="77777777" w:rsidR="00967EF7" w:rsidRDefault="00967EF7" w:rsidP="00967EF7">
      <w:pPr>
        <w:pStyle w:val="Heading3"/>
      </w:pPr>
      <w:r>
        <w:t>2NC --- AT: PDB</w:t>
      </w:r>
    </w:p>
    <w:p w14:paraId="0C6D8E01" w14:textId="77777777" w:rsidR="00967EF7" w:rsidRPr="00FB30AB" w:rsidRDefault="00967EF7" w:rsidP="00967EF7">
      <w:pPr>
        <w:pStyle w:val="Heading4"/>
      </w:pPr>
      <w:r>
        <w:t xml:space="preserve">Antitrust regs are </w:t>
      </w:r>
      <w:r w:rsidRPr="00FB30AB">
        <w:rPr>
          <w:u w:val="single"/>
        </w:rPr>
        <w:t>inconsistent</w:t>
      </w:r>
      <w:r>
        <w:t xml:space="preserve"> and </w:t>
      </w:r>
      <w:r w:rsidRPr="00FB30AB">
        <w:rPr>
          <w:u w:val="single"/>
        </w:rPr>
        <w:t>trade off</w:t>
      </w:r>
      <w:r>
        <w:t xml:space="preserve"> with genuine industry regulation</w:t>
      </w:r>
    </w:p>
    <w:p w14:paraId="61ED668C" w14:textId="77777777" w:rsidR="00967EF7" w:rsidRPr="00FB30AB" w:rsidRDefault="00967EF7" w:rsidP="00967EF7">
      <w:r w:rsidRPr="000D6721">
        <w:rPr>
          <w:rStyle w:val="Style13ptBold"/>
        </w:rPr>
        <w:t>Manne 18</w:t>
      </w:r>
      <w:r>
        <w:t xml:space="preserve"> [Geoffrey A. Manne is the founder and executive director of the International Center for Law &amp; Economics (ICLE) and a distinguished fellow at Northwestern Law School’s Searle Center on Law, Regulation &amp; Economic Growth. Justin (Gus) Hurwitz is Director of Law &amp; Economics Programs at ICLE and an assistant professor of law and co‐​director of the Space, Cyber &amp; Telecom Law program at the University of Nebraska College of Law. “Big Tech’s Big‐​Time, Big‐​Scale Problem.” May/June 2018. https://www.cato.org/policy-report/may/june-2018/big-techs-big-time-big-scale-problem]</w:t>
      </w:r>
    </w:p>
    <w:p w14:paraId="6B83ECD0" w14:textId="77777777" w:rsidR="00967EF7" w:rsidRPr="00895051" w:rsidRDefault="00967EF7" w:rsidP="00967EF7">
      <w:pPr>
        <w:rPr>
          <w:rStyle w:val="StyleUnderline"/>
        </w:rPr>
      </w:pPr>
      <w:r w:rsidRPr="00895051">
        <w:rPr>
          <w:rStyle w:val="StyleUnderline"/>
        </w:rPr>
        <w:t xml:space="preserve">The same </w:t>
      </w:r>
      <w:r w:rsidRPr="00967EF7">
        <w:rPr>
          <w:rStyle w:val="StyleUnderline"/>
          <w:highlight w:val="cyan"/>
        </w:rPr>
        <w:t>high‐​tech</w:t>
      </w:r>
      <w:r w:rsidRPr="00895051">
        <w:rPr>
          <w:rStyle w:val="StyleUnderline"/>
        </w:rPr>
        <w:t xml:space="preserve">, scale </w:t>
      </w:r>
      <w:r w:rsidRPr="00967EF7">
        <w:rPr>
          <w:rStyle w:val="StyleUnderline"/>
          <w:highlight w:val="cyan"/>
        </w:rPr>
        <w:t>industries</w:t>
      </w:r>
      <w:r w:rsidRPr="00895051">
        <w:rPr>
          <w:rStyle w:val="StyleUnderline"/>
        </w:rPr>
        <w:t xml:space="preserve"> that are likely to </w:t>
      </w:r>
      <w:r w:rsidRPr="00967EF7">
        <w:rPr>
          <w:rStyle w:val="StyleUnderline"/>
          <w:highlight w:val="cyan"/>
        </w:rPr>
        <w:t xml:space="preserve">evoke </w:t>
      </w:r>
      <w:r w:rsidRPr="00967EF7">
        <w:rPr>
          <w:rStyle w:val="Emphasis"/>
          <w:highlight w:val="cyan"/>
        </w:rPr>
        <w:t>superficial</w:t>
      </w:r>
      <w:r w:rsidRPr="00895051">
        <w:rPr>
          <w:rStyle w:val="StyleUnderline"/>
        </w:rPr>
        <w:t xml:space="preserve"> big‐​is‐​bad </w:t>
      </w:r>
      <w:r w:rsidRPr="00967EF7">
        <w:rPr>
          <w:rStyle w:val="StyleUnderline"/>
          <w:highlight w:val="cyan"/>
        </w:rPr>
        <w:t>antitrust concerns</w:t>
      </w:r>
      <w:r w:rsidRPr="00895051">
        <w:rPr>
          <w:rStyle w:val="StyleUnderline"/>
        </w:rPr>
        <w:t xml:space="preserve"> are also likely to raise important social, legal, and political questions.</w:t>
      </w:r>
      <w:r>
        <w:t xml:space="preserve"> </w:t>
      </w:r>
      <w:r w:rsidRPr="00895051">
        <w:rPr>
          <w:rStyle w:val="StyleUnderline"/>
        </w:rPr>
        <w:t xml:space="preserve">The telephone and the railroad reshaped society; the computer began a reshaping of society that the personal computer continued and that is still </w:t>
      </w:r>
      <w:r w:rsidRPr="00895051">
        <w:rPr>
          <w:rStyle w:val="Emphasis"/>
        </w:rPr>
        <w:t>ongoing</w:t>
      </w:r>
      <w:r w:rsidRPr="00895051">
        <w:rPr>
          <w:rStyle w:val="StyleUnderline"/>
        </w:rPr>
        <w:t xml:space="preserve"> in today’s internet era.</w:t>
      </w:r>
    </w:p>
    <w:p w14:paraId="3F20CD3E" w14:textId="77777777" w:rsidR="00967EF7" w:rsidRDefault="00967EF7" w:rsidP="00967EF7">
      <w:r w:rsidRPr="00895051">
        <w:rPr>
          <w:rStyle w:val="StyleUnderline"/>
        </w:rPr>
        <w:t>Adapting to the changes wrought by these industries is one of the defining challenges of the 21st century</w:t>
      </w:r>
      <w:r>
        <w:t xml:space="preserve">. </w:t>
      </w:r>
      <w:r w:rsidRPr="00967EF7">
        <w:rPr>
          <w:rStyle w:val="StyleUnderline"/>
          <w:highlight w:val="cyan"/>
        </w:rPr>
        <w:t>It could well be the case</w:t>
      </w:r>
      <w:r>
        <w:t xml:space="preserve">, as Mark Zuckerberg suggests, </w:t>
      </w:r>
      <w:r w:rsidRPr="00967EF7">
        <w:rPr>
          <w:rStyle w:val="StyleUnderline"/>
          <w:highlight w:val="cyan"/>
        </w:rPr>
        <w:t>that it’s time to regulate</w:t>
      </w:r>
      <w:r>
        <w:t xml:space="preserve"> all or part of these industries. If so, the shape and scope of that regulation is a matter for political debate and social response</w:t>
      </w:r>
      <w:r w:rsidRPr="00967EF7">
        <w:rPr>
          <w:rStyle w:val="StyleUnderline"/>
          <w:highlight w:val="cyan"/>
        </w:rPr>
        <w:t xml:space="preserve">. </w:t>
      </w:r>
      <w:r w:rsidRPr="00967EF7">
        <w:rPr>
          <w:rStyle w:val="Emphasis"/>
          <w:highlight w:val="cyan"/>
        </w:rPr>
        <w:t>But</w:t>
      </w:r>
      <w:r w:rsidRPr="00967EF7">
        <w:rPr>
          <w:rStyle w:val="StyleUnderline"/>
          <w:highlight w:val="cyan"/>
        </w:rPr>
        <w:t xml:space="preserve"> antitrust</w:t>
      </w:r>
      <w:r w:rsidRPr="00895051">
        <w:rPr>
          <w:rStyle w:val="StyleUnderline"/>
        </w:rPr>
        <w:t xml:space="preserve"> law </w:t>
      </w:r>
      <w:r w:rsidRPr="00967EF7">
        <w:rPr>
          <w:rStyle w:val="StyleUnderline"/>
          <w:highlight w:val="cyan"/>
        </w:rPr>
        <w:t xml:space="preserve">is </w:t>
      </w:r>
      <w:r w:rsidRPr="00967EF7">
        <w:rPr>
          <w:rStyle w:val="Emphasis"/>
          <w:highlight w:val="cyan"/>
        </w:rPr>
        <w:t>not</w:t>
      </w:r>
      <w:r w:rsidRPr="00967EF7">
        <w:rPr>
          <w:rStyle w:val="StyleUnderline"/>
          <w:highlight w:val="cyan"/>
        </w:rPr>
        <w:t xml:space="preserve"> the proper vehicle for addressing</w:t>
      </w:r>
      <w:r w:rsidRPr="00895051">
        <w:rPr>
          <w:rStyle w:val="StyleUnderline"/>
        </w:rPr>
        <w:t xml:space="preserve"> open‐​ended </w:t>
      </w:r>
      <w:r w:rsidRPr="00967EF7">
        <w:rPr>
          <w:rStyle w:val="StyleUnderline"/>
          <w:highlight w:val="cyan"/>
        </w:rPr>
        <w:t>issues related to</w:t>
      </w:r>
      <w:r w:rsidRPr="00895051">
        <w:rPr>
          <w:rStyle w:val="StyleUnderline"/>
        </w:rPr>
        <w:t xml:space="preserve"> social and </w:t>
      </w:r>
      <w:r w:rsidRPr="00967EF7">
        <w:rPr>
          <w:rStyle w:val="StyleUnderline"/>
          <w:highlight w:val="cyan"/>
        </w:rPr>
        <w:t xml:space="preserve">political values, </w:t>
      </w:r>
      <w:r w:rsidRPr="00967EF7">
        <w:rPr>
          <w:rStyle w:val="Emphasis"/>
          <w:highlight w:val="cyan"/>
        </w:rPr>
        <w:t>disconnected</w:t>
      </w:r>
      <w:r w:rsidRPr="00967EF7">
        <w:rPr>
          <w:rStyle w:val="StyleUnderline"/>
          <w:highlight w:val="cyan"/>
        </w:rPr>
        <w:t xml:space="preserve"> from</w:t>
      </w:r>
      <w:r w:rsidRPr="00895051">
        <w:rPr>
          <w:rStyle w:val="StyleUnderline"/>
        </w:rPr>
        <w:t xml:space="preserve"> the </w:t>
      </w:r>
      <w:r w:rsidRPr="00967EF7">
        <w:rPr>
          <w:rStyle w:val="StyleUnderline"/>
          <w:highlight w:val="cyan"/>
        </w:rPr>
        <w:t>economic effects</w:t>
      </w:r>
      <w:r w:rsidRPr="00895051">
        <w:rPr>
          <w:rStyle w:val="StyleUnderline"/>
        </w:rPr>
        <w:t xml:space="preserve"> of restraints on competition</w:t>
      </w:r>
      <w:r>
        <w:t>.</w:t>
      </w:r>
    </w:p>
    <w:p w14:paraId="686E89BB" w14:textId="77777777" w:rsidR="00967EF7" w:rsidRDefault="00967EF7" w:rsidP="00967EF7">
      <w:pPr>
        <w:rPr>
          <w:rStyle w:val="Emphasis"/>
        </w:rPr>
      </w:pPr>
      <w:r w:rsidRPr="00895051">
        <w:rPr>
          <w:rStyle w:val="StyleUnderline"/>
        </w:rPr>
        <w:t xml:space="preserve">One major risk of addressing these concerns through antitrust law — and of weakening the consumer welfare standard in the process — is that </w:t>
      </w:r>
      <w:r w:rsidRPr="00967EF7">
        <w:rPr>
          <w:rStyle w:val="StyleUnderline"/>
          <w:highlight w:val="cyan"/>
        </w:rPr>
        <w:t xml:space="preserve">applying antitrust law </w:t>
      </w:r>
      <w:r w:rsidRPr="00967EF7">
        <w:rPr>
          <w:rStyle w:val="Emphasis"/>
          <w:highlight w:val="cyan"/>
        </w:rPr>
        <w:t>short‐​circuits</w:t>
      </w:r>
      <w:r w:rsidRPr="00895051">
        <w:rPr>
          <w:rStyle w:val="StyleUnderline"/>
        </w:rPr>
        <w:t xml:space="preserve"> the social and political </w:t>
      </w:r>
      <w:r w:rsidRPr="00967EF7">
        <w:rPr>
          <w:rStyle w:val="StyleUnderline"/>
          <w:highlight w:val="cyan"/>
        </w:rPr>
        <w:t>processes that are better suited to addressing the concerns</w:t>
      </w:r>
      <w:r>
        <w:t xml:space="preserve">. Another risk is that </w:t>
      </w:r>
      <w:r w:rsidRPr="00895051">
        <w:rPr>
          <w:rStyle w:val="StyleUnderline"/>
        </w:rPr>
        <w:t xml:space="preserve">such </w:t>
      </w:r>
      <w:r w:rsidRPr="00967EF7">
        <w:rPr>
          <w:rStyle w:val="StyleUnderline"/>
          <w:highlight w:val="cyan"/>
        </w:rPr>
        <w:t>a standard‐​less antitrust</w:t>
      </w:r>
      <w:r w:rsidRPr="00895051">
        <w:rPr>
          <w:rStyle w:val="StyleUnderline"/>
        </w:rPr>
        <w:t xml:space="preserve"> law </w:t>
      </w:r>
      <w:r w:rsidRPr="00967EF7">
        <w:rPr>
          <w:rStyle w:val="StyleUnderline"/>
          <w:highlight w:val="cyan"/>
        </w:rPr>
        <w:t>could</w:t>
      </w:r>
      <w:r w:rsidRPr="00895051">
        <w:rPr>
          <w:rStyle w:val="StyleUnderline"/>
        </w:rPr>
        <w:t xml:space="preserve"> be used to </w:t>
      </w:r>
      <w:r w:rsidRPr="00967EF7">
        <w:rPr>
          <w:rStyle w:val="StyleUnderline"/>
          <w:highlight w:val="cyan"/>
        </w:rPr>
        <w:t xml:space="preserve">impose </w:t>
      </w:r>
      <w:r w:rsidRPr="00967EF7">
        <w:rPr>
          <w:rStyle w:val="Emphasis"/>
          <w:highlight w:val="cyan"/>
        </w:rPr>
        <w:t>arbitrary</w:t>
      </w:r>
      <w:r w:rsidRPr="00895051">
        <w:rPr>
          <w:rStyle w:val="StyleUnderline"/>
        </w:rPr>
        <w:t xml:space="preserve"> market </w:t>
      </w:r>
      <w:r w:rsidRPr="00967EF7">
        <w:rPr>
          <w:rStyle w:val="StyleUnderline"/>
          <w:highlight w:val="cyan"/>
        </w:rPr>
        <w:t>controls subject</w:t>
      </w:r>
      <w:r w:rsidRPr="00895051">
        <w:rPr>
          <w:rStyle w:val="StyleUnderline"/>
        </w:rPr>
        <w:t xml:space="preserve"> only </w:t>
      </w:r>
      <w:r w:rsidRPr="00967EF7">
        <w:rPr>
          <w:rStyle w:val="StyleUnderline"/>
          <w:highlight w:val="cyan"/>
        </w:rPr>
        <w:t xml:space="preserve">to </w:t>
      </w:r>
      <w:r w:rsidRPr="00967EF7">
        <w:rPr>
          <w:rStyle w:val="Emphasis"/>
          <w:highlight w:val="cyan"/>
        </w:rPr>
        <w:t>political whim</w:t>
      </w:r>
    </w:p>
    <w:p w14:paraId="73A6AC56" w14:textId="77777777" w:rsidR="00967EF7" w:rsidRDefault="00967EF7" w:rsidP="00967EF7">
      <w:pPr>
        <w:rPr>
          <w:rStyle w:val="Emphasis"/>
        </w:rPr>
      </w:pPr>
    </w:p>
    <w:p w14:paraId="5C2E648A" w14:textId="77777777" w:rsidR="00967EF7" w:rsidRDefault="00967EF7" w:rsidP="00967EF7">
      <w:pPr>
        <w:rPr>
          <w:rStyle w:val="Emphasis"/>
        </w:rPr>
      </w:pPr>
    </w:p>
    <w:p w14:paraId="7AD3E15D" w14:textId="77777777" w:rsidR="00967EF7" w:rsidRPr="00206FD6" w:rsidRDefault="00967EF7" w:rsidP="00967EF7">
      <w:r>
        <w:t xml:space="preserve">. </w:t>
      </w:r>
      <w:r w:rsidRPr="00895051">
        <w:rPr>
          <w:rStyle w:val="StyleUnderline"/>
        </w:rPr>
        <w:t>The</w:t>
      </w:r>
      <w:r>
        <w:t xml:space="preserve"> earliest, </w:t>
      </w:r>
      <w:r w:rsidRPr="00895051">
        <w:rPr>
          <w:rStyle w:val="StyleUnderline"/>
        </w:rPr>
        <w:t>worst impulses of American antitrust law catered to the would‐​be industrial planners of the early 20th century.</w:t>
      </w:r>
      <w:r>
        <w:t xml:space="preserve"> </w:t>
      </w:r>
      <w:r w:rsidRPr="00895051">
        <w:rPr>
          <w:rStyle w:val="StyleUnderline"/>
        </w:rPr>
        <w:t xml:space="preserve">Contemporary </w:t>
      </w:r>
      <w:r w:rsidRPr="00967EF7">
        <w:rPr>
          <w:rStyle w:val="StyleUnderline"/>
          <w:highlight w:val="cyan"/>
        </w:rPr>
        <w:t>calls</w:t>
      </w:r>
      <w:r>
        <w:t xml:space="preserve"> to weaken the consumer welfare standard </w:t>
      </w:r>
      <w:r w:rsidRPr="00967EF7">
        <w:rPr>
          <w:rStyle w:val="StyleUnderline"/>
          <w:highlight w:val="cyan"/>
        </w:rPr>
        <w:t>are motivated by</w:t>
      </w:r>
      <w:r w:rsidRPr="00895051">
        <w:rPr>
          <w:rStyle w:val="StyleUnderline"/>
        </w:rPr>
        <w:t xml:space="preserve"> the </w:t>
      </w:r>
      <w:r w:rsidRPr="00967EF7">
        <w:rPr>
          <w:rStyle w:val="StyleUnderline"/>
          <w:highlight w:val="cyan"/>
        </w:rPr>
        <w:t>demands of</w:t>
      </w:r>
      <w:r w:rsidRPr="00895051">
        <w:rPr>
          <w:rStyle w:val="StyleUnderline"/>
        </w:rPr>
        <w:t xml:space="preserve"> similar would‐​be </w:t>
      </w:r>
      <w:r w:rsidRPr="00967EF7">
        <w:rPr>
          <w:rStyle w:val="StyleUnderline"/>
          <w:highlight w:val="cyan"/>
        </w:rPr>
        <w:t>planners to reshape</w:t>
      </w:r>
      <w:r w:rsidRPr="00895051">
        <w:rPr>
          <w:rStyle w:val="StyleUnderline"/>
        </w:rPr>
        <w:t xml:space="preserve"> American </w:t>
      </w:r>
      <w:r w:rsidRPr="00967EF7">
        <w:rPr>
          <w:rStyle w:val="StyleUnderline"/>
          <w:highlight w:val="cyan"/>
        </w:rPr>
        <w:t xml:space="preserve">industry in their own </w:t>
      </w:r>
      <w:r w:rsidRPr="00967EF7">
        <w:rPr>
          <w:rStyle w:val="Emphasis"/>
          <w:highlight w:val="cyan"/>
        </w:rPr>
        <w:t>idiosyncratic image</w:t>
      </w:r>
      <w:r>
        <w:t xml:space="preserve">. </w:t>
      </w:r>
      <w:r w:rsidRPr="00895051">
        <w:rPr>
          <w:rStyle w:val="StyleUnderline"/>
        </w:rPr>
        <w:t>Regardless of whether that image for the American economy is good (</w:t>
      </w:r>
      <w:r w:rsidRPr="00895051">
        <w:rPr>
          <w:rStyle w:val="Emphasis"/>
        </w:rPr>
        <w:t>it is not</w:t>
      </w:r>
      <w:r w:rsidRPr="00895051">
        <w:rPr>
          <w:rStyle w:val="StyleUnderline"/>
        </w:rPr>
        <w:t xml:space="preserve">), such designs should be made through the legislative process, not by hollowing out the core of antitrust law and parasitically </w:t>
      </w:r>
      <w:r w:rsidRPr="00206FD6">
        <w:rPr>
          <w:rStyle w:val="StyleUnderline"/>
        </w:rPr>
        <w:t xml:space="preserve">repurposing it </w:t>
      </w:r>
      <w:r w:rsidRPr="00967EF7">
        <w:rPr>
          <w:rStyle w:val="StyleUnderline"/>
          <w:highlight w:val="cyan"/>
        </w:rPr>
        <w:t xml:space="preserve">for </w:t>
      </w:r>
      <w:r w:rsidRPr="00967EF7">
        <w:rPr>
          <w:rStyle w:val="Emphasis"/>
          <w:highlight w:val="cyan"/>
        </w:rPr>
        <w:t>political purposes</w:t>
      </w:r>
      <w:r w:rsidRPr="00206FD6">
        <w:rPr>
          <w:rStyle w:val="Emphasis"/>
        </w:rPr>
        <w:t>.</w:t>
      </w:r>
    </w:p>
    <w:p w14:paraId="2D79A7D2" w14:textId="77777777" w:rsidR="00967EF7" w:rsidRPr="000A2468" w:rsidRDefault="00967EF7" w:rsidP="00967EF7">
      <w:r w:rsidRPr="00206FD6">
        <w:rPr>
          <w:rStyle w:val="StyleUnderline"/>
        </w:rPr>
        <w:t xml:space="preserve">Today’s promoters of breaking up or strictly regulating Big Tech companies are primarily motivated by </w:t>
      </w:r>
      <w:r w:rsidRPr="00206FD6">
        <w:rPr>
          <w:rStyle w:val="Emphasis"/>
        </w:rPr>
        <w:t>political concerns</w:t>
      </w:r>
      <w:r w:rsidRPr="00206FD6">
        <w:t>. These undeniably large and pervasive companies have social influence and economic power that rivals and therefore threatens would‐​be regulators who have spent their</w:t>
      </w:r>
      <w:r>
        <w:t xml:space="preserve"> careers positioning themselves to wield the power of the state to advance what Thomas Sowell has dubbed the “vision of the anointed.” Thus, Amazon threatens to undermine an aesthetic vision of “local self‐​reliance;” Facebook and Google are “information gatekeepers” with the power to undermine preferred political narratives; Uber exploits workers, evades social regulation, and threatens to hasten the decline of labor unions (and their campaign contributions).</w:t>
      </w:r>
    </w:p>
    <w:p w14:paraId="48A2E831" w14:textId="77777777" w:rsidR="00967EF7" w:rsidRDefault="00967EF7" w:rsidP="00967EF7">
      <w:pPr>
        <w:pStyle w:val="Heading3"/>
      </w:pPr>
      <w:r>
        <w:t>2NC --- AT: L2NB (Econ)</w:t>
      </w:r>
    </w:p>
    <w:p w14:paraId="2CB28D6C" w14:textId="77777777" w:rsidR="00967EF7" w:rsidRPr="00745529" w:rsidRDefault="00967EF7" w:rsidP="00967EF7">
      <w:pPr>
        <w:pStyle w:val="Heading4"/>
        <w:rPr>
          <w:rFonts w:cs="Times New Roman"/>
        </w:rPr>
      </w:pPr>
      <w:r>
        <w:rPr>
          <w:rFonts w:cs="Times New Roman"/>
        </w:rPr>
        <w:t>CP</w:t>
      </w:r>
      <w:r w:rsidRPr="00745529">
        <w:rPr>
          <w:rFonts w:cs="Times New Roman"/>
        </w:rPr>
        <w:t xml:space="preserve"> </w:t>
      </w:r>
      <w:r w:rsidRPr="00745529">
        <w:rPr>
          <w:rFonts w:cs="Times New Roman"/>
          <w:u w:val="single"/>
        </w:rPr>
        <w:t>resolves</w:t>
      </w:r>
      <w:r w:rsidRPr="00745529">
        <w:rPr>
          <w:rFonts w:cs="Times New Roman"/>
        </w:rPr>
        <w:t xml:space="preserve"> spillover fears by signaling that regulated industries are the </w:t>
      </w:r>
      <w:r w:rsidRPr="00745529">
        <w:rPr>
          <w:rFonts w:cs="Times New Roman"/>
          <w:u w:val="single"/>
        </w:rPr>
        <w:t>exception</w:t>
      </w:r>
    </w:p>
    <w:p w14:paraId="58E8381B" w14:textId="77777777" w:rsidR="00967EF7" w:rsidRPr="001027CD" w:rsidRDefault="00967EF7" w:rsidP="00967EF7">
      <w:r w:rsidRPr="001027CD">
        <w:rPr>
          <w:rStyle w:val="Style13ptBold"/>
        </w:rPr>
        <w:t>Boliek ’14</w:t>
      </w:r>
      <w:r>
        <w:t xml:space="preserve"> [Babette; February; </w:t>
      </w:r>
      <w:r w:rsidRPr="001027CD">
        <w:t>Ph.D. in Economics from the University of California, Davis, J.D. from the Columbia University School of Law, Professor of Law at Pepperdine University</w:t>
      </w:r>
      <w:r>
        <w:t xml:space="preserve">; Hastings Law Journal, </w:t>
      </w:r>
      <w:r w:rsidRPr="001027CD">
        <w:t>“Antitrust, Regulation, and the "New" Rules of Sports Telecasts</w:t>
      </w:r>
      <w:r>
        <w:t xml:space="preserve">,” </w:t>
      </w:r>
      <w:r w:rsidRPr="001027CD">
        <w:t xml:space="preserve">Hastings Law Journal, 65 Hastings L.J. 501, </w:t>
      </w:r>
      <w:r>
        <w:t>lexis]</w:t>
      </w:r>
    </w:p>
    <w:p w14:paraId="5FBD55C6" w14:textId="77777777" w:rsidR="00967EF7" w:rsidRPr="00745529" w:rsidRDefault="00967EF7" w:rsidP="00967EF7">
      <w:pPr>
        <w:rPr>
          <w:sz w:val="16"/>
        </w:rPr>
      </w:pPr>
      <w:r w:rsidRPr="00745529">
        <w:rPr>
          <w:sz w:val="16"/>
        </w:rPr>
        <w:t>I. The Current Relationship of Antitrust, Regulation, and Sports Broadcast</w:t>
      </w:r>
    </w:p>
    <w:p w14:paraId="7D907155" w14:textId="77777777" w:rsidR="00967EF7" w:rsidRPr="00745529" w:rsidRDefault="00967EF7" w:rsidP="00967EF7">
      <w:pPr>
        <w:rPr>
          <w:sz w:val="16"/>
        </w:rPr>
      </w:pPr>
      <w:r w:rsidRPr="00745529">
        <w:rPr>
          <w:sz w:val="16"/>
        </w:rPr>
        <w:t xml:space="preserve">As noted, </w:t>
      </w:r>
      <w:r w:rsidRPr="00967EF7">
        <w:rPr>
          <w:rStyle w:val="StyleUnderline"/>
          <w:highlight w:val="cyan"/>
        </w:rPr>
        <w:t>antitrust and</w:t>
      </w:r>
      <w:r w:rsidRPr="00745529">
        <w:rPr>
          <w:rStyle w:val="StyleUnderline"/>
        </w:rPr>
        <w:t xml:space="preserve"> industry-specific </w:t>
      </w:r>
      <w:r w:rsidRPr="00967EF7">
        <w:rPr>
          <w:rStyle w:val="StyleUnderline"/>
          <w:highlight w:val="cyan"/>
        </w:rPr>
        <w:t>regulation are</w:t>
      </w:r>
      <w:r w:rsidRPr="00745529">
        <w:rPr>
          <w:rStyle w:val="StyleUnderline"/>
        </w:rPr>
        <w:t xml:space="preserve"> two </w:t>
      </w:r>
      <w:r w:rsidRPr="00967EF7">
        <w:rPr>
          <w:rStyle w:val="Emphasis"/>
          <w:highlight w:val="cyan"/>
        </w:rPr>
        <w:t>distinct means</w:t>
      </w:r>
      <w:r w:rsidRPr="00745529">
        <w:rPr>
          <w:rStyle w:val="StyleUnderline"/>
        </w:rPr>
        <w:t xml:space="preserve"> to achieve much the </w:t>
      </w:r>
      <w:r w:rsidRPr="00745529">
        <w:rPr>
          <w:rStyle w:val="Emphasis"/>
        </w:rPr>
        <w:t>same social goal</w:t>
      </w:r>
      <w:r w:rsidRPr="00745529">
        <w:rPr>
          <w:sz w:val="16"/>
        </w:rPr>
        <w:t xml:space="preserve"> - to protect consumers and encourage efficiencies in production and distribution. 38 </w:t>
      </w:r>
      <w:r w:rsidRPr="00745529">
        <w:rPr>
          <w:rStyle w:val="StyleUnderline"/>
        </w:rPr>
        <w:t xml:space="preserve">However, the two regimes are </w:t>
      </w:r>
      <w:r w:rsidRPr="00967EF7">
        <w:rPr>
          <w:rStyle w:val="StyleUnderline"/>
          <w:highlight w:val="cyan"/>
        </w:rPr>
        <w:t xml:space="preserve">by </w:t>
      </w:r>
      <w:r w:rsidRPr="00967EF7">
        <w:rPr>
          <w:rStyle w:val="Emphasis"/>
          <w:highlight w:val="cyan"/>
        </w:rPr>
        <w:t>no means interchangeable</w:t>
      </w:r>
      <w:r w:rsidRPr="00745529">
        <w:rPr>
          <w:rStyle w:val="StyleUnderline"/>
        </w:rPr>
        <w:t xml:space="preserve">, and the </w:t>
      </w:r>
      <w:r w:rsidRPr="00745529">
        <w:rPr>
          <w:rStyle w:val="Emphasis"/>
        </w:rPr>
        <w:t>choice</w:t>
      </w:r>
      <w:r w:rsidRPr="00745529">
        <w:rPr>
          <w:rStyle w:val="StyleUnderline"/>
        </w:rPr>
        <w:t xml:space="preserve"> between them is itself imbued with certain social </w:t>
      </w:r>
      <w:r w:rsidRPr="00745529">
        <w:rPr>
          <w:rStyle w:val="Emphasis"/>
        </w:rPr>
        <w:t>policy preferences</w:t>
      </w:r>
      <w:r w:rsidRPr="00745529">
        <w:rPr>
          <w:sz w:val="16"/>
        </w:rPr>
        <w:t xml:space="preserve">. 39 </w:t>
      </w:r>
    </w:p>
    <w:p w14:paraId="2958B301" w14:textId="77777777" w:rsidR="00967EF7" w:rsidRPr="00745529" w:rsidRDefault="00967EF7" w:rsidP="00967EF7">
      <w:pPr>
        <w:rPr>
          <w:sz w:val="16"/>
        </w:rPr>
      </w:pPr>
      <w:r w:rsidRPr="00745529">
        <w:rPr>
          <w:sz w:val="16"/>
        </w:rPr>
        <w:t xml:space="preserve">[FOOTNOTE] As then-Chief Judge Stephen Breyer stated, </w:t>
      </w:r>
      <w:r w:rsidRPr="00745529">
        <w:rPr>
          <w:rStyle w:val="StyleUnderline"/>
        </w:rPr>
        <w:t>while regulation and the antitrust laws "typically aim at similar goals</w:t>
      </w:r>
      <w:r w:rsidRPr="00745529">
        <w:rPr>
          <w:sz w:val="16"/>
        </w:rPr>
        <w:t xml:space="preserve"> - i.e., low and economically efficient prices, innovation, and efficient production methods," </w:t>
      </w:r>
      <w:r w:rsidRPr="00745529">
        <w:rPr>
          <w:rStyle w:val="StyleUnderline"/>
        </w:rPr>
        <w:t xml:space="preserve">regulation looks to achieve these goals </w:t>
      </w:r>
      <w:r w:rsidRPr="00745529">
        <w:rPr>
          <w:rStyle w:val="Emphasis"/>
        </w:rPr>
        <w:t>directly</w:t>
      </w:r>
      <w:r w:rsidRPr="00745529">
        <w:rPr>
          <w:rStyle w:val="StyleUnderline"/>
        </w:rPr>
        <w:t xml:space="preserve"> "through </w:t>
      </w:r>
      <w:r w:rsidRPr="00745529">
        <w:rPr>
          <w:rStyle w:val="Emphasis"/>
        </w:rPr>
        <w:t>rules</w:t>
      </w:r>
      <w:r w:rsidRPr="00745529">
        <w:rPr>
          <w:sz w:val="16"/>
        </w:rPr>
        <w:t xml:space="preserve"> and regulations; </w:t>
      </w:r>
      <w:r w:rsidRPr="00745529">
        <w:rPr>
          <w:rStyle w:val="StyleUnderline"/>
        </w:rPr>
        <w:t>[but] antitrust seeks to achieve them indirectly by promoting</w:t>
      </w:r>
      <w:r w:rsidRPr="00745529">
        <w:rPr>
          <w:sz w:val="16"/>
        </w:rPr>
        <w:t xml:space="preserve"> and preserving </w:t>
      </w:r>
      <w:r w:rsidRPr="00745529">
        <w:rPr>
          <w:rStyle w:val="StyleUnderline"/>
        </w:rPr>
        <w:t xml:space="preserve">a </w:t>
      </w:r>
      <w:r w:rsidRPr="00745529">
        <w:rPr>
          <w:rStyle w:val="Emphasis"/>
        </w:rPr>
        <w:t>process</w:t>
      </w:r>
      <w:r w:rsidRPr="00745529">
        <w:rPr>
          <w:sz w:val="16"/>
        </w:rPr>
        <w:t xml:space="preserve"> that tends to bring them about." Town of Concord, Mass. v. Bos. Edison Co., 915 F.2d 17, 22 (1st. Cir. 1990). [END FOOTNOTE]</w:t>
      </w:r>
    </w:p>
    <w:p w14:paraId="4AD80135" w14:textId="77777777" w:rsidR="00967EF7" w:rsidRDefault="00967EF7" w:rsidP="00967EF7">
      <w:pPr>
        <w:rPr>
          <w:sz w:val="16"/>
        </w:rPr>
      </w:pPr>
      <w:r w:rsidRPr="00967EF7">
        <w:rPr>
          <w:rStyle w:val="StyleUnderline"/>
          <w:highlight w:val="cyan"/>
        </w:rPr>
        <w:t>Antitrust</w:t>
      </w:r>
      <w:r w:rsidRPr="00745529">
        <w:rPr>
          <w:rStyle w:val="StyleUnderline"/>
        </w:rPr>
        <w:t xml:space="preserve"> law is an enforcement regime that </w:t>
      </w:r>
      <w:r w:rsidRPr="00967EF7">
        <w:rPr>
          <w:rStyle w:val="StyleUnderline"/>
          <w:highlight w:val="cyan"/>
        </w:rPr>
        <w:t xml:space="preserve">preserves competition across </w:t>
      </w:r>
      <w:r w:rsidRPr="00967EF7">
        <w:rPr>
          <w:rStyle w:val="Emphasis"/>
          <w:highlight w:val="cyan"/>
        </w:rPr>
        <w:t>all</w:t>
      </w:r>
      <w:r w:rsidRPr="00745529">
        <w:rPr>
          <w:rStyle w:val="Emphasis"/>
        </w:rPr>
        <w:t xml:space="preserve"> private </w:t>
      </w:r>
      <w:r w:rsidRPr="00967EF7">
        <w:rPr>
          <w:rStyle w:val="Emphasis"/>
          <w:highlight w:val="cyan"/>
        </w:rPr>
        <w:t>industries</w:t>
      </w:r>
      <w:r w:rsidRPr="00745529">
        <w:rPr>
          <w:rStyle w:val="StyleUnderline"/>
        </w:rPr>
        <w:t xml:space="preserve"> by condemning anticompetitive conduct only after it occurs</w:t>
      </w:r>
      <w:r w:rsidRPr="00745529">
        <w:rPr>
          <w:sz w:val="16"/>
        </w:rPr>
        <w:t xml:space="preserve">. 40 </w:t>
      </w:r>
      <w:r w:rsidRPr="00967EF7">
        <w:rPr>
          <w:rStyle w:val="Emphasis"/>
          <w:sz w:val="24"/>
          <w:szCs w:val="26"/>
          <w:highlight w:val="cyan"/>
        </w:rPr>
        <w:t>In contrast</w:t>
      </w:r>
      <w:r w:rsidRPr="00745529">
        <w:rPr>
          <w:rStyle w:val="StyleUnderline"/>
        </w:rPr>
        <w:t xml:space="preserve">, industrial </w:t>
      </w:r>
      <w:r w:rsidRPr="00967EF7">
        <w:rPr>
          <w:rStyle w:val="StyleUnderline"/>
          <w:highlight w:val="cyan"/>
        </w:rPr>
        <w:t>regulation is</w:t>
      </w:r>
      <w:r w:rsidRPr="00745529">
        <w:rPr>
          <w:rStyle w:val="StyleUnderline"/>
        </w:rPr>
        <w:t xml:space="preserve"> inherently </w:t>
      </w:r>
      <w:r w:rsidRPr="00967EF7">
        <w:rPr>
          <w:rStyle w:val="StyleUnderline"/>
          <w:highlight w:val="cyan"/>
        </w:rPr>
        <w:t>a</w:t>
      </w:r>
      <w:r w:rsidRPr="00745529">
        <w:rPr>
          <w:rStyle w:val="StyleUnderline"/>
        </w:rPr>
        <w:t xml:space="preserve"> social </w:t>
      </w:r>
      <w:r w:rsidRPr="00967EF7">
        <w:rPr>
          <w:rStyle w:val="StyleUnderline"/>
          <w:highlight w:val="cyan"/>
        </w:rPr>
        <w:t xml:space="preserve">admission that, in a </w:t>
      </w:r>
      <w:r w:rsidRPr="00967EF7">
        <w:rPr>
          <w:rStyle w:val="Emphasis"/>
          <w:sz w:val="24"/>
          <w:szCs w:val="26"/>
          <w:highlight w:val="cyan"/>
        </w:rPr>
        <w:t>given industry</w:t>
      </w:r>
      <w:r w:rsidRPr="00745529">
        <w:rPr>
          <w:rStyle w:val="StyleUnderline"/>
        </w:rPr>
        <w:t xml:space="preserve">, market </w:t>
      </w:r>
      <w:r w:rsidRPr="00967EF7">
        <w:rPr>
          <w:rStyle w:val="StyleUnderline"/>
          <w:highlight w:val="cyan"/>
        </w:rPr>
        <w:t>forces are</w:t>
      </w:r>
      <w:r w:rsidRPr="00745529">
        <w:rPr>
          <w:rStyle w:val="StyleUnderline"/>
        </w:rPr>
        <w:t xml:space="preserve"> too </w:t>
      </w:r>
      <w:r w:rsidRPr="00967EF7">
        <w:rPr>
          <w:rStyle w:val="StyleUnderline"/>
          <w:highlight w:val="cyan"/>
        </w:rPr>
        <w:t>weak</w:t>
      </w:r>
      <w:r w:rsidRPr="00745529">
        <w:rPr>
          <w:rStyle w:val="StyleUnderline"/>
        </w:rPr>
        <w:t xml:space="preserve"> to produce the consumer benefits that are realized in competitive markets</w:t>
      </w:r>
      <w:r w:rsidRPr="00745529">
        <w:rPr>
          <w:sz w:val="16"/>
        </w:rPr>
        <w:t xml:space="preserve">. 41 </w:t>
      </w:r>
      <w:r w:rsidRPr="00745529">
        <w:rPr>
          <w:rStyle w:val="StyleUnderline"/>
        </w:rPr>
        <w:t xml:space="preserve">Therefore, </w:t>
      </w:r>
      <w:r w:rsidRPr="00967EF7">
        <w:rPr>
          <w:rStyle w:val="StyleUnderline"/>
          <w:highlight w:val="cyan"/>
        </w:rPr>
        <w:t xml:space="preserve">regulated industries are an </w:t>
      </w:r>
      <w:r w:rsidRPr="00967EF7">
        <w:rPr>
          <w:rStyle w:val="Emphasis"/>
          <w:sz w:val="24"/>
          <w:szCs w:val="26"/>
          <w:highlight w:val="cyan"/>
        </w:rPr>
        <w:t>exception to the economy at large</w:t>
      </w:r>
      <w:r w:rsidRPr="008C04DB">
        <w:rPr>
          <w:rStyle w:val="StyleUnderline"/>
          <w:sz w:val="24"/>
          <w:szCs w:val="26"/>
        </w:rPr>
        <w:t xml:space="preserve"> </w:t>
      </w:r>
      <w:r w:rsidRPr="00745529">
        <w:rPr>
          <w:rStyle w:val="StyleUnderline"/>
        </w:rPr>
        <w:t>and are subject to preemptive, regulatory rule that may actively engineer industry conduct far beyond that permitted under antitrust law</w:t>
      </w:r>
      <w:r w:rsidRPr="00745529">
        <w:rPr>
          <w:sz w:val="16"/>
        </w:rPr>
        <w:t>. 42</w:t>
      </w:r>
    </w:p>
    <w:p w14:paraId="5BB331E8" w14:textId="77777777" w:rsidR="00967EF7" w:rsidRPr="00332DA4" w:rsidRDefault="00967EF7" w:rsidP="00967EF7">
      <w:pPr>
        <w:pStyle w:val="Heading3"/>
        <w:rPr>
          <w:rFonts w:asciiTheme="minorHAnsi" w:hAnsiTheme="minorHAnsi" w:cstheme="minorHAnsi"/>
        </w:rPr>
      </w:pPr>
      <w:r w:rsidRPr="00332DA4">
        <w:rPr>
          <w:rFonts w:asciiTheme="minorHAnsi" w:hAnsiTheme="minorHAnsi" w:cstheme="minorHAnsi"/>
        </w:rPr>
        <w:t xml:space="preserve">2NC --- AT --- Reg Capture </w:t>
      </w:r>
    </w:p>
    <w:p w14:paraId="048E8174" w14:textId="77777777" w:rsidR="00967EF7" w:rsidRPr="00332DA4" w:rsidRDefault="00967EF7" w:rsidP="00967EF7">
      <w:pPr>
        <w:pStyle w:val="Heading4"/>
        <w:rPr>
          <w:rFonts w:asciiTheme="minorHAnsi" w:hAnsiTheme="minorHAnsi" w:cstheme="minorHAnsi"/>
        </w:rPr>
      </w:pPr>
      <w:r>
        <w:rPr>
          <w:rFonts w:asciiTheme="minorHAnsi" w:hAnsiTheme="minorHAnsi" w:cstheme="minorHAnsi"/>
        </w:rPr>
        <w:t xml:space="preserve">It’s </w:t>
      </w:r>
      <w:r w:rsidRPr="00816241">
        <w:rPr>
          <w:rFonts w:asciiTheme="minorHAnsi" w:hAnsiTheme="minorHAnsi" w:cstheme="minorHAnsi"/>
          <w:u w:val="single"/>
        </w:rPr>
        <w:t>overblown</w:t>
      </w:r>
      <w:r w:rsidRPr="00332DA4">
        <w:rPr>
          <w:rFonts w:asciiTheme="minorHAnsi" w:hAnsiTheme="minorHAnsi" w:cstheme="minorHAnsi"/>
        </w:rPr>
        <w:t xml:space="preserve"> and </w:t>
      </w:r>
      <w:r w:rsidRPr="00816241">
        <w:rPr>
          <w:rFonts w:asciiTheme="minorHAnsi" w:hAnsiTheme="minorHAnsi" w:cstheme="minorHAnsi"/>
          <w:u w:val="single"/>
        </w:rPr>
        <w:t>defense mechanisms</w:t>
      </w:r>
      <w:r w:rsidRPr="00332DA4">
        <w:rPr>
          <w:rFonts w:asciiTheme="minorHAnsi" w:hAnsiTheme="minorHAnsi" w:cstheme="minorHAnsi"/>
        </w:rPr>
        <w:t xml:space="preserve"> are </w:t>
      </w:r>
      <w:r w:rsidRPr="00816241">
        <w:rPr>
          <w:rFonts w:asciiTheme="minorHAnsi" w:hAnsiTheme="minorHAnsi" w:cstheme="minorHAnsi"/>
          <w:u w:val="single"/>
        </w:rPr>
        <w:t>sufficient</w:t>
      </w:r>
      <w:r w:rsidRPr="00332DA4">
        <w:rPr>
          <w:rFonts w:asciiTheme="minorHAnsi" w:hAnsiTheme="minorHAnsi" w:cstheme="minorHAnsi"/>
        </w:rPr>
        <w:t xml:space="preserve"> </w:t>
      </w:r>
    </w:p>
    <w:p w14:paraId="6A08EF64" w14:textId="77777777" w:rsidR="00967EF7" w:rsidRPr="00332DA4" w:rsidRDefault="00967EF7" w:rsidP="00967EF7">
      <w:pPr>
        <w:rPr>
          <w:rStyle w:val="Style13ptBold"/>
          <w:rFonts w:asciiTheme="minorHAnsi" w:hAnsiTheme="minorHAnsi" w:cstheme="minorHAnsi"/>
        </w:rPr>
      </w:pPr>
      <w:r w:rsidRPr="00332DA4">
        <w:rPr>
          <w:rStyle w:val="Style13ptBold"/>
          <w:rFonts w:asciiTheme="minorHAnsi" w:hAnsiTheme="minorHAnsi" w:cstheme="minorHAnsi"/>
        </w:rPr>
        <w:t xml:space="preserve">Moss and Carpenter, 13 </w:t>
      </w:r>
      <w:r w:rsidRPr="00332DA4">
        <w:rPr>
          <w:rFonts w:asciiTheme="minorHAnsi" w:hAnsiTheme="minorHAnsi" w:cstheme="minorHAnsi"/>
        </w:rPr>
        <w:t>(David Moss is the John G. McLean Professor at Harvard Business School and the President of the Tobin Project, a non-profit research organization that sponsored Preventing Regulatory Capture, the volume in which this Introduction will appear. Daniel Carpenter is the Freed Professor of Government at Harvard University, “Conclusion: A Focus on Evidence and Prevention”, 2013, https://www.tobinproject.org/sites/tobinproject.org/files/assets/Moss%20and%20Carpenter%20Conclusion%20(1-16-13).pdf)//babcii</w:t>
      </w:r>
    </w:p>
    <w:p w14:paraId="73D4CEA1" w14:textId="77777777" w:rsidR="00967EF7" w:rsidRPr="00332DA4" w:rsidRDefault="00967EF7" w:rsidP="00967EF7">
      <w:pPr>
        <w:rPr>
          <w:rFonts w:asciiTheme="minorHAnsi" w:hAnsiTheme="minorHAnsi" w:cstheme="minorHAnsi"/>
          <w:u w:val="single"/>
        </w:rPr>
      </w:pPr>
      <w:r w:rsidRPr="00332DA4">
        <w:rPr>
          <w:rFonts w:asciiTheme="minorHAnsi" w:hAnsiTheme="minorHAnsi" w:cstheme="minorHAnsi"/>
          <w:sz w:val="16"/>
          <w:szCs w:val="16"/>
        </w:rPr>
        <w:t>In a world where capture varies, it seems very likely that some regulatory systems and agencies have done a better job than others at resisting it. Put differently, the prospect of preventing or limiting capture becomes a distinct possibility and creates an exciting new frontier in social scientific research (as explored in Parts III and IV of our volume). Such research can and should begin with the relative successes of the past, for the prevention of capture actually has deep roots in regulatory practice. In Molière’s classic comedy The Bourgeois Gentleman, the central character Monsieur Jourdain is delighted to discover that he has been speaking prose all of his life, and without knowing it. Countless scholars and policymakers, it turns out, have been living in a similar state of blissful ignorance of an unrecognized capacity</w:t>
      </w:r>
      <w:r w:rsidRPr="00816241">
        <w:rPr>
          <w:rFonts w:asciiTheme="minorHAnsi" w:hAnsiTheme="minorHAnsi" w:cstheme="minorHAnsi"/>
        </w:rPr>
        <w:t xml:space="preserve">. </w:t>
      </w:r>
      <w:r w:rsidRPr="00816241">
        <w:rPr>
          <w:rFonts w:asciiTheme="minorHAnsi" w:hAnsiTheme="minorHAnsi" w:cstheme="minorHAnsi"/>
          <w:u w:val="single"/>
        </w:rPr>
        <w:t>Preventing capture is something our regulatory system has been doing all along, at least to a degree, witho</w:t>
      </w:r>
      <w:r w:rsidRPr="00332DA4">
        <w:rPr>
          <w:rFonts w:asciiTheme="minorHAnsi" w:hAnsiTheme="minorHAnsi" w:cstheme="minorHAnsi"/>
          <w:u w:val="single"/>
        </w:rPr>
        <w:t>ut almost anyone recognizing it</w:t>
      </w:r>
      <w:r w:rsidRPr="00332DA4">
        <w:rPr>
          <w:rFonts w:asciiTheme="minorHAnsi" w:hAnsiTheme="minorHAnsi" w:cstheme="minorHAnsi"/>
        </w:rPr>
        <w:t xml:space="preserve">. </w:t>
      </w:r>
      <w:r w:rsidRPr="00332DA4">
        <w:rPr>
          <w:rFonts w:asciiTheme="minorHAnsi" w:hAnsiTheme="minorHAnsi" w:cstheme="minorHAnsi"/>
          <w:sz w:val="16"/>
          <w:szCs w:val="16"/>
        </w:rPr>
        <w:t>In fact, this may be the most important finding to arise from this volume</w:t>
      </w:r>
      <w:r w:rsidRPr="00332DA4">
        <w:rPr>
          <w:rFonts w:asciiTheme="minorHAnsi" w:hAnsiTheme="minorHAnsi" w:cstheme="minorHAnsi"/>
        </w:rPr>
        <w:t xml:space="preserve">. </w:t>
      </w:r>
      <w:r w:rsidRPr="00332DA4">
        <w:rPr>
          <w:rFonts w:asciiTheme="minorHAnsi" w:hAnsiTheme="minorHAnsi" w:cstheme="minorHAnsi"/>
          <w:u w:val="single"/>
        </w:rPr>
        <w:t xml:space="preserve">Many </w:t>
      </w:r>
      <w:r w:rsidRPr="00967EF7">
        <w:rPr>
          <w:rFonts w:asciiTheme="minorHAnsi" w:hAnsiTheme="minorHAnsi" w:cstheme="minorHAnsi"/>
          <w:highlight w:val="cyan"/>
          <w:u w:val="single"/>
        </w:rPr>
        <w:t>regulatory bodies have</w:t>
      </w:r>
      <w:r w:rsidRPr="00816241">
        <w:rPr>
          <w:rFonts w:asciiTheme="minorHAnsi" w:hAnsiTheme="minorHAnsi" w:cstheme="minorHAnsi"/>
          <w:u w:val="single"/>
        </w:rPr>
        <w:t xml:space="preserve"> developed</w:t>
      </w:r>
      <w:r w:rsidRPr="00332DA4">
        <w:rPr>
          <w:rFonts w:asciiTheme="minorHAnsi" w:hAnsiTheme="minorHAnsi" w:cstheme="minorHAnsi"/>
          <w:u w:val="single"/>
        </w:rPr>
        <w:t xml:space="preserve"> surprisingly </w:t>
      </w:r>
      <w:r w:rsidRPr="00967EF7">
        <w:rPr>
          <w:rFonts w:asciiTheme="minorHAnsi" w:hAnsiTheme="minorHAnsi" w:cstheme="minorHAnsi"/>
          <w:highlight w:val="cyan"/>
          <w:u w:val="single"/>
        </w:rPr>
        <w:t>strong immune systems</w:t>
      </w:r>
      <w:r w:rsidRPr="00332DA4">
        <w:rPr>
          <w:rFonts w:asciiTheme="minorHAnsi" w:hAnsiTheme="minorHAnsi" w:cstheme="minorHAnsi"/>
          <w:u w:val="single"/>
        </w:rPr>
        <w:t xml:space="preserve">, apparently </w:t>
      </w:r>
      <w:r w:rsidRPr="00816241">
        <w:rPr>
          <w:rFonts w:asciiTheme="minorHAnsi" w:hAnsiTheme="minorHAnsi" w:cstheme="minorHAnsi"/>
          <w:u w:val="single"/>
        </w:rPr>
        <w:t>capable of keeping the worst forms of capture at bay</w:t>
      </w:r>
      <w:r w:rsidRPr="00816241">
        <w:rPr>
          <w:rFonts w:asciiTheme="minorHAnsi" w:hAnsiTheme="minorHAnsi" w:cstheme="minorHAnsi"/>
        </w:rPr>
        <w:t xml:space="preserve">. </w:t>
      </w:r>
      <w:r w:rsidRPr="00816241">
        <w:rPr>
          <w:rFonts w:asciiTheme="minorHAnsi" w:hAnsiTheme="minorHAnsi" w:cstheme="minorHAnsi"/>
          <w:sz w:val="16"/>
          <w:szCs w:val="16"/>
        </w:rPr>
        <w:t>Our regulatory system has thus been speaking prose – and perhaps even a little poetry</w:t>
      </w:r>
      <w:r w:rsidRPr="00332DA4">
        <w:rPr>
          <w:rFonts w:asciiTheme="minorHAnsi" w:hAnsiTheme="minorHAnsi" w:cstheme="minorHAnsi"/>
          <w:sz w:val="16"/>
          <w:szCs w:val="16"/>
        </w:rPr>
        <w:t xml:space="preserve"> – without us </w:t>
      </w:r>
      <w:r w:rsidRPr="00816241">
        <w:rPr>
          <w:rFonts w:asciiTheme="minorHAnsi" w:hAnsiTheme="minorHAnsi" w:cstheme="minorHAnsi"/>
          <w:sz w:val="16"/>
          <w:szCs w:val="16"/>
        </w:rPr>
        <w:t>knowing it</w:t>
      </w:r>
      <w:r w:rsidRPr="00816241">
        <w:rPr>
          <w:rFonts w:asciiTheme="minorHAnsi" w:hAnsiTheme="minorHAnsi" w:cstheme="minorHAnsi"/>
          <w:u w:val="single"/>
        </w:rPr>
        <w:t xml:space="preserve">. Past </w:t>
      </w:r>
      <w:r w:rsidRPr="00967EF7">
        <w:rPr>
          <w:rFonts w:asciiTheme="minorHAnsi" w:hAnsiTheme="minorHAnsi" w:cstheme="minorHAnsi"/>
          <w:highlight w:val="cyan"/>
          <w:u w:val="single"/>
        </w:rPr>
        <w:t>claims of capture</w:t>
      </w:r>
      <w:r w:rsidRPr="00332DA4">
        <w:rPr>
          <w:rFonts w:asciiTheme="minorHAnsi" w:hAnsiTheme="minorHAnsi" w:cstheme="minorHAnsi"/>
          <w:u w:val="single"/>
        </w:rPr>
        <w:t>, meanwhile</w:t>
      </w:r>
      <w:r w:rsidRPr="00816241">
        <w:rPr>
          <w:rFonts w:asciiTheme="minorHAnsi" w:hAnsiTheme="minorHAnsi" w:cstheme="minorHAnsi"/>
          <w:u w:val="single"/>
        </w:rPr>
        <w:t xml:space="preserve">, have often been </w:t>
      </w:r>
      <w:r w:rsidRPr="00967EF7">
        <w:rPr>
          <w:rFonts w:asciiTheme="minorHAnsi" w:hAnsiTheme="minorHAnsi" w:cstheme="minorHAnsi"/>
          <w:highlight w:val="cyan"/>
          <w:u w:val="single"/>
        </w:rPr>
        <w:t>greatly exaggerated</w:t>
      </w:r>
      <w:r w:rsidRPr="00332DA4">
        <w:rPr>
          <w:rFonts w:asciiTheme="minorHAnsi" w:hAnsiTheme="minorHAnsi" w:cstheme="minorHAnsi"/>
          <w:u w:val="single"/>
        </w:rPr>
        <w:t xml:space="preserve">, as if no regulatory defense mechanisms existed at all. </w:t>
      </w:r>
    </w:p>
    <w:p w14:paraId="4607E7A1" w14:textId="77777777" w:rsidR="00967EF7" w:rsidRPr="00332DA4" w:rsidRDefault="00967EF7" w:rsidP="00967EF7">
      <w:pPr>
        <w:rPr>
          <w:rFonts w:asciiTheme="minorHAnsi" w:hAnsiTheme="minorHAnsi" w:cstheme="minorHAnsi"/>
        </w:rPr>
      </w:pPr>
      <w:r w:rsidRPr="00332DA4">
        <w:rPr>
          <w:rFonts w:asciiTheme="minorHAnsi" w:hAnsiTheme="minorHAnsi" w:cstheme="minorHAnsi"/>
          <w:sz w:val="16"/>
          <w:szCs w:val="16"/>
        </w:rPr>
        <w:t>Yet these defense mechanisms are widespread</w:t>
      </w:r>
      <w:r w:rsidRPr="00332DA4">
        <w:rPr>
          <w:rFonts w:asciiTheme="minorHAnsi" w:hAnsiTheme="minorHAnsi" w:cstheme="minorHAnsi"/>
        </w:rPr>
        <w:t xml:space="preserve">. </w:t>
      </w:r>
      <w:r w:rsidRPr="00332DA4">
        <w:rPr>
          <w:rFonts w:asciiTheme="minorHAnsi" w:hAnsiTheme="minorHAnsi" w:cstheme="minorHAnsi"/>
          <w:u w:val="single"/>
        </w:rPr>
        <w:t xml:space="preserve">Some, ranging from </w:t>
      </w:r>
      <w:r w:rsidRPr="00967EF7">
        <w:rPr>
          <w:rFonts w:asciiTheme="minorHAnsi" w:hAnsiTheme="minorHAnsi" w:cstheme="minorHAnsi"/>
          <w:highlight w:val="cyan"/>
          <w:u w:val="single"/>
        </w:rPr>
        <w:t xml:space="preserve">judicial review to </w:t>
      </w:r>
      <w:r w:rsidRPr="00816241">
        <w:rPr>
          <w:rFonts w:asciiTheme="minorHAnsi" w:hAnsiTheme="minorHAnsi" w:cstheme="minorHAnsi"/>
          <w:u w:val="single"/>
        </w:rPr>
        <w:t xml:space="preserve">the role of the </w:t>
      </w:r>
      <w:r w:rsidRPr="00967EF7">
        <w:rPr>
          <w:rFonts w:asciiTheme="minorHAnsi" w:hAnsiTheme="minorHAnsi" w:cstheme="minorHAnsi"/>
          <w:highlight w:val="cyan"/>
          <w:u w:val="single"/>
        </w:rPr>
        <w:t xml:space="preserve">media </w:t>
      </w:r>
      <w:r w:rsidRPr="00816241">
        <w:rPr>
          <w:rFonts w:asciiTheme="minorHAnsi" w:hAnsiTheme="minorHAnsi" w:cstheme="minorHAnsi"/>
          <w:u w:val="single"/>
        </w:rPr>
        <w:t xml:space="preserve">in informing the public and </w:t>
      </w:r>
      <w:r w:rsidRPr="00967EF7">
        <w:rPr>
          <w:rFonts w:asciiTheme="minorHAnsi" w:hAnsiTheme="minorHAnsi" w:cstheme="minorHAnsi"/>
          <w:highlight w:val="cyan"/>
          <w:u w:val="single"/>
        </w:rPr>
        <w:t>holding policymakers accountable</w:t>
      </w:r>
      <w:r w:rsidRPr="00816241">
        <w:rPr>
          <w:rFonts w:asciiTheme="minorHAnsi" w:hAnsiTheme="minorHAnsi" w:cstheme="minorHAnsi"/>
          <w:u w:val="single"/>
        </w:rPr>
        <w:t>, are built deeply into the institutions of American democracy</w:t>
      </w:r>
      <w:r w:rsidRPr="00816241">
        <w:rPr>
          <w:rFonts w:asciiTheme="minorHAnsi" w:hAnsiTheme="minorHAnsi" w:cstheme="minorHAnsi"/>
        </w:rPr>
        <w:t xml:space="preserve">. </w:t>
      </w:r>
      <w:r w:rsidRPr="00816241">
        <w:rPr>
          <w:rFonts w:asciiTheme="minorHAnsi" w:hAnsiTheme="minorHAnsi" w:cstheme="minorHAnsi"/>
          <w:u w:val="single"/>
        </w:rPr>
        <w:t xml:space="preserve">Others, such as the rules of administrative procedure (particularly the public notice and comment period), are the products of congressional action; while still others, such as </w:t>
      </w:r>
      <w:r w:rsidRPr="00967EF7">
        <w:rPr>
          <w:rFonts w:asciiTheme="minorHAnsi" w:hAnsiTheme="minorHAnsi" w:cstheme="minorHAnsi"/>
          <w:highlight w:val="cyan"/>
          <w:u w:val="single"/>
        </w:rPr>
        <w:t>standardized cost-benefit analysis</w:t>
      </w:r>
      <w:r w:rsidRPr="00332DA4">
        <w:rPr>
          <w:rFonts w:asciiTheme="minorHAnsi" w:hAnsiTheme="minorHAnsi" w:cstheme="minorHAnsi"/>
          <w:u w:val="single"/>
        </w:rPr>
        <w:t xml:space="preserve"> run </w:t>
      </w:r>
      <w:r w:rsidRPr="00816241">
        <w:rPr>
          <w:rFonts w:asciiTheme="minorHAnsi" w:hAnsiTheme="minorHAnsi" w:cstheme="minorHAnsi"/>
          <w:u w:val="single"/>
        </w:rPr>
        <w:t>through the Office of Information and Regulatory Affairs (OIRA),</w:t>
      </w:r>
      <w:r w:rsidRPr="00816241">
        <w:rPr>
          <w:rFonts w:asciiTheme="minorHAnsi" w:hAnsiTheme="minorHAnsi" w:cstheme="minorHAnsi"/>
        </w:rPr>
        <w:t xml:space="preserve"> </w:t>
      </w:r>
      <w:r w:rsidRPr="00816241">
        <w:rPr>
          <w:rFonts w:asciiTheme="minorHAnsi" w:hAnsiTheme="minorHAnsi" w:cstheme="minorHAnsi"/>
          <w:sz w:val="16"/>
          <w:szCs w:val="16"/>
        </w:rPr>
        <w:t>hail from</w:t>
      </w:r>
      <w:r w:rsidRPr="00332DA4">
        <w:rPr>
          <w:rFonts w:asciiTheme="minorHAnsi" w:hAnsiTheme="minorHAnsi" w:cstheme="minorHAnsi"/>
          <w:sz w:val="16"/>
          <w:szCs w:val="16"/>
        </w:rPr>
        <w:t xml:space="preserve"> the executive branch. A quick list of some additional capture-prevention strategies at the agency level, which emerged across the chapters of this volume, include:</w:t>
      </w:r>
    </w:p>
    <w:p w14:paraId="384DF01E" w14:textId="77777777" w:rsidR="00967EF7" w:rsidRPr="00332DA4" w:rsidRDefault="00967EF7" w:rsidP="00967EF7">
      <w:pPr>
        <w:rPr>
          <w:rFonts w:asciiTheme="minorHAnsi" w:hAnsiTheme="minorHAnsi" w:cstheme="minorHAnsi"/>
          <w:u w:val="single"/>
        </w:rPr>
      </w:pPr>
      <w:r w:rsidRPr="00332DA4">
        <w:rPr>
          <w:rFonts w:asciiTheme="minorHAnsi" w:hAnsiTheme="minorHAnsi" w:cstheme="minorHAnsi"/>
          <w:u w:val="single"/>
        </w:rPr>
        <w:t xml:space="preserve"> </w:t>
      </w:r>
      <w:r w:rsidRPr="00967EF7">
        <w:rPr>
          <w:rFonts w:asciiTheme="minorHAnsi" w:hAnsiTheme="minorHAnsi" w:cstheme="minorHAnsi"/>
          <w:highlight w:val="cyan"/>
          <w:u w:val="single"/>
        </w:rPr>
        <w:t>• Involvement of sub-national officials</w:t>
      </w:r>
      <w:r w:rsidRPr="00332DA4">
        <w:rPr>
          <w:rFonts w:asciiTheme="minorHAnsi" w:hAnsiTheme="minorHAnsi" w:cstheme="minorHAnsi"/>
          <w:u w:val="single"/>
        </w:rPr>
        <w:t xml:space="preserve"> in federal notice and comment (Yackee);</w:t>
      </w:r>
    </w:p>
    <w:p w14:paraId="21018691" w14:textId="77777777" w:rsidR="00967EF7" w:rsidRPr="00332DA4" w:rsidRDefault="00967EF7" w:rsidP="00967EF7">
      <w:pPr>
        <w:rPr>
          <w:rFonts w:asciiTheme="minorHAnsi" w:hAnsiTheme="minorHAnsi" w:cstheme="minorHAnsi"/>
          <w:u w:val="single"/>
        </w:rPr>
      </w:pPr>
      <w:r w:rsidRPr="00332DA4">
        <w:rPr>
          <w:rFonts w:asciiTheme="minorHAnsi" w:hAnsiTheme="minorHAnsi" w:cstheme="minorHAnsi"/>
          <w:u w:val="single"/>
        </w:rPr>
        <w:t xml:space="preserve"> • Creation of consumer empowerment programs tied to regulators (Schwarcz); Moss and Carpenter| Conclusion 4 </w:t>
      </w:r>
    </w:p>
    <w:p w14:paraId="52943015" w14:textId="77777777" w:rsidR="00967EF7" w:rsidRPr="00332DA4" w:rsidRDefault="00967EF7" w:rsidP="00967EF7">
      <w:pPr>
        <w:rPr>
          <w:rFonts w:asciiTheme="minorHAnsi" w:hAnsiTheme="minorHAnsi" w:cstheme="minorHAnsi"/>
          <w:u w:val="single"/>
        </w:rPr>
      </w:pPr>
      <w:r w:rsidRPr="00332DA4">
        <w:rPr>
          <w:rFonts w:asciiTheme="minorHAnsi" w:hAnsiTheme="minorHAnsi" w:cstheme="minorHAnsi"/>
          <w:u w:val="single"/>
        </w:rPr>
        <w:t xml:space="preserve">• </w:t>
      </w:r>
      <w:r w:rsidRPr="00967EF7">
        <w:rPr>
          <w:rFonts w:asciiTheme="minorHAnsi" w:hAnsiTheme="minorHAnsi" w:cstheme="minorHAnsi"/>
          <w:highlight w:val="cyan"/>
          <w:u w:val="single"/>
        </w:rPr>
        <w:t>Cultivation of diverse and independent experts</w:t>
      </w:r>
      <w:r w:rsidRPr="00332DA4">
        <w:rPr>
          <w:rFonts w:asciiTheme="minorHAnsi" w:hAnsiTheme="minorHAnsi" w:cstheme="minorHAnsi"/>
          <w:u w:val="single"/>
        </w:rPr>
        <w:t xml:space="preserve"> (Kwak, Cuellar, McCarty); </w:t>
      </w:r>
    </w:p>
    <w:p w14:paraId="1A057371" w14:textId="77777777" w:rsidR="00967EF7" w:rsidRPr="00332DA4" w:rsidRDefault="00967EF7" w:rsidP="00967EF7">
      <w:pPr>
        <w:rPr>
          <w:rFonts w:asciiTheme="minorHAnsi" w:hAnsiTheme="minorHAnsi" w:cstheme="minorHAnsi"/>
          <w:u w:val="single"/>
        </w:rPr>
      </w:pPr>
      <w:r w:rsidRPr="00332DA4">
        <w:rPr>
          <w:rFonts w:asciiTheme="minorHAnsi" w:hAnsiTheme="minorHAnsi" w:cstheme="minorHAnsi"/>
          <w:u w:val="single"/>
        </w:rPr>
        <w:t>• Institutionalization of “</w:t>
      </w:r>
      <w:r w:rsidRPr="00967EF7">
        <w:rPr>
          <w:rFonts w:asciiTheme="minorHAnsi" w:hAnsiTheme="minorHAnsi" w:cstheme="minorHAnsi"/>
          <w:highlight w:val="cyan"/>
          <w:u w:val="single"/>
        </w:rPr>
        <w:t>devil’s advocates” within agencies</w:t>
      </w:r>
      <w:r w:rsidRPr="00332DA4">
        <w:rPr>
          <w:rFonts w:asciiTheme="minorHAnsi" w:hAnsiTheme="minorHAnsi" w:cstheme="minorHAnsi"/>
          <w:u w:val="single"/>
        </w:rPr>
        <w:t xml:space="preserve"> (Kwak); and </w:t>
      </w:r>
    </w:p>
    <w:p w14:paraId="5E2A7969" w14:textId="77777777" w:rsidR="00967EF7" w:rsidRPr="00332DA4" w:rsidRDefault="00967EF7" w:rsidP="00967EF7">
      <w:pPr>
        <w:rPr>
          <w:rFonts w:asciiTheme="minorHAnsi" w:hAnsiTheme="minorHAnsi" w:cstheme="minorHAnsi"/>
          <w:u w:val="single"/>
        </w:rPr>
      </w:pPr>
      <w:r w:rsidRPr="00332DA4">
        <w:rPr>
          <w:rFonts w:asciiTheme="minorHAnsi" w:hAnsiTheme="minorHAnsi" w:cstheme="minorHAnsi"/>
          <w:u w:val="single"/>
        </w:rPr>
        <w:t xml:space="preserve">• Expanded </w:t>
      </w:r>
      <w:r w:rsidRPr="00967EF7">
        <w:rPr>
          <w:rFonts w:asciiTheme="minorHAnsi" w:hAnsiTheme="minorHAnsi" w:cstheme="minorHAnsi"/>
          <w:highlight w:val="cyan"/>
          <w:u w:val="single"/>
        </w:rPr>
        <w:t>retrospective review</w:t>
      </w:r>
      <w:r w:rsidRPr="00332DA4">
        <w:rPr>
          <w:rFonts w:asciiTheme="minorHAnsi" w:hAnsiTheme="minorHAnsi" w:cstheme="minorHAnsi"/>
          <w:u w:val="single"/>
        </w:rPr>
        <w:t xml:space="preserve"> by OIRA </w:t>
      </w:r>
      <w:r w:rsidRPr="00967EF7">
        <w:rPr>
          <w:rFonts w:asciiTheme="minorHAnsi" w:hAnsiTheme="minorHAnsi" w:cstheme="minorHAnsi"/>
          <w:highlight w:val="cyan"/>
          <w:u w:val="single"/>
        </w:rPr>
        <w:t>to include agency inaction as well as action</w:t>
      </w:r>
      <w:r w:rsidRPr="00332DA4">
        <w:rPr>
          <w:rFonts w:asciiTheme="minorHAnsi" w:hAnsiTheme="minorHAnsi" w:cstheme="minorHAnsi"/>
          <w:u w:val="single"/>
        </w:rPr>
        <w:t xml:space="preserve"> (Revesz and Livermore). </w:t>
      </w:r>
    </w:p>
    <w:p w14:paraId="1E80964D" w14:textId="77777777" w:rsidR="00967EF7" w:rsidRPr="00332DA4" w:rsidRDefault="00967EF7" w:rsidP="00967EF7">
      <w:pPr>
        <w:rPr>
          <w:rFonts w:asciiTheme="minorHAnsi" w:hAnsiTheme="minorHAnsi" w:cstheme="minorHAnsi"/>
        </w:rPr>
      </w:pPr>
      <w:r w:rsidRPr="00332DA4">
        <w:rPr>
          <w:rFonts w:asciiTheme="minorHAnsi" w:hAnsiTheme="minorHAnsi" w:cstheme="minorHAnsi"/>
          <w:sz w:val="16"/>
          <w:szCs w:val="16"/>
        </w:rPr>
        <w:t xml:space="preserve">We review all of these strategies, as well as a number of others, in greater detail below. </w:t>
      </w:r>
      <w:r w:rsidRPr="00332DA4">
        <w:rPr>
          <w:rFonts w:asciiTheme="minorHAnsi" w:hAnsiTheme="minorHAnsi" w:cstheme="minorHAnsi"/>
          <w:u w:val="single"/>
        </w:rPr>
        <w:t xml:space="preserve">The point here is simply that there are </w:t>
      </w:r>
      <w:r w:rsidRPr="00967EF7">
        <w:rPr>
          <w:rFonts w:asciiTheme="minorHAnsi" w:hAnsiTheme="minorHAnsi" w:cstheme="minorHAnsi"/>
          <w:highlight w:val="cyan"/>
          <w:u w:val="single"/>
        </w:rPr>
        <w:t>many capture-prevention mechanisms already at work</w:t>
      </w:r>
      <w:r w:rsidRPr="00332DA4">
        <w:rPr>
          <w:rFonts w:asciiTheme="minorHAnsi" w:hAnsiTheme="minorHAnsi" w:cstheme="minorHAnsi"/>
          <w:u w:val="single"/>
        </w:rPr>
        <w:t xml:space="preserve"> – and many others</w:t>
      </w:r>
      <w:r w:rsidRPr="00332DA4">
        <w:rPr>
          <w:rFonts w:asciiTheme="minorHAnsi" w:hAnsiTheme="minorHAnsi" w:cstheme="minorHAnsi"/>
        </w:rPr>
        <w:t xml:space="preserve">, </w:t>
      </w:r>
      <w:r w:rsidRPr="00332DA4">
        <w:rPr>
          <w:rFonts w:asciiTheme="minorHAnsi" w:hAnsiTheme="minorHAnsi" w:cstheme="minorHAnsi"/>
          <w:sz w:val="16"/>
          <w:szCs w:val="16"/>
        </w:rPr>
        <w:t>including those proposed in this volume, that merit careful attention. To a significant extent, therefore, capture appears to be a treatable condition.</w:t>
      </w:r>
    </w:p>
    <w:p w14:paraId="4612C3B1" w14:textId="77777777" w:rsidR="00967EF7" w:rsidRPr="00332DA4" w:rsidRDefault="00967EF7" w:rsidP="00967EF7">
      <w:pPr>
        <w:pStyle w:val="Heading4"/>
        <w:rPr>
          <w:rFonts w:asciiTheme="minorHAnsi" w:hAnsiTheme="minorHAnsi" w:cstheme="minorHAnsi"/>
        </w:rPr>
      </w:pPr>
      <w:r w:rsidRPr="00332DA4">
        <w:rPr>
          <w:rFonts w:asciiTheme="minorHAnsi" w:hAnsiTheme="minorHAnsi" w:cstheme="minorHAnsi"/>
        </w:rPr>
        <w:t>Institutional based restrictions check (needs new tag)</w:t>
      </w:r>
    </w:p>
    <w:p w14:paraId="58EA2E39" w14:textId="77777777" w:rsidR="00967EF7" w:rsidRPr="00332DA4" w:rsidRDefault="00967EF7" w:rsidP="00967EF7">
      <w:pPr>
        <w:rPr>
          <w:rStyle w:val="Style13ptBold"/>
          <w:rFonts w:asciiTheme="minorHAnsi" w:hAnsiTheme="minorHAnsi" w:cstheme="minorHAnsi"/>
        </w:rPr>
      </w:pPr>
      <w:r w:rsidRPr="00332DA4">
        <w:rPr>
          <w:rStyle w:val="Style13ptBold"/>
          <w:rFonts w:asciiTheme="minorHAnsi" w:hAnsiTheme="minorHAnsi" w:cstheme="minorHAnsi"/>
        </w:rPr>
        <w:t xml:space="preserve">Yackee, 13 </w:t>
      </w:r>
      <w:r w:rsidRPr="00332DA4">
        <w:rPr>
          <w:rFonts w:asciiTheme="minorHAnsi" w:hAnsiTheme="minorHAnsi" w:cstheme="minorHAnsi"/>
        </w:rPr>
        <w:t xml:space="preserve">(“Reconsidering Agency Capture During Regulatory Policymaking”, January 2013, Preventing Regulatory Capture: Special Interest Influence and How to Limit it, Edited by Daniel Carpenter and David Moss, </w:t>
      </w:r>
      <w:hyperlink r:id="rId16" w:history="1">
        <w:r w:rsidRPr="00332DA4">
          <w:rPr>
            <w:rStyle w:val="Hyperlink"/>
            <w:rFonts w:asciiTheme="minorHAnsi" w:hAnsiTheme="minorHAnsi" w:cstheme="minorHAnsi"/>
          </w:rPr>
          <w:t>https://www.researchgate.net/publication/287906610_Reconsidering_Agency_Capture_During_Regulatory_Policymaking)//babcii</w:t>
        </w:r>
      </w:hyperlink>
      <w:r w:rsidRPr="00332DA4">
        <w:rPr>
          <w:rFonts w:asciiTheme="minorHAnsi" w:hAnsiTheme="minorHAnsi" w:cstheme="minorHAnsi"/>
        </w:rPr>
        <w:t xml:space="preserve"> </w:t>
      </w:r>
    </w:p>
    <w:p w14:paraId="2AFC2124" w14:textId="77777777" w:rsidR="00967EF7" w:rsidRPr="005035B1" w:rsidRDefault="00967EF7" w:rsidP="00967EF7">
      <w:pPr>
        <w:rPr>
          <w:rFonts w:asciiTheme="minorHAnsi" w:hAnsiTheme="minorHAnsi" w:cstheme="minorHAnsi"/>
          <w:sz w:val="16"/>
        </w:rPr>
      </w:pPr>
      <w:r w:rsidRPr="00332DA4">
        <w:rPr>
          <w:rFonts w:asciiTheme="minorHAnsi" w:hAnsiTheme="minorHAnsi" w:cstheme="minorHAnsi"/>
          <w:sz w:val="16"/>
        </w:rPr>
        <w:t xml:space="preserve">AGENCY CAPTURE </w:t>
      </w:r>
      <w:r w:rsidRPr="00332DA4">
        <w:rPr>
          <w:rFonts w:asciiTheme="minorHAnsi" w:hAnsiTheme="minorHAnsi" w:cstheme="minorHAnsi"/>
          <w:u w:val="single"/>
        </w:rPr>
        <w:t>Agency capture is the control of agency policy decision making by a subpopulation of individuals or organizations outside of the agency.</w:t>
      </w:r>
      <w:r w:rsidRPr="00332DA4">
        <w:rPr>
          <w:rFonts w:asciiTheme="minorHAnsi" w:hAnsiTheme="minorHAnsi" w:cstheme="minorHAnsi"/>
          <w:sz w:val="16"/>
        </w:rPr>
        <w:t xml:space="preserve"> Although in principle any subpopulation may capture agency decision making,15 the vast majority of the literature concentrates on the potential for nefarious influence by business or economic interests on regulatory outputs to the detriment of the “public interest” or the “public good.” Bernstein16 begins much of the modern thinking; he theorized that over time, agencies “tend to relate their goals and objects to the demands of dominant interest groups in the economy.” Similarly, Rourke17 summarized capture as an over-reliance on an interest group by an agency, such that the group develops a veto power over the agency’s actions. Stigler18 and others19 focused on how select interest groups attempt to capture “rents” by lobbying for additional government regulation. Bagley20suggested that capture is best understood as “shorthand for the phenomenon whereby regulated entities wield their superior organizational capabilities to secure favorable agency outcomes at the expense of the diffuse public.” Some recent scholarship suggests that concerns over agency capture remain relevant today. Barkow21 wrote that agency capture may exist in the areas of banking, criminal justice, and consumer protection. Bagley22 suggested that capture occurs at times within government agencies; however, he cautioned that it can be subtle and difficult to detect. Nevertheless, both Barkow23 and Bagley24 concluded that elected officials ought to design public agencies and develop policy solutions so as to diminish agency capture in the modern bureaucracy. </w:t>
      </w:r>
      <w:r w:rsidRPr="00332DA4">
        <w:rPr>
          <w:rFonts w:asciiTheme="minorHAnsi" w:hAnsiTheme="minorHAnsi" w:cstheme="minorHAnsi"/>
          <w:u w:val="single"/>
        </w:rPr>
        <w:t xml:space="preserve">However, a number of </w:t>
      </w:r>
      <w:r w:rsidRPr="00967EF7">
        <w:rPr>
          <w:rFonts w:asciiTheme="minorHAnsi" w:hAnsiTheme="minorHAnsi" w:cstheme="minorHAnsi"/>
          <w:highlight w:val="cyan"/>
          <w:u w:val="single"/>
        </w:rPr>
        <w:t>political scientists and public administration</w:t>
      </w:r>
      <w:r w:rsidRPr="00332DA4">
        <w:rPr>
          <w:rFonts w:asciiTheme="minorHAnsi" w:hAnsiTheme="minorHAnsi" w:cstheme="minorHAnsi"/>
          <w:u w:val="single"/>
        </w:rPr>
        <w:t xml:space="preserve"> scholars </w:t>
      </w:r>
      <w:r w:rsidRPr="00967EF7">
        <w:rPr>
          <w:rFonts w:asciiTheme="minorHAnsi" w:hAnsiTheme="minorHAnsi" w:cstheme="minorHAnsi"/>
          <w:highlight w:val="cyan"/>
          <w:u w:val="single"/>
        </w:rPr>
        <w:t>call into question the</w:t>
      </w:r>
      <w:r w:rsidRPr="00332DA4">
        <w:rPr>
          <w:rFonts w:asciiTheme="minorHAnsi" w:hAnsiTheme="minorHAnsi" w:cstheme="minorHAnsi"/>
          <w:u w:val="single"/>
        </w:rPr>
        <w:t xml:space="preserve"> widespread </w:t>
      </w:r>
      <w:r w:rsidRPr="00967EF7">
        <w:rPr>
          <w:rFonts w:asciiTheme="minorHAnsi" w:hAnsiTheme="minorHAnsi" w:cstheme="minorHAnsi"/>
          <w:highlight w:val="cyan"/>
          <w:u w:val="single"/>
        </w:rPr>
        <w:t>existence of agency capture</w:t>
      </w:r>
      <w:r w:rsidRPr="00332DA4">
        <w:rPr>
          <w:rFonts w:asciiTheme="minorHAnsi" w:hAnsiTheme="minorHAnsi" w:cstheme="minorHAnsi"/>
          <w:u w:val="single"/>
        </w:rPr>
        <w:t xml:space="preserve">,25 </w:t>
      </w:r>
      <w:r w:rsidRPr="00967EF7">
        <w:rPr>
          <w:rFonts w:asciiTheme="minorHAnsi" w:hAnsiTheme="minorHAnsi" w:cstheme="minorHAnsi"/>
          <w:highlight w:val="cyan"/>
          <w:u w:val="single"/>
        </w:rPr>
        <w:t>as well as provide theoretical critiques</w:t>
      </w:r>
      <w:r w:rsidRPr="00332DA4">
        <w:rPr>
          <w:rFonts w:asciiTheme="minorHAnsi" w:hAnsiTheme="minorHAnsi" w:cstheme="minorHAnsi"/>
          <w:u w:val="single"/>
        </w:rPr>
        <w:t xml:space="preserve"> against the concept</w:t>
      </w:r>
      <w:r w:rsidRPr="00332DA4">
        <w:rPr>
          <w:rFonts w:asciiTheme="minorHAnsi" w:hAnsiTheme="minorHAnsi" w:cstheme="minorHAnsi"/>
          <w:sz w:val="16"/>
        </w:rPr>
        <w:t xml:space="preserve">. The most frequently cited challenge to the theory questions its black box treatment of political institutions. Moe,26 for example, wrote, “[i]nstitutions are purposefully omitted from these [capture] models . . . The implicit claim is that institutions don’t matter much.” </w:t>
      </w:r>
      <w:r w:rsidRPr="00332DA4">
        <w:rPr>
          <w:rFonts w:asciiTheme="minorHAnsi" w:hAnsiTheme="minorHAnsi" w:cstheme="minorHAnsi"/>
          <w:u w:val="single"/>
        </w:rPr>
        <w:t>Hill27 concluded that “</w:t>
      </w:r>
      <w:r w:rsidRPr="00967EF7">
        <w:rPr>
          <w:rFonts w:asciiTheme="minorHAnsi" w:hAnsiTheme="minorHAnsi" w:cstheme="minorHAnsi"/>
          <w:highlight w:val="cyan"/>
          <w:u w:val="single"/>
        </w:rPr>
        <w:t>capture, even among regulatory agencies, never has been as pervasive as</w:t>
      </w:r>
      <w:r w:rsidRPr="00332DA4">
        <w:rPr>
          <w:rFonts w:asciiTheme="minorHAnsi" w:hAnsiTheme="minorHAnsi" w:cstheme="minorHAnsi"/>
          <w:u w:val="single"/>
        </w:rPr>
        <w:t xml:space="preserve"> was sometimes </w:t>
      </w:r>
      <w:r w:rsidRPr="00967EF7">
        <w:rPr>
          <w:rFonts w:asciiTheme="minorHAnsi" w:hAnsiTheme="minorHAnsi" w:cstheme="minorHAnsi"/>
          <w:highlight w:val="cyan"/>
          <w:u w:val="single"/>
        </w:rPr>
        <w:t>suggested</w:t>
      </w:r>
      <w:r w:rsidRPr="00967EF7">
        <w:rPr>
          <w:rFonts w:asciiTheme="minorHAnsi" w:hAnsiTheme="minorHAnsi" w:cstheme="minorHAnsi"/>
          <w:sz w:val="16"/>
          <w:highlight w:val="cyan"/>
        </w:rPr>
        <w:t>.</w:t>
      </w:r>
      <w:r w:rsidRPr="00332DA4">
        <w:rPr>
          <w:rFonts w:asciiTheme="minorHAnsi" w:hAnsiTheme="minorHAnsi" w:cstheme="minorHAnsi"/>
          <w:sz w:val="16"/>
        </w:rPr>
        <w:t xml:space="preserve">” </w:t>
      </w:r>
      <w:r w:rsidRPr="00332DA4">
        <w:rPr>
          <w:rFonts w:asciiTheme="minorHAnsi" w:hAnsiTheme="minorHAnsi" w:cstheme="minorHAnsi"/>
          <w:u w:val="single"/>
        </w:rPr>
        <w:t xml:space="preserve">Wilson28 argued that </w:t>
      </w:r>
      <w:r w:rsidRPr="00967EF7">
        <w:rPr>
          <w:rFonts w:asciiTheme="minorHAnsi" w:hAnsiTheme="minorHAnsi" w:cstheme="minorHAnsi"/>
          <w:highlight w:val="cyan"/>
          <w:u w:val="single"/>
        </w:rPr>
        <w:t>agency capture is much more difficult in the modern era due to diversity in organized interests</w:t>
      </w:r>
      <w:r w:rsidRPr="00332DA4">
        <w:rPr>
          <w:rFonts w:asciiTheme="minorHAnsi" w:hAnsiTheme="minorHAnsi" w:cstheme="minorHAnsi"/>
          <w:u w:val="single"/>
        </w:rPr>
        <w:t xml:space="preserve">, the </w:t>
      </w:r>
      <w:r w:rsidRPr="00967EF7">
        <w:rPr>
          <w:rFonts w:asciiTheme="minorHAnsi" w:hAnsiTheme="minorHAnsi" w:cstheme="minorHAnsi"/>
          <w:highlight w:val="cyan"/>
          <w:u w:val="single"/>
        </w:rPr>
        <w:t>lower cost of info</w:t>
      </w:r>
      <w:r w:rsidRPr="00332DA4">
        <w:rPr>
          <w:rFonts w:asciiTheme="minorHAnsi" w:hAnsiTheme="minorHAnsi" w:cstheme="minorHAnsi"/>
          <w:u w:val="single"/>
        </w:rPr>
        <w:t xml:space="preserve">rmation, </w:t>
      </w:r>
      <w:r w:rsidRPr="00967EF7">
        <w:rPr>
          <w:rFonts w:asciiTheme="minorHAnsi" w:hAnsiTheme="minorHAnsi" w:cstheme="minorHAnsi"/>
          <w:highlight w:val="cyan"/>
          <w:u w:val="single"/>
        </w:rPr>
        <w:t>and access to</w:t>
      </w:r>
      <w:r w:rsidRPr="00332DA4">
        <w:rPr>
          <w:rFonts w:asciiTheme="minorHAnsi" w:hAnsiTheme="minorHAnsi" w:cstheme="minorHAnsi"/>
          <w:u w:val="single"/>
        </w:rPr>
        <w:t xml:space="preserve"> the </w:t>
      </w:r>
      <w:r w:rsidRPr="00967EF7">
        <w:rPr>
          <w:rFonts w:asciiTheme="minorHAnsi" w:hAnsiTheme="minorHAnsi" w:cstheme="minorHAnsi"/>
          <w:highlight w:val="cyan"/>
          <w:u w:val="single"/>
        </w:rPr>
        <w:t>courts.</w:t>
      </w:r>
      <w:r w:rsidRPr="00332DA4">
        <w:rPr>
          <w:rFonts w:asciiTheme="minorHAnsi" w:hAnsiTheme="minorHAnsi" w:cstheme="minorHAnsi"/>
          <w:sz w:val="16"/>
        </w:rPr>
        <w:t xml:space="preserve"> Rourke29 echoed this point, suggesting that agencies must satisfy the conflicting demands of a variety of groups. Another challenge for much of the existing capture literature is the difficulty in clearly defining and in measuring the “public interest” or the “public good.” Yet numerous scholars successfully employ proxies for this construct.30 For instance, Berry31 found that public participation – or the participation of a public interest representative – during regulatory development provides a critical hedge against agency capture. He suggested that the presence of such representatives reduces the likelihood of capture by business interests. </w:t>
      </w:r>
      <w:r w:rsidRPr="00332DA4">
        <w:rPr>
          <w:rFonts w:asciiTheme="minorHAnsi" w:hAnsiTheme="minorHAnsi" w:cstheme="minorHAnsi"/>
          <w:u w:val="single"/>
        </w:rPr>
        <w:t xml:space="preserve">Similarly, Sabatier32 wrote that </w:t>
      </w:r>
      <w:r w:rsidRPr="00967EF7">
        <w:rPr>
          <w:rFonts w:asciiTheme="minorHAnsi" w:hAnsiTheme="minorHAnsi" w:cstheme="minorHAnsi"/>
          <w:highlight w:val="cyan"/>
          <w:u w:val="single"/>
        </w:rPr>
        <w:t>regulatory agencies promulgate more proconsumer policies when organized groups agitate for consumer interests</w:t>
      </w:r>
      <w:r w:rsidRPr="00332DA4">
        <w:rPr>
          <w:rFonts w:asciiTheme="minorHAnsi" w:hAnsiTheme="minorHAnsi" w:cstheme="minorHAnsi"/>
          <w:sz w:val="16"/>
        </w:rPr>
        <w:t>, and Gormley33 found that business interests are more influential in states where public interest advocates are inactive.</w:t>
      </w:r>
    </w:p>
    <w:p w14:paraId="25903327" w14:textId="77777777" w:rsidR="00967EF7" w:rsidRDefault="00967EF7" w:rsidP="00967EF7">
      <w:pPr>
        <w:pStyle w:val="Heading2"/>
      </w:pPr>
      <w:r>
        <w:t>Econ DA</w:t>
      </w:r>
    </w:p>
    <w:p w14:paraId="468E5861" w14:textId="77777777" w:rsidR="00967EF7" w:rsidRDefault="00967EF7" w:rsidP="00967EF7">
      <w:pPr>
        <w:pStyle w:val="Heading3"/>
      </w:pPr>
      <w:r>
        <w:t>2nc uq o/v</w:t>
      </w:r>
    </w:p>
    <w:p w14:paraId="2C330020" w14:textId="77777777" w:rsidR="00967EF7" w:rsidRPr="006A63E6" w:rsidRDefault="00967EF7" w:rsidP="00967EF7">
      <w:pPr>
        <w:pStyle w:val="Heading4"/>
      </w:pPr>
      <w:r>
        <w:t xml:space="preserve">optimism in the econ is justified – biggest indicators are up </w:t>
      </w:r>
    </w:p>
    <w:p w14:paraId="3B9894AE" w14:textId="77777777" w:rsidR="00967EF7" w:rsidRPr="00AE27B4" w:rsidRDefault="00967EF7" w:rsidP="00967EF7">
      <w:r w:rsidRPr="00AE27B4">
        <w:rPr>
          <w:rStyle w:val="Style13ptBold"/>
        </w:rPr>
        <w:t>Conerly, 22</w:t>
      </w:r>
      <w:r w:rsidRPr="00AE27B4">
        <w:t> (Bill Conerly, 3-7-2022, accessed on 4-1-2022, Forbes, "Economic Forecast 2022 And Beyond: Good Now, Scary Later", https://www.forbes.com/sites/billconerly/2022/03/07/economic-forecast-2022-and-beyond-good-now-scary-later/?sh=118b7d435353)</w:t>
      </w:r>
      <w:r>
        <w:t>//babcii</w:t>
      </w:r>
    </w:p>
    <w:p w14:paraId="678CB4DF" w14:textId="77777777" w:rsidR="00967EF7" w:rsidRPr="00AE27B4" w:rsidRDefault="00967EF7" w:rsidP="00967EF7">
      <w:pPr>
        <w:rPr>
          <w:u w:val="single"/>
        </w:rPr>
      </w:pPr>
      <w:r w:rsidRPr="00AE27B4">
        <w:rPr>
          <w:u w:val="single"/>
        </w:rPr>
        <w:t>Where will the economy go? </w:t>
      </w:r>
    </w:p>
    <w:p w14:paraId="1C03AACD" w14:textId="77777777" w:rsidR="00967EF7" w:rsidRPr="00AE27B4" w:rsidRDefault="00967EF7" w:rsidP="00967EF7">
      <w:r w:rsidRPr="00AE27B4">
        <w:rPr>
          <w:u w:val="single"/>
        </w:rPr>
        <w:t xml:space="preserve">The </w:t>
      </w:r>
      <w:r w:rsidRPr="00967EF7">
        <w:rPr>
          <w:highlight w:val="cyan"/>
          <w:u w:val="single"/>
        </w:rPr>
        <w:t>economic outlook</w:t>
      </w:r>
      <w:r w:rsidRPr="00AE27B4">
        <w:rPr>
          <w:u w:val="single"/>
        </w:rPr>
        <w:t xml:space="preserve"> for 2022 and 2023 </w:t>
      </w:r>
      <w:r w:rsidRPr="00967EF7">
        <w:rPr>
          <w:highlight w:val="cyan"/>
          <w:u w:val="single"/>
        </w:rPr>
        <w:t>in the U</w:t>
      </w:r>
      <w:r w:rsidRPr="00AE27B4">
        <w:rPr>
          <w:u w:val="single"/>
        </w:rPr>
        <w:t xml:space="preserve">nited </w:t>
      </w:r>
      <w:r w:rsidRPr="00967EF7">
        <w:rPr>
          <w:highlight w:val="cyan"/>
          <w:u w:val="single"/>
        </w:rPr>
        <w:t>S</w:t>
      </w:r>
      <w:r w:rsidRPr="00AE27B4">
        <w:rPr>
          <w:u w:val="single"/>
        </w:rPr>
        <w:t xml:space="preserve">tates </w:t>
      </w:r>
      <w:r w:rsidRPr="00967EF7">
        <w:rPr>
          <w:highlight w:val="cyan"/>
          <w:u w:val="single"/>
        </w:rPr>
        <w:t>is good</w:t>
      </w:r>
      <w:r w:rsidRPr="00AE27B4">
        <w:t>, though inflation will remain high and storm clouds grow in later years. </w:t>
      </w:r>
    </w:p>
    <w:p w14:paraId="53BC4181" w14:textId="77777777" w:rsidR="00967EF7" w:rsidRPr="006A63E6" w:rsidRDefault="00967EF7" w:rsidP="00967EF7">
      <w:pPr>
        <w:rPr>
          <w:sz w:val="16"/>
        </w:rPr>
      </w:pPr>
      <w:r w:rsidRPr="006A63E6">
        <w:rPr>
          <w:sz w:val="16"/>
        </w:rPr>
        <w:t>The war in Ukraine raged with uncertain outcomes while this forecast was prepared</w:t>
      </w:r>
      <w:r w:rsidRPr="00AE27B4">
        <w:rPr>
          <w:u w:val="single"/>
        </w:rPr>
        <w:t xml:space="preserve">. The </w:t>
      </w:r>
      <w:r w:rsidRPr="00967EF7">
        <w:rPr>
          <w:highlight w:val="cyan"/>
          <w:u w:val="single"/>
        </w:rPr>
        <w:t>war</w:t>
      </w:r>
      <w:r w:rsidRPr="00AE27B4">
        <w:rPr>
          <w:u w:val="single"/>
        </w:rPr>
        <w:t xml:space="preserve"> will play only </w:t>
      </w:r>
      <w:r w:rsidRPr="00967EF7">
        <w:rPr>
          <w:highlight w:val="cyan"/>
          <w:u w:val="single"/>
        </w:rPr>
        <w:t>a small role in</w:t>
      </w:r>
      <w:r w:rsidRPr="00AE27B4">
        <w:rPr>
          <w:u w:val="single"/>
        </w:rPr>
        <w:t xml:space="preserve"> the American </w:t>
      </w:r>
      <w:r w:rsidRPr="00967EF7">
        <w:rPr>
          <w:highlight w:val="cyan"/>
          <w:u w:val="single"/>
        </w:rPr>
        <w:t>econ</w:t>
      </w:r>
      <w:r w:rsidRPr="00AE27B4">
        <w:rPr>
          <w:u w:val="single"/>
        </w:rPr>
        <w:t>omy</w:t>
      </w:r>
      <w:r w:rsidRPr="006A63E6">
        <w:rPr>
          <w:sz w:val="16"/>
        </w:rPr>
        <w:t>—unless it really turns into World War III, which doesn’t seem likely. </w:t>
      </w:r>
    </w:p>
    <w:p w14:paraId="7829D331" w14:textId="77777777" w:rsidR="00967EF7" w:rsidRPr="00AE27B4" w:rsidRDefault="00967EF7" w:rsidP="00967EF7">
      <w:pPr>
        <w:rPr>
          <w:sz w:val="16"/>
        </w:rPr>
      </w:pPr>
      <w:r w:rsidRPr="00AE27B4">
        <w:rPr>
          <w:sz w:val="16"/>
        </w:rPr>
        <w:t>A reporter recently asked, “</w:t>
      </w:r>
      <w:r w:rsidRPr="00AE27B4">
        <w:rPr>
          <w:u w:val="single"/>
        </w:rPr>
        <w:t xml:space="preserve">What’s the </w:t>
      </w:r>
      <w:r w:rsidRPr="00967EF7">
        <w:rPr>
          <w:highlight w:val="cyan"/>
          <w:u w:val="single"/>
        </w:rPr>
        <w:t>most important economic stat</w:t>
      </w:r>
      <w:r w:rsidRPr="00AE27B4">
        <w:rPr>
          <w:u w:val="single"/>
        </w:rPr>
        <w:t xml:space="preserve">istic for business leaders to follow in 2022?” It is not an economic statistic; it’s </w:t>
      </w:r>
      <w:r w:rsidRPr="00967EF7">
        <w:rPr>
          <w:highlight w:val="cyan"/>
          <w:u w:val="single"/>
        </w:rPr>
        <w:t>Covid</w:t>
      </w:r>
      <w:r w:rsidRPr="00AE27B4">
        <w:rPr>
          <w:u w:val="single"/>
        </w:rPr>
        <w:t>.</w:t>
      </w:r>
      <w:r w:rsidRPr="00AE27B4">
        <w:rPr>
          <w:sz w:val="16"/>
        </w:rPr>
        <w:t xml:space="preserve"> </w:t>
      </w:r>
      <w:r w:rsidRPr="00AE27B4">
        <w:rPr>
          <w:u w:val="single"/>
        </w:rPr>
        <w:t xml:space="preserve">The </w:t>
      </w:r>
      <w:r w:rsidRPr="00967EF7">
        <w:rPr>
          <w:highlight w:val="cyan"/>
          <w:u w:val="single"/>
        </w:rPr>
        <w:t>best working assumption</w:t>
      </w:r>
      <w:r w:rsidRPr="00AE27B4">
        <w:rPr>
          <w:u w:val="single"/>
        </w:rPr>
        <w:t xml:space="preserve"> for an economic forecast is that </w:t>
      </w:r>
      <w:r w:rsidRPr="00967EF7">
        <w:rPr>
          <w:highlight w:val="cyan"/>
          <w:u w:val="single"/>
        </w:rPr>
        <w:t>Covid has less impact</w:t>
      </w:r>
      <w:r w:rsidRPr="00AE27B4">
        <w:rPr>
          <w:u w:val="single"/>
        </w:rPr>
        <w:t xml:space="preserve">, thanks to </w:t>
      </w:r>
      <w:r w:rsidRPr="00967EF7">
        <w:rPr>
          <w:highlight w:val="cyan"/>
          <w:u w:val="single"/>
        </w:rPr>
        <w:t>vaccinations and past infections</w:t>
      </w:r>
      <w:r w:rsidRPr="00AE27B4">
        <w:rPr>
          <w:u w:val="single"/>
        </w:rPr>
        <w:t xml:space="preserve">. Assume </w:t>
      </w:r>
      <w:r w:rsidRPr="00967EF7">
        <w:rPr>
          <w:highlight w:val="cyan"/>
          <w:u w:val="single"/>
        </w:rPr>
        <w:t>no more lockdowns</w:t>
      </w:r>
      <w:r w:rsidRPr="00AE27B4">
        <w:rPr>
          <w:u w:val="single"/>
        </w:rPr>
        <w:t xml:space="preserve"> and people will dine out, travel and go to concerts</w:t>
      </w:r>
      <w:r w:rsidRPr="00AE27B4">
        <w:rPr>
          <w:sz w:val="16"/>
        </w:rPr>
        <w:t>. But keep your fingers crossed, as new variants are quite possible. </w:t>
      </w:r>
    </w:p>
    <w:p w14:paraId="7797FD20" w14:textId="77777777" w:rsidR="00967EF7" w:rsidRPr="006A63E6" w:rsidRDefault="00967EF7" w:rsidP="00967EF7">
      <w:pPr>
        <w:rPr>
          <w:sz w:val="16"/>
        </w:rPr>
      </w:pPr>
      <w:r w:rsidRPr="00AE27B4">
        <w:rPr>
          <w:u w:val="single"/>
        </w:rPr>
        <w:t xml:space="preserve">Economic </w:t>
      </w:r>
      <w:r w:rsidRPr="00967EF7">
        <w:rPr>
          <w:highlight w:val="cyan"/>
          <w:u w:val="single"/>
        </w:rPr>
        <w:t>growth</w:t>
      </w:r>
      <w:r w:rsidRPr="00AE27B4">
        <w:rPr>
          <w:u w:val="single"/>
        </w:rPr>
        <w:t xml:space="preserve"> will be </w:t>
      </w:r>
      <w:r w:rsidRPr="00967EF7">
        <w:rPr>
          <w:highlight w:val="cyan"/>
          <w:u w:val="single"/>
        </w:rPr>
        <w:t>pushed up by past stimulus</w:t>
      </w:r>
      <w:r w:rsidRPr="006A63E6">
        <w:rPr>
          <w:sz w:val="16"/>
        </w:rPr>
        <w:t>, both fiscal stimulus and monetary stimulus. No additional major stimulus will come this year, but stimulus always works with time lags. So this year’s economy is mostly driven by past stimulus. </w:t>
      </w:r>
    </w:p>
    <w:p w14:paraId="1CD6BE6C" w14:textId="77777777" w:rsidR="00967EF7" w:rsidRPr="006A63E6" w:rsidRDefault="00967EF7" w:rsidP="00967EF7">
      <w:pPr>
        <w:rPr>
          <w:sz w:val="16"/>
          <w:szCs w:val="16"/>
        </w:rPr>
      </w:pPr>
      <w:r w:rsidRPr="006A63E6">
        <w:rPr>
          <w:sz w:val="16"/>
          <w:szCs w:val="16"/>
        </w:rPr>
        <w:t>Supply constraints limit our growth no matter how much stimulus is pushed into the economy. Look for inflation-adjusted GDP to increase by 4% this year, then a little faster 2023. </w:t>
      </w:r>
    </w:p>
    <w:p w14:paraId="7553EA35" w14:textId="77777777" w:rsidR="00967EF7" w:rsidRPr="00C51C4B" w:rsidRDefault="00967EF7" w:rsidP="00967EF7">
      <w:r w:rsidRPr="00AE27B4">
        <w:rPr>
          <w:u w:val="single"/>
        </w:rPr>
        <w:t xml:space="preserve">The </w:t>
      </w:r>
      <w:r w:rsidRPr="00967EF7">
        <w:rPr>
          <w:highlight w:val="cyan"/>
          <w:u w:val="single"/>
        </w:rPr>
        <w:t>current supply constraints will ease</w:t>
      </w:r>
      <w:r w:rsidRPr="00AE27B4">
        <w:rPr>
          <w:u w:val="single"/>
        </w:rPr>
        <w:t xml:space="preserve"> gradually but not go awa</w:t>
      </w:r>
      <w:r w:rsidRPr="00AE27B4">
        <w:t>y</w:t>
      </w:r>
      <w:r w:rsidRPr="00AE27B4">
        <w:rPr>
          <w:u w:val="single"/>
        </w:rPr>
        <w:t xml:space="preserve">. More </w:t>
      </w:r>
      <w:r w:rsidRPr="00967EF7">
        <w:rPr>
          <w:highlight w:val="cyan"/>
          <w:u w:val="single"/>
        </w:rPr>
        <w:t>workers will return</w:t>
      </w:r>
      <w:r w:rsidRPr="00AE27B4">
        <w:rPr>
          <w:u w:val="single"/>
        </w:rPr>
        <w:t xml:space="preserve"> to the labor force as schools re-open reliably and as </w:t>
      </w:r>
      <w:r w:rsidRPr="00967EF7">
        <w:rPr>
          <w:highlight w:val="cyan"/>
          <w:u w:val="single"/>
        </w:rPr>
        <w:t>stimulus payments and unemployment insurance benefits</w:t>
      </w:r>
      <w:r w:rsidRPr="00AE27B4">
        <w:rPr>
          <w:u w:val="single"/>
        </w:rPr>
        <w:t xml:space="preserve"> are farther in the past. Most of our </w:t>
      </w:r>
      <w:r w:rsidRPr="00967EF7">
        <w:rPr>
          <w:highlight w:val="cyan"/>
          <w:u w:val="single"/>
        </w:rPr>
        <w:t>supply chain problems have been labor problems</w:t>
      </w:r>
      <w:r w:rsidRPr="00AE27B4">
        <w:rPr>
          <w:u w:val="single"/>
        </w:rPr>
        <w:t xml:space="preserve">, and the </w:t>
      </w:r>
      <w:r w:rsidRPr="00967EF7">
        <w:rPr>
          <w:highlight w:val="cyan"/>
          <w:u w:val="single"/>
        </w:rPr>
        <w:t>shipping and production issues will be</w:t>
      </w:r>
      <w:r w:rsidRPr="00AE27B4">
        <w:rPr>
          <w:u w:val="single"/>
        </w:rPr>
        <w:t xml:space="preserve"> slowly </w:t>
      </w:r>
      <w:r w:rsidRPr="00967EF7">
        <w:rPr>
          <w:highlight w:val="cyan"/>
          <w:u w:val="single"/>
        </w:rPr>
        <w:t>resolved. Optimistic is justified</w:t>
      </w:r>
      <w:r w:rsidRPr="00AE27B4">
        <w:rPr>
          <w:u w:val="single"/>
        </w:rPr>
        <w:t>, but gradually, not immediately. </w:t>
      </w:r>
    </w:p>
    <w:p w14:paraId="1245547D" w14:textId="77777777" w:rsidR="00967EF7" w:rsidRDefault="00967EF7" w:rsidP="00967EF7">
      <w:pPr>
        <w:pStyle w:val="Heading3"/>
      </w:pPr>
      <w:r>
        <w:t>2NC --- Link wall/AT: no spillover --- babs</w:t>
      </w:r>
    </w:p>
    <w:p w14:paraId="53EAB9EE" w14:textId="77777777" w:rsidR="00967EF7" w:rsidRPr="009C706B" w:rsidRDefault="00967EF7" w:rsidP="00967EF7">
      <w:pPr>
        <w:pStyle w:val="Heading4"/>
        <w:rPr>
          <w:u w:val="single"/>
        </w:rPr>
      </w:pPr>
      <w:r>
        <w:t>2---Legal tests--- They’re</w:t>
      </w:r>
      <w:r w:rsidRPr="00E30DAA">
        <w:t xml:space="preserve"> </w:t>
      </w:r>
      <w:r w:rsidRPr="00E30DAA">
        <w:rPr>
          <w:u w:val="single"/>
        </w:rPr>
        <w:t>open-ended</w:t>
      </w:r>
      <w:r w:rsidRPr="00E30DAA">
        <w:t xml:space="preserve"> and </w:t>
      </w:r>
      <w:r w:rsidRPr="00E30DAA">
        <w:rPr>
          <w:u w:val="single"/>
        </w:rPr>
        <w:t>easily abused</w:t>
      </w:r>
      <w:r>
        <w:rPr>
          <w:u w:val="single"/>
        </w:rPr>
        <w:t xml:space="preserve">, </w:t>
      </w:r>
      <w:r>
        <w:t xml:space="preserve">curbing </w:t>
      </w:r>
      <w:r>
        <w:rPr>
          <w:u w:val="single"/>
        </w:rPr>
        <w:t>innovation</w:t>
      </w:r>
      <w:r>
        <w:t xml:space="preserve"> and </w:t>
      </w:r>
      <w:r>
        <w:rPr>
          <w:u w:val="single"/>
        </w:rPr>
        <w:t>growth.</w:t>
      </w:r>
    </w:p>
    <w:p w14:paraId="6EEBB2DB" w14:textId="77777777" w:rsidR="00967EF7" w:rsidRPr="00E30DAA" w:rsidRDefault="00967EF7" w:rsidP="00967EF7">
      <w:r w:rsidRPr="00E30DAA">
        <w:t>Adam</w:t>
      </w:r>
      <w:r w:rsidRPr="00E30DAA">
        <w:rPr>
          <w:rStyle w:val="Style13ptBold"/>
        </w:rPr>
        <w:t xml:space="preserve"> Thierer 21, </w:t>
      </w:r>
      <w:r w:rsidRPr="00E30DAA">
        <w:t xml:space="preserve">Senior Research Fellow with the Mercatus Center at George Mason University, “Open-ended </w:t>
      </w:r>
      <w:r w:rsidRPr="00967EF7">
        <w:rPr>
          <w:rStyle w:val="Emphasis"/>
          <w:highlight w:val="cyan"/>
        </w:rPr>
        <w:t>antitrust</w:t>
      </w:r>
      <w:r w:rsidRPr="00E30DAA">
        <w:t xml:space="preserve"> is an innovation killer,” The Hill, 2/25/21, </w:t>
      </w:r>
      <w:hyperlink r:id="rId17" w:history="1">
        <w:r w:rsidRPr="00E30DAA">
          <w:rPr>
            <w:rStyle w:val="Hyperlink"/>
          </w:rPr>
          <w:t>https://thehill.com/opinion/technology/540391-open-ended-antitrust-is-an-innovation-killer</w:t>
        </w:r>
      </w:hyperlink>
    </w:p>
    <w:p w14:paraId="63395BC4" w14:textId="77777777" w:rsidR="00967EF7" w:rsidRPr="00E30DAA" w:rsidRDefault="00967EF7" w:rsidP="00967EF7">
      <w:pPr>
        <w:rPr>
          <w:sz w:val="16"/>
        </w:rPr>
      </w:pPr>
      <w:r w:rsidRPr="00E30DAA">
        <w:rPr>
          <w:sz w:val="16"/>
        </w:rPr>
        <w:t xml:space="preserve">Unfortunately, </w:t>
      </w:r>
      <w:r w:rsidRPr="00E30DAA">
        <w:rPr>
          <w:rStyle w:val="StyleUnderline"/>
        </w:rPr>
        <w:t xml:space="preserve">the calls for more </w:t>
      </w:r>
      <w:r w:rsidRPr="00E30DAA">
        <w:rPr>
          <w:rStyle w:val="Emphasis"/>
        </w:rPr>
        <w:t>bureaucracy</w:t>
      </w:r>
      <w:r w:rsidRPr="00E30DAA">
        <w:rPr>
          <w:rStyle w:val="StyleUnderline"/>
        </w:rPr>
        <w:t xml:space="preserve"> and </w:t>
      </w:r>
      <w:r w:rsidRPr="000B0369">
        <w:rPr>
          <w:rStyle w:val="Emphasis"/>
        </w:rPr>
        <w:t>regulation</w:t>
      </w:r>
      <w:r w:rsidRPr="00E30DAA">
        <w:rPr>
          <w:sz w:val="16"/>
        </w:rPr>
        <w:t xml:space="preserve"> emanating from all corners of the political world </w:t>
      </w:r>
      <w:r w:rsidRPr="00967EF7">
        <w:rPr>
          <w:rStyle w:val="StyleUnderline"/>
          <w:highlight w:val="cyan"/>
        </w:rPr>
        <w:t>could</w:t>
      </w:r>
      <w:r w:rsidRPr="00E30DAA">
        <w:rPr>
          <w:rStyle w:val="StyleUnderline"/>
        </w:rPr>
        <w:t xml:space="preserve"> have an </w:t>
      </w:r>
      <w:r w:rsidRPr="00E30DAA">
        <w:rPr>
          <w:rStyle w:val="Emphasis"/>
        </w:rPr>
        <w:t>unintended consequence</w:t>
      </w:r>
      <w:r w:rsidRPr="00E30DAA">
        <w:rPr>
          <w:rStyle w:val="StyleUnderline"/>
        </w:rPr>
        <w:t xml:space="preserve">: </w:t>
      </w:r>
      <w:r w:rsidRPr="00967EF7">
        <w:rPr>
          <w:rStyle w:val="Emphasis"/>
          <w:highlight w:val="cyan"/>
        </w:rPr>
        <w:t>discourag</w:t>
      </w:r>
      <w:r w:rsidRPr="00E30DAA">
        <w:rPr>
          <w:rStyle w:val="Emphasis"/>
        </w:rPr>
        <w:t>ing</w:t>
      </w:r>
      <w:r w:rsidRPr="00E30DAA">
        <w:rPr>
          <w:rStyle w:val="StyleUnderline"/>
        </w:rPr>
        <w:t xml:space="preserve"> the</w:t>
      </w:r>
      <w:r w:rsidRPr="00E30DAA">
        <w:rPr>
          <w:sz w:val="16"/>
        </w:rPr>
        <w:t xml:space="preserve"> sort of </w:t>
      </w:r>
      <w:r w:rsidRPr="00E30DAA">
        <w:rPr>
          <w:rStyle w:val="Emphasis"/>
        </w:rPr>
        <w:t xml:space="preserve">vibrant </w:t>
      </w:r>
      <w:r w:rsidRPr="00967EF7">
        <w:rPr>
          <w:rStyle w:val="Emphasis"/>
          <w:highlight w:val="cyan"/>
        </w:rPr>
        <w:t>innovation</w:t>
      </w:r>
      <w:r w:rsidRPr="00E30DAA">
        <w:rPr>
          <w:rStyle w:val="StyleUnderline"/>
        </w:rPr>
        <w:t xml:space="preserve"> and consumer choice that made America’s</w:t>
      </w:r>
      <w:r w:rsidRPr="00E30DAA">
        <w:rPr>
          <w:sz w:val="16"/>
        </w:rPr>
        <w:t xml:space="preserve"> tech </w:t>
      </w:r>
      <w:r w:rsidRPr="00E30DAA">
        <w:rPr>
          <w:rStyle w:val="StyleUnderline"/>
        </w:rPr>
        <w:t>companies</w:t>
      </w:r>
      <w:r w:rsidRPr="00E30DAA">
        <w:rPr>
          <w:sz w:val="16"/>
        </w:rPr>
        <w:t xml:space="preserve"> household names </w:t>
      </w:r>
      <w:r w:rsidRPr="00E30DAA">
        <w:rPr>
          <w:rStyle w:val="StyleUnderline"/>
        </w:rPr>
        <w:t>across the globe</w:t>
      </w:r>
      <w:r w:rsidRPr="00E30DAA">
        <w:rPr>
          <w:sz w:val="16"/>
        </w:rPr>
        <w:t>.</w:t>
      </w:r>
    </w:p>
    <w:p w14:paraId="2A8250BC" w14:textId="77777777" w:rsidR="00967EF7" w:rsidRPr="00E30DAA" w:rsidRDefault="00967EF7" w:rsidP="00967EF7">
      <w:pPr>
        <w:rPr>
          <w:sz w:val="16"/>
        </w:rPr>
      </w:pPr>
      <w:r w:rsidRPr="00E30DAA">
        <w:rPr>
          <w:sz w:val="16"/>
        </w:rPr>
        <w:t>Sen. </w:t>
      </w:r>
      <w:hyperlink r:id="rId18" w:history="1">
        <w:r w:rsidRPr="00E30DAA">
          <w:rPr>
            <w:rStyle w:val="Hyperlink"/>
            <w:sz w:val="16"/>
          </w:rPr>
          <w:t>Amy Klobuchar</w:t>
        </w:r>
      </w:hyperlink>
      <w:r w:rsidRPr="00E30DAA">
        <w:rPr>
          <w:sz w:val="16"/>
        </w:rPr>
        <w:t> (D-Minn.) is leading one charge. Klobuchar, who chairs the Judiciary Subcommittee on Antitrust, Competition Policy and Consumer Rights, </w:t>
      </w:r>
      <w:hyperlink r:id="rId19" w:tgtFrame="_blank" w:history="1">
        <w:r w:rsidRPr="00E30DAA">
          <w:rPr>
            <w:rStyle w:val="Hyperlink"/>
            <w:sz w:val="16"/>
          </w:rPr>
          <w:t>recently introduced</w:t>
        </w:r>
      </w:hyperlink>
      <w:r w:rsidRPr="00E30DAA">
        <w:rPr>
          <w:sz w:val="16"/>
        </w:rPr>
        <w:t xml:space="preserve"> the “Competition and Antitrust Law Enforcement Reform Act.” </w:t>
      </w:r>
      <w:r w:rsidRPr="00E30DAA">
        <w:rPr>
          <w:rStyle w:val="StyleUnderline"/>
        </w:rPr>
        <w:t>This</w:t>
      </w:r>
      <w:r w:rsidRPr="00E30DAA">
        <w:rPr>
          <w:sz w:val="16"/>
        </w:rPr>
        <w:t xml:space="preserve"> sweeping </w:t>
      </w:r>
      <w:r w:rsidRPr="00E30DAA">
        <w:rPr>
          <w:rStyle w:val="StyleUnderline"/>
        </w:rPr>
        <w:t xml:space="preserve">measure seeks to expand the powers and budgets of </w:t>
      </w:r>
      <w:r w:rsidRPr="00E30DAA">
        <w:rPr>
          <w:rStyle w:val="Emphasis"/>
        </w:rPr>
        <w:t>antitrust regulators</w:t>
      </w:r>
      <w:r w:rsidRPr="00E30DAA">
        <w:rPr>
          <w:rStyle w:val="StyleUnderline"/>
        </w:rPr>
        <w:t xml:space="preserve"> at the </w:t>
      </w:r>
      <w:r w:rsidRPr="00E30DAA">
        <w:rPr>
          <w:rStyle w:val="Emphasis"/>
        </w:rPr>
        <w:t>F</w:t>
      </w:r>
      <w:r w:rsidRPr="00E30DAA">
        <w:rPr>
          <w:rStyle w:val="StyleUnderline"/>
        </w:rPr>
        <w:t xml:space="preserve">ederal </w:t>
      </w:r>
      <w:r w:rsidRPr="00E30DAA">
        <w:rPr>
          <w:rStyle w:val="Emphasis"/>
        </w:rPr>
        <w:t>T</w:t>
      </w:r>
      <w:r w:rsidRPr="00E30DAA">
        <w:rPr>
          <w:rStyle w:val="StyleUnderline"/>
        </w:rPr>
        <w:t xml:space="preserve">rade </w:t>
      </w:r>
      <w:r w:rsidRPr="00E30DAA">
        <w:rPr>
          <w:rStyle w:val="Emphasis"/>
        </w:rPr>
        <w:t>C</w:t>
      </w:r>
      <w:r w:rsidRPr="00E30DAA">
        <w:rPr>
          <w:rStyle w:val="StyleUnderline"/>
        </w:rPr>
        <w:t xml:space="preserve">ommission and the </w:t>
      </w:r>
      <w:r w:rsidRPr="00E30DAA">
        <w:rPr>
          <w:rStyle w:val="Emphasis"/>
        </w:rPr>
        <w:t>D</w:t>
      </w:r>
      <w:r w:rsidRPr="00E30DAA">
        <w:rPr>
          <w:rStyle w:val="StyleUnderline"/>
        </w:rPr>
        <w:t xml:space="preserve">epartment </w:t>
      </w:r>
      <w:r w:rsidRPr="00E30DAA">
        <w:rPr>
          <w:rStyle w:val="Emphasis"/>
        </w:rPr>
        <w:t>o</w:t>
      </w:r>
      <w:r w:rsidRPr="00E30DAA">
        <w:rPr>
          <w:rStyle w:val="StyleUnderline"/>
        </w:rPr>
        <w:t xml:space="preserve">f </w:t>
      </w:r>
      <w:r w:rsidRPr="00E30DAA">
        <w:rPr>
          <w:rStyle w:val="Emphasis"/>
        </w:rPr>
        <w:t>J</w:t>
      </w:r>
      <w:r w:rsidRPr="00E30DAA">
        <w:rPr>
          <w:rStyle w:val="StyleUnderline"/>
        </w:rPr>
        <w:t>ustice</w:t>
      </w:r>
      <w:r w:rsidRPr="00E30DAA">
        <w:rPr>
          <w:sz w:val="16"/>
        </w:rPr>
        <w:t>. It also includes new filing requirements and potentially hefty civil fines.</w:t>
      </w:r>
    </w:p>
    <w:p w14:paraId="646010AA" w14:textId="77777777" w:rsidR="00967EF7" w:rsidRPr="00E30DAA" w:rsidRDefault="00967EF7" w:rsidP="00967EF7">
      <w:pPr>
        <w:rPr>
          <w:sz w:val="16"/>
        </w:rPr>
      </w:pPr>
      <w:r w:rsidRPr="00E30DAA">
        <w:rPr>
          <w:rStyle w:val="StyleUnderline"/>
        </w:rPr>
        <w:t xml:space="preserve">The </w:t>
      </w:r>
      <w:r w:rsidRPr="00E30DAA">
        <w:rPr>
          <w:rStyle w:val="Emphasis"/>
        </w:rPr>
        <w:t>most important</w:t>
      </w:r>
      <w:r w:rsidRPr="00E30DAA">
        <w:rPr>
          <w:rStyle w:val="StyleUnderline"/>
        </w:rPr>
        <w:t xml:space="preserve"> feature is the proposed </w:t>
      </w:r>
      <w:r w:rsidRPr="00967EF7">
        <w:rPr>
          <w:rStyle w:val="Emphasis"/>
          <w:highlight w:val="cyan"/>
        </w:rPr>
        <w:t>change</w:t>
      </w:r>
      <w:r w:rsidRPr="00967EF7">
        <w:rPr>
          <w:rStyle w:val="StyleUnderline"/>
          <w:highlight w:val="cyan"/>
        </w:rPr>
        <w:t xml:space="preserve"> to</w:t>
      </w:r>
      <w:r w:rsidRPr="00E30DAA">
        <w:rPr>
          <w:rStyle w:val="StyleUnderline"/>
        </w:rPr>
        <w:t xml:space="preserve"> the </w:t>
      </w:r>
      <w:r w:rsidRPr="00967EF7">
        <w:rPr>
          <w:rStyle w:val="Emphasis"/>
          <w:highlight w:val="cyan"/>
        </w:rPr>
        <w:t>legal standard</w:t>
      </w:r>
      <w:r w:rsidRPr="00E30DAA">
        <w:rPr>
          <w:rStyle w:val="StyleUnderline"/>
        </w:rPr>
        <w:t xml:space="preserve"> by which regulator</w:t>
      </w:r>
      <w:r w:rsidRPr="00967EF7">
        <w:rPr>
          <w:rStyle w:val="Emphasis"/>
          <w:highlight w:val="cyan"/>
        </w:rPr>
        <w:t>s</w:t>
      </w:r>
      <w:r w:rsidRPr="00E30DAA">
        <w:rPr>
          <w:rStyle w:val="StyleUnderline"/>
        </w:rPr>
        <w:t xml:space="preserve"> approve business deals</w:t>
      </w:r>
      <w:r w:rsidRPr="00E30DAA">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546C37D4" w14:textId="77777777" w:rsidR="00967EF7" w:rsidRPr="00E30DAA" w:rsidRDefault="00967EF7" w:rsidP="00967EF7">
      <w:pPr>
        <w:rPr>
          <w:sz w:val="16"/>
        </w:rPr>
      </w:pPr>
      <w:r w:rsidRPr="00E30DAA">
        <w:rPr>
          <w:rStyle w:val="StyleUnderline"/>
        </w:rPr>
        <w:t xml:space="preserve">These </w:t>
      </w:r>
      <w:r w:rsidRPr="00967EF7">
        <w:rPr>
          <w:rStyle w:val="StyleUnderline"/>
          <w:highlight w:val="cyan"/>
        </w:rPr>
        <w:t>may sound</w:t>
      </w:r>
      <w:r w:rsidRPr="00E30DAA">
        <w:rPr>
          <w:rStyle w:val="StyleUnderline"/>
        </w:rPr>
        <w:t xml:space="preserve"> like </w:t>
      </w:r>
      <w:r w:rsidRPr="00E30DAA">
        <w:rPr>
          <w:rStyle w:val="Emphasis"/>
        </w:rPr>
        <w:t>simple</w:t>
      </w:r>
      <w:r w:rsidRPr="00E30DAA">
        <w:rPr>
          <w:rStyle w:val="StyleUnderline"/>
        </w:rPr>
        <w:t xml:space="preserve">, </w:t>
      </w:r>
      <w:r w:rsidRPr="00967EF7">
        <w:rPr>
          <w:rStyle w:val="Emphasis"/>
          <w:sz w:val="24"/>
          <w:highlight w:val="cyan"/>
        </w:rPr>
        <w:t>semantic</w:t>
      </w:r>
      <w:r w:rsidRPr="00E30DAA">
        <w:rPr>
          <w:rStyle w:val="StyleUnderline"/>
        </w:rPr>
        <w:t xml:space="preserve"> tweaks, </w:t>
      </w:r>
      <w:r w:rsidRPr="00967EF7">
        <w:rPr>
          <w:rStyle w:val="StyleUnderline"/>
          <w:highlight w:val="cyan"/>
        </w:rPr>
        <w:t>but</w:t>
      </w:r>
      <w:r w:rsidRPr="00E30DAA">
        <w:rPr>
          <w:sz w:val="16"/>
        </w:rPr>
        <w:t xml:space="preserve"> – much like some of the other policy ideas currently circulating – </w:t>
      </w:r>
      <w:r w:rsidRPr="00E30DAA">
        <w:rPr>
          <w:rStyle w:val="StyleUnderline"/>
        </w:rPr>
        <w:t xml:space="preserve">they </w:t>
      </w:r>
      <w:r w:rsidRPr="00967EF7">
        <w:rPr>
          <w:rStyle w:val="StyleUnderline"/>
          <w:highlight w:val="cyan"/>
        </w:rPr>
        <w:t xml:space="preserve">would </w:t>
      </w:r>
      <w:r w:rsidRPr="00967EF7">
        <w:rPr>
          <w:rStyle w:val="Emphasis"/>
          <w:highlight w:val="cyan"/>
        </w:rPr>
        <w:t>upend decades</w:t>
      </w:r>
      <w:r w:rsidRPr="00967EF7">
        <w:rPr>
          <w:rStyle w:val="StyleUnderline"/>
          <w:highlight w:val="cyan"/>
        </w:rPr>
        <w:t xml:space="preserve"> of </w:t>
      </w:r>
      <w:r w:rsidRPr="00967EF7">
        <w:rPr>
          <w:rStyle w:val="Emphasis"/>
          <w:highlight w:val="cyan"/>
        </w:rPr>
        <w:t>settled law</w:t>
      </w:r>
      <w:r w:rsidRPr="00967EF7">
        <w:rPr>
          <w:rStyle w:val="StyleUnderline"/>
          <w:highlight w:val="cyan"/>
        </w:rPr>
        <w:t xml:space="preserve"> and create a </w:t>
      </w:r>
      <w:r w:rsidRPr="00967EF7">
        <w:rPr>
          <w:rStyle w:val="Emphasis"/>
          <w:highlight w:val="cyan"/>
        </w:rPr>
        <w:t>sea change</w:t>
      </w:r>
      <w:r w:rsidRPr="00967EF7">
        <w:rPr>
          <w:rStyle w:val="StyleUnderline"/>
          <w:highlight w:val="cyan"/>
        </w:rPr>
        <w:t xml:space="preserve"> in</w:t>
      </w:r>
      <w:r w:rsidRPr="00E30DAA">
        <w:rPr>
          <w:rStyle w:val="StyleUnderline"/>
        </w:rPr>
        <w:t xml:space="preserve"> U.S. </w:t>
      </w:r>
      <w:r w:rsidRPr="00967EF7">
        <w:rPr>
          <w:rStyle w:val="Emphasis"/>
          <w:highlight w:val="cyan"/>
        </w:rPr>
        <w:t>antitrust</w:t>
      </w:r>
      <w:r w:rsidRPr="00E30DAA">
        <w:rPr>
          <w:rStyle w:val="Emphasis"/>
        </w:rPr>
        <w:t xml:space="preserve"> enforcement</w:t>
      </w:r>
      <w:r w:rsidRPr="00E30DAA">
        <w:rPr>
          <w:rStyle w:val="StyleUnderline"/>
        </w:rPr>
        <w:t xml:space="preserve">. </w:t>
      </w:r>
      <w:r w:rsidRPr="00967EF7">
        <w:rPr>
          <w:rStyle w:val="StyleUnderline"/>
          <w:highlight w:val="cyan"/>
        </w:rPr>
        <w:t>This</w:t>
      </w:r>
      <w:r w:rsidRPr="00E30DAA">
        <w:rPr>
          <w:rStyle w:val="StyleUnderline"/>
        </w:rPr>
        <w:t xml:space="preserve"> change </w:t>
      </w:r>
      <w:r w:rsidRPr="00967EF7">
        <w:rPr>
          <w:rStyle w:val="StyleUnderline"/>
          <w:highlight w:val="cyan"/>
        </w:rPr>
        <w:t xml:space="preserve">could </w:t>
      </w:r>
      <w:r w:rsidRPr="00967EF7">
        <w:rPr>
          <w:rStyle w:val="Emphasis"/>
          <w:highlight w:val="cyan"/>
        </w:rPr>
        <w:t>undermine</w:t>
      </w:r>
      <w:r w:rsidRPr="00E30DAA">
        <w:rPr>
          <w:rStyle w:val="Emphasis"/>
        </w:rPr>
        <w:t xml:space="preserve"> business </w:t>
      </w:r>
      <w:r w:rsidRPr="00967EF7">
        <w:rPr>
          <w:rStyle w:val="Emphasis"/>
          <w:highlight w:val="cyan"/>
        </w:rPr>
        <w:t>dynamism</w:t>
      </w:r>
      <w:r w:rsidRPr="00E30DAA">
        <w:rPr>
          <w:rStyle w:val="StyleUnderline"/>
        </w:rPr>
        <w:t xml:space="preserve">, </w:t>
      </w:r>
      <w:r w:rsidRPr="00E30DAA">
        <w:rPr>
          <w:rStyle w:val="Emphasis"/>
        </w:rPr>
        <w:t>innovation</w:t>
      </w:r>
      <w:r w:rsidRPr="00E30DAA">
        <w:rPr>
          <w:rStyle w:val="StyleUnderline"/>
        </w:rPr>
        <w:t xml:space="preserve"> </w:t>
      </w:r>
      <w:r w:rsidRPr="00967EF7">
        <w:rPr>
          <w:rStyle w:val="StyleUnderline"/>
          <w:highlight w:val="cyan"/>
        </w:rPr>
        <w:t>and</w:t>
      </w:r>
      <w:r w:rsidRPr="00E30DAA">
        <w:rPr>
          <w:sz w:val="16"/>
        </w:rPr>
        <w:t xml:space="preserve"> investment in ways that </w:t>
      </w:r>
      <w:r w:rsidRPr="00967EF7">
        <w:rPr>
          <w:rStyle w:val="Emphasis"/>
          <w:highlight w:val="cyan"/>
        </w:rPr>
        <w:t>inhibit</w:t>
      </w:r>
      <w:r w:rsidRPr="00E30DAA">
        <w:rPr>
          <w:rStyle w:val="StyleUnderline"/>
        </w:rPr>
        <w:t xml:space="preserve"> the </w:t>
      </w:r>
      <w:r w:rsidRPr="00E30DAA">
        <w:rPr>
          <w:rStyle w:val="Emphasis"/>
        </w:rPr>
        <w:t xml:space="preserve">global </w:t>
      </w:r>
      <w:r w:rsidRPr="00967EF7">
        <w:rPr>
          <w:rStyle w:val="Emphasis"/>
          <w:highlight w:val="cyan"/>
        </w:rPr>
        <w:t>competitiveness</w:t>
      </w:r>
      <w:r w:rsidRPr="00E30DAA">
        <w:rPr>
          <w:rStyle w:val="StyleUnderline"/>
        </w:rPr>
        <w:t xml:space="preserve"> of U.S. businesses</w:t>
      </w:r>
      <w:r w:rsidRPr="00E30DAA">
        <w:rPr>
          <w:sz w:val="16"/>
        </w:rPr>
        <w:t>.</w:t>
      </w:r>
    </w:p>
    <w:p w14:paraId="56A69356" w14:textId="77777777" w:rsidR="00967EF7" w:rsidRPr="00E30DAA" w:rsidRDefault="00967EF7" w:rsidP="00967EF7">
      <w:pPr>
        <w:rPr>
          <w:sz w:val="16"/>
        </w:rPr>
      </w:pPr>
      <w:r w:rsidRPr="00E30DAA">
        <w:rPr>
          <w:rStyle w:val="StyleUnderline"/>
        </w:rPr>
        <w:t>Critics</w:t>
      </w:r>
      <w:r w:rsidRPr="00E30DAA">
        <w:rPr>
          <w:sz w:val="16"/>
        </w:rPr>
        <w:t xml:space="preserve"> of merger and acquisition (M&amp;A) activity by large tech firms include not only Sen. Klobuchar but also Republicans such as Sen. </w:t>
      </w:r>
      <w:hyperlink r:id="rId20" w:history="1">
        <w:r w:rsidRPr="00E30DAA">
          <w:rPr>
            <w:rStyle w:val="Hyperlink"/>
            <w:sz w:val="16"/>
          </w:rPr>
          <w:t>Josh Hawley</w:t>
        </w:r>
      </w:hyperlink>
      <w:r w:rsidRPr="00E30DAA">
        <w:rPr>
          <w:sz w:val="16"/>
        </w:rPr>
        <w:t> (R-Mo.). Hawley recent </w:t>
      </w:r>
      <w:hyperlink r:id="rId21" w:tgtFrame="_blank" w:history="1">
        <w:r w:rsidRPr="00E30DAA">
          <w:rPr>
            <w:rStyle w:val="Hyperlink"/>
            <w:sz w:val="16"/>
          </w:rPr>
          <w:t>offered an amendment</w:t>
        </w:r>
      </w:hyperlink>
      <w:r w:rsidRPr="00E30DAA">
        <w:rPr>
          <w:sz w:val="16"/>
        </w:rPr>
        <w:t xml:space="preserve"> to a budget bill that </w:t>
      </w:r>
      <w:r w:rsidRPr="00E30DAA">
        <w:rPr>
          <w:rStyle w:val="StyleUnderline"/>
        </w:rPr>
        <w:t xml:space="preserve">would preemptively </w:t>
      </w:r>
      <w:r w:rsidRPr="00E30DAA">
        <w:rPr>
          <w:rStyle w:val="Emphasis"/>
        </w:rPr>
        <w:t>prohibit m</w:t>
      </w:r>
      <w:r w:rsidRPr="00E30DAA">
        <w:rPr>
          <w:rStyle w:val="StyleUnderline"/>
        </w:rPr>
        <w:t xml:space="preserve">ergers </w:t>
      </w:r>
      <w:r w:rsidRPr="00E30DAA">
        <w:rPr>
          <w:rStyle w:val="Emphasis"/>
        </w:rPr>
        <w:t>and a</w:t>
      </w:r>
      <w:r w:rsidRPr="00E30DAA">
        <w:rPr>
          <w:rStyle w:val="StyleUnderline"/>
        </w:rPr>
        <w:t>cquisition</w:t>
      </w:r>
      <w:r w:rsidRPr="00E30DAA">
        <w:rPr>
          <w:rStyle w:val="Emphasis"/>
        </w:rPr>
        <w:t>s</w:t>
      </w:r>
      <w:r w:rsidRPr="00E30DAA">
        <w:rPr>
          <w:rStyle w:val="StyleUnderline"/>
        </w:rPr>
        <w:t xml:space="preserve"> by dominant</w:t>
      </w:r>
      <w:r w:rsidRPr="00E30DAA">
        <w:rPr>
          <w:sz w:val="16"/>
        </w:rPr>
        <w:t xml:space="preserve"> online </w:t>
      </w:r>
      <w:r w:rsidRPr="00E30DAA">
        <w:rPr>
          <w:rStyle w:val="StyleUnderline"/>
        </w:rPr>
        <w:t>firms</w:t>
      </w:r>
      <w:r w:rsidRPr="00E30DAA">
        <w:rPr>
          <w:sz w:val="16"/>
        </w:rPr>
        <w:t>. Klobuchar and Hawley believe that M&amp;A skews the market in favor of today’s largest firms, entrenching their market power and discouraging innovation. </w:t>
      </w:r>
    </w:p>
    <w:p w14:paraId="4F6F237B" w14:textId="77777777" w:rsidR="00967EF7" w:rsidRPr="00E30DAA" w:rsidRDefault="00967EF7" w:rsidP="00967EF7">
      <w:pPr>
        <w:rPr>
          <w:sz w:val="16"/>
        </w:rPr>
      </w:pPr>
      <w:r w:rsidRPr="00E30DAA">
        <w:rPr>
          <w:rStyle w:val="StyleUnderline"/>
        </w:rPr>
        <w:t xml:space="preserve">History teaches a </w:t>
      </w:r>
      <w:r w:rsidRPr="00E30DAA">
        <w:rPr>
          <w:rStyle w:val="Emphasis"/>
        </w:rPr>
        <w:t>different lesson</w:t>
      </w:r>
      <w:r w:rsidRPr="00E30DAA">
        <w:rPr>
          <w:sz w:val="16"/>
        </w:rPr>
        <w:t xml:space="preserve">. Consider DirecTV and Skype, both once considered </w:t>
      </w:r>
      <w:r w:rsidRPr="00E30DAA">
        <w:rPr>
          <w:rStyle w:val="StyleUnderline"/>
        </w:rPr>
        <w:t>innovative market leaders</w:t>
      </w:r>
      <w:r w:rsidRPr="00E30DAA">
        <w:rPr>
          <w:sz w:val="16"/>
        </w:rPr>
        <w:t xml:space="preserve"> in their respective fields of satellite TV and internet telephony. Both firms </w:t>
      </w:r>
      <w:r w:rsidRPr="00E30DAA">
        <w:rPr>
          <w:rStyle w:val="StyleUnderline"/>
        </w:rPr>
        <w:t>stumbled</w:t>
      </w:r>
      <w:r w:rsidRPr="00E30DAA">
        <w:rPr>
          <w:sz w:val="16"/>
        </w:rPr>
        <w:t xml:space="preserve">, however, </w:t>
      </w:r>
      <w:r w:rsidRPr="00E30DAA">
        <w:rPr>
          <w:rStyle w:val="StyleUnderline"/>
        </w:rPr>
        <w:t>and</w:t>
      </w:r>
      <w:r w:rsidRPr="00E30DAA">
        <w:rPr>
          <w:sz w:val="16"/>
        </w:rPr>
        <w:t xml:space="preserve"> they </w:t>
      </w:r>
      <w:r w:rsidRPr="00E30DAA">
        <w:rPr>
          <w:rStyle w:val="StyleUnderline"/>
        </w:rPr>
        <w:t>might not</w:t>
      </w:r>
      <w:r w:rsidRPr="00E30DAA">
        <w:rPr>
          <w:sz w:val="16"/>
        </w:rPr>
        <w:t xml:space="preserve"> even </w:t>
      </w:r>
      <w:r w:rsidRPr="00E30DAA">
        <w:rPr>
          <w:rStyle w:val="StyleUnderline"/>
        </w:rPr>
        <w:t xml:space="preserve">be with us today without creative </w:t>
      </w:r>
      <w:r w:rsidRPr="00E30DAA">
        <w:rPr>
          <w:rStyle w:val="Emphasis"/>
        </w:rPr>
        <w:t>business deals</w:t>
      </w:r>
      <w:r w:rsidRPr="00E30DAA">
        <w:rPr>
          <w:sz w:val="16"/>
        </w:rPr>
        <w:t>. DirecTV has been partially or fully controlled by Hughes Electronics, News Corp., Liberty Media and now AT&amp;T. Skype has swapped hands multiple times, moving from eBay, to a private investment firm and now to Microsoft.</w:t>
      </w:r>
    </w:p>
    <w:p w14:paraId="75B10C55" w14:textId="77777777" w:rsidR="00967EF7" w:rsidRPr="00E30DAA" w:rsidRDefault="00967EF7" w:rsidP="00967EF7">
      <w:pPr>
        <w:rPr>
          <w:sz w:val="16"/>
        </w:rPr>
      </w:pPr>
      <w:r w:rsidRPr="00E30DAA">
        <w:rPr>
          <w:sz w:val="16"/>
        </w:rPr>
        <w:t xml:space="preserve">These were complex deals, and some didn’t work, leading to divestitures. But </w:t>
      </w:r>
      <w:r w:rsidRPr="00E30DAA">
        <w:rPr>
          <w:rStyle w:val="StyleUnderline"/>
        </w:rPr>
        <w:t xml:space="preserve">each was a </w:t>
      </w:r>
      <w:r w:rsidRPr="00E30DAA">
        <w:rPr>
          <w:rStyle w:val="Emphasis"/>
        </w:rPr>
        <w:t>learning experience</w:t>
      </w:r>
      <w:r w:rsidRPr="00E30DAA">
        <w:rPr>
          <w:rStyle w:val="StyleUnderline"/>
        </w:rPr>
        <w:t xml:space="preserve"> that illustrated how </w:t>
      </w:r>
      <w:r w:rsidRPr="00E30DAA">
        <w:rPr>
          <w:rStyle w:val="Emphasis"/>
        </w:rPr>
        <w:t>dynamic</w:t>
      </w:r>
      <w:r w:rsidRPr="00E30DAA">
        <w:rPr>
          <w:sz w:val="16"/>
        </w:rPr>
        <w:t xml:space="preserve"> media and technology </w:t>
      </w:r>
      <w:r w:rsidRPr="00E30DAA">
        <w:rPr>
          <w:rStyle w:val="StyleUnderline"/>
        </w:rPr>
        <w:t xml:space="preserve">markets can be with firms </w:t>
      </w:r>
      <w:r w:rsidRPr="00E30DAA">
        <w:rPr>
          <w:rStyle w:val="Emphasis"/>
        </w:rPr>
        <w:t>constantly searching</w:t>
      </w:r>
      <w:r w:rsidRPr="00E30DAA">
        <w:rPr>
          <w:rStyle w:val="StyleUnderline"/>
        </w:rPr>
        <w:t xml:space="preserve"> for value-added arrangements that serve</w:t>
      </w:r>
      <w:r w:rsidRPr="00E30DAA">
        <w:rPr>
          <w:sz w:val="16"/>
        </w:rPr>
        <w:t xml:space="preserve"> their </w:t>
      </w:r>
      <w:r w:rsidRPr="00E30DAA">
        <w:rPr>
          <w:rStyle w:val="StyleUnderline"/>
        </w:rPr>
        <w:t xml:space="preserve">customers and shareholders. </w:t>
      </w:r>
      <w:r w:rsidRPr="00967EF7">
        <w:rPr>
          <w:rStyle w:val="StyleUnderline"/>
          <w:highlight w:val="cyan"/>
        </w:rPr>
        <w:t>If we make</w:t>
      </w:r>
      <w:r w:rsidRPr="00E30DAA">
        <w:rPr>
          <w:rStyle w:val="StyleUnderline"/>
        </w:rPr>
        <w:t xml:space="preserve"> this </w:t>
      </w:r>
      <w:r w:rsidRPr="00E30DAA">
        <w:rPr>
          <w:sz w:val="16"/>
        </w:rPr>
        <w:t xml:space="preserve">type of </w:t>
      </w:r>
      <w:r w:rsidRPr="00967EF7">
        <w:rPr>
          <w:rStyle w:val="StyleUnderline"/>
          <w:highlight w:val="cyan"/>
        </w:rPr>
        <w:t xml:space="preserve">activity </w:t>
      </w:r>
      <w:r w:rsidRPr="00967EF7">
        <w:rPr>
          <w:rStyle w:val="Emphasis"/>
          <w:highlight w:val="cyan"/>
        </w:rPr>
        <w:t>presumptively illegal</w:t>
      </w:r>
      <w:r w:rsidRPr="00967EF7">
        <w:rPr>
          <w:rStyle w:val="StyleUnderline"/>
          <w:highlight w:val="cyan"/>
        </w:rPr>
        <w:t>, we’re imagining</w:t>
      </w:r>
      <w:r w:rsidRPr="00E30DAA">
        <w:rPr>
          <w:rStyle w:val="StyleUnderline"/>
        </w:rPr>
        <w:t xml:space="preserve"> that </w:t>
      </w:r>
      <w:r w:rsidRPr="00E30DAA">
        <w:rPr>
          <w:rStyle w:val="Emphasis"/>
        </w:rPr>
        <w:t xml:space="preserve">government </w:t>
      </w:r>
      <w:r w:rsidRPr="00967EF7">
        <w:rPr>
          <w:rStyle w:val="Emphasis"/>
          <w:highlight w:val="cyan"/>
        </w:rPr>
        <w:t>bureaucrats</w:t>
      </w:r>
      <w:r w:rsidRPr="00967EF7">
        <w:rPr>
          <w:rStyle w:val="StyleUnderline"/>
          <w:highlight w:val="cyan"/>
        </w:rPr>
        <w:t xml:space="preserve"> are </w:t>
      </w:r>
      <w:r w:rsidRPr="00967EF7">
        <w:rPr>
          <w:rStyle w:val="Emphasis"/>
          <w:highlight w:val="cyan"/>
        </w:rPr>
        <w:t>better</w:t>
      </w:r>
      <w:r w:rsidRPr="00E30DAA">
        <w:rPr>
          <w:rStyle w:val="Emphasis"/>
        </w:rPr>
        <w:t xml:space="preserve"> suited</w:t>
      </w:r>
      <w:r w:rsidRPr="00E30DAA">
        <w:rPr>
          <w:rStyle w:val="StyleUnderline"/>
        </w:rPr>
        <w:t xml:space="preserve"> to make</w:t>
      </w:r>
      <w:r w:rsidRPr="00E30DAA">
        <w:rPr>
          <w:sz w:val="16"/>
        </w:rPr>
        <w:t xml:space="preserve"> these </w:t>
      </w:r>
      <w:r w:rsidRPr="00E30DAA">
        <w:rPr>
          <w:rStyle w:val="StyleUnderline"/>
        </w:rPr>
        <w:t xml:space="preserve">calls </w:t>
      </w:r>
      <w:r w:rsidRPr="00967EF7">
        <w:rPr>
          <w:rStyle w:val="StyleUnderline"/>
          <w:highlight w:val="cyan"/>
        </w:rPr>
        <w:t>than business</w:t>
      </w:r>
      <w:r w:rsidRPr="00E30DAA">
        <w:rPr>
          <w:rStyle w:val="StyleUnderline"/>
        </w:rPr>
        <w:t>people and</w:t>
      </w:r>
      <w:r w:rsidRPr="00E30DAA">
        <w:rPr>
          <w:sz w:val="16"/>
        </w:rPr>
        <w:t xml:space="preserve"> the </w:t>
      </w:r>
      <w:r w:rsidRPr="00E30DAA">
        <w:rPr>
          <w:rStyle w:val="StyleUnderline"/>
        </w:rPr>
        <w:t>consumers</w:t>
      </w:r>
      <w:r w:rsidRPr="00E30DAA">
        <w:rPr>
          <w:sz w:val="16"/>
        </w:rPr>
        <w:t xml:space="preserve"> who choose whether or not to buy the product.</w:t>
      </w:r>
    </w:p>
    <w:p w14:paraId="2433133D" w14:textId="77777777" w:rsidR="00967EF7" w:rsidRDefault="00967EF7" w:rsidP="00967EF7">
      <w:pPr>
        <w:rPr>
          <w:sz w:val="16"/>
        </w:rPr>
      </w:pPr>
      <w:r w:rsidRPr="00E30DAA">
        <w:rPr>
          <w:rStyle w:val="StyleUnderline"/>
        </w:rPr>
        <w:t xml:space="preserve">Worse yet, </w:t>
      </w:r>
      <w:r w:rsidRPr="00967EF7">
        <w:rPr>
          <w:rStyle w:val="Emphasis"/>
          <w:highlight w:val="cyan"/>
        </w:rPr>
        <w:t>legal tests</w:t>
      </w:r>
      <w:r w:rsidRPr="00E30DAA">
        <w:rPr>
          <w:sz w:val="16"/>
        </w:rPr>
        <w:t xml:space="preserve"> like those Klobuchar proposes – “conduct that materially disadvantages potential competitors” – </w:t>
      </w:r>
      <w:r w:rsidRPr="00967EF7">
        <w:rPr>
          <w:rStyle w:val="StyleUnderline"/>
          <w:highlight w:val="cyan"/>
        </w:rPr>
        <w:t>are</w:t>
      </w:r>
      <w:r w:rsidRPr="00E30DAA">
        <w:rPr>
          <w:rStyle w:val="StyleUnderline"/>
        </w:rPr>
        <w:t xml:space="preserve"> remarkably </w:t>
      </w:r>
      <w:r w:rsidRPr="00967EF7">
        <w:rPr>
          <w:rStyle w:val="Emphasis"/>
          <w:highlight w:val="cyan"/>
        </w:rPr>
        <w:t>open-ended</w:t>
      </w:r>
      <w:r w:rsidRPr="00967EF7">
        <w:rPr>
          <w:rStyle w:val="StyleUnderline"/>
          <w:highlight w:val="cyan"/>
        </w:rPr>
        <w:t xml:space="preserve"> and</w:t>
      </w:r>
      <w:r w:rsidRPr="00E30DAA">
        <w:rPr>
          <w:rStyle w:val="StyleUnderline"/>
        </w:rPr>
        <w:t xml:space="preserve"> could be </w:t>
      </w:r>
      <w:r w:rsidRPr="00E30DAA">
        <w:rPr>
          <w:rStyle w:val="Emphasis"/>
        </w:rPr>
        <w:t xml:space="preserve">easily </w:t>
      </w:r>
      <w:r w:rsidRPr="00967EF7">
        <w:rPr>
          <w:rStyle w:val="Emphasis"/>
          <w:highlight w:val="cyan"/>
        </w:rPr>
        <w:t>abused</w:t>
      </w:r>
      <w:r w:rsidRPr="00967EF7">
        <w:rPr>
          <w:rStyle w:val="StyleUnderline"/>
          <w:highlight w:val="cyan"/>
        </w:rPr>
        <w:t xml:space="preserve">. The system will be </w:t>
      </w:r>
      <w:r w:rsidRPr="00967EF7">
        <w:rPr>
          <w:rStyle w:val="Emphasis"/>
          <w:highlight w:val="cyan"/>
        </w:rPr>
        <w:t>gamed</w:t>
      </w:r>
      <w:r w:rsidRPr="00E30DAA">
        <w:rPr>
          <w:rStyle w:val="Emphasis"/>
        </w:rPr>
        <w:t xml:space="preserve"> by </w:t>
      </w:r>
      <w:r w:rsidRPr="00967EF7">
        <w:rPr>
          <w:rStyle w:val="Emphasis"/>
          <w:highlight w:val="cyan"/>
        </w:rPr>
        <w:t>opponents</w:t>
      </w:r>
      <w:r w:rsidRPr="00E30DAA">
        <w:rPr>
          <w:sz w:val="16"/>
        </w:rPr>
        <w:t xml:space="preserve"> of deals </w:t>
      </w:r>
      <w:r w:rsidRPr="00E30DAA">
        <w:rPr>
          <w:rStyle w:val="StyleUnderline"/>
        </w:rPr>
        <w:t xml:space="preserve">for business reasons. They </w:t>
      </w:r>
      <w:r w:rsidRPr="00967EF7">
        <w:rPr>
          <w:rStyle w:val="StyleUnderline"/>
          <w:highlight w:val="cyan"/>
        </w:rPr>
        <w:t>will claim</w:t>
      </w:r>
      <w:r w:rsidRPr="00E30DAA">
        <w:rPr>
          <w:sz w:val="16"/>
        </w:rPr>
        <w:t xml:space="preserve"> that </w:t>
      </w:r>
      <w:r w:rsidRPr="00967EF7">
        <w:rPr>
          <w:rStyle w:val="StyleUnderline"/>
          <w:highlight w:val="cyan"/>
        </w:rPr>
        <w:t>their</w:t>
      </w:r>
      <w:r w:rsidRPr="00E30DAA">
        <w:rPr>
          <w:rStyle w:val="StyleUnderline"/>
        </w:rPr>
        <w:t xml:space="preserve"> </w:t>
      </w:r>
      <w:r w:rsidRPr="00E30DAA">
        <w:rPr>
          <w:rStyle w:val="Emphasis"/>
        </w:rPr>
        <w:t xml:space="preserve">own </w:t>
      </w:r>
      <w:r w:rsidRPr="00967EF7">
        <w:rPr>
          <w:rStyle w:val="Emphasis"/>
          <w:highlight w:val="cyan"/>
        </w:rPr>
        <w:t>failure</w:t>
      </w:r>
      <w:r w:rsidRPr="00E30DAA">
        <w:rPr>
          <w:rStyle w:val="StyleUnderline"/>
        </w:rPr>
        <w:t xml:space="preserve"> to attract investors</w:t>
      </w:r>
      <w:r w:rsidRPr="00E30DAA">
        <w:rPr>
          <w:sz w:val="16"/>
        </w:rPr>
        <w:t xml:space="preserve"> or customers </w:t>
      </w:r>
      <w:r w:rsidRPr="00967EF7">
        <w:rPr>
          <w:rStyle w:val="StyleUnderline"/>
          <w:highlight w:val="cyan"/>
        </w:rPr>
        <w:t>must</w:t>
      </w:r>
      <w:r w:rsidRPr="00E30DAA">
        <w:rPr>
          <w:sz w:val="16"/>
        </w:rPr>
        <w:t xml:space="preserve"> all </w:t>
      </w:r>
      <w:r w:rsidRPr="00967EF7">
        <w:rPr>
          <w:rStyle w:val="StyleUnderline"/>
          <w:highlight w:val="cyan"/>
        </w:rPr>
        <w:t>be</w:t>
      </w:r>
      <w:r w:rsidRPr="00E30DAA">
        <w:rPr>
          <w:rStyle w:val="StyleUnderline"/>
        </w:rPr>
        <w:t xml:space="preserve"> the </w:t>
      </w:r>
      <w:r w:rsidRPr="00967EF7">
        <w:rPr>
          <w:rStyle w:val="StyleUnderline"/>
          <w:highlight w:val="cyan"/>
        </w:rPr>
        <w:t>fault of</w:t>
      </w:r>
      <w:r w:rsidRPr="00E30DAA">
        <w:rPr>
          <w:sz w:val="16"/>
        </w:rPr>
        <w:t xml:space="preserve"> more </w:t>
      </w:r>
      <w:r w:rsidRPr="00E30DAA">
        <w:rPr>
          <w:rStyle w:val="StyleUnderline"/>
        </w:rPr>
        <w:t xml:space="preserve">creative </w:t>
      </w:r>
      <w:r w:rsidRPr="00967EF7">
        <w:rPr>
          <w:rStyle w:val="StyleUnderline"/>
          <w:highlight w:val="cyan"/>
        </w:rPr>
        <w:t xml:space="preserve">rivals. That’s a </w:t>
      </w:r>
      <w:r w:rsidRPr="00967EF7">
        <w:rPr>
          <w:rStyle w:val="Emphasis"/>
          <w:highlight w:val="cyan"/>
        </w:rPr>
        <w:t>recipe for</w:t>
      </w:r>
      <w:r w:rsidRPr="00E30DAA">
        <w:rPr>
          <w:rStyle w:val="Emphasis"/>
        </w:rPr>
        <w:t xml:space="preserve"> cronyism</w:t>
      </w:r>
      <w:r w:rsidRPr="00E30DAA">
        <w:rPr>
          <w:rStyle w:val="StyleUnderline"/>
        </w:rPr>
        <w:t xml:space="preserve"> and </w:t>
      </w:r>
      <w:r w:rsidRPr="00E30DAA">
        <w:rPr>
          <w:rStyle w:val="Emphasis"/>
        </w:rPr>
        <w:t xml:space="preserve">economic </w:t>
      </w:r>
      <w:r w:rsidRPr="00967EF7">
        <w:rPr>
          <w:rStyle w:val="Emphasis"/>
          <w:highlight w:val="cyan"/>
        </w:rPr>
        <w:t>stagnation</w:t>
      </w:r>
      <w:r w:rsidRPr="00E30DAA">
        <w:rPr>
          <w:sz w:val="16"/>
        </w:rPr>
        <w:t>. </w:t>
      </w:r>
    </w:p>
    <w:p w14:paraId="5675D676" w14:textId="77777777" w:rsidR="00967EF7" w:rsidRPr="00D26491" w:rsidRDefault="00967EF7" w:rsidP="00967EF7">
      <w:pPr>
        <w:pStyle w:val="Heading4"/>
      </w:pPr>
      <w:r>
        <w:t xml:space="preserve">3---Predictability--- antitrust skews risk aversion calculus for firms </w:t>
      </w:r>
    </w:p>
    <w:p w14:paraId="01B15BC4" w14:textId="77777777" w:rsidR="00967EF7" w:rsidRDefault="00967EF7" w:rsidP="00967EF7">
      <w:r w:rsidRPr="005C38E8">
        <w:t>Alexander</w:t>
      </w:r>
      <w:r>
        <w:rPr>
          <w:rStyle w:val="Style13ptBold"/>
        </w:rPr>
        <w:t xml:space="preserve"> Okuliar 20 </w:t>
      </w:r>
      <w:r w:rsidRPr="00453D77">
        <w:t>J.D. from Vanderbilt University Law School, B.S. in Economics and B.A. in History from The Wharton School of the University of Pennsylvania</w:t>
      </w:r>
      <w:r>
        <w:t xml:space="preserve">, </w:t>
      </w:r>
      <w:r w:rsidRPr="00453D77">
        <w:t xml:space="preserve">U.S. Department of Justice, “Promoting Predictability and Transparency in Antitrust Enforcement and Standards Essential Patents,” </w:t>
      </w:r>
      <w:r>
        <w:t xml:space="preserve">12/8/20, </w:t>
      </w:r>
      <w:hyperlink r:id="rId22" w:history="1">
        <w:r w:rsidRPr="00897F39">
          <w:rPr>
            <w:rStyle w:val="Hyperlink"/>
          </w:rPr>
          <w:t>https://www.justice.gov/opa/speech/deputy-assistant-attorney-general-okuliar-delivers-remarks-telecommunications-industry</w:t>
        </w:r>
      </w:hyperlink>
      <w:r w:rsidRPr="00453D77">
        <w:t>]</w:t>
      </w:r>
    </w:p>
    <w:p w14:paraId="0C1A1B17" w14:textId="77777777" w:rsidR="00967EF7" w:rsidRPr="00D26491" w:rsidRDefault="00967EF7" w:rsidP="00967EF7">
      <w:pPr>
        <w:rPr>
          <w:sz w:val="16"/>
        </w:rPr>
      </w:pPr>
      <w:r w:rsidRPr="00D26491">
        <w:rPr>
          <w:sz w:val="16"/>
        </w:rPr>
        <w:t>The Importance of Predictability and Transparency to Antitrust Enforcement</w:t>
      </w:r>
    </w:p>
    <w:p w14:paraId="608DED44" w14:textId="77777777" w:rsidR="00967EF7" w:rsidRPr="00D26491" w:rsidRDefault="00967EF7" w:rsidP="00967EF7">
      <w:pPr>
        <w:rPr>
          <w:sz w:val="16"/>
        </w:rPr>
      </w:pPr>
      <w:r w:rsidRPr="00D26491">
        <w:rPr>
          <w:sz w:val="16"/>
        </w:rPr>
        <w:t>Good afternoon. It’s a pleasure to join you today, thank you for the invitation. I’d like to begin with some prepared remarks addressing the importance of predictability and transparency to antitrust enforcement, particularly as it relates to standards-essential patents, give an overview of the Division’s recent activity in this space, and then turn to some questions.</w:t>
      </w:r>
    </w:p>
    <w:p w14:paraId="3FD4251B" w14:textId="77777777" w:rsidR="00967EF7" w:rsidRPr="00D26491" w:rsidRDefault="00967EF7" w:rsidP="00967EF7">
      <w:pPr>
        <w:rPr>
          <w:sz w:val="16"/>
        </w:rPr>
      </w:pPr>
      <w:r w:rsidRPr="00967EF7">
        <w:rPr>
          <w:rStyle w:val="StyleUnderline"/>
          <w:highlight w:val="cyan"/>
        </w:rPr>
        <w:t>Antitrust</w:t>
      </w:r>
      <w:r w:rsidRPr="00D26491">
        <w:rPr>
          <w:rStyle w:val="StyleUnderline"/>
        </w:rPr>
        <w:t xml:space="preserve"> law</w:t>
      </w:r>
      <w:r w:rsidRPr="00D26491">
        <w:rPr>
          <w:sz w:val="16"/>
        </w:rPr>
        <w:t xml:space="preserve"> can be a very powerful tool to promote economic dynamism and innovation. It </w:t>
      </w:r>
      <w:r w:rsidRPr="00967EF7">
        <w:rPr>
          <w:rStyle w:val="StyleUnderline"/>
          <w:highlight w:val="cyan"/>
        </w:rPr>
        <w:t>establishes</w:t>
      </w:r>
      <w:r w:rsidRPr="00D26491">
        <w:rPr>
          <w:rStyle w:val="StyleUnderline"/>
        </w:rPr>
        <w:t xml:space="preserve"> </w:t>
      </w:r>
      <w:r w:rsidRPr="00D26491">
        <w:rPr>
          <w:rStyle w:val="Emphasis"/>
        </w:rPr>
        <w:t xml:space="preserve">important </w:t>
      </w:r>
      <w:r w:rsidRPr="00967EF7">
        <w:rPr>
          <w:rStyle w:val="Emphasis"/>
          <w:highlight w:val="cyan"/>
        </w:rPr>
        <w:t>rules</w:t>
      </w:r>
      <w:r w:rsidRPr="00D26491">
        <w:rPr>
          <w:rStyle w:val="StyleUnderline"/>
        </w:rPr>
        <w:t xml:space="preserve"> regarding how firms</w:t>
      </w:r>
      <w:r w:rsidRPr="00D26491">
        <w:rPr>
          <w:sz w:val="16"/>
        </w:rPr>
        <w:t xml:space="preserve"> may </w:t>
      </w:r>
      <w:r w:rsidRPr="00D26491">
        <w:rPr>
          <w:rStyle w:val="StyleUnderline"/>
        </w:rPr>
        <w:t xml:space="preserve">operate in marketplaces across the economy. </w:t>
      </w:r>
      <w:r w:rsidRPr="00967EF7">
        <w:rPr>
          <w:rStyle w:val="StyleUnderline"/>
          <w:highlight w:val="cyan"/>
        </w:rPr>
        <w:t>Firms</w:t>
      </w:r>
      <w:r w:rsidRPr="00D26491">
        <w:rPr>
          <w:sz w:val="16"/>
        </w:rPr>
        <w:t xml:space="preserve">, in turn, </w:t>
      </w:r>
      <w:r w:rsidRPr="00967EF7">
        <w:rPr>
          <w:rStyle w:val="Emphasis"/>
          <w:highlight w:val="cyan"/>
        </w:rPr>
        <w:t>rely on</w:t>
      </w:r>
      <w:r w:rsidRPr="00967EF7">
        <w:rPr>
          <w:rStyle w:val="StyleUnderline"/>
          <w:highlight w:val="cyan"/>
        </w:rPr>
        <w:t xml:space="preserve"> these</w:t>
      </w:r>
      <w:r w:rsidRPr="00D26491">
        <w:rPr>
          <w:rStyle w:val="StyleUnderline"/>
        </w:rPr>
        <w:t xml:space="preserve"> </w:t>
      </w:r>
      <w:r w:rsidRPr="00D26491">
        <w:rPr>
          <w:rStyle w:val="Emphasis"/>
        </w:rPr>
        <w:t>rules</w:t>
      </w:r>
      <w:r w:rsidRPr="00D26491">
        <w:rPr>
          <w:rStyle w:val="StyleUnderline"/>
        </w:rPr>
        <w:t xml:space="preserve"> </w:t>
      </w:r>
      <w:r w:rsidRPr="00967EF7">
        <w:rPr>
          <w:rStyle w:val="StyleUnderline"/>
          <w:highlight w:val="cyan"/>
        </w:rPr>
        <w:t>when making</w:t>
      </w:r>
      <w:r w:rsidRPr="00D26491">
        <w:rPr>
          <w:sz w:val="16"/>
        </w:rPr>
        <w:t xml:space="preserve"> all sorts of </w:t>
      </w:r>
      <w:r w:rsidRPr="00967EF7">
        <w:rPr>
          <w:rStyle w:val="StyleUnderline"/>
          <w:highlight w:val="cyan"/>
        </w:rPr>
        <w:t xml:space="preserve">strategic </w:t>
      </w:r>
      <w:r w:rsidRPr="00967EF7">
        <w:rPr>
          <w:rStyle w:val="Emphasis"/>
          <w:highlight w:val="cyan"/>
        </w:rPr>
        <w:t>decisions</w:t>
      </w:r>
      <w:r w:rsidRPr="00D26491">
        <w:rPr>
          <w:sz w:val="16"/>
        </w:rPr>
        <w:t>, from day-to-day concerns to overall operating plans, from pricing or discounting strategies to long-term growth strategies.</w:t>
      </w:r>
    </w:p>
    <w:p w14:paraId="48A05E71" w14:textId="77777777" w:rsidR="00967EF7" w:rsidRPr="00967EF7" w:rsidRDefault="00967EF7" w:rsidP="00967EF7">
      <w:pPr>
        <w:rPr>
          <w:rStyle w:val="Emphasis"/>
          <w:highlight w:val="cyan"/>
        </w:rPr>
      </w:pPr>
      <w:r w:rsidRPr="00967EF7">
        <w:rPr>
          <w:rStyle w:val="StyleUnderline"/>
          <w:highlight w:val="cyan"/>
        </w:rPr>
        <w:t>For</w:t>
      </w:r>
      <w:r w:rsidRPr="00D26491">
        <w:rPr>
          <w:rStyle w:val="StyleUnderline"/>
        </w:rPr>
        <w:t xml:space="preserve"> </w:t>
      </w:r>
      <w:r w:rsidRPr="00D26491">
        <w:rPr>
          <w:rStyle w:val="Emphasis"/>
        </w:rPr>
        <w:t xml:space="preserve">any </w:t>
      </w:r>
      <w:r w:rsidRPr="00967EF7">
        <w:rPr>
          <w:rStyle w:val="Emphasis"/>
          <w:highlight w:val="cyan"/>
        </w:rPr>
        <w:t>economy</w:t>
      </w:r>
      <w:r w:rsidRPr="00967EF7">
        <w:rPr>
          <w:rStyle w:val="StyleUnderline"/>
          <w:highlight w:val="cyan"/>
        </w:rPr>
        <w:t xml:space="preserve"> to realize</w:t>
      </w:r>
      <w:r w:rsidRPr="00D26491">
        <w:rPr>
          <w:sz w:val="16"/>
        </w:rPr>
        <w:t xml:space="preserve"> meaningful </w:t>
      </w:r>
      <w:r w:rsidRPr="00D26491">
        <w:rPr>
          <w:rStyle w:val="Emphasis"/>
        </w:rPr>
        <w:t xml:space="preserve">long-term </w:t>
      </w:r>
      <w:r w:rsidRPr="00967EF7">
        <w:rPr>
          <w:rStyle w:val="Emphasis"/>
          <w:highlight w:val="cyan"/>
        </w:rPr>
        <w:t>growth</w:t>
      </w:r>
      <w:r w:rsidRPr="00967EF7">
        <w:rPr>
          <w:rStyle w:val="StyleUnderline"/>
          <w:highlight w:val="cyan"/>
        </w:rPr>
        <w:t>, firms</w:t>
      </w:r>
      <w:r w:rsidRPr="00D26491">
        <w:rPr>
          <w:sz w:val="16"/>
        </w:rPr>
        <w:t xml:space="preserve"> (and consumers) </w:t>
      </w:r>
      <w:r w:rsidRPr="00967EF7">
        <w:rPr>
          <w:rStyle w:val="StyleUnderline"/>
          <w:highlight w:val="cyan"/>
        </w:rPr>
        <w:t xml:space="preserve">must have </w:t>
      </w:r>
      <w:r w:rsidRPr="00967EF7">
        <w:rPr>
          <w:rStyle w:val="Emphasis"/>
          <w:highlight w:val="cyan"/>
        </w:rPr>
        <w:t>confidence</w:t>
      </w:r>
      <w:r w:rsidRPr="00967EF7">
        <w:rPr>
          <w:rStyle w:val="StyleUnderline"/>
          <w:highlight w:val="cyan"/>
        </w:rPr>
        <w:t xml:space="preserve"> in</w:t>
      </w:r>
      <w:r w:rsidRPr="00D26491">
        <w:rPr>
          <w:rStyle w:val="StyleUnderline"/>
        </w:rPr>
        <w:t xml:space="preserve"> the </w:t>
      </w:r>
      <w:r w:rsidRPr="00967EF7">
        <w:rPr>
          <w:rStyle w:val="Emphasis"/>
          <w:highlight w:val="cyan"/>
        </w:rPr>
        <w:t>underlying</w:t>
      </w:r>
      <w:r w:rsidRPr="00D26491">
        <w:rPr>
          <w:rStyle w:val="Emphasis"/>
        </w:rPr>
        <w:t xml:space="preserve"> legal </w:t>
      </w:r>
      <w:r w:rsidRPr="00967EF7">
        <w:rPr>
          <w:rStyle w:val="Emphasis"/>
          <w:highlight w:val="cyan"/>
        </w:rPr>
        <w:t>rules</w:t>
      </w:r>
      <w:r w:rsidRPr="00D26491">
        <w:rPr>
          <w:rStyle w:val="StyleUnderline"/>
        </w:rPr>
        <w:t xml:space="preserve"> governing their</w:t>
      </w:r>
      <w:r w:rsidRPr="00D26491">
        <w:rPr>
          <w:sz w:val="16"/>
        </w:rPr>
        <w:t xml:space="preserve"> existence and </w:t>
      </w:r>
      <w:r w:rsidRPr="00D26491">
        <w:rPr>
          <w:rStyle w:val="StyleUnderline"/>
        </w:rPr>
        <w:t>behavior</w:t>
      </w:r>
      <w:r w:rsidRPr="00D26491">
        <w:rPr>
          <w:sz w:val="16"/>
        </w:rPr>
        <w:t xml:space="preserve">. Starting and </w:t>
      </w:r>
      <w:r w:rsidRPr="00967EF7">
        <w:rPr>
          <w:rStyle w:val="StyleUnderline"/>
          <w:highlight w:val="cyan"/>
        </w:rPr>
        <w:t>growing</w:t>
      </w:r>
      <w:r w:rsidRPr="00D26491">
        <w:rPr>
          <w:rStyle w:val="StyleUnderline"/>
        </w:rPr>
        <w:t xml:space="preserve"> a company </w:t>
      </w:r>
      <w:r w:rsidRPr="00967EF7">
        <w:rPr>
          <w:rStyle w:val="StyleUnderline"/>
          <w:highlight w:val="cyan"/>
        </w:rPr>
        <w:t>is</w:t>
      </w:r>
      <w:r w:rsidRPr="00D26491">
        <w:rPr>
          <w:sz w:val="16"/>
        </w:rPr>
        <w:t xml:space="preserve"> often </w:t>
      </w:r>
      <w:r w:rsidRPr="00967EF7">
        <w:rPr>
          <w:rStyle w:val="Emphasis"/>
          <w:highlight w:val="cyan"/>
        </w:rPr>
        <w:t>expensive</w:t>
      </w:r>
      <w:r w:rsidRPr="00967EF7">
        <w:rPr>
          <w:rStyle w:val="StyleUnderline"/>
          <w:highlight w:val="cyan"/>
        </w:rPr>
        <w:t xml:space="preserve"> and </w:t>
      </w:r>
      <w:r w:rsidRPr="00967EF7">
        <w:rPr>
          <w:rStyle w:val="Emphasis"/>
          <w:highlight w:val="cyan"/>
        </w:rPr>
        <w:t>risky</w:t>
      </w:r>
      <w:r w:rsidRPr="00D26491">
        <w:rPr>
          <w:sz w:val="16"/>
        </w:rPr>
        <w:t xml:space="preserve">. Maintaining a business is also costly, and </w:t>
      </w:r>
      <w:r w:rsidRPr="00967EF7">
        <w:rPr>
          <w:rStyle w:val="StyleUnderline"/>
          <w:highlight w:val="cyan"/>
        </w:rPr>
        <w:t>firms</w:t>
      </w:r>
      <w:r w:rsidRPr="00D26491">
        <w:rPr>
          <w:rStyle w:val="StyleUnderline"/>
        </w:rPr>
        <w:t xml:space="preserve"> are </w:t>
      </w:r>
      <w:r w:rsidRPr="00967EF7">
        <w:rPr>
          <w:rStyle w:val="Emphasis"/>
          <w:highlight w:val="cyan"/>
        </w:rPr>
        <w:t>constantly</w:t>
      </w:r>
      <w:r w:rsidRPr="00967EF7">
        <w:rPr>
          <w:rStyle w:val="StyleUnderline"/>
          <w:highlight w:val="cyan"/>
        </w:rPr>
        <w:t xml:space="preserve"> assess</w:t>
      </w:r>
      <w:r w:rsidRPr="00D26491">
        <w:rPr>
          <w:rStyle w:val="StyleUnderline"/>
        </w:rPr>
        <w:t xml:space="preserve">ing their </w:t>
      </w:r>
      <w:r w:rsidRPr="00967EF7">
        <w:rPr>
          <w:rStyle w:val="Emphasis"/>
          <w:highlight w:val="cyan"/>
        </w:rPr>
        <w:t>ongoing viability</w:t>
      </w:r>
      <w:r w:rsidRPr="00D26491">
        <w:rPr>
          <w:sz w:val="16"/>
        </w:rPr>
        <w:t xml:space="preserve"> and potential </w:t>
      </w:r>
      <w:r w:rsidRPr="00D26491">
        <w:rPr>
          <w:rStyle w:val="StyleUnderline"/>
        </w:rPr>
        <w:t xml:space="preserve">for growth. </w:t>
      </w:r>
      <w:r w:rsidRPr="00D26491">
        <w:rPr>
          <w:rStyle w:val="Emphasis"/>
        </w:rPr>
        <w:t>Confidence</w:t>
      </w:r>
      <w:r w:rsidRPr="00D26491">
        <w:rPr>
          <w:rStyle w:val="StyleUnderline"/>
        </w:rPr>
        <w:t xml:space="preserve"> in the</w:t>
      </w:r>
      <w:r w:rsidRPr="00D26491">
        <w:rPr>
          <w:sz w:val="16"/>
        </w:rPr>
        <w:t xml:space="preserve"> basic </w:t>
      </w:r>
      <w:r w:rsidRPr="00D26491">
        <w:rPr>
          <w:rStyle w:val="StyleUnderline"/>
        </w:rPr>
        <w:t>legal system is</w:t>
      </w:r>
      <w:r w:rsidRPr="00D26491">
        <w:rPr>
          <w:sz w:val="16"/>
        </w:rPr>
        <w:t xml:space="preserve">, of course, </w:t>
      </w:r>
      <w:r w:rsidRPr="00D26491">
        <w:rPr>
          <w:rStyle w:val="Emphasis"/>
        </w:rPr>
        <w:t>critical</w:t>
      </w:r>
      <w:r w:rsidRPr="00D26491">
        <w:rPr>
          <w:sz w:val="16"/>
        </w:rPr>
        <w:t xml:space="preserve">. Confidence in specialized regulatory regimes is likewise important. </w:t>
      </w:r>
      <w:r w:rsidRPr="00967EF7">
        <w:rPr>
          <w:rStyle w:val="StyleUnderline"/>
          <w:highlight w:val="cyan"/>
        </w:rPr>
        <w:t>Firms</w:t>
      </w:r>
      <w:r w:rsidRPr="00D26491">
        <w:rPr>
          <w:rStyle w:val="StyleUnderline"/>
        </w:rPr>
        <w:t xml:space="preserve"> are more likely to </w:t>
      </w:r>
      <w:r w:rsidRPr="00967EF7">
        <w:rPr>
          <w:rStyle w:val="StyleUnderline"/>
          <w:highlight w:val="cyan"/>
        </w:rPr>
        <w:t xml:space="preserve">engage in </w:t>
      </w:r>
      <w:r w:rsidRPr="00967EF7">
        <w:rPr>
          <w:rStyle w:val="Emphasis"/>
          <w:highlight w:val="cyan"/>
        </w:rPr>
        <w:t>costly R&amp;D</w:t>
      </w:r>
    </w:p>
    <w:p w14:paraId="4B53E287" w14:textId="77777777" w:rsidR="00967EF7" w:rsidRPr="00967EF7" w:rsidRDefault="00967EF7" w:rsidP="00967EF7">
      <w:pPr>
        <w:rPr>
          <w:rStyle w:val="Emphasis"/>
          <w:highlight w:val="cyan"/>
        </w:rPr>
      </w:pPr>
    </w:p>
    <w:p w14:paraId="6C2627D6" w14:textId="77777777" w:rsidR="00967EF7" w:rsidRPr="00D26491" w:rsidRDefault="00967EF7" w:rsidP="00967EF7">
      <w:pPr>
        <w:rPr>
          <w:sz w:val="16"/>
        </w:rPr>
      </w:pPr>
      <w:r w:rsidRPr="00967EF7">
        <w:rPr>
          <w:rStyle w:val="StyleUnderline"/>
          <w:highlight w:val="cyan"/>
        </w:rPr>
        <w:t>, and</w:t>
      </w:r>
      <w:r w:rsidRPr="00D26491">
        <w:rPr>
          <w:sz w:val="16"/>
        </w:rPr>
        <w:t xml:space="preserve"> in the kind of </w:t>
      </w:r>
      <w:r w:rsidRPr="00967EF7">
        <w:rPr>
          <w:rStyle w:val="Emphasis"/>
          <w:highlight w:val="cyan"/>
        </w:rPr>
        <w:t>expensive</w:t>
      </w:r>
      <w:r w:rsidRPr="00D26491">
        <w:rPr>
          <w:rStyle w:val="StyleUnderline"/>
        </w:rPr>
        <w:t xml:space="preserve">, </w:t>
      </w:r>
      <w:r w:rsidRPr="00D26491">
        <w:rPr>
          <w:rStyle w:val="Emphasis"/>
        </w:rPr>
        <w:t>time-consuming</w:t>
      </w:r>
      <w:r w:rsidRPr="00D26491">
        <w:rPr>
          <w:rStyle w:val="StyleUnderline"/>
        </w:rPr>
        <w:t xml:space="preserve"> </w:t>
      </w:r>
      <w:r w:rsidRPr="00967EF7">
        <w:rPr>
          <w:rStyle w:val="StyleUnderline"/>
          <w:highlight w:val="cyan"/>
        </w:rPr>
        <w:t>experimentation</w:t>
      </w:r>
      <w:r w:rsidRPr="00D26491">
        <w:rPr>
          <w:rStyle w:val="StyleUnderline"/>
        </w:rPr>
        <w:t xml:space="preserve"> that innovation</w:t>
      </w:r>
      <w:r w:rsidRPr="00D26491">
        <w:rPr>
          <w:sz w:val="16"/>
        </w:rPr>
        <w:t xml:space="preserve"> tends to </w:t>
      </w:r>
      <w:r w:rsidRPr="00D26491">
        <w:rPr>
          <w:rStyle w:val="StyleUnderline"/>
        </w:rPr>
        <w:t xml:space="preserve">require, </w:t>
      </w:r>
      <w:r w:rsidRPr="00967EF7">
        <w:rPr>
          <w:rStyle w:val="StyleUnderline"/>
          <w:highlight w:val="cyan"/>
        </w:rPr>
        <w:t>when</w:t>
      </w:r>
      <w:r w:rsidRPr="00D26491">
        <w:rPr>
          <w:rStyle w:val="StyleUnderline"/>
        </w:rPr>
        <w:t xml:space="preserve"> they are </w:t>
      </w:r>
      <w:r w:rsidRPr="00967EF7">
        <w:rPr>
          <w:rStyle w:val="Emphasis"/>
          <w:highlight w:val="cyan"/>
        </w:rPr>
        <w:t>confident</w:t>
      </w:r>
      <w:r w:rsidRPr="00D26491">
        <w:rPr>
          <w:sz w:val="16"/>
        </w:rPr>
        <w:t xml:space="preserve"> they will be rewarded for these investments—</w:t>
      </w:r>
      <w:r w:rsidRPr="00967EF7">
        <w:rPr>
          <w:rStyle w:val="StyleUnderline"/>
          <w:highlight w:val="cyan"/>
        </w:rPr>
        <w:t>that</w:t>
      </w:r>
      <w:r w:rsidRPr="00D26491">
        <w:rPr>
          <w:sz w:val="16"/>
        </w:rPr>
        <w:t xml:space="preserve">, for example, </w:t>
      </w:r>
      <w:r w:rsidRPr="00967EF7">
        <w:rPr>
          <w:rStyle w:val="Emphasis"/>
          <w:highlight w:val="cyan"/>
        </w:rPr>
        <w:t>antitrust laws</w:t>
      </w:r>
      <w:r w:rsidRPr="00967EF7">
        <w:rPr>
          <w:rStyle w:val="StyleUnderline"/>
          <w:highlight w:val="cyan"/>
        </w:rPr>
        <w:t xml:space="preserve"> will </w:t>
      </w:r>
      <w:r w:rsidRPr="00967EF7">
        <w:rPr>
          <w:rStyle w:val="Emphasis"/>
          <w:highlight w:val="cyan"/>
        </w:rPr>
        <w:t>not change</w:t>
      </w:r>
      <w:r w:rsidRPr="00967EF7">
        <w:rPr>
          <w:rStyle w:val="StyleUnderline"/>
          <w:highlight w:val="cyan"/>
        </w:rPr>
        <w:t xml:space="preserve"> in the </w:t>
      </w:r>
      <w:r w:rsidRPr="00967EF7">
        <w:rPr>
          <w:rStyle w:val="Emphasis"/>
          <w:highlight w:val="cyan"/>
        </w:rPr>
        <w:t>interim</w:t>
      </w:r>
      <w:r w:rsidRPr="00967EF7">
        <w:rPr>
          <w:rStyle w:val="StyleUnderline"/>
          <w:highlight w:val="cyan"/>
        </w:rPr>
        <w:t xml:space="preserve"> between </w:t>
      </w:r>
      <w:r w:rsidRPr="00967EF7">
        <w:rPr>
          <w:rStyle w:val="Emphasis"/>
          <w:highlight w:val="cyan"/>
        </w:rPr>
        <w:t>investment</w:t>
      </w:r>
      <w:r w:rsidRPr="00967EF7">
        <w:rPr>
          <w:rStyle w:val="StyleUnderline"/>
          <w:highlight w:val="cyan"/>
        </w:rPr>
        <w:t xml:space="preserve"> and </w:t>
      </w:r>
      <w:r w:rsidRPr="00967EF7">
        <w:rPr>
          <w:rStyle w:val="Emphasis"/>
          <w:highlight w:val="cyan"/>
        </w:rPr>
        <w:t>return</w:t>
      </w:r>
      <w:r w:rsidRPr="00D26491">
        <w:rPr>
          <w:rStyle w:val="StyleUnderline"/>
        </w:rPr>
        <w:t xml:space="preserve"> in a way that deprives</w:t>
      </w:r>
      <w:r w:rsidRPr="00D26491">
        <w:rPr>
          <w:sz w:val="16"/>
        </w:rPr>
        <w:t xml:space="preserve"> the firm from being able to recoup and </w:t>
      </w:r>
      <w:r w:rsidRPr="00D26491">
        <w:rPr>
          <w:rStyle w:val="StyleUnderline"/>
        </w:rPr>
        <w:t>benefit from</w:t>
      </w:r>
      <w:r w:rsidRPr="00D26491">
        <w:rPr>
          <w:sz w:val="16"/>
        </w:rPr>
        <w:t xml:space="preserve"> its </w:t>
      </w:r>
      <w:r w:rsidRPr="00D26491">
        <w:rPr>
          <w:rStyle w:val="StyleUnderline"/>
        </w:rPr>
        <w:t>investments</w:t>
      </w:r>
      <w:r w:rsidRPr="00D26491">
        <w:rPr>
          <w:sz w:val="16"/>
        </w:rPr>
        <w:t>.</w:t>
      </w:r>
    </w:p>
    <w:p w14:paraId="0ED331EF" w14:textId="77777777" w:rsidR="00967EF7" w:rsidRPr="00D26491" w:rsidRDefault="00967EF7" w:rsidP="00967EF7">
      <w:pPr>
        <w:rPr>
          <w:sz w:val="16"/>
        </w:rPr>
      </w:pPr>
      <w:r w:rsidRPr="00D26491">
        <w:rPr>
          <w:sz w:val="16"/>
        </w:rPr>
        <w:t xml:space="preserve">This innovation and dynamic competition are critical to our modern economy. So the more that we, as enforcers, can do to ensure the basic competition law rules of the road are clear and predictable, the more we can help to preserve competition and to spur economic growth. Not only do firms benefit from this, but so, too, do consumers. They are the beneficiaries of the increased </w:t>
      </w:r>
      <w:r w:rsidRPr="00D26491">
        <w:rPr>
          <w:rStyle w:val="StyleUnderline"/>
        </w:rPr>
        <w:t>R&amp;D and innovation</w:t>
      </w:r>
      <w:r w:rsidRPr="00D26491">
        <w:rPr>
          <w:sz w:val="16"/>
        </w:rPr>
        <w:t xml:space="preserve"> that can </w:t>
      </w:r>
      <w:r w:rsidRPr="00D26491">
        <w:rPr>
          <w:rStyle w:val="StyleUnderline"/>
        </w:rPr>
        <w:t xml:space="preserve">thrive in a </w:t>
      </w:r>
      <w:r w:rsidRPr="00D26491">
        <w:rPr>
          <w:rStyle w:val="Emphasis"/>
        </w:rPr>
        <w:t>reliable</w:t>
      </w:r>
      <w:r w:rsidRPr="00D26491">
        <w:rPr>
          <w:rStyle w:val="StyleUnderline"/>
        </w:rPr>
        <w:t xml:space="preserve"> regulatory</w:t>
      </w:r>
      <w:r w:rsidRPr="00D26491">
        <w:rPr>
          <w:sz w:val="16"/>
        </w:rPr>
        <w:t xml:space="preserve"> and </w:t>
      </w:r>
      <w:r w:rsidRPr="00D26491">
        <w:rPr>
          <w:rStyle w:val="StyleUnderline"/>
        </w:rPr>
        <w:t>enforcement regime</w:t>
      </w:r>
      <w:r w:rsidRPr="00D26491">
        <w:rPr>
          <w:sz w:val="16"/>
        </w:rPr>
        <w:t>. Moreover, clear and foreseeable enforcement empowers consumers, who can then more readily understand when unlawful conduct may be occurring, and be better-positioned to identify violations and to protect themselves and others.</w:t>
      </w:r>
    </w:p>
    <w:p w14:paraId="572F5499" w14:textId="77777777" w:rsidR="00967EF7" w:rsidRPr="00014D97" w:rsidRDefault="00967EF7" w:rsidP="00967EF7">
      <w:pPr>
        <w:rPr>
          <w:sz w:val="16"/>
        </w:rPr>
      </w:pPr>
      <w:r w:rsidRPr="00967EF7">
        <w:rPr>
          <w:rStyle w:val="Emphasis"/>
          <w:highlight w:val="cyan"/>
        </w:rPr>
        <w:t>Predictability</w:t>
      </w:r>
      <w:r w:rsidRPr="00D26491">
        <w:rPr>
          <w:rStyle w:val="StyleUnderline"/>
        </w:rPr>
        <w:t xml:space="preserve"> and transparency </w:t>
      </w:r>
      <w:r w:rsidRPr="00967EF7">
        <w:rPr>
          <w:rStyle w:val="StyleUnderline"/>
          <w:highlight w:val="cyan"/>
        </w:rPr>
        <w:t>in antitrust</w:t>
      </w:r>
      <w:r w:rsidRPr="00D26491">
        <w:rPr>
          <w:sz w:val="16"/>
        </w:rPr>
        <w:t xml:space="preserve"> enforcement </w:t>
      </w:r>
      <w:r w:rsidRPr="00967EF7">
        <w:rPr>
          <w:rStyle w:val="StyleUnderline"/>
          <w:highlight w:val="cyan"/>
        </w:rPr>
        <w:t>are important</w:t>
      </w:r>
      <w:r w:rsidRPr="00D26491">
        <w:rPr>
          <w:rStyle w:val="StyleUnderline"/>
        </w:rPr>
        <w:t xml:space="preserve"> </w:t>
      </w:r>
      <w:r w:rsidRPr="00D26491">
        <w:rPr>
          <w:rStyle w:val="Emphasis"/>
        </w:rPr>
        <w:t>across markets</w:t>
      </w:r>
      <w:r w:rsidRPr="00D26491">
        <w:rPr>
          <w:rStyle w:val="StyleUnderline"/>
        </w:rPr>
        <w:t xml:space="preserve"> and industries</w:t>
      </w:r>
      <w:r w:rsidRPr="00D26491">
        <w:rPr>
          <w:sz w:val="16"/>
        </w:rPr>
        <w:t>, but are often particularly important at the intersection of antitrust and intellectual property. Both competition and IP laws seek to foster long-term innovation and dynamic competition—which, again, depend on firms continuing to engage in risky and costly efforts today in the hopes of achieving rewards tomorrow. This is true for owners of various IP rights, including standards-essential patent holders.</w:t>
      </w:r>
    </w:p>
    <w:p w14:paraId="3132C307" w14:textId="77777777" w:rsidR="00967EF7" w:rsidRDefault="00967EF7" w:rsidP="00967EF7">
      <w:pPr>
        <w:pStyle w:val="Heading3"/>
      </w:pPr>
      <w:r>
        <w:t xml:space="preserve">AT: Ukraine </w:t>
      </w:r>
    </w:p>
    <w:p w14:paraId="0370ADCD" w14:textId="77777777" w:rsidR="00967EF7" w:rsidRPr="002F444D" w:rsidRDefault="00967EF7" w:rsidP="00967EF7">
      <w:pPr>
        <w:pStyle w:val="Heading4"/>
      </w:pPr>
      <w:r>
        <w:t xml:space="preserve">Ukraine and inflation don’t hurt econ – growth high </w:t>
      </w:r>
    </w:p>
    <w:p w14:paraId="14C8452D" w14:textId="77777777" w:rsidR="00967EF7" w:rsidRDefault="00967EF7" w:rsidP="00967EF7">
      <w:r w:rsidRPr="002F444D">
        <w:rPr>
          <w:rStyle w:val="Style13ptBold"/>
        </w:rPr>
        <w:t>Francis, 3-17</w:t>
      </w:r>
      <w:r>
        <w:t xml:space="preserve"> (Stacy Francis, CFP®, CDFA®, CES™ President &amp; CEO, Francis Financial Inc., “</w:t>
      </w:r>
      <w:r w:rsidRPr="002F444D">
        <w:t>Russia’s War on Ukraine: An Economic Explainer for U.S. Investors</w:t>
      </w:r>
      <w:r>
        <w:t xml:space="preserve">”, Kiplinger, 3-17-22, </w:t>
      </w:r>
      <w:r w:rsidRPr="002F444D">
        <w:t>https://www.kiplinger.com/investing/604415/russias-war-on-ukraine-an-economic-explainer-for-us-investors</w:t>
      </w:r>
      <w:r>
        <w:t>)//babcii</w:t>
      </w:r>
    </w:p>
    <w:p w14:paraId="62128F8F" w14:textId="77777777" w:rsidR="00967EF7" w:rsidRPr="00904C62" w:rsidRDefault="00967EF7" w:rsidP="00967EF7">
      <w:pPr>
        <w:rPr>
          <w:u w:val="single"/>
        </w:rPr>
      </w:pPr>
      <w:r w:rsidRPr="00967EF7">
        <w:rPr>
          <w:highlight w:val="cyan"/>
          <w:u w:val="single"/>
        </w:rPr>
        <w:t>Impact on U.S</w:t>
      </w:r>
      <w:r w:rsidRPr="00904C62">
        <w:rPr>
          <w:u w:val="single"/>
        </w:rPr>
        <w:t xml:space="preserve">. GDP and </w:t>
      </w:r>
      <w:r w:rsidRPr="00967EF7">
        <w:rPr>
          <w:highlight w:val="cyan"/>
          <w:u w:val="single"/>
        </w:rPr>
        <w:t>Growth</w:t>
      </w:r>
    </w:p>
    <w:p w14:paraId="7D1A5456" w14:textId="77777777" w:rsidR="00967EF7" w:rsidRPr="00904C62" w:rsidRDefault="00967EF7" w:rsidP="00967EF7">
      <w:pPr>
        <w:rPr>
          <w:sz w:val="16"/>
        </w:rPr>
      </w:pPr>
      <w:r w:rsidRPr="00904C62">
        <w:rPr>
          <w:sz w:val="16"/>
        </w:rPr>
        <w:t xml:space="preserve">That being said, </w:t>
      </w:r>
      <w:r w:rsidRPr="00967EF7">
        <w:rPr>
          <w:highlight w:val="cyan"/>
          <w:u w:val="single"/>
        </w:rPr>
        <w:t>market analysts</w:t>
      </w:r>
      <w:r w:rsidRPr="00904C62">
        <w:rPr>
          <w:u w:val="single"/>
        </w:rPr>
        <w:t xml:space="preserve"> still </w:t>
      </w:r>
      <w:r w:rsidRPr="00967EF7">
        <w:rPr>
          <w:highlight w:val="cyan"/>
          <w:u w:val="single"/>
        </w:rPr>
        <w:t>expect strong GPD growth</w:t>
      </w:r>
      <w:r w:rsidRPr="00904C62">
        <w:rPr>
          <w:u w:val="single"/>
        </w:rPr>
        <w:t xml:space="preserve"> for the U.S.</w:t>
      </w:r>
      <w:r w:rsidRPr="00904C62">
        <w:rPr>
          <w:sz w:val="16"/>
        </w:rPr>
        <w:t xml:space="preserve"> The CNBC Rapid Update</w:t>
      </w:r>
      <w:r w:rsidRPr="00904C62">
        <w:rPr>
          <w:u w:val="single"/>
        </w:rPr>
        <w:t xml:space="preserve">, the </w:t>
      </w:r>
      <w:r w:rsidRPr="00967EF7">
        <w:rPr>
          <w:highlight w:val="cyan"/>
          <w:u w:val="single"/>
        </w:rPr>
        <w:t>average of 14 forecasts</w:t>
      </w:r>
      <w:r w:rsidRPr="00904C62">
        <w:rPr>
          <w:u w:val="single"/>
        </w:rPr>
        <w:t xml:space="preserve"> for the U.S. economy, </w:t>
      </w:r>
      <w:r w:rsidRPr="00967EF7">
        <w:rPr>
          <w:highlight w:val="cyan"/>
          <w:u w:val="single"/>
        </w:rPr>
        <w:t>sees GDP rising by 3.2%</w:t>
      </w:r>
      <w:r w:rsidRPr="00904C62">
        <w:rPr>
          <w:u w:val="single"/>
        </w:rPr>
        <w:t xml:space="preserve"> this year</w:t>
      </w:r>
      <w:r w:rsidRPr="00904C62">
        <w:rPr>
          <w:sz w:val="16"/>
        </w:rPr>
        <w:t>, which is a very modest 0.3% drop from last month’s forecast in February. The CNBC Rapid Update chart below shows U.S. growth accelerating to 3.5% in the second quarter from 1.9% in the first.</w:t>
      </w:r>
    </w:p>
    <w:p w14:paraId="76225CF4" w14:textId="77777777" w:rsidR="00967EF7" w:rsidRPr="00DF7419" w:rsidRDefault="00967EF7" w:rsidP="00967EF7">
      <w:r>
        <w:t xml:space="preserve">[graph omitted] </w:t>
      </w:r>
    </w:p>
    <w:p w14:paraId="1F54E445" w14:textId="77777777" w:rsidR="00967EF7" w:rsidRPr="00904C62" w:rsidRDefault="00967EF7" w:rsidP="00967EF7">
      <w:pPr>
        <w:rPr>
          <w:sz w:val="16"/>
          <w:szCs w:val="16"/>
        </w:rPr>
      </w:pPr>
      <w:r w:rsidRPr="00904C62">
        <w:rPr>
          <w:sz w:val="16"/>
          <w:szCs w:val="16"/>
        </w:rPr>
        <w:t>Impact on U.S. Inflation</w:t>
      </w:r>
    </w:p>
    <w:p w14:paraId="16C5E6A3" w14:textId="77777777" w:rsidR="00967EF7" w:rsidRPr="00904C62" w:rsidRDefault="00967EF7" w:rsidP="00967EF7">
      <w:pPr>
        <w:rPr>
          <w:sz w:val="16"/>
        </w:rPr>
      </w:pPr>
      <w:r w:rsidRPr="00904C62">
        <w:rPr>
          <w:sz w:val="16"/>
        </w:rPr>
        <w:t xml:space="preserve">We believe spillover from the Russia/Ukraine crisis is likely to have the most material impact on energy prices, </w:t>
      </w:r>
      <w:r w:rsidRPr="00904C62">
        <w:rPr>
          <w:u w:val="single"/>
        </w:rPr>
        <w:t xml:space="preserve">causing </w:t>
      </w:r>
      <w:r w:rsidRPr="00967EF7">
        <w:rPr>
          <w:highlight w:val="cyan"/>
          <w:u w:val="single"/>
        </w:rPr>
        <w:t>inflation</w:t>
      </w:r>
      <w:r w:rsidRPr="00904C62">
        <w:rPr>
          <w:u w:val="single"/>
        </w:rPr>
        <w:t xml:space="preserve"> to </w:t>
      </w:r>
      <w:r w:rsidRPr="00967EF7">
        <w:rPr>
          <w:highlight w:val="cyan"/>
          <w:u w:val="single"/>
        </w:rPr>
        <w:t>creep up</w:t>
      </w:r>
      <w:r w:rsidRPr="00904C62">
        <w:rPr>
          <w:u w:val="single"/>
        </w:rPr>
        <w:t xml:space="preserve"> even higher</w:t>
      </w:r>
      <w:r w:rsidRPr="00904C62">
        <w:rPr>
          <w:sz w:val="16"/>
        </w:rPr>
        <w:t>. Gas prices have already shot up in anticipation of future disruptions. According to new </w:t>
      </w:r>
      <w:hyperlink r:id="rId23" w:tgtFrame="_blank" w:history="1">
        <w:r w:rsidRPr="00904C62">
          <w:rPr>
            <w:rStyle w:val="Hyperlink"/>
            <w:sz w:val="16"/>
          </w:rPr>
          <w:t>data from GasBuddy</w:t>
        </w:r>
      </w:hyperlink>
      <w:r w:rsidRPr="00904C62">
        <w:rPr>
          <w:sz w:val="16"/>
        </w:rPr>
        <w:t>, the national average cost just reached over $4.30 a gallon. Economist Stephen Stanley, with Amherst Pierpont expects that much of the price run-up seen in recent days will recede within a few months, which means the gas price spike should have a short-term impact on growth and inflation. </w:t>
      </w:r>
    </w:p>
    <w:p w14:paraId="412DBE33" w14:textId="77777777" w:rsidR="00967EF7" w:rsidRPr="005035B1" w:rsidRDefault="00967EF7" w:rsidP="00967EF7">
      <w:pPr>
        <w:rPr>
          <w:u w:val="single"/>
        </w:rPr>
      </w:pPr>
      <w:r w:rsidRPr="00904C62">
        <w:rPr>
          <w:sz w:val="16"/>
        </w:rPr>
        <w:t xml:space="preserve">Some analysts expect the current inflation surge to peak in Q1 2022 at 6.7% and </w:t>
      </w:r>
      <w:r w:rsidRPr="00904C62">
        <w:rPr>
          <w:u w:val="single"/>
        </w:rPr>
        <w:t xml:space="preserve">the </w:t>
      </w:r>
      <w:r w:rsidRPr="00967EF7">
        <w:rPr>
          <w:highlight w:val="cyan"/>
          <w:u w:val="single"/>
        </w:rPr>
        <w:t>core PCE inflation to fall to 3.0% by end-2022</w:t>
      </w:r>
      <w:r w:rsidRPr="00904C62">
        <w:rPr>
          <w:sz w:val="16"/>
        </w:rPr>
        <w:t xml:space="preserve"> (although Kiplinger’s experts see it </w:t>
      </w:r>
      <w:hyperlink r:id="rId24" w:history="1">
        <w:r w:rsidRPr="00904C62">
          <w:rPr>
            <w:rStyle w:val="Hyperlink"/>
            <w:sz w:val="16"/>
          </w:rPr>
          <w:t>ending the year at 6.5%</w:t>
        </w:r>
      </w:hyperlink>
      <w:r w:rsidRPr="00904C62">
        <w:rPr>
          <w:sz w:val="16"/>
        </w:rPr>
        <w:t xml:space="preserve">). </w:t>
      </w:r>
      <w:r w:rsidRPr="00904C62">
        <w:rPr>
          <w:u w:val="single"/>
        </w:rPr>
        <w:t xml:space="preserve">As </w:t>
      </w:r>
      <w:r w:rsidRPr="00967EF7">
        <w:rPr>
          <w:highlight w:val="cyan"/>
          <w:u w:val="single"/>
        </w:rPr>
        <w:t xml:space="preserve">inflation normalizes </w:t>
      </w:r>
      <w:r w:rsidRPr="002F444D">
        <w:rPr>
          <w:u w:val="single"/>
        </w:rPr>
        <w:t xml:space="preserve">later </w:t>
      </w:r>
      <w:r w:rsidRPr="00967EF7">
        <w:rPr>
          <w:highlight w:val="cyan"/>
          <w:u w:val="single"/>
        </w:rPr>
        <w:t xml:space="preserve">this year, consumers </w:t>
      </w:r>
      <w:r w:rsidRPr="002F444D">
        <w:rPr>
          <w:u w:val="single"/>
        </w:rPr>
        <w:t xml:space="preserve">will </w:t>
      </w:r>
      <w:r w:rsidRPr="00967EF7">
        <w:rPr>
          <w:highlight w:val="cyan"/>
          <w:u w:val="single"/>
        </w:rPr>
        <w:t>get</w:t>
      </w:r>
      <w:r w:rsidRPr="002F444D">
        <w:rPr>
          <w:u w:val="single"/>
        </w:rPr>
        <w:t xml:space="preserve"> a welcome </w:t>
      </w:r>
      <w:r w:rsidRPr="00967EF7">
        <w:rPr>
          <w:highlight w:val="cyan"/>
          <w:u w:val="single"/>
        </w:rPr>
        <w:t>reprieve</w:t>
      </w:r>
      <w:r w:rsidRPr="00904C62">
        <w:rPr>
          <w:u w:val="single"/>
        </w:rPr>
        <w:t xml:space="preserve">. Overall, </w:t>
      </w:r>
      <w:r w:rsidRPr="00967EF7">
        <w:rPr>
          <w:highlight w:val="cyan"/>
          <w:u w:val="single"/>
        </w:rPr>
        <w:t>inflation is expected to become more reasonable</w:t>
      </w:r>
      <w:r w:rsidRPr="00904C62">
        <w:rPr>
          <w:u w:val="single"/>
        </w:rPr>
        <w:t>, and U.S</w:t>
      </w:r>
      <w:r w:rsidRPr="00967EF7">
        <w:rPr>
          <w:highlight w:val="cyan"/>
          <w:u w:val="single"/>
        </w:rPr>
        <w:t>. economic growth is seen persisting despite</w:t>
      </w:r>
      <w:r w:rsidRPr="00904C62">
        <w:rPr>
          <w:u w:val="single"/>
        </w:rPr>
        <w:t xml:space="preserve"> the Russia-backed invasion of </w:t>
      </w:r>
      <w:r w:rsidRPr="00967EF7">
        <w:rPr>
          <w:highlight w:val="cyan"/>
          <w:u w:val="single"/>
        </w:rPr>
        <w:t>Ukraine</w:t>
      </w:r>
      <w:r w:rsidRPr="00904C62">
        <w:rPr>
          <w:u w:val="single"/>
        </w:rPr>
        <w:t>.</w:t>
      </w:r>
    </w:p>
    <w:p w14:paraId="12E69335" w14:textId="77777777" w:rsidR="00967EF7" w:rsidRDefault="00967EF7" w:rsidP="00967EF7">
      <w:pPr>
        <w:pStyle w:val="Heading3"/>
      </w:pPr>
      <w:r>
        <w:t xml:space="preserve">AT: Inflation </w:t>
      </w:r>
    </w:p>
    <w:p w14:paraId="32AA0237" w14:textId="77777777" w:rsidR="00967EF7" w:rsidRPr="003D30A0" w:rsidRDefault="00967EF7" w:rsidP="00967EF7">
      <w:pPr>
        <w:pStyle w:val="Heading4"/>
      </w:pPr>
      <w:r>
        <w:t xml:space="preserve">Biden and the fed solve inflation </w:t>
      </w:r>
    </w:p>
    <w:p w14:paraId="3F23C708" w14:textId="77777777" w:rsidR="00967EF7" w:rsidRPr="00C974E8" w:rsidRDefault="00967EF7" w:rsidP="00967EF7">
      <w:r w:rsidRPr="00C974E8">
        <w:rPr>
          <w:rStyle w:val="Style13ptBold"/>
        </w:rPr>
        <w:t>Smialek, 3-28</w:t>
      </w:r>
      <w:r>
        <w:t xml:space="preserve"> (</w:t>
      </w:r>
      <w:r w:rsidRPr="00C974E8">
        <w:t>Jeanna Smialek writes about the Federal Reserve and the economy for The New York Times. She previously covered economics at Bloomberg News, where she also wrote feature stories for Businessweek magazine</w:t>
      </w:r>
      <w:r>
        <w:t>, “</w:t>
      </w:r>
      <w:r w:rsidRPr="00C974E8">
        <w:t>The budget focuses on fighting inflation, but that’s mainly a Fed project.</w:t>
      </w:r>
      <w:r>
        <w:t xml:space="preserve">”, NYTIMES, 3-28-22, </w:t>
      </w:r>
      <w:r w:rsidRPr="00C974E8">
        <w:t>https://www.nytimes.com/2022/03/28/us/politics/biden-budget-inflation.html</w:t>
      </w:r>
      <w:r>
        <w:t>)//babcii</w:t>
      </w:r>
    </w:p>
    <w:p w14:paraId="5A974995" w14:textId="77777777" w:rsidR="00967EF7" w:rsidRPr="00AC6C66" w:rsidRDefault="00967EF7" w:rsidP="00967EF7">
      <w:pPr>
        <w:rPr>
          <w:sz w:val="16"/>
        </w:rPr>
      </w:pPr>
      <w:r w:rsidRPr="00AC6C66">
        <w:rPr>
          <w:sz w:val="16"/>
        </w:rPr>
        <w:t xml:space="preserve">Soaring consumer prices are undermining President Biden’s economic approval ratings, </w:t>
      </w:r>
      <w:r w:rsidRPr="00727160">
        <w:rPr>
          <w:u w:val="single"/>
        </w:rPr>
        <w:t xml:space="preserve">making </w:t>
      </w:r>
      <w:r w:rsidRPr="00967EF7">
        <w:rPr>
          <w:highlight w:val="cyan"/>
          <w:u w:val="single"/>
        </w:rPr>
        <w:t>inflation a critical topic for</w:t>
      </w:r>
      <w:r w:rsidRPr="00727160">
        <w:rPr>
          <w:u w:val="single"/>
        </w:rPr>
        <w:t xml:space="preserve"> the </w:t>
      </w:r>
      <w:r w:rsidRPr="00967EF7">
        <w:rPr>
          <w:highlight w:val="cyan"/>
          <w:u w:val="single"/>
        </w:rPr>
        <w:t>White House</w:t>
      </w:r>
      <w:r w:rsidRPr="00727160">
        <w:rPr>
          <w:u w:val="single"/>
        </w:rPr>
        <w:t xml:space="preserve"> headed into midterm elections</w:t>
      </w:r>
      <w:r w:rsidRPr="00AC6C66">
        <w:rPr>
          <w:sz w:val="16"/>
        </w:rPr>
        <w:t xml:space="preserve"> — </w:t>
      </w:r>
      <w:r w:rsidRPr="00727160">
        <w:rPr>
          <w:u w:val="single"/>
        </w:rPr>
        <w:t xml:space="preserve">and </w:t>
      </w:r>
      <w:r w:rsidRPr="00AC6C66">
        <w:rPr>
          <w:u w:val="single"/>
        </w:rPr>
        <w:t xml:space="preserve">making </w:t>
      </w:r>
      <w:r w:rsidRPr="00967EF7">
        <w:rPr>
          <w:highlight w:val="cyan"/>
          <w:u w:val="single"/>
        </w:rPr>
        <w:t>fighting it a focus of</w:t>
      </w:r>
      <w:r w:rsidRPr="00727160">
        <w:rPr>
          <w:u w:val="single"/>
        </w:rPr>
        <w:t xml:space="preserve"> the administration’s </w:t>
      </w:r>
      <w:r w:rsidRPr="00967EF7">
        <w:rPr>
          <w:highlight w:val="cyan"/>
          <w:u w:val="single"/>
        </w:rPr>
        <w:t>budget</w:t>
      </w:r>
      <w:r w:rsidRPr="00AC6C66">
        <w:rPr>
          <w:sz w:val="16"/>
        </w:rPr>
        <w:t>, even though the Federal Reserve plays the primary role in countering rapid price increases.</w:t>
      </w:r>
    </w:p>
    <w:p w14:paraId="78EEC47F" w14:textId="77777777" w:rsidR="00967EF7" w:rsidRPr="00727160" w:rsidRDefault="00967EF7" w:rsidP="00967EF7">
      <w:pPr>
        <w:rPr>
          <w:u w:val="single"/>
        </w:rPr>
      </w:pPr>
      <w:r w:rsidRPr="00AC6C66">
        <w:rPr>
          <w:sz w:val="16"/>
        </w:rPr>
        <w:t>Mr. Biden’s administration</w:t>
      </w:r>
      <w:r w:rsidRPr="00727160">
        <w:rPr>
          <w:u w:val="single"/>
        </w:rPr>
        <w:t xml:space="preserve">, in its </w:t>
      </w:r>
      <w:r w:rsidRPr="00967EF7">
        <w:rPr>
          <w:highlight w:val="cyan"/>
          <w:u w:val="single"/>
        </w:rPr>
        <w:t>budget proposal</w:t>
      </w:r>
      <w:r w:rsidRPr="00727160">
        <w:rPr>
          <w:u w:val="single"/>
        </w:rPr>
        <w:t> </w:t>
      </w:r>
      <w:hyperlink r:id="rId25" w:tgtFrame="_blank" w:history="1">
        <w:r w:rsidRPr="00727160">
          <w:rPr>
            <w:rStyle w:val="Hyperlink"/>
            <w:u w:val="single"/>
          </w:rPr>
          <w:t>released Monday</w:t>
        </w:r>
      </w:hyperlink>
      <w:r w:rsidRPr="00727160">
        <w:rPr>
          <w:u w:val="single"/>
        </w:rPr>
        <w:t xml:space="preserve">, </w:t>
      </w:r>
      <w:r w:rsidRPr="00967EF7">
        <w:rPr>
          <w:highlight w:val="cyan"/>
          <w:u w:val="single"/>
        </w:rPr>
        <w:t>emphasized</w:t>
      </w:r>
      <w:r w:rsidRPr="00727160">
        <w:rPr>
          <w:u w:val="single"/>
        </w:rPr>
        <w:t xml:space="preserve"> that some of the investments it is making or proposing could </w:t>
      </w:r>
      <w:r w:rsidRPr="00967EF7">
        <w:rPr>
          <w:highlight w:val="cyan"/>
          <w:u w:val="single"/>
        </w:rPr>
        <w:t>lower costs for families.</w:t>
      </w:r>
    </w:p>
    <w:p w14:paraId="7AF54780" w14:textId="77777777" w:rsidR="00967EF7" w:rsidRPr="00EC7CD4" w:rsidRDefault="00967EF7" w:rsidP="00967EF7">
      <w:r w:rsidRPr="00727160">
        <w:rPr>
          <w:u w:val="single"/>
        </w:rPr>
        <w:t xml:space="preserve">The </w:t>
      </w:r>
      <w:r w:rsidRPr="00967EF7">
        <w:rPr>
          <w:highlight w:val="cyan"/>
          <w:u w:val="single"/>
        </w:rPr>
        <w:t>budget</w:t>
      </w:r>
      <w:r w:rsidRPr="00727160">
        <w:rPr>
          <w:u w:val="single"/>
        </w:rPr>
        <w:t xml:space="preserve"> document</w:t>
      </w:r>
      <w:r w:rsidRPr="00EC7CD4">
        <w:t xml:space="preserve"> — </w:t>
      </w:r>
      <w:r w:rsidRPr="00727160">
        <w:rPr>
          <w:u w:val="single"/>
        </w:rPr>
        <w:t xml:space="preserve">which </w:t>
      </w:r>
      <w:r w:rsidRPr="00967EF7">
        <w:rPr>
          <w:highlight w:val="cyan"/>
          <w:u w:val="single"/>
        </w:rPr>
        <w:t>mentions the word “costs” 47 times</w:t>
      </w:r>
      <w:r w:rsidRPr="00727160">
        <w:rPr>
          <w:u w:val="single"/>
        </w:rPr>
        <w:t xml:space="preserve"> and “</w:t>
      </w:r>
      <w:r w:rsidRPr="00967EF7">
        <w:rPr>
          <w:highlight w:val="cyan"/>
          <w:u w:val="single"/>
        </w:rPr>
        <w:t>inflation” six</w:t>
      </w:r>
      <w:r w:rsidRPr="00EC7CD4">
        <w:t xml:space="preserve"> — </w:t>
      </w:r>
      <w:r w:rsidRPr="00727160">
        <w:rPr>
          <w:u w:val="single"/>
        </w:rPr>
        <w:t xml:space="preserve">earmarks </w:t>
      </w:r>
      <w:r w:rsidRPr="00967EF7">
        <w:rPr>
          <w:highlight w:val="cyan"/>
          <w:u w:val="single"/>
        </w:rPr>
        <w:t>funding for port infra</w:t>
      </w:r>
      <w:r w:rsidRPr="00727160">
        <w:rPr>
          <w:u w:val="single"/>
        </w:rPr>
        <w:t xml:space="preserve">structure </w:t>
      </w:r>
      <w:r w:rsidRPr="00967EF7">
        <w:rPr>
          <w:highlight w:val="cyan"/>
          <w:u w:val="single"/>
        </w:rPr>
        <w:t>dev</w:t>
      </w:r>
      <w:r w:rsidRPr="00727160">
        <w:rPr>
          <w:u w:val="single"/>
        </w:rPr>
        <w:t xml:space="preserve">elopment, money to </w:t>
      </w:r>
      <w:r w:rsidRPr="00967EF7">
        <w:rPr>
          <w:highlight w:val="cyan"/>
          <w:u w:val="single"/>
        </w:rPr>
        <w:t>improve</w:t>
      </w:r>
      <w:r w:rsidRPr="00727160">
        <w:rPr>
          <w:u w:val="single"/>
        </w:rPr>
        <w:t xml:space="preserve"> the </w:t>
      </w:r>
      <w:r w:rsidRPr="00967EF7">
        <w:rPr>
          <w:highlight w:val="cyan"/>
          <w:u w:val="single"/>
        </w:rPr>
        <w:t>passenger and freight railway system</w:t>
      </w:r>
      <w:r w:rsidRPr="00727160">
        <w:rPr>
          <w:u w:val="single"/>
        </w:rPr>
        <w:t xml:space="preserve">, and </w:t>
      </w:r>
      <w:r w:rsidRPr="00967EF7">
        <w:rPr>
          <w:highlight w:val="cyan"/>
          <w:u w:val="single"/>
        </w:rPr>
        <w:t>funds to help</w:t>
      </w:r>
      <w:r w:rsidRPr="00727160">
        <w:rPr>
          <w:u w:val="single"/>
        </w:rPr>
        <w:t xml:space="preserve"> with financing the </w:t>
      </w:r>
      <w:r w:rsidRPr="00967EF7">
        <w:rPr>
          <w:highlight w:val="cyan"/>
          <w:u w:val="single"/>
        </w:rPr>
        <w:t>construction and rehabilitation of inexpensive housing</w:t>
      </w:r>
      <w:r w:rsidRPr="00727160">
        <w:rPr>
          <w:u w:val="single"/>
        </w:rPr>
        <w:t xml:space="preserve"> stock, among </w:t>
      </w:r>
      <w:r w:rsidRPr="00967EF7">
        <w:rPr>
          <w:highlight w:val="cyan"/>
          <w:u w:val="single"/>
        </w:rPr>
        <w:t>other measures that might help to improve supply</w:t>
      </w:r>
      <w:r w:rsidRPr="00727160">
        <w:rPr>
          <w:u w:val="single"/>
        </w:rPr>
        <w:t xml:space="preserve"> in the economy over time</w:t>
      </w:r>
      <w:r w:rsidRPr="00EC7CD4">
        <w:t>.</w:t>
      </w:r>
    </w:p>
    <w:p w14:paraId="2EC4F402" w14:textId="77777777" w:rsidR="00967EF7" w:rsidRPr="00727160" w:rsidRDefault="00967EF7" w:rsidP="00967EF7">
      <w:pPr>
        <w:rPr>
          <w:u w:val="single"/>
        </w:rPr>
      </w:pPr>
      <w:r w:rsidRPr="00AC6C66">
        <w:rPr>
          <w:sz w:val="16"/>
        </w:rPr>
        <w:t xml:space="preserve">Presidential budgets are an outline of an administration’s priorities rather than policies that are actually enacted in full. By repeatedly referencing plans to cut costs for families, </w:t>
      </w:r>
      <w:r w:rsidRPr="00727160">
        <w:rPr>
          <w:u w:val="single"/>
        </w:rPr>
        <w:t>Mr. Biden is making it clear that the concern ranks high on his list.</w:t>
      </w:r>
    </w:p>
    <w:p w14:paraId="54D1C9F7" w14:textId="77777777" w:rsidR="00967EF7" w:rsidRPr="00AC6C66" w:rsidRDefault="00967EF7" w:rsidP="00967EF7">
      <w:pPr>
        <w:rPr>
          <w:sz w:val="16"/>
          <w:szCs w:val="16"/>
        </w:rPr>
      </w:pPr>
      <w:r w:rsidRPr="00AC6C66">
        <w:rPr>
          <w:sz w:val="16"/>
          <w:szCs w:val="16"/>
        </w:rPr>
        <w:t>But there is not much the White House can do quickly to ease rapid price increases, which have been running at the </w:t>
      </w:r>
      <w:hyperlink r:id="rId26" w:history="1">
        <w:r w:rsidRPr="00AC6C66">
          <w:rPr>
            <w:rStyle w:val="Hyperlink"/>
            <w:sz w:val="16"/>
            <w:szCs w:val="16"/>
          </w:rPr>
          <w:t>fastest pace in 40 years</w:t>
        </w:r>
      </w:hyperlink>
      <w:r w:rsidRPr="00AC6C66">
        <w:rPr>
          <w:sz w:val="16"/>
          <w:szCs w:val="16"/>
        </w:rPr>
        <w:t>. Supply chain fixes could take years to pay off. In the meantime, fighting inflation is primarily the job of the Fed.</w:t>
      </w:r>
    </w:p>
    <w:p w14:paraId="0F3DEF63" w14:textId="77777777" w:rsidR="00967EF7" w:rsidRPr="00AC6C66" w:rsidRDefault="00967EF7" w:rsidP="00967EF7">
      <w:pPr>
        <w:rPr>
          <w:sz w:val="16"/>
        </w:rPr>
      </w:pPr>
      <w:r w:rsidRPr="00727160">
        <w:rPr>
          <w:u w:val="single"/>
        </w:rPr>
        <w:t xml:space="preserve">The </w:t>
      </w:r>
      <w:r w:rsidRPr="00967EF7">
        <w:rPr>
          <w:highlight w:val="cyan"/>
          <w:u w:val="single"/>
        </w:rPr>
        <w:t>central bank </w:t>
      </w:r>
      <w:hyperlink r:id="rId27" w:history="1">
        <w:r w:rsidRPr="00967EF7">
          <w:rPr>
            <w:rStyle w:val="Hyperlink"/>
            <w:highlight w:val="cyan"/>
            <w:u w:val="single"/>
          </w:rPr>
          <w:t>raised interest rates for the first time</w:t>
        </w:r>
      </w:hyperlink>
      <w:r w:rsidRPr="00727160">
        <w:rPr>
          <w:u w:val="single"/>
        </w:rPr>
        <w:t> since late 2018 earlier this month</w:t>
      </w:r>
      <w:r w:rsidRPr="00AC6C66">
        <w:rPr>
          <w:sz w:val="16"/>
        </w:rPr>
        <w:t xml:space="preserve">, and officials have forecast that they will continue to increase borrowing costs over the course of this year and next. </w:t>
      </w:r>
      <w:r w:rsidRPr="00967EF7">
        <w:rPr>
          <w:highlight w:val="cyan"/>
          <w:u w:val="single"/>
        </w:rPr>
        <w:t>Doing so will</w:t>
      </w:r>
      <w:r w:rsidRPr="00727160">
        <w:rPr>
          <w:u w:val="single"/>
        </w:rPr>
        <w:t xml:space="preserve"> make financing big purchases more expensive in a bid to </w:t>
      </w:r>
      <w:r w:rsidRPr="00967EF7">
        <w:rPr>
          <w:highlight w:val="cyan"/>
          <w:u w:val="single"/>
        </w:rPr>
        <w:t>cool off deman</w:t>
      </w:r>
      <w:r w:rsidRPr="00967EF7">
        <w:rPr>
          <w:szCs w:val="32"/>
          <w:highlight w:val="cyan"/>
          <w:u w:val="single"/>
        </w:rPr>
        <w:t>d</w:t>
      </w:r>
      <w:r w:rsidRPr="00AC6C66">
        <w:rPr>
          <w:sz w:val="16"/>
        </w:rPr>
        <w:t>, slow down the economy and temper price increases.</w:t>
      </w:r>
    </w:p>
    <w:p w14:paraId="56155698" w14:textId="77777777" w:rsidR="00967EF7" w:rsidRPr="005035B1" w:rsidRDefault="00967EF7" w:rsidP="00967EF7">
      <w:pPr>
        <w:rPr>
          <w:u w:val="single"/>
        </w:rPr>
      </w:pPr>
      <w:r w:rsidRPr="00AC6C66">
        <w:rPr>
          <w:sz w:val="16"/>
        </w:rPr>
        <w:t xml:space="preserve">The Fed’s preferred inflation measure is expected to show that prices climbed by 6.4 percent in the year through February, based on estimates from a Bloomberg survey, when it is released later this week. Central bankers aim for 2 percent inflation, so that is more than three times their goal. </w:t>
      </w:r>
      <w:r w:rsidRPr="00967EF7">
        <w:rPr>
          <w:highlight w:val="cyan"/>
          <w:u w:val="single"/>
        </w:rPr>
        <w:t>Fed policymakers</w:t>
      </w:r>
      <w:r w:rsidRPr="00727160">
        <w:rPr>
          <w:u w:val="single"/>
        </w:rPr>
        <w:t xml:space="preserve"> are hoping that their policy changes, </w:t>
      </w:r>
      <w:r w:rsidRPr="00967EF7">
        <w:rPr>
          <w:highlight w:val="cyan"/>
          <w:u w:val="single"/>
        </w:rPr>
        <w:t>paired with further supply chain and labor market healing, will help them </w:t>
      </w:r>
      <w:hyperlink r:id="rId28" w:tgtFrame="_blank" w:history="1">
        <w:r w:rsidRPr="00967EF7">
          <w:rPr>
            <w:rStyle w:val="Hyperlink"/>
            <w:highlight w:val="cyan"/>
            <w:u w:val="single"/>
          </w:rPr>
          <w:t>to return annual inflation</w:t>
        </w:r>
      </w:hyperlink>
      <w:r w:rsidRPr="00967EF7">
        <w:rPr>
          <w:highlight w:val="cyan"/>
          <w:u w:val="single"/>
        </w:rPr>
        <w:t> to 4.3 percent</w:t>
      </w:r>
      <w:r w:rsidRPr="00727160">
        <w:rPr>
          <w:u w:val="single"/>
        </w:rPr>
        <w:t xml:space="preserve"> by the end of the year.</w:t>
      </w:r>
    </w:p>
    <w:p w14:paraId="0BA7F6D0" w14:textId="77777777" w:rsidR="00967EF7" w:rsidRDefault="00967EF7" w:rsidP="00967EF7">
      <w:pPr>
        <w:pStyle w:val="Heading3"/>
      </w:pPr>
      <w:r>
        <w:t>AT: No War</w:t>
      </w:r>
    </w:p>
    <w:p w14:paraId="45B44B20" w14:textId="77777777" w:rsidR="00967EF7" w:rsidRPr="00745529" w:rsidRDefault="00967EF7" w:rsidP="00967EF7">
      <w:pPr>
        <w:pStyle w:val="Heading4"/>
        <w:rPr>
          <w:rFonts w:cs="Times New Roman"/>
        </w:rPr>
      </w:pPr>
      <w:r w:rsidRPr="00745529">
        <w:rPr>
          <w:rFonts w:cs="Times New Roman"/>
        </w:rPr>
        <w:t xml:space="preserve">Defense doesn’t assume the </w:t>
      </w:r>
      <w:r w:rsidRPr="00745529">
        <w:rPr>
          <w:rFonts w:cs="Times New Roman"/>
          <w:u w:val="single"/>
        </w:rPr>
        <w:t>post-COVID</w:t>
      </w:r>
      <w:r w:rsidRPr="00745529">
        <w:rPr>
          <w:rFonts w:cs="Times New Roman"/>
        </w:rPr>
        <w:t xml:space="preserve"> landscape---the globe’s a </w:t>
      </w:r>
      <w:r w:rsidRPr="00745529">
        <w:rPr>
          <w:rFonts w:cs="Times New Roman"/>
          <w:u w:val="single"/>
        </w:rPr>
        <w:t>tinderbox</w:t>
      </w:r>
      <w:r w:rsidRPr="00745529">
        <w:rPr>
          <w:rFonts w:cs="Times New Roman"/>
        </w:rPr>
        <w:t xml:space="preserve">, </w:t>
      </w:r>
      <w:r w:rsidRPr="00745529">
        <w:rPr>
          <w:rFonts w:cs="Times New Roman"/>
          <w:u w:val="single"/>
        </w:rPr>
        <w:t>primed</w:t>
      </w:r>
      <w:r w:rsidRPr="00745529">
        <w:rPr>
          <w:rFonts w:cs="Times New Roman"/>
        </w:rPr>
        <w:t xml:space="preserve"> for conflict</w:t>
      </w:r>
    </w:p>
    <w:p w14:paraId="30B2E1FE" w14:textId="77777777" w:rsidR="00967EF7" w:rsidRPr="00745529" w:rsidRDefault="00967EF7" w:rsidP="00967EF7">
      <w:r w:rsidRPr="00745529">
        <w:t xml:space="preserve">Elise </w:t>
      </w:r>
      <w:r w:rsidRPr="00745529">
        <w:rPr>
          <w:rStyle w:val="Style13ptBold"/>
        </w:rPr>
        <w:t>Labott 21</w:t>
      </w:r>
      <w:r w:rsidRPr="00745529">
        <w:t>, Adjunct Professor at American University’s School of International Service, Columnist at Foreign Policy, MA in Media Studies, New School for Social Research, BA in International Relations from the University of Wisconsin-Madison, “Get Ready for a Spike in Global Unrest”, Foreign Policy, 7/22/2021, https://foreignpolicy.com/2021/07/22/covid-global-unrest-political-upheaval/</w:t>
      </w:r>
    </w:p>
    <w:p w14:paraId="59949F2B" w14:textId="77777777" w:rsidR="00967EF7" w:rsidRPr="00745529" w:rsidRDefault="00967EF7" w:rsidP="00967EF7">
      <w:pPr>
        <w:rPr>
          <w:sz w:val="16"/>
        </w:rPr>
      </w:pPr>
      <w:r w:rsidRPr="00745529">
        <w:rPr>
          <w:rStyle w:val="StyleUnderline"/>
        </w:rPr>
        <w:t xml:space="preserve">To call 2021 the </w:t>
      </w:r>
      <w:r w:rsidRPr="00745529">
        <w:rPr>
          <w:rStyle w:val="Emphasis"/>
        </w:rPr>
        <w:t>summer of discontent</w:t>
      </w:r>
      <w:r w:rsidRPr="00745529">
        <w:rPr>
          <w:rStyle w:val="StyleUnderline"/>
        </w:rPr>
        <w:t xml:space="preserve"> would be a </w:t>
      </w:r>
      <w:r w:rsidRPr="00745529">
        <w:rPr>
          <w:rStyle w:val="Emphasis"/>
        </w:rPr>
        <w:t>severe understatement</w:t>
      </w:r>
      <w:r w:rsidRPr="00745529">
        <w:rPr>
          <w:rStyle w:val="StyleUnderline"/>
        </w:rPr>
        <w:t xml:space="preserve">. </w:t>
      </w:r>
      <w:r w:rsidRPr="00967EF7">
        <w:rPr>
          <w:rStyle w:val="StyleUnderline"/>
          <w:highlight w:val="cyan"/>
        </w:rPr>
        <w:t xml:space="preserve">From </w:t>
      </w:r>
      <w:r w:rsidRPr="00967EF7">
        <w:rPr>
          <w:rStyle w:val="Emphasis"/>
          <w:highlight w:val="cyan"/>
        </w:rPr>
        <w:t>Cuba</w:t>
      </w:r>
      <w:r w:rsidRPr="00967EF7">
        <w:rPr>
          <w:rStyle w:val="StyleUnderline"/>
          <w:highlight w:val="cyan"/>
        </w:rPr>
        <w:t xml:space="preserve"> to</w:t>
      </w:r>
      <w:r w:rsidRPr="00745529">
        <w:rPr>
          <w:rStyle w:val="StyleUnderline"/>
        </w:rPr>
        <w:t xml:space="preserve"> </w:t>
      </w:r>
      <w:r w:rsidRPr="00745529">
        <w:rPr>
          <w:rStyle w:val="Emphasis"/>
        </w:rPr>
        <w:t xml:space="preserve">South </w:t>
      </w:r>
      <w:r w:rsidRPr="00967EF7">
        <w:rPr>
          <w:rStyle w:val="Emphasis"/>
          <w:highlight w:val="cyan"/>
        </w:rPr>
        <w:t>Africa</w:t>
      </w:r>
      <w:r w:rsidRPr="00967EF7">
        <w:rPr>
          <w:rStyle w:val="StyleUnderline"/>
          <w:highlight w:val="cyan"/>
        </w:rPr>
        <w:t xml:space="preserve"> to </w:t>
      </w:r>
      <w:r w:rsidRPr="00967EF7">
        <w:rPr>
          <w:rStyle w:val="Emphasis"/>
          <w:highlight w:val="cyan"/>
        </w:rPr>
        <w:t>Colombia</w:t>
      </w:r>
      <w:r w:rsidRPr="00967EF7">
        <w:rPr>
          <w:rStyle w:val="StyleUnderline"/>
          <w:highlight w:val="cyan"/>
        </w:rPr>
        <w:t xml:space="preserve"> to </w:t>
      </w:r>
      <w:r w:rsidRPr="00967EF7">
        <w:rPr>
          <w:rStyle w:val="Emphasis"/>
          <w:highlight w:val="cyan"/>
        </w:rPr>
        <w:t>Haiti</w:t>
      </w:r>
      <w:r w:rsidRPr="00745529">
        <w:rPr>
          <w:rStyle w:val="StyleUnderline"/>
        </w:rPr>
        <w:t xml:space="preserve">, often </w:t>
      </w:r>
      <w:r w:rsidRPr="00967EF7">
        <w:rPr>
          <w:rStyle w:val="Emphasis"/>
          <w:highlight w:val="cyan"/>
        </w:rPr>
        <w:t>violent protests</w:t>
      </w:r>
      <w:r w:rsidRPr="00967EF7">
        <w:rPr>
          <w:rStyle w:val="StyleUnderline"/>
          <w:highlight w:val="cyan"/>
        </w:rPr>
        <w:t xml:space="preserve"> are </w:t>
      </w:r>
      <w:r w:rsidRPr="00967EF7">
        <w:rPr>
          <w:rStyle w:val="Emphasis"/>
          <w:highlight w:val="cyan"/>
        </w:rPr>
        <w:t>sweeping</w:t>
      </w:r>
      <w:r w:rsidRPr="00745529">
        <w:rPr>
          <w:rStyle w:val="Emphasis"/>
        </w:rPr>
        <w:t xml:space="preserve"> every corner of </w:t>
      </w:r>
      <w:r w:rsidRPr="00967EF7">
        <w:rPr>
          <w:rStyle w:val="Emphasis"/>
          <w:highlight w:val="cyan"/>
        </w:rPr>
        <w:t>the globe</w:t>
      </w:r>
      <w:r w:rsidRPr="00745529">
        <w:rPr>
          <w:rStyle w:val="StyleUnderline"/>
        </w:rPr>
        <w:t xml:space="preserve"> as angry citizens are taking to the streets</w:t>
      </w:r>
      <w:r w:rsidRPr="00745529">
        <w:rPr>
          <w:sz w:val="16"/>
        </w:rPr>
        <w:t>.</w:t>
      </w:r>
    </w:p>
    <w:p w14:paraId="35AB22EB" w14:textId="77777777" w:rsidR="00967EF7" w:rsidRPr="00745529" w:rsidRDefault="00967EF7" w:rsidP="00967EF7">
      <w:pPr>
        <w:rPr>
          <w:sz w:val="16"/>
        </w:rPr>
      </w:pPr>
      <w:r w:rsidRPr="00745529">
        <w:rPr>
          <w:rStyle w:val="StyleUnderline"/>
        </w:rPr>
        <w:t>Each country has different histories and realities</w:t>
      </w:r>
      <w:r w:rsidRPr="00745529">
        <w:rPr>
          <w:sz w:val="16"/>
        </w:rPr>
        <w:t xml:space="preserve"> on the ground, particularly in Haiti, where years of violence and government corruption culminated two weeks ago in the assassination of President Jovenel Moïse. </w:t>
      </w:r>
      <w:r w:rsidRPr="00745529">
        <w:rPr>
          <w:rStyle w:val="StyleUnderline"/>
        </w:rPr>
        <w:t xml:space="preserve">But they all faced </w:t>
      </w:r>
      <w:r w:rsidRPr="00967EF7">
        <w:rPr>
          <w:rStyle w:val="StyleUnderline"/>
          <w:highlight w:val="cyan"/>
        </w:rPr>
        <w:t xml:space="preserve">a </w:t>
      </w:r>
      <w:r w:rsidRPr="00967EF7">
        <w:rPr>
          <w:rStyle w:val="Emphasis"/>
          <w:highlight w:val="cyan"/>
        </w:rPr>
        <w:t>perfect storm</w:t>
      </w:r>
      <w:r w:rsidRPr="00967EF7">
        <w:rPr>
          <w:rStyle w:val="StyleUnderline"/>
          <w:highlight w:val="cyan"/>
        </w:rPr>
        <w:t xml:space="preserve"> of</w:t>
      </w:r>
      <w:r w:rsidRPr="00745529">
        <w:rPr>
          <w:sz w:val="16"/>
        </w:rPr>
        <w:t xml:space="preserve"> preexisting social, </w:t>
      </w:r>
      <w:r w:rsidRPr="00967EF7">
        <w:rPr>
          <w:rStyle w:val="Emphasis"/>
          <w:highlight w:val="cyan"/>
        </w:rPr>
        <w:t>economic</w:t>
      </w:r>
      <w:r w:rsidRPr="00745529">
        <w:rPr>
          <w:sz w:val="16"/>
        </w:rPr>
        <w:t xml:space="preserve">, and political </w:t>
      </w:r>
      <w:r w:rsidRPr="00967EF7">
        <w:rPr>
          <w:rStyle w:val="Emphasis"/>
          <w:highlight w:val="cyan"/>
        </w:rPr>
        <w:t>hardships</w:t>
      </w:r>
      <w:r w:rsidRPr="00967EF7">
        <w:rPr>
          <w:rStyle w:val="StyleUnderline"/>
          <w:highlight w:val="cyan"/>
        </w:rPr>
        <w:t>, which</w:t>
      </w:r>
      <w:r w:rsidRPr="00745529">
        <w:rPr>
          <w:rStyle w:val="StyleUnderline"/>
        </w:rPr>
        <w:t xml:space="preserve"> fallout from</w:t>
      </w:r>
      <w:r w:rsidRPr="00745529">
        <w:rPr>
          <w:sz w:val="16"/>
        </w:rPr>
        <w:t xml:space="preserve"> the </w:t>
      </w:r>
      <w:r w:rsidRPr="00967EF7">
        <w:rPr>
          <w:rStyle w:val="Emphasis"/>
          <w:highlight w:val="cyan"/>
        </w:rPr>
        <w:t>COVID</w:t>
      </w:r>
      <w:r w:rsidRPr="00745529">
        <w:rPr>
          <w:sz w:val="16"/>
        </w:rPr>
        <w:t xml:space="preserve">-19 pandemic </w:t>
      </w:r>
      <w:r w:rsidRPr="00745529">
        <w:rPr>
          <w:rStyle w:val="StyleUnderline"/>
        </w:rPr>
        <w:t xml:space="preserve">only </w:t>
      </w:r>
      <w:r w:rsidRPr="00967EF7">
        <w:rPr>
          <w:rStyle w:val="Emphasis"/>
          <w:highlight w:val="cyan"/>
        </w:rPr>
        <w:t>inflamed</w:t>
      </w:r>
      <w:r w:rsidRPr="00745529">
        <w:rPr>
          <w:rStyle w:val="Emphasis"/>
        </w:rPr>
        <w:t xml:space="preserve"> further</w:t>
      </w:r>
      <w:r w:rsidRPr="00745529">
        <w:rPr>
          <w:sz w:val="16"/>
        </w:rPr>
        <w:t xml:space="preserve">. And </w:t>
      </w:r>
      <w:r w:rsidRPr="00745529">
        <w:rPr>
          <w:rStyle w:val="StyleUnderline"/>
        </w:rPr>
        <w:t xml:space="preserve">they </w:t>
      </w:r>
      <w:r w:rsidRPr="00967EF7">
        <w:rPr>
          <w:rStyle w:val="StyleUnderline"/>
          <w:highlight w:val="cyan"/>
        </w:rPr>
        <w:t>are</w:t>
      </w:r>
      <w:r w:rsidRPr="00745529">
        <w:rPr>
          <w:rStyle w:val="StyleUnderline"/>
        </w:rPr>
        <w:t xml:space="preserve"> merely a </w:t>
      </w:r>
      <w:r w:rsidRPr="00967EF7">
        <w:rPr>
          <w:rStyle w:val="Emphasis"/>
          <w:highlight w:val="cyan"/>
        </w:rPr>
        <w:t>foreshadowing</w:t>
      </w:r>
      <w:r w:rsidRPr="00745529">
        <w:rPr>
          <w:rStyle w:val="StyleUnderline"/>
        </w:rPr>
        <w:t xml:space="preserve"> of the </w:t>
      </w:r>
      <w:r w:rsidRPr="00745529">
        <w:rPr>
          <w:rStyle w:val="Emphasis"/>
          <w:sz w:val="24"/>
          <w:szCs w:val="26"/>
        </w:rPr>
        <w:t xml:space="preserve">post-coronavirus </w:t>
      </w:r>
      <w:r w:rsidRPr="00967EF7">
        <w:rPr>
          <w:rStyle w:val="Emphasis"/>
          <w:sz w:val="24"/>
          <w:szCs w:val="26"/>
          <w:highlight w:val="cyan"/>
        </w:rPr>
        <w:t>global tinderbox</w:t>
      </w:r>
      <w:r w:rsidRPr="00745529">
        <w:rPr>
          <w:rStyle w:val="StyleUnderline"/>
          <w:sz w:val="24"/>
          <w:szCs w:val="26"/>
        </w:rPr>
        <w:t xml:space="preserve"> </w:t>
      </w:r>
      <w:r w:rsidRPr="00745529">
        <w:rPr>
          <w:rStyle w:val="StyleUnderline"/>
        </w:rPr>
        <w:t xml:space="preserve">that’s </w:t>
      </w:r>
      <w:r w:rsidRPr="00967EF7">
        <w:rPr>
          <w:rStyle w:val="Emphasis"/>
          <w:highlight w:val="cyan"/>
        </w:rPr>
        <w:t>looming</w:t>
      </w:r>
      <w:r w:rsidRPr="00967EF7">
        <w:rPr>
          <w:rStyle w:val="StyleUnderline"/>
          <w:highlight w:val="cyan"/>
        </w:rPr>
        <w:t xml:space="preserve"> as</w:t>
      </w:r>
      <w:r w:rsidRPr="00745529">
        <w:rPr>
          <w:rStyle w:val="StyleUnderline"/>
        </w:rPr>
        <w:t xml:space="preserve"> </w:t>
      </w:r>
      <w:r w:rsidRPr="00745529">
        <w:rPr>
          <w:rStyle w:val="Emphasis"/>
        </w:rPr>
        <w:t xml:space="preserve">existing </w:t>
      </w:r>
      <w:r w:rsidRPr="00967EF7">
        <w:rPr>
          <w:rStyle w:val="Emphasis"/>
          <w:highlight w:val="cyan"/>
        </w:rPr>
        <w:t>tensions</w:t>
      </w:r>
      <w:r w:rsidRPr="00745529">
        <w:rPr>
          <w:rStyle w:val="StyleUnderline"/>
        </w:rPr>
        <w:t xml:space="preserve"> in countries across the world </w:t>
      </w:r>
      <w:r w:rsidRPr="00967EF7">
        <w:rPr>
          <w:rStyle w:val="Emphasis"/>
          <w:highlight w:val="cyan"/>
        </w:rPr>
        <w:t>morph</w:t>
      </w:r>
      <w:r w:rsidRPr="00967EF7">
        <w:rPr>
          <w:rStyle w:val="StyleUnderline"/>
          <w:highlight w:val="cyan"/>
        </w:rPr>
        <w:t xml:space="preserve"> into </w:t>
      </w:r>
      <w:r w:rsidRPr="00967EF7">
        <w:rPr>
          <w:rStyle w:val="Emphasis"/>
          <w:highlight w:val="cyan"/>
        </w:rPr>
        <w:t>broader</w:t>
      </w:r>
      <w:r w:rsidRPr="00745529">
        <w:rPr>
          <w:rStyle w:val="Emphasis"/>
        </w:rPr>
        <w:t xml:space="preserve"> civil unrest and </w:t>
      </w:r>
      <w:r w:rsidRPr="00967EF7">
        <w:rPr>
          <w:rStyle w:val="Emphasis"/>
          <w:highlight w:val="cyan"/>
        </w:rPr>
        <w:t>uprisings</w:t>
      </w:r>
      <w:r w:rsidRPr="00745529">
        <w:rPr>
          <w:rStyle w:val="StyleUnderline"/>
        </w:rPr>
        <w:t xml:space="preserve"> against </w:t>
      </w:r>
      <w:r w:rsidRPr="00745529">
        <w:rPr>
          <w:rStyle w:val="Emphasis"/>
        </w:rPr>
        <w:t>economic hardships</w:t>
      </w:r>
      <w:r w:rsidRPr="00745529">
        <w:rPr>
          <w:rStyle w:val="StyleUnderline"/>
        </w:rPr>
        <w:t xml:space="preserve"> and inequality </w:t>
      </w:r>
      <w:r w:rsidRPr="00745529">
        <w:rPr>
          <w:rStyle w:val="Emphasis"/>
        </w:rPr>
        <w:t>deepen</w:t>
      </w:r>
      <w:r w:rsidRPr="00745529">
        <w:rPr>
          <w:rStyle w:val="StyleUnderline"/>
        </w:rPr>
        <w:t>ed by the pandemic</w:t>
      </w:r>
      <w:r w:rsidRPr="00745529">
        <w:rPr>
          <w:sz w:val="16"/>
        </w:rPr>
        <w:t>.</w:t>
      </w:r>
    </w:p>
    <w:p w14:paraId="0167533D" w14:textId="77777777" w:rsidR="00967EF7" w:rsidRPr="00745529" w:rsidRDefault="00967EF7" w:rsidP="00967EF7">
      <w:pPr>
        <w:rPr>
          <w:sz w:val="16"/>
        </w:rPr>
      </w:pPr>
      <w:r w:rsidRPr="00745529">
        <w:rPr>
          <w:sz w:val="16"/>
        </w:rPr>
        <w:t xml:space="preserve">The coronavirus pandemic was a once-in-a-century crisis that not only shocked countries’ existing health systems but also demanded a response that impacted—and was itself shaped by—economic, political, and security considerations. </w:t>
      </w:r>
      <w:r w:rsidRPr="00745529">
        <w:rPr>
          <w:rStyle w:val="StyleUnderline"/>
        </w:rPr>
        <w:t>The efforts to contain</w:t>
      </w:r>
      <w:r w:rsidRPr="00745529">
        <w:rPr>
          <w:sz w:val="16"/>
        </w:rPr>
        <w:t xml:space="preserve"> it may have curbed fatalities in the short term but have inadvertently </w:t>
      </w:r>
      <w:r w:rsidRPr="00745529">
        <w:rPr>
          <w:rStyle w:val="StyleUnderline"/>
        </w:rPr>
        <w:t>deepened vulnerabilities that laid the groundwork for</w:t>
      </w:r>
      <w:r w:rsidRPr="00745529">
        <w:rPr>
          <w:sz w:val="16"/>
        </w:rPr>
        <w:t xml:space="preserve"> longer-term violence, </w:t>
      </w:r>
      <w:r w:rsidRPr="00745529">
        <w:rPr>
          <w:rStyle w:val="Emphasis"/>
        </w:rPr>
        <w:t>conflict</w:t>
      </w:r>
      <w:r w:rsidRPr="00745529">
        <w:rPr>
          <w:rStyle w:val="StyleUnderline"/>
        </w:rPr>
        <w:t xml:space="preserve">, and </w:t>
      </w:r>
      <w:r w:rsidRPr="00745529">
        <w:rPr>
          <w:rStyle w:val="Emphasis"/>
        </w:rPr>
        <w:t>political upheaval</w:t>
      </w:r>
      <w:r w:rsidRPr="00745529">
        <w:rPr>
          <w:sz w:val="16"/>
        </w:rPr>
        <w:t xml:space="preserve"> and should serve as a danger sign to world leaders as countries reopen—including in the United States.</w:t>
      </w:r>
    </w:p>
    <w:p w14:paraId="73F0F1AC" w14:textId="77777777" w:rsidR="00967EF7" w:rsidRPr="00745529" w:rsidRDefault="00967EF7" w:rsidP="00967EF7">
      <w:pPr>
        <w:rPr>
          <w:sz w:val="16"/>
        </w:rPr>
      </w:pPr>
      <w:r w:rsidRPr="00745529">
        <w:rPr>
          <w:rStyle w:val="Emphasis"/>
        </w:rPr>
        <w:t>History</w:t>
      </w:r>
      <w:r w:rsidRPr="00745529">
        <w:rPr>
          <w:rStyle w:val="StyleUnderline"/>
        </w:rPr>
        <w:t xml:space="preserve"> is </w:t>
      </w:r>
      <w:r w:rsidRPr="00745529">
        <w:rPr>
          <w:rStyle w:val="Emphasis"/>
        </w:rPr>
        <w:t>full of examples</w:t>
      </w:r>
      <w:r w:rsidRPr="00745529">
        <w:rPr>
          <w:rStyle w:val="StyleUnderline"/>
        </w:rPr>
        <w:t xml:space="preserve"> of pandemics being </w:t>
      </w:r>
      <w:r w:rsidRPr="00745529">
        <w:rPr>
          <w:rStyle w:val="Emphasis"/>
        </w:rPr>
        <w:t>incubators of social unrest</w:t>
      </w:r>
      <w:r w:rsidRPr="00745529">
        <w:rPr>
          <w:sz w:val="16"/>
        </w:rPr>
        <w:t xml:space="preserve">, from the Black Death to the Spanish flu to the great cholera outbreak in Paris, immortalized in Victor Hugo’s Les Miserables. Underlying it all this time around is a pervasive inequality. COVID-19 has ripped open economic divides and made life harder for already vulnerable groups, including women and girls and minority communities. </w:t>
      </w:r>
    </w:p>
    <w:p w14:paraId="7D743B42" w14:textId="77777777" w:rsidR="00967EF7" w:rsidRPr="00745529" w:rsidRDefault="00967EF7" w:rsidP="00967EF7">
      <w:pPr>
        <w:rPr>
          <w:sz w:val="16"/>
        </w:rPr>
      </w:pPr>
      <w:r w:rsidRPr="00745529">
        <w:rPr>
          <w:sz w:val="16"/>
        </w:rPr>
        <w:t xml:space="preserve">It has also exposed weaknesses in food security and dramatically increased the number of people affected by chronic hunger. The United Nations estimates around one-tenth of the global population—between 720 million people and 811 million—were undernourished last year. The impacts of climate change and environmental degradation have only compounded the despair. </w:t>
      </w:r>
    </w:p>
    <w:p w14:paraId="6F124E62" w14:textId="77777777" w:rsidR="00967EF7" w:rsidRPr="00745529" w:rsidRDefault="00967EF7" w:rsidP="00967EF7">
      <w:pPr>
        <w:rPr>
          <w:sz w:val="16"/>
        </w:rPr>
      </w:pPr>
      <w:r w:rsidRPr="00967EF7">
        <w:rPr>
          <w:rStyle w:val="StyleUnderline"/>
          <w:highlight w:val="cyan"/>
        </w:rPr>
        <w:t>Take</w:t>
      </w:r>
      <w:r w:rsidRPr="00745529">
        <w:rPr>
          <w:rStyle w:val="StyleUnderline"/>
        </w:rPr>
        <w:t xml:space="preserve"> the </w:t>
      </w:r>
      <w:r w:rsidRPr="00967EF7">
        <w:rPr>
          <w:rStyle w:val="Emphasis"/>
          <w:highlight w:val="cyan"/>
        </w:rPr>
        <w:t>Sahel</w:t>
      </w:r>
      <w:r w:rsidRPr="00967EF7">
        <w:rPr>
          <w:rStyle w:val="StyleUnderline"/>
          <w:highlight w:val="cyan"/>
        </w:rPr>
        <w:t>, where</w:t>
      </w:r>
      <w:r w:rsidRPr="00745529">
        <w:rPr>
          <w:sz w:val="16"/>
        </w:rPr>
        <w:t xml:space="preserve">, due to </w:t>
      </w:r>
      <w:r w:rsidRPr="00967EF7">
        <w:rPr>
          <w:rStyle w:val="StyleUnderline"/>
          <w:highlight w:val="cyan"/>
        </w:rPr>
        <w:t xml:space="preserve">a </w:t>
      </w:r>
      <w:r w:rsidRPr="00967EF7">
        <w:rPr>
          <w:rStyle w:val="Emphasis"/>
          <w:highlight w:val="cyan"/>
        </w:rPr>
        <w:t>toxic cocktail</w:t>
      </w:r>
      <w:r w:rsidRPr="00745529">
        <w:rPr>
          <w:rStyle w:val="StyleUnderline"/>
        </w:rPr>
        <w:t xml:space="preserve"> of conflict</w:t>
      </w:r>
      <w:r w:rsidRPr="00745529">
        <w:rPr>
          <w:sz w:val="16"/>
        </w:rPr>
        <w:t xml:space="preserve">, COVID-19 lockdowns, and climate change, the scale and severity of food insecurity </w:t>
      </w:r>
      <w:r w:rsidRPr="00967EF7">
        <w:rPr>
          <w:rStyle w:val="StyleUnderline"/>
          <w:highlight w:val="cyan"/>
        </w:rPr>
        <w:t xml:space="preserve">continues to </w:t>
      </w:r>
      <w:r w:rsidRPr="00967EF7">
        <w:rPr>
          <w:rStyle w:val="Emphasis"/>
          <w:highlight w:val="cyan"/>
        </w:rPr>
        <w:t>rise</w:t>
      </w:r>
      <w:r w:rsidRPr="00745529">
        <w:rPr>
          <w:sz w:val="16"/>
        </w:rPr>
        <w:t xml:space="preserve">. Countries such as Ethiopia and Sudan are among the world’s worst humanitarian crises, with catastrophic levels of hunger. Droughts and locusts are coming at a critical time for farmers ready to plant crops and are stopping herders in their tracks from driving their livestock to greener pastures. </w:t>
      </w:r>
    </w:p>
    <w:p w14:paraId="2C55E5BC" w14:textId="77777777" w:rsidR="00967EF7" w:rsidRPr="00745529" w:rsidRDefault="00967EF7" w:rsidP="00967EF7">
      <w:pPr>
        <w:rPr>
          <w:sz w:val="16"/>
        </w:rPr>
      </w:pPr>
      <w:r w:rsidRPr="00745529">
        <w:rPr>
          <w:sz w:val="16"/>
        </w:rPr>
        <w:t xml:space="preserve">The global vaccine shortage is fueling the instability. A majority of Africa is lagging far behind the world in vaccinations, meaning COVID-19 will continue to constrain national economies and, in turn, become a source of potential political instability. </w:t>
      </w:r>
      <w:r w:rsidRPr="00745529">
        <w:rPr>
          <w:rStyle w:val="StyleUnderline"/>
        </w:rPr>
        <w:t xml:space="preserve">The </w:t>
      </w:r>
      <w:r w:rsidRPr="00967EF7">
        <w:rPr>
          <w:rStyle w:val="StyleUnderline"/>
          <w:highlight w:val="cyan"/>
        </w:rPr>
        <w:t>same</w:t>
      </w:r>
      <w:r w:rsidRPr="00745529">
        <w:rPr>
          <w:rStyle w:val="StyleUnderline"/>
        </w:rPr>
        <w:t xml:space="preserve"> is true </w:t>
      </w:r>
      <w:r w:rsidRPr="00967EF7">
        <w:rPr>
          <w:rStyle w:val="StyleUnderline"/>
          <w:highlight w:val="cyan"/>
        </w:rPr>
        <w:t>for</w:t>
      </w:r>
      <w:r w:rsidRPr="00745529">
        <w:rPr>
          <w:rStyle w:val="StyleUnderline"/>
        </w:rPr>
        <w:t xml:space="preserve"> much of </w:t>
      </w:r>
      <w:r w:rsidRPr="00967EF7">
        <w:rPr>
          <w:rStyle w:val="Emphasis"/>
          <w:highlight w:val="cyan"/>
        </w:rPr>
        <w:t>Latin America</w:t>
      </w:r>
      <w:r w:rsidRPr="00967EF7">
        <w:rPr>
          <w:rStyle w:val="StyleUnderline"/>
          <w:highlight w:val="cyan"/>
        </w:rPr>
        <w:t xml:space="preserve"> and </w:t>
      </w:r>
      <w:r w:rsidRPr="00967EF7">
        <w:rPr>
          <w:rStyle w:val="Emphasis"/>
          <w:highlight w:val="cyan"/>
        </w:rPr>
        <w:t>Asia</w:t>
      </w:r>
      <w:r w:rsidRPr="00745529">
        <w:rPr>
          <w:sz w:val="16"/>
        </w:rPr>
        <w:t xml:space="preserve">, where countries don’t have enough vaccines to protect their populations and simmering </w:t>
      </w:r>
      <w:r w:rsidRPr="00745529">
        <w:rPr>
          <w:rStyle w:val="StyleUnderline"/>
        </w:rPr>
        <w:t xml:space="preserve">sources of </w:t>
      </w:r>
      <w:r w:rsidRPr="00967EF7">
        <w:rPr>
          <w:rStyle w:val="StyleUnderline"/>
          <w:highlight w:val="cyan"/>
        </w:rPr>
        <w:t>protest</w:t>
      </w:r>
      <w:r w:rsidRPr="00745529">
        <w:rPr>
          <w:rStyle w:val="StyleUnderline"/>
        </w:rPr>
        <w:t xml:space="preserve">—such as rising </w:t>
      </w:r>
      <w:r w:rsidRPr="00745529">
        <w:rPr>
          <w:rStyle w:val="Emphasis"/>
        </w:rPr>
        <w:t>living costs</w:t>
      </w:r>
      <w:r w:rsidRPr="00745529">
        <w:rPr>
          <w:sz w:val="16"/>
        </w:rPr>
        <w:t xml:space="preserve"> and deepening inequalities—</w:t>
      </w:r>
      <w:r w:rsidRPr="00967EF7">
        <w:rPr>
          <w:rStyle w:val="StyleUnderline"/>
          <w:highlight w:val="cyan"/>
        </w:rPr>
        <w:t>are</w:t>
      </w:r>
      <w:r w:rsidRPr="00745529">
        <w:rPr>
          <w:rStyle w:val="StyleUnderline"/>
        </w:rPr>
        <w:t xml:space="preserve"> more </w:t>
      </w:r>
      <w:r w:rsidRPr="00967EF7">
        <w:rPr>
          <w:rStyle w:val="StyleUnderline"/>
          <w:highlight w:val="cyan"/>
        </w:rPr>
        <w:t xml:space="preserve">likely to </w:t>
      </w:r>
      <w:r w:rsidRPr="00967EF7">
        <w:rPr>
          <w:rStyle w:val="Emphasis"/>
          <w:highlight w:val="cyan"/>
        </w:rPr>
        <w:t>boil over</w:t>
      </w:r>
      <w:r w:rsidRPr="00745529">
        <w:rPr>
          <w:sz w:val="16"/>
        </w:rPr>
        <w:t xml:space="preserve">. </w:t>
      </w:r>
    </w:p>
    <w:p w14:paraId="765B38EE" w14:textId="77777777" w:rsidR="00967EF7" w:rsidRPr="00745529" w:rsidRDefault="00967EF7" w:rsidP="00967EF7">
      <w:pPr>
        <w:rPr>
          <w:sz w:val="16"/>
        </w:rPr>
      </w:pPr>
      <w:r w:rsidRPr="00745529">
        <w:rPr>
          <w:sz w:val="16"/>
        </w:rPr>
        <w:t xml:space="preserve">The global risk firm Verisk Maplecroft has warned that </w:t>
      </w:r>
      <w:r w:rsidRPr="00745529">
        <w:rPr>
          <w:rStyle w:val="StyleUnderline"/>
        </w:rPr>
        <w:t xml:space="preserve">as many as </w:t>
      </w:r>
      <w:r w:rsidRPr="00967EF7">
        <w:rPr>
          <w:rStyle w:val="Emphasis"/>
          <w:highlight w:val="cyan"/>
        </w:rPr>
        <w:t>37 countries</w:t>
      </w:r>
      <w:r w:rsidRPr="00967EF7">
        <w:rPr>
          <w:rStyle w:val="StyleUnderline"/>
          <w:highlight w:val="cyan"/>
        </w:rPr>
        <w:t xml:space="preserve"> could face large</w:t>
      </w:r>
      <w:r w:rsidRPr="00745529">
        <w:rPr>
          <w:rStyle w:val="StyleUnderline"/>
        </w:rPr>
        <w:t xml:space="preserve"> protest </w:t>
      </w:r>
      <w:r w:rsidRPr="00967EF7">
        <w:rPr>
          <w:rStyle w:val="StyleUnderline"/>
          <w:highlight w:val="cyan"/>
        </w:rPr>
        <w:t>movements</w:t>
      </w:r>
      <w:r w:rsidRPr="00745529">
        <w:rPr>
          <w:sz w:val="16"/>
        </w:rPr>
        <w:t xml:space="preserve"> for up to three years. A new study by Mercy Corps examining the intersection of COVID-19 and conflict found concerning trends that warn of potential for new conflict, deepening existing conflict, and worsening insecurity and instability shaped by the pandemic response. </w:t>
      </w:r>
    </w:p>
    <w:p w14:paraId="24A40849" w14:textId="77777777" w:rsidR="00967EF7" w:rsidRPr="00745529" w:rsidRDefault="00967EF7" w:rsidP="00967EF7">
      <w:pPr>
        <w:rPr>
          <w:sz w:val="16"/>
        </w:rPr>
      </w:pPr>
      <w:r w:rsidRPr="00745529">
        <w:rPr>
          <w:sz w:val="16"/>
        </w:rPr>
        <w:t>The group found a collapse of public confidence in governments and institutions was a key driver of instability. People in fragile states, already suffering from diminished trust in their government, have felt further abandoned as they face disruptions in public services, rising food prices, and massive economic hardships, such as unemployment and reduced wages. Supply chains disrupted during the pandemic have seen food prices skyrocket, while in the global recession humanitarian aid budgets are being slashed, bringing many countries to the brink of famine. For the first time in 22 years, extreme poverty—people living on less than $1.90 a day—was on the rise last year. Oxfam International estimates that “it could take more than a decade for the world’s poorest to recover from the economic impacts of the pandemic.”</w:t>
      </w:r>
    </w:p>
    <w:p w14:paraId="43DE9BE1" w14:textId="77777777" w:rsidR="00967EF7" w:rsidRDefault="00967EF7" w:rsidP="00967EF7">
      <w:pPr>
        <w:rPr>
          <w:sz w:val="16"/>
        </w:rPr>
      </w:pPr>
      <w:r w:rsidRPr="00745529">
        <w:rPr>
          <w:sz w:val="16"/>
        </w:rPr>
        <w:t xml:space="preserve">The </w:t>
      </w:r>
      <w:r w:rsidRPr="00967EF7">
        <w:rPr>
          <w:rStyle w:val="StyleUnderline"/>
          <w:highlight w:val="cyan"/>
        </w:rPr>
        <w:t>shocks</w:t>
      </w:r>
      <w:r w:rsidRPr="00745529">
        <w:rPr>
          <w:rStyle w:val="StyleUnderline"/>
        </w:rPr>
        <w:t xml:space="preserve"> caused by the pandemic</w:t>
      </w:r>
      <w:r w:rsidRPr="00745529">
        <w:rPr>
          <w:sz w:val="16"/>
        </w:rPr>
        <w:t xml:space="preserve"> have also </w:t>
      </w:r>
      <w:r w:rsidRPr="00967EF7">
        <w:rPr>
          <w:rStyle w:val="Emphasis"/>
          <w:highlight w:val="cyan"/>
        </w:rPr>
        <w:t>erode</w:t>
      </w:r>
      <w:r w:rsidRPr="00745529">
        <w:rPr>
          <w:rStyle w:val="StyleUnderline"/>
        </w:rPr>
        <w:t xml:space="preserve">d </w:t>
      </w:r>
      <w:r w:rsidRPr="00745529">
        <w:rPr>
          <w:rStyle w:val="Emphasis"/>
        </w:rPr>
        <w:t xml:space="preserve">social </w:t>
      </w:r>
      <w:r w:rsidRPr="00967EF7">
        <w:rPr>
          <w:rStyle w:val="Emphasis"/>
          <w:highlight w:val="cyan"/>
        </w:rPr>
        <w:t>cohesion</w:t>
      </w:r>
      <w:r w:rsidRPr="00745529">
        <w:rPr>
          <w:sz w:val="16"/>
        </w:rPr>
        <w:t xml:space="preserve">, further fraying relations between communities and deepening polarization. That is especially true in the United States, where social and political pressures both deepened the health crisis and were themselves worsened by it. All of this should serve as a clarion call to </w:t>
      </w:r>
      <w:r w:rsidRPr="00745529">
        <w:rPr>
          <w:rStyle w:val="StyleUnderline"/>
        </w:rPr>
        <w:t>countries</w:t>
      </w:r>
      <w:r w:rsidRPr="00745529">
        <w:rPr>
          <w:sz w:val="16"/>
        </w:rPr>
        <w:t xml:space="preserve"> that they can’t prepare for, or respond to, future health crises in a vacuum—but must </w:t>
      </w:r>
      <w:r w:rsidRPr="00745529">
        <w:rPr>
          <w:rStyle w:val="StyleUnderline"/>
        </w:rPr>
        <w:t xml:space="preserve">anticipate an </w:t>
      </w:r>
      <w:r w:rsidRPr="00745529">
        <w:rPr>
          <w:rStyle w:val="Emphasis"/>
        </w:rPr>
        <w:t>economic</w:t>
      </w:r>
      <w:r w:rsidRPr="00745529">
        <w:rPr>
          <w:sz w:val="16"/>
        </w:rPr>
        <w:t xml:space="preserve">, political, and </w:t>
      </w:r>
      <w:r w:rsidRPr="00745529">
        <w:rPr>
          <w:rStyle w:val="Emphasis"/>
        </w:rPr>
        <w:t>social crisis</w:t>
      </w:r>
      <w:r w:rsidRPr="00745529">
        <w:rPr>
          <w:sz w:val="16"/>
        </w:rPr>
        <w:t xml:space="preserve">. This is true for </w:t>
      </w:r>
      <w:r w:rsidRPr="00967EF7">
        <w:rPr>
          <w:rStyle w:val="StyleUnderline"/>
          <w:highlight w:val="cyan"/>
        </w:rPr>
        <w:t xml:space="preserve">any </w:t>
      </w:r>
      <w:r w:rsidRPr="00967EF7">
        <w:rPr>
          <w:rStyle w:val="Emphasis"/>
          <w:highlight w:val="cyan"/>
        </w:rPr>
        <w:t>severe shock</w:t>
      </w:r>
      <w:r w:rsidRPr="00745529">
        <w:rPr>
          <w:sz w:val="16"/>
        </w:rPr>
        <w:t xml:space="preserve">, which </w:t>
      </w:r>
      <w:r w:rsidRPr="00967EF7">
        <w:rPr>
          <w:rStyle w:val="StyleUnderline"/>
          <w:highlight w:val="cyan"/>
        </w:rPr>
        <w:t>brings</w:t>
      </w:r>
      <w:r w:rsidRPr="00745529">
        <w:rPr>
          <w:rStyle w:val="StyleUnderline"/>
        </w:rPr>
        <w:t xml:space="preserve"> the </w:t>
      </w:r>
      <w:r w:rsidRPr="00967EF7">
        <w:rPr>
          <w:rStyle w:val="StyleUnderline"/>
          <w:highlight w:val="cyan"/>
        </w:rPr>
        <w:t xml:space="preserve">potential for a </w:t>
      </w:r>
      <w:r w:rsidRPr="00967EF7">
        <w:rPr>
          <w:rStyle w:val="Emphasis"/>
          <w:highlight w:val="cyan"/>
        </w:rPr>
        <w:t>breakdown in</w:t>
      </w:r>
      <w:r w:rsidRPr="00745529">
        <w:rPr>
          <w:rStyle w:val="Emphasis"/>
        </w:rPr>
        <w:t xml:space="preserve"> public </w:t>
      </w:r>
      <w:r w:rsidRPr="00967EF7">
        <w:rPr>
          <w:rStyle w:val="Emphasis"/>
          <w:highlight w:val="cyan"/>
        </w:rPr>
        <w:t>order</w:t>
      </w:r>
      <w:r w:rsidRPr="00745529">
        <w:rPr>
          <w:sz w:val="16"/>
        </w:rPr>
        <w:t xml:space="preserve">. </w:t>
      </w:r>
    </w:p>
    <w:p w14:paraId="4E0EEBE4" w14:textId="77777777" w:rsidR="00967EF7" w:rsidRPr="005035B1" w:rsidRDefault="00967EF7" w:rsidP="00967EF7"/>
    <w:p w14:paraId="2D7C6BE9" w14:textId="77777777" w:rsidR="00967EF7" w:rsidRDefault="00967EF7" w:rsidP="00967EF7">
      <w:pPr>
        <w:pStyle w:val="Heading2"/>
      </w:pPr>
      <w:r>
        <w:t>A1</w:t>
      </w:r>
    </w:p>
    <w:p w14:paraId="7C343C3E" w14:textId="77777777" w:rsidR="00967EF7" w:rsidRDefault="00967EF7" w:rsidP="00967EF7">
      <w:pPr>
        <w:pStyle w:val="Heading3"/>
      </w:pPr>
      <w:r>
        <w:t>2NC --- ! --- Biod</w:t>
      </w:r>
    </w:p>
    <w:p w14:paraId="17E64DD7" w14:textId="77777777" w:rsidR="00967EF7" w:rsidRPr="00DA7867" w:rsidRDefault="00967EF7" w:rsidP="00967EF7">
      <w:pPr>
        <w:keepNext/>
        <w:keepLines/>
        <w:spacing w:before="40" w:after="0"/>
        <w:outlineLvl w:val="3"/>
        <w:rPr>
          <w:rFonts w:asciiTheme="minorHAnsi" w:eastAsiaTheme="majorEastAsia" w:hAnsiTheme="minorHAnsi" w:cstheme="minorHAnsi"/>
          <w:b/>
          <w:iCs/>
          <w:sz w:val="26"/>
        </w:rPr>
      </w:pPr>
      <w:r w:rsidRPr="00DA7867">
        <w:rPr>
          <w:rFonts w:asciiTheme="minorHAnsi" w:eastAsiaTheme="majorEastAsia" w:hAnsiTheme="minorHAnsi" w:cstheme="minorHAnsi"/>
          <w:b/>
          <w:iCs/>
          <w:sz w:val="26"/>
        </w:rPr>
        <w:t>Extinction</w:t>
      </w:r>
      <w:r>
        <w:rPr>
          <w:rFonts w:asciiTheme="minorHAnsi" w:eastAsiaTheme="majorEastAsia" w:hAnsiTheme="minorHAnsi" w:cstheme="minorHAnsi"/>
          <w:b/>
          <w:iCs/>
          <w:sz w:val="26"/>
        </w:rPr>
        <w:t xml:space="preserve"> --- Each species is a gamble</w:t>
      </w:r>
    </w:p>
    <w:p w14:paraId="7944F8A9" w14:textId="77777777" w:rsidR="00967EF7" w:rsidRPr="00DA7867" w:rsidRDefault="00967EF7" w:rsidP="00967EF7">
      <w:pPr>
        <w:rPr>
          <w:rFonts w:asciiTheme="minorHAnsi" w:hAnsiTheme="minorHAnsi" w:cstheme="minorHAnsi"/>
        </w:rPr>
      </w:pPr>
      <w:r w:rsidRPr="00DA7867">
        <w:rPr>
          <w:rFonts w:asciiTheme="minorHAnsi" w:hAnsiTheme="minorHAnsi" w:cstheme="minorHAnsi"/>
        </w:rPr>
        <w:t xml:space="preserve">Robert A. </w:t>
      </w:r>
      <w:r w:rsidRPr="00DA7867">
        <w:rPr>
          <w:rFonts w:asciiTheme="minorHAnsi" w:hAnsiTheme="minorHAnsi" w:cstheme="minorHAnsi"/>
          <w:b/>
          <w:bCs/>
          <w:sz w:val="26"/>
        </w:rPr>
        <w:t>Schultz 16</w:t>
      </w:r>
      <w:r w:rsidRPr="00DA7867">
        <w:rPr>
          <w:rFonts w:asciiTheme="minorHAnsi" w:hAnsiTheme="minorHAnsi" w:cstheme="minorHAnsi"/>
        </w:rPr>
        <w:t>, retired Professor and Chair of Computer Information Systems at Woodbury University, 2016, “Modern Technology and Human Extinction,” http://proceedings.informingscience.org/InSITE2016/InSITE16p131-145Schultz2307.pdf</w:t>
      </w:r>
    </w:p>
    <w:p w14:paraId="66045724" w14:textId="77777777" w:rsidR="00967EF7" w:rsidRPr="00DA7867" w:rsidRDefault="00967EF7" w:rsidP="00967EF7">
      <w:pPr>
        <w:rPr>
          <w:rFonts w:asciiTheme="minorHAnsi" w:hAnsiTheme="minorHAnsi" w:cstheme="minorHAnsi"/>
          <w:sz w:val="10"/>
        </w:rPr>
      </w:pPr>
      <w:r w:rsidRPr="00967EF7">
        <w:rPr>
          <w:rFonts w:asciiTheme="minorHAnsi" w:hAnsiTheme="minorHAnsi" w:cstheme="minorHAnsi"/>
          <w:highlight w:val="cyan"/>
          <w:u w:val="single"/>
        </w:rPr>
        <w:t>Habitat destruction has</w:t>
      </w:r>
      <w:r w:rsidRPr="00DA7867">
        <w:rPr>
          <w:rFonts w:asciiTheme="minorHAnsi" w:hAnsiTheme="minorHAnsi" w:cstheme="minorHAnsi"/>
          <w:sz w:val="10"/>
        </w:rPr>
        <w:t xml:space="preserve"> two </w:t>
      </w:r>
      <w:r w:rsidRPr="00DA7867">
        <w:rPr>
          <w:rFonts w:asciiTheme="minorHAnsi" w:hAnsiTheme="minorHAnsi" w:cstheme="minorHAnsi"/>
          <w:u w:val="single"/>
        </w:rPr>
        <w:t xml:space="preserve">important </w:t>
      </w:r>
      <w:r w:rsidRPr="00967EF7">
        <w:rPr>
          <w:rFonts w:asciiTheme="minorHAnsi" w:hAnsiTheme="minorHAnsi" w:cstheme="minorHAnsi"/>
          <w:highlight w:val="cyan"/>
          <w:u w:val="single"/>
        </w:rPr>
        <w:t xml:space="preserve">negative effects: </w:t>
      </w:r>
      <w:r w:rsidRPr="00967EF7">
        <w:rPr>
          <w:rFonts w:asciiTheme="minorHAnsi" w:hAnsiTheme="minorHAnsi" w:cstheme="minorHAnsi"/>
          <w:b/>
          <w:iCs/>
          <w:highlight w:val="cyan"/>
          <w:u w:val="single"/>
        </w:rPr>
        <w:t>extinction of</w:t>
      </w:r>
      <w:r w:rsidRPr="00DA7867">
        <w:rPr>
          <w:rFonts w:asciiTheme="minorHAnsi" w:hAnsiTheme="minorHAnsi" w:cstheme="minorHAnsi"/>
          <w:b/>
          <w:iCs/>
          <w:u w:val="single"/>
        </w:rPr>
        <w:t xml:space="preserve"> other </w:t>
      </w:r>
      <w:r w:rsidRPr="00967EF7">
        <w:rPr>
          <w:rFonts w:asciiTheme="minorHAnsi" w:hAnsiTheme="minorHAnsi" w:cstheme="minorHAnsi"/>
          <w:b/>
          <w:iCs/>
          <w:highlight w:val="cyan"/>
          <w:u w:val="single"/>
        </w:rPr>
        <w:t>species</w:t>
      </w:r>
      <w:r w:rsidRPr="00967EF7">
        <w:rPr>
          <w:rFonts w:asciiTheme="minorHAnsi" w:hAnsiTheme="minorHAnsi" w:cstheme="minorHAnsi"/>
          <w:highlight w:val="cyan"/>
          <w:u w:val="single"/>
        </w:rPr>
        <w:t xml:space="preserve"> </w:t>
      </w:r>
      <w:r w:rsidRPr="00DA7867">
        <w:rPr>
          <w:rFonts w:asciiTheme="minorHAnsi" w:hAnsiTheme="minorHAnsi" w:cstheme="minorHAnsi"/>
          <w:sz w:val="10"/>
        </w:rPr>
        <w:t xml:space="preserve">and contribution of more carbon dioxide to the atmosphere. Perhaps the most visible is impoverishing the biosphere through the extinction of many plants and animals. Extensive discussion of the issues involved here can be found in Kolbert (2014) and Wilson (2002). The disappearance of many species might seem a matter of aesthetics or human enjoyment of animal and plant diversity such as lions or giant sequoias. </w:t>
      </w:r>
      <w:r w:rsidRPr="00DA7867">
        <w:rPr>
          <w:rFonts w:asciiTheme="minorHAnsi" w:hAnsiTheme="minorHAnsi" w:cstheme="minorHAnsi"/>
          <w:u w:val="single"/>
        </w:rPr>
        <w:t>It may seem as though humans could</w:t>
      </w:r>
      <w:r w:rsidRPr="00DA7867">
        <w:rPr>
          <w:rFonts w:asciiTheme="minorHAnsi" w:hAnsiTheme="minorHAnsi" w:cstheme="minorHAnsi"/>
          <w:sz w:val="10"/>
        </w:rPr>
        <w:t xml:space="preserve"> continue </w:t>
      </w:r>
      <w:r w:rsidRPr="00DA7867">
        <w:rPr>
          <w:rFonts w:asciiTheme="minorHAnsi" w:hAnsiTheme="minorHAnsi" w:cstheme="minorHAnsi"/>
          <w:u w:val="single"/>
        </w:rPr>
        <w:t>exist</w:t>
      </w:r>
      <w:r w:rsidRPr="00DA7867">
        <w:rPr>
          <w:rFonts w:asciiTheme="minorHAnsi" w:hAnsiTheme="minorHAnsi" w:cstheme="minorHAnsi"/>
          <w:sz w:val="10"/>
        </w:rPr>
        <w:t xml:space="preserve"> quite well </w:t>
      </w:r>
      <w:r w:rsidRPr="00DA7867">
        <w:rPr>
          <w:rFonts w:asciiTheme="minorHAnsi" w:hAnsiTheme="minorHAnsi" w:cstheme="minorHAnsi"/>
          <w:u w:val="single"/>
        </w:rPr>
        <w:t>without all these extra species</w:t>
      </w:r>
      <w:r w:rsidRPr="00DA7867">
        <w:rPr>
          <w:rFonts w:asciiTheme="minorHAnsi" w:hAnsiTheme="minorHAnsi" w:cstheme="minorHAnsi"/>
          <w:sz w:val="10"/>
        </w:rPr>
        <w:t xml:space="preserve">, although not as happily. Biologist Edward O. Wilson tries to justify the preservation of other species as follows: “. . .life forms around us are too old, too complex, and potentially too useful to be carelessly discarded” (2002, p. 131). But then we could still carefully discard any number of life forms that are potentially not profitable for us. Wilson almost gives a better justification: </w:t>
      </w:r>
      <w:r w:rsidRPr="00DA7867">
        <w:rPr>
          <w:rFonts w:asciiTheme="minorHAnsi" w:hAnsiTheme="minorHAnsi" w:cstheme="minorHAnsi"/>
          <w:u w:val="single"/>
        </w:rPr>
        <w:t xml:space="preserve">all </w:t>
      </w:r>
      <w:r w:rsidRPr="00967EF7">
        <w:rPr>
          <w:rFonts w:asciiTheme="minorHAnsi" w:hAnsiTheme="minorHAnsi" w:cstheme="minorHAnsi"/>
          <w:highlight w:val="cyan"/>
          <w:u w:val="single"/>
        </w:rPr>
        <w:t xml:space="preserve">life is interdependent in </w:t>
      </w:r>
      <w:r w:rsidRPr="00967EF7">
        <w:rPr>
          <w:rFonts w:asciiTheme="minorHAnsi" w:hAnsiTheme="minorHAnsi" w:cstheme="minorHAnsi"/>
          <w:b/>
          <w:iCs/>
          <w:highlight w:val="cyan"/>
          <w:u w:val="single"/>
        </w:rPr>
        <w:t>complex ways</w:t>
      </w:r>
      <w:r w:rsidRPr="00967EF7">
        <w:rPr>
          <w:rFonts w:asciiTheme="minorHAnsi" w:hAnsiTheme="minorHAnsi" w:cstheme="minorHAnsi"/>
          <w:highlight w:val="cyan"/>
          <w:u w:val="single"/>
        </w:rPr>
        <w:t>. Ecosystems cannot be recreated</w:t>
      </w:r>
      <w:r w:rsidRPr="00DA7867">
        <w:rPr>
          <w:rFonts w:asciiTheme="minorHAnsi" w:hAnsiTheme="minorHAnsi" w:cstheme="minorHAnsi"/>
          <w:u w:val="single"/>
        </w:rPr>
        <w:t xml:space="preserve"> artificially by humans. </w:t>
      </w:r>
      <w:r w:rsidRPr="00967EF7">
        <w:rPr>
          <w:rFonts w:asciiTheme="minorHAnsi" w:hAnsiTheme="minorHAnsi" w:cstheme="minorHAnsi"/>
          <w:highlight w:val="cyan"/>
          <w:u w:val="single"/>
        </w:rPr>
        <w:t>This is important for</w:t>
      </w:r>
      <w:r w:rsidRPr="00DA7867">
        <w:rPr>
          <w:rFonts w:asciiTheme="minorHAnsi" w:hAnsiTheme="minorHAnsi" w:cstheme="minorHAnsi"/>
          <w:u w:val="single"/>
        </w:rPr>
        <w:t xml:space="preserve"> the </w:t>
      </w:r>
      <w:r w:rsidRPr="00967EF7">
        <w:rPr>
          <w:rFonts w:asciiTheme="minorHAnsi" w:hAnsiTheme="minorHAnsi" w:cstheme="minorHAnsi"/>
          <w:highlight w:val="cyan"/>
          <w:u w:val="single"/>
        </w:rPr>
        <w:t>preservation of as many species as possible</w:t>
      </w:r>
      <w:r w:rsidRPr="00DA7867">
        <w:rPr>
          <w:rFonts w:asciiTheme="minorHAnsi" w:hAnsiTheme="minorHAnsi" w:cstheme="minorHAnsi"/>
          <w:sz w:val="10"/>
        </w:rPr>
        <w:t xml:space="preserve">. </w:t>
      </w:r>
      <w:r w:rsidRPr="00967EF7">
        <w:rPr>
          <w:rFonts w:asciiTheme="minorHAnsi" w:hAnsiTheme="minorHAnsi" w:cstheme="minorHAnsi"/>
          <w:b/>
          <w:iCs/>
          <w:highlight w:val="cyan"/>
          <w:u w:val="single"/>
        </w:rPr>
        <w:t>We don’t know what’s important in the ecosystem for</w:t>
      </w:r>
      <w:r w:rsidRPr="00DA7867">
        <w:rPr>
          <w:rFonts w:asciiTheme="minorHAnsi" w:hAnsiTheme="minorHAnsi" w:cstheme="minorHAnsi"/>
          <w:b/>
          <w:iCs/>
          <w:u w:val="single"/>
        </w:rPr>
        <w:t xml:space="preserve"> our </w:t>
      </w:r>
      <w:r w:rsidRPr="00967EF7">
        <w:rPr>
          <w:rFonts w:asciiTheme="minorHAnsi" w:hAnsiTheme="minorHAnsi" w:cstheme="minorHAnsi"/>
          <w:b/>
          <w:iCs/>
          <w:highlight w:val="cyan"/>
          <w:u w:val="single"/>
        </w:rPr>
        <w:t>survival</w:t>
      </w:r>
      <w:r w:rsidRPr="00DA7867">
        <w:rPr>
          <w:rFonts w:asciiTheme="minorHAnsi" w:hAnsiTheme="minorHAnsi" w:cstheme="minorHAnsi"/>
          <w:u w:val="single"/>
        </w:rPr>
        <w:t>, and we don’t know what we can remove without</w:t>
      </w:r>
      <w:r w:rsidRPr="00DA7867">
        <w:rPr>
          <w:rFonts w:asciiTheme="minorHAnsi" w:hAnsiTheme="minorHAnsi" w:cstheme="minorHAnsi"/>
          <w:sz w:val="10"/>
        </w:rPr>
        <w:t xml:space="preserve"> potentially </w:t>
      </w:r>
      <w:r w:rsidRPr="00DA7867">
        <w:rPr>
          <w:rFonts w:asciiTheme="minorHAnsi" w:hAnsiTheme="minorHAnsi" w:cstheme="minorHAnsi"/>
          <w:b/>
          <w:iCs/>
          <w:u w:val="single"/>
        </w:rPr>
        <w:t>disastrous consequences</w:t>
      </w:r>
      <w:r w:rsidRPr="00DA7867">
        <w:rPr>
          <w:rFonts w:asciiTheme="minorHAnsi" w:hAnsiTheme="minorHAnsi" w:cstheme="minorHAnsi"/>
          <w:sz w:val="10"/>
        </w:rPr>
        <w:t xml:space="preserve"> for us. Not only can’t we tell what parts of the biosphere will be useful to us, we can’t even tell which parts will turn out to be essential for our survival. Thus </w:t>
      </w:r>
      <w:r w:rsidRPr="00967EF7">
        <w:rPr>
          <w:rFonts w:asciiTheme="minorHAnsi" w:hAnsiTheme="minorHAnsi" w:cstheme="minorHAnsi"/>
          <w:highlight w:val="cyan"/>
          <w:u w:val="single"/>
        </w:rPr>
        <w:t xml:space="preserve">we could </w:t>
      </w:r>
      <w:r w:rsidRPr="00967EF7">
        <w:rPr>
          <w:rFonts w:asciiTheme="minorHAnsi" w:hAnsiTheme="minorHAnsi" w:cstheme="minorHAnsi"/>
          <w:b/>
          <w:iCs/>
          <w:highlight w:val="cyan"/>
          <w:u w:val="single"/>
        </w:rPr>
        <w:t>easily produce our own extinction</w:t>
      </w:r>
      <w:r w:rsidRPr="00967EF7">
        <w:rPr>
          <w:rFonts w:asciiTheme="minorHAnsi" w:hAnsiTheme="minorHAnsi" w:cstheme="minorHAnsi"/>
          <w:highlight w:val="cyan"/>
          <w:u w:val="single"/>
        </w:rPr>
        <w:t xml:space="preserve"> by</w:t>
      </w:r>
      <w:r w:rsidRPr="00DA7867">
        <w:rPr>
          <w:rFonts w:asciiTheme="minorHAnsi" w:hAnsiTheme="minorHAnsi" w:cstheme="minorHAnsi"/>
          <w:u w:val="single"/>
        </w:rPr>
        <w:t xml:space="preserve"> inadvertently </w:t>
      </w:r>
      <w:r w:rsidRPr="00967EF7">
        <w:rPr>
          <w:rFonts w:asciiTheme="minorHAnsi" w:hAnsiTheme="minorHAnsi" w:cstheme="minorHAnsi"/>
          <w:highlight w:val="cyan"/>
          <w:u w:val="single"/>
        </w:rPr>
        <w:t>eliminating parts of the ecosystem essential for us</w:t>
      </w:r>
      <w:r w:rsidRPr="00DA7867">
        <w:rPr>
          <w:rFonts w:asciiTheme="minorHAnsi" w:hAnsiTheme="minorHAnsi" w:cstheme="minorHAnsi"/>
          <w:sz w:val="10"/>
        </w:rPr>
        <w:t>.</w:t>
      </w:r>
    </w:p>
    <w:p w14:paraId="7A0F8E23" w14:textId="77777777" w:rsidR="00967EF7" w:rsidRPr="00B00572" w:rsidRDefault="00967EF7" w:rsidP="00967EF7">
      <w:pPr>
        <w:pStyle w:val="Heading3"/>
      </w:pPr>
      <w:r w:rsidRPr="00B00572">
        <w:t>2NC --- ! --- Ice Age</w:t>
      </w:r>
    </w:p>
    <w:p w14:paraId="41CCBC31" w14:textId="77777777" w:rsidR="00967EF7" w:rsidRPr="00B00572" w:rsidRDefault="00967EF7" w:rsidP="00967EF7">
      <w:pPr>
        <w:pStyle w:val="Heading4"/>
      </w:pPr>
      <w:r w:rsidRPr="00B00572">
        <w:t xml:space="preserve">Ice age --- </w:t>
      </w:r>
      <w:r>
        <w:t>Impending ice age is coming --- Only warming can stave off the cold long enough for humans to adapt --- Otherwise that causes extinction</w:t>
      </w:r>
    </w:p>
    <w:p w14:paraId="665C77CB" w14:textId="77777777" w:rsidR="00967EF7" w:rsidRPr="00DA7867" w:rsidRDefault="00967EF7" w:rsidP="00967EF7">
      <w:pPr>
        <w:rPr>
          <w:rFonts w:asciiTheme="minorHAnsi" w:hAnsiTheme="minorHAnsi" w:cstheme="minorHAnsi"/>
        </w:rPr>
      </w:pPr>
      <w:r w:rsidRPr="00DA7867">
        <w:rPr>
          <w:rStyle w:val="Style13ptBold"/>
          <w:rFonts w:asciiTheme="minorHAnsi" w:hAnsiTheme="minorHAnsi" w:cstheme="minorHAnsi"/>
        </w:rPr>
        <w:t>Duke 15</w:t>
      </w:r>
      <w:r w:rsidRPr="00DA7867">
        <w:rPr>
          <w:rFonts w:asciiTheme="minorHAnsi" w:hAnsiTheme="minorHAnsi" w:cstheme="minorHAnsi"/>
        </w:rPr>
        <w:t xml:space="preserve"> (Selwyn, New American, citing S. Fred Singer, professor emeritus at the University of Virginia and a founding director of the Science &amp; Environmental Policy Project, “Climate Change: Is a Deadly Ice Age on the Horizon?”, http://www.thenewamerican.com/tech/environment/item/21177-climate-change-is-a-deadly-ice-age-on-the-horizon)</w:t>
      </w:r>
    </w:p>
    <w:p w14:paraId="046C9857" w14:textId="77777777" w:rsidR="00967EF7" w:rsidRPr="00DA7867" w:rsidRDefault="00967EF7" w:rsidP="00967EF7">
      <w:pPr>
        <w:rPr>
          <w:rFonts w:asciiTheme="minorHAnsi" w:hAnsiTheme="minorHAnsi" w:cstheme="minorHAnsi"/>
          <w:sz w:val="12"/>
        </w:rPr>
      </w:pPr>
      <w:r w:rsidRPr="00DA7867">
        <w:rPr>
          <w:rFonts w:asciiTheme="minorHAnsi" w:hAnsiTheme="minorHAnsi" w:cstheme="minorHAnsi"/>
          <w:sz w:val="12"/>
        </w:rPr>
        <w:t xml:space="preserve">The last ice age ended approximately 12,000 years ago, and since then we’ve been enjoying a pleasantly warm “interglacial period.” But given that </w:t>
      </w:r>
      <w:r w:rsidRPr="00DA7867">
        <w:rPr>
          <w:rStyle w:val="StyleUnderline"/>
          <w:rFonts w:asciiTheme="minorHAnsi" w:hAnsiTheme="minorHAnsi" w:cstheme="minorHAnsi"/>
        </w:rPr>
        <w:t>an interglacial may last only 12,000 years</w:t>
      </w:r>
      <w:r w:rsidRPr="00DA7867">
        <w:rPr>
          <w:rFonts w:asciiTheme="minorHAnsi" w:hAnsiTheme="minorHAnsi" w:cstheme="minorHAnsi"/>
          <w:sz w:val="12"/>
        </w:rPr>
        <w:t xml:space="preserve">, </w:t>
      </w:r>
      <w:r w:rsidRPr="00DA7867">
        <w:rPr>
          <w:rStyle w:val="StyleUnderline"/>
          <w:rFonts w:asciiTheme="minorHAnsi" w:hAnsiTheme="minorHAnsi" w:cstheme="minorHAnsi"/>
        </w:rPr>
        <w:t>we’re confronted with a scary prospect</w:t>
      </w:r>
      <w:r w:rsidRPr="00DA7867">
        <w:rPr>
          <w:rFonts w:asciiTheme="minorHAnsi" w:hAnsiTheme="minorHAnsi" w:cstheme="minorHAnsi"/>
          <w:sz w:val="12"/>
        </w:rPr>
        <w:t xml:space="preserve">: </w:t>
      </w:r>
      <w:r w:rsidRPr="00967EF7">
        <w:rPr>
          <w:rStyle w:val="Emphasis"/>
          <w:rFonts w:asciiTheme="minorHAnsi" w:hAnsiTheme="minorHAnsi" w:cstheme="minorHAnsi"/>
          <w:highlight w:val="cyan"/>
        </w:rPr>
        <w:t xml:space="preserve">Another ice age </w:t>
      </w:r>
      <w:r w:rsidRPr="00097F84">
        <w:rPr>
          <w:rStyle w:val="Emphasis"/>
          <w:rFonts w:asciiTheme="minorHAnsi" w:hAnsiTheme="minorHAnsi" w:cstheme="minorHAnsi"/>
        </w:rPr>
        <w:t xml:space="preserve">may be nigh. </w:t>
      </w:r>
      <w:r w:rsidRPr="00097F84">
        <w:rPr>
          <w:rFonts w:asciiTheme="minorHAnsi" w:hAnsiTheme="minorHAnsi" w:cstheme="minorHAnsi"/>
          <w:sz w:val="12"/>
        </w:rPr>
        <w:t xml:space="preserve">And </w:t>
      </w:r>
      <w:r w:rsidRPr="00097F84">
        <w:rPr>
          <w:rStyle w:val="StyleUnderline"/>
          <w:rFonts w:asciiTheme="minorHAnsi" w:hAnsiTheme="minorHAnsi" w:cstheme="minorHAnsi"/>
        </w:rPr>
        <w:t xml:space="preserve">this </w:t>
      </w:r>
      <w:r w:rsidRPr="00967EF7">
        <w:rPr>
          <w:rStyle w:val="StyleUnderline"/>
          <w:rFonts w:asciiTheme="minorHAnsi" w:hAnsiTheme="minorHAnsi" w:cstheme="minorHAnsi"/>
          <w:highlight w:val="cyan"/>
        </w:rPr>
        <w:t>could have</w:t>
      </w:r>
      <w:r w:rsidRPr="00967EF7">
        <w:rPr>
          <w:rFonts w:asciiTheme="minorHAnsi" w:hAnsiTheme="minorHAnsi" w:cstheme="minorHAnsi"/>
          <w:sz w:val="12"/>
          <w:highlight w:val="cyan"/>
        </w:rPr>
        <w:t xml:space="preserve"> </w:t>
      </w:r>
      <w:r w:rsidRPr="00967EF7">
        <w:rPr>
          <w:rStyle w:val="Emphasis"/>
          <w:rFonts w:asciiTheme="minorHAnsi" w:hAnsiTheme="minorHAnsi" w:cstheme="minorHAnsi"/>
          <w:highlight w:val="cyan"/>
        </w:rPr>
        <w:t>devastating effects on mankind</w:t>
      </w:r>
      <w:r w:rsidRPr="00DA7867">
        <w:rPr>
          <w:rFonts w:asciiTheme="minorHAnsi" w:hAnsiTheme="minorHAnsi" w:cstheme="minorHAnsi"/>
          <w:sz w:val="12"/>
        </w:rPr>
        <w:t xml:space="preserve">. </w:t>
      </w:r>
      <w:r w:rsidRPr="00DA7867">
        <w:rPr>
          <w:rStyle w:val="StyleUnderline"/>
          <w:rFonts w:asciiTheme="minorHAnsi" w:hAnsiTheme="minorHAnsi" w:cstheme="minorHAnsi"/>
        </w:rPr>
        <w:t>So says atmospheric and space physics expert S. Fred Singer, professor emeritus at the University of Virginia and a founding director of the Science &amp; Environmental Policy Project.</w:t>
      </w:r>
      <w:r w:rsidRPr="00DA7867">
        <w:rPr>
          <w:rFonts w:asciiTheme="minorHAnsi" w:hAnsiTheme="minorHAnsi" w:cstheme="minorHAnsi"/>
          <w:sz w:val="12"/>
        </w:rPr>
        <w:t xml:space="preserve"> While he has never been worried about global warming — emphasizing that climate alarmists’ predictions have been consistently wrong — he writes at American Thinker today that </w:t>
      </w:r>
      <w:r w:rsidRPr="00DA7867">
        <w:rPr>
          <w:rStyle w:val="StyleUnderline"/>
          <w:rFonts w:asciiTheme="minorHAnsi" w:hAnsiTheme="minorHAnsi" w:cstheme="minorHAnsi"/>
        </w:rPr>
        <w:t>he has “recently become</w:t>
      </w:r>
      <w:r w:rsidRPr="00DA7867">
        <w:rPr>
          <w:rFonts w:asciiTheme="minorHAnsi" w:hAnsiTheme="minorHAnsi" w:cstheme="minorHAnsi"/>
          <w:sz w:val="12"/>
        </w:rPr>
        <w:t xml:space="preserve"> </w:t>
      </w:r>
      <w:r w:rsidRPr="00967EF7">
        <w:rPr>
          <w:rStyle w:val="Emphasis"/>
          <w:rFonts w:asciiTheme="minorHAnsi" w:hAnsiTheme="minorHAnsi" w:cstheme="minorHAnsi"/>
          <w:highlight w:val="cyan"/>
        </w:rPr>
        <w:t>quite concerned</w:t>
      </w:r>
      <w:r w:rsidRPr="00967EF7">
        <w:rPr>
          <w:rFonts w:asciiTheme="minorHAnsi" w:hAnsiTheme="minorHAnsi" w:cstheme="minorHAnsi"/>
          <w:sz w:val="12"/>
          <w:highlight w:val="cyan"/>
        </w:rPr>
        <w:t xml:space="preserve"> </w:t>
      </w:r>
      <w:r w:rsidRPr="00967EF7">
        <w:rPr>
          <w:rStyle w:val="StyleUnderline"/>
          <w:rFonts w:asciiTheme="minorHAnsi" w:hAnsiTheme="minorHAnsi" w:cstheme="minorHAnsi"/>
          <w:highlight w:val="cyan"/>
        </w:rPr>
        <w:t xml:space="preserve">about ice ages and the </w:t>
      </w:r>
      <w:r w:rsidRPr="00967EF7">
        <w:rPr>
          <w:rStyle w:val="Emphasis"/>
          <w:rFonts w:asciiTheme="minorHAnsi" w:hAnsiTheme="minorHAnsi" w:cstheme="minorHAnsi"/>
          <w:highlight w:val="cyan"/>
        </w:rPr>
        <w:t>dangers</w:t>
      </w:r>
      <w:r w:rsidRPr="00967EF7">
        <w:rPr>
          <w:rStyle w:val="StyleUnderline"/>
          <w:rFonts w:asciiTheme="minorHAnsi" w:hAnsiTheme="minorHAnsi" w:cstheme="minorHAnsi"/>
          <w:highlight w:val="cyan"/>
        </w:rPr>
        <w:t xml:space="preserve"> they pose to </w:t>
      </w:r>
      <w:r w:rsidRPr="00967EF7">
        <w:rPr>
          <w:rStyle w:val="Emphasis"/>
          <w:rFonts w:asciiTheme="minorHAnsi" w:hAnsiTheme="minorHAnsi" w:cstheme="minorHAnsi"/>
          <w:highlight w:val="cyan"/>
        </w:rPr>
        <w:t>humans on our planet</w:t>
      </w:r>
      <w:r w:rsidRPr="00DA7867">
        <w:rPr>
          <w:rFonts w:asciiTheme="minorHAnsi" w:hAnsiTheme="minorHAnsi" w:cstheme="minorHAnsi"/>
          <w:sz w:val="12"/>
        </w:rPr>
        <w:t xml:space="preserve"> — </w:t>
      </w:r>
      <w:r w:rsidRPr="00967EF7">
        <w:rPr>
          <w:rStyle w:val="Emphasis"/>
          <w:rFonts w:asciiTheme="minorHAnsi" w:hAnsiTheme="minorHAnsi" w:cstheme="minorHAnsi"/>
          <w:highlight w:val="cyan"/>
        </w:rPr>
        <w:t>and i</w:t>
      </w:r>
      <w:r w:rsidRPr="00DA7867">
        <w:rPr>
          <w:rStyle w:val="Emphasis"/>
          <w:rFonts w:asciiTheme="minorHAnsi" w:hAnsiTheme="minorHAnsi" w:cstheme="minorHAnsi"/>
        </w:rPr>
        <w:t xml:space="preserve">ndeed to most of </w:t>
      </w:r>
      <w:r w:rsidRPr="00967EF7">
        <w:rPr>
          <w:rStyle w:val="Emphasis"/>
          <w:rFonts w:asciiTheme="minorHAnsi" w:hAnsiTheme="minorHAnsi" w:cstheme="minorHAnsi"/>
          <w:highlight w:val="cyan"/>
        </w:rPr>
        <w:t>terrestrial ecology</w:t>
      </w:r>
      <w:r w:rsidRPr="00DA7867">
        <w:rPr>
          <w:rStyle w:val="Emphasis"/>
          <w:rFonts w:asciiTheme="minorHAnsi" w:hAnsiTheme="minorHAnsi" w:cstheme="minorHAnsi"/>
        </w:rPr>
        <w:t>.</w:t>
      </w:r>
      <w:r w:rsidRPr="00DA7867">
        <w:rPr>
          <w:rFonts w:asciiTheme="minorHAnsi" w:hAnsiTheme="minorHAnsi" w:cstheme="minorHAnsi"/>
          <w:sz w:val="12"/>
        </w:rPr>
        <w:t xml:space="preserve">” In fact, he’s so concerned that </w:t>
      </w:r>
      <w:r w:rsidRPr="00DA7867">
        <w:rPr>
          <w:rStyle w:val="StyleUnderline"/>
          <w:rFonts w:asciiTheme="minorHAnsi" w:hAnsiTheme="minorHAnsi" w:cstheme="minorHAnsi"/>
        </w:rPr>
        <w:t xml:space="preserve">he proposes we try to </w:t>
      </w:r>
      <w:r w:rsidRPr="00DA7867">
        <w:rPr>
          <w:rStyle w:val="Emphasis"/>
          <w:rFonts w:asciiTheme="minorHAnsi" w:hAnsiTheme="minorHAnsi" w:cstheme="minorHAnsi"/>
        </w:rPr>
        <w:t>mitigate</w:t>
      </w:r>
      <w:r w:rsidRPr="00DA7867">
        <w:rPr>
          <w:rStyle w:val="StyleUnderline"/>
          <w:rFonts w:asciiTheme="minorHAnsi" w:hAnsiTheme="minorHAnsi" w:cstheme="minorHAnsi"/>
        </w:rPr>
        <w:t xml:space="preserve"> any cooling that may occur</w:t>
      </w:r>
      <w:r w:rsidRPr="00DA7867">
        <w:rPr>
          <w:rFonts w:asciiTheme="minorHAnsi" w:hAnsiTheme="minorHAnsi" w:cstheme="minorHAnsi"/>
          <w:sz w:val="12"/>
        </w:rPr>
        <w:t xml:space="preserve">. Professor </w:t>
      </w:r>
      <w:r w:rsidRPr="00DA7867">
        <w:rPr>
          <w:rStyle w:val="StyleUnderline"/>
          <w:rFonts w:asciiTheme="minorHAnsi" w:hAnsiTheme="minorHAnsi" w:cstheme="minorHAnsi"/>
        </w:rPr>
        <w:t xml:space="preserve">Singer cites a manuscript </w:t>
      </w:r>
      <w:r w:rsidRPr="00DA7867">
        <w:rPr>
          <w:rFonts w:asciiTheme="minorHAnsi" w:hAnsiTheme="minorHAnsi" w:cstheme="minorHAnsi"/>
          <w:sz w:val="12"/>
        </w:rPr>
        <w:t xml:space="preserve">written by a co-author of his, Dennis Avery, </w:t>
      </w:r>
      <w:r w:rsidRPr="00DA7867">
        <w:rPr>
          <w:rStyle w:val="StyleUnderline"/>
          <w:rFonts w:asciiTheme="minorHAnsi" w:hAnsiTheme="minorHAnsi" w:cstheme="minorHAnsi"/>
        </w:rPr>
        <w:t xml:space="preserve">which documents the </w:t>
      </w:r>
      <w:r w:rsidRPr="00967EF7">
        <w:rPr>
          <w:rStyle w:val="StyleUnderline"/>
          <w:rFonts w:asciiTheme="minorHAnsi" w:hAnsiTheme="minorHAnsi" w:cstheme="minorHAnsi"/>
          <w:highlight w:val="cyan"/>
        </w:rPr>
        <w:t xml:space="preserve">historic causes of </w:t>
      </w:r>
      <w:r w:rsidRPr="00967EF7">
        <w:rPr>
          <w:rStyle w:val="Emphasis"/>
          <w:rFonts w:asciiTheme="minorHAnsi" w:hAnsiTheme="minorHAnsi" w:cstheme="minorHAnsi"/>
          <w:highlight w:val="cyan"/>
        </w:rPr>
        <w:t>civilizational collapse</w:t>
      </w:r>
      <w:r w:rsidRPr="00DA7867">
        <w:rPr>
          <w:rFonts w:asciiTheme="minorHAnsi" w:hAnsiTheme="minorHAnsi" w:cstheme="minorHAnsi"/>
          <w:sz w:val="12"/>
        </w:rPr>
        <w:t xml:space="preserve">. Its conclusion, </w:t>
      </w:r>
      <w:r w:rsidRPr="00DA7867">
        <w:rPr>
          <w:rStyle w:val="StyleUnderline"/>
          <w:rFonts w:asciiTheme="minorHAnsi" w:hAnsiTheme="minorHAnsi" w:cstheme="minorHAnsi"/>
        </w:rPr>
        <w:t>Singer reports</w:t>
      </w:r>
      <w:r w:rsidRPr="00DA7867">
        <w:rPr>
          <w:rFonts w:asciiTheme="minorHAnsi" w:hAnsiTheme="minorHAnsi" w:cstheme="minorHAnsi"/>
          <w:sz w:val="12"/>
        </w:rPr>
        <w:t>, is that “</w:t>
      </w:r>
      <w:r w:rsidRPr="00967EF7">
        <w:rPr>
          <w:rStyle w:val="Emphasis"/>
          <w:rFonts w:asciiTheme="minorHAnsi" w:hAnsiTheme="minorHAnsi" w:cstheme="minorHAnsi"/>
          <w:highlight w:val="cyan"/>
        </w:rPr>
        <w:t>cold periods</w:t>
      </w:r>
      <w:r w:rsidRPr="00DA7867">
        <w:rPr>
          <w:rFonts w:asciiTheme="minorHAnsi" w:hAnsiTheme="minorHAnsi" w:cstheme="minorHAnsi"/>
          <w:sz w:val="12"/>
        </w:rPr>
        <w:t xml:space="preserve"> and droughts </w:t>
      </w:r>
      <w:r w:rsidRPr="00967EF7">
        <w:rPr>
          <w:rStyle w:val="Emphasis"/>
          <w:rFonts w:asciiTheme="minorHAnsi" w:hAnsiTheme="minorHAnsi" w:cstheme="minorHAnsi"/>
          <w:highlight w:val="cyan"/>
        </w:rPr>
        <w:t>appear to be the main dangers to agriculturally based societies</w:t>
      </w:r>
      <w:r w:rsidRPr="00DA7867">
        <w:rPr>
          <w:rFonts w:asciiTheme="minorHAnsi" w:hAnsiTheme="minorHAnsi" w:cstheme="minorHAnsi"/>
          <w:sz w:val="12"/>
        </w:rPr>
        <w:t xml:space="preserve"> </w:t>
      </w:r>
      <w:r w:rsidRPr="00DA7867">
        <w:rPr>
          <w:rStyle w:val="StyleUnderline"/>
          <w:rFonts w:asciiTheme="minorHAnsi" w:hAnsiTheme="minorHAnsi" w:cstheme="minorHAnsi"/>
        </w:rPr>
        <w:t>in all regions of the world</w:t>
      </w:r>
      <w:r w:rsidRPr="00DA7867">
        <w:rPr>
          <w:rFonts w:asciiTheme="minorHAnsi" w:hAnsiTheme="minorHAnsi" w:cstheme="minorHAnsi"/>
          <w:sz w:val="12"/>
        </w:rPr>
        <w:t xml:space="preserve">.” Of course, this is just common sense. Plants don’t grow very well in deserts or during Northeast winters. But </w:t>
      </w:r>
      <w:r w:rsidRPr="00DA7867">
        <w:rPr>
          <w:rStyle w:val="Emphasis"/>
          <w:rFonts w:asciiTheme="minorHAnsi" w:hAnsiTheme="minorHAnsi" w:cstheme="minorHAnsi"/>
        </w:rPr>
        <w:t>what if it were winter year 'round</w:t>
      </w:r>
      <w:r w:rsidRPr="00DA7867">
        <w:rPr>
          <w:rFonts w:asciiTheme="minorHAnsi" w:hAnsiTheme="minorHAnsi" w:cstheme="minorHAnsi"/>
          <w:sz w:val="12"/>
        </w:rPr>
        <w:t xml:space="preserve">? </w:t>
      </w:r>
      <w:r w:rsidRPr="00DA7867">
        <w:rPr>
          <w:rStyle w:val="StyleUnderline"/>
          <w:rFonts w:asciiTheme="minorHAnsi" w:hAnsiTheme="minorHAnsi" w:cstheme="minorHAnsi"/>
        </w:rPr>
        <w:t>The effects would be</w:t>
      </w:r>
      <w:r w:rsidRPr="00DA7867">
        <w:rPr>
          <w:rFonts w:asciiTheme="minorHAnsi" w:hAnsiTheme="minorHAnsi" w:cstheme="minorHAnsi"/>
          <w:sz w:val="12"/>
        </w:rPr>
        <w:t xml:space="preserve"> </w:t>
      </w:r>
      <w:r w:rsidRPr="00DA7867">
        <w:rPr>
          <w:rStyle w:val="Emphasis"/>
          <w:rFonts w:asciiTheme="minorHAnsi" w:hAnsiTheme="minorHAnsi" w:cstheme="minorHAnsi"/>
        </w:rPr>
        <w:t>striking</w:t>
      </w:r>
      <w:r w:rsidRPr="00DA7867">
        <w:rPr>
          <w:rFonts w:asciiTheme="minorHAnsi" w:hAnsiTheme="minorHAnsi" w:cstheme="minorHAnsi"/>
          <w:sz w:val="12"/>
        </w:rPr>
        <w:t xml:space="preserve">. As Singer tells us, there have been nearly 20 major glaciations “in the past two to three million years. </w:t>
      </w:r>
      <w:r w:rsidRPr="00967EF7">
        <w:rPr>
          <w:rStyle w:val="StyleUnderline"/>
          <w:rFonts w:asciiTheme="minorHAnsi" w:hAnsiTheme="minorHAnsi" w:cstheme="minorHAnsi"/>
          <w:highlight w:val="cyan"/>
        </w:rPr>
        <w:t xml:space="preserve">The coolings are </w:t>
      </w:r>
      <w:r w:rsidRPr="00967EF7">
        <w:rPr>
          <w:rStyle w:val="Emphasis"/>
          <w:rFonts w:asciiTheme="minorHAnsi" w:hAnsiTheme="minorHAnsi" w:cstheme="minorHAnsi"/>
          <w:highlight w:val="cyan"/>
        </w:rPr>
        <w:t>quite severe</w:t>
      </w:r>
      <w:r w:rsidRPr="00967EF7">
        <w:rPr>
          <w:rFonts w:asciiTheme="minorHAnsi" w:hAnsiTheme="minorHAnsi" w:cstheme="minorHAnsi"/>
          <w:sz w:val="12"/>
          <w:highlight w:val="cyan"/>
        </w:rPr>
        <w:t>:</w:t>
      </w:r>
      <w:r w:rsidRPr="00DA7867">
        <w:rPr>
          <w:rFonts w:asciiTheme="minorHAnsi" w:hAnsiTheme="minorHAnsi" w:cstheme="minorHAnsi"/>
          <w:sz w:val="12"/>
        </w:rPr>
        <w:t xml:space="preserve"> </w:t>
      </w:r>
      <w:r w:rsidRPr="00DA7867">
        <w:rPr>
          <w:rStyle w:val="StyleUnderline"/>
          <w:rFonts w:asciiTheme="minorHAnsi" w:hAnsiTheme="minorHAnsi" w:cstheme="minorHAnsi"/>
        </w:rPr>
        <w:t>the most recent one</w:t>
      </w:r>
      <w:r w:rsidRPr="00DA7867">
        <w:rPr>
          <w:rFonts w:asciiTheme="minorHAnsi" w:hAnsiTheme="minorHAnsi" w:cstheme="minorHAnsi"/>
          <w:sz w:val="12"/>
        </w:rPr>
        <w:t xml:space="preserve">, ending only about 12,000 years ago, </w:t>
      </w:r>
      <w:r w:rsidRPr="00967EF7">
        <w:rPr>
          <w:rStyle w:val="Emphasis"/>
          <w:rFonts w:asciiTheme="minorHAnsi" w:hAnsiTheme="minorHAnsi" w:cstheme="minorHAnsi"/>
          <w:highlight w:val="cyan"/>
        </w:rPr>
        <w:t xml:space="preserve">covered </w:t>
      </w:r>
      <w:r w:rsidRPr="00DA7867">
        <w:rPr>
          <w:rStyle w:val="Emphasis"/>
          <w:rFonts w:asciiTheme="minorHAnsi" w:hAnsiTheme="minorHAnsi" w:cstheme="minorHAnsi"/>
        </w:rPr>
        <w:t xml:space="preserve">much of </w:t>
      </w:r>
      <w:r w:rsidRPr="00967EF7">
        <w:rPr>
          <w:rStyle w:val="Emphasis"/>
          <w:rFonts w:asciiTheme="minorHAnsi" w:hAnsiTheme="minorHAnsi" w:cstheme="minorHAnsi"/>
          <w:highlight w:val="cyan"/>
        </w:rPr>
        <w:t>North America and Europe with</w:t>
      </w:r>
      <w:r w:rsidRPr="00DA7867">
        <w:rPr>
          <w:rStyle w:val="Emphasis"/>
          <w:rFonts w:asciiTheme="minorHAnsi" w:hAnsiTheme="minorHAnsi" w:cstheme="minorHAnsi"/>
        </w:rPr>
        <w:t xml:space="preserve"> miles-</w:t>
      </w:r>
      <w:r w:rsidRPr="00967EF7">
        <w:rPr>
          <w:rStyle w:val="Emphasis"/>
          <w:rFonts w:asciiTheme="minorHAnsi" w:hAnsiTheme="minorHAnsi" w:cstheme="minorHAnsi"/>
          <w:highlight w:val="cyan"/>
        </w:rPr>
        <w:t>thick continental ice sheets</w:t>
      </w:r>
      <w:r w:rsidRPr="00DA7867">
        <w:rPr>
          <w:rFonts w:asciiTheme="minorHAnsi" w:hAnsiTheme="minorHAnsi" w:cstheme="minorHAnsi"/>
          <w:sz w:val="12"/>
        </w:rPr>
        <w:t xml:space="preserve"> and led to the disappearance of (barely) surviving bands of Neanderthalers; they were displaced by the more adaptable Homo Sapiens.” While Singer says that </w:t>
      </w:r>
      <w:r w:rsidRPr="00DA7867">
        <w:rPr>
          <w:rStyle w:val="StyleUnderline"/>
          <w:rFonts w:asciiTheme="minorHAnsi" w:hAnsiTheme="minorHAnsi" w:cstheme="minorHAnsi"/>
        </w:rPr>
        <w:t xml:space="preserve">most experts believe the next </w:t>
      </w:r>
      <w:r w:rsidRPr="00967EF7">
        <w:rPr>
          <w:rStyle w:val="StyleUnderline"/>
          <w:rFonts w:asciiTheme="minorHAnsi" w:hAnsiTheme="minorHAnsi" w:cstheme="minorHAnsi"/>
          <w:highlight w:val="cyan"/>
        </w:rPr>
        <w:t xml:space="preserve">glacial period lies </w:t>
      </w:r>
      <w:r w:rsidRPr="00967EF7">
        <w:rPr>
          <w:rStyle w:val="Emphasis"/>
          <w:rFonts w:asciiTheme="minorHAnsi" w:hAnsiTheme="minorHAnsi" w:cstheme="minorHAnsi"/>
          <w:highlight w:val="cyan"/>
        </w:rPr>
        <w:t>just on the horizon</w:t>
      </w:r>
      <w:r w:rsidRPr="00DA7867">
        <w:rPr>
          <w:rFonts w:asciiTheme="minorHAnsi" w:hAnsiTheme="minorHAnsi" w:cstheme="minorHAnsi"/>
          <w:sz w:val="12"/>
        </w:rPr>
        <w:t xml:space="preserve">, the exact timing is unknown; one scientist claims it may be delayed by another 40,000 years. </w:t>
      </w:r>
    </w:p>
    <w:p w14:paraId="46D20137" w14:textId="77777777" w:rsidR="00967EF7" w:rsidRPr="00DA7867" w:rsidRDefault="00967EF7" w:rsidP="00967EF7">
      <w:pPr>
        <w:pStyle w:val="Heading4"/>
        <w:rPr>
          <w:rFonts w:asciiTheme="minorHAnsi" w:hAnsiTheme="minorHAnsi" w:cstheme="minorHAnsi"/>
        </w:rPr>
      </w:pPr>
      <w:r>
        <w:rPr>
          <w:rFonts w:asciiTheme="minorHAnsi" w:hAnsiTheme="minorHAnsi" w:cstheme="minorHAnsi"/>
        </w:rPr>
        <w:t>It’s a controlling impact --- It’s also much more severe than the risk of warming</w:t>
      </w:r>
    </w:p>
    <w:p w14:paraId="018567DC" w14:textId="77777777" w:rsidR="00967EF7" w:rsidRPr="00DA7867" w:rsidRDefault="00967EF7" w:rsidP="00967EF7">
      <w:pPr>
        <w:rPr>
          <w:rFonts w:asciiTheme="minorHAnsi" w:hAnsiTheme="minorHAnsi" w:cstheme="minorHAnsi"/>
        </w:rPr>
      </w:pPr>
      <w:r w:rsidRPr="00DA7867">
        <w:rPr>
          <w:rStyle w:val="Style13ptBold"/>
          <w:rFonts w:asciiTheme="minorHAnsi" w:hAnsiTheme="minorHAnsi" w:cstheme="minorHAnsi"/>
        </w:rPr>
        <w:t>Singer, 15</w:t>
      </w:r>
      <w:r w:rsidRPr="00DA7867">
        <w:rPr>
          <w:rFonts w:asciiTheme="minorHAnsi" w:hAnsiTheme="minorHAnsi" w:cstheme="minorHAnsi"/>
        </w:rPr>
        <w:t xml:space="preserve">—professor emeritus at the University of Virginia and a founding director of the Science &amp; Environmental Policy Project, served as the founding director of the US Weather Satellite Service and, more recently, as vice chair of the US National Advisory Committee on Oceans &amp; Atmosphere, former deputy assistant secretary of Interior, elected Fellow of several scientific societies and a Senior Fellow of the Heartland Institute and the Independent Institute (S. Fred, “A Paradigm Change: Re-directing public concern from Global Warming to Global Cooling”, </w:t>
      </w:r>
      <w:hyperlink r:id="rId29" w:history="1">
        <w:r w:rsidRPr="00DA7867">
          <w:rPr>
            <w:rStyle w:val="Hyperlink"/>
            <w:rFonts w:asciiTheme="minorHAnsi" w:hAnsiTheme="minorHAnsi" w:cstheme="minorHAnsi"/>
          </w:rPr>
          <w:t>http://www.americanthinker.com/articles/2015/07/a_paradigm_change_redirecting_public_concern_from_global_warming_to_global_cooling.html</w:t>
        </w:r>
      </w:hyperlink>
      <w:r w:rsidRPr="00DA7867">
        <w:rPr>
          <w:rFonts w:asciiTheme="minorHAnsi" w:hAnsiTheme="minorHAnsi" w:cstheme="minorHAnsi"/>
        </w:rPr>
        <w:t>,)</w:t>
      </w:r>
    </w:p>
    <w:p w14:paraId="75EE2455" w14:textId="77777777" w:rsidR="00967EF7" w:rsidRPr="00535D9F" w:rsidRDefault="00967EF7" w:rsidP="00967EF7">
      <w:pPr>
        <w:rPr>
          <w:rFonts w:asciiTheme="minorHAnsi" w:hAnsiTheme="minorHAnsi" w:cstheme="minorHAnsi"/>
          <w:sz w:val="16"/>
        </w:rPr>
      </w:pPr>
      <w:r w:rsidRPr="00DA7867">
        <w:rPr>
          <w:rFonts w:asciiTheme="minorHAnsi" w:hAnsiTheme="minorHAnsi" w:cstheme="minorHAnsi"/>
          <w:sz w:val="16"/>
        </w:rPr>
        <w:t xml:space="preserve">My main argument relies on </w:t>
      </w:r>
      <w:r w:rsidRPr="00DA7867">
        <w:rPr>
          <w:rStyle w:val="StyleUnderline"/>
          <w:rFonts w:asciiTheme="minorHAnsi" w:hAnsiTheme="minorHAnsi" w:cstheme="minorHAnsi"/>
        </w:rPr>
        <w:t xml:space="preserve">the fact, backed by </w:t>
      </w:r>
      <w:r w:rsidRPr="00DA7867">
        <w:rPr>
          <w:rStyle w:val="Emphasis"/>
          <w:rFonts w:asciiTheme="minorHAnsi" w:hAnsiTheme="minorHAnsi" w:cstheme="minorHAnsi"/>
        </w:rPr>
        <w:t>historical evidence</w:t>
      </w:r>
      <w:r w:rsidRPr="00DA7867">
        <w:rPr>
          <w:rStyle w:val="StyleUnderline"/>
          <w:rFonts w:asciiTheme="minorHAnsi" w:hAnsiTheme="minorHAnsi" w:cstheme="minorHAnsi"/>
        </w:rPr>
        <w:t xml:space="preserve">, that </w:t>
      </w:r>
      <w:r w:rsidRPr="00967EF7">
        <w:rPr>
          <w:rStyle w:val="StyleUnderline"/>
          <w:rFonts w:asciiTheme="minorHAnsi" w:hAnsiTheme="minorHAnsi" w:cstheme="minorHAnsi"/>
          <w:highlight w:val="cyan"/>
        </w:rPr>
        <w:t>cooling</w:t>
      </w:r>
      <w:r w:rsidRPr="00DA7867">
        <w:rPr>
          <w:rStyle w:val="StyleUnderline"/>
          <w:rFonts w:asciiTheme="minorHAnsi" w:hAnsiTheme="minorHAnsi" w:cstheme="minorHAnsi"/>
        </w:rPr>
        <w:t xml:space="preserve">, even on a regional or local scale, </w:t>
      </w:r>
      <w:r w:rsidRPr="00967EF7">
        <w:rPr>
          <w:rStyle w:val="StyleUnderline"/>
          <w:rFonts w:asciiTheme="minorHAnsi" w:hAnsiTheme="minorHAnsi" w:cstheme="minorHAnsi"/>
          <w:highlight w:val="cyan"/>
        </w:rPr>
        <w:t xml:space="preserve">is </w:t>
      </w:r>
      <w:r w:rsidRPr="00967EF7">
        <w:rPr>
          <w:rStyle w:val="Emphasis"/>
          <w:rFonts w:asciiTheme="minorHAnsi" w:hAnsiTheme="minorHAnsi" w:cstheme="minorHAnsi"/>
          <w:highlight w:val="cyan"/>
        </w:rPr>
        <w:t>much more damaging than warming</w:t>
      </w:r>
      <w:r w:rsidRPr="00967EF7">
        <w:rPr>
          <w:rStyle w:val="StyleUnderline"/>
          <w:rFonts w:asciiTheme="minorHAnsi" w:hAnsiTheme="minorHAnsi" w:cstheme="minorHAnsi"/>
          <w:highlight w:val="cyan"/>
        </w:rPr>
        <w:t xml:space="preserve">. </w:t>
      </w:r>
      <w:r w:rsidRPr="00097F84">
        <w:rPr>
          <w:rStyle w:val="StyleUnderline"/>
          <w:rFonts w:asciiTheme="minorHAnsi" w:hAnsiTheme="minorHAnsi" w:cstheme="minorHAnsi"/>
        </w:rPr>
        <w:t xml:space="preserve">The </w:t>
      </w:r>
      <w:r w:rsidRPr="00097F84">
        <w:rPr>
          <w:rStyle w:val="Emphasis"/>
          <w:rFonts w:asciiTheme="minorHAnsi" w:hAnsiTheme="minorHAnsi" w:cstheme="minorHAnsi"/>
        </w:rPr>
        <w:t>key threat</w:t>
      </w:r>
      <w:r w:rsidRPr="00097F84">
        <w:rPr>
          <w:rStyle w:val="StyleUnderline"/>
          <w:rFonts w:asciiTheme="minorHAnsi" w:hAnsiTheme="minorHAnsi" w:cstheme="minorHAnsi"/>
        </w:rPr>
        <w:t xml:space="preserve"> is to </w:t>
      </w:r>
      <w:r w:rsidRPr="00967EF7">
        <w:rPr>
          <w:rStyle w:val="Emphasis"/>
          <w:rFonts w:asciiTheme="minorHAnsi" w:hAnsiTheme="minorHAnsi" w:cstheme="minorHAnsi"/>
          <w:highlight w:val="cyan"/>
        </w:rPr>
        <w:t>ag</w:t>
      </w:r>
      <w:r w:rsidRPr="00DA7867">
        <w:rPr>
          <w:rStyle w:val="Emphasis"/>
          <w:rFonts w:asciiTheme="minorHAnsi" w:hAnsiTheme="minorHAnsi" w:cstheme="minorHAnsi"/>
        </w:rPr>
        <w:t>riculture</w:t>
      </w:r>
      <w:r w:rsidRPr="00DA7867">
        <w:rPr>
          <w:rStyle w:val="StyleUnderline"/>
          <w:rFonts w:asciiTheme="minorHAnsi" w:hAnsiTheme="minorHAnsi" w:cstheme="minorHAnsi"/>
        </w:rPr>
        <w:t xml:space="preserve">, leading to </w:t>
      </w:r>
      <w:r w:rsidRPr="00DA7867">
        <w:rPr>
          <w:rStyle w:val="Emphasis"/>
          <w:rFonts w:asciiTheme="minorHAnsi" w:hAnsiTheme="minorHAnsi" w:cstheme="minorHAnsi"/>
        </w:rPr>
        <w:t xml:space="preserve">failure of </w:t>
      </w:r>
      <w:r w:rsidRPr="00097F84">
        <w:rPr>
          <w:rStyle w:val="Emphasis"/>
          <w:rFonts w:asciiTheme="minorHAnsi" w:hAnsiTheme="minorHAnsi" w:cstheme="minorHAnsi"/>
        </w:rPr>
        <w:t>harvests</w:t>
      </w:r>
      <w:r w:rsidRPr="00097F84">
        <w:rPr>
          <w:rStyle w:val="StyleUnderline"/>
          <w:rFonts w:asciiTheme="minorHAnsi" w:hAnsiTheme="minorHAnsi" w:cstheme="minorHAnsi"/>
        </w:rPr>
        <w:t xml:space="preserve">, followed by </w:t>
      </w:r>
      <w:r w:rsidRPr="00967EF7">
        <w:rPr>
          <w:rStyle w:val="Emphasis"/>
          <w:rFonts w:asciiTheme="minorHAnsi" w:hAnsiTheme="minorHAnsi" w:cstheme="minorHAnsi"/>
          <w:highlight w:val="cyan"/>
        </w:rPr>
        <w:t>famine</w:t>
      </w:r>
      <w:r w:rsidRPr="00DA7867">
        <w:rPr>
          <w:rStyle w:val="StyleUnderline"/>
          <w:rFonts w:asciiTheme="minorHAnsi" w:hAnsiTheme="minorHAnsi" w:cstheme="minorHAnsi"/>
        </w:rPr>
        <w:t xml:space="preserve">, </w:t>
      </w:r>
      <w:r w:rsidRPr="00DA7867">
        <w:rPr>
          <w:rStyle w:val="Emphasis"/>
          <w:rFonts w:asciiTheme="minorHAnsi" w:hAnsiTheme="minorHAnsi" w:cstheme="minorHAnsi"/>
        </w:rPr>
        <w:t>starvation</w:t>
      </w:r>
      <w:r w:rsidRPr="00DA7867">
        <w:rPr>
          <w:rStyle w:val="StyleUnderline"/>
          <w:rFonts w:asciiTheme="minorHAnsi" w:hAnsiTheme="minorHAnsi" w:cstheme="minorHAnsi"/>
        </w:rPr>
        <w:t xml:space="preserve">, </w:t>
      </w:r>
      <w:r w:rsidRPr="00967EF7">
        <w:rPr>
          <w:rStyle w:val="Emphasis"/>
          <w:rFonts w:asciiTheme="minorHAnsi" w:hAnsiTheme="minorHAnsi" w:cstheme="minorHAnsi"/>
          <w:highlight w:val="cyan"/>
        </w:rPr>
        <w:t>disease</w:t>
      </w:r>
      <w:r w:rsidRPr="00967EF7">
        <w:rPr>
          <w:rStyle w:val="StyleUnderline"/>
          <w:rFonts w:asciiTheme="minorHAnsi" w:hAnsiTheme="minorHAnsi" w:cstheme="minorHAnsi"/>
          <w:highlight w:val="cyan"/>
        </w:rPr>
        <w:t xml:space="preserve">, and </w:t>
      </w:r>
      <w:r w:rsidRPr="00967EF7">
        <w:rPr>
          <w:rStyle w:val="Emphasis"/>
          <w:rFonts w:asciiTheme="minorHAnsi" w:hAnsiTheme="minorHAnsi" w:cstheme="minorHAnsi"/>
          <w:highlight w:val="cyan"/>
        </w:rPr>
        <w:t>mass deaths</w:t>
      </w:r>
      <w:r w:rsidRPr="00DA7867">
        <w:rPr>
          <w:rStyle w:val="StyleUnderline"/>
          <w:rFonts w:asciiTheme="minorHAnsi" w:hAnsiTheme="minorHAnsi" w:cstheme="minorHAnsi"/>
        </w:rPr>
        <w:t>.</w:t>
      </w:r>
      <w:r>
        <w:rPr>
          <w:rStyle w:val="StyleUnderline"/>
          <w:rFonts w:asciiTheme="minorHAnsi" w:hAnsiTheme="minorHAnsi" w:cstheme="minorHAnsi"/>
        </w:rPr>
        <w:t xml:space="preserve"> </w:t>
      </w:r>
      <w:r w:rsidRPr="00DA7867">
        <w:rPr>
          <w:rFonts w:asciiTheme="minorHAnsi" w:hAnsiTheme="minorHAnsi" w:cstheme="minorHAnsi"/>
          <w:sz w:val="16"/>
        </w:rPr>
        <w:t xml:space="preserve">Also, </w:t>
      </w:r>
      <w:r w:rsidRPr="00DA7867">
        <w:rPr>
          <w:rStyle w:val="StyleUnderline"/>
          <w:rFonts w:asciiTheme="minorHAnsi" w:hAnsiTheme="minorHAnsi" w:cstheme="minorHAnsi"/>
        </w:rPr>
        <w:t xml:space="preserve">GC is reasonably sure, while GW is iffy. </w:t>
      </w:r>
      <w:r w:rsidRPr="00967EF7">
        <w:rPr>
          <w:rStyle w:val="StyleUnderline"/>
          <w:rFonts w:asciiTheme="minorHAnsi" w:hAnsiTheme="minorHAnsi" w:cstheme="minorHAnsi"/>
          <w:highlight w:val="cyan"/>
        </w:rPr>
        <w:t>The evidence</w:t>
      </w:r>
      <w:r w:rsidRPr="00DA7867">
        <w:rPr>
          <w:rFonts w:asciiTheme="minorHAnsi" w:hAnsiTheme="minorHAnsi" w:cstheme="minorHAnsi"/>
          <w:sz w:val="16"/>
        </w:rPr>
        <w:t xml:space="preserve">, again, </w:t>
      </w:r>
      <w:r w:rsidRPr="00967EF7">
        <w:rPr>
          <w:rStyle w:val="StyleUnderline"/>
          <w:rFonts w:asciiTheme="minorHAnsi" w:hAnsiTheme="minorHAnsi" w:cstheme="minorHAnsi"/>
          <w:highlight w:val="cyan"/>
        </w:rPr>
        <w:t xml:space="preserve">is </w:t>
      </w:r>
      <w:r w:rsidRPr="00967EF7">
        <w:rPr>
          <w:rStyle w:val="Emphasis"/>
          <w:rFonts w:asciiTheme="minorHAnsi" w:hAnsiTheme="minorHAnsi" w:cstheme="minorHAnsi"/>
          <w:highlight w:val="cyan"/>
        </w:rPr>
        <w:t>historical</w:t>
      </w:r>
      <w:r w:rsidRPr="00DA7867">
        <w:rPr>
          <w:rStyle w:val="StyleUnderline"/>
          <w:rFonts w:asciiTheme="minorHAnsi" w:hAnsiTheme="minorHAnsi" w:cstheme="minorHAnsi"/>
        </w:rPr>
        <w:t xml:space="preserve"> -- </w:t>
      </w:r>
      <w:r w:rsidRPr="00967EF7">
        <w:rPr>
          <w:rStyle w:val="StyleUnderline"/>
          <w:rFonts w:asciiTheme="minorHAnsi" w:hAnsiTheme="minorHAnsi" w:cstheme="minorHAnsi"/>
          <w:highlight w:val="cyan"/>
        </w:rPr>
        <w:t>from deep-sea sediment</w:t>
      </w:r>
      <w:r w:rsidRPr="00DA7867">
        <w:rPr>
          <w:rStyle w:val="StyleUnderline"/>
          <w:rFonts w:asciiTheme="minorHAnsi" w:hAnsiTheme="minorHAnsi" w:cstheme="minorHAnsi"/>
        </w:rPr>
        <w:t xml:space="preserve"> cores </w:t>
      </w:r>
      <w:r w:rsidRPr="00967EF7">
        <w:rPr>
          <w:rStyle w:val="StyleUnderline"/>
          <w:rFonts w:asciiTheme="minorHAnsi" w:hAnsiTheme="minorHAnsi" w:cstheme="minorHAnsi"/>
          <w:highlight w:val="cyan"/>
        </w:rPr>
        <w:t>and ice</w:t>
      </w:r>
      <w:r w:rsidRPr="00DA7867">
        <w:rPr>
          <w:rStyle w:val="StyleUnderline"/>
          <w:rFonts w:asciiTheme="minorHAnsi" w:hAnsiTheme="minorHAnsi" w:cstheme="minorHAnsi"/>
        </w:rPr>
        <w:t xml:space="preserve"> cores. Our planet has experienced some 17</w:t>
      </w:r>
      <w:r w:rsidRPr="00DA7867">
        <w:rPr>
          <w:rFonts w:asciiTheme="minorHAnsi" w:hAnsiTheme="minorHAnsi" w:cstheme="minorHAnsi"/>
          <w:sz w:val="16"/>
        </w:rPr>
        <w:t xml:space="preserve"> (Milankovitch-style) </w:t>
      </w:r>
      <w:r w:rsidRPr="00DA7867">
        <w:rPr>
          <w:rStyle w:val="StyleUnderline"/>
          <w:rFonts w:asciiTheme="minorHAnsi" w:hAnsiTheme="minorHAnsi" w:cstheme="minorHAnsi"/>
        </w:rPr>
        <w:t>glaciations</w:t>
      </w:r>
      <w:r w:rsidRPr="00DA7867">
        <w:rPr>
          <w:rFonts w:asciiTheme="minorHAnsi" w:hAnsiTheme="minorHAnsi" w:cstheme="minorHAnsi"/>
          <w:sz w:val="16"/>
        </w:rPr>
        <w:t xml:space="preserve"> in the past 2 million years, each typically lasting 100,000 years, interrupted by warm inter-glacials, typically of around 10,000-yr duration. The most recent glaciation ended rather suddenly about 12,000 years ago. </w:t>
      </w:r>
      <w:r w:rsidRPr="00DA7867">
        <w:rPr>
          <w:rStyle w:val="StyleUnderline"/>
          <w:rFonts w:asciiTheme="minorHAnsi" w:hAnsiTheme="minorHAnsi" w:cstheme="minorHAnsi"/>
        </w:rPr>
        <w:t>We are now in the warm Holocene, which is expected to end soon</w:t>
      </w:r>
      <w:r w:rsidRPr="00DA7867">
        <w:rPr>
          <w:rFonts w:asciiTheme="minorHAnsi" w:hAnsiTheme="minorHAnsi" w:cstheme="minorHAnsi"/>
          <w:sz w:val="16"/>
        </w:rPr>
        <w:t>.</w:t>
      </w:r>
      <w:r>
        <w:rPr>
          <w:rFonts w:asciiTheme="minorHAnsi" w:hAnsiTheme="minorHAnsi" w:cstheme="minorHAnsi"/>
          <w:sz w:val="16"/>
        </w:rPr>
        <w:t xml:space="preserve"> </w:t>
      </w:r>
      <w:r w:rsidRPr="00DA7867">
        <w:rPr>
          <w:rFonts w:asciiTheme="minorHAnsi" w:hAnsiTheme="minorHAnsi" w:cstheme="minorHAnsi"/>
          <w:sz w:val="16"/>
        </w:rPr>
        <w:t xml:space="preserve">In fact, </w:t>
      </w:r>
      <w:r w:rsidRPr="00967EF7">
        <w:rPr>
          <w:rStyle w:val="StyleUnderline"/>
          <w:rFonts w:asciiTheme="minorHAnsi" w:hAnsiTheme="minorHAnsi" w:cstheme="minorHAnsi"/>
          <w:highlight w:val="cyan"/>
        </w:rPr>
        <w:t>we may have</w:t>
      </w:r>
      <w:r w:rsidRPr="00DA7867">
        <w:rPr>
          <w:rStyle w:val="StyleUnderline"/>
          <w:rFonts w:asciiTheme="minorHAnsi" w:hAnsiTheme="minorHAnsi" w:cstheme="minorHAnsi"/>
        </w:rPr>
        <w:t xml:space="preserve"> already </w:t>
      </w:r>
      <w:r w:rsidRPr="00967EF7">
        <w:rPr>
          <w:rStyle w:val="StyleUnderline"/>
          <w:rFonts w:asciiTheme="minorHAnsi" w:hAnsiTheme="minorHAnsi" w:cstheme="minorHAnsi"/>
          <w:highlight w:val="cyan"/>
        </w:rPr>
        <w:t>entered</w:t>
      </w:r>
      <w:r w:rsidRPr="00DA7867">
        <w:rPr>
          <w:rStyle w:val="StyleUnderline"/>
          <w:rFonts w:asciiTheme="minorHAnsi" w:hAnsiTheme="minorHAnsi" w:cstheme="minorHAnsi"/>
        </w:rPr>
        <w:t xml:space="preserve"> into </w:t>
      </w:r>
      <w:r w:rsidRPr="00967EF7">
        <w:rPr>
          <w:rStyle w:val="StyleUnderline"/>
          <w:rFonts w:asciiTheme="minorHAnsi" w:hAnsiTheme="minorHAnsi" w:cstheme="minorHAnsi"/>
          <w:highlight w:val="cyan"/>
        </w:rPr>
        <w:t>the next glaciation</w:t>
      </w:r>
      <w:r w:rsidRPr="00DA7867">
        <w:rPr>
          <w:rFonts w:asciiTheme="minorHAnsi" w:hAnsiTheme="minorHAnsi" w:cstheme="minorHAnsi"/>
          <w:sz w:val="16"/>
        </w:rPr>
        <w:t xml:space="preserve"> -- as we can discover only in retrospect. (Past cycles suggest a very gradual cooling initially -- with ice accumulation and a drop in global sea levels, a decrease in atmospheric CO2 into the cooling oceans and lowest temperatures occurring only much later in the cycle.)</w:t>
      </w:r>
      <w:r>
        <w:rPr>
          <w:rFonts w:asciiTheme="minorHAnsi" w:hAnsiTheme="minorHAnsi" w:cstheme="minorHAnsi"/>
          <w:sz w:val="16"/>
        </w:rPr>
        <w:t xml:space="preserve"> </w:t>
      </w:r>
      <w:r w:rsidRPr="00DA7867">
        <w:rPr>
          <w:rFonts w:asciiTheme="minorHAnsi" w:hAnsiTheme="minorHAnsi" w:cstheme="minorHAnsi"/>
          <w:sz w:val="16"/>
        </w:rPr>
        <w:t xml:space="preserve">Archeological data show that the recent glaciation wiped out the Neanderthalers and much of the fauna that constituted their source of food. </w:t>
      </w:r>
      <w:r w:rsidRPr="00DA7867">
        <w:rPr>
          <w:rStyle w:val="Emphasis"/>
          <w:rFonts w:asciiTheme="minorHAnsi" w:hAnsiTheme="minorHAnsi" w:cstheme="minorHAnsi"/>
        </w:rPr>
        <w:t xml:space="preserve">Most of </w:t>
      </w:r>
      <w:r w:rsidRPr="00967EF7">
        <w:rPr>
          <w:rStyle w:val="Emphasis"/>
          <w:rFonts w:asciiTheme="minorHAnsi" w:hAnsiTheme="minorHAnsi" w:cstheme="minorHAnsi"/>
          <w:highlight w:val="cyan"/>
        </w:rPr>
        <w:t>humanity may not survive</w:t>
      </w:r>
      <w:r w:rsidRPr="00967EF7">
        <w:rPr>
          <w:rStyle w:val="StyleUnderline"/>
          <w:rFonts w:asciiTheme="minorHAnsi" w:hAnsiTheme="minorHAnsi" w:cstheme="minorHAnsi"/>
          <w:highlight w:val="cyan"/>
        </w:rPr>
        <w:t xml:space="preserve"> </w:t>
      </w:r>
      <w:r w:rsidRPr="00DA7867">
        <w:rPr>
          <w:rStyle w:val="StyleUnderline"/>
          <w:rFonts w:asciiTheme="minorHAnsi" w:hAnsiTheme="minorHAnsi" w:cstheme="minorHAnsi"/>
        </w:rPr>
        <w:t>the next, inevitable glaciation.</w:t>
      </w:r>
      <w:r>
        <w:rPr>
          <w:rStyle w:val="StyleUnderline"/>
          <w:rFonts w:asciiTheme="minorHAnsi" w:hAnsiTheme="minorHAnsi" w:cstheme="minorHAnsi"/>
        </w:rPr>
        <w:t xml:space="preserve"> </w:t>
      </w:r>
    </w:p>
    <w:p w14:paraId="3AE92895" w14:textId="0230B865" w:rsidR="00967EF7" w:rsidRPr="00017F31" w:rsidRDefault="00967EF7" w:rsidP="00967EF7">
      <w:pPr>
        <w:pStyle w:val="Heading3"/>
        <w:rPr>
          <w:rFonts w:asciiTheme="minorHAnsi" w:hAnsiTheme="minorHAnsi" w:cstheme="minorHAnsi"/>
        </w:rPr>
      </w:pPr>
      <w:r w:rsidRPr="00017F31">
        <w:rPr>
          <w:rFonts w:asciiTheme="minorHAnsi" w:hAnsiTheme="minorHAnsi" w:cstheme="minorHAnsi"/>
        </w:rPr>
        <w:t>2</w:t>
      </w:r>
      <w:r>
        <w:rPr>
          <w:rFonts w:asciiTheme="minorHAnsi" w:hAnsiTheme="minorHAnsi" w:cstheme="minorHAnsi"/>
        </w:rPr>
        <w:t>NC</w:t>
      </w:r>
      <w:r w:rsidRPr="00017F31">
        <w:rPr>
          <w:rFonts w:asciiTheme="minorHAnsi" w:hAnsiTheme="minorHAnsi" w:cstheme="minorHAnsi"/>
        </w:rPr>
        <w:t xml:space="preserve"> </w:t>
      </w:r>
      <w:r>
        <w:rPr>
          <w:rFonts w:asciiTheme="minorHAnsi" w:hAnsiTheme="minorHAnsi" w:cstheme="minorHAnsi"/>
        </w:rPr>
        <w:t>---</w:t>
      </w:r>
      <w:r w:rsidRPr="00017F31">
        <w:rPr>
          <w:rFonts w:asciiTheme="minorHAnsi" w:hAnsiTheme="minorHAnsi" w:cstheme="minorHAnsi"/>
        </w:rPr>
        <w:t xml:space="preserve"> </w:t>
      </w:r>
      <w:r>
        <w:rPr>
          <w:rFonts w:asciiTheme="minorHAnsi" w:hAnsiTheme="minorHAnsi" w:cstheme="minorHAnsi"/>
        </w:rPr>
        <w:t xml:space="preserve">AT: </w:t>
      </w:r>
      <w:r>
        <w:rPr>
          <w:rFonts w:asciiTheme="minorHAnsi" w:hAnsiTheme="minorHAnsi" w:cstheme="minorHAnsi"/>
        </w:rPr>
        <w:t>heg</w:t>
      </w:r>
    </w:p>
    <w:p w14:paraId="6B485C60" w14:textId="77777777" w:rsidR="00967EF7" w:rsidRPr="00C32590" w:rsidRDefault="00967EF7" w:rsidP="00967EF7">
      <w:pPr>
        <w:pStyle w:val="Heading4"/>
        <w:rPr>
          <w:rFonts w:asciiTheme="minorHAnsi" w:hAnsiTheme="minorHAnsi" w:cstheme="minorHAnsi"/>
        </w:rPr>
      </w:pPr>
      <w:r w:rsidRPr="00C32590">
        <w:rPr>
          <w:rFonts w:asciiTheme="minorHAnsi" w:hAnsiTheme="minorHAnsi" w:cstheme="minorHAnsi"/>
        </w:rPr>
        <w:t>Heg is sustainable --- It not even close</w:t>
      </w:r>
    </w:p>
    <w:p w14:paraId="520CC244" w14:textId="77777777" w:rsidR="00967EF7" w:rsidRPr="00C32590" w:rsidRDefault="00967EF7" w:rsidP="00967EF7">
      <w:pPr>
        <w:rPr>
          <w:rFonts w:asciiTheme="minorHAnsi" w:hAnsiTheme="minorHAnsi" w:cstheme="minorHAnsi"/>
        </w:rPr>
      </w:pPr>
      <w:r w:rsidRPr="00C32590">
        <w:rPr>
          <w:rFonts w:asciiTheme="minorHAnsi" w:hAnsiTheme="minorHAnsi" w:cstheme="minorHAnsi"/>
        </w:rPr>
        <w:t>Hal </w:t>
      </w:r>
      <w:r w:rsidRPr="00C32590">
        <w:rPr>
          <w:rStyle w:val="Style13ptBold"/>
          <w:rFonts w:asciiTheme="minorHAnsi" w:hAnsiTheme="minorHAnsi" w:cstheme="minorHAnsi"/>
        </w:rPr>
        <w:t>Brands &amp;</w:t>
      </w:r>
      <w:r w:rsidRPr="00C32590">
        <w:rPr>
          <w:rFonts w:asciiTheme="minorHAnsi" w:hAnsiTheme="minorHAnsi" w:cstheme="minorHAnsi"/>
        </w:rPr>
        <w:t> Charles N. </w:t>
      </w:r>
      <w:r w:rsidRPr="00C32590">
        <w:rPr>
          <w:rStyle w:val="Style13ptBold"/>
          <w:rFonts w:asciiTheme="minorHAnsi" w:hAnsiTheme="minorHAnsi" w:cstheme="minorHAnsi"/>
        </w:rPr>
        <w:t>Edel 19</w:t>
      </w:r>
      <w:r w:rsidRPr="00C32590">
        <w:rPr>
          <w:rFonts w:asciiTheme="minorHAnsi" w:hAnsiTheme="minorHAnsi" w:cstheme="minorHAnsi"/>
        </w:rPr>
        <w:t>. **Hal Brands, Henry A. Kissinger Distinguished Professor of Global Affairs at the Johns Hopkins University School of Advanced International Studies; Resident Scholar at the American Enterprise Institute. **Charles Edel, Assistant Professor of strategy and policy at the U.S. Naval War College; CFR International Affairs Fellow. </w:t>
      </w:r>
      <w:r w:rsidRPr="00C32590">
        <w:rPr>
          <w:rFonts w:asciiTheme="minorHAnsi" w:hAnsiTheme="minorHAnsi" w:cstheme="minorHAnsi"/>
          <w:i/>
          <w:iCs/>
        </w:rPr>
        <w:t>The Lessons of Tragedy: Statecraft and World Order</w:t>
      </w:r>
      <w:r w:rsidRPr="00C32590">
        <w:rPr>
          <w:rFonts w:asciiTheme="minorHAnsi" w:hAnsiTheme="minorHAnsi" w:cstheme="minorHAnsi"/>
        </w:rPr>
        <w:t xml:space="preserve">. 2019. </w:t>
      </w:r>
    </w:p>
    <w:p w14:paraId="4E857A0D" w14:textId="77777777" w:rsidR="00967EF7" w:rsidRPr="00C32590" w:rsidRDefault="00967EF7" w:rsidP="00967EF7">
      <w:pPr>
        <w:rPr>
          <w:rFonts w:asciiTheme="minorHAnsi" w:hAnsiTheme="minorHAnsi" w:cstheme="minorHAnsi"/>
          <w:sz w:val="14"/>
        </w:rPr>
      </w:pPr>
      <w:r w:rsidRPr="00C32590">
        <w:rPr>
          <w:rFonts w:asciiTheme="minorHAnsi" w:hAnsiTheme="minorHAnsi" w:cstheme="minorHAnsi"/>
          <w:sz w:val="14"/>
        </w:rPr>
        <w:t xml:space="preserve">It is easy to lose sight of this fact amid all the upheaval both in America and overseas. Yet </w:t>
      </w:r>
      <w:r w:rsidRPr="00C32590">
        <w:rPr>
          <w:rFonts w:asciiTheme="minorHAnsi" w:hAnsiTheme="minorHAnsi" w:cstheme="minorHAnsi"/>
          <w:u w:val="single"/>
        </w:rPr>
        <w:t xml:space="preserve">the basic picture remains unambiguous. </w:t>
      </w:r>
      <w:r w:rsidRPr="00C32590">
        <w:rPr>
          <w:rFonts w:asciiTheme="minorHAnsi" w:hAnsiTheme="minorHAnsi" w:cstheme="minorHAnsi"/>
          <w:b/>
          <w:bCs/>
          <w:u w:val="single"/>
        </w:rPr>
        <w:t xml:space="preserve">The United States is </w:t>
      </w:r>
      <w:r w:rsidRPr="00967EF7">
        <w:rPr>
          <w:rFonts w:asciiTheme="minorHAnsi" w:hAnsiTheme="minorHAnsi" w:cstheme="minorHAnsi"/>
          <w:b/>
          <w:bCs/>
          <w:highlight w:val="cyan"/>
          <w:u w:val="single"/>
        </w:rPr>
        <w:t xml:space="preserve">no fallen hegemon. </w:t>
      </w:r>
      <w:r w:rsidRPr="00C32590">
        <w:rPr>
          <w:rFonts w:asciiTheme="minorHAnsi" w:hAnsiTheme="minorHAnsi" w:cstheme="minorHAnsi"/>
          <w:u w:val="single"/>
        </w:rPr>
        <w:t xml:space="preserve">America still accounted for </w:t>
      </w:r>
      <w:r w:rsidRPr="00967EF7">
        <w:rPr>
          <w:rFonts w:asciiTheme="minorHAnsi" w:hAnsiTheme="minorHAnsi" w:cstheme="minorHAnsi"/>
          <w:b/>
          <w:bCs/>
          <w:highlight w:val="cyan"/>
          <w:u w:val="single"/>
        </w:rPr>
        <w:t>22 percent of global GDP</w:t>
      </w:r>
      <w:r w:rsidRPr="00C32590">
        <w:rPr>
          <w:rFonts w:asciiTheme="minorHAnsi" w:hAnsiTheme="minorHAnsi" w:cstheme="minorHAnsi"/>
          <w:u w:val="single"/>
        </w:rPr>
        <w:t xml:space="preserve"> in 2016—not far off the historical average since the 1970s—and it </w:t>
      </w:r>
      <w:r w:rsidRPr="00967EF7">
        <w:rPr>
          <w:rFonts w:asciiTheme="minorHAnsi" w:hAnsiTheme="minorHAnsi" w:cstheme="minorHAnsi"/>
          <w:b/>
          <w:bCs/>
          <w:highlight w:val="cyan"/>
          <w:u w:val="single"/>
        </w:rPr>
        <w:t>spent as much on defense as the next eight nations combined</w:t>
      </w:r>
      <w:r w:rsidRPr="00C32590">
        <w:rPr>
          <w:rFonts w:asciiTheme="minorHAnsi" w:hAnsiTheme="minorHAnsi" w:cstheme="minorHAnsi"/>
          <w:b/>
          <w:bCs/>
          <w:u w:val="single"/>
        </w:rPr>
        <w:t>.</w:t>
      </w:r>
      <w:r w:rsidRPr="00C32590">
        <w:rPr>
          <w:rFonts w:asciiTheme="minorHAnsi" w:hAnsiTheme="minorHAnsi" w:cstheme="minorHAnsi"/>
          <w:u w:val="single"/>
        </w:rPr>
        <w:t xml:space="preserve"> When U.S. treaty allies are factored in, America’s geopolitical coalition possessed nearly </w:t>
      </w:r>
      <w:r w:rsidRPr="00C32590">
        <w:rPr>
          <w:rFonts w:asciiTheme="minorHAnsi" w:hAnsiTheme="minorHAnsi" w:cstheme="minorHAnsi"/>
          <w:b/>
          <w:bCs/>
          <w:u w:val="single"/>
        </w:rPr>
        <w:t>60 percent of global GDP and military spending</w:t>
      </w:r>
      <w:r w:rsidRPr="00C32590">
        <w:rPr>
          <w:rFonts w:asciiTheme="minorHAnsi" w:hAnsiTheme="minorHAnsi" w:cstheme="minorHAnsi"/>
          <w:u w:val="single"/>
        </w:rPr>
        <w:t>, an amount that still vastly exceeds the economic and military power of all U.S. rivals put together</w:t>
      </w:r>
      <w:r w:rsidRPr="00C32590">
        <w:rPr>
          <w:rFonts w:asciiTheme="minorHAnsi" w:hAnsiTheme="minorHAnsi" w:cstheme="minorHAnsi"/>
          <w:sz w:val="14"/>
        </w:rPr>
        <w:t xml:space="preserve">, and that seems unimpressive only in comparison to the utterly peerless primacy of the 1990s. </w:t>
      </w:r>
      <w:r w:rsidRPr="00C32590">
        <w:rPr>
          <w:rFonts w:asciiTheme="minorHAnsi" w:hAnsiTheme="minorHAnsi" w:cstheme="minorHAnsi"/>
          <w:u w:val="single"/>
        </w:rPr>
        <w:t xml:space="preserve">Washington remains at the </w:t>
      </w:r>
      <w:r w:rsidRPr="00967EF7">
        <w:rPr>
          <w:rFonts w:asciiTheme="minorHAnsi" w:hAnsiTheme="minorHAnsi" w:cstheme="minorHAnsi"/>
          <w:b/>
          <w:bCs/>
          <w:highlight w:val="cyan"/>
          <w:u w:val="single"/>
        </w:rPr>
        <w:t xml:space="preserve">center of a global network </w:t>
      </w:r>
      <w:r w:rsidRPr="00C32590">
        <w:rPr>
          <w:rFonts w:asciiTheme="minorHAnsi" w:hAnsiTheme="minorHAnsi" w:cstheme="minorHAnsi"/>
          <w:b/>
          <w:bCs/>
          <w:u w:val="single"/>
        </w:rPr>
        <w:t>made up of over thirty treaty allie</w:t>
      </w:r>
      <w:r w:rsidRPr="00C32590">
        <w:rPr>
          <w:rFonts w:asciiTheme="minorHAnsi" w:hAnsiTheme="minorHAnsi" w:cstheme="minorHAnsi"/>
          <w:u w:val="single"/>
        </w:rPr>
        <w:t xml:space="preserve">s, another thirty or so quasi-allies, and still more security and diplomatic partners, </w:t>
      </w:r>
      <w:r w:rsidRPr="00C32590">
        <w:rPr>
          <w:rFonts w:asciiTheme="minorHAnsi" w:hAnsiTheme="minorHAnsi" w:cstheme="minorHAnsi"/>
          <w:b/>
          <w:bCs/>
          <w:u w:val="single"/>
        </w:rPr>
        <w:t xml:space="preserve">giving it geopolitical leverage and relationships </w:t>
      </w:r>
      <w:r w:rsidRPr="00C32590">
        <w:rPr>
          <w:rFonts w:asciiTheme="minorHAnsi" w:hAnsiTheme="minorHAnsi" w:cstheme="minorHAnsi"/>
          <w:u w:val="single"/>
        </w:rPr>
        <w:t xml:space="preserve">that no competitor can approach. And </w:t>
      </w:r>
      <w:r w:rsidRPr="00967EF7">
        <w:rPr>
          <w:rFonts w:asciiTheme="minorHAnsi" w:hAnsiTheme="minorHAnsi" w:cstheme="minorHAnsi"/>
          <w:b/>
          <w:bCs/>
          <w:highlight w:val="cyan"/>
          <w:u w:val="single"/>
        </w:rPr>
        <w:t xml:space="preserve">even in the age of Trump, no rival boasts anything close </w:t>
      </w:r>
      <w:r w:rsidRPr="00C32590">
        <w:rPr>
          <w:rFonts w:asciiTheme="minorHAnsi" w:hAnsiTheme="minorHAnsi" w:cstheme="minorHAnsi"/>
          <w:b/>
          <w:bCs/>
          <w:u w:val="single"/>
        </w:rPr>
        <w:t xml:space="preserve">to </w:t>
      </w:r>
      <w:r w:rsidRPr="00967EF7">
        <w:rPr>
          <w:rFonts w:asciiTheme="minorHAnsi" w:hAnsiTheme="minorHAnsi" w:cstheme="minorHAnsi"/>
          <w:b/>
          <w:bCs/>
          <w:highlight w:val="cyan"/>
          <w:u w:val="single"/>
        </w:rPr>
        <w:t>America’s experience and expertise in</w:t>
      </w:r>
      <w:r w:rsidRPr="00C32590">
        <w:rPr>
          <w:rFonts w:asciiTheme="minorHAnsi" w:hAnsiTheme="minorHAnsi" w:cstheme="minorHAnsi"/>
          <w:b/>
          <w:bCs/>
          <w:u w:val="single"/>
        </w:rPr>
        <w:t xml:space="preserve"> coordinating complex </w:t>
      </w:r>
      <w:r w:rsidRPr="00967EF7">
        <w:rPr>
          <w:rFonts w:asciiTheme="minorHAnsi" w:hAnsiTheme="minorHAnsi" w:cstheme="minorHAnsi"/>
          <w:b/>
          <w:bCs/>
          <w:highlight w:val="cyan"/>
          <w:u w:val="single"/>
        </w:rPr>
        <w:t>military and diplomatic endeavors</w:t>
      </w:r>
      <w:r w:rsidRPr="00C32590">
        <w:rPr>
          <w:rFonts w:asciiTheme="minorHAnsi" w:hAnsiTheme="minorHAnsi" w:cstheme="minorHAnsi"/>
          <w:b/>
          <w:bCs/>
          <w:u w:val="single"/>
        </w:rPr>
        <w:t>.</w:t>
      </w:r>
      <w:r w:rsidRPr="00C32590">
        <w:rPr>
          <w:rFonts w:asciiTheme="minorHAnsi" w:hAnsiTheme="minorHAnsi" w:cstheme="minorHAnsi"/>
          <w:b/>
          <w:bCs/>
          <w:sz w:val="14"/>
        </w:rPr>
        <w:t xml:space="preserve"> </w:t>
      </w:r>
      <w:r w:rsidRPr="00C32590">
        <w:rPr>
          <w:rFonts w:asciiTheme="minorHAnsi" w:hAnsiTheme="minorHAnsi" w:cstheme="minorHAnsi"/>
          <w:sz w:val="14"/>
        </w:rPr>
        <w:t xml:space="preserve">This is not to say that all is well. </w:t>
      </w:r>
      <w:r w:rsidRPr="00C32590">
        <w:rPr>
          <w:rFonts w:asciiTheme="minorHAnsi" w:hAnsiTheme="minorHAnsi" w:cstheme="minorHAnsi"/>
          <w:u w:val="single"/>
        </w:rPr>
        <w:t xml:space="preserve">America’s competitors have closed the gap in some key areas; </w:t>
      </w:r>
      <w:r w:rsidRPr="00967EF7">
        <w:rPr>
          <w:rFonts w:asciiTheme="minorHAnsi" w:hAnsiTheme="minorHAnsi" w:cstheme="minorHAnsi"/>
          <w:highlight w:val="cyan"/>
          <w:u w:val="single"/>
        </w:rPr>
        <w:t xml:space="preserve">that narrowing margin is </w:t>
      </w:r>
      <w:r w:rsidRPr="00967EF7">
        <w:rPr>
          <w:rFonts w:asciiTheme="minorHAnsi" w:hAnsiTheme="minorHAnsi" w:cstheme="minorHAnsi"/>
          <w:b/>
          <w:bCs/>
          <w:highlight w:val="cyan"/>
          <w:u w:val="single"/>
        </w:rPr>
        <w:t>encouraging</w:t>
      </w:r>
      <w:r w:rsidRPr="00C32590">
        <w:rPr>
          <w:rFonts w:asciiTheme="minorHAnsi" w:hAnsiTheme="minorHAnsi" w:cstheme="minorHAnsi"/>
          <w:b/>
          <w:bCs/>
          <w:u w:val="single"/>
        </w:rPr>
        <w:t xml:space="preserve"> the </w:t>
      </w:r>
      <w:r w:rsidRPr="00967EF7">
        <w:rPr>
          <w:rFonts w:asciiTheme="minorHAnsi" w:hAnsiTheme="minorHAnsi" w:cstheme="minorHAnsi"/>
          <w:b/>
          <w:bCs/>
          <w:highlight w:val="cyan"/>
          <w:u w:val="single"/>
        </w:rPr>
        <w:t>geopolitical tests</w:t>
      </w:r>
      <w:r w:rsidRPr="00C32590">
        <w:rPr>
          <w:rFonts w:asciiTheme="minorHAnsi" w:hAnsiTheme="minorHAnsi" w:cstheme="minorHAnsi"/>
          <w:b/>
          <w:bCs/>
          <w:u w:val="single"/>
        </w:rPr>
        <w:t xml:space="preserve"> Washington confronts today. </w:t>
      </w:r>
      <w:r w:rsidRPr="00C32590">
        <w:rPr>
          <w:rFonts w:asciiTheme="minorHAnsi" w:hAnsiTheme="minorHAnsi" w:cstheme="minorHAnsi"/>
          <w:u w:val="single"/>
        </w:rPr>
        <w:t>There are questions regarding whether the United States still has enough military might to uphold key regional balances around the world, which are inseparable from questions about how wisely the country will address its long-term fiscal dilemmas.</w:t>
      </w:r>
      <w:r w:rsidRPr="00C32590">
        <w:rPr>
          <w:rFonts w:asciiTheme="minorHAnsi" w:hAnsiTheme="minorHAnsi" w:cstheme="minorHAnsi"/>
          <w:sz w:val="14"/>
        </w:rPr>
        <w:t xml:space="preserve"> There are even graver questions as to whether Americans and their leaders still want to use the nation’s power in the service of the postwar order. But the primary limiting factors here are political and psychological rather than material. They relate to historical amnesia, and to a reluctance to make hard choices and face hard facts, rather than any catastrophic collapse of American power. </w:t>
      </w:r>
      <w:r w:rsidRPr="00C32590">
        <w:rPr>
          <w:rFonts w:asciiTheme="minorHAnsi" w:hAnsiTheme="minorHAnsi" w:cstheme="minorHAnsi"/>
          <w:u w:val="single"/>
        </w:rPr>
        <w:t xml:space="preserve">The United States still </w:t>
      </w:r>
      <w:r w:rsidRPr="00C32590">
        <w:rPr>
          <w:rFonts w:asciiTheme="minorHAnsi" w:hAnsiTheme="minorHAnsi" w:cstheme="minorHAnsi"/>
          <w:b/>
          <w:bCs/>
          <w:u w:val="single"/>
        </w:rPr>
        <w:t xml:space="preserve">possesses advantages that most previous leading powers can only envy; its </w:t>
      </w:r>
      <w:r w:rsidRPr="00967EF7">
        <w:rPr>
          <w:rFonts w:asciiTheme="minorHAnsi" w:hAnsiTheme="minorHAnsi" w:cstheme="minorHAnsi"/>
          <w:b/>
          <w:bCs/>
          <w:highlight w:val="cyan"/>
          <w:u w:val="single"/>
        </w:rPr>
        <w:t>capabilities are surely sufficient</w:t>
      </w:r>
      <w:r w:rsidRPr="00C32590">
        <w:rPr>
          <w:rFonts w:asciiTheme="minorHAnsi" w:hAnsiTheme="minorHAnsi" w:cstheme="minorHAnsi"/>
          <w:sz w:val="14"/>
        </w:rPr>
        <w:t xml:space="preserve">—particularly when combined with the strengths of its allies—to mount a credible defense of the international system it has constructed. </w:t>
      </w:r>
      <w:r w:rsidRPr="00C32590">
        <w:rPr>
          <w:rFonts w:asciiTheme="minorHAnsi" w:hAnsiTheme="minorHAnsi" w:cstheme="minorHAnsi"/>
          <w:u w:val="single"/>
        </w:rPr>
        <w:t>To say the U.S.-led order is endangered is a counsel of realism, but to say the situation is irretrievable is a counsel of unwarranted despair.</w:t>
      </w:r>
    </w:p>
    <w:p w14:paraId="56278DCF" w14:textId="35F0ACF3" w:rsidR="00967EF7" w:rsidRDefault="00967EF7" w:rsidP="00967EF7">
      <w:pPr>
        <w:pStyle w:val="Heading1"/>
      </w:pPr>
      <w:r>
        <w:t xml:space="preserve">1NR </w:t>
      </w:r>
    </w:p>
    <w:p w14:paraId="29C587C7" w14:textId="77777777" w:rsidR="00967EF7" w:rsidRDefault="00967EF7" w:rsidP="00967EF7">
      <w:pPr>
        <w:pStyle w:val="Heading2"/>
      </w:pPr>
      <w:r>
        <w:t>2nc</w:t>
      </w:r>
    </w:p>
    <w:p w14:paraId="19F6AB25" w14:textId="77777777" w:rsidR="00967EF7" w:rsidRDefault="00967EF7" w:rsidP="00967EF7">
      <w:pPr>
        <w:pStyle w:val="Heading3"/>
      </w:pPr>
      <w:r>
        <w:t xml:space="preserve">Overview---2NC </w:t>
      </w:r>
    </w:p>
    <w:p w14:paraId="271079B8" w14:textId="7A1E6107" w:rsidR="00967EF7" w:rsidRDefault="00967EF7" w:rsidP="00967EF7">
      <w:pPr>
        <w:pStyle w:val="Heading4"/>
      </w:pPr>
      <w:r>
        <w:t xml:space="preserve">their model explodes limits it adds </w:t>
      </w:r>
      <w:r w:rsidRPr="00616228">
        <w:rPr>
          <w:u w:val="single"/>
        </w:rPr>
        <w:t>at least</w:t>
      </w:r>
      <w:r>
        <w:t xml:space="preserve"> 1.54 million affs. </w:t>
      </w:r>
    </w:p>
    <w:p w14:paraId="3E1A4210" w14:textId="77777777" w:rsidR="00967EF7" w:rsidRPr="00616228" w:rsidRDefault="00967EF7" w:rsidP="00967EF7">
      <w:r w:rsidRPr="00616228">
        <w:rPr>
          <w:rStyle w:val="Style13ptBold"/>
        </w:rPr>
        <w:t>NCCS Team 20</w:t>
      </w:r>
      <w:r>
        <w:t>. National Center for Charitable Statistics. "The Nonprofit Sector in Brief 2019". No Publication. 6-4-2020. https://nccs.urban.org/publication/nonprofit-sector-brief-2019</w:t>
      </w:r>
    </w:p>
    <w:p w14:paraId="10653ED3" w14:textId="77777777" w:rsidR="00967EF7" w:rsidRPr="00616228" w:rsidRDefault="00967EF7" w:rsidP="00967EF7">
      <w:pPr>
        <w:rPr>
          <w:rStyle w:val="Emphasis"/>
        </w:rPr>
      </w:pPr>
      <w:r w:rsidRPr="00616228">
        <w:rPr>
          <w:rStyle w:val="Emphasis"/>
        </w:rPr>
        <w:t>Highlights</w:t>
      </w:r>
    </w:p>
    <w:p w14:paraId="1727E46B" w14:textId="77777777" w:rsidR="00967EF7" w:rsidRPr="00616228" w:rsidRDefault="00967EF7" w:rsidP="00967EF7">
      <w:pPr>
        <w:pStyle w:val="ListParagraph"/>
        <w:numPr>
          <w:ilvl w:val="0"/>
          <w:numId w:val="18"/>
        </w:numPr>
        <w:rPr>
          <w:sz w:val="16"/>
        </w:rPr>
      </w:pPr>
      <w:r w:rsidRPr="00670D56">
        <w:rPr>
          <w:rStyle w:val="StyleUnderline"/>
          <w:highlight w:val="cyan"/>
        </w:rPr>
        <w:t xml:space="preserve">Approximately </w:t>
      </w:r>
      <w:r w:rsidRPr="00670D56">
        <w:rPr>
          <w:rStyle w:val="Emphasis"/>
          <w:highlight w:val="cyan"/>
        </w:rPr>
        <w:t>1.54 million nonprofits</w:t>
      </w:r>
      <w:r w:rsidRPr="00616228">
        <w:rPr>
          <w:sz w:val="16"/>
        </w:rPr>
        <w:t xml:space="preserve"> </w:t>
      </w:r>
      <w:r w:rsidRPr="004D206C">
        <w:rPr>
          <w:rStyle w:val="StyleUnderline"/>
        </w:rPr>
        <w:t xml:space="preserve">were </w:t>
      </w:r>
      <w:r w:rsidRPr="00670D56">
        <w:rPr>
          <w:rStyle w:val="StyleUnderline"/>
          <w:highlight w:val="cyan"/>
        </w:rPr>
        <w:t>registered</w:t>
      </w:r>
      <w:r w:rsidRPr="004D206C">
        <w:rPr>
          <w:rStyle w:val="StyleUnderline"/>
        </w:rPr>
        <w:t xml:space="preserve"> </w:t>
      </w:r>
      <w:r w:rsidRPr="00670D56">
        <w:rPr>
          <w:rStyle w:val="StyleUnderline"/>
          <w:highlight w:val="cyan"/>
        </w:rPr>
        <w:t>with</w:t>
      </w:r>
      <w:r w:rsidRPr="004D206C">
        <w:rPr>
          <w:rStyle w:val="StyleUnderline"/>
        </w:rPr>
        <w:t xml:space="preserve"> the</w:t>
      </w:r>
      <w:r w:rsidRPr="00616228">
        <w:rPr>
          <w:sz w:val="16"/>
        </w:rPr>
        <w:t xml:space="preserve"> Internal Revenue Service (</w:t>
      </w:r>
      <w:r w:rsidRPr="00670D56">
        <w:rPr>
          <w:rStyle w:val="StyleUnderline"/>
          <w:highlight w:val="cyan"/>
        </w:rPr>
        <w:t>IRS</w:t>
      </w:r>
      <w:r w:rsidRPr="00616228">
        <w:rPr>
          <w:sz w:val="16"/>
        </w:rPr>
        <w:t>) in 2016, an increase of 4.5 percent from 2006.</w:t>
      </w:r>
    </w:p>
    <w:p w14:paraId="7072A673" w14:textId="77777777" w:rsidR="00967EF7" w:rsidRPr="00616228" w:rsidRDefault="00967EF7" w:rsidP="00967EF7">
      <w:pPr>
        <w:pStyle w:val="ListParagraph"/>
        <w:numPr>
          <w:ilvl w:val="0"/>
          <w:numId w:val="18"/>
        </w:numPr>
        <w:rPr>
          <w:sz w:val="16"/>
        </w:rPr>
      </w:pPr>
      <w:r w:rsidRPr="00616228">
        <w:rPr>
          <w:rStyle w:val="StyleUnderline"/>
        </w:rPr>
        <w:t xml:space="preserve">The </w:t>
      </w:r>
      <w:r w:rsidRPr="00670D56">
        <w:rPr>
          <w:rStyle w:val="StyleUnderline"/>
          <w:highlight w:val="cyan"/>
        </w:rPr>
        <w:t>nonprofit sector</w:t>
      </w:r>
      <w:r w:rsidRPr="00616228">
        <w:rPr>
          <w:rStyle w:val="StyleUnderline"/>
        </w:rPr>
        <w:t xml:space="preserve"> </w:t>
      </w:r>
      <w:r w:rsidRPr="00670D56">
        <w:rPr>
          <w:rStyle w:val="StyleUnderline"/>
          <w:highlight w:val="cyan"/>
        </w:rPr>
        <w:t>contributed</w:t>
      </w:r>
      <w:r w:rsidRPr="00616228">
        <w:rPr>
          <w:rStyle w:val="StyleUnderline"/>
        </w:rPr>
        <w:t xml:space="preserve"> an estimated </w:t>
      </w:r>
      <w:r w:rsidRPr="00616228">
        <w:rPr>
          <w:rStyle w:val="Emphasis"/>
        </w:rPr>
        <w:t xml:space="preserve">$1.047.2 </w:t>
      </w:r>
      <w:r w:rsidRPr="00670D56">
        <w:rPr>
          <w:rStyle w:val="Emphasis"/>
          <w:highlight w:val="cyan"/>
        </w:rPr>
        <w:t>trillion</w:t>
      </w:r>
      <w:r w:rsidRPr="00616228">
        <w:rPr>
          <w:rStyle w:val="StyleUnderline"/>
        </w:rPr>
        <w:t xml:space="preserve"> </w:t>
      </w:r>
      <w:r w:rsidRPr="00670D56">
        <w:rPr>
          <w:rStyle w:val="StyleUnderline"/>
          <w:highlight w:val="cyan"/>
        </w:rPr>
        <w:t>to</w:t>
      </w:r>
      <w:r w:rsidRPr="00616228">
        <w:rPr>
          <w:rStyle w:val="StyleUnderline"/>
        </w:rPr>
        <w:t xml:space="preserve"> the US </w:t>
      </w:r>
      <w:r w:rsidRPr="00670D56">
        <w:rPr>
          <w:rStyle w:val="StyleUnderline"/>
          <w:highlight w:val="cyan"/>
        </w:rPr>
        <w:t>economy</w:t>
      </w:r>
      <w:r w:rsidRPr="00616228">
        <w:rPr>
          <w:sz w:val="16"/>
        </w:rPr>
        <w:t xml:space="preserve"> in 2016, composing 5.6 percent of the country's gross domestic product (GDP).1</w:t>
      </w:r>
    </w:p>
    <w:p w14:paraId="796871D9" w14:textId="77777777" w:rsidR="00967EF7" w:rsidRPr="00616228" w:rsidRDefault="00967EF7" w:rsidP="00967EF7">
      <w:pPr>
        <w:pStyle w:val="ListParagraph"/>
        <w:numPr>
          <w:ilvl w:val="0"/>
          <w:numId w:val="18"/>
        </w:numPr>
        <w:rPr>
          <w:sz w:val="16"/>
          <w:szCs w:val="16"/>
        </w:rPr>
      </w:pPr>
      <w:r w:rsidRPr="00616228">
        <w:rPr>
          <w:sz w:val="16"/>
          <w:szCs w:val="16"/>
        </w:rPr>
        <w:t>Of the nonprofit organizations registered with the IRS, 501(c)(3) public charities accounted for just over three-quarters of revenue and expenses for the nonprofit sector as a whole ($2.04 trillion and $1.94 trillion, respectively) and just under two-thirds of the nonprofit sector's total assets ($3.79 trillion).</w:t>
      </w:r>
    </w:p>
    <w:p w14:paraId="36E49D93" w14:textId="77777777" w:rsidR="00967EF7" w:rsidRPr="00616228" w:rsidRDefault="00967EF7" w:rsidP="00967EF7">
      <w:pPr>
        <w:pStyle w:val="ListParagraph"/>
        <w:numPr>
          <w:ilvl w:val="0"/>
          <w:numId w:val="18"/>
        </w:numPr>
        <w:rPr>
          <w:sz w:val="16"/>
          <w:szCs w:val="16"/>
        </w:rPr>
      </w:pPr>
      <w:r w:rsidRPr="00616228">
        <w:rPr>
          <w:sz w:val="16"/>
          <w:szCs w:val="16"/>
        </w:rPr>
        <w:t>In 2018, total private giving from individuals, foundations, and businesses totaled $427.71 billion (Giving USA Foundation 2019), a decrease of -1.7 percent from 2017 (after adjusting for inflation). According to Giving USA (2018) total charitable giving rose for consecutive years from 2014 to 2017, making 2017 the largest single year for private charitable giving, even after adjusting for inflation.</w:t>
      </w:r>
    </w:p>
    <w:p w14:paraId="7B7DE119" w14:textId="77777777" w:rsidR="00967EF7" w:rsidRPr="00616228" w:rsidRDefault="00967EF7" w:rsidP="00967EF7">
      <w:pPr>
        <w:pStyle w:val="ListParagraph"/>
        <w:numPr>
          <w:ilvl w:val="0"/>
          <w:numId w:val="18"/>
        </w:numPr>
        <w:rPr>
          <w:sz w:val="16"/>
          <w:szCs w:val="16"/>
        </w:rPr>
      </w:pPr>
      <w:r w:rsidRPr="00616228">
        <w:rPr>
          <w:sz w:val="16"/>
          <w:szCs w:val="16"/>
        </w:rPr>
        <w:t>An estimated 25.1 percent of US adults volunteered in 2017, contributing an estimated 8.8 billion hours. This is a 1.6 percent increase from 2016. The value of these hours is approximately $195.0 billion.</w:t>
      </w:r>
    </w:p>
    <w:p w14:paraId="27316DFA" w14:textId="77777777" w:rsidR="00967EF7" w:rsidRDefault="00967EF7" w:rsidP="00967EF7">
      <w:pPr>
        <w:pStyle w:val="Heading4"/>
      </w:pPr>
      <w:r>
        <w:t>Shatters negative ground. All of the functional limits on this topic like the Innovation and Biz Con DA are void. They’re diverse AND larger.</w:t>
      </w:r>
    </w:p>
    <w:p w14:paraId="2E54C6E5" w14:textId="77777777" w:rsidR="00967EF7" w:rsidRPr="00616228" w:rsidRDefault="00967EF7" w:rsidP="00967EF7">
      <w:r w:rsidRPr="00616228">
        <w:rPr>
          <w:rStyle w:val="Style13ptBold"/>
        </w:rPr>
        <w:t>NCCS Team 20</w:t>
      </w:r>
      <w:r>
        <w:t>. National Center for Charitable Statistics. "The Nonprofit Sector in Brief 2019". No Publication. 6-4-2020. https://nccs.urban.org/publication/nonprofit-sector-brief-2019</w:t>
      </w:r>
    </w:p>
    <w:p w14:paraId="055F0614" w14:textId="77777777" w:rsidR="00967EF7" w:rsidRDefault="00967EF7" w:rsidP="00967EF7">
      <w:pPr>
        <w:rPr>
          <w:sz w:val="16"/>
          <w:szCs w:val="16"/>
        </w:rPr>
      </w:pPr>
      <w:r>
        <w:rPr>
          <w:sz w:val="16"/>
          <w:szCs w:val="16"/>
        </w:rPr>
        <w:t>All Nonprofit Organizations</w:t>
      </w:r>
    </w:p>
    <w:p w14:paraId="2978DA4D" w14:textId="77777777" w:rsidR="00967EF7" w:rsidRDefault="00967EF7" w:rsidP="00967EF7">
      <w:pPr>
        <w:rPr>
          <w:sz w:val="16"/>
          <w:szCs w:val="16"/>
        </w:rPr>
      </w:pPr>
      <w:r>
        <w:rPr>
          <w:sz w:val="16"/>
          <w:szCs w:val="16"/>
        </w:rPr>
        <w:t>Number</w:t>
      </w:r>
    </w:p>
    <w:p w14:paraId="1C5B75D2" w14:textId="77777777" w:rsidR="00967EF7" w:rsidRDefault="00967EF7" w:rsidP="00967EF7">
      <w:pPr>
        <w:rPr>
          <w:sz w:val="16"/>
          <w:szCs w:val="16"/>
        </w:rPr>
      </w:pPr>
      <w:r>
        <w:rPr>
          <w:sz w:val="16"/>
          <w:szCs w:val="16"/>
        </w:rPr>
        <w:t xml:space="preserve">From 2006 to 2016, </w:t>
      </w:r>
      <w:r w:rsidRPr="00616228">
        <w:rPr>
          <w:rStyle w:val="StyleUnderline"/>
        </w:rPr>
        <w:t>the number of nonprofit organizations registered with the IRS rose</w:t>
      </w:r>
      <w:r>
        <w:rPr>
          <w:sz w:val="16"/>
          <w:szCs w:val="16"/>
        </w:rPr>
        <w:t xml:space="preserve"> from 1.48 million </w:t>
      </w:r>
      <w:r w:rsidRPr="00616228">
        <w:rPr>
          <w:rStyle w:val="StyleUnderline"/>
        </w:rPr>
        <w:t>to 1.54 million</w:t>
      </w:r>
      <w:r>
        <w:rPr>
          <w:sz w:val="16"/>
          <w:szCs w:val="16"/>
        </w:rPr>
        <w:t xml:space="preserve">, an increase of 4.5 percent. </w:t>
      </w:r>
      <w:r w:rsidRPr="00616228">
        <w:rPr>
          <w:rStyle w:val="StyleUnderline"/>
        </w:rPr>
        <w:t xml:space="preserve">These 1.54 million </w:t>
      </w:r>
      <w:r w:rsidRPr="00670D56">
        <w:rPr>
          <w:rStyle w:val="StyleUnderline"/>
          <w:highlight w:val="cyan"/>
        </w:rPr>
        <w:t>organizations comprise</w:t>
      </w:r>
      <w:r w:rsidRPr="00616228">
        <w:rPr>
          <w:rStyle w:val="StyleUnderline"/>
        </w:rPr>
        <w:t xml:space="preserve"> a </w:t>
      </w:r>
      <w:r w:rsidRPr="00670D56">
        <w:rPr>
          <w:rStyle w:val="Emphasis"/>
          <w:highlight w:val="cyan"/>
        </w:rPr>
        <w:t>diverse range of nonprofits</w:t>
      </w:r>
      <w:r w:rsidRPr="00670D56">
        <w:rPr>
          <w:rStyle w:val="StyleUnderline"/>
          <w:highlight w:val="cyan"/>
        </w:rPr>
        <w:t xml:space="preserve">, including </w:t>
      </w:r>
      <w:r w:rsidRPr="00670D56">
        <w:rPr>
          <w:rStyle w:val="Emphasis"/>
          <w:highlight w:val="cyan"/>
        </w:rPr>
        <w:t>art, health, education, and</w:t>
      </w:r>
      <w:r w:rsidRPr="00616228">
        <w:rPr>
          <w:rStyle w:val="Emphasis"/>
        </w:rPr>
        <w:t xml:space="preserve"> advocacy</w:t>
      </w:r>
      <w:r w:rsidRPr="00616228">
        <w:rPr>
          <w:rStyle w:val="StyleUnderline"/>
        </w:rPr>
        <w:t xml:space="preserve"> </w:t>
      </w:r>
      <w:r w:rsidRPr="00670D56">
        <w:rPr>
          <w:rStyle w:val="StyleUnderline"/>
          <w:highlight w:val="cyan"/>
        </w:rPr>
        <w:t>nonprofits</w:t>
      </w:r>
      <w:r w:rsidRPr="00616228">
        <w:rPr>
          <w:rStyle w:val="StyleUnderline"/>
        </w:rPr>
        <w:t xml:space="preserve">; </w:t>
      </w:r>
      <w:r w:rsidRPr="00616228">
        <w:rPr>
          <w:rStyle w:val="Emphasis"/>
        </w:rPr>
        <w:t xml:space="preserve">labor </w:t>
      </w:r>
      <w:r w:rsidRPr="00AC67D2">
        <w:rPr>
          <w:rStyle w:val="Emphasis"/>
        </w:rPr>
        <w:t>unions</w:t>
      </w:r>
      <w:r w:rsidRPr="00616228">
        <w:rPr>
          <w:rStyle w:val="StyleUnderline"/>
        </w:rPr>
        <w:t xml:space="preserve">; and </w:t>
      </w:r>
      <w:r w:rsidRPr="00616228">
        <w:rPr>
          <w:rStyle w:val="Emphasis"/>
        </w:rPr>
        <w:t>business</w:t>
      </w:r>
      <w:r w:rsidRPr="00616228">
        <w:rPr>
          <w:rStyle w:val="StyleUnderline"/>
        </w:rPr>
        <w:t xml:space="preserve"> and </w:t>
      </w:r>
      <w:r w:rsidRPr="00616228">
        <w:rPr>
          <w:rStyle w:val="Emphasis"/>
        </w:rPr>
        <w:t>professional associations</w:t>
      </w:r>
      <w:r>
        <w:rPr>
          <w:sz w:val="16"/>
          <w:szCs w:val="16"/>
        </w:rPr>
        <w:t xml:space="preserve">. </w:t>
      </w:r>
      <w:r w:rsidRPr="00616228">
        <w:rPr>
          <w:rStyle w:val="StyleUnderline"/>
        </w:rPr>
        <w:t>This</w:t>
      </w:r>
      <w:r>
        <w:rPr>
          <w:sz w:val="16"/>
          <w:szCs w:val="16"/>
        </w:rPr>
        <w:t xml:space="preserve"> broad spectrum, however, </w:t>
      </w:r>
      <w:r w:rsidRPr="00616228">
        <w:rPr>
          <w:rStyle w:val="StyleUnderline"/>
        </w:rPr>
        <w:t>only includes registered nonprofit organizations; the total number of nonprofit organizations operating in the United States is unknown</w:t>
      </w:r>
      <w:r>
        <w:rPr>
          <w:sz w:val="16"/>
          <w:szCs w:val="16"/>
        </w:rPr>
        <w:t xml:space="preserve">. </w:t>
      </w:r>
      <w:r w:rsidRPr="00616228">
        <w:rPr>
          <w:rStyle w:val="Emphasis"/>
        </w:rPr>
        <w:t>Religious congregations</w:t>
      </w:r>
      <w:r>
        <w:rPr>
          <w:sz w:val="16"/>
          <w:szCs w:val="16"/>
        </w:rPr>
        <w:t xml:space="preserve"> and organizations with less than $5,000 in gross receipts are not required to register with the IRS, although many do.2 These unregistered organizations </w:t>
      </w:r>
      <w:r w:rsidRPr="00616228">
        <w:rPr>
          <w:rStyle w:val="Emphasis"/>
        </w:rPr>
        <w:t>expand the scope of the nonprofit sector</w:t>
      </w:r>
      <w:r w:rsidRPr="00616228">
        <w:rPr>
          <w:rStyle w:val="StyleUnderline"/>
        </w:rPr>
        <w:t xml:space="preserve"> beyond the 1.54 million organizations this brief focuses</w:t>
      </w:r>
      <w:r>
        <w:rPr>
          <w:sz w:val="16"/>
          <w:szCs w:val="16"/>
        </w:rPr>
        <w:t xml:space="preserve"> on.</w:t>
      </w:r>
    </w:p>
    <w:p w14:paraId="7BC3B574" w14:textId="77777777" w:rsidR="00967EF7" w:rsidRDefault="00967EF7" w:rsidP="00967EF7">
      <w:pPr>
        <w:pStyle w:val="Heading4"/>
      </w:pPr>
      <w:r>
        <w:t>Many distinct types</w:t>
      </w:r>
    </w:p>
    <w:p w14:paraId="1E151DE0" w14:textId="77777777" w:rsidR="00967EF7" w:rsidRPr="00616228" w:rsidRDefault="00967EF7" w:rsidP="00967EF7">
      <w:r w:rsidRPr="00616228">
        <w:rPr>
          <w:rStyle w:val="Style13ptBold"/>
        </w:rPr>
        <w:t>NCCS Team 20</w:t>
      </w:r>
      <w:r>
        <w:t>. National Center for Charitable Statistics. "The Nonprofit Sector in Brief 2019". No Publication. 6-4-2020. https://nccs.urban.org/publication/nonprofit-sector-brief-2019</w:t>
      </w:r>
    </w:p>
    <w:p w14:paraId="2B27E23C" w14:textId="77777777" w:rsidR="00967EF7" w:rsidRPr="006C5600" w:rsidRDefault="00967EF7" w:rsidP="00967EF7">
      <w:pPr>
        <w:rPr>
          <w:sz w:val="16"/>
        </w:rPr>
      </w:pPr>
      <w:r w:rsidRPr="00670D56">
        <w:rPr>
          <w:rStyle w:val="StyleUnderline"/>
          <w:highlight w:val="cyan"/>
        </w:rPr>
        <w:t>Table 2</w:t>
      </w:r>
      <w:r w:rsidRPr="00616228">
        <w:rPr>
          <w:sz w:val="16"/>
        </w:rPr>
        <w:t xml:space="preserve"> below </w:t>
      </w:r>
      <w:r w:rsidRPr="00670D56">
        <w:rPr>
          <w:rStyle w:val="StyleUnderline"/>
          <w:highlight w:val="cyan"/>
        </w:rPr>
        <w:t>displays</w:t>
      </w:r>
      <w:r w:rsidRPr="00616228">
        <w:rPr>
          <w:sz w:val="16"/>
        </w:rPr>
        <w:t xml:space="preserve"> the 2016 </w:t>
      </w:r>
      <w:r w:rsidRPr="00670D56">
        <w:rPr>
          <w:rStyle w:val="StyleUnderline"/>
          <w:highlight w:val="cyan"/>
        </w:rPr>
        <w:t>distribution of public charities</w:t>
      </w:r>
      <w:r w:rsidRPr="00616228">
        <w:rPr>
          <w:sz w:val="16"/>
        </w:rPr>
        <w:t xml:space="preserve"> by type of organization. </w:t>
      </w:r>
      <w:r w:rsidRPr="00670D56">
        <w:rPr>
          <w:rStyle w:val="Emphasis"/>
          <w:highlight w:val="cyan"/>
        </w:rPr>
        <w:t>Human services</w:t>
      </w:r>
      <w:r w:rsidRPr="00616228">
        <w:rPr>
          <w:rStyle w:val="Emphasis"/>
        </w:rPr>
        <w:t xml:space="preserve"> </w:t>
      </w:r>
      <w:r w:rsidRPr="00670D56">
        <w:rPr>
          <w:rStyle w:val="Emphasis"/>
          <w:highlight w:val="cyan"/>
        </w:rPr>
        <w:t>groups</w:t>
      </w:r>
      <w:r w:rsidRPr="00616228">
        <w:rPr>
          <w:sz w:val="16"/>
        </w:rPr>
        <w:t xml:space="preserve">—such as </w:t>
      </w:r>
      <w:r w:rsidRPr="00670D56">
        <w:rPr>
          <w:rStyle w:val="Emphasis"/>
          <w:highlight w:val="cyan"/>
        </w:rPr>
        <w:t>food banks,</w:t>
      </w:r>
      <w:r w:rsidRPr="00616228">
        <w:rPr>
          <w:rStyle w:val="Emphasis"/>
        </w:rPr>
        <w:t xml:space="preserve"> </w:t>
      </w:r>
      <w:r w:rsidRPr="00670D56">
        <w:rPr>
          <w:rStyle w:val="Emphasis"/>
          <w:highlight w:val="cyan"/>
        </w:rPr>
        <w:t>homeless shelters</w:t>
      </w:r>
      <w:r w:rsidRPr="00616228">
        <w:rPr>
          <w:rStyle w:val="Emphasis"/>
        </w:rPr>
        <w:t xml:space="preserve">, </w:t>
      </w:r>
      <w:r w:rsidRPr="00670D56">
        <w:rPr>
          <w:rStyle w:val="Emphasis"/>
          <w:highlight w:val="cyan"/>
        </w:rPr>
        <w:t>youth services</w:t>
      </w:r>
      <w:r w:rsidRPr="00616228">
        <w:rPr>
          <w:rStyle w:val="Emphasis"/>
        </w:rPr>
        <w:t xml:space="preserve">, </w:t>
      </w:r>
      <w:r w:rsidRPr="00670D56">
        <w:rPr>
          <w:rStyle w:val="Emphasis"/>
          <w:highlight w:val="cyan"/>
        </w:rPr>
        <w:t>sports organizations</w:t>
      </w:r>
      <w:r w:rsidRPr="00616228">
        <w:rPr>
          <w:sz w:val="16"/>
        </w:rPr>
        <w:t xml:space="preserve">, and family or </w:t>
      </w:r>
      <w:r w:rsidRPr="00670D56">
        <w:rPr>
          <w:rStyle w:val="Emphasis"/>
          <w:highlight w:val="cyan"/>
        </w:rPr>
        <w:t>legal services</w:t>
      </w:r>
      <w:r w:rsidRPr="00616228">
        <w:rPr>
          <w:sz w:val="16"/>
        </w:rPr>
        <w:t xml:space="preserve">—composed over one-third of all public charities (35.2 percent). They were more than twice as numerous as </w:t>
      </w:r>
      <w:r w:rsidRPr="00670D56">
        <w:rPr>
          <w:rStyle w:val="Emphasis"/>
          <w:highlight w:val="cyan"/>
        </w:rPr>
        <w:t>education organizations</w:t>
      </w:r>
      <w:r w:rsidRPr="00616228">
        <w:rPr>
          <w:sz w:val="16"/>
        </w:rPr>
        <w:t xml:space="preserve">, the next-most prolific type of organization, which accounted for 17.2 percent of all public charities. Education organizations include </w:t>
      </w:r>
      <w:r w:rsidRPr="00670D56">
        <w:rPr>
          <w:rStyle w:val="Emphasis"/>
          <w:highlight w:val="cyan"/>
        </w:rPr>
        <w:t>booster clubs</w:t>
      </w:r>
      <w:r w:rsidRPr="00616228">
        <w:rPr>
          <w:rStyle w:val="Emphasis"/>
        </w:rPr>
        <w:t xml:space="preserve">, </w:t>
      </w:r>
      <w:r w:rsidRPr="00670D56">
        <w:rPr>
          <w:rStyle w:val="Emphasis"/>
          <w:highlight w:val="cyan"/>
        </w:rPr>
        <w:t>parent-teacher associations</w:t>
      </w:r>
      <w:r w:rsidRPr="00616228">
        <w:rPr>
          <w:rStyle w:val="Emphasis"/>
        </w:rPr>
        <w:t xml:space="preserve">, and </w:t>
      </w:r>
      <w:r w:rsidRPr="00670D56">
        <w:rPr>
          <w:rStyle w:val="Emphasis"/>
          <w:highlight w:val="cyan"/>
        </w:rPr>
        <w:t>financial aid groups</w:t>
      </w:r>
      <w:r w:rsidRPr="00616228">
        <w:rPr>
          <w:rStyle w:val="Emphasis"/>
        </w:rPr>
        <w:t xml:space="preserve">, </w:t>
      </w:r>
      <w:r w:rsidRPr="00670D56">
        <w:rPr>
          <w:rStyle w:val="Emphasis"/>
          <w:highlight w:val="cyan"/>
        </w:rPr>
        <w:t>as well as academic institutions</w:t>
      </w:r>
      <w:r w:rsidRPr="00616228">
        <w:rPr>
          <w:rStyle w:val="Emphasis"/>
        </w:rPr>
        <w:t xml:space="preserve">, schools, </w:t>
      </w:r>
      <w:r w:rsidRPr="00670D56">
        <w:rPr>
          <w:rStyle w:val="Emphasis"/>
          <w:highlight w:val="cyan"/>
        </w:rPr>
        <w:t>and universities</w:t>
      </w:r>
      <w:r w:rsidRPr="00616228">
        <w:rPr>
          <w:sz w:val="16"/>
        </w:rPr>
        <w:t>. Health care organizations, though accounting for only 12.2 percent of reporting public charities, accounted for nearly three-fifths of public charity revenues and expenses in 2016. Education organizations accounted for 17.3 percent of revenues and 16.9 percent of expenses; human services, despite being more numerous, accounted for comparatively less revenue (11.9 percent of the total) and expenses (12.1 percent of the total). Hospitals, despite representing only 2.2 percent of total public charities (7,054 organizations), accounted for about half of all public charity revenues and expenses (49.8 and 50.6 percent, respectively).</w:t>
      </w:r>
    </w:p>
    <w:p w14:paraId="009F85DF" w14:textId="77777777" w:rsidR="00967EF7" w:rsidRDefault="00967EF7" w:rsidP="00967EF7">
      <w:pPr>
        <w:pStyle w:val="Heading3"/>
      </w:pPr>
      <w:r>
        <w:t>2nc --- Precision</w:t>
      </w:r>
    </w:p>
    <w:p w14:paraId="4F85CE70" w14:textId="77777777" w:rsidR="00967EF7" w:rsidRDefault="00967EF7" w:rsidP="00967EF7">
      <w:pPr>
        <w:pStyle w:val="Heading4"/>
      </w:pPr>
      <w:r>
        <w:t>Imprecise---doesn’t include the “third sector”---nonprofits like faith-based organizations are distinct from the “private sector”</w:t>
      </w:r>
    </w:p>
    <w:p w14:paraId="5B4D80A7" w14:textId="77777777" w:rsidR="00967EF7" w:rsidRPr="006C5600" w:rsidRDefault="00967EF7" w:rsidP="00967EF7">
      <w:r w:rsidRPr="006C5600">
        <w:rPr>
          <w:rStyle w:val="Style13ptBold"/>
        </w:rPr>
        <w:t xml:space="preserve">Privacy Sense.Net </w:t>
      </w:r>
      <w:r>
        <w:rPr>
          <w:rStyle w:val="Style13ptBold"/>
        </w:rPr>
        <w:t>15</w:t>
      </w:r>
      <w:r>
        <w:t>. "What is the Voluntary Sector? Definition &amp; Examples". PrivacySense.net. BY PRIVACYSENSE.NET ON DECEMBER 23, 2015; Last updated on December 2, 2021 https://www.privacysense.net/terms/voluntary-sector/</w:t>
      </w:r>
    </w:p>
    <w:p w14:paraId="474D6FB8" w14:textId="77777777" w:rsidR="00967EF7" w:rsidRPr="006C5600" w:rsidRDefault="00967EF7" w:rsidP="00967EF7">
      <w:pPr>
        <w:rPr>
          <w:rStyle w:val="StyleUnderline"/>
        </w:rPr>
      </w:pPr>
      <w:r w:rsidRPr="00670D56">
        <w:rPr>
          <w:rStyle w:val="Emphasis"/>
          <w:highlight w:val="cyan"/>
        </w:rPr>
        <w:t>The Voluntary Sector</w:t>
      </w:r>
      <w:r w:rsidRPr="00670D56">
        <w:rPr>
          <w:sz w:val="16"/>
          <w:highlight w:val="cyan"/>
        </w:rPr>
        <w:t xml:space="preserve"> </w:t>
      </w:r>
      <w:r w:rsidRPr="006C5600">
        <w:rPr>
          <w:sz w:val="16"/>
        </w:rPr>
        <w:t>(</w:t>
      </w:r>
      <w:r w:rsidRPr="006C5600">
        <w:rPr>
          <w:rStyle w:val="StyleUnderline"/>
        </w:rPr>
        <w:t xml:space="preserve">also </w:t>
      </w:r>
      <w:r w:rsidRPr="00670D56">
        <w:rPr>
          <w:rStyle w:val="StyleUnderline"/>
          <w:highlight w:val="cyan"/>
        </w:rPr>
        <w:t>known as</w:t>
      </w:r>
      <w:r w:rsidRPr="00670D56">
        <w:rPr>
          <w:sz w:val="16"/>
          <w:highlight w:val="cyan"/>
        </w:rPr>
        <w:t xml:space="preserve"> </w:t>
      </w:r>
      <w:r w:rsidRPr="006C5600">
        <w:rPr>
          <w:sz w:val="16"/>
        </w:rPr>
        <w:t xml:space="preserve">the </w:t>
      </w:r>
      <w:r w:rsidRPr="006C5600">
        <w:rPr>
          <w:rStyle w:val="StyleUnderline"/>
        </w:rPr>
        <w:t>third</w:t>
      </w:r>
      <w:r w:rsidRPr="006C5600">
        <w:rPr>
          <w:sz w:val="16"/>
        </w:rPr>
        <w:t xml:space="preserve"> sector, </w:t>
      </w:r>
      <w:r w:rsidRPr="00670D56">
        <w:rPr>
          <w:rStyle w:val="StyleUnderline"/>
          <w:highlight w:val="cyan"/>
        </w:rPr>
        <w:t>nonprofit</w:t>
      </w:r>
      <w:r w:rsidRPr="00670D56">
        <w:rPr>
          <w:sz w:val="16"/>
          <w:highlight w:val="cyan"/>
        </w:rPr>
        <w:t xml:space="preserve"> </w:t>
      </w:r>
      <w:r w:rsidRPr="006C5600">
        <w:rPr>
          <w:sz w:val="16"/>
        </w:rPr>
        <w:t xml:space="preserve">sector, and </w:t>
      </w:r>
      <w:r w:rsidRPr="006C5600">
        <w:rPr>
          <w:rStyle w:val="StyleUnderline"/>
        </w:rPr>
        <w:t>community sector</w:t>
      </w:r>
      <w:r w:rsidRPr="006C5600">
        <w:rPr>
          <w:sz w:val="16"/>
        </w:rPr>
        <w:t xml:space="preserve">) </w:t>
      </w:r>
      <w:r w:rsidRPr="00670D56">
        <w:rPr>
          <w:rStyle w:val="StyleUnderline"/>
          <w:highlight w:val="cyan"/>
        </w:rPr>
        <w:t>is</w:t>
      </w:r>
      <w:r w:rsidRPr="00670D56">
        <w:rPr>
          <w:sz w:val="16"/>
          <w:highlight w:val="cyan"/>
        </w:rPr>
        <w:t xml:space="preserve"> </w:t>
      </w:r>
      <w:r w:rsidRPr="006C5600">
        <w:rPr>
          <w:sz w:val="16"/>
        </w:rPr>
        <w:t xml:space="preserve">usually comprised of </w:t>
      </w:r>
      <w:r w:rsidRPr="00670D56">
        <w:rPr>
          <w:rStyle w:val="StyleUnderline"/>
          <w:highlight w:val="cyan"/>
        </w:rPr>
        <w:t>organizations</w:t>
      </w:r>
      <w:r w:rsidRPr="00670D56">
        <w:rPr>
          <w:sz w:val="16"/>
          <w:highlight w:val="cyan"/>
        </w:rPr>
        <w:t xml:space="preserve"> </w:t>
      </w:r>
      <w:r w:rsidRPr="006C5600">
        <w:rPr>
          <w:sz w:val="16"/>
        </w:rPr>
        <w:t xml:space="preserve">whose purpose is to benefit and enrich society, often </w:t>
      </w:r>
      <w:r w:rsidRPr="00670D56">
        <w:rPr>
          <w:rStyle w:val="Emphasis"/>
          <w:highlight w:val="cyan"/>
        </w:rPr>
        <w:t xml:space="preserve">without profit </w:t>
      </w:r>
      <w:r w:rsidRPr="006C5600">
        <w:rPr>
          <w:rStyle w:val="Emphasis"/>
        </w:rPr>
        <w:t>as a motive</w:t>
      </w:r>
      <w:r w:rsidRPr="006C5600">
        <w:rPr>
          <w:rStyle w:val="StyleUnderline"/>
        </w:rPr>
        <w:t xml:space="preserve"> and with little or no government intervention.</w:t>
      </w:r>
    </w:p>
    <w:p w14:paraId="00C3B2A6" w14:textId="77777777" w:rsidR="00967EF7" w:rsidRPr="006C5600" w:rsidRDefault="00967EF7" w:rsidP="00967EF7">
      <w:pPr>
        <w:rPr>
          <w:sz w:val="16"/>
        </w:rPr>
      </w:pPr>
      <w:r w:rsidRPr="00670D56">
        <w:rPr>
          <w:rStyle w:val="Emphasis"/>
          <w:highlight w:val="cyan"/>
        </w:rPr>
        <w:t>Unlike the private sector</w:t>
      </w:r>
      <w:r w:rsidRPr="00670D56">
        <w:rPr>
          <w:rStyle w:val="StyleUnderline"/>
          <w:highlight w:val="cyan"/>
        </w:rPr>
        <w:t xml:space="preserve"> </w:t>
      </w:r>
      <w:r w:rsidRPr="006C5600">
        <w:rPr>
          <w:rStyle w:val="StyleUnderline"/>
        </w:rPr>
        <w:t>where the generation</w:t>
      </w:r>
      <w:r w:rsidRPr="006C5600">
        <w:rPr>
          <w:sz w:val="16"/>
        </w:rPr>
        <w:t xml:space="preserve"> and return </w:t>
      </w:r>
      <w:r w:rsidRPr="006C5600">
        <w:rPr>
          <w:rStyle w:val="StyleUnderline"/>
        </w:rPr>
        <w:t xml:space="preserve">of </w:t>
      </w:r>
      <w:r w:rsidRPr="006C5600">
        <w:rPr>
          <w:rStyle w:val="Emphasis"/>
        </w:rPr>
        <w:t>profit</w:t>
      </w:r>
      <w:r w:rsidRPr="006C5600">
        <w:rPr>
          <w:sz w:val="16"/>
        </w:rPr>
        <w:t xml:space="preserve"> to its owners </w:t>
      </w:r>
      <w:r w:rsidRPr="006C5600">
        <w:rPr>
          <w:rStyle w:val="StyleUnderline"/>
        </w:rPr>
        <w:t>is emphasized</w:t>
      </w:r>
      <w:r w:rsidRPr="006C5600">
        <w:rPr>
          <w:sz w:val="16"/>
        </w:rPr>
        <w:t xml:space="preserve">, </w:t>
      </w:r>
      <w:r w:rsidRPr="006C5600">
        <w:rPr>
          <w:rStyle w:val="StyleUnderline"/>
        </w:rPr>
        <w:t>money</w:t>
      </w:r>
      <w:r w:rsidRPr="006C5600">
        <w:rPr>
          <w:sz w:val="16"/>
        </w:rPr>
        <w:t xml:space="preserve"> raised or earned </w:t>
      </w:r>
      <w:r w:rsidRPr="006C5600">
        <w:rPr>
          <w:rStyle w:val="StyleUnderline"/>
        </w:rPr>
        <w:t>by</w:t>
      </w:r>
      <w:r w:rsidRPr="006C5600">
        <w:rPr>
          <w:sz w:val="16"/>
        </w:rPr>
        <w:t xml:space="preserve"> an organization in </w:t>
      </w:r>
      <w:r w:rsidRPr="00670D56">
        <w:rPr>
          <w:rStyle w:val="StyleUnderline"/>
          <w:highlight w:val="cyan"/>
        </w:rPr>
        <w:t xml:space="preserve">the </w:t>
      </w:r>
      <w:r w:rsidRPr="00670D56">
        <w:rPr>
          <w:rStyle w:val="Emphasis"/>
          <w:highlight w:val="cyan"/>
        </w:rPr>
        <w:t>voluntary sector</w:t>
      </w:r>
      <w:r w:rsidRPr="00670D56">
        <w:rPr>
          <w:rStyle w:val="StyleUnderline"/>
          <w:highlight w:val="cyan"/>
        </w:rPr>
        <w:t xml:space="preserve"> is </w:t>
      </w:r>
      <w:r w:rsidRPr="006C5600">
        <w:rPr>
          <w:rStyle w:val="StyleUnderline"/>
        </w:rPr>
        <w:t xml:space="preserve">usually invested back into the </w:t>
      </w:r>
      <w:r w:rsidRPr="00670D56">
        <w:rPr>
          <w:rStyle w:val="StyleUnderline"/>
          <w:highlight w:val="cyan"/>
        </w:rPr>
        <w:t>community</w:t>
      </w:r>
      <w:r w:rsidRPr="00670D56">
        <w:rPr>
          <w:sz w:val="16"/>
          <w:highlight w:val="cyan"/>
        </w:rPr>
        <w:t xml:space="preserve"> </w:t>
      </w:r>
      <w:r w:rsidRPr="006C5600">
        <w:rPr>
          <w:sz w:val="16"/>
        </w:rPr>
        <w:t>or the organization itself.</w:t>
      </w:r>
    </w:p>
    <w:p w14:paraId="6EA944BF" w14:textId="77777777" w:rsidR="00967EF7" w:rsidRPr="006C5600" w:rsidRDefault="00967EF7" w:rsidP="00967EF7">
      <w:pPr>
        <w:rPr>
          <w:sz w:val="16"/>
        </w:rPr>
      </w:pPr>
      <w:r w:rsidRPr="006C5600">
        <w:rPr>
          <w:sz w:val="16"/>
        </w:rPr>
        <w:t xml:space="preserve">One way to think of </w:t>
      </w:r>
      <w:r w:rsidRPr="00670D56">
        <w:rPr>
          <w:rStyle w:val="StyleUnderline"/>
          <w:highlight w:val="cyan"/>
        </w:rPr>
        <w:t>the voluntary sector</w:t>
      </w:r>
      <w:r w:rsidRPr="00670D56">
        <w:rPr>
          <w:sz w:val="16"/>
          <w:highlight w:val="cyan"/>
        </w:rPr>
        <w:t xml:space="preserve"> </w:t>
      </w:r>
      <w:r w:rsidRPr="006C5600">
        <w:rPr>
          <w:sz w:val="16"/>
        </w:rPr>
        <w:t xml:space="preserve">is that its </w:t>
      </w:r>
      <w:r w:rsidRPr="006C5600">
        <w:rPr>
          <w:rStyle w:val="Emphasis"/>
        </w:rPr>
        <w:t>purpose</w:t>
      </w:r>
      <w:r w:rsidRPr="006C5600">
        <w:rPr>
          <w:rStyle w:val="StyleUnderline"/>
        </w:rPr>
        <w:t xml:space="preserve"> </w:t>
      </w:r>
      <w:r w:rsidRPr="00670D56">
        <w:rPr>
          <w:rStyle w:val="StyleUnderline"/>
          <w:highlight w:val="cyan"/>
        </w:rPr>
        <w:t xml:space="preserve">is to create </w:t>
      </w:r>
      <w:r w:rsidRPr="00670D56">
        <w:rPr>
          <w:rStyle w:val="Emphasis"/>
          <w:highlight w:val="cyan"/>
        </w:rPr>
        <w:t xml:space="preserve">social wealth </w:t>
      </w:r>
      <w:r w:rsidRPr="006C5600">
        <w:rPr>
          <w:rStyle w:val="Emphasis"/>
        </w:rPr>
        <w:t>rather than material wealth</w:t>
      </w:r>
      <w:r w:rsidRPr="006C5600">
        <w:rPr>
          <w:rStyle w:val="StyleUnderline"/>
        </w:rPr>
        <w:t>.</w:t>
      </w:r>
    </w:p>
    <w:p w14:paraId="6EBF474D" w14:textId="77777777" w:rsidR="00967EF7" w:rsidRPr="006C5600" w:rsidRDefault="00967EF7" w:rsidP="00967EF7">
      <w:pPr>
        <w:rPr>
          <w:sz w:val="16"/>
          <w:szCs w:val="16"/>
        </w:rPr>
      </w:pPr>
      <w:r w:rsidRPr="006C5600">
        <w:rPr>
          <w:sz w:val="16"/>
          <w:szCs w:val="16"/>
        </w:rPr>
        <w:t>Although the voluntary sector is separate from the public sector, many organizations are often tightly integrated with governments on all levels to support it in the delivery of programs and services.</w:t>
      </w:r>
    </w:p>
    <w:p w14:paraId="3B1F3A5A" w14:textId="77777777" w:rsidR="00967EF7" w:rsidRPr="006C5600" w:rsidRDefault="00967EF7" w:rsidP="00967EF7">
      <w:pPr>
        <w:rPr>
          <w:sz w:val="16"/>
          <w:szCs w:val="16"/>
        </w:rPr>
      </w:pPr>
      <w:r w:rsidRPr="006C5600">
        <w:rPr>
          <w:sz w:val="16"/>
          <w:szCs w:val="16"/>
        </w:rPr>
        <w:t>Examples of the Voluntary Sector</w:t>
      </w:r>
    </w:p>
    <w:p w14:paraId="380E5F65" w14:textId="77777777" w:rsidR="00967EF7" w:rsidRPr="006C5600" w:rsidRDefault="00967EF7" w:rsidP="00967EF7">
      <w:pPr>
        <w:rPr>
          <w:sz w:val="16"/>
          <w:szCs w:val="16"/>
        </w:rPr>
      </w:pPr>
      <w:r w:rsidRPr="006C5600">
        <w:rPr>
          <w:sz w:val="16"/>
          <w:szCs w:val="16"/>
        </w:rPr>
        <w:t>There are many different types of organizations in the voluntary sector.</w:t>
      </w:r>
    </w:p>
    <w:p w14:paraId="1A6E7139" w14:textId="77777777" w:rsidR="00967EF7" w:rsidRPr="006C5600" w:rsidRDefault="00967EF7" w:rsidP="00967EF7">
      <w:pPr>
        <w:rPr>
          <w:sz w:val="16"/>
          <w:szCs w:val="16"/>
        </w:rPr>
      </w:pPr>
      <w:r w:rsidRPr="006C5600">
        <w:rPr>
          <w:sz w:val="16"/>
          <w:szCs w:val="16"/>
        </w:rPr>
        <w:t>Some of these organizations have a mix of paid and volunteer staff, like most charities. Other organizations are much more loosely defined, like community groups, and can be composed entirely of volunteers.</w:t>
      </w:r>
    </w:p>
    <w:p w14:paraId="19FA4EC8" w14:textId="77777777" w:rsidR="00967EF7" w:rsidRPr="006C5600" w:rsidRDefault="00967EF7" w:rsidP="00967EF7">
      <w:pPr>
        <w:rPr>
          <w:sz w:val="16"/>
        </w:rPr>
      </w:pPr>
      <w:r w:rsidRPr="00670D56">
        <w:rPr>
          <w:rStyle w:val="StyleUnderline"/>
          <w:highlight w:val="cyan"/>
        </w:rPr>
        <w:t>Examples</w:t>
      </w:r>
      <w:r w:rsidRPr="00670D56">
        <w:rPr>
          <w:sz w:val="16"/>
          <w:highlight w:val="cyan"/>
        </w:rPr>
        <w:t xml:space="preserve"> </w:t>
      </w:r>
      <w:r w:rsidRPr="006C5600">
        <w:rPr>
          <w:sz w:val="16"/>
        </w:rPr>
        <w:t xml:space="preserve">of organizations in the voluntary sector </w:t>
      </w:r>
      <w:r w:rsidRPr="00670D56">
        <w:rPr>
          <w:rStyle w:val="StyleUnderline"/>
          <w:highlight w:val="cyan"/>
        </w:rPr>
        <w:t>include</w:t>
      </w:r>
      <w:r w:rsidRPr="006C5600">
        <w:rPr>
          <w:sz w:val="16"/>
        </w:rPr>
        <w:t>:</w:t>
      </w:r>
    </w:p>
    <w:p w14:paraId="32AD158A" w14:textId="77777777" w:rsidR="00967EF7" w:rsidRPr="006C5600" w:rsidRDefault="00967EF7" w:rsidP="00967EF7">
      <w:pPr>
        <w:pStyle w:val="ListParagraph"/>
        <w:numPr>
          <w:ilvl w:val="0"/>
          <w:numId w:val="19"/>
        </w:numPr>
        <w:rPr>
          <w:sz w:val="16"/>
        </w:rPr>
      </w:pPr>
      <w:r w:rsidRPr="006C5600">
        <w:rPr>
          <w:rStyle w:val="StyleUnderline"/>
        </w:rPr>
        <w:t>Charities</w:t>
      </w:r>
      <w:r w:rsidRPr="006C5600">
        <w:rPr>
          <w:sz w:val="16"/>
        </w:rPr>
        <w:t>: World Vision, American Red Cross, YWCA</w:t>
      </w:r>
    </w:p>
    <w:p w14:paraId="35202287" w14:textId="77777777" w:rsidR="00967EF7" w:rsidRPr="006C5600" w:rsidRDefault="00967EF7" w:rsidP="00967EF7">
      <w:pPr>
        <w:pStyle w:val="ListParagraph"/>
        <w:numPr>
          <w:ilvl w:val="0"/>
          <w:numId w:val="19"/>
        </w:numPr>
        <w:rPr>
          <w:sz w:val="16"/>
        </w:rPr>
      </w:pPr>
      <w:r w:rsidRPr="009E45E8">
        <w:rPr>
          <w:rStyle w:val="StyleUnderline"/>
          <w:highlight w:val="cyan"/>
        </w:rPr>
        <w:t>Foundations</w:t>
      </w:r>
      <w:r w:rsidRPr="006C5600">
        <w:rPr>
          <w:sz w:val="16"/>
        </w:rPr>
        <w:t>: David Suzuki Foundation, Bill and Melinda Gates Foundation</w:t>
      </w:r>
    </w:p>
    <w:p w14:paraId="2CD97541" w14:textId="77777777" w:rsidR="00967EF7" w:rsidRPr="006C5600" w:rsidRDefault="00967EF7" w:rsidP="00967EF7">
      <w:pPr>
        <w:pStyle w:val="ListParagraph"/>
        <w:numPr>
          <w:ilvl w:val="0"/>
          <w:numId w:val="19"/>
        </w:numPr>
        <w:rPr>
          <w:sz w:val="16"/>
        </w:rPr>
      </w:pPr>
      <w:r w:rsidRPr="006C5600">
        <w:rPr>
          <w:rStyle w:val="StyleUnderline"/>
        </w:rPr>
        <w:t>Social Welfare Organizations</w:t>
      </w:r>
      <w:r w:rsidRPr="006C5600">
        <w:rPr>
          <w:sz w:val="16"/>
        </w:rPr>
        <w:t>: Human Rights Watch, Environmental Protection Agency (EPA)</w:t>
      </w:r>
    </w:p>
    <w:p w14:paraId="2D73FAC8" w14:textId="77777777" w:rsidR="00967EF7" w:rsidRPr="006C5600" w:rsidRDefault="00967EF7" w:rsidP="00967EF7">
      <w:pPr>
        <w:pStyle w:val="ListParagraph"/>
        <w:numPr>
          <w:ilvl w:val="0"/>
          <w:numId w:val="19"/>
        </w:numPr>
        <w:rPr>
          <w:sz w:val="16"/>
        </w:rPr>
      </w:pPr>
      <w:r w:rsidRPr="006C5600">
        <w:rPr>
          <w:rStyle w:val="StyleUnderline"/>
        </w:rPr>
        <w:t>Advocacy Groups</w:t>
      </w:r>
      <w:r w:rsidRPr="006C5600">
        <w:rPr>
          <w:sz w:val="16"/>
        </w:rPr>
        <w:t>: Privacy International, World Wildlife Fund</w:t>
      </w:r>
    </w:p>
    <w:p w14:paraId="55689F06" w14:textId="77777777" w:rsidR="00967EF7" w:rsidRPr="006C5600" w:rsidRDefault="00967EF7" w:rsidP="00967EF7">
      <w:pPr>
        <w:pStyle w:val="ListParagraph"/>
        <w:numPr>
          <w:ilvl w:val="0"/>
          <w:numId w:val="19"/>
        </w:numPr>
        <w:rPr>
          <w:sz w:val="16"/>
        </w:rPr>
      </w:pPr>
      <w:r w:rsidRPr="009E45E8">
        <w:rPr>
          <w:rStyle w:val="Emphasis"/>
          <w:b w:val="0"/>
          <w:bCs/>
        </w:rPr>
        <w:t>Faith-Based Organizations</w:t>
      </w:r>
      <w:r w:rsidRPr="006C5600">
        <w:rPr>
          <w:sz w:val="16"/>
        </w:rPr>
        <w:t>: Churches, Mosques, Temples</w:t>
      </w:r>
    </w:p>
    <w:p w14:paraId="29A99740" w14:textId="77777777" w:rsidR="00967EF7" w:rsidRPr="006C5600" w:rsidRDefault="00967EF7" w:rsidP="00967EF7">
      <w:pPr>
        <w:pStyle w:val="ListParagraph"/>
        <w:numPr>
          <w:ilvl w:val="0"/>
          <w:numId w:val="19"/>
        </w:numPr>
        <w:rPr>
          <w:sz w:val="16"/>
        </w:rPr>
      </w:pPr>
      <w:r w:rsidRPr="006C5600">
        <w:rPr>
          <w:rStyle w:val="StyleUnderline"/>
        </w:rPr>
        <w:t>Community Groups</w:t>
      </w:r>
      <w:r w:rsidRPr="006C5600">
        <w:rPr>
          <w:sz w:val="16"/>
        </w:rPr>
        <w:t>: Neighbourhood Watch, Knitting</w:t>
      </w:r>
    </w:p>
    <w:p w14:paraId="6A1C4591" w14:textId="77777777" w:rsidR="00967EF7" w:rsidRPr="006C5600" w:rsidRDefault="00967EF7" w:rsidP="00967EF7">
      <w:pPr>
        <w:pStyle w:val="ListParagraph"/>
        <w:numPr>
          <w:ilvl w:val="0"/>
          <w:numId w:val="19"/>
        </w:numPr>
        <w:rPr>
          <w:sz w:val="16"/>
        </w:rPr>
      </w:pPr>
      <w:r w:rsidRPr="006C5600">
        <w:rPr>
          <w:rStyle w:val="StyleUnderline"/>
        </w:rPr>
        <w:t>Recreational Sports</w:t>
      </w:r>
      <w:r w:rsidRPr="006C5600">
        <w:rPr>
          <w:sz w:val="16"/>
        </w:rPr>
        <w:t>: Ultimate Frisbee, Running Clubs</w:t>
      </w:r>
    </w:p>
    <w:p w14:paraId="59A5CB47" w14:textId="77777777" w:rsidR="00967EF7" w:rsidRPr="00D27645" w:rsidRDefault="00967EF7" w:rsidP="00967EF7">
      <w:pPr>
        <w:rPr>
          <w:u w:val="single"/>
        </w:rPr>
      </w:pPr>
      <w:r w:rsidRPr="00670D56">
        <w:rPr>
          <w:rStyle w:val="StyleUnderline"/>
          <w:highlight w:val="cyan"/>
        </w:rPr>
        <w:t>The National Center of Charitable Statistics</w:t>
      </w:r>
      <w:r w:rsidRPr="00670D56">
        <w:rPr>
          <w:sz w:val="16"/>
          <w:highlight w:val="cyan"/>
        </w:rPr>
        <w:t xml:space="preserve"> </w:t>
      </w:r>
      <w:r w:rsidRPr="006C5600">
        <w:rPr>
          <w:sz w:val="16"/>
        </w:rPr>
        <w:t>(</w:t>
      </w:r>
      <w:r w:rsidRPr="006C5600">
        <w:rPr>
          <w:rStyle w:val="StyleUnderline"/>
        </w:rPr>
        <w:t>used by the IRS</w:t>
      </w:r>
      <w:r w:rsidRPr="006C5600">
        <w:rPr>
          <w:sz w:val="16"/>
        </w:rPr>
        <w:t xml:space="preserve"> to classify nonprofits) </w:t>
      </w:r>
      <w:r w:rsidRPr="00670D56">
        <w:rPr>
          <w:rStyle w:val="StyleUnderline"/>
          <w:highlight w:val="cyan"/>
        </w:rPr>
        <w:t xml:space="preserve">divides nonprofits into </w:t>
      </w:r>
      <w:r w:rsidRPr="00670D56">
        <w:rPr>
          <w:rStyle w:val="Emphasis"/>
          <w:highlight w:val="cyan"/>
        </w:rPr>
        <w:t>26 major groups under 10 broad categories</w:t>
      </w:r>
      <w:r w:rsidRPr="006C5600">
        <w:rPr>
          <w:rStyle w:val="StyleUnderline"/>
        </w:rPr>
        <w:t>.</w:t>
      </w:r>
    </w:p>
    <w:p w14:paraId="48744972" w14:textId="77777777" w:rsidR="00967EF7" w:rsidRDefault="00967EF7" w:rsidP="00967EF7">
      <w:pPr>
        <w:pStyle w:val="Heading4"/>
      </w:pPr>
      <w:r>
        <w:t xml:space="preserve">Even the broadest interp is profit based. </w:t>
      </w:r>
    </w:p>
    <w:p w14:paraId="30326E69" w14:textId="77777777" w:rsidR="00967EF7" w:rsidRPr="006C5600" w:rsidRDefault="00967EF7" w:rsidP="00967EF7">
      <w:r w:rsidRPr="006C5600">
        <w:rPr>
          <w:rStyle w:val="Style13ptBold"/>
        </w:rPr>
        <w:t>QS Study</w:t>
      </w:r>
      <w:r>
        <w:t>. “Definition of Business.” https://qsstudy.com/definition-of-business/</w:t>
      </w:r>
    </w:p>
    <w:p w14:paraId="19C27D60" w14:textId="77777777" w:rsidR="00967EF7" w:rsidRPr="006C5600" w:rsidRDefault="00967EF7" w:rsidP="00967EF7">
      <w:pPr>
        <w:rPr>
          <w:sz w:val="16"/>
        </w:rPr>
      </w:pPr>
      <w:r w:rsidRPr="006C5600">
        <w:rPr>
          <w:sz w:val="16"/>
        </w:rPr>
        <w:t xml:space="preserve">Business means state of being busy or engaged in any work. </w:t>
      </w:r>
      <w:r w:rsidRPr="00670D56">
        <w:rPr>
          <w:rStyle w:val="StyleUnderline"/>
          <w:highlight w:val="cyan"/>
        </w:rPr>
        <w:t>Any kind of legal activities</w:t>
      </w:r>
      <w:r w:rsidRPr="006C5600">
        <w:rPr>
          <w:rStyle w:val="StyleUnderline"/>
        </w:rPr>
        <w:t xml:space="preserve"> </w:t>
      </w:r>
      <w:r w:rsidRPr="00670D56">
        <w:rPr>
          <w:rStyle w:val="StyleUnderline"/>
          <w:highlight w:val="cyan"/>
        </w:rPr>
        <w:t>for</w:t>
      </w:r>
      <w:r w:rsidRPr="006C5600">
        <w:rPr>
          <w:rStyle w:val="StyleUnderline"/>
        </w:rPr>
        <w:t xml:space="preserve"> the </w:t>
      </w:r>
      <w:r w:rsidRPr="00670D56">
        <w:rPr>
          <w:rStyle w:val="StyleUnderline"/>
          <w:highlight w:val="cyan"/>
        </w:rPr>
        <w:t xml:space="preserve">intention </w:t>
      </w:r>
      <w:r w:rsidRPr="00670D56">
        <w:rPr>
          <w:rStyle w:val="Emphasis"/>
          <w:highlight w:val="cyan"/>
        </w:rPr>
        <w:t>to earn</w:t>
      </w:r>
      <w:r w:rsidRPr="006C5600">
        <w:rPr>
          <w:rStyle w:val="Emphasis"/>
        </w:rPr>
        <w:t xml:space="preserve"> </w:t>
      </w:r>
      <w:r w:rsidRPr="00670D56">
        <w:rPr>
          <w:rStyle w:val="Emphasis"/>
          <w:highlight w:val="cyan"/>
        </w:rPr>
        <w:t>profit</w:t>
      </w:r>
      <w:r w:rsidRPr="00670D56">
        <w:rPr>
          <w:rStyle w:val="StyleUnderline"/>
          <w:highlight w:val="cyan"/>
        </w:rPr>
        <w:t xml:space="preserve"> is called business</w:t>
      </w:r>
      <w:r w:rsidRPr="006C5600">
        <w:rPr>
          <w:sz w:val="16"/>
        </w:rPr>
        <w:t>. The word ‘Business’ is come from the English words ‘Busi+Ness’ that means business is concerned to all human activities with earning profit.</w:t>
      </w:r>
    </w:p>
    <w:p w14:paraId="55508D70" w14:textId="77777777" w:rsidR="00967EF7" w:rsidRPr="006C5600" w:rsidRDefault="00967EF7" w:rsidP="00967EF7">
      <w:pPr>
        <w:rPr>
          <w:rStyle w:val="StyleUnderline"/>
        </w:rPr>
      </w:pPr>
      <w:r w:rsidRPr="006C5600">
        <w:rPr>
          <w:rStyle w:val="StyleUnderline"/>
        </w:rPr>
        <w:t xml:space="preserve">In </w:t>
      </w:r>
      <w:r w:rsidRPr="000140EF">
        <w:rPr>
          <w:rStyle w:val="StyleUnderline"/>
        </w:rPr>
        <w:t>general</w:t>
      </w:r>
      <w:r w:rsidRPr="006C5600">
        <w:rPr>
          <w:rStyle w:val="StyleUnderline"/>
        </w:rPr>
        <w:t xml:space="preserve"> sense</w:t>
      </w:r>
      <w:r w:rsidRPr="006C5600">
        <w:rPr>
          <w:sz w:val="14"/>
        </w:rPr>
        <w:t xml:space="preserve">: In </w:t>
      </w:r>
      <w:r w:rsidRPr="00670D56">
        <w:rPr>
          <w:rStyle w:val="Emphasis"/>
          <w:highlight w:val="cyan"/>
        </w:rPr>
        <w:t>general meaning business</w:t>
      </w:r>
      <w:r w:rsidRPr="006C5600">
        <w:rPr>
          <w:rStyle w:val="StyleUnderline"/>
        </w:rPr>
        <w:t xml:space="preserve"> </w:t>
      </w:r>
      <w:r w:rsidRPr="00670D56">
        <w:rPr>
          <w:rStyle w:val="StyleUnderline"/>
          <w:highlight w:val="cyan"/>
        </w:rPr>
        <w:t>is</w:t>
      </w:r>
      <w:r w:rsidRPr="006C5600">
        <w:rPr>
          <w:rStyle w:val="StyleUnderline"/>
        </w:rPr>
        <w:t xml:space="preserve"> the</w:t>
      </w:r>
      <w:r w:rsidRPr="006C5600">
        <w:rPr>
          <w:sz w:val="14"/>
        </w:rPr>
        <w:t xml:space="preserve"> legal </w:t>
      </w:r>
      <w:r w:rsidRPr="00670D56">
        <w:rPr>
          <w:rStyle w:val="StyleUnderline"/>
          <w:highlight w:val="cyan"/>
        </w:rPr>
        <w:t>process of production and purchasing</w:t>
      </w:r>
      <w:r w:rsidRPr="006C5600">
        <w:rPr>
          <w:rStyle w:val="StyleUnderline"/>
        </w:rPr>
        <w:t xml:space="preserve"> and selling </w:t>
      </w:r>
      <w:r w:rsidRPr="00670D56">
        <w:rPr>
          <w:rStyle w:val="StyleUnderline"/>
          <w:highlight w:val="cyan"/>
        </w:rPr>
        <w:t xml:space="preserve">to </w:t>
      </w:r>
      <w:r w:rsidRPr="00670D56">
        <w:rPr>
          <w:rStyle w:val="Emphasis"/>
          <w:highlight w:val="cyan"/>
        </w:rPr>
        <w:t>earn profit</w:t>
      </w:r>
      <w:r w:rsidRPr="00670D56">
        <w:rPr>
          <w:rStyle w:val="StyleUnderline"/>
          <w:highlight w:val="cyan"/>
        </w:rPr>
        <w:t>.</w:t>
      </w:r>
    </w:p>
    <w:p w14:paraId="0E4ED90F" w14:textId="77777777" w:rsidR="00967EF7" w:rsidRPr="006C5600" w:rsidRDefault="00967EF7" w:rsidP="00967EF7">
      <w:pPr>
        <w:rPr>
          <w:sz w:val="14"/>
        </w:rPr>
      </w:pPr>
      <w:r w:rsidRPr="006C5600">
        <w:rPr>
          <w:rStyle w:val="StyleUnderline"/>
        </w:rPr>
        <w:t xml:space="preserve">In </w:t>
      </w:r>
      <w:r w:rsidRPr="0006680C">
        <w:rPr>
          <w:rStyle w:val="Emphasis"/>
        </w:rPr>
        <w:t>broad sense</w:t>
      </w:r>
      <w:r w:rsidRPr="006C5600">
        <w:rPr>
          <w:sz w:val="14"/>
        </w:rPr>
        <w:t xml:space="preserve">: </w:t>
      </w:r>
      <w:r w:rsidRPr="0006680C">
        <w:rPr>
          <w:rStyle w:val="StyleUnderline"/>
        </w:rPr>
        <w:t>Business</w:t>
      </w:r>
      <w:r w:rsidRPr="006C5600">
        <w:rPr>
          <w:rStyle w:val="StyleUnderline"/>
        </w:rPr>
        <w:t xml:space="preserve"> is related all kinds of</w:t>
      </w:r>
      <w:r w:rsidRPr="006C5600">
        <w:rPr>
          <w:sz w:val="14"/>
        </w:rPr>
        <w:t xml:space="preserve"> legal </w:t>
      </w:r>
      <w:r w:rsidRPr="006C5600">
        <w:rPr>
          <w:rStyle w:val="StyleUnderline"/>
        </w:rPr>
        <w:t>works</w:t>
      </w:r>
      <w:r w:rsidRPr="006C5600">
        <w:rPr>
          <w:sz w:val="14"/>
        </w:rPr>
        <w:t xml:space="preserve"> of producing, marketing and exchanging products and services </w:t>
      </w:r>
      <w:r w:rsidRPr="006C5600">
        <w:rPr>
          <w:rStyle w:val="Emphasis"/>
        </w:rPr>
        <w:t>with the intension to earn profit</w:t>
      </w:r>
      <w:r w:rsidRPr="006C5600">
        <w:rPr>
          <w:sz w:val="14"/>
        </w:rPr>
        <w:t>.</w:t>
      </w:r>
    </w:p>
    <w:p w14:paraId="01E9BFFD" w14:textId="77777777" w:rsidR="00967EF7" w:rsidRDefault="00967EF7" w:rsidP="00967EF7">
      <w:pPr>
        <w:pStyle w:val="Heading4"/>
      </w:pPr>
      <w:r w:rsidRPr="00977EFE">
        <w:t>The operate differently which is more precise for debate.</w:t>
      </w:r>
      <w:r>
        <w:t xml:space="preserve"> </w:t>
      </w:r>
    </w:p>
    <w:p w14:paraId="7F76EE79" w14:textId="77777777" w:rsidR="00967EF7" w:rsidRPr="0053741D" w:rsidRDefault="00967EF7" w:rsidP="00967EF7">
      <w:r w:rsidRPr="0053741D">
        <w:rPr>
          <w:rStyle w:val="Style13ptBold"/>
        </w:rPr>
        <w:t>Reach Volunteering</w:t>
      </w:r>
      <w:r>
        <w:t>. “What is the voluntary sector?” https://reachvolunteering.org.uk/guide/what-voluntary-sector</w:t>
      </w:r>
    </w:p>
    <w:p w14:paraId="10A7A68D" w14:textId="77777777" w:rsidR="00967EF7" w:rsidRPr="0053741D" w:rsidRDefault="00967EF7" w:rsidP="00967EF7">
      <w:pPr>
        <w:rPr>
          <w:rStyle w:val="StyleUnderline"/>
        </w:rPr>
      </w:pPr>
      <w:r w:rsidRPr="0053741D">
        <w:rPr>
          <w:rStyle w:val="StyleUnderline"/>
        </w:rPr>
        <w:t>Is it different from other sectors?</w:t>
      </w:r>
    </w:p>
    <w:p w14:paraId="0AAD2CBE" w14:textId="77777777" w:rsidR="00967EF7" w:rsidRPr="0053741D" w:rsidRDefault="00967EF7" w:rsidP="00967EF7">
      <w:pPr>
        <w:rPr>
          <w:sz w:val="16"/>
        </w:rPr>
      </w:pPr>
      <w:r w:rsidRPr="00670D56">
        <w:rPr>
          <w:rStyle w:val="Emphasis"/>
          <w:highlight w:val="cyan"/>
        </w:rPr>
        <w:t>Voluntary sector</w:t>
      </w:r>
      <w:r w:rsidRPr="00670D56">
        <w:rPr>
          <w:sz w:val="16"/>
          <w:highlight w:val="cyan"/>
        </w:rPr>
        <w:t xml:space="preserve"> </w:t>
      </w:r>
      <w:r w:rsidRPr="0053741D">
        <w:rPr>
          <w:sz w:val="16"/>
        </w:rPr>
        <w:t xml:space="preserve">organisations </w:t>
      </w:r>
      <w:r w:rsidRPr="00670D56">
        <w:rPr>
          <w:rStyle w:val="Emphasis"/>
          <w:highlight w:val="cyan"/>
        </w:rPr>
        <w:t>exist to fulfil a specific social purpose</w:t>
      </w:r>
      <w:r w:rsidRPr="0053741D">
        <w:rPr>
          <w:sz w:val="16"/>
        </w:rPr>
        <w:t xml:space="preserve">, </w:t>
      </w:r>
      <w:r w:rsidRPr="00670D56">
        <w:rPr>
          <w:rStyle w:val="Emphasis"/>
          <w:highlight w:val="cyan"/>
        </w:rPr>
        <w:t>whereas the primary goal of private sector organisations is to make a profit</w:t>
      </w:r>
      <w:r w:rsidRPr="0053741D">
        <w:rPr>
          <w:sz w:val="16"/>
        </w:rPr>
        <w:t xml:space="preserve"> for shareholders. </w:t>
      </w:r>
      <w:r w:rsidRPr="0053741D">
        <w:rPr>
          <w:rStyle w:val="StyleUnderline"/>
        </w:rPr>
        <w:t xml:space="preserve">Some aspects of the way they work can appear similar to other sectors, but </w:t>
      </w:r>
      <w:r w:rsidRPr="00670D56">
        <w:rPr>
          <w:rStyle w:val="StyleUnderline"/>
          <w:highlight w:val="cyan"/>
        </w:rPr>
        <w:t xml:space="preserve">there are </w:t>
      </w:r>
      <w:r w:rsidRPr="0053741D">
        <w:rPr>
          <w:rStyle w:val="StyleUnderline"/>
        </w:rPr>
        <w:t xml:space="preserve">a few </w:t>
      </w:r>
      <w:r w:rsidRPr="0053741D">
        <w:rPr>
          <w:rStyle w:val="Emphasis"/>
        </w:rPr>
        <w:t xml:space="preserve">cultural </w:t>
      </w:r>
      <w:r w:rsidRPr="00670D56">
        <w:rPr>
          <w:rStyle w:val="Emphasis"/>
          <w:highlight w:val="cyan"/>
        </w:rPr>
        <w:t>differences</w:t>
      </w:r>
      <w:r w:rsidRPr="00670D56">
        <w:rPr>
          <w:rStyle w:val="StyleUnderline"/>
          <w:highlight w:val="cyan"/>
        </w:rPr>
        <w:t xml:space="preserve"> </w:t>
      </w:r>
      <w:r w:rsidRPr="0053741D">
        <w:rPr>
          <w:rStyle w:val="StyleUnderline"/>
        </w:rPr>
        <w:t>which may surprise first-time volunteers</w:t>
      </w:r>
      <w:r w:rsidRPr="0053741D">
        <w:rPr>
          <w:sz w:val="16"/>
        </w:rPr>
        <w:t>.</w:t>
      </w:r>
    </w:p>
    <w:p w14:paraId="309A2D5F" w14:textId="77777777" w:rsidR="00967EF7" w:rsidRPr="00670D56" w:rsidRDefault="00967EF7" w:rsidP="00967EF7">
      <w:pPr>
        <w:rPr>
          <w:rStyle w:val="StyleUnderline"/>
          <w:highlight w:val="cyan"/>
        </w:rPr>
      </w:pPr>
      <w:r w:rsidRPr="00670D56">
        <w:rPr>
          <w:rStyle w:val="StyleUnderline"/>
          <w:highlight w:val="cyan"/>
        </w:rPr>
        <w:t>Values-led</w:t>
      </w:r>
    </w:p>
    <w:p w14:paraId="25CB5FC5" w14:textId="77777777" w:rsidR="00967EF7" w:rsidRPr="0053741D" w:rsidRDefault="00967EF7" w:rsidP="00967EF7">
      <w:pPr>
        <w:rPr>
          <w:sz w:val="14"/>
        </w:rPr>
      </w:pPr>
      <w:r w:rsidRPr="00670D56">
        <w:rPr>
          <w:rStyle w:val="StyleUnderline"/>
          <w:highlight w:val="cyan"/>
        </w:rPr>
        <w:t>The aim of voluntary organisations is to fulfil their mission</w:t>
      </w:r>
      <w:r w:rsidRPr="00670D56">
        <w:rPr>
          <w:sz w:val="14"/>
          <w:highlight w:val="cyan"/>
        </w:rPr>
        <w:t xml:space="preserve"> </w:t>
      </w:r>
      <w:r w:rsidRPr="0053741D">
        <w:rPr>
          <w:sz w:val="14"/>
        </w:rPr>
        <w:t xml:space="preserve">and work towards the greater good in some specific way, rather than to make a profit. This often means they prioritise things differently than a business would do. </w:t>
      </w:r>
    </w:p>
    <w:p w14:paraId="0625BC45" w14:textId="77777777" w:rsidR="00967EF7" w:rsidRPr="0053741D" w:rsidRDefault="00967EF7" w:rsidP="00967EF7">
      <w:pPr>
        <w:rPr>
          <w:sz w:val="16"/>
          <w:szCs w:val="16"/>
        </w:rPr>
      </w:pPr>
      <w:r w:rsidRPr="0053741D">
        <w:rPr>
          <w:sz w:val="16"/>
          <w:szCs w:val="16"/>
        </w:rPr>
        <w:t>Consensus is important</w:t>
      </w:r>
    </w:p>
    <w:p w14:paraId="70B46347" w14:textId="77777777" w:rsidR="00967EF7" w:rsidRPr="0053741D" w:rsidRDefault="00967EF7" w:rsidP="00967EF7">
      <w:pPr>
        <w:rPr>
          <w:sz w:val="16"/>
          <w:szCs w:val="16"/>
        </w:rPr>
      </w:pPr>
      <w:r w:rsidRPr="0053741D">
        <w:rPr>
          <w:sz w:val="16"/>
          <w:szCs w:val="16"/>
        </w:rPr>
        <w:t>Voluntary organisations often need to balance the competing interests of a wide range of stakeholders and will put a premium on ensuring all stakeholders, including staff and volunteers, are in agreement with its goals and plans. This will involve discussion and consideration by large numbers of people with differing viewpoints.</w:t>
      </w:r>
    </w:p>
    <w:p w14:paraId="53518E2F" w14:textId="77777777" w:rsidR="00967EF7" w:rsidRPr="0053741D" w:rsidRDefault="00967EF7" w:rsidP="00967EF7">
      <w:pPr>
        <w:rPr>
          <w:sz w:val="16"/>
          <w:szCs w:val="16"/>
        </w:rPr>
      </w:pPr>
      <w:r w:rsidRPr="0053741D">
        <w:rPr>
          <w:sz w:val="16"/>
          <w:szCs w:val="16"/>
        </w:rPr>
        <w:t>Fewer resources</w:t>
      </w:r>
    </w:p>
    <w:p w14:paraId="7AC8706C" w14:textId="77777777" w:rsidR="00967EF7" w:rsidRPr="0053741D" w:rsidRDefault="00967EF7" w:rsidP="00967EF7">
      <w:pPr>
        <w:rPr>
          <w:sz w:val="16"/>
        </w:rPr>
      </w:pPr>
      <w:r w:rsidRPr="0053741D">
        <w:rPr>
          <w:rStyle w:val="StyleUnderline"/>
        </w:rPr>
        <w:t>Voluntary organisations do not normally have large budgets</w:t>
      </w:r>
      <w:r w:rsidRPr="0053741D">
        <w:rPr>
          <w:sz w:val="16"/>
        </w:rPr>
        <w:t xml:space="preserve">, and the </w:t>
      </w:r>
      <w:r w:rsidRPr="0053741D">
        <w:rPr>
          <w:rStyle w:val="StyleUnderline"/>
        </w:rPr>
        <w:t>budgets</w:t>
      </w:r>
      <w:r w:rsidRPr="0053741D">
        <w:rPr>
          <w:sz w:val="16"/>
        </w:rPr>
        <w:t xml:space="preserve"> they do have </w:t>
      </w:r>
      <w:r w:rsidRPr="0053741D">
        <w:rPr>
          <w:rStyle w:val="StyleUnderline"/>
        </w:rPr>
        <w:t>are rarely flexible</w:t>
      </w:r>
      <w:r w:rsidRPr="0053741D">
        <w:rPr>
          <w:sz w:val="16"/>
        </w:rPr>
        <w:t>. People who donate to charity rightly expect their money to be spent carefully and as originally stated. Voluntary organisations therefore need to be creative and do more with less. Volunteers, skills-based and otherwise, often play a role in voluntary organisations.</w:t>
      </w:r>
    </w:p>
    <w:p w14:paraId="768DC6C8" w14:textId="77777777" w:rsidR="00967EF7" w:rsidRPr="0053741D" w:rsidRDefault="00967EF7" w:rsidP="00967EF7">
      <w:pPr>
        <w:rPr>
          <w:rStyle w:val="StyleUnderline"/>
        </w:rPr>
      </w:pPr>
      <w:r w:rsidRPr="0053741D">
        <w:rPr>
          <w:rStyle w:val="StyleUnderline"/>
        </w:rPr>
        <w:t>The pace is different</w:t>
      </w:r>
    </w:p>
    <w:p w14:paraId="380FE80F" w14:textId="77777777" w:rsidR="00967EF7" w:rsidRPr="0053741D" w:rsidRDefault="00967EF7" w:rsidP="00967EF7">
      <w:pPr>
        <w:rPr>
          <w:sz w:val="16"/>
        </w:rPr>
      </w:pPr>
      <w:r w:rsidRPr="00670D56">
        <w:rPr>
          <w:rStyle w:val="StyleUnderline"/>
          <w:highlight w:val="cyan"/>
        </w:rPr>
        <w:t>Things may move more slowly</w:t>
      </w:r>
      <w:r w:rsidRPr="00670D56">
        <w:rPr>
          <w:sz w:val="16"/>
          <w:highlight w:val="cyan"/>
        </w:rPr>
        <w:t xml:space="preserve"> </w:t>
      </w:r>
      <w:r w:rsidRPr="0053741D">
        <w:rPr>
          <w:sz w:val="16"/>
        </w:rPr>
        <w:t xml:space="preserve">in the voluntary sector than elsewhere. This is because there is an emphasis on collaboration and consensus (see above). Additionally, limited and ring-fenced budgets mean finding resources for new projects takes more time and ingenuity. </w:t>
      </w:r>
    </w:p>
    <w:p w14:paraId="55465599" w14:textId="77777777" w:rsidR="00967EF7" w:rsidRPr="00670D56" w:rsidRDefault="00967EF7" w:rsidP="00967EF7">
      <w:pPr>
        <w:rPr>
          <w:rStyle w:val="StyleUnderline"/>
          <w:highlight w:val="cyan"/>
        </w:rPr>
      </w:pPr>
      <w:r w:rsidRPr="00670D56">
        <w:rPr>
          <w:rStyle w:val="StyleUnderline"/>
          <w:highlight w:val="cyan"/>
        </w:rPr>
        <w:t>Independence</w:t>
      </w:r>
    </w:p>
    <w:p w14:paraId="064EB9BC" w14:textId="77777777" w:rsidR="00967EF7" w:rsidRDefault="00967EF7" w:rsidP="00967EF7">
      <w:pPr>
        <w:rPr>
          <w:sz w:val="16"/>
        </w:rPr>
      </w:pPr>
      <w:r w:rsidRPr="0053741D">
        <w:rPr>
          <w:sz w:val="16"/>
        </w:rPr>
        <w:t xml:space="preserve">A voluntary organisation is run by an independent board who decide on strategy and priorities. </w:t>
      </w:r>
      <w:r w:rsidRPr="00670D56">
        <w:rPr>
          <w:rStyle w:val="StyleUnderline"/>
          <w:highlight w:val="cyan"/>
        </w:rPr>
        <w:t>There are no private shareholders</w:t>
      </w:r>
      <w:r w:rsidRPr="00670D56">
        <w:rPr>
          <w:sz w:val="16"/>
          <w:highlight w:val="cyan"/>
        </w:rPr>
        <w:t xml:space="preserve"> </w:t>
      </w:r>
      <w:r w:rsidRPr="0053741D">
        <w:rPr>
          <w:sz w:val="16"/>
        </w:rPr>
        <w:t>and it is independent of government or state</w:t>
      </w:r>
    </w:p>
    <w:p w14:paraId="442B448C" w14:textId="77777777" w:rsidR="00967EF7" w:rsidRDefault="00967EF7" w:rsidP="00967EF7">
      <w:pPr>
        <w:pStyle w:val="Heading3"/>
      </w:pPr>
      <w:r>
        <w:t>2NC --- AT --- Aff ground</w:t>
      </w:r>
    </w:p>
    <w:p w14:paraId="318B9061" w14:textId="77777777" w:rsidR="00967EF7" w:rsidRDefault="00967EF7" w:rsidP="00967EF7">
      <w:pPr>
        <w:pStyle w:val="Heading4"/>
      </w:pPr>
      <w:r>
        <w:t xml:space="preserve">2. Data base of </w:t>
      </w:r>
      <w:r w:rsidRPr="00E31715">
        <w:rPr>
          <w:u w:val="single"/>
        </w:rPr>
        <w:t>anti-trust</w:t>
      </w:r>
      <w:r>
        <w:t xml:space="preserve"> literature from </w:t>
      </w:r>
      <w:r w:rsidRPr="00E31715">
        <w:rPr>
          <w:u w:val="single"/>
        </w:rPr>
        <w:t>2000</w:t>
      </w:r>
      <w:r>
        <w:t xml:space="preserve"> to the </w:t>
      </w:r>
      <w:r w:rsidRPr="00E31715">
        <w:rPr>
          <w:u w:val="single"/>
        </w:rPr>
        <w:t>present</w:t>
      </w:r>
      <w:r>
        <w:t xml:space="preserve"> shows it’s </w:t>
      </w:r>
      <w:r w:rsidRPr="00E31715">
        <w:rPr>
          <w:u w:val="single"/>
        </w:rPr>
        <w:t>aff</w:t>
      </w:r>
      <w:r>
        <w:t xml:space="preserve"> leaning. </w:t>
      </w:r>
    </w:p>
    <w:p w14:paraId="522E9E79" w14:textId="77777777" w:rsidR="00967EF7" w:rsidRPr="00E31715" w:rsidRDefault="00967EF7" w:rsidP="00967EF7">
      <w:r w:rsidRPr="00E31715">
        <w:t xml:space="preserve">Fiona M. </w:t>
      </w:r>
      <w:r w:rsidRPr="00E31715">
        <w:rPr>
          <w:rStyle w:val="Style13ptBold"/>
        </w:rPr>
        <w:t xml:space="preserve">Scott Morton </w:t>
      </w:r>
      <w:r w:rsidRPr="00E31715">
        <w:rPr>
          <w:rStyle w:val="Style13ptBold"/>
          <w:rFonts w:hint="cs"/>
        </w:rPr>
        <w:t>19</w:t>
      </w:r>
      <w:r>
        <w:t>. T</w:t>
      </w:r>
      <w:r w:rsidRPr="00E31715">
        <w:rPr>
          <w:rFonts w:hint="cs"/>
        </w:rPr>
        <w:t>heodore Nierenberg Professor of Economics at the Yale University School of Management.</w:t>
      </w:r>
      <w:r>
        <w:t xml:space="preserve"> Previous</w:t>
      </w:r>
      <w:r w:rsidRPr="00E31715">
        <w:rPr>
          <w:rFonts w:hint="cs"/>
        </w:rPr>
        <w:t xml:space="preserve"> deputy assistant attorney general for economics at the Antitrust Division of the U.S. Department of Justice</w:t>
      </w:r>
      <w:r>
        <w:t xml:space="preserve">. </w:t>
      </w:r>
      <w:r w:rsidRPr="00E31715">
        <w:rPr>
          <w:rFonts w:hint="cs"/>
        </w:rPr>
        <w:t>B.A. in economics from Yale University and Ph.D. in economics from the Massachusetts Institute of Technology.</w:t>
      </w:r>
      <w:r>
        <w:t xml:space="preserve"> </w:t>
      </w:r>
      <w:r w:rsidRPr="00E31715">
        <w:rPr>
          <w:rFonts w:hint="cs"/>
        </w:rPr>
        <w:t xml:space="preserve">"Modern U.S. antitrust theory and evidence amid rising concerns of market power and its effects," Equitable Growth, </w:t>
      </w:r>
      <w:r w:rsidRPr="00E31715">
        <w:t>https://equitablegrowth.org/research-paper/modern-u-s-antitrust-theory-and-evidence-amid-rising-concerns-of-market-power-and-its-effects/?longform=true</w:t>
      </w:r>
    </w:p>
    <w:p w14:paraId="61825B80" w14:textId="77777777" w:rsidR="00967EF7" w:rsidRPr="00E31715" w:rsidRDefault="00967EF7" w:rsidP="00967EF7">
      <w:pPr>
        <w:rPr>
          <w:sz w:val="16"/>
        </w:rPr>
      </w:pPr>
      <w:r w:rsidRPr="00E31715">
        <w:rPr>
          <w:rFonts w:hint="cs"/>
          <w:sz w:val="16"/>
        </w:rPr>
        <w:t xml:space="preserve">The </w:t>
      </w:r>
      <w:r w:rsidRPr="00670D56">
        <w:rPr>
          <w:rFonts w:hint="cs"/>
          <w:highlight w:val="cyan"/>
          <w:u w:val="single"/>
        </w:rPr>
        <w:t>experiment</w:t>
      </w:r>
      <w:r w:rsidRPr="00E31715">
        <w:rPr>
          <w:rFonts w:hint="cs"/>
          <w:u w:val="single"/>
        </w:rPr>
        <w:t xml:space="preserve"> </w:t>
      </w:r>
      <w:r w:rsidRPr="00670D56">
        <w:rPr>
          <w:rFonts w:hint="cs"/>
          <w:highlight w:val="cyan"/>
          <w:u w:val="single"/>
        </w:rPr>
        <w:t>of enforcing</w:t>
      </w:r>
      <w:r w:rsidRPr="00E31715">
        <w:rPr>
          <w:rFonts w:hint="cs"/>
          <w:u w:val="single"/>
        </w:rPr>
        <w:t xml:space="preserve"> the </w:t>
      </w:r>
      <w:r w:rsidRPr="00670D56">
        <w:rPr>
          <w:rFonts w:hint="cs"/>
          <w:highlight w:val="cyan"/>
          <w:u w:val="single"/>
        </w:rPr>
        <w:t>antitrust laws</w:t>
      </w:r>
      <w:r w:rsidRPr="00E31715">
        <w:rPr>
          <w:rFonts w:hint="cs"/>
          <w:u w:val="single"/>
        </w:rPr>
        <w:t xml:space="preserve"> a </w:t>
      </w:r>
      <w:r w:rsidRPr="00670D56">
        <w:rPr>
          <w:rFonts w:hint="cs"/>
          <w:highlight w:val="cyan"/>
          <w:u w:val="single"/>
        </w:rPr>
        <w:t>little bit less</w:t>
      </w:r>
      <w:r w:rsidRPr="00E31715">
        <w:rPr>
          <w:rFonts w:hint="cs"/>
          <w:u w:val="single"/>
        </w:rPr>
        <w:t xml:space="preserve"> each year has </w:t>
      </w:r>
      <w:r w:rsidRPr="00670D56">
        <w:rPr>
          <w:rFonts w:hint="cs"/>
          <w:highlight w:val="cyan"/>
          <w:u w:val="single"/>
        </w:rPr>
        <w:t>run</w:t>
      </w:r>
      <w:r w:rsidRPr="00E31715">
        <w:rPr>
          <w:rFonts w:hint="cs"/>
          <w:u w:val="single"/>
        </w:rPr>
        <w:t xml:space="preserve"> </w:t>
      </w:r>
      <w:r w:rsidRPr="00670D56">
        <w:rPr>
          <w:rFonts w:hint="cs"/>
          <w:highlight w:val="cyan"/>
          <w:u w:val="single"/>
        </w:rPr>
        <w:t>for</w:t>
      </w:r>
      <w:r w:rsidRPr="00E31715">
        <w:rPr>
          <w:rFonts w:hint="cs"/>
          <w:u w:val="single"/>
        </w:rPr>
        <w:t xml:space="preserve"> </w:t>
      </w:r>
      <w:r w:rsidRPr="00670D56">
        <w:rPr>
          <w:rFonts w:hint="cs"/>
          <w:highlight w:val="cyan"/>
          <w:u w:val="single"/>
        </w:rPr>
        <w:t>40 year</w:t>
      </w:r>
      <w:r w:rsidRPr="00E31715">
        <w:rPr>
          <w:rFonts w:hint="cs"/>
          <w:u w:val="single"/>
        </w:rPr>
        <w:t xml:space="preserve">s, and </w:t>
      </w:r>
      <w:r w:rsidRPr="00670D56">
        <w:rPr>
          <w:rFonts w:hint="cs"/>
          <w:highlight w:val="cyan"/>
          <w:u w:val="single"/>
        </w:rPr>
        <w:t>scholars</w:t>
      </w:r>
      <w:r w:rsidRPr="00E31715">
        <w:rPr>
          <w:rFonts w:hint="cs"/>
          <w:u w:val="single"/>
        </w:rPr>
        <w:t xml:space="preserve"> are </w:t>
      </w:r>
      <w:r w:rsidRPr="00670D56">
        <w:rPr>
          <w:rStyle w:val="Emphasis"/>
          <w:rFonts w:hint="cs"/>
          <w:highlight w:val="cyan"/>
        </w:rPr>
        <w:t>now</w:t>
      </w:r>
      <w:r w:rsidRPr="00E31715">
        <w:rPr>
          <w:rStyle w:val="Emphasis"/>
          <w:rFonts w:hint="cs"/>
        </w:rPr>
        <w:t xml:space="preserve"> in a </w:t>
      </w:r>
      <w:r w:rsidRPr="00670D56">
        <w:rPr>
          <w:rStyle w:val="Emphasis"/>
          <w:rFonts w:hint="cs"/>
          <w:highlight w:val="cyan"/>
        </w:rPr>
        <w:t>position</w:t>
      </w:r>
      <w:r w:rsidRPr="00E31715">
        <w:rPr>
          <w:rStyle w:val="Emphasis"/>
          <w:rFonts w:hint="cs"/>
        </w:rPr>
        <w:t xml:space="preserve"> </w:t>
      </w:r>
      <w:r w:rsidRPr="00670D56">
        <w:rPr>
          <w:rStyle w:val="Emphasis"/>
          <w:rFonts w:hint="cs"/>
          <w:highlight w:val="cyan"/>
        </w:rPr>
        <w:t>to assess</w:t>
      </w:r>
      <w:r w:rsidRPr="00E31715">
        <w:rPr>
          <w:rStyle w:val="Emphasis"/>
          <w:rFonts w:hint="cs"/>
        </w:rPr>
        <w:t xml:space="preserve"> the </w:t>
      </w:r>
      <w:r w:rsidRPr="00670D56">
        <w:rPr>
          <w:rStyle w:val="Emphasis"/>
          <w:rFonts w:hint="cs"/>
          <w:highlight w:val="cyan"/>
        </w:rPr>
        <w:t>evidence</w:t>
      </w:r>
      <w:r w:rsidRPr="00E31715">
        <w:rPr>
          <w:rFonts w:hint="cs"/>
          <w:u w:val="single"/>
        </w:rPr>
        <w:t>.</w:t>
      </w:r>
      <w:r w:rsidRPr="00E31715">
        <w:rPr>
          <w:rFonts w:hint="cs"/>
          <w:sz w:val="16"/>
        </w:rPr>
        <w:t xml:space="preserve"> The </w:t>
      </w:r>
      <w:r w:rsidRPr="00E31715">
        <w:rPr>
          <w:rFonts w:hint="cs"/>
          <w:u w:val="single"/>
        </w:rPr>
        <w:t xml:space="preserve">accompanying interactive </w:t>
      </w:r>
      <w:r w:rsidRPr="00670D56">
        <w:rPr>
          <w:rFonts w:hint="cs"/>
          <w:highlight w:val="cyan"/>
          <w:u w:val="single"/>
        </w:rPr>
        <w:t xml:space="preserve">database of </w:t>
      </w:r>
      <w:r w:rsidRPr="00E31715">
        <w:rPr>
          <w:rFonts w:hint="cs"/>
          <w:u w:val="single"/>
        </w:rPr>
        <w:t xml:space="preserve">research papers for the first time assembles in one place the </w:t>
      </w:r>
      <w:r w:rsidRPr="00670D56">
        <w:rPr>
          <w:rStyle w:val="Emphasis"/>
          <w:rFonts w:hint="cs"/>
          <w:highlight w:val="cyan"/>
        </w:rPr>
        <w:t>most recent</w:t>
      </w:r>
      <w:r w:rsidRPr="00E31715">
        <w:rPr>
          <w:rStyle w:val="Emphasis"/>
          <w:rFonts w:hint="cs"/>
        </w:rPr>
        <w:t xml:space="preserve"> economic </w:t>
      </w:r>
      <w:r w:rsidRPr="00670D56">
        <w:rPr>
          <w:rStyle w:val="Emphasis"/>
          <w:rFonts w:hint="cs"/>
          <w:highlight w:val="cyan"/>
        </w:rPr>
        <w:t>literature</w:t>
      </w:r>
      <w:r w:rsidRPr="00E31715">
        <w:rPr>
          <w:rStyle w:val="Emphasis"/>
          <w:rFonts w:hint="cs"/>
        </w:rPr>
        <w:t xml:space="preserve"> bearing </w:t>
      </w:r>
      <w:r w:rsidRPr="00670D56">
        <w:rPr>
          <w:rStyle w:val="Emphasis"/>
          <w:rFonts w:hint="cs"/>
          <w:highlight w:val="cyan"/>
        </w:rPr>
        <w:t>on antitrust enforcemen</w:t>
      </w:r>
      <w:r w:rsidRPr="00670D56">
        <w:rPr>
          <w:rFonts w:hint="cs"/>
          <w:highlight w:val="cyan"/>
          <w:u w:val="single"/>
        </w:rPr>
        <w:t>t</w:t>
      </w:r>
      <w:r w:rsidRPr="00E31715">
        <w:rPr>
          <w:rFonts w:hint="cs"/>
          <w:sz w:val="16"/>
        </w:rPr>
        <w:t xml:space="preserve"> in the United States. The review is restricted to work published since the year 2000 in order to limit its size and emphasize work using the most recent data-driven empirical techniques. </w:t>
      </w:r>
      <w:r w:rsidRPr="00E31715">
        <w:rPr>
          <w:rStyle w:val="StyleUnderline"/>
          <w:rFonts w:hint="cs"/>
        </w:rPr>
        <w:t>The papers in the interactive database are organized by enforcement topic, with each of these topics addressed in a short overview of what the literature demonstrates over the past 19 years</w:t>
      </w:r>
      <w:r w:rsidRPr="00E31715">
        <w:rPr>
          <w:rFonts w:hint="cs"/>
          <w:sz w:val="16"/>
        </w:rPr>
        <w:t>.</w:t>
      </w:r>
      <w:r w:rsidRPr="00E31715">
        <w:rPr>
          <w:sz w:val="16"/>
        </w:rPr>
        <w:t xml:space="preserve"> </w:t>
      </w:r>
      <w:r w:rsidRPr="00E31715">
        <w:rPr>
          <w:rFonts w:hint="cs"/>
          <w:sz w:val="16"/>
        </w:rPr>
        <w:t>These topics are:</w:t>
      </w:r>
      <w:r w:rsidRPr="00E31715">
        <w:rPr>
          <w:sz w:val="16"/>
        </w:rPr>
        <w:t xml:space="preserve"> </w:t>
      </w:r>
      <w:r w:rsidRPr="00E31715">
        <w:rPr>
          <w:rFonts w:eastAsiaTheme="majorEastAsia" w:hint="cs"/>
          <w:sz w:val="16"/>
        </w:rPr>
        <w:t>Horizontal mergers</w:t>
      </w:r>
      <w:r w:rsidRPr="00E31715">
        <w:rPr>
          <w:rFonts w:hint="cs"/>
          <w:sz w:val="16"/>
        </w:rPr>
        <w:t>—</w:t>
      </w:r>
      <w:r w:rsidRPr="00E31715">
        <w:rPr>
          <w:rStyle w:val="StyleUnderline"/>
          <w:rFonts w:hint="cs"/>
        </w:rPr>
        <w:t>mergers and acquisitions</w:t>
      </w:r>
      <w:r w:rsidRPr="00E31715">
        <w:rPr>
          <w:rFonts w:hint="cs"/>
          <w:sz w:val="16"/>
        </w:rPr>
        <w:t xml:space="preserve"> involving direct competitors </w:t>
      </w:r>
      <w:r w:rsidRPr="00E31715">
        <w:rPr>
          <w:rStyle w:val="StyleUnderline"/>
          <w:rFonts w:eastAsiaTheme="majorEastAsia" w:hint="cs"/>
        </w:rPr>
        <w:t>Coordinated effects</w:t>
      </w:r>
      <w:r w:rsidRPr="00E31715">
        <w:rPr>
          <w:rFonts w:hint="cs"/>
          <w:sz w:val="16"/>
        </w:rPr>
        <w:t xml:space="preserve">—the study of conditions under which competitors in an industry tacitly collude </w:t>
      </w:r>
      <w:r w:rsidRPr="00E31715">
        <w:rPr>
          <w:rFonts w:eastAsiaTheme="majorEastAsia" w:hint="cs"/>
          <w:sz w:val="16"/>
        </w:rPr>
        <w:t>Vertical mergers</w:t>
      </w:r>
      <w:r w:rsidRPr="00E31715">
        <w:rPr>
          <w:rFonts w:hint="cs"/>
          <w:sz w:val="16"/>
        </w:rPr>
        <w:t xml:space="preserve">—mergers and acquisitions where a company acquires another company to which it sells goods or services or from which it buys goods or services </w:t>
      </w:r>
      <w:r w:rsidRPr="00E31715">
        <w:rPr>
          <w:rStyle w:val="StyleUnderline"/>
          <w:rFonts w:eastAsiaTheme="majorEastAsia" w:hint="cs"/>
        </w:rPr>
        <w:t>Exclusionary conduct</w:t>
      </w:r>
      <w:r w:rsidRPr="00E31715">
        <w:rPr>
          <w:rFonts w:hint="cs"/>
          <w:sz w:val="16"/>
        </w:rPr>
        <w:t xml:space="preserve">—actions in the marketplace that deny a competitor access to either suppliers or customers </w:t>
      </w:r>
      <w:r w:rsidRPr="00E31715">
        <w:rPr>
          <w:rStyle w:val="StyleUnderline"/>
          <w:rFonts w:eastAsiaTheme="majorEastAsia" w:hint="cs"/>
        </w:rPr>
        <w:t>Loyalty rebates</w:t>
      </w:r>
      <w:r w:rsidRPr="00E31715">
        <w:rPr>
          <w:rFonts w:hint="cs"/>
          <w:sz w:val="16"/>
        </w:rPr>
        <w:t xml:space="preserve">—a type of conduct that occurs when a company gives a discount to a buyer for limiting its purchases from the company’s competitors </w:t>
      </w:r>
      <w:r w:rsidRPr="00E31715">
        <w:rPr>
          <w:rStyle w:val="StyleUnderline"/>
          <w:rFonts w:eastAsiaTheme="majorEastAsia" w:hint="cs"/>
        </w:rPr>
        <w:t>Most Favored Nation clause</w:t>
      </w:r>
      <w:r w:rsidRPr="00E31715">
        <w:rPr>
          <w:rFonts w:hint="cs"/>
          <w:sz w:val="16"/>
        </w:rPr>
        <w:t xml:space="preserve">—this clause requires a seller to give a specific buyer the best terms offered to other (often competing) buyers </w:t>
      </w:r>
      <w:r w:rsidRPr="00E31715">
        <w:rPr>
          <w:rStyle w:val="StyleUnderline"/>
          <w:rFonts w:eastAsiaTheme="majorEastAsia" w:hint="cs"/>
        </w:rPr>
        <w:t>Predation</w:t>
      </w:r>
      <w:r w:rsidRPr="00E31715">
        <w:rPr>
          <w:rFonts w:hint="cs"/>
          <w:sz w:val="16"/>
        </w:rPr>
        <w:t xml:space="preserve">—the strategy of taking losses in the short run in order to drive out a competitor and retain or gain a monopoly position, permitting prices the later exercise of market power </w:t>
      </w:r>
      <w:r w:rsidRPr="00E31715">
        <w:rPr>
          <w:rStyle w:val="StyleUnderline"/>
          <w:rFonts w:eastAsiaTheme="majorEastAsia" w:hint="cs"/>
        </w:rPr>
        <w:t>Common ownership</w:t>
      </w:r>
      <w:r w:rsidRPr="00E31715">
        <w:rPr>
          <w:rFonts w:hint="cs"/>
          <w:sz w:val="16"/>
        </w:rPr>
        <w:t xml:space="preserve">—the impact on competition when mutual funds and other types of institutional investors are the largest owners of product market competitors </w:t>
      </w:r>
      <w:r w:rsidRPr="00E31715">
        <w:rPr>
          <w:rStyle w:val="StyleUnderline"/>
          <w:rFonts w:eastAsiaTheme="majorEastAsia" w:hint="cs"/>
        </w:rPr>
        <w:t>Monopsony power</w:t>
      </w:r>
      <w:r w:rsidRPr="00E31715">
        <w:rPr>
          <w:rFonts w:hint="cs"/>
          <w:sz w:val="16"/>
        </w:rPr>
        <w:t xml:space="preserve">—the anticompetitive exercise of market power by employers (firms) in the labor market for workers </w:t>
      </w:r>
      <w:r w:rsidRPr="00E31715">
        <w:rPr>
          <w:rFonts w:eastAsiaTheme="majorEastAsia" w:hint="cs"/>
          <w:sz w:val="16"/>
        </w:rPr>
        <w:t>Macroeconomics and market power</w:t>
      </w:r>
      <w:r w:rsidRPr="00E31715">
        <w:rPr>
          <w:rFonts w:hint="cs"/>
          <w:sz w:val="16"/>
        </w:rPr>
        <w:t>—the impact of competition issues on the larger economy</w:t>
      </w:r>
    </w:p>
    <w:p w14:paraId="60FD2BA5" w14:textId="77777777" w:rsidR="00967EF7" w:rsidRPr="00E31715" w:rsidRDefault="00967EF7" w:rsidP="00967EF7">
      <w:pPr>
        <w:rPr>
          <w:b/>
          <w:bCs/>
        </w:rPr>
      </w:pPr>
      <w:r w:rsidRPr="00E31715">
        <w:rPr>
          <w:b/>
          <w:bCs/>
        </w:rPr>
        <w:t>---DATA BASE OMITTED---</w:t>
      </w:r>
    </w:p>
    <w:p w14:paraId="6B80333A" w14:textId="77777777" w:rsidR="00967EF7" w:rsidRDefault="00967EF7" w:rsidP="00967EF7">
      <w:pPr>
        <w:rPr>
          <w:rStyle w:val="Emphasis"/>
        </w:rPr>
      </w:pPr>
      <w:r w:rsidRPr="00E31715">
        <w:rPr>
          <w:rFonts w:hint="cs"/>
          <w:sz w:val="16"/>
        </w:rPr>
        <w:t xml:space="preserve">The </w:t>
      </w:r>
      <w:r w:rsidRPr="00670D56">
        <w:rPr>
          <w:rStyle w:val="Emphasis"/>
          <w:rFonts w:hint="cs"/>
          <w:highlight w:val="cyan"/>
        </w:rPr>
        <w:t>bulk</w:t>
      </w:r>
      <w:r w:rsidRPr="00E31715">
        <w:rPr>
          <w:rStyle w:val="Emphasis"/>
          <w:rFonts w:hint="cs"/>
        </w:rPr>
        <w:t xml:space="preserve"> of the research</w:t>
      </w:r>
      <w:r w:rsidRPr="00E31715">
        <w:rPr>
          <w:rFonts w:hint="cs"/>
          <w:u w:val="single"/>
        </w:rPr>
        <w:t xml:space="preserve"> </w:t>
      </w:r>
      <w:r w:rsidRPr="00670D56">
        <w:rPr>
          <w:rFonts w:hint="cs"/>
          <w:highlight w:val="cyan"/>
          <w:u w:val="single"/>
        </w:rPr>
        <w:t>featured</w:t>
      </w:r>
      <w:r w:rsidRPr="00E31715">
        <w:rPr>
          <w:rFonts w:hint="cs"/>
          <w:u w:val="single"/>
        </w:rPr>
        <w:t xml:space="preserve"> </w:t>
      </w:r>
      <w:r w:rsidRPr="00670D56">
        <w:rPr>
          <w:rFonts w:hint="cs"/>
          <w:highlight w:val="cyan"/>
          <w:u w:val="single"/>
        </w:rPr>
        <w:t>in</w:t>
      </w:r>
      <w:r w:rsidRPr="00E31715">
        <w:rPr>
          <w:rFonts w:hint="cs"/>
          <w:u w:val="single"/>
        </w:rPr>
        <w:t xml:space="preserve"> our interactive </w:t>
      </w:r>
      <w:r w:rsidRPr="00670D56">
        <w:rPr>
          <w:rFonts w:hint="cs"/>
          <w:highlight w:val="cyan"/>
          <w:u w:val="single"/>
        </w:rPr>
        <w:t>database</w:t>
      </w:r>
      <w:r w:rsidRPr="00E31715">
        <w:rPr>
          <w:rFonts w:hint="cs"/>
          <w:u w:val="single"/>
        </w:rPr>
        <w:t xml:space="preserve"> </w:t>
      </w:r>
      <w:r w:rsidRPr="00E31715">
        <w:rPr>
          <w:rFonts w:hint="cs"/>
          <w:sz w:val="16"/>
        </w:rPr>
        <w:t xml:space="preserve">on these key topics </w:t>
      </w:r>
      <w:r w:rsidRPr="00E31715">
        <w:rPr>
          <w:rFonts w:hint="cs"/>
          <w:u w:val="single"/>
        </w:rPr>
        <w:t xml:space="preserve">in competition enforcement in the United States </w:t>
      </w:r>
      <w:r w:rsidRPr="00670D56">
        <w:rPr>
          <w:rFonts w:hint="cs"/>
          <w:highlight w:val="cyan"/>
          <w:u w:val="single"/>
        </w:rPr>
        <w:t>finds evidence of</w:t>
      </w:r>
      <w:r w:rsidRPr="00E31715">
        <w:rPr>
          <w:rFonts w:hint="cs"/>
          <w:u w:val="single"/>
        </w:rPr>
        <w:t xml:space="preserve"> </w:t>
      </w:r>
      <w:r w:rsidRPr="00670D56">
        <w:rPr>
          <w:rStyle w:val="Emphasis"/>
          <w:rFonts w:hint="cs"/>
          <w:highlight w:val="cyan"/>
        </w:rPr>
        <w:t>significant problems of underenforcement</w:t>
      </w:r>
      <w:r w:rsidRPr="00E31715">
        <w:rPr>
          <w:rFonts w:hint="cs"/>
          <w:u w:val="single"/>
        </w:rPr>
        <w:t xml:space="preserve"> </w:t>
      </w:r>
      <w:r w:rsidRPr="00670D56">
        <w:rPr>
          <w:rFonts w:hint="cs"/>
          <w:highlight w:val="cyan"/>
          <w:u w:val="single"/>
        </w:rPr>
        <w:t>of antitrust</w:t>
      </w:r>
      <w:r w:rsidRPr="00E31715">
        <w:rPr>
          <w:rFonts w:hint="cs"/>
          <w:u w:val="single"/>
        </w:rPr>
        <w:t xml:space="preserve"> law. </w:t>
      </w:r>
      <w:r w:rsidRPr="00E31715">
        <w:rPr>
          <w:rFonts w:hint="cs"/>
          <w:sz w:val="16"/>
        </w:rPr>
        <w:t xml:space="preserve">The research that addresses economic theory qualifies or rejects </w:t>
      </w:r>
      <w:r w:rsidRPr="00E31715">
        <w:rPr>
          <w:rStyle w:val="StyleUnderline"/>
          <w:rFonts w:hint="cs"/>
        </w:rPr>
        <w:t>assumptions long made by U.S. courts that have limited the scope of antitrust law</w:t>
      </w:r>
      <w:r w:rsidRPr="00E31715">
        <w:rPr>
          <w:rFonts w:hint="cs"/>
          <w:sz w:val="16"/>
        </w:rPr>
        <w:t xml:space="preserve">. And the </w:t>
      </w:r>
      <w:r w:rsidRPr="00E31715">
        <w:rPr>
          <w:rFonts w:hint="cs"/>
          <w:u w:val="single"/>
        </w:rPr>
        <w:t>empirical work finds evidence of the exercise of undue market power in many dimensions, among them price, quality, innovation, and marketplace exclusion</w:t>
      </w:r>
      <w:r w:rsidRPr="00E31715">
        <w:rPr>
          <w:rFonts w:hint="cs"/>
          <w:sz w:val="16"/>
        </w:rPr>
        <w:t xml:space="preserve">. </w:t>
      </w:r>
      <w:r w:rsidRPr="00670D56">
        <w:rPr>
          <w:rStyle w:val="Emphasis"/>
          <w:rFonts w:hint="cs"/>
          <w:highlight w:val="cyan"/>
        </w:rPr>
        <w:t>Overall</w:t>
      </w:r>
      <w:r w:rsidRPr="00E31715">
        <w:rPr>
          <w:rFonts w:hint="cs"/>
          <w:sz w:val="16"/>
        </w:rPr>
        <w:t xml:space="preserve">, the </w:t>
      </w:r>
      <w:r w:rsidRPr="00670D56">
        <w:rPr>
          <w:rFonts w:hint="cs"/>
          <w:highlight w:val="cyan"/>
          <w:u w:val="single"/>
        </w:rPr>
        <w:t>picture is one of</w:t>
      </w:r>
      <w:r w:rsidRPr="00E31715">
        <w:rPr>
          <w:rFonts w:hint="cs"/>
          <w:u w:val="single"/>
        </w:rPr>
        <w:t xml:space="preserve"> a </w:t>
      </w:r>
      <w:r w:rsidRPr="00670D56">
        <w:rPr>
          <w:rStyle w:val="Emphasis"/>
          <w:rFonts w:hint="cs"/>
          <w:highlight w:val="cyan"/>
        </w:rPr>
        <w:t>divergence</w:t>
      </w:r>
      <w:r w:rsidRPr="00E31715">
        <w:rPr>
          <w:rFonts w:hint="cs"/>
          <w:u w:val="single"/>
        </w:rPr>
        <w:t xml:space="preserve"> </w:t>
      </w:r>
      <w:r w:rsidRPr="00670D56">
        <w:rPr>
          <w:rFonts w:hint="cs"/>
          <w:highlight w:val="cyan"/>
          <w:u w:val="single"/>
        </w:rPr>
        <w:t>between judicial</w:t>
      </w:r>
      <w:r w:rsidRPr="00E31715">
        <w:rPr>
          <w:rFonts w:hint="cs"/>
          <w:u w:val="single"/>
        </w:rPr>
        <w:t xml:space="preserve"> </w:t>
      </w:r>
      <w:r w:rsidRPr="00670D56">
        <w:rPr>
          <w:rFonts w:hint="cs"/>
          <w:highlight w:val="cyan"/>
          <w:u w:val="single"/>
        </w:rPr>
        <w:t>opinions</w:t>
      </w:r>
      <w:r w:rsidRPr="00E31715">
        <w:rPr>
          <w:rFonts w:hint="cs"/>
          <w:u w:val="single"/>
        </w:rPr>
        <w:t xml:space="preserve"> </w:t>
      </w:r>
      <w:r w:rsidRPr="00670D56">
        <w:rPr>
          <w:rFonts w:hint="cs"/>
          <w:highlight w:val="cyan"/>
          <w:u w:val="single"/>
        </w:rPr>
        <w:t>on</w:t>
      </w:r>
      <w:r w:rsidRPr="00E31715">
        <w:rPr>
          <w:rFonts w:hint="cs"/>
          <w:u w:val="single"/>
        </w:rPr>
        <w:t xml:space="preserve"> the </w:t>
      </w:r>
      <w:r w:rsidRPr="00670D56">
        <w:rPr>
          <w:rStyle w:val="Emphasis"/>
          <w:rFonts w:hint="cs"/>
          <w:highlight w:val="cyan"/>
        </w:rPr>
        <w:t>one hand</w:t>
      </w:r>
      <w:r w:rsidRPr="00E31715">
        <w:rPr>
          <w:rFonts w:hint="cs"/>
          <w:u w:val="single"/>
        </w:rPr>
        <w:t xml:space="preserve">, </w:t>
      </w:r>
      <w:r w:rsidRPr="00670D56">
        <w:rPr>
          <w:rFonts w:hint="cs"/>
          <w:highlight w:val="cyan"/>
          <w:u w:val="single"/>
        </w:rPr>
        <w:t>and</w:t>
      </w:r>
      <w:r w:rsidRPr="00E31715">
        <w:rPr>
          <w:rFonts w:hint="cs"/>
          <w:u w:val="single"/>
        </w:rPr>
        <w:t xml:space="preserve"> the </w:t>
      </w:r>
      <w:r w:rsidRPr="00670D56">
        <w:rPr>
          <w:rStyle w:val="Emphasis"/>
          <w:rFonts w:hint="cs"/>
          <w:highlight w:val="cyan"/>
        </w:rPr>
        <w:t>rigorous</w:t>
      </w:r>
      <w:r w:rsidRPr="00E31715">
        <w:rPr>
          <w:rStyle w:val="Emphasis"/>
          <w:rFonts w:hint="cs"/>
        </w:rPr>
        <w:t xml:space="preserve"> use of modern </w:t>
      </w:r>
      <w:r w:rsidRPr="00670D56">
        <w:rPr>
          <w:rStyle w:val="Emphasis"/>
          <w:rFonts w:hint="cs"/>
          <w:highlight w:val="cyan"/>
        </w:rPr>
        <w:t>economics</w:t>
      </w:r>
      <w:r w:rsidRPr="00E31715">
        <w:rPr>
          <w:rFonts w:hint="cs"/>
          <w:u w:val="single"/>
        </w:rPr>
        <w:t xml:space="preserve"> to advance consumer welfare </w:t>
      </w:r>
      <w:r w:rsidRPr="00670D56">
        <w:rPr>
          <w:rStyle w:val="Emphasis"/>
          <w:rFonts w:hint="cs"/>
          <w:highlight w:val="cyan"/>
        </w:rPr>
        <w:t>on the other.</w:t>
      </w:r>
    </w:p>
    <w:p w14:paraId="6D27C536" w14:textId="7B9BAFDF" w:rsidR="00967EF7" w:rsidRDefault="00967EF7" w:rsidP="00967EF7">
      <w:pPr>
        <w:pStyle w:val="Heading1"/>
      </w:pPr>
      <w:r>
        <w:t xml:space="preserve">2NR </w:t>
      </w:r>
    </w:p>
    <w:p w14:paraId="6C99BD48" w14:textId="77777777" w:rsidR="00967EF7" w:rsidRDefault="00967EF7" w:rsidP="00967EF7">
      <w:pPr>
        <w:pStyle w:val="Heading3"/>
      </w:pPr>
      <w:r>
        <w:t xml:space="preserve">AT: W/M Cards </w:t>
      </w:r>
    </w:p>
    <w:p w14:paraId="3F19AEDD" w14:textId="77777777" w:rsidR="00967EF7" w:rsidRDefault="00967EF7" w:rsidP="00967EF7">
      <w:pPr>
        <w:pStyle w:val="Heading4"/>
      </w:pPr>
      <w:r>
        <w:t xml:space="preserve">Private entity </w:t>
      </w:r>
    </w:p>
    <w:p w14:paraId="57561792" w14:textId="77777777" w:rsidR="00967EF7" w:rsidRDefault="00967EF7" w:rsidP="00967EF7">
      <w:r w:rsidRPr="00613104">
        <w:rPr>
          <w:rStyle w:val="Style13ptBold"/>
        </w:rPr>
        <w:t>Amato 09</w:t>
      </w:r>
      <w:r>
        <w:t xml:space="preserve"> (Theresa A, </w:t>
      </w:r>
      <w:r w:rsidRPr="000E11A9">
        <w:rPr>
          <w:i/>
          <w:iCs/>
        </w:rPr>
        <w:t>Grand Illusion: The Myth of Voter Choice in a Two-party Tyranny</w:t>
      </w:r>
      <w:r>
        <w:t>, pp. 225-226) DB</w:t>
      </w:r>
    </w:p>
    <w:p w14:paraId="1CD31A3A" w14:textId="77777777" w:rsidR="00967EF7" w:rsidRPr="00613104" w:rsidRDefault="00967EF7" w:rsidP="00967EF7">
      <w:pPr>
        <w:rPr>
          <w:sz w:val="16"/>
        </w:rPr>
      </w:pPr>
      <w:r w:rsidRPr="000E11A9">
        <w:rPr>
          <w:rStyle w:val="StyleUnderline"/>
        </w:rPr>
        <w:t>Under the law, an organization hosting the presidential debates is supposed to be a neutral arbiter or educator, so that the American peo-ple can hear about their choices in the presidential election without bias</w:t>
      </w:r>
      <w:r w:rsidRPr="00613104">
        <w:rPr>
          <w:sz w:val="16"/>
        </w:rPr>
        <w:t xml:space="preserve">.6 </w:t>
      </w:r>
      <w:r w:rsidRPr="000E11A9">
        <w:rPr>
          <w:rStyle w:val="Emphasis"/>
        </w:rPr>
        <w:t xml:space="preserve">The </w:t>
      </w:r>
      <w:r w:rsidRPr="00680710">
        <w:rPr>
          <w:rStyle w:val="Emphasis"/>
          <w:highlight w:val="green"/>
        </w:rPr>
        <w:t>CPD</w:t>
      </w:r>
      <w:r w:rsidRPr="000E11A9">
        <w:rPr>
          <w:rStyle w:val="Emphasis"/>
        </w:rPr>
        <w:t xml:space="preserve"> is neither</w:t>
      </w:r>
      <w:r w:rsidRPr="00613104">
        <w:rPr>
          <w:sz w:val="16"/>
        </w:rPr>
        <w:t xml:space="preserve">. </w:t>
      </w:r>
      <w:r w:rsidRPr="000E11A9">
        <w:rPr>
          <w:rStyle w:val="StyleUnderline"/>
        </w:rPr>
        <w:t xml:space="preserve">Rather, </w:t>
      </w:r>
      <w:r w:rsidRPr="000E11A9">
        <w:rPr>
          <w:rStyle w:val="Emphasis"/>
        </w:rPr>
        <w:t xml:space="preserve">it </w:t>
      </w:r>
      <w:r w:rsidRPr="00680710">
        <w:rPr>
          <w:rStyle w:val="Emphasis"/>
          <w:highlight w:val="green"/>
        </w:rPr>
        <w:t xml:space="preserve">is a </w:t>
      </w:r>
      <w:r w:rsidRPr="0053316D">
        <w:rPr>
          <w:rStyle w:val="Emphasis"/>
          <w:highlight w:val="cyan"/>
        </w:rPr>
        <w:t>private entity</w:t>
      </w:r>
      <w:r w:rsidRPr="000E11A9">
        <w:rPr>
          <w:rStyle w:val="StyleUnderline"/>
        </w:rPr>
        <w:t xml:space="preserve">, </w:t>
      </w:r>
      <w:r w:rsidRPr="00680710">
        <w:rPr>
          <w:rStyle w:val="Emphasis"/>
          <w:highlight w:val="green"/>
        </w:rPr>
        <w:t>controlled by</w:t>
      </w:r>
      <w:r w:rsidRPr="000E11A9">
        <w:rPr>
          <w:rStyle w:val="Emphasis"/>
        </w:rPr>
        <w:t xml:space="preserve"> the </w:t>
      </w:r>
      <w:r w:rsidRPr="00680710">
        <w:rPr>
          <w:rStyle w:val="Emphasis"/>
          <w:highlight w:val="green"/>
        </w:rPr>
        <w:t>two</w:t>
      </w:r>
      <w:r w:rsidRPr="000E11A9">
        <w:rPr>
          <w:rStyle w:val="Emphasis"/>
        </w:rPr>
        <w:t xml:space="preserve"> major </w:t>
      </w:r>
      <w:r w:rsidRPr="00680710">
        <w:rPr>
          <w:rStyle w:val="Emphasis"/>
          <w:highlight w:val="green"/>
        </w:rPr>
        <w:t>parties</w:t>
      </w:r>
      <w:r w:rsidRPr="000E11A9">
        <w:rPr>
          <w:rStyle w:val="StyleUnderline"/>
        </w:rPr>
        <w:t xml:space="preserve">, </w:t>
      </w:r>
      <w:r w:rsidRPr="00680710">
        <w:rPr>
          <w:rStyle w:val="Emphasis"/>
          <w:highlight w:val="green"/>
        </w:rPr>
        <w:t>funded by corporate interests</w:t>
      </w:r>
      <w:r w:rsidRPr="000E11A9">
        <w:rPr>
          <w:rStyle w:val="StyleUnderline"/>
        </w:rPr>
        <w:t>, and it acts as the gatekeeper to the candidates for the millions of Americans who view each presidential campaign</w:t>
      </w:r>
      <w:r w:rsidRPr="00613104">
        <w:rPr>
          <w:sz w:val="16"/>
        </w:rPr>
        <w:t xml:space="preserve">. The public is exposed (or not) to the im-portant issues of the election based on which candidates the CPD deigns to invite to participate in the debates. </w:t>
      </w:r>
      <w:r w:rsidRPr="000E11A9">
        <w:rPr>
          <w:rStyle w:val="Emphasis"/>
        </w:rPr>
        <w:t xml:space="preserve">Many </w:t>
      </w:r>
      <w:r w:rsidRPr="00680710">
        <w:rPr>
          <w:rStyle w:val="Emphasis"/>
          <w:highlight w:val="green"/>
        </w:rPr>
        <w:t>people think the CPD is a governmental entity</w:t>
      </w:r>
      <w:r w:rsidRPr="000E11A9">
        <w:rPr>
          <w:rStyle w:val="Emphasis"/>
        </w:rPr>
        <w:t xml:space="preserve">, </w:t>
      </w:r>
      <w:r w:rsidRPr="00680710">
        <w:rPr>
          <w:rStyle w:val="Emphasis"/>
          <w:highlight w:val="green"/>
        </w:rPr>
        <w:t>but it is not</w:t>
      </w:r>
      <w:r w:rsidRPr="00613104">
        <w:rPr>
          <w:sz w:val="16"/>
        </w:rPr>
        <w:t xml:space="preserve">. </w:t>
      </w:r>
      <w:r w:rsidRPr="000E11A9">
        <w:rPr>
          <w:rStyle w:val="StyleUnderline"/>
        </w:rPr>
        <w:t>Others think the League of Women Voters hosts the debates, because it once did</w:t>
      </w:r>
      <w:r w:rsidRPr="00613104">
        <w:rPr>
          <w:sz w:val="16"/>
        </w:rPr>
        <w:t xml:space="preserve">. </w:t>
      </w:r>
      <w:r w:rsidRPr="000E11A9">
        <w:rPr>
          <w:rStyle w:val="StyleUnderline"/>
        </w:rPr>
        <w:t>But it does not</w:t>
      </w:r>
      <w:r w:rsidRPr="00613104">
        <w:rPr>
          <w:sz w:val="16"/>
        </w:rPr>
        <w:t xml:space="preserve">. </w:t>
      </w:r>
      <w:r w:rsidRPr="000E11A9">
        <w:rPr>
          <w:rStyle w:val="StyleUnderline"/>
        </w:rPr>
        <w:t xml:space="preserve">The two major </w:t>
      </w:r>
      <w:r w:rsidRPr="00680710">
        <w:rPr>
          <w:rStyle w:val="StyleUnderline"/>
          <w:highlight w:val="green"/>
        </w:rPr>
        <w:t>parties</w:t>
      </w:r>
      <w:r w:rsidRPr="000E11A9">
        <w:rPr>
          <w:rStyle w:val="StyleUnderline"/>
        </w:rPr>
        <w:t xml:space="preserve"> </w:t>
      </w:r>
      <w:r w:rsidRPr="00680710">
        <w:rPr>
          <w:rStyle w:val="StyleUnderline"/>
          <w:highlight w:val="green"/>
        </w:rPr>
        <w:t>created the CPD</w:t>
      </w:r>
      <w:r w:rsidRPr="000E11A9">
        <w:rPr>
          <w:rStyle w:val="StyleUnderline"/>
        </w:rPr>
        <w:t xml:space="preserve">, </w:t>
      </w:r>
      <w:r w:rsidRPr="00680710">
        <w:rPr>
          <w:rStyle w:val="StyleUnderline"/>
          <w:highlight w:val="green"/>
        </w:rPr>
        <w:t>under the guise of being a nonprofit</w:t>
      </w:r>
      <w:r w:rsidRPr="000E11A9">
        <w:rPr>
          <w:rStyle w:val="StyleUnderline"/>
        </w:rPr>
        <w:t>, so that they could control the pres-idential debate process</w:t>
      </w:r>
      <w:r w:rsidRPr="00613104">
        <w:rPr>
          <w:sz w:val="16"/>
        </w:rPr>
        <w:t xml:space="preserve">. The former chairmen of the Democratic and Republican parties, Paul G. Kirk and Frank Fahrenkopf, lobbyists for pharmaceutical and gaming interests, respectively, have run the debates since 1987, when they engaged in a hostile takeover of the League of Women Voters' sponsorship, which had been ongoing since 1976. </w:t>
      </w:r>
      <w:r w:rsidRPr="00613104">
        <w:rPr>
          <w:rStyle w:val="StyleUnderline"/>
        </w:rPr>
        <w:t>The League hosted the debates after the FEC allowed for televised presi-dential debates to be exempt from the 1934 Communications Act "equal-time requirement," as long as they were not sponsored by broad-cast media</w:t>
      </w:r>
      <w:r w:rsidRPr="00613104">
        <w:rPr>
          <w:sz w:val="16"/>
        </w:rPr>
        <w:t xml:space="preserve">. When the League ran the debates, John Anderson, a Re-publican running as an independent in the 1980 election, was allowed to participate, even though that meant that Jimmy Carter, the Demo-cratic nominee, refused to show up for the first debate. </w:t>
      </w:r>
    </w:p>
    <w:p w14:paraId="69A1E2E8" w14:textId="77777777" w:rsidR="00967EF7" w:rsidRDefault="00967EF7" w:rsidP="00967EF7">
      <w:pPr>
        <w:pStyle w:val="Heading4"/>
      </w:pPr>
      <w:r>
        <w:t xml:space="preserve">Private parties </w:t>
      </w:r>
    </w:p>
    <w:p w14:paraId="028AD532" w14:textId="77777777" w:rsidR="00967EF7" w:rsidRDefault="00967EF7" w:rsidP="00967EF7">
      <w:r>
        <w:rPr>
          <w:rStyle w:val="Style13ptBold"/>
        </w:rPr>
        <w:t xml:space="preserve">Cole 17 </w:t>
      </w:r>
      <w:r>
        <w:t>(Brian C. Cole, University of South Florida</w:t>
      </w:r>
      <w:r w:rsidRPr="009B25A5">
        <w:t xml:space="preserve">, </w:t>
      </w:r>
      <w:r>
        <w:t>6</w:t>
      </w:r>
      <w:r w:rsidRPr="009B25A5">
        <w:t>-</w:t>
      </w:r>
      <w:r>
        <w:t>28</w:t>
      </w:r>
      <w:r w:rsidRPr="009B25A5">
        <w:t>-</w:t>
      </w:r>
      <w:r>
        <w:t>2017</w:t>
      </w:r>
      <w:r w:rsidRPr="009B25A5">
        <w:t>, "</w:t>
      </w:r>
      <w:r>
        <w:t>Countering the Questionable Actions of the CPD and FEC</w:t>
      </w:r>
      <w:r w:rsidRPr="009B25A5">
        <w:t xml:space="preserve">," </w:t>
      </w:r>
      <w:r>
        <w:t>Graduate Theses and Dissertations, University of South Florida Scholar Commons</w:t>
      </w:r>
      <w:r w:rsidRPr="009B25A5">
        <w:t xml:space="preserve">, </w:t>
      </w:r>
      <w:hyperlink r:id="rId30" w:history="1">
        <w:r w:rsidRPr="00547C6E">
          <w:rPr>
            <w:rStyle w:val="Hyperlink"/>
          </w:rPr>
          <w:t>https://digitalcommons.usf.edu/cgi/viewcontent.cgi?article=8014&amp;amp;context=etd</w:t>
        </w:r>
      </w:hyperlink>
      <w:r>
        <w:t>) //HKM</w:t>
      </w:r>
    </w:p>
    <w:p w14:paraId="23219CC2" w14:textId="77777777" w:rsidR="00967EF7" w:rsidRPr="009B25A5" w:rsidRDefault="00967EF7" w:rsidP="00967EF7">
      <w:pPr>
        <w:rPr>
          <w:sz w:val="16"/>
        </w:rPr>
      </w:pPr>
      <w:r w:rsidRPr="009B25A5">
        <w:rPr>
          <w:sz w:val="16"/>
        </w:rPr>
        <w:t xml:space="preserve">On August 5, 2016, </w:t>
      </w:r>
      <w:r w:rsidRPr="009B25A5">
        <w:rPr>
          <w:rStyle w:val="StyleUnderline"/>
        </w:rPr>
        <w:t>Rosemary M. Collyer, a senior-level District Judge presiding in Washington, DC</w:t>
      </w:r>
      <w:r w:rsidRPr="009B25A5">
        <w:rPr>
          <w:sz w:val="16"/>
        </w:rPr>
        <w:t xml:space="preserve">, nominated by Republican President George W. Bush, and confirmed by the then Republican-controlled senate (Federal Judicial Center, 2016), </w:t>
      </w:r>
      <w:r w:rsidRPr="009B25A5">
        <w:rPr>
          <w:rStyle w:val="StyleUnderline"/>
        </w:rPr>
        <w:t>dismissed all</w:t>
      </w:r>
      <w:r>
        <w:rPr>
          <w:rStyle w:val="StyleUnderline"/>
        </w:rPr>
        <w:t xml:space="preserve"> </w:t>
      </w:r>
      <w:r w:rsidRPr="009B25A5">
        <w:rPr>
          <w:rStyle w:val="StyleUnderline"/>
        </w:rPr>
        <w:t xml:space="preserve">four grievances filed </w:t>
      </w:r>
      <w:r w:rsidRPr="00680710">
        <w:rPr>
          <w:rStyle w:val="StyleUnderline"/>
          <w:highlight w:val="green"/>
        </w:rPr>
        <w:t>in Johnson v. CPD</w:t>
      </w:r>
      <w:r w:rsidRPr="009B25A5">
        <w:rPr>
          <w:sz w:val="16"/>
        </w:rPr>
        <w:t xml:space="preserve">. While the author will go into greater detail about Judge Collyer’s dismissal of this lawsuit later in the paper, she first dismissed Johnson’s claim that the actions taken by the CPD’s amounted to antitrust violation, noting legal precedent set through the Noerr-Pennington Doctrine5 , originating from two Supreme Court verdicts where the courts have held that antitrust laws only govern commercial markets, not political activity (Collyer, 2016, p. 1). </w:t>
      </w:r>
      <w:r w:rsidRPr="009B25A5">
        <w:rPr>
          <w:rStyle w:val="StyleUnderline"/>
        </w:rPr>
        <w:t>Collyer also ruled that Johnson’s</w:t>
      </w:r>
      <w:r>
        <w:rPr>
          <w:rStyle w:val="StyleUnderline"/>
        </w:rPr>
        <w:t xml:space="preserve"> </w:t>
      </w:r>
      <w:r w:rsidRPr="00680710">
        <w:rPr>
          <w:rStyle w:val="StyleUnderline"/>
          <w:highlight w:val="green"/>
        </w:rPr>
        <w:t>assertion of First Amendment infringements</w:t>
      </w:r>
      <w:r w:rsidRPr="009B25A5">
        <w:rPr>
          <w:rStyle w:val="StyleUnderline"/>
        </w:rPr>
        <w:t xml:space="preserve"> </w:t>
      </w:r>
      <w:r w:rsidRPr="00680710">
        <w:rPr>
          <w:rStyle w:val="StyleUnderline"/>
          <w:highlight w:val="green"/>
        </w:rPr>
        <w:t>were invalid because the amendment “guarantees freedom from government intervention</w:t>
      </w:r>
      <w:r w:rsidRPr="009B25A5">
        <w:rPr>
          <w:rStyle w:val="StyleUnderline"/>
        </w:rPr>
        <w:t xml:space="preserve">,” </w:t>
      </w:r>
      <w:r w:rsidRPr="00680710">
        <w:rPr>
          <w:rStyle w:val="StyleUnderline"/>
          <w:highlight w:val="green"/>
        </w:rPr>
        <w:t xml:space="preserve">and </w:t>
      </w:r>
      <w:r w:rsidRPr="00680710">
        <w:rPr>
          <w:rStyle w:val="Emphasis"/>
          <w:highlight w:val="green"/>
        </w:rPr>
        <w:t xml:space="preserve">the defendants “are </w:t>
      </w:r>
      <w:r w:rsidRPr="0053316D">
        <w:rPr>
          <w:rStyle w:val="Emphasis"/>
          <w:highlight w:val="cyan"/>
        </w:rPr>
        <w:t>private parties</w:t>
      </w:r>
      <w:r w:rsidRPr="009B25A5">
        <w:rPr>
          <w:sz w:val="16"/>
        </w:rPr>
        <w:t>” (Collyer, 2016, p. 9). Lastly, Collyer said that Johnson, and the other plaintiffs in the lawsuit, failed to prove their grievance involving “international interference with prospective business advantage” (Collyer, 2016, pp. 15-16). Collyer seemingly chose to simply reiterate the CPD’s defense, as well as the brief filed by Romney attorney James M. Burnham,6 to explain why the commission was automatically exempt from any violation of the Sherman Antitrust Act regulations. On January 31, 2017, Johnson’s attorney Bruce Fein filed an appeal to Collyer’s decision.7 On March 17, 2017, the U.S. Court of Appeals granted Gary Johnson and the other affiliated parties an appeal of the lower court’s decision. However, the Court has yet to issue its ruling.</w:t>
      </w:r>
    </w:p>
    <w:p w14:paraId="5B877DCB" w14:textId="4D94B7D0" w:rsidR="00967EF7" w:rsidRDefault="00967EF7" w:rsidP="00967EF7">
      <w:pPr>
        <w:pStyle w:val="Heading4"/>
      </w:pPr>
      <w:r>
        <w:t xml:space="preserve">Private corporation  </w:t>
      </w:r>
    </w:p>
    <w:p w14:paraId="77F1B1E1" w14:textId="77777777" w:rsidR="00967EF7" w:rsidRDefault="00967EF7" w:rsidP="00967EF7">
      <w:r w:rsidRPr="00613104">
        <w:rPr>
          <w:rStyle w:val="Style13ptBold"/>
        </w:rPr>
        <w:t>Amato 09</w:t>
      </w:r>
      <w:r>
        <w:t xml:space="preserve"> (Theresa A, </w:t>
      </w:r>
      <w:r w:rsidRPr="000E11A9">
        <w:rPr>
          <w:i/>
          <w:iCs/>
        </w:rPr>
        <w:t>Grand Illusion: The Myth of Voter Choice in a Two-party Tyranny</w:t>
      </w:r>
      <w:r>
        <w:t>, pp. 225-226) DB</w:t>
      </w:r>
    </w:p>
    <w:p w14:paraId="0E41FC7A" w14:textId="77777777" w:rsidR="00967EF7" w:rsidRDefault="00967EF7" w:rsidP="00967EF7">
      <w:pPr>
        <w:rPr>
          <w:sz w:val="16"/>
        </w:rPr>
      </w:pPr>
      <w:r w:rsidRPr="00613104">
        <w:rPr>
          <w:sz w:val="16"/>
        </w:rPr>
        <w:t xml:space="preserve">When it was my turn to speak at the Harvard conference, I pointed out that </w:t>
      </w:r>
      <w:r w:rsidRPr="00613104">
        <w:rPr>
          <w:rStyle w:val="Emphasis"/>
        </w:rPr>
        <w:t xml:space="preserve">the </w:t>
      </w:r>
      <w:r w:rsidRPr="00680710">
        <w:rPr>
          <w:rStyle w:val="Emphasis"/>
          <w:highlight w:val="green"/>
        </w:rPr>
        <w:t xml:space="preserve">CPD is a </w:t>
      </w:r>
      <w:r w:rsidRPr="0053316D">
        <w:rPr>
          <w:rStyle w:val="Emphasis"/>
          <w:highlight w:val="cyan"/>
        </w:rPr>
        <w:t>private corporation</w:t>
      </w:r>
      <w:r w:rsidRPr="00613104">
        <w:rPr>
          <w:rStyle w:val="StyleUnderline"/>
        </w:rPr>
        <w:t>, funded by corporate con-tributors, "around as long as the political players suffer it."</w:t>
      </w:r>
      <w:r w:rsidRPr="00613104">
        <w:rPr>
          <w:sz w:val="16"/>
        </w:rPr>
        <w:t xml:space="preserve"> I said that there could be thresholds set for the debates in terms of who gets to participate, but if the CPD sets "three debates and all three of them exclude any voices except the Republican or Democratic candidates, then you've deprived the American people of the chance to hear alter-native viewpoints."5 </w:t>
      </w:r>
    </w:p>
    <w:p w14:paraId="147F91FD" w14:textId="77777777" w:rsidR="00967EF7" w:rsidRPr="00613104" w:rsidRDefault="00967EF7" w:rsidP="00967EF7">
      <w:pPr>
        <w:pStyle w:val="Heading3"/>
      </w:pPr>
      <w:r>
        <w:t xml:space="preserve">Ev ethics </w:t>
      </w:r>
    </w:p>
    <w:p w14:paraId="7D105D31" w14:textId="77777777" w:rsidR="00967EF7" w:rsidRDefault="00967EF7" w:rsidP="00967EF7">
      <w:pPr>
        <w:pStyle w:val="Heading4"/>
      </w:pPr>
      <w:r>
        <w:t>I know this is new but it’s justified because evidence ethics are generally hard to catch when it happens --- Vote down UTD on evidence ethics --- The interp card they have read for this T page is miscut! The first part of the evidence is a SEPARATE ARTICLE from the “Gale” evidence they cite --- They also EXCLUDED paragraphs from in between the two different articles! --- Intent is irrelevant, misrepresented evidence makes debate impossible and causes a moral hazard --- EVEN IF you don’t vote them down on ethics you certainly have to scratch their interp card from this debate which means they DON’T have an interp</w:t>
      </w:r>
    </w:p>
    <w:p w14:paraId="77D4092C" w14:textId="77777777" w:rsidR="00967EF7" w:rsidRDefault="00967EF7" w:rsidP="00967EF7">
      <w:r w:rsidRPr="00A7370E">
        <w:rPr>
          <w:rStyle w:val="Style13ptBold"/>
        </w:rPr>
        <w:t>Gale ’18</w:t>
      </w:r>
      <w:r>
        <w:t xml:space="preserve"> [Gale Encyclopedia of U.S. Economic History; May 17; Online encyclopedia offering comprehensive coverage of American economic history; Gale Encyclopedia, “Private Sector,” </w:t>
      </w:r>
      <w:hyperlink r:id="rId31" w:history="1">
        <w:r w:rsidRPr="00D66D95">
          <w:rPr>
            <w:rStyle w:val="Hyperlink"/>
          </w:rPr>
          <w:t>https://www.encyclopedia.com/social-sciences-and-law/economics-business-and-labor/economics-terms-and-concepts/private-sector</w:t>
        </w:r>
      </w:hyperlink>
      <w:r>
        <w:t>]</w:t>
      </w:r>
    </w:p>
    <w:p w14:paraId="1C70DE3D" w14:textId="77777777" w:rsidR="00967EF7" w:rsidRPr="000479E1" w:rsidRDefault="00967EF7" w:rsidP="00967EF7">
      <w:pPr>
        <w:rPr>
          <w:sz w:val="16"/>
        </w:rPr>
      </w:pPr>
      <w:r w:rsidRPr="000479E1">
        <w:rPr>
          <w:rStyle w:val="StyleUnderline"/>
        </w:rPr>
        <w:t xml:space="preserve">The </w:t>
      </w:r>
      <w:r w:rsidRPr="00AC67D2">
        <w:rPr>
          <w:rStyle w:val="Emphasis"/>
          <w:highlight w:val="green"/>
        </w:rPr>
        <w:t>private sector</w:t>
      </w:r>
      <w:r w:rsidRPr="00AC67D2">
        <w:rPr>
          <w:rStyle w:val="StyleUnderline"/>
          <w:highlight w:val="green"/>
        </w:rPr>
        <w:t xml:space="preserve"> is the </w:t>
      </w:r>
      <w:r w:rsidRPr="00AC67D2">
        <w:rPr>
          <w:rStyle w:val="Emphasis"/>
          <w:highlight w:val="green"/>
        </w:rPr>
        <w:t>part</w:t>
      </w:r>
      <w:r w:rsidRPr="00AC67D2">
        <w:rPr>
          <w:rStyle w:val="StyleUnderline"/>
          <w:highlight w:val="green"/>
        </w:rPr>
        <w:t xml:space="preserve"> of</w:t>
      </w:r>
      <w:r w:rsidRPr="000479E1">
        <w:rPr>
          <w:rStyle w:val="StyleUnderline"/>
        </w:rPr>
        <w:t xml:space="preserve"> a country’s </w:t>
      </w:r>
      <w:r w:rsidRPr="00AC67D2">
        <w:rPr>
          <w:rStyle w:val="Emphasis"/>
          <w:highlight w:val="green"/>
        </w:rPr>
        <w:t>econ</w:t>
      </w:r>
      <w:r w:rsidRPr="000479E1">
        <w:rPr>
          <w:rStyle w:val="StyleUnderline"/>
        </w:rPr>
        <w:t xml:space="preserve">omy that is </w:t>
      </w:r>
      <w:r w:rsidRPr="00AC67D2">
        <w:rPr>
          <w:rStyle w:val="Emphasis"/>
          <w:highlight w:val="green"/>
        </w:rPr>
        <w:t>not controlled</w:t>
      </w:r>
      <w:r w:rsidRPr="000479E1">
        <w:rPr>
          <w:rStyle w:val="Emphasis"/>
        </w:rPr>
        <w:t xml:space="preserve"> directly</w:t>
      </w:r>
      <w:r w:rsidRPr="000479E1">
        <w:rPr>
          <w:rStyle w:val="StyleUnderline"/>
        </w:rPr>
        <w:t xml:space="preserve"> </w:t>
      </w:r>
      <w:r w:rsidRPr="00AC67D2">
        <w:rPr>
          <w:rStyle w:val="StyleUnderline"/>
          <w:highlight w:val="green"/>
        </w:rPr>
        <w:t>by</w:t>
      </w:r>
      <w:r w:rsidRPr="000479E1">
        <w:rPr>
          <w:rStyle w:val="StyleUnderline"/>
        </w:rPr>
        <w:t xml:space="preserve"> the </w:t>
      </w:r>
      <w:r w:rsidRPr="00AC67D2">
        <w:rPr>
          <w:rStyle w:val="Emphasis"/>
          <w:highlight w:val="green"/>
        </w:rPr>
        <w:t>government</w:t>
      </w:r>
      <w:r w:rsidRPr="000479E1">
        <w:rPr>
          <w:sz w:val="16"/>
        </w:rPr>
        <w:t xml:space="preserve">; it is a term that combines households and businesses in the economy into a single group. The resources of production owned by the private sector are owned in the form of private property. </w:t>
      </w:r>
      <w:r w:rsidRPr="000479E1">
        <w:rPr>
          <w:rStyle w:val="StyleUnderline"/>
        </w:rPr>
        <w:t>The private sector includes entities such as</w:t>
      </w:r>
      <w:r w:rsidRPr="000479E1">
        <w:rPr>
          <w:sz w:val="16"/>
        </w:rPr>
        <w:t xml:space="preserve"> households and </w:t>
      </w:r>
      <w:r w:rsidRPr="000479E1">
        <w:rPr>
          <w:rStyle w:val="StyleUnderline"/>
        </w:rPr>
        <w:t>individuals</w:t>
      </w:r>
      <w:r w:rsidRPr="000479E1">
        <w:rPr>
          <w:sz w:val="16"/>
        </w:rPr>
        <w:t xml:space="preserve">, for-profit </w:t>
      </w:r>
      <w:r w:rsidRPr="000479E1">
        <w:rPr>
          <w:rStyle w:val="StyleUnderline"/>
        </w:rPr>
        <w:t>enterprises</w:t>
      </w:r>
      <w:r w:rsidRPr="000479E1">
        <w:rPr>
          <w:sz w:val="16"/>
        </w:rPr>
        <w:t xml:space="preserve">, sole traders, partnerships, </w:t>
      </w:r>
      <w:r w:rsidRPr="000479E1">
        <w:rPr>
          <w:rStyle w:val="StyleUnderline"/>
        </w:rPr>
        <w:t xml:space="preserve">corporations, </w:t>
      </w:r>
      <w:r w:rsidRPr="000479E1">
        <w:rPr>
          <w:rStyle w:val="Emphasis"/>
        </w:rPr>
        <w:t>nonprofit</w:t>
      </w:r>
      <w:r w:rsidRPr="000479E1">
        <w:rPr>
          <w:sz w:val="16"/>
        </w:rPr>
        <w:t xml:space="preserve">-making </w:t>
      </w:r>
      <w:r w:rsidRPr="000479E1">
        <w:rPr>
          <w:rStyle w:val="Emphasis"/>
        </w:rPr>
        <w:t>org</w:t>
      </w:r>
      <w:r w:rsidRPr="000479E1">
        <w:rPr>
          <w:rStyle w:val="StyleUnderline"/>
        </w:rPr>
        <w:t>anization</w:t>
      </w:r>
      <w:r w:rsidRPr="000479E1">
        <w:rPr>
          <w:rStyle w:val="Emphasis"/>
        </w:rPr>
        <w:t>s</w:t>
      </w:r>
      <w:r w:rsidRPr="000479E1">
        <w:rPr>
          <w:rStyle w:val="StyleUnderline"/>
        </w:rPr>
        <w:t xml:space="preserve">, charities, and </w:t>
      </w:r>
      <w:r w:rsidRPr="000479E1">
        <w:rPr>
          <w:rStyle w:val="Emphasis"/>
        </w:rPr>
        <w:t>n</w:t>
      </w:r>
      <w:r w:rsidRPr="000479E1">
        <w:rPr>
          <w:rStyle w:val="StyleUnderline"/>
        </w:rPr>
        <w:t>ongovernmental or</w:t>
      </w:r>
      <w:r w:rsidRPr="000479E1">
        <w:rPr>
          <w:rStyle w:val="Emphasis"/>
        </w:rPr>
        <w:t>g</w:t>
      </w:r>
      <w:r w:rsidRPr="000479E1">
        <w:rPr>
          <w:rStyle w:val="StyleUnderline"/>
        </w:rPr>
        <w:t>anizatio</w:t>
      </w:r>
      <w:r w:rsidRPr="000479E1">
        <w:rPr>
          <w:rStyle w:val="Emphasis"/>
        </w:rPr>
        <w:t>ns</w:t>
      </w:r>
      <w:r w:rsidRPr="000479E1">
        <w:rPr>
          <w:sz w:val="16"/>
        </w:rPr>
        <w:t xml:space="preserve"> (NGOs). </w:t>
      </w:r>
      <w:r w:rsidRPr="000479E1">
        <w:rPr>
          <w:rStyle w:val="StyleUnderline"/>
        </w:rPr>
        <w:t xml:space="preserve">Private sector is </w:t>
      </w:r>
      <w:r w:rsidRPr="00AC67D2">
        <w:rPr>
          <w:rStyle w:val="Emphasis"/>
          <w:highlight w:val="green"/>
        </w:rPr>
        <w:t>contrasted</w:t>
      </w:r>
      <w:r w:rsidRPr="00AC67D2">
        <w:rPr>
          <w:rStyle w:val="StyleUnderline"/>
          <w:highlight w:val="green"/>
        </w:rPr>
        <w:t xml:space="preserve"> with </w:t>
      </w:r>
      <w:r w:rsidRPr="00AC67D2">
        <w:rPr>
          <w:rStyle w:val="Emphasis"/>
          <w:highlight w:val="green"/>
        </w:rPr>
        <w:t>public sector</w:t>
      </w:r>
      <w:r w:rsidRPr="000479E1">
        <w:rPr>
          <w:rStyle w:val="StyleUnderline"/>
        </w:rPr>
        <w:t xml:space="preserve">, which is </w:t>
      </w:r>
      <w:r w:rsidRPr="00AC67D2">
        <w:rPr>
          <w:rStyle w:val="StyleUnderline"/>
          <w:highlight w:val="green"/>
        </w:rPr>
        <w:t>a</w:t>
      </w:r>
      <w:r w:rsidRPr="000479E1">
        <w:rPr>
          <w:sz w:val="16"/>
        </w:rPr>
        <w:t xml:space="preserve"> comparable </w:t>
      </w:r>
      <w:r w:rsidRPr="00AC67D2">
        <w:rPr>
          <w:rStyle w:val="StyleUnderline"/>
          <w:highlight w:val="green"/>
        </w:rPr>
        <w:t>term for</w:t>
      </w:r>
      <w:r w:rsidRPr="000479E1">
        <w:rPr>
          <w:rStyle w:val="StyleUnderline"/>
        </w:rPr>
        <w:t xml:space="preserve"> the </w:t>
      </w:r>
      <w:r w:rsidRPr="00AC67D2">
        <w:rPr>
          <w:rStyle w:val="Emphasis"/>
          <w:highlight w:val="green"/>
        </w:rPr>
        <w:t>governmental</w:t>
      </w:r>
      <w:r w:rsidRPr="000479E1">
        <w:rPr>
          <w:rStyle w:val="StyleUnderline"/>
        </w:rPr>
        <w:t xml:space="preserve"> sector</w:t>
      </w:r>
      <w:r w:rsidRPr="000479E1">
        <w:rPr>
          <w:sz w:val="16"/>
        </w:rPr>
        <w:t>. In 2004 the private sector share of gross domestic product (GDP) in current prices in countries of the Organisation of Economic Co-operation and Development was: Australia 85.85 percent, Canada 87.72 percent, Finland 81.48 percent, France 80.73 percent, Germany 85.32 percent, Greece 87.54 percent, Italy 85.68 percent, Japan 84.38 percent, Norway 82.31 percent, Sweden 78.17 percent, the United Kingdom 83.65 percent, and the United States 89.46 percent. In contrast, in developing countries and transition economies the 2004 private sector share of GDP in current prices was lower: the Bahamas 73.29 percent, Botswana 70.50 percent, the Democratic Republic of Congo 69.07 percent, Nicaragua 76.61 percent, South Africa 75.92 percent, Bulgaria 70.36 percent, Croatia 75.36 percent, the Czech Republic 71.98 percent, Georgia 51.44 percent, and the Slovak Republic 75.69 percent (Heston, Summers, and Aten 2006). Dani Rodrik (2000) argues that the reason for the private sector’s low share in developing countries is due to the fact that for governments in low-income countries, creating additional public-sector jobs is administratively easier than establishing an unemployment insurance scheme or subsidizing job security in the private sector.</w:t>
      </w:r>
    </w:p>
    <w:p w14:paraId="310A8A60" w14:textId="77777777" w:rsidR="00967EF7" w:rsidRPr="000479E1" w:rsidRDefault="00967EF7" w:rsidP="00967EF7">
      <w:pPr>
        <w:rPr>
          <w:sz w:val="12"/>
          <w:szCs w:val="12"/>
        </w:rPr>
      </w:pPr>
      <w:r w:rsidRPr="000479E1">
        <w:rPr>
          <w:sz w:val="12"/>
          <w:szCs w:val="12"/>
        </w:rPr>
        <w:t>The distinction between private sector and public sector reflects the two alternative methods of solving the allocation of resources in an economy: markets or government. Markets utilize private ownership of resources—thus the term private sector—for voluntary allocation decisions. In contrast to the public sector, the private sector—with the exception of nonprofit-making organizations, charities, and nongovernmental organizations—mainly searches for profit opportunities. Private companies and organizations produce goods and services in response to supply-and-demand forces in the market, with the final goal of making a profit for the owners and shareholders of the private enterprise.</w:t>
      </w:r>
    </w:p>
    <w:p w14:paraId="7C6B51E6" w14:textId="77777777" w:rsidR="00967EF7" w:rsidRPr="000479E1" w:rsidRDefault="00967EF7" w:rsidP="00967EF7">
      <w:pPr>
        <w:rPr>
          <w:sz w:val="12"/>
          <w:szCs w:val="12"/>
        </w:rPr>
      </w:pPr>
      <w:r w:rsidRPr="000479E1">
        <w:rPr>
          <w:sz w:val="12"/>
          <w:szCs w:val="12"/>
        </w:rPr>
        <w:t>The private sector plays a key role in accelerating economic growth in market capitalist economies. The private sector is the foundation of the market capitalist economic system. Without the private sector the capitalist market cannot exist, and vice versa. For example, the development of the private sector in transition economies was vital, and the final goal of transition was associated with the private sector being converted into the dominant sector in the economy. In all industrialized or advanced capitalist economies, the absolute and relative size of the private sector is very high. Hence, in a capitalist market economy the private sector is mostly responsible for most of the country’s investments, for the generation of new job opportunities, and for the improvement of standards of living, and it is the source of most technological developments.</w:t>
      </w:r>
    </w:p>
    <w:p w14:paraId="3C31DA45" w14:textId="77777777" w:rsidR="00967EF7" w:rsidRPr="000479E1" w:rsidRDefault="00967EF7" w:rsidP="00967EF7">
      <w:pPr>
        <w:rPr>
          <w:sz w:val="12"/>
          <w:szCs w:val="12"/>
        </w:rPr>
      </w:pPr>
      <w:r w:rsidRPr="000479E1">
        <w:rPr>
          <w:sz w:val="12"/>
          <w:szCs w:val="12"/>
        </w:rPr>
        <w:t>The government in market capitalist economies undertakes the following responsibilities to promote and support the private sector:</w:t>
      </w:r>
    </w:p>
    <w:p w14:paraId="5F8F4A54" w14:textId="77777777" w:rsidR="00967EF7" w:rsidRPr="000479E1" w:rsidRDefault="00967EF7" w:rsidP="00967EF7">
      <w:pPr>
        <w:pStyle w:val="ListParagraph"/>
        <w:numPr>
          <w:ilvl w:val="0"/>
          <w:numId w:val="20"/>
        </w:numPr>
        <w:rPr>
          <w:sz w:val="12"/>
          <w:szCs w:val="12"/>
        </w:rPr>
      </w:pPr>
      <w:r w:rsidRPr="000479E1">
        <w:rPr>
          <w:sz w:val="12"/>
          <w:szCs w:val="12"/>
        </w:rPr>
        <w:t>creating proper legal environment for the private sector to function, through private property rights and contract law;</w:t>
      </w:r>
    </w:p>
    <w:p w14:paraId="17235A60" w14:textId="77777777" w:rsidR="00967EF7" w:rsidRPr="000479E1" w:rsidRDefault="00967EF7" w:rsidP="00967EF7">
      <w:pPr>
        <w:pStyle w:val="ListParagraph"/>
        <w:numPr>
          <w:ilvl w:val="0"/>
          <w:numId w:val="20"/>
        </w:numPr>
        <w:rPr>
          <w:sz w:val="12"/>
          <w:szCs w:val="12"/>
        </w:rPr>
      </w:pPr>
      <w:r w:rsidRPr="000479E1">
        <w:rPr>
          <w:sz w:val="12"/>
          <w:szCs w:val="12"/>
        </w:rPr>
        <w:t>introducing customs and tax laws that should encourage private investment;</w:t>
      </w:r>
    </w:p>
    <w:p w14:paraId="424ED0E5" w14:textId="77777777" w:rsidR="00967EF7" w:rsidRPr="000479E1" w:rsidRDefault="00967EF7" w:rsidP="00967EF7">
      <w:pPr>
        <w:pStyle w:val="ListParagraph"/>
        <w:numPr>
          <w:ilvl w:val="0"/>
          <w:numId w:val="20"/>
        </w:numPr>
        <w:rPr>
          <w:sz w:val="12"/>
          <w:szCs w:val="12"/>
        </w:rPr>
      </w:pPr>
      <w:r w:rsidRPr="000479E1">
        <w:rPr>
          <w:sz w:val="12"/>
          <w:szCs w:val="12"/>
        </w:rPr>
        <w:t>often providing basic infrastructure produced by public enterprises such as water, power, land, transport and communication services, and other necessities;</w:t>
      </w:r>
    </w:p>
    <w:p w14:paraId="64B0A79F" w14:textId="77777777" w:rsidR="00967EF7" w:rsidRPr="000479E1" w:rsidRDefault="00967EF7" w:rsidP="00967EF7">
      <w:pPr>
        <w:pStyle w:val="ListParagraph"/>
        <w:numPr>
          <w:ilvl w:val="0"/>
          <w:numId w:val="20"/>
        </w:numPr>
        <w:rPr>
          <w:sz w:val="12"/>
          <w:szCs w:val="12"/>
        </w:rPr>
      </w:pPr>
      <w:r w:rsidRPr="000479E1">
        <w:rPr>
          <w:sz w:val="12"/>
          <w:szCs w:val="12"/>
        </w:rPr>
        <w:t>initiating macroeconomic policies and expenditure to increase the demand for the private sector produced goods.</w:t>
      </w:r>
    </w:p>
    <w:p w14:paraId="681B7512" w14:textId="77777777" w:rsidR="00967EF7" w:rsidRPr="000479E1" w:rsidRDefault="00967EF7" w:rsidP="00967EF7">
      <w:pPr>
        <w:rPr>
          <w:sz w:val="12"/>
          <w:szCs w:val="12"/>
        </w:rPr>
      </w:pPr>
      <w:r w:rsidRPr="000479E1">
        <w:rPr>
          <w:sz w:val="12"/>
          <w:szCs w:val="12"/>
        </w:rPr>
        <w:t>The private sector increases into two ways: through privatization of state-owned enterprises (SOEs) and through the creation and establishment of new firms. In this way, the share of the private sector in the economy grows. Privatization represents the transfer of state-owned assets to private ownership, alongside the creation and fostering of private businesses. Privatization is an alternative way of distributing and choosing the means of generating wealth (Marangos 2004). Consequently, it also may be considered a distribution of political and economic power in the economy. The increase of the private sector further implies the abandonment of government control over economic activity, as well as the abandonment of state monopoly in certain sectors. However, as the private sector increases, both income and wealth inequality increase, and intergenerational mobility decreases:</w:t>
      </w:r>
    </w:p>
    <w:p w14:paraId="00672C7A" w14:textId="77777777" w:rsidR="00967EF7" w:rsidRPr="000479E1" w:rsidRDefault="00967EF7" w:rsidP="00967EF7">
      <w:pPr>
        <w:ind w:left="720"/>
        <w:rPr>
          <w:sz w:val="12"/>
          <w:szCs w:val="12"/>
        </w:rPr>
      </w:pPr>
      <w:r w:rsidRPr="000479E1">
        <w:rPr>
          <w:sz w:val="12"/>
          <w:szCs w:val="12"/>
        </w:rPr>
        <w:t>It is true, however, that America was once a place of substantial intergenerational mobility: Sons often did much better than their fathers.... [However,] over the past generation upward mobility has fallen drastically. Very few children of the lower class are making their way to even moderate affluence.... In modern America, it seems, you’re quite likely to stay in the social and economic class into which you were born. (Krugman 2004)</w:t>
      </w:r>
    </w:p>
    <w:p w14:paraId="1121FE3E" w14:textId="77777777" w:rsidR="00967EF7" w:rsidRDefault="00967EF7" w:rsidP="00967EF7">
      <w:pPr>
        <w:rPr>
          <w:sz w:val="12"/>
          <w:szCs w:val="12"/>
        </w:rPr>
      </w:pPr>
      <w:r w:rsidRPr="000479E1">
        <w:rPr>
          <w:sz w:val="12"/>
          <w:szCs w:val="12"/>
        </w:rPr>
        <w:t>Supporters of the private sector mistrust government-initiated economic activities because they believe that the private sector is both efficient and enterprising. This further increases efficiency because of the increase in macroeconomic productivity due to the adoption of new technology. Critics of the private sector argue that the private sector does not produce public goods, that it creates private monopolies, enhances income and wealth inequality, and discourages intergenerational mobility. Public goods are commodities where the exclusion principle breaks down, and they are nonrivalrous. Such goods include, for example, lighthouses, national defense, police, fire brigades, and traffic lights. In nearly all industrialized or advanced market-capitalist economies, public goods are provided by the government and funded through the collection of state revenues.</w:t>
      </w:r>
    </w:p>
    <w:p w14:paraId="602353A9" w14:textId="77777777" w:rsidR="00967EF7" w:rsidRDefault="00967EF7" w:rsidP="00967EF7">
      <w:pPr>
        <w:rPr>
          <w:rStyle w:val="Style13ptBold"/>
        </w:rPr>
      </w:pPr>
      <w:r>
        <w:rPr>
          <w:rStyle w:val="Style13ptBold"/>
        </w:rPr>
        <w:t>---OMITTED FROM UTD’s ARTICLE---</w:t>
      </w:r>
    </w:p>
    <w:p w14:paraId="464D5903" w14:textId="77777777" w:rsidR="00967EF7" w:rsidRPr="00D27645" w:rsidRDefault="00967EF7" w:rsidP="00967EF7">
      <w:r w:rsidRPr="00D27645">
        <w:t>SEE ALSO Capitalism; Corporations; Investment; Privatization; Productivity; Property; Public Goods; Public Sector</w:t>
      </w:r>
    </w:p>
    <w:p w14:paraId="205C933F" w14:textId="77777777" w:rsidR="00967EF7" w:rsidRPr="007063AC" w:rsidRDefault="00967EF7" w:rsidP="00967EF7">
      <w:pPr>
        <w:rPr>
          <w:b/>
          <w:bCs/>
          <w:u w:val="single"/>
        </w:rPr>
      </w:pPr>
      <w:r w:rsidRPr="007063AC">
        <w:rPr>
          <w:b/>
          <w:bCs/>
          <w:highlight w:val="cyan"/>
          <w:u w:val="single"/>
        </w:rPr>
        <w:t>BIBLIOGRAPHY</w:t>
      </w:r>
    </w:p>
    <w:p w14:paraId="1A89927C" w14:textId="77777777" w:rsidR="00967EF7" w:rsidRPr="00D27645" w:rsidRDefault="00967EF7" w:rsidP="00967EF7">
      <w:r w:rsidRPr="00D27645">
        <w:t>Heston, Alan, Robert Summers, and Bettina Aten. 2006. Penn World Table Version 6.2. Center for International Comparisons of Production, Income, and Prices at the University of Pennsylvania, September.</w:t>
      </w:r>
    </w:p>
    <w:p w14:paraId="2AC5542C" w14:textId="77777777" w:rsidR="00967EF7" w:rsidRPr="00D27645" w:rsidRDefault="00967EF7" w:rsidP="00967EF7">
      <w:r w:rsidRPr="00D27645">
        <w:t>Krugman, Paul. 2004. The Death of Horatio Alger. The Nation. January 5. http://www.thenation.com/doc/20040105/krugman.</w:t>
      </w:r>
    </w:p>
    <w:p w14:paraId="6F3AED81" w14:textId="77777777" w:rsidR="00967EF7" w:rsidRPr="00D27645" w:rsidRDefault="00967EF7" w:rsidP="00967EF7">
      <w:r w:rsidRPr="00D27645">
        <w:t>Marangos, John. 2004. Modeling the Privatization Process in Transition Economies. Oxford Development Studies 32 (4): 585–604.</w:t>
      </w:r>
    </w:p>
    <w:p w14:paraId="42B65FAE" w14:textId="77777777" w:rsidR="00967EF7" w:rsidRPr="00D27645" w:rsidRDefault="00967EF7" w:rsidP="00967EF7">
      <w:r w:rsidRPr="00D27645">
        <w:t>Rodrik, Dani. 2000. What Drives Public Employment in Developing Countries? Review of Development Economics 4 (3): 229–243.</w:t>
      </w:r>
    </w:p>
    <w:p w14:paraId="69816CC0" w14:textId="77777777" w:rsidR="00967EF7" w:rsidRPr="00D27645" w:rsidRDefault="00967EF7" w:rsidP="00967EF7">
      <w:r w:rsidRPr="00D27645">
        <w:t>Aristidis Bitzenis</w:t>
      </w:r>
    </w:p>
    <w:p w14:paraId="2535FA16" w14:textId="77777777" w:rsidR="00967EF7" w:rsidRPr="00D27645" w:rsidRDefault="00967EF7" w:rsidP="00967EF7">
      <w:r w:rsidRPr="00D27645">
        <w:t>John Marangos</w:t>
      </w:r>
    </w:p>
    <w:p w14:paraId="22C7ECE5" w14:textId="77777777" w:rsidR="00967EF7" w:rsidRPr="007063AC" w:rsidRDefault="00967EF7" w:rsidP="00967EF7">
      <w:pPr>
        <w:rPr>
          <w:b/>
          <w:bCs/>
          <w:u w:val="single"/>
        </w:rPr>
      </w:pPr>
      <w:r w:rsidRPr="007063AC">
        <w:rPr>
          <w:b/>
          <w:bCs/>
          <w:highlight w:val="cyan"/>
          <w:u w:val="single"/>
        </w:rPr>
        <w:t>International Encyclopedia of the Social Sciences</w:t>
      </w:r>
    </w:p>
    <w:p w14:paraId="6AD7CAEE" w14:textId="77777777" w:rsidR="00967EF7" w:rsidRPr="00D27645" w:rsidRDefault="00967EF7" w:rsidP="00967EF7">
      <w:r w:rsidRPr="00D27645">
        <w:t>Private Sector</w:t>
      </w:r>
    </w:p>
    <w:p w14:paraId="73910013" w14:textId="77777777" w:rsidR="00967EF7" w:rsidRPr="00D27645" w:rsidRDefault="00967EF7" w:rsidP="00967EF7">
      <w:r w:rsidRPr="00D27645">
        <w:t>Views 3,834,495</w:t>
      </w:r>
    </w:p>
    <w:p w14:paraId="1CBCBD3C" w14:textId="77777777" w:rsidR="00967EF7" w:rsidRPr="00D27645" w:rsidRDefault="00967EF7" w:rsidP="00967EF7">
      <w:r w:rsidRPr="00D27645">
        <w:t>Updated Jun 11 2018</w:t>
      </w:r>
    </w:p>
    <w:p w14:paraId="0FB462AB" w14:textId="77777777" w:rsidR="00967EF7" w:rsidRPr="00D27645" w:rsidRDefault="00967EF7" w:rsidP="00967EF7">
      <w:pPr>
        <w:rPr>
          <w:rStyle w:val="Style13ptBold"/>
        </w:rPr>
      </w:pPr>
      <w:r>
        <w:rPr>
          <w:rStyle w:val="Style13ptBold"/>
        </w:rPr>
        <w:t xml:space="preserve">---UTD ARTICLE CONTINUES--- </w:t>
      </w:r>
    </w:p>
    <w:p w14:paraId="1639F29F" w14:textId="77777777" w:rsidR="00967EF7" w:rsidRPr="000479E1" w:rsidRDefault="00967EF7" w:rsidP="00967EF7">
      <w:pPr>
        <w:rPr>
          <w:sz w:val="12"/>
          <w:szCs w:val="12"/>
        </w:rPr>
      </w:pPr>
      <w:r w:rsidRPr="000479E1">
        <w:rPr>
          <w:sz w:val="12"/>
          <w:szCs w:val="12"/>
        </w:rPr>
        <w:t>Private Sector</w:t>
      </w:r>
    </w:p>
    <w:p w14:paraId="481D6F97" w14:textId="77777777" w:rsidR="00967EF7" w:rsidRDefault="00967EF7" w:rsidP="00967EF7">
      <w:pPr>
        <w:rPr>
          <w:sz w:val="16"/>
        </w:rPr>
      </w:pPr>
      <w:r w:rsidRPr="000479E1">
        <w:rPr>
          <w:sz w:val="16"/>
        </w:rPr>
        <w:t xml:space="preserve">Private individuals and organizations in the United States generate most economic activity involving the production of goods and services. Independent ownership and control define the private sector. Independently owned firms, ranging from large corporations to single individuals within a household, manage their privately owned capital resources to make a profit. Examples include all Fortune 500 corporations such as General Motors and IBM, the local flower shop and a small retail clothing store, the vineyard owner and peanut farmer, the consultant working from a home office and the neighborhood babysitter. Also </w:t>
      </w:r>
      <w:r w:rsidRPr="00AC67D2">
        <w:rPr>
          <w:rStyle w:val="StyleUnderline"/>
          <w:highlight w:val="green"/>
        </w:rPr>
        <w:t>included in</w:t>
      </w:r>
      <w:r w:rsidRPr="000479E1">
        <w:rPr>
          <w:rStyle w:val="StyleUnderline"/>
        </w:rPr>
        <w:t xml:space="preserve"> the </w:t>
      </w:r>
      <w:r w:rsidRPr="00AC67D2">
        <w:rPr>
          <w:rStyle w:val="Emphasis"/>
          <w:highlight w:val="green"/>
        </w:rPr>
        <w:t>private sector</w:t>
      </w:r>
      <w:r w:rsidRPr="00AC67D2">
        <w:rPr>
          <w:rStyle w:val="StyleUnderline"/>
          <w:highlight w:val="green"/>
        </w:rPr>
        <w:t xml:space="preserve"> are </w:t>
      </w:r>
      <w:r w:rsidRPr="00AC67D2">
        <w:rPr>
          <w:rStyle w:val="Emphasis"/>
          <w:highlight w:val="green"/>
        </w:rPr>
        <w:t>non-profit org</w:t>
      </w:r>
      <w:r w:rsidRPr="000479E1">
        <w:rPr>
          <w:rStyle w:val="Emphasis"/>
        </w:rPr>
        <w:t>anization</w:t>
      </w:r>
      <w:r w:rsidRPr="00AC67D2">
        <w:rPr>
          <w:rStyle w:val="Emphasis"/>
          <w:highlight w:val="green"/>
        </w:rPr>
        <w:t>s</w:t>
      </w:r>
      <w:r w:rsidRPr="00AC67D2">
        <w:rPr>
          <w:rStyle w:val="StyleUnderline"/>
          <w:highlight w:val="green"/>
        </w:rPr>
        <w:t xml:space="preserve"> including</w:t>
      </w:r>
      <w:r w:rsidRPr="000479E1">
        <w:rPr>
          <w:sz w:val="16"/>
        </w:rPr>
        <w:t xml:space="preserve"> private colleges and universities and </w:t>
      </w:r>
      <w:r w:rsidRPr="00AC67D2">
        <w:rPr>
          <w:rStyle w:val="StyleUnderline"/>
          <w:highlight w:val="green"/>
        </w:rPr>
        <w:t>the</w:t>
      </w:r>
      <w:r w:rsidRPr="000479E1">
        <w:rPr>
          <w:rStyle w:val="StyleUnderline"/>
        </w:rPr>
        <w:t xml:space="preserve"> Catholic </w:t>
      </w:r>
      <w:r w:rsidRPr="00AC67D2">
        <w:rPr>
          <w:rStyle w:val="Emphasis"/>
          <w:highlight w:val="green"/>
        </w:rPr>
        <w:t>Church</w:t>
      </w:r>
      <w:r w:rsidRPr="000479E1">
        <w:rPr>
          <w:rStyle w:val="StyleUnderline"/>
        </w:rPr>
        <w:t xml:space="preserve">. In </w:t>
      </w:r>
      <w:r w:rsidRPr="000479E1">
        <w:rPr>
          <w:rStyle w:val="Emphasis"/>
        </w:rPr>
        <w:t>contrast</w:t>
      </w:r>
      <w:r w:rsidRPr="000479E1">
        <w:rPr>
          <w:rStyle w:val="StyleUnderline"/>
        </w:rPr>
        <w:t>, the public sector includes all</w:t>
      </w:r>
      <w:r w:rsidRPr="000479E1">
        <w:rPr>
          <w:sz w:val="16"/>
        </w:rPr>
        <w:t xml:space="preserve"> </w:t>
      </w:r>
      <w:r w:rsidRPr="000479E1">
        <w:rPr>
          <w:rStyle w:val="StyleUnderline"/>
        </w:rPr>
        <w:t>governmental activities</w:t>
      </w:r>
      <w:r w:rsidRPr="000479E1">
        <w:rPr>
          <w:sz w:val="16"/>
        </w:rPr>
        <w:t xml:space="preserve"> and local, state, and federal government employees such as postal workers and public school teachers.</w:t>
      </w:r>
    </w:p>
    <w:p w14:paraId="2C4EC5AE" w14:textId="77777777" w:rsidR="00967EF7" w:rsidRPr="00E57194" w:rsidRDefault="00967EF7" w:rsidP="00967EF7">
      <w:pPr>
        <w:rPr>
          <w:rStyle w:val="Style13ptBold"/>
        </w:rPr>
      </w:pPr>
      <w:r>
        <w:rPr>
          <w:rStyle w:val="Style13ptBold"/>
        </w:rPr>
        <w:t>---UTD CARD ENDS---</w:t>
      </w:r>
    </w:p>
    <w:p w14:paraId="6502652C" w14:textId="77777777" w:rsidR="00967EF7" w:rsidRPr="007063AC" w:rsidRDefault="00967EF7" w:rsidP="00967EF7">
      <w:pPr>
        <w:rPr>
          <w:sz w:val="16"/>
          <w:szCs w:val="16"/>
        </w:rPr>
      </w:pPr>
      <w:r w:rsidRPr="007063AC">
        <w:rPr>
          <w:sz w:val="16"/>
          <w:szCs w:val="16"/>
        </w:rPr>
        <w:t>In the </w:t>
      </w:r>
      <w:hyperlink r:id="rId32" w:history="1">
        <w:r w:rsidRPr="007063AC">
          <w:rPr>
            <w:rStyle w:val="Hyperlink"/>
            <w:sz w:val="16"/>
            <w:szCs w:val="16"/>
          </w:rPr>
          <w:t>United States</w:t>
        </w:r>
      </w:hyperlink>
      <w:r w:rsidRPr="007063AC">
        <w:rPr>
          <w:sz w:val="16"/>
          <w:szCs w:val="16"/>
        </w:rPr>
        <w:t> the private sector firms produce, for profit, the majority of goods and services. A business for profit may be organized as a proprietorship, a partnership, or a corporation. In a proprietorship one person owns all the assets and liabilities of the firm. A partnership has two or more owners, both responsible jointly and separately for all assets and liabilities. A corporation is a chartered legal entity with shareholders who are liable only for what they have invested in the firm. In 1993 proprietorships accounted for only six percent of total sales, although they accounted for 75 percent of the total firms. Corporations accounted for 19 percent of total firms but 90 percent of total sales.</w:t>
      </w:r>
    </w:p>
    <w:p w14:paraId="27F03555" w14:textId="77777777" w:rsidR="00967EF7" w:rsidRPr="007063AC" w:rsidRDefault="00967EF7" w:rsidP="00967EF7">
      <w:pPr>
        <w:rPr>
          <w:sz w:val="16"/>
          <w:szCs w:val="16"/>
        </w:rPr>
      </w:pPr>
      <w:r w:rsidRPr="007063AC">
        <w:rPr>
          <w:sz w:val="16"/>
          <w:szCs w:val="16"/>
        </w:rPr>
        <w:t>Interaction among private sector firms depends on the organization of their entire industry. Industry is defined as firms producing similar products. Types of industry organization generally fall into four categories: competitive firms, monopolistic competitors, oligopolies, and monopolies. Their numbers, product differentiation, price setting power, ease of entry into the industry, and specific distinguishing characteristics differentiate the four.</w:t>
      </w:r>
    </w:p>
    <w:p w14:paraId="453ACA61" w14:textId="77777777" w:rsidR="00967EF7" w:rsidRPr="007063AC" w:rsidRDefault="00967EF7" w:rsidP="00967EF7">
      <w:pPr>
        <w:rPr>
          <w:sz w:val="16"/>
          <w:szCs w:val="16"/>
        </w:rPr>
      </w:pPr>
      <w:r w:rsidRPr="007063AC">
        <w:rPr>
          <w:sz w:val="16"/>
          <w:szCs w:val="16"/>
        </w:rPr>
        <w:t>The U.S. economy, from 1939 to 1980, shifted toward competitive firms. Approximately 77 percent of the firms by 1980 were effectively competitive businesses, 18 percent were oligopolies, and only 5 percent were of the monopolistic organizational type.</w:t>
      </w:r>
    </w:p>
    <w:p w14:paraId="7B72D688" w14:textId="77777777" w:rsidR="00967EF7" w:rsidRPr="007063AC" w:rsidRDefault="00967EF7" w:rsidP="00967EF7">
      <w:pPr>
        <w:rPr>
          <w:sz w:val="16"/>
          <w:szCs w:val="16"/>
        </w:rPr>
      </w:pPr>
      <w:r w:rsidRPr="007063AC">
        <w:rPr>
          <w:sz w:val="16"/>
          <w:szCs w:val="16"/>
        </w:rPr>
        <w:t>From 1970 to 1997 private sector firms experienced a major shift in industry type. Judged by number of employees, manufacturing continuously shrunk, while the service sector greatly expanded.</w:t>
      </w:r>
    </w:p>
    <w:p w14:paraId="7F9D23CD" w14:textId="77777777" w:rsidR="00967EF7" w:rsidRPr="00E57194" w:rsidRDefault="00967EF7" w:rsidP="00967EF7">
      <w:r w:rsidRPr="007063AC">
        <w:rPr>
          <w:sz w:val="16"/>
          <w:szCs w:val="16"/>
        </w:rPr>
        <w:t>See also: Public Sector</w:t>
      </w:r>
    </w:p>
    <w:p w14:paraId="4A736E2D" w14:textId="77777777" w:rsidR="00967EF7" w:rsidRPr="007063AC" w:rsidRDefault="00967EF7" w:rsidP="00967EF7">
      <w:pPr>
        <w:rPr>
          <w:b/>
          <w:bCs/>
          <w:u w:val="single"/>
        </w:rPr>
      </w:pPr>
      <w:r w:rsidRPr="007063AC">
        <w:rPr>
          <w:b/>
          <w:bCs/>
          <w:highlight w:val="cyan"/>
          <w:u w:val="single"/>
        </w:rPr>
        <w:t>Gale Encyclopedia of U.S. Economic History</w:t>
      </w:r>
    </w:p>
    <w:p w14:paraId="4956942E" w14:textId="77777777" w:rsidR="00967EF7" w:rsidRDefault="00967EF7" w:rsidP="00967EF7"/>
    <w:p w14:paraId="197F8EC4" w14:textId="77777777" w:rsidR="00967EF7" w:rsidRDefault="00967EF7" w:rsidP="00967EF7"/>
    <w:p w14:paraId="1EB6F9CC" w14:textId="77777777" w:rsidR="00967EF7" w:rsidRPr="00967EF7" w:rsidRDefault="00967EF7" w:rsidP="00967EF7"/>
    <w:p w14:paraId="38475CD7"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90325B"/>
    <w:multiLevelType w:val="hybridMultilevel"/>
    <w:tmpl w:val="E318C9D4"/>
    <w:lvl w:ilvl="0" w:tplc="75C81F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340FF"/>
    <w:multiLevelType w:val="hybridMultilevel"/>
    <w:tmpl w:val="7140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9B455E"/>
    <w:multiLevelType w:val="hybridMultilevel"/>
    <w:tmpl w:val="6C047768"/>
    <w:lvl w:ilvl="0" w:tplc="A732B1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34498"/>
    <w:multiLevelType w:val="hybridMultilevel"/>
    <w:tmpl w:val="9F48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E2FF2"/>
    <w:multiLevelType w:val="hybridMultilevel"/>
    <w:tmpl w:val="39BC4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84B8E"/>
    <w:multiLevelType w:val="hybridMultilevel"/>
    <w:tmpl w:val="98D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D0415A"/>
    <w:multiLevelType w:val="hybridMultilevel"/>
    <w:tmpl w:val="79C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A8361D"/>
    <w:multiLevelType w:val="hybridMultilevel"/>
    <w:tmpl w:val="7482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0"/>
  </w:num>
  <w:num w:numId="14">
    <w:abstractNumId w:val="13"/>
  </w:num>
  <w:num w:numId="15">
    <w:abstractNumId w:val="12"/>
  </w:num>
  <w:num w:numId="16">
    <w:abstractNumId w:val="17"/>
  </w:num>
  <w:num w:numId="17">
    <w:abstractNumId w:val="18"/>
  </w:num>
  <w:num w:numId="18">
    <w:abstractNumId w:val="19"/>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F7"/>
    <w:rsid w:val="008812CA"/>
    <w:rsid w:val="0096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BCB8"/>
  <w15:chartTrackingRefBased/>
  <w15:docId w15:val="{EA95EF93-43D2-4A0E-B6BC-6D9F59BE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67EF7"/>
    <w:rPr>
      <w:rFonts w:ascii="Calibri" w:hAnsi="Calibri" w:cs="Calibri"/>
    </w:rPr>
  </w:style>
  <w:style w:type="paragraph" w:styleId="Heading1">
    <w:name w:val="heading 1"/>
    <w:aliases w:val="Pocket"/>
    <w:basedOn w:val="Normal"/>
    <w:next w:val="Normal"/>
    <w:link w:val="Heading1Char"/>
    <w:qFormat/>
    <w:rsid w:val="00967EF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967EF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967EF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T"/>
    <w:basedOn w:val="Normal"/>
    <w:next w:val="Normal"/>
    <w:link w:val="Heading4Char"/>
    <w:uiPriority w:val="3"/>
    <w:unhideWhenUsed/>
    <w:qFormat/>
    <w:rsid w:val="00967EF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67E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7EF7"/>
  </w:style>
  <w:style w:type="character" w:customStyle="1" w:styleId="Heading1Char">
    <w:name w:val="Heading 1 Char"/>
    <w:aliases w:val="Pocket Char"/>
    <w:basedOn w:val="DefaultParagraphFont"/>
    <w:link w:val="Heading1"/>
    <w:rsid w:val="00967EF7"/>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
    <w:basedOn w:val="DefaultParagraphFont"/>
    <w:link w:val="Heading2"/>
    <w:uiPriority w:val="1"/>
    <w:rsid w:val="00967EF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967EF7"/>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967EF7"/>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7"/>
    <w:qFormat/>
    <w:rsid w:val="00967EF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67EF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967EF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 Char1"/>
    <w:basedOn w:val="DefaultParagraphFont"/>
    <w:link w:val="NoSpacing"/>
    <w:uiPriority w:val="99"/>
    <w:unhideWhenUsed/>
    <w:rsid w:val="00967EF7"/>
    <w:rPr>
      <w:color w:val="auto"/>
      <w:u w:val="none"/>
    </w:rPr>
  </w:style>
  <w:style w:type="character" w:styleId="FollowedHyperlink">
    <w:name w:val="FollowedHyperlink"/>
    <w:basedOn w:val="DefaultParagraphFont"/>
    <w:uiPriority w:val="99"/>
    <w:semiHidden/>
    <w:unhideWhenUsed/>
    <w:rsid w:val="00967EF7"/>
    <w:rPr>
      <w:color w:val="auto"/>
      <w:u w:val="none"/>
    </w:rPr>
  </w:style>
  <w:style w:type="paragraph" w:customStyle="1" w:styleId="Emphasis1">
    <w:name w:val="Emphasis1"/>
    <w:basedOn w:val="Normal"/>
    <w:link w:val="Emphasis"/>
    <w:autoRedefine/>
    <w:uiPriority w:val="7"/>
    <w:qFormat/>
    <w:rsid w:val="00967EF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autoRedefine/>
    <w:uiPriority w:val="7"/>
    <w:qFormat/>
    <w:rsid w:val="00967EF7"/>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67EF7"/>
    <w:pPr>
      <w:spacing w:after="0" w:line="240" w:lineRule="auto"/>
    </w:pPr>
    <w:rPr>
      <w:u w:val="single"/>
    </w:rPr>
  </w:style>
  <w:style w:type="character" w:customStyle="1" w:styleId="underline">
    <w:name w:val="underline"/>
    <w:qFormat/>
    <w:locked/>
    <w:rsid w:val="00967EF7"/>
    <w:rPr>
      <w:b/>
      <w:u w:val="single"/>
    </w:rPr>
  </w:style>
  <w:style w:type="character" w:styleId="IntenseEmphasis">
    <w:name w:val="Intense Emphasis"/>
    <w:aliases w:val="Underline Char,Bold Cite Char2,Block Heading Char,Intense Emphasis12,Intense Emphasis3,Intense Emphasis4,9.5 pt,cites Char Ch,9.5,9.5 ,cites Char Char"/>
    <w:basedOn w:val="DefaultParagraphFont"/>
    <w:link w:val="card"/>
    <w:uiPriority w:val="6"/>
    <w:qFormat/>
    <w:rsid w:val="00967EF7"/>
    <w:rPr>
      <w:u w:val="single"/>
    </w:rPr>
  </w:style>
  <w:style w:type="paragraph" w:customStyle="1" w:styleId="card">
    <w:name w:val="card"/>
    <w:aliases w:val="No Spacing22,No Spacing41,No Spacing111112,Tag and Cite,Note Level 2,Tag and Ci"/>
    <w:basedOn w:val="Normal"/>
    <w:next w:val="Normal"/>
    <w:link w:val="IntenseEmphasis"/>
    <w:uiPriority w:val="6"/>
    <w:qFormat/>
    <w:rsid w:val="00967EF7"/>
    <w:pPr>
      <w:ind w:left="288" w:right="288"/>
    </w:pPr>
    <w:rPr>
      <w:rFonts w:asciiTheme="minorHAnsi" w:hAnsiTheme="minorHAnsi" w:cstheme="minorBidi"/>
      <w:u w:val="single"/>
    </w:rPr>
  </w:style>
  <w:style w:type="paragraph" w:styleId="NormalWeb">
    <w:name w:val="Normal (Web)"/>
    <w:basedOn w:val="Normal"/>
    <w:uiPriority w:val="99"/>
    <w:semiHidden/>
    <w:unhideWhenUsed/>
    <w:rsid w:val="00967E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967E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967EF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967EF7"/>
    <w:pPr>
      <w:ind w:left="720"/>
      <w:contextualSpacing/>
    </w:pPr>
  </w:style>
  <w:style w:type="paragraph" w:customStyle="1" w:styleId="Cards">
    <w:name w:val="Cards"/>
    <w:basedOn w:val="Normal"/>
    <w:link w:val="CardsChar1"/>
    <w:qFormat/>
    <w:rsid w:val="00967EF7"/>
    <w:pPr>
      <w:autoSpaceDE w:val="0"/>
      <w:autoSpaceDN w:val="0"/>
      <w:adjustRightInd w:val="0"/>
      <w:ind w:left="432" w:right="432"/>
      <w:jc w:val="both"/>
    </w:pPr>
    <w:rPr>
      <w:rFonts w:eastAsia="Times New Roman"/>
      <w:sz w:val="20"/>
      <w:szCs w:val="20"/>
    </w:rPr>
  </w:style>
  <w:style w:type="character" w:customStyle="1" w:styleId="CardsChar1">
    <w:name w:val="Cards Char1"/>
    <w:link w:val="Cards"/>
    <w:rsid w:val="00967EF7"/>
    <w:rPr>
      <w:rFonts w:ascii="Calibri" w:eastAsia="Times New Roman"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week.com/articles/798002/think-another-civil-war-imminent-twitter" TargetMode="External"/><Relationship Id="rId18" Type="http://schemas.openxmlformats.org/officeDocument/2006/relationships/hyperlink" Target="https://thehill.com/people/amy-klobuchar" TargetMode="External"/><Relationship Id="rId26" Type="http://schemas.openxmlformats.org/officeDocument/2006/relationships/hyperlink" Target="https://www.nytimes.com/2022/03/10/business/economy/cpi-inflation-february-2022.html" TargetMode="External"/><Relationship Id="rId3" Type="http://schemas.openxmlformats.org/officeDocument/2006/relationships/settings" Target="settings.xml"/><Relationship Id="rId21" Type="http://schemas.openxmlformats.org/officeDocument/2006/relationships/hyperlink" Target="https://www.axios.com/josh-hawley-big-tech-merger-ban-1467081d-216c-45a2-9d09-9416dfbde330.html" TargetMode="External"/><Relationship Id="rId34" Type="http://schemas.openxmlformats.org/officeDocument/2006/relationships/theme" Target="theme/theme1.xml"/><Relationship Id="rId7" Type="http://schemas.openxmlformats.org/officeDocument/2006/relationships/hyperlink" Target="https://www.nytimes.com/2020/10/22/technology/antitrust-laws-tech-new-regulator.html)//Babcii" TargetMode="External"/><Relationship Id="rId12" Type="http://schemas.openxmlformats.org/officeDocument/2006/relationships/hyperlink" Target="http://russia-direct.org/content/why-projecting-soft-power-so-hard-do" TargetMode="External"/><Relationship Id="rId17" Type="http://schemas.openxmlformats.org/officeDocument/2006/relationships/hyperlink" Target="https://thehill.com/opinion/technology/540391-open-ended-antitrust-is-an-innovation-killer" TargetMode="External"/><Relationship Id="rId25" Type="http://schemas.openxmlformats.org/officeDocument/2006/relationships/hyperlink" Target="https://www.whitehouse.gov/omb/budge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287906610_Reconsidering_Agency_Capture_During_Regulatory_Policymaking)//babcii" TargetMode="External"/><Relationship Id="rId20" Type="http://schemas.openxmlformats.org/officeDocument/2006/relationships/hyperlink" Target="https://thehill.com/people/joshua-josh-hawley" TargetMode="External"/><Relationship Id="rId29" Type="http://schemas.openxmlformats.org/officeDocument/2006/relationships/hyperlink" Target="http://www.americanthinker.com/articles/2015/07/a_paradigm_change_redirecting_public_concern_from_global_warming_to_global_cooling.html" TargetMode="External"/><Relationship Id="rId1" Type="http://schemas.openxmlformats.org/officeDocument/2006/relationships/numbering" Target="numbering.xml"/><Relationship Id="rId6" Type="http://schemas.openxmlformats.org/officeDocument/2006/relationships/hyperlink" Target="https://www.reuters.com/article/us-usa-intelligence-future-idUSKBN14T1J4" TargetMode="External"/><Relationship Id="rId11" Type="http://schemas.openxmlformats.org/officeDocument/2006/relationships/hyperlink" Target="https://www.eur.nl/en/ese/affiliated/ecefg/research/competition-policy" TargetMode="External"/><Relationship Id="rId24" Type="http://schemas.openxmlformats.org/officeDocument/2006/relationships/hyperlink" Target="https://www.kiplinger.com/economic-forecasts/inflation" TargetMode="External"/><Relationship Id="rId32" Type="http://schemas.openxmlformats.org/officeDocument/2006/relationships/hyperlink" Target="https://www.encyclopedia.com/places/united-states-and-canada/us-political-geography/united-states" TargetMode="External"/><Relationship Id="rId5" Type="http://schemas.openxmlformats.org/officeDocument/2006/relationships/hyperlink" Target="https://builtin.com/artificial-intelligence/artificial-intelligence-future" TargetMode="External"/><Relationship Id="rId15" Type="http://schemas.openxmlformats.org/officeDocument/2006/relationships/hyperlink" Target="https://commons.stmarytx.edu/cgi/viewcontent.cgi?article=1103&amp;context=thestmaryslawjournal" TargetMode="External"/><Relationship Id="rId23" Type="http://schemas.openxmlformats.org/officeDocument/2006/relationships/hyperlink" Target="https://www.gasbuddy.com/charts" TargetMode="External"/><Relationship Id="rId28" Type="http://schemas.openxmlformats.org/officeDocument/2006/relationships/hyperlink" Target="https://www.federalreserve.gov/monetarypolicy/files/fomcprojtabl20220316.pdf" TargetMode="External"/><Relationship Id="rId10" Type="http://schemas.openxmlformats.org/officeDocument/2006/relationships/hyperlink" Target="https://www.nytimes.com/2018/09/07/technology/monopoly-antitrust-lina-khan-amazon.html" TargetMode="External"/><Relationship Id="rId19" Type="http://schemas.openxmlformats.org/officeDocument/2006/relationships/hyperlink" Target="https://www.klobuchar.senate.gov/public/_cache/files/e/1/e171ac94-edaf-42bc-95ba-85c985a89200/375AF2AEA4F2AF97FB96DBC6A2A839F9.sil21191.pdf" TargetMode="External"/><Relationship Id="rId31" Type="http://schemas.openxmlformats.org/officeDocument/2006/relationships/hyperlink" Target="https://www.encyclopedia.com/social-sciences-and-law/economics-business-and-labor/economics-terms-and-concepts/private-sector" TargetMode="External"/><Relationship Id="rId4" Type="http://schemas.openxmlformats.org/officeDocument/2006/relationships/webSettings" Target="webSettings.xml"/><Relationship Id="rId9" Type="http://schemas.openxmlformats.org/officeDocument/2006/relationships/hyperlink" Target="https://assets.publishing.service.gov.uk/government/uploads/system/uploads/attachment_data/file/785547/unlocking_digital_competition_furman_review_web.pdf" TargetMode="External"/><Relationship Id="rId14" Type="http://schemas.openxmlformats.org/officeDocument/2006/relationships/hyperlink" Target="http://www.thegwpf.org/patrick-moore-should-we-celebrate-carbon-dioxide/" TargetMode="External"/><Relationship Id="rId22" Type="http://schemas.openxmlformats.org/officeDocument/2006/relationships/hyperlink" Target="https://www.justice.gov/opa/speech/deputy-assistant-attorney-general-okuliar-delivers-remarks-telecommunications-industry" TargetMode="External"/><Relationship Id="rId27" Type="http://schemas.openxmlformats.org/officeDocument/2006/relationships/hyperlink" Target="https://www.nytimes.com/live/2022/03/16/business/fed-meeting-interest-rates/fed-raises-interest-rates" TargetMode="External"/><Relationship Id="rId30" Type="http://schemas.openxmlformats.org/officeDocument/2006/relationships/hyperlink" Target="https://digitalcommons.usf.edu/cgi/viewcontent.cgi?article=8014&amp;amp;context=etd" TargetMode="External"/><Relationship Id="rId8" Type="http://schemas.openxmlformats.org/officeDocument/2006/relationships/hyperlink" Target="https://www.nytimes.com/2020/10/20/technology/google-antitru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29116</Words>
  <Characters>165967</Characters>
  <Application>Microsoft Office Word</Application>
  <DocSecurity>0</DocSecurity>
  <Lines>1383</Lines>
  <Paragraphs>389</Paragraphs>
  <ScaleCrop>false</ScaleCrop>
  <Company/>
  <LinksUpToDate>false</LinksUpToDate>
  <CharactersWithSpaces>194694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2022-04-03T19:43:00Z</dcterms:created>
  <dcterms:modified xsi:type="dcterms:W3CDTF">2022-04-03T19:47:00Z</dcterms:modified>
</cp:coreProperties>
</file>