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C1FEB" w14:textId="77777777" w:rsidR="00471DBE" w:rsidRPr="00250565" w:rsidRDefault="00471DBE" w:rsidP="00471DBE">
      <w:pPr>
        <w:pStyle w:val="Heading1"/>
        <w:rPr>
          <w:rFonts w:cs="Arial"/>
        </w:rPr>
      </w:pPr>
      <w:r w:rsidRPr="00250565">
        <w:rPr>
          <w:rFonts w:cs="Arial"/>
        </w:rPr>
        <w:t>1NC</w:t>
      </w:r>
    </w:p>
    <w:p w14:paraId="75D1637E" w14:textId="77777777" w:rsidR="00471DBE" w:rsidRPr="00250565" w:rsidRDefault="00471DBE" w:rsidP="00471DBE">
      <w:pPr>
        <w:pStyle w:val="Heading2"/>
        <w:rPr>
          <w:rFonts w:cs="Arial"/>
        </w:rPr>
      </w:pPr>
      <w:r w:rsidRPr="00250565">
        <w:rPr>
          <w:rFonts w:cs="Arial"/>
        </w:rPr>
        <w:t>Off-Case</w:t>
      </w:r>
    </w:p>
    <w:p w14:paraId="7CE2D2E7" w14:textId="77777777" w:rsidR="00471DBE" w:rsidRPr="00250565" w:rsidRDefault="00471DBE" w:rsidP="00471DBE">
      <w:pPr>
        <w:pStyle w:val="Heading3"/>
        <w:rPr>
          <w:rFonts w:cs="Arial"/>
        </w:rPr>
      </w:pPr>
      <w:r w:rsidRPr="00250565">
        <w:rPr>
          <w:rFonts w:cs="Arial"/>
        </w:rPr>
        <w:t>1NC</w:t>
      </w:r>
    </w:p>
    <w:p w14:paraId="24C1EB1F" w14:textId="77777777" w:rsidR="00471DBE" w:rsidRPr="00250565" w:rsidRDefault="00471DBE" w:rsidP="00471DBE">
      <w:pPr>
        <w:pStyle w:val="Heading4"/>
        <w:rPr>
          <w:rFonts w:cs="Arial"/>
          <w:b w:val="0"/>
          <w:bCs/>
        </w:rPr>
      </w:pPr>
      <w:r w:rsidRPr="00250565">
        <w:rPr>
          <w:rFonts w:cs="Arial"/>
        </w:rPr>
        <w:t>“Private sector” means all non-governmental persons or entities</w:t>
      </w:r>
      <w:r w:rsidRPr="00250565">
        <w:rPr>
          <w:rFonts w:cs="Arial"/>
          <w:b w:val="0"/>
          <w:bCs/>
        </w:rPr>
        <w:t xml:space="preserve">, including non-profits </w:t>
      </w:r>
    </w:p>
    <w:p w14:paraId="3E65B9D6" w14:textId="77777777" w:rsidR="00471DBE" w:rsidRPr="00250565" w:rsidRDefault="00471DBE" w:rsidP="00471DBE">
      <w:r w:rsidRPr="00250565">
        <w:rPr>
          <w:rStyle w:val="Style13ptBold"/>
        </w:rPr>
        <w:t>Senate</w:t>
      </w:r>
      <w:r w:rsidRPr="00250565">
        <w:t xml:space="preserve"> Report </w:t>
      </w:r>
      <w:r w:rsidRPr="00250565">
        <w:rPr>
          <w:rStyle w:val="Style13ptBold"/>
        </w:rPr>
        <w:t>95</w:t>
      </w:r>
      <w:r w:rsidRPr="00250565">
        <w:t xml:space="preserve">, (Senate Report, 1995, 104-1, “UNFUNDED MANDATE REFORM ACT OF 1995,” </w:t>
      </w:r>
      <w:hyperlink r:id="rId6" w:history="1">
        <w:r w:rsidRPr="00250565">
          <w:rPr>
            <w:rStyle w:val="Hyperlink"/>
          </w:rPr>
          <w:t>https://www.congress.gov/congressional-report/104th-congress/senate-report/1</w:t>
        </w:r>
      </w:hyperlink>
      <w:r w:rsidRPr="00250565">
        <w:t>)</w:t>
      </w:r>
    </w:p>
    <w:p w14:paraId="5F971BB6" w14:textId="77777777" w:rsidR="00471DBE" w:rsidRPr="00250565" w:rsidRDefault="00471DBE" w:rsidP="00471DBE">
      <w:pPr>
        <w:rPr>
          <w:sz w:val="16"/>
        </w:rPr>
      </w:pPr>
      <w:r w:rsidRPr="00114EE0">
        <w:rPr>
          <w:rStyle w:val="StyleUnderline"/>
          <w:highlight w:val="cyan"/>
        </w:rPr>
        <w:t xml:space="preserve">"Private sector" is defined to cover </w:t>
      </w:r>
      <w:r w:rsidRPr="00114EE0">
        <w:rPr>
          <w:rStyle w:val="Emphasis"/>
          <w:highlight w:val="cyan"/>
        </w:rPr>
        <w:t>all</w:t>
      </w:r>
      <w:r w:rsidRPr="00114EE0">
        <w:rPr>
          <w:rStyle w:val="StyleUnderline"/>
          <w:highlight w:val="cyan"/>
        </w:rPr>
        <w:t xml:space="preserve"> persons or entities</w:t>
      </w:r>
      <w:r w:rsidRPr="00250565">
        <w:rPr>
          <w:rStyle w:val="StyleUnderline"/>
        </w:rPr>
        <w:t xml:space="preserve"> in the United States </w:t>
      </w:r>
      <w:r w:rsidRPr="00114EE0">
        <w:rPr>
          <w:rStyle w:val="StyleUnderline"/>
          <w:highlight w:val="cyan"/>
        </w:rPr>
        <w:t>except for</w:t>
      </w:r>
      <w:r w:rsidRPr="00250565">
        <w:t xml:space="preserve"> </w:t>
      </w:r>
      <w:r w:rsidRPr="00250565">
        <w:rPr>
          <w:sz w:val="16"/>
        </w:rPr>
        <w:t>State, local or tribal</w:t>
      </w:r>
      <w:r w:rsidRPr="00250565">
        <w:t xml:space="preserve"> </w:t>
      </w:r>
      <w:r w:rsidRPr="00114EE0">
        <w:rPr>
          <w:rStyle w:val="StyleUnderline"/>
          <w:highlight w:val="cyan"/>
        </w:rPr>
        <w:t>governments. It includes individuals</w:t>
      </w:r>
      <w:r w:rsidRPr="00250565">
        <w:rPr>
          <w:sz w:val="16"/>
        </w:rPr>
        <w:t xml:space="preserve">, partnerships, associations, </w:t>
      </w:r>
      <w:r w:rsidRPr="00114EE0">
        <w:rPr>
          <w:rStyle w:val="StyleUnderline"/>
          <w:highlight w:val="cyan"/>
        </w:rPr>
        <w:t>corporations, and</w:t>
      </w:r>
      <w:r w:rsidRPr="00250565">
        <w:rPr>
          <w:sz w:val="16"/>
        </w:rPr>
        <w:t xml:space="preserve"> educational and </w:t>
      </w:r>
      <w:r w:rsidRPr="00114EE0">
        <w:rPr>
          <w:rStyle w:val="StyleUnderline"/>
          <w:highlight w:val="cyan"/>
        </w:rPr>
        <w:t>nonprofit</w:t>
      </w:r>
      <w:r w:rsidRPr="00250565">
        <w:rPr>
          <w:rStyle w:val="StyleUnderline"/>
        </w:rPr>
        <w:t xml:space="preserve"> institution</w:t>
      </w:r>
      <w:r w:rsidRPr="00114EE0">
        <w:rPr>
          <w:rStyle w:val="StyleUnderline"/>
          <w:highlight w:val="cyan"/>
        </w:rPr>
        <w:t>s</w:t>
      </w:r>
      <w:r w:rsidRPr="00250565">
        <w:rPr>
          <w:sz w:val="16"/>
          <w:szCs w:val="16"/>
        </w:rPr>
        <w:t>.</w:t>
      </w:r>
    </w:p>
    <w:p w14:paraId="430EEE35" w14:textId="77777777" w:rsidR="00471DBE" w:rsidRPr="00250565" w:rsidRDefault="00471DBE" w:rsidP="00471DBE"/>
    <w:p w14:paraId="2ED53FF8" w14:textId="77777777" w:rsidR="00471DBE" w:rsidRPr="00250565" w:rsidRDefault="00471DBE" w:rsidP="00471DBE">
      <w:pPr>
        <w:pStyle w:val="Heading4"/>
        <w:rPr>
          <w:rFonts w:cs="Arial"/>
          <w:b w:val="0"/>
          <w:bCs/>
        </w:rPr>
      </w:pPr>
      <w:r w:rsidRPr="00250565">
        <w:rPr>
          <w:rFonts w:cs="Arial"/>
        </w:rPr>
        <w:t xml:space="preserve">TVA: any </w:t>
      </w:r>
      <w:r w:rsidRPr="00250565">
        <w:rPr>
          <w:rFonts w:cs="Arial"/>
          <w:u w:val="single"/>
        </w:rPr>
        <w:t>universally applied standard</w:t>
      </w:r>
      <w:r w:rsidRPr="00250565">
        <w:rPr>
          <w:rFonts w:cs="Arial"/>
        </w:rPr>
        <w:t xml:space="preserve">, like CWS </w:t>
      </w:r>
      <w:r w:rsidRPr="00250565">
        <w:rPr>
          <w:rFonts w:cs="Arial"/>
          <w:b w:val="0"/>
          <w:bCs/>
        </w:rPr>
        <w:t>(Consumer Welfare Standard)</w:t>
      </w:r>
    </w:p>
    <w:p w14:paraId="4603E955" w14:textId="77777777" w:rsidR="00471DBE" w:rsidRPr="00250565" w:rsidRDefault="00471DBE" w:rsidP="00471DBE">
      <w:r w:rsidRPr="00250565">
        <w:rPr>
          <w:rStyle w:val="Style13ptBold"/>
        </w:rPr>
        <w:t>Phillips 18</w:t>
      </w:r>
      <w:r w:rsidRPr="00250565">
        <w:t xml:space="preserve">, commissioner on the Federal Trade Commission (Noah J. Phillips, 11-1-2018, “Before the Federal Trade Commission, “Competition and Consumer Protection in the 21st Century,” </w:t>
      </w:r>
      <w:hyperlink r:id="rId7" w:history="1">
        <w:r w:rsidRPr="00250565">
          <w:rPr>
            <w:rStyle w:val="Hyperlink"/>
          </w:rPr>
          <w:t>https://www.ftc.gov/system/files/documents/public_events/1415284/ftc_hearings_session_5_transcript_11-1-18_0.pdf</w:t>
        </w:r>
      </w:hyperlink>
      <w:r w:rsidRPr="00250565">
        <w:t>)</w:t>
      </w:r>
    </w:p>
    <w:p w14:paraId="1F1B2C5C" w14:textId="77777777" w:rsidR="00471DBE" w:rsidRPr="00250565" w:rsidRDefault="00471DBE" w:rsidP="00471DBE">
      <w:pPr>
        <w:rPr>
          <w:rStyle w:val="StyleUnderline"/>
        </w:rPr>
      </w:pPr>
      <w:r w:rsidRPr="00250565">
        <w:rPr>
          <w:sz w:val="16"/>
        </w:rPr>
        <w:t xml:space="preserve">Our second topic today is </w:t>
      </w:r>
      <w:r w:rsidRPr="00114EE0">
        <w:rPr>
          <w:rStyle w:val="StyleUnderline"/>
          <w:highlight w:val="cyan"/>
        </w:rPr>
        <w:t>the consumer welfare standard</w:t>
      </w:r>
      <w:r w:rsidRPr="00250565">
        <w:rPr>
          <w:sz w:val="16"/>
        </w:rPr>
        <w:t xml:space="preserve">. And I think most folks even out in the public know, this </w:t>
      </w:r>
      <w:r w:rsidRPr="00114EE0">
        <w:rPr>
          <w:rStyle w:val="StyleUnderline"/>
          <w:highlight w:val="cyan"/>
        </w:rPr>
        <w:t>is the standard</w:t>
      </w:r>
      <w:r w:rsidRPr="00250565">
        <w:rPr>
          <w:sz w:val="16"/>
        </w:rPr>
        <w:t xml:space="preserve"> that </w:t>
      </w:r>
      <w:r w:rsidRPr="00114EE0">
        <w:rPr>
          <w:rStyle w:val="StyleUnderline"/>
          <w:highlight w:val="cyan"/>
        </w:rPr>
        <w:t xml:space="preserve">we use </w:t>
      </w:r>
      <w:r w:rsidRPr="00114EE0">
        <w:rPr>
          <w:rStyle w:val="Emphasis"/>
          <w:sz w:val="28"/>
          <w:szCs w:val="28"/>
          <w:highlight w:val="cyan"/>
        </w:rPr>
        <w:t>across the board</w:t>
      </w:r>
      <w:r w:rsidRPr="00250565">
        <w:rPr>
          <w:rStyle w:val="StyleUnderline"/>
        </w:rPr>
        <w:t xml:space="preserve">, </w:t>
      </w:r>
      <w:r w:rsidRPr="00250565">
        <w:rPr>
          <w:rStyle w:val="Emphasis"/>
        </w:rPr>
        <w:t>mergers</w:t>
      </w:r>
      <w:r w:rsidRPr="00250565">
        <w:rPr>
          <w:sz w:val="16"/>
        </w:rPr>
        <w:t xml:space="preserve"> and </w:t>
      </w:r>
      <w:r w:rsidRPr="00250565">
        <w:rPr>
          <w:rStyle w:val="Emphasis"/>
        </w:rPr>
        <w:t>conduct in courts</w:t>
      </w:r>
      <w:r w:rsidRPr="00250565">
        <w:rPr>
          <w:rStyle w:val="StyleUnderline"/>
        </w:rPr>
        <w:t xml:space="preserve"> and</w:t>
      </w:r>
      <w:r w:rsidRPr="00250565">
        <w:rPr>
          <w:sz w:val="16"/>
        </w:rPr>
        <w:t xml:space="preserve"> at </w:t>
      </w:r>
      <w:r w:rsidRPr="00250565">
        <w:rPr>
          <w:rStyle w:val="Emphasis"/>
        </w:rPr>
        <w:t>agencies</w:t>
      </w:r>
      <w:r w:rsidRPr="00250565">
        <w:rPr>
          <w:rStyle w:val="StyleUnderline"/>
        </w:rPr>
        <w:t xml:space="preserve">, </w:t>
      </w:r>
      <w:r w:rsidRPr="00114EE0">
        <w:rPr>
          <w:rStyle w:val="Emphasis"/>
          <w:highlight w:val="cyan"/>
        </w:rPr>
        <w:t>to judge anticompetitive conduct</w:t>
      </w:r>
      <w:r w:rsidRPr="00250565">
        <w:rPr>
          <w:sz w:val="16"/>
        </w:rPr>
        <w:t xml:space="preserve">. It is not only a standard that we in the U.S. apply, </w:t>
      </w:r>
      <w:proofErr w:type="gramStart"/>
      <w:r w:rsidRPr="00250565">
        <w:rPr>
          <w:sz w:val="16"/>
        </w:rPr>
        <w:t>it is</w:t>
      </w:r>
      <w:proofErr w:type="gramEnd"/>
      <w:r w:rsidRPr="00250565">
        <w:rPr>
          <w:sz w:val="16"/>
        </w:rPr>
        <w:t xml:space="preserve"> a standard that is used by competition agencies around the world. </w:t>
      </w:r>
      <w:r w:rsidRPr="00250565">
        <w:rPr>
          <w:rStyle w:val="StyleUnderline"/>
        </w:rPr>
        <w:t xml:space="preserve">It is an </w:t>
      </w:r>
      <w:proofErr w:type="gramStart"/>
      <w:r w:rsidRPr="00250565">
        <w:rPr>
          <w:rStyle w:val="StyleUnderline"/>
        </w:rPr>
        <w:t>economically-grounded</w:t>
      </w:r>
      <w:proofErr w:type="gramEnd"/>
      <w:r w:rsidRPr="00250565">
        <w:rPr>
          <w:rStyle w:val="StyleUnderline"/>
        </w:rPr>
        <w:t xml:space="preserve"> standard, and</w:t>
      </w:r>
      <w:r w:rsidRPr="00250565">
        <w:rPr>
          <w:sz w:val="16"/>
        </w:rPr>
        <w:t xml:space="preserve"> it </w:t>
      </w:r>
      <w:r w:rsidRPr="00250565">
        <w:rPr>
          <w:rStyle w:val="StyleUnderline"/>
        </w:rPr>
        <w:t>requires that there be harm to consumers</w:t>
      </w:r>
      <w:r w:rsidRPr="00250565">
        <w:rPr>
          <w:sz w:val="16"/>
        </w:rPr>
        <w:t xml:space="preserve"> for conduct to be condemned. Mere harm to competitors is considered insufficient. So let me repeat that again. </w:t>
      </w:r>
      <w:r w:rsidRPr="00250565">
        <w:rPr>
          <w:rStyle w:val="StyleUnderline"/>
        </w:rPr>
        <w:t xml:space="preserve">There </w:t>
      </w:r>
      <w:proofErr w:type="gramStart"/>
      <w:r w:rsidRPr="00250565">
        <w:rPr>
          <w:rStyle w:val="StyleUnderline"/>
        </w:rPr>
        <w:t>has to</w:t>
      </w:r>
      <w:proofErr w:type="gramEnd"/>
      <w:r w:rsidRPr="00250565">
        <w:rPr>
          <w:rStyle w:val="StyleUnderline"/>
        </w:rPr>
        <w:t xml:space="preserve"> be harm to consumers, not just competitors</w:t>
      </w:r>
      <w:r w:rsidRPr="00250565">
        <w:rPr>
          <w:sz w:val="16"/>
        </w:rPr>
        <w:t xml:space="preserve">. The reason that is so, the reason harm to competitors is considered insufficient is because sometimes a less-efficient firm losing sales or market </w:t>
      </w:r>
      <w:r w:rsidRPr="00250565">
        <w:rPr>
          <w:rStyle w:val="Emphasis"/>
        </w:rPr>
        <w:t>share</w:t>
      </w:r>
      <w:r w:rsidRPr="00250565">
        <w:rPr>
          <w:sz w:val="16"/>
        </w:rPr>
        <w:t xml:space="preserve"> to a cheaper, more </w:t>
      </w:r>
      <w:proofErr w:type="gramStart"/>
      <w:r w:rsidRPr="00250565">
        <w:rPr>
          <w:sz w:val="16"/>
        </w:rPr>
        <w:t>innovative</w:t>
      </w:r>
      <w:proofErr w:type="gramEnd"/>
      <w:r w:rsidRPr="00250565">
        <w:rPr>
          <w:sz w:val="16"/>
        </w:rPr>
        <w:t xml:space="preserve"> or efficient rival, can be and often is consistent with vibrant competition and with outcomes that benefit consumers. Courts and agencies have embraced this standard for decades. Today, </w:t>
      </w:r>
      <w:r w:rsidRPr="00114EE0">
        <w:rPr>
          <w:rStyle w:val="StyleUnderline"/>
          <w:highlight w:val="cyan"/>
        </w:rPr>
        <w:t>there are</w:t>
      </w:r>
      <w:r w:rsidRPr="00250565">
        <w:rPr>
          <w:sz w:val="16"/>
        </w:rPr>
        <w:t xml:space="preserve"> two very </w:t>
      </w:r>
      <w:r w:rsidRPr="00114EE0">
        <w:rPr>
          <w:rStyle w:val="Emphasis"/>
          <w:highlight w:val="cyan"/>
        </w:rPr>
        <w:t>important discussions</w:t>
      </w:r>
      <w:r w:rsidRPr="00250565">
        <w:rPr>
          <w:sz w:val="16"/>
        </w:rPr>
        <w:t xml:space="preserve"> going on </w:t>
      </w:r>
      <w:r w:rsidRPr="00114EE0">
        <w:rPr>
          <w:rStyle w:val="StyleUnderline"/>
          <w:highlight w:val="cyan"/>
        </w:rPr>
        <w:t>about</w:t>
      </w:r>
      <w:r w:rsidRPr="00250565">
        <w:rPr>
          <w:rStyle w:val="StyleUnderline"/>
        </w:rPr>
        <w:t xml:space="preserve"> the </w:t>
      </w:r>
      <w:r w:rsidRPr="00114EE0">
        <w:rPr>
          <w:rStyle w:val="Emphasis"/>
          <w:highlight w:val="cyan"/>
        </w:rPr>
        <w:t>c</w:t>
      </w:r>
      <w:r w:rsidRPr="00250565">
        <w:rPr>
          <w:rStyle w:val="StyleUnderline"/>
        </w:rPr>
        <w:t xml:space="preserve">onsumer </w:t>
      </w:r>
      <w:r w:rsidRPr="00114EE0">
        <w:rPr>
          <w:rStyle w:val="Emphasis"/>
          <w:highlight w:val="cyan"/>
        </w:rPr>
        <w:t>w</w:t>
      </w:r>
      <w:r w:rsidRPr="00250565">
        <w:rPr>
          <w:rStyle w:val="StyleUnderline"/>
        </w:rPr>
        <w:t xml:space="preserve">elfare </w:t>
      </w:r>
      <w:r w:rsidRPr="00114EE0">
        <w:rPr>
          <w:rStyle w:val="Emphasis"/>
          <w:highlight w:val="cyan"/>
        </w:rPr>
        <w:t>s</w:t>
      </w:r>
      <w:r w:rsidRPr="00250565">
        <w:rPr>
          <w:rStyle w:val="StyleUnderline"/>
        </w:rPr>
        <w:t>tandard</w:t>
      </w:r>
      <w:r w:rsidRPr="00250565">
        <w:rPr>
          <w:sz w:val="16"/>
        </w:rPr>
        <w:t xml:space="preserve">, and they are happening simultaneously. And I think it is important that we understand that there are two conversations going on. One is a continuing discussion about </w:t>
      </w:r>
      <w:r w:rsidRPr="00250565">
        <w:rPr>
          <w:rStyle w:val="StyleUnderline"/>
        </w:rPr>
        <w:t>how we apply the standard</w:t>
      </w:r>
      <w:r w:rsidRPr="00250565">
        <w:rPr>
          <w:sz w:val="16"/>
        </w:rPr>
        <w:t xml:space="preserve">, regarding whether enforcement is at the appropriate level, whether it is properly targeted. This is an introspective question on some level, in which scholars, economists, practitioners, and enforcers all ask </w:t>
      </w:r>
      <w:proofErr w:type="gramStart"/>
      <w:r w:rsidRPr="00250565">
        <w:rPr>
          <w:sz w:val="16"/>
        </w:rPr>
        <w:t>ourselves</w:t>
      </w:r>
      <w:proofErr w:type="gramEnd"/>
      <w:r w:rsidRPr="00250565">
        <w:rPr>
          <w:sz w:val="16"/>
        </w:rPr>
        <w:t xml:space="preserve">, are we bringing the right kinds of cases? Are we using the right kinds of evidence? Should we be doing </w:t>
      </w:r>
      <w:proofErr w:type="gramStart"/>
      <w:r w:rsidRPr="00250565">
        <w:rPr>
          <w:sz w:val="16"/>
        </w:rPr>
        <w:t>more or less in</w:t>
      </w:r>
      <w:proofErr w:type="gramEnd"/>
      <w:r w:rsidRPr="00250565">
        <w:rPr>
          <w:sz w:val="16"/>
        </w:rPr>
        <w:t xml:space="preserve"> certain places? The antitrust bar, the business community, and others benefit from this ongoing and active analysis. The second discussion happening now</w:t>
      </w:r>
      <w:r w:rsidRPr="00FE553E">
        <w:rPr>
          <w:sz w:val="16"/>
        </w:rPr>
        <w:t xml:space="preserve">, </w:t>
      </w:r>
      <w:r w:rsidRPr="00FE553E">
        <w:rPr>
          <w:rStyle w:val="StyleUnderline"/>
        </w:rPr>
        <w:t>and</w:t>
      </w:r>
      <w:r w:rsidRPr="00FE553E">
        <w:rPr>
          <w:sz w:val="16"/>
        </w:rPr>
        <w:t xml:space="preserve"> the one on which today’s consumer welfare standard panels will focus, is </w:t>
      </w:r>
      <w:r w:rsidRPr="00FE553E">
        <w:rPr>
          <w:rStyle w:val="Emphasis"/>
        </w:rPr>
        <w:t>whether the standard is</w:t>
      </w:r>
      <w:r w:rsidRPr="00FE553E">
        <w:rPr>
          <w:sz w:val="16"/>
        </w:rPr>
        <w:t xml:space="preserve"> itself </w:t>
      </w:r>
      <w:r w:rsidRPr="00FE553E">
        <w:rPr>
          <w:rStyle w:val="Emphasis"/>
        </w:rPr>
        <w:t>the right metric</w:t>
      </w:r>
      <w:r w:rsidRPr="00FE553E">
        <w:rPr>
          <w:rStyle w:val="StyleUnderline"/>
        </w:rPr>
        <w:t xml:space="preserve"> we ought to use in</w:t>
      </w:r>
      <w:r w:rsidRPr="00FE553E">
        <w:t xml:space="preserve"> </w:t>
      </w:r>
      <w:r w:rsidRPr="00FE553E">
        <w:rPr>
          <w:sz w:val="16"/>
        </w:rPr>
        <w:t xml:space="preserve">antitrust enforcement and in </w:t>
      </w:r>
      <w:r w:rsidRPr="00FE553E">
        <w:rPr>
          <w:rStyle w:val="StyleUnderline"/>
        </w:rPr>
        <w:t>antitrust law; some argue</w:t>
      </w:r>
      <w:r w:rsidRPr="00FE553E">
        <w:rPr>
          <w:sz w:val="16"/>
        </w:rPr>
        <w:t xml:space="preserve"> that </w:t>
      </w:r>
      <w:r w:rsidRPr="00FE553E">
        <w:rPr>
          <w:rStyle w:val="StyleUnderline"/>
        </w:rPr>
        <w:t>enforcement under</w:t>
      </w:r>
      <w:r w:rsidRPr="00FE553E">
        <w:rPr>
          <w:sz w:val="16"/>
        </w:rPr>
        <w:t xml:space="preserve"> the </w:t>
      </w:r>
      <w:r w:rsidRPr="00FE553E">
        <w:rPr>
          <w:rStyle w:val="StyleUnderline"/>
        </w:rPr>
        <w:t>consumer welfare</w:t>
      </w:r>
      <w:r w:rsidRPr="00FE553E">
        <w:t xml:space="preserve"> </w:t>
      </w:r>
      <w:r w:rsidRPr="00FE553E">
        <w:rPr>
          <w:sz w:val="16"/>
        </w:rPr>
        <w:t xml:space="preserve">standard </w:t>
      </w:r>
      <w:r w:rsidRPr="00FE553E">
        <w:rPr>
          <w:rStyle w:val="StyleUnderline"/>
        </w:rPr>
        <w:t>has failed</w:t>
      </w:r>
      <w:r w:rsidRPr="00FE553E">
        <w:rPr>
          <w:sz w:val="16"/>
        </w:rPr>
        <w:t xml:space="preserve"> because of the law, </w:t>
      </w:r>
      <w:r w:rsidRPr="00FE553E">
        <w:rPr>
          <w:rStyle w:val="StyleUnderline"/>
        </w:rPr>
        <w:t>and</w:t>
      </w:r>
      <w:r w:rsidRPr="00FE553E">
        <w:rPr>
          <w:sz w:val="16"/>
        </w:rPr>
        <w:t xml:space="preserve"> accordingly, that </w:t>
      </w:r>
      <w:r w:rsidRPr="00FE553E">
        <w:rPr>
          <w:rStyle w:val="StyleUnderline"/>
        </w:rPr>
        <w:t xml:space="preserve">we should </w:t>
      </w:r>
      <w:r w:rsidRPr="00FE553E">
        <w:rPr>
          <w:rStyle w:val="Emphasis"/>
        </w:rPr>
        <w:t>reform the law</w:t>
      </w:r>
      <w:r w:rsidRPr="00FE553E">
        <w:rPr>
          <w:rStyle w:val="StyleUnderline"/>
        </w:rPr>
        <w:t>.</w:t>
      </w:r>
    </w:p>
    <w:p w14:paraId="70818E06" w14:textId="77777777" w:rsidR="00471DBE" w:rsidRPr="00250565" w:rsidRDefault="00471DBE" w:rsidP="00471DBE"/>
    <w:p w14:paraId="35327CC2" w14:textId="77777777" w:rsidR="00471DBE" w:rsidRPr="00250565" w:rsidRDefault="00471DBE" w:rsidP="00471DBE">
      <w:pPr>
        <w:pStyle w:val="Heading4"/>
        <w:rPr>
          <w:rFonts w:cs="Arial"/>
        </w:rPr>
      </w:pPr>
      <w:r w:rsidRPr="00250565">
        <w:rPr>
          <w:rFonts w:cs="Arial"/>
        </w:rPr>
        <w:t xml:space="preserve">The </w:t>
      </w:r>
      <w:proofErr w:type="spellStart"/>
      <w:r w:rsidRPr="00250565">
        <w:rPr>
          <w:rFonts w:cs="Arial"/>
        </w:rPr>
        <w:t>aff</w:t>
      </w:r>
      <w:proofErr w:type="spellEnd"/>
      <w:r w:rsidRPr="00250565">
        <w:rPr>
          <w:rFonts w:cs="Arial"/>
        </w:rPr>
        <w:t xml:space="preserve"> only applies to conduct in a </w:t>
      </w:r>
      <w:r w:rsidRPr="00250565">
        <w:rPr>
          <w:rFonts w:cs="Arial"/>
          <w:u w:val="single"/>
        </w:rPr>
        <w:t>specific segment</w:t>
      </w:r>
      <w:r w:rsidRPr="00250565">
        <w:rPr>
          <w:rFonts w:cs="Arial"/>
        </w:rPr>
        <w:t xml:space="preserve"> of the private sector</w:t>
      </w:r>
    </w:p>
    <w:p w14:paraId="6CE8ECA0" w14:textId="77777777" w:rsidR="00471DBE" w:rsidRPr="00250565" w:rsidRDefault="00471DBE" w:rsidP="00471DBE"/>
    <w:p w14:paraId="3ECAA146" w14:textId="77777777" w:rsidR="00471DBE" w:rsidRPr="00250565" w:rsidRDefault="00471DBE" w:rsidP="00471DBE">
      <w:pPr>
        <w:pStyle w:val="Heading4"/>
        <w:rPr>
          <w:rFonts w:cs="Arial"/>
        </w:rPr>
      </w:pPr>
      <w:r w:rsidRPr="00250565">
        <w:rPr>
          <w:rFonts w:cs="Arial"/>
        </w:rPr>
        <w:t>Vote neg:</w:t>
      </w:r>
    </w:p>
    <w:p w14:paraId="7E99CAAD" w14:textId="77777777" w:rsidR="00471DBE" w:rsidRPr="00250565" w:rsidRDefault="00471DBE" w:rsidP="00471DBE">
      <w:pPr>
        <w:pStyle w:val="Heading4"/>
        <w:rPr>
          <w:rFonts w:cs="Arial"/>
        </w:rPr>
      </w:pPr>
      <w:r w:rsidRPr="00250565">
        <w:rPr>
          <w:rFonts w:cs="Arial"/>
        </w:rPr>
        <w:t xml:space="preserve">1---limits and ground---the number of potential subsets is </w:t>
      </w:r>
      <w:r w:rsidRPr="00250565">
        <w:rPr>
          <w:rFonts w:cs="Arial"/>
          <w:u w:val="single"/>
        </w:rPr>
        <w:t>infinite</w:t>
      </w:r>
      <w:r w:rsidRPr="00250565">
        <w:rPr>
          <w:rFonts w:cs="Arial"/>
        </w:rPr>
        <w:t xml:space="preserve">---any industry, production, single company, individuals could be included, which undermines clash; only big </w:t>
      </w:r>
      <w:proofErr w:type="spellStart"/>
      <w:r w:rsidRPr="00250565">
        <w:rPr>
          <w:rFonts w:cs="Arial"/>
        </w:rPr>
        <w:t>affs</w:t>
      </w:r>
      <w:proofErr w:type="spellEnd"/>
      <w:r w:rsidRPr="00250565">
        <w:rPr>
          <w:rFonts w:cs="Arial"/>
        </w:rPr>
        <w:t xml:space="preserve"> have link uniqueness</w:t>
      </w:r>
    </w:p>
    <w:p w14:paraId="6D013D4A" w14:textId="77777777" w:rsidR="00471DBE" w:rsidRDefault="00471DBE" w:rsidP="00471DBE">
      <w:pPr>
        <w:pStyle w:val="Heading4"/>
        <w:rPr>
          <w:rFonts w:cs="Arial"/>
        </w:rPr>
      </w:pPr>
      <w:r w:rsidRPr="00250565">
        <w:rPr>
          <w:rFonts w:cs="Arial"/>
        </w:rPr>
        <w:t>2---precision---has the intent to define, exclude, AND is in legislative context</w:t>
      </w:r>
    </w:p>
    <w:p w14:paraId="63993631" w14:textId="77777777" w:rsidR="00471DBE" w:rsidRDefault="00471DBE" w:rsidP="00471DBE">
      <w:pPr>
        <w:pStyle w:val="Heading3"/>
      </w:pPr>
      <w:r>
        <w:t>1NC</w:t>
      </w:r>
    </w:p>
    <w:p w14:paraId="07C0EED0" w14:textId="77777777" w:rsidR="00471DBE" w:rsidRPr="00D46527" w:rsidRDefault="00471DBE" w:rsidP="00471DBE">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forbidding a practice, that’s distinct from a mere hindrance </w:t>
      </w:r>
    </w:p>
    <w:p w14:paraId="0F966274" w14:textId="77777777" w:rsidR="00471DBE" w:rsidRPr="00EB0BB4" w:rsidRDefault="00471DBE" w:rsidP="00471DBE">
      <w:r w:rsidRPr="00D46527">
        <w:rPr>
          <w:b/>
          <w:bCs/>
          <w:sz w:val="26"/>
        </w:rPr>
        <w:t>Van Eaton</w:t>
      </w:r>
      <w:r w:rsidRPr="00D46527">
        <w:rPr>
          <w:sz w:val="16"/>
        </w:rPr>
        <w:t xml:space="preserve"> </w:t>
      </w:r>
      <w:r w:rsidRPr="00EB0BB4">
        <w:rPr>
          <w:rStyle w:val="Style13ptBold"/>
        </w:rPr>
        <w:t>et al</w:t>
      </w:r>
      <w:r w:rsidRPr="00D46527">
        <w:rPr>
          <w:sz w:val="16"/>
        </w:rPr>
        <w:t xml:space="preserve"> </w:t>
      </w:r>
      <w:r w:rsidRPr="00D46527">
        <w:rPr>
          <w:b/>
          <w:bCs/>
          <w:sz w:val="26"/>
        </w:rPr>
        <w:t>17</w:t>
      </w:r>
      <w:r w:rsidRPr="00D46527">
        <w:rPr>
          <w:sz w:val="16"/>
        </w:rPr>
        <w:t xml:space="preserve"> </w:t>
      </w:r>
      <w:r w:rsidRPr="00EB0BB4">
        <w:t xml:space="preserve">(Joseph Van Eaton, Gail </w:t>
      </w:r>
      <w:proofErr w:type="spellStart"/>
      <w:r w:rsidRPr="00EB0BB4">
        <w:t>Karish</w:t>
      </w:r>
      <w:proofErr w:type="spellEnd"/>
      <w:r w:rsidRPr="00EB0BB4">
        <w:t xml:space="preserve"> Gerard </w:t>
      </w:r>
      <w:proofErr w:type="spellStart"/>
      <w:r w:rsidRPr="00EB0BB4">
        <w:t>Lavery</w:t>
      </w:r>
      <w:proofErr w:type="spellEnd"/>
      <w:r w:rsidRPr="00EB0BB4">
        <w:t xml:space="preserve"> Lederer, lawyers for BEST </w:t>
      </w:r>
      <w:proofErr w:type="spellStart"/>
      <w:r w:rsidRPr="00EB0BB4">
        <w:t>BEST</w:t>
      </w:r>
      <w:proofErr w:type="spellEnd"/>
      <w:r w:rsidRPr="00EB0BB4">
        <w:t xml:space="preserve"> &amp; KRIEGER, LLP. Michael </w:t>
      </w:r>
      <w:proofErr w:type="spellStart"/>
      <w:r w:rsidRPr="00EB0BB4">
        <w:t>Watza</w:t>
      </w:r>
      <w:proofErr w:type="spellEnd"/>
      <w:r w:rsidRPr="00EB0BB4">
        <w:t xml:space="preserve">, KITCH DRUTCHAS WAGNER VALITUTTI &amp; SHERBROOK, “BEFORE THE FEDERAL COMMUNICATIONS COMMISSION WASHINGTON, D.C”, COMMENTS OF SMART COMMUNITIES SITING COALITION, March 8, </w:t>
      </w:r>
      <w:proofErr w:type="gramStart"/>
      <w:r w:rsidRPr="00EB0BB4">
        <w:t>2017 ,</w:t>
      </w:r>
      <w:proofErr w:type="gramEnd"/>
      <w:r w:rsidRPr="00EB0BB4">
        <w:t xml:space="preserve"> https://tellusventure.com/downloads/policy/fcc_row/smart_communities_siting_coaltion_comments_mobilitie_8mar2017.pdf)</w:t>
      </w:r>
    </w:p>
    <w:p w14:paraId="174BBB28" w14:textId="77777777" w:rsidR="00471DBE" w:rsidRPr="00114EE0" w:rsidRDefault="00471DBE" w:rsidP="00471DBE">
      <w:pPr>
        <w:rPr>
          <w:sz w:val="16"/>
        </w:rPr>
      </w:pPr>
      <w:r>
        <w:rPr>
          <w:u w:val="single"/>
        </w:rPr>
        <w:t xml:space="preserve">2. </w:t>
      </w: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114EE0">
        <w:rPr>
          <w:highlight w:val="cyan"/>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114EE0">
        <w:rPr>
          <w:highlight w:val="cyan"/>
          <w:u w:val="single"/>
        </w:rPr>
        <w:t>The term</w:t>
      </w:r>
      <w:r w:rsidRPr="00D46527">
        <w:rPr>
          <w:u w:val="single"/>
        </w:rPr>
        <w:t xml:space="preserve"> “prohibit”</w:t>
      </w:r>
      <w:r w:rsidRPr="00D46527">
        <w:rPr>
          <w:sz w:val="16"/>
        </w:rPr>
        <w:t xml:space="preserve"> is not defined in the Act, but it </w:t>
      </w:r>
      <w:r w:rsidRPr="00114EE0">
        <w:rPr>
          <w:highlight w:val="cyan"/>
          <w:u w:val="single"/>
        </w:rPr>
        <w:t>has</w:t>
      </w:r>
      <w:r w:rsidRPr="00D46527">
        <w:rPr>
          <w:u w:val="single"/>
        </w:rPr>
        <w:t xml:space="preserve"> an ordinary </w:t>
      </w:r>
      <w:r w:rsidRPr="00114EE0">
        <w:rPr>
          <w:highlight w:val="cyan"/>
          <w:u w:val="single"/>
        </w:rPr>
        <w:t>meaning</w:t>
      </w:r>
      <w:r w:rsidRPr="00114EE0">
        <w:rPr>
          <w:sz w:val="16"/>
          <w:highlight w:val="cyan"/>
        </w:rPr>
        <w:t xml:space="preserve">: </w:t>
      </w:r>
      <w:r w:rsidRPr="00114EE0">
        <w:rPr>
          <w:rStyle w:val="Emphasis"/>
          <w:highlight w:val="cyan"/>
        </w:rPr>
        <w:t>to formally forbid</w:t>
      </w:r>
      <w:r w:rsidRPr="00D46527">
        <w:rPr>
          <w:sz w:val="16"/>
        </w:rPr>
        <w:t xml:space="preserve"> (something) by law, rule, or other authority; or </w:t>
      </w:r>
      <w:r w:rsidRPr="00114EE0">
        <w:rPr>
          <w:highlight w:val="cyan"/>
          <w:u w:val="single"/>
        </w:rPr>
        <w:t>to</w:t>
      </w:r>
      <w:r w:rsidRPr="00D46527">
        <w:rPr>
          <w:u w:val="single"/>
        </w:rPr>
        <w:t xml:space="preserve"> “prevent, stop, rule out, preclude, </w:t>
      </w:r>
      <w:r w:rsidRPr="00114EE0">
        <w:rPr>
          <w:rStyle w:val="Emphasis"/>
          <w:highlight w:val="cyan"/>
        </w:rPr>
        <w:t>make impossible</w:t>
      </w:r>
      <w:r w:rsidRPr="00D46527">
        <w:rPr>
          <w:u w:val="single"/>
        </w:rPr>
        <w:t xml:space="preserve">.” </w:t>
      </w:r>
      <w:r w:rsidRPr="00FE553E">
        <w:rPr>
          <w:u w:val="single"/>
        </w:rPr>
        <w:t>A mere “</w:t>
      </w:r>
      <w:r w:rsidRPr="00FE553E">
        <w:rPr>
          <w:rStyle w:val="Emphasis"/>
        </w:rPr>
        <w:t>hindrance</w:t>
      </w:r>
      <w:r w:rsidRPr="00FE553E">
        <w:rPr>
          <w:sz w:val="16"/>
        </w:rPr>
        <w:t>” “</w:t>
      </w:r>
      <w:r w:rsidRPr="00FE553E">
        <w:rPr>
          <w:u w:val="single"/>
        </w:rPr>
        <w:t>is simply</w:t>
      </w:r>
      <w:r w:rsidRPr="00FE553E">
        <w:rPr>
          <w:sz w:val="16"/>
        </w:rPr>
        <w:t xml:space="preserve"> </w:t>
      </w:r>
      <w:r w:rsidRPr="00FE553E">
        <w:rPr>
          <w:rStyle w:val="Emphasis"/>
        </w:rPr>
        <w:t>not</w:t>
      </w:r>
      <w:r w:rsidRPr="00FE553E">
        <w:rPr>
          <w:b/>
          <w:iCs/>
          <w:u w:val="single"/>
        </w:rPr>
        <w:t xml:space="preserve"> in accord with </w:t>
      </w:r>
      <w:r w:rsidRPr="00FE553E">
        <w:rPr>
          <w:rStyle w:val="Emphasis"/>
        </w:rPr>
        <w:t>the ordinary</w:t>
      </w:r>
      <w:r w:rsidRPr="00FE553E">
        <w:rPr>
          <w:b/>
          <w:iCs/>
          <w:u w:val="single"/>
        </w:rPr>
        <w:t xml:space="preserve"> </w:t>
      </w:r>
      <w:r w:rsidRPr="00FE553E">
        <w:t>and fair</w:t>
      </w:r>
      <w:r w:rsidRPr="00FE553E">
        <w:rPr>
          <w:b/>
          <w:iCs/>
          <w:u w:val="single"/>
        </w:rPr>
        <w:t xml:space="preserve"> </w:t>
      </w:r>
      <w:r w:rsidRPr="00FE553E">
        <w:rPr>
          <w:rStyle w:val="Emphasis"/>
        </w:rPr>
        <w:t>meaning” of</w:t>
      </w:r>
      <w:r w:rsidRPr="00FE553E">
        <w:rPr>
          <w:b/>
          <w:iCs/>
          <w:u w:val="single"/>
        </w:rPr>
        <w:t xml:space="preserve"> </w:t>
      </w:r>
      <w:r w:rsidRPr="00FE553E">
        <w:t>the term</w:t>
      </w:r>
      <w:r w:rsidRPr="00FE553E">
        <w:rPr>
          <w:b/>
          <w:iCs/>
          <w:u w:val="single"/>
        </w:rPr>
        <w:t xml:space="preserve"> </w:t>
      </w:r>
      <w:r w:rsidRPr="00FE553E">
        <w:rPr>
          <w:rStyle w:val="Emphasis"/>
        </w:rPr>
        <w:t>prohibit</w:t>
      </w:r>
      <w:r w:rsidRPr="00D46527">
        <w:rPr>
          <w:sz w:val="16"/>
        </w:rPr>
        <w:t xml:space="preserve">,104 and can provide no basis for additional Commission intrusions on local authority over wireless facilities. Much of what </w:t>
      </w:r>
      <w:proofErr w:type="spellStart"/>
      <w:r w:rsidRPr="00D46527">
        <w:rPr>
          <w:sz w:val="16"/>
        </w:rPr>
        <w:t>Mobilitie</w:t>
      </w:r>
      <w:proofErr w:type="spellEnd"/>
      <w:r w:rsidRPr="00D46527">
        <w:rPr>
          <w:sz w:val="16"/>
        </w:rPr>
        <w:t xml:space="preserve"> complains about is a “hindrance” at most (and usually a hindrance magnified by its own actions). </w:t>
      </w:r>
    </w:p>
    <w:p w14:paraId="4F57BE27" w14:textId="77777777" w:rsidR="00471DBE" w:rsidRDefault="00471DBE" w:rsidP="00471DBE">
      <w:pPr>
        <w:pStyle w:val="Heading4"/>
      </w:pPr>
      <w:r>
        <w:t xml:space="preserve">Violation---the </w:t>
      </w:r>
      <w:proofErr w:type="spellStart"/>
      <w:r>
        <w:t>aff</w:t>
      </w:r>
      <w:proofErr w:type="spellEnd"/>
      <w:r>
        <w:t xml:space="preserve"> is a presumption </w:t>
      </w:r>
    </w:p>
    <w:p w14:paraId="7426C916" w14:textId="77777777" w:rsidR="00471DBE" w:rsidRDefault="00471DBE" w:rsidP="00471DBE">
      <w:r w:rsidRPr="00C304F6">
        <w:rPr>
          <w:rStyle w:val="Style13ptBold"/>
        </w:rPr>
        <w:t>Ahrens 2k</w:t>
      </w:r>
      <w:r>
        <w:t xml:space="preserve"> (Deborah Ahrens-J.D., magna cum laude, New York University School of Law, 2000. </w:t>
      </w:r>
      <w:proofErr w:type="gramStart"/>
      <w:r>
        <w:t>NOTE:NOT</w:t>
      </w:r>
      <w:proofErr w:type="gramEnd"/>
      <w:r>
        <w:t xml:space="preserve"> IN FRONT OF THE CHILDREN: PROHIBITION ON CHILD CUSTODY AS CIVIL BRANDING FOR CRIMINAL ACTIVITY, 75 N.Y.U.L. Rev. 737, 764-765, June, 2000, Lexis, accessed via KU libraries, date accessed 12/22/21) </w:t>
      </w:r>
    </w:p>
    <w:p w14:paraId="0EFD58EA" w14:textId="77777777" w:rsidR="00471DBE" w:rsidRPr="008008C7" w:rsidRDefault="00471DBE" w:rsidP="00471DBE">
      <w:pPr>
        <w:rPr>
          <w:sz w:val="16"/>
        </w:rPr>
      </w:pPr>
      <w:r w:rsidRPr="008008C7">
        <w:rPr>
          <w:sz w:val="16"/>
        </w:rPr>
        <w:t xml:space="preserve">Statutes enacted in Arkansas, California, and Washington seem facially less troublesome; these statutes only affect the ability of persons convicted of sexual offenses against children to live in homes with children, and the Arkansas and Washington statutes only </w:t>
      </w:r>
      <w:proofErr w:type="gramStart"/>
      <w:r w:rsidRPr="008008C7">
        <w:rPr>
          <w:sz w:val="16"/>
        </w:rPr>
        <w:t>affect  [</w:t>
      </w:r>
      <w:proofErr w:type="gramEnd"/>
      <w:r w:rsidRPr="008008C7">
        <w:rPr>
          <w:sz w:val="16"/>
        </w:rPr>
        <w:t xml:space="preserve">*765]  convicted persons during the period of their probation. 128 Further, </w:t>
      </w:r>
      <w:r w:rsidRPr="00114EE0">
        <w:rPr>
          <w:rStyle w:val="StyleUnderline"/>
          <w:highlight w:val="cyan"/>
        </w:rPr>
        <w:t>these</w:t>
      </w:r>
      <w:r w:rsidRPr="002E086B">
        <w:rPr>
          <w:rStyle w:val="StyleUnderline"/>
        </w:rPr>
        <w:t xml:space="preserve"> statutes </w:t>
      </w:r>
      <w:r w:rsidRPr="00114EE0">
        <w:rPr>
          <w:rStyle w:val="StyleUnderline"/>
          <w:highlight w:val="cyan"/>
        </w:rPr>
        <w:t>are</w:t>
      </w:r>
      <w:r w:rsidRPr="008008C7">
        <w:rPr>
          <w:sz w:val="16"/>
        </w:rPr>
        <w:t xml:space="preserve"> </w:t>
      </w:r>
      <w:r w:rsidRPr="00114EE0">
        <w:rPr>
          <w:rStyle w:val="Emphasis"/>
          <w:highlight w:val="cyan"/>
        </w:rPr>
        <w:t>presumptions</w:t>
      </w:r>
      <w:r w:rsidRPr="008008C7">
        <w:rPr>
          <w:sz w:val="16"/>
        </w:rPr>
        <w:t xml:space="preserve"> against custody, </w:t>
      </w:r>
      <w:r w:rsidRPr="00114EE0">
        <w:rPr>
          <w:rStyle w:val="Emphasis"/>
          <w:highlight w:val="cyan"/>
        </w:rPr>
        <w:t>in contrast with</w:t>
      </w:r>
      <w:r w:rsidRPr="008008C7">
        <w:rPr>
          <w:sz w:val="16"/>
        </w:rPr>
        <w:t xml:space="preserve"> the Alabama statute's absolute </w:t>
      </w:r>
      <w:r w:rsidRPr="00114EE0">
        <w:rPr>
          <w:rStyle w:val="Emphasis"/>
          <w:highlight w:val="cyan"/>
        </w:rPr>
        <w:t>prohibition</w:t>
      </w:r>
      <w:r w:rsidRPr="003A4196">
        <w:t xml:space="preserve"> </w:t>
      </w:r>
      <w:r w:rsidRPr="008008C7">
        <w:rPr>
          <w:sz w:val="16"/>
        </w:rPr>
        <w:t xml:space="preserve">(although the requirements to overcome these presumptions can be substantial). 129 Some aspects of these statutes, however, are </w:t>
      </w:r>
      <w:proofErr w:type="gramStart"/>
      <w:r w:rsidRPr="008008C7">
        <w:rPr>
          <w:sz w:val="16"/>
        </w:rPr>
        <w:t>actually tougher</w:t>
      </w:r>
      <w:proofErr w:type="gramEnd"/>
      <w:r w:rsidRPr="008008C7">
        <w:rPr>
          <w:sz w:val="16"/>
        </w:rPr>
        <w:t xml:space="preserve"> on released persons; in particular, none of these states makes exception for the person's own children. 130 California's statute, further, was amended in 1998 to create a presumption, not only against physical custody for persons convicted of sexual offenses, but against any legal custody, including visitation. 131</w:t>
      </w:r>
    </w:p>
    <w:p w14:paraId="2848CFAB" w14:textId="77777777" w:rsidR="00471DBE" w:rsidRDefault="00471DBE" w:rsidP="00471DBE"/>
    <w:p w14:paraId="0C53919D" w14:textId="77777777" w:rsidR="00471DBE" w:rsidRDefault="00471DBE" w:rsidP="00471DBE">
      <w:pPr>
        <w:pStyle w:val="Heading4"/>
      </w:pPr>
      <w:r>
        <w:t xml:space="preserve">Vote Neg: </w:t>
      </w:r>
    </w:p>
    <w:p w14:paraId="7D05FA3D" w14:textId="77777777" w:rsidR="00471DBE" w:rsidRDefault="00471DBE" w:rsidP="00471DBE">
      <w:pPr>
        <w:pStyle w:val="Heading4"/>
      </w:pPr>
      <w:r>
        <w:t xml:space="preserve">1. Limits—there are infinite ways to tinker incrementally absent prohibition </w:t>
      </w:r>
    </w:p>
    <w:p w14:paraId="695DFDEE" w14:textId="77777777" w:rsidR="00471DBE" w:rsidRDefault="00471DBE" w:rsidP="00471DBE">
      <w:pPr>
        <w:pStyle w:val="Heading4"/>
      </w:pPr>
      <w:r>
        <w:t xml:space="preserve">2. Ground—only forbidding a practice guarantees the neg link uniqueness for core DAs </w:t>
      </w:r>
    </w:p>
    <w:p w14:paraId="55E37265" w14:textId="77777777" w:rsidR="00471DBE" w:rsidRDefault="00471DBE" w:rsidP="00471DBE">
      <w:pPr>
        <w:pStyle w:val="Heading3"/>
      </w:pPr>
      <w:r>
        <w:t>1NC</w:t>
      </w:r>
    </w:p>
    <w:p w14:paraId="11A86BDA" w14:textId="77777777" w:rsidR="00471DBE" w:rsidRPr="00DF38BB" w:rsidRDefault="00471DBE" w:rsidP="00471DBE">
      <w:pPr>
        <w:pStyle w:val="Heading4"/>
      </w:pPr>
      <w:r>
        <w:t xml:space="preserve">Practice requires repeated and customary action as the usual mode—excludes outliers </w:t>
      </w:r>
    </w:p>
    <w:p w14:paraId="053E57E6" w14:textId="77777777" w:rsidR="00471DBE" w:rsidRDefault="00471DBE" w:rsidP="00471DBE">
      <w:r w:rsidRPr="0043358E">
        <w:rPr>
          <w:rStyle w:val="Style13ptBold"/>
        </w:rPr>
        <w:t>Ohio Court of Appeals 59</w:t>
      </w:r>
      <w:r>
        <w:t xml:space="preserve"> (</w:t>
      </w:r>
      <w:proofErr w:type="gramStart"/>
      <w:r>
        <w:t>YOUNGER-judge</w:t>
      </w:r>
      <w:proofErr w:type="gramEnd"/>
      <w:r>
        <w:t xml:space="preserve">. Opinion in City of Defiance v. Nagel, 108 Ohio App. 119 - Ohio: Court of Appeals 1959, Google scholar caselaw, date accessed 8/25/21) </w:t>
      </w:r>
    </w:p>
    <w:p w14:paraId="43BED3E4" w14:textId="77777777" w:rsidR="00471DBE" w:rsidRDefault="00471DBE" w:rsidP="00471DBE">
      <w:r>
        <w:t xml:space="preserve">As used here, </w:t>
      </w:r>
      <w:r w:rsidRPr="00E90BE0">
        <w:rPr>
          <w:rStyle w:val="StyleUnderline"/>
        </w:rPr>
        <w:t xml:space="preserve">the noun, </w:t>
      </w:r>
      <w:r w:rsidRPr="00114EE0">
        <w:rPr>
          <w:rStyle w:val="StyleUnderline"/>
          <w:highlight w:val="cyan"/>
        </w:rPr>
        <w:t xml:space="preserve">"practice," means an </w:t>
      </w:r>
      <w:r w:rsidRPr="00FE553E">
        <w:rPr>
          <w:rStyle w:val="Emphasis"/>
        </w:rPr>
        <w:t xml:space="preserve">actual </w:t>
      </w:r>
      <w:r w:rsidRPr="00114EE0">
        <w:rPr>
          <w:rStyle w:val="Emphasis"/>
          <w:highlight w:val="cyan"/>
        </w:rPr>
        <w:t>performance</w:t>
      </w:r>
      <w:r w:rsidRPr="00E90BE0">
        <w:rPr>
          <w:rStyle w:val="StyleUnderline"/>
        </w:rPr>
        <w:t xml:space="preserve"> </w:t>
      </w:r>
      <w:r w:rsidRPr="00FE553E">
        <w:rPr>
          <w:rStyle w:val="Emphasis"/>
        </w:rPr>
        <w:t xml:space="preserve">habitually </w:t>
      </w:r>
      <w:r w:rsidRPr="00114EE0">
        <w:rPr>
          <w:rStyle w:val="Emphasis"/>
          <w:highlight w:val="cyan"/>
        </w:rPr>
        <w:t>engaged in</w:t>
      </w:r>
      <w:r w:rsidRPr="00114EE0">
        <w:rPr>
          <w:rStyle w:val="StyleUnderline"/>
          <w:highlight w:val="cyan"/>
        </w:rPr>
        <w:t xml:space="preserve">; </w:t>
      </w:r>
      <w:r w:rsidRPr="00114EE0">
        <w:rPr>
          <w:rStyle w:val="Emphasis"/>
          <w:highlight w:val="cyan"/>
        </w:rPr>
        <w:t>often</w:t>
      </w:r>
      <w:r w:rsidRPr="00FE553E">
        <w:rPr>
          <w:rStyle w:val="StyleUnderline"/>
        </w:rPr>
        <w:t xml:space="preserve">, </w:t>
      </w:r>
      <w:r w:rsidRPr="00FE553E">
        <w:rPr>
          <w:rStyle w:val="Emphasis"/>
        </w:rPr>
        <w:t>repeated</w:t>
      </w:r>
      <w:r w:rsidRPr="00FE553E">
        <w:rPr>
          <w:rStyle w:val="StyleUnderline"/>
        </w:rPr>
        <w:t xml:space="preserve">, or </w:t>
      </w:r>
      <w:r w:rsidRPr="00FE553E">
        <w:rPr>
          <w:rStyle w:val="Emphasis"/>
        </w:rPr>
        <w:t>customary action</w:t>
      </w:r>
      <w:r w:rsidRPr="00FE553E">
        <w:rPr>
          <w:rStyle w:val="StyleUnderline"/>
        </w:rPr>
        <w:t xml:space="preserve">; </w:t>
      </w:r>
      <w:r w:rsidRPr="00FE553E">
        <w:rPr>
          <w:rStyle w:val="Emphasis"/>
        </w:rPr>
        <w:t>usage</w:t>
      </w:r>
      <w:r w:rsidRPr="00FE553E">
        <w:rPr>
          <w:rStyle w:val="StyleUnderline"/>
        </w:rPr>
        <w:t xml:space="preserve">; </w:t>
      </w:r>
      <w:r w:rsidRPr="00FE553E">
        <w:rPr>
          <w:rStyle w:val="Emphasis"/>
        </w:rPr>
        <w:t>habit</w:t>
      </w:r>
      <w:r w:rsidRPr="00FE553E">
        <w:rPr>
          <w:rStyle w:val="StyleUnderline"/>
        </w:rPr>
        <w:t xml:space="preserve">; </w:t>
      </w:r>
      <w:r w:rsidRPr="00FE553E">
        <w:rPr>
          <w:rStyle w:val="Emphasis"/>
        </w:rPr>
        <w:t>custom</w:t>
      </w:r>
      <w:r w:rsidRPr="00E90BE0">
        <w:rPr>
          <w:rStyle w:val="StyleUnderline"/>
        </w:rPr>
        <w:t xml:space="preserve">; or </w:t>
      </w:r>
      <w:r w:rsidRPr="00114EE0">
        <w:rPr>
          <w:rStyle w:val="Emphasis"/>
          <w:highlight w:val="cyan"/>
        </w:rPr>
        <w:t>the usual mode</w:t>
      </w:r>
      <w:r w:rsidRPr="009254CE">
        <w:rPr>
          <w:rStyle w:val="Emphasis"/>
        </w:rPr>
        <w:t xml:space="preserve"> or method of doing something</w:t>
      </w:r>
      <w:r>
        <w:t xml:space="preserve">. Therefore, in this instance, </w:t>
      </w:r>
      <w:r w:rsidRPr="00E90BE0">
        <w:rPr>
          <w:rStyle w:val="StyleUnderline"/>
        </w:rPr>
        <w:t xml:space="preserve">the </w:t>
      </w:r>
      <w:r w:rsidRPr="00114EE0">
        <w:rPr>
          <w:rStyle w:val="StyleUnderline"/>
          <w:highlight w:val="cyan"/>
        </w:rPr>
        <w:t>practice</w:t>
      </w:r>
      <w:r>
        <w:t xml:space="preserve"> of </w:t>
      </w:r>
      <w:r w:rsidRPr="00E90BE0">
        <w:rPr>
          <w:rStyle w:val="StyleUnderline"/>
        </w:rPr>
        <w:t xml:space="preserve">doing something </w:t>
      </w:r>
      <w:r w:rsidRPr="00114EE0">
        <w:rPr>
          <w:rStyle w:val="Emphasis"/>
          <w:highlight w:val="cyan"/>
        </w:rPr>
        <w:t>cannot be proved</w:t>
      </w:r>
      <w:r w:rsidRPr="000D61BB">
        <w:rPr>
          <w:rStyle w:val="Emphasis"/>
        </w:rPr>
        <w:t xml:space="preserve"> </w:t>
      </w:r>
      <w:r w:rsidRPr="00114EE0">
        <w:rPr>
          <w:rStyle w:val="Emphasis"/>
          <w:highlight w:val="cyan"/>
        </w:rPr>
        <w:t>by</w:t>
      </w:r>
      <w:r>
        <w:t xml:space="preserve"> the proof of or the </w:t>
      </w:r>
      <w:r w:rsidRPr="008B7C88">
        <w:t xml:space="preserve">admission of </w:t>
      </w:r>
      <w:r w:rsidRPr="00114EE0">
        <w:rPr>
          <w:rStyle w:val="StyleUnderline"/>
          <w:highlight w:val="cyan"/>
        </w:rPr>
        <w:t>one single act</w:t>
      </w:r>
      <w:r w:rsidRPr="00E90BE0">
        <w:rPr>
          <w:rStyle w:val="StyleUnderline"/>
        </w:rPr>
        <w:t>.</w:t>
      </w:r>
      <w:r>
        <w:t xml:space="preserve"> Criminal statutes and ordinances are to be strictly construed.</w:t>
      </w:r>
    </w:p>
    <w:p w14:paraId="0AD3BAA8" w14:textId="77777777" w:rsidR="00471DBE" w:rsidRDefault="00471DBE" w:rsidP="00471DBE">
      <w:pPr>
        <w:pStyle w:val="Heading4"/>
      </w:pPr>
      <w:r>
        <w:t xml:space="preserve">The </w:t>
      </w:r>
      <w:proofErr w:type="spellStart"/>
      <w:r>
        <w:t>aff</w:t>
      </w:r>
      <w:proofErr w:type="spellEnd"/>
      <w:r>
        <w:t xml:space="preserve"> violates: those cases are uncommon </w:t>
      </w:r>
    </w:p>
    <w:p w14:paraId="77AC76ED" w14:textId="77777777" w:rsidR="00471DBE" w:rsidRPr="00096B3B" w:rsidRDefault="00471DBE" w:rsidP="00471DBE">
      <w:r w:rsidRPr="00096B3B">
        <w:rPr>
          <w:rStyle w:val="Style13ptBold"/>
        </w:rPr>
        <w:t>Petty 94</w:t>
      </w:r>
      <w:r>
        <w:t xml:space="preserve"> (Ross D. Petty - Roger A. Enrico Term Chair, Associate Professor, Babson College. “ADVERTISING LAW AND SOCIAL ISSUES: THE GLOBAL PERSPECTIVE</w:t>
      </w:r>
      <w:proofErr w:type="gramStart"/>
      <w:r>
        <w:t>” ,</w:t>
      </w:r>
      <w:proofErr w:type="gramEnd"/>
      <w:r>
        <w:t xml:space="preserve"> 17 Suffolk </w:t>
      </w:r>
      <w:proofErr w:type="spellStart"/>
      <w:r>
        <w:t>Transnat'l</w:t>
      </w:r>
      <w:proofErr w:type="spellEnd"/>
      <w:r>
        <w:t xml:space="preserve"> L. Rev. 309, 17 Suffolk </w:t>
      </w:r>
      <w:proofErr w:type="spellStart"/>
      <w:r>
        <w:t>Transnat'l</w:t>
      </w:r>
      <w:proofErr w:type="spellEnd"/>
      <w:r>
        <w:t xml:space="preserve"> L. Rev. 309. Lexis accessed online via KU </w:t>
      </w:r>
      <w:proofErr w:type="gramStart"/>
      <w:r>
        <w:t>libraries,</w:t>
      </w:r>
      <w:proofErr w:type="gramEnd"/>
      <w:r>
        <w:t xml:space="preserve"> date accessed 1/30/22) </w:t>
      </w:r>
    </w:p>
    <w:p w14:paraId="2E5B4F45" w14:textId="77777777" w:rsidR="00471DBE" w:rsidRPr="00096B3B" w:rsidRDefault="00471DBE" w:rsidP="00471DBE">
      <w:pPr>
        <w:rPr>
          <w:sz w:val="16"/>
        </w:rPr>
      </w:pPr>
      <w:r w:rsidRPr="00DF38BB">
        <w:rPr>
          <w:rStyle w:val="StyleUnderline"/>
        </w:rPr>
        <w:t xml:space="preserve">Like the United States, most </w:t>
      </w:r>
      <w:r w:rsidRPr="00114EE0">
        <w:rPr>
          <w:rStyle w:val="StyleUnderline"/>
          <w:highlight w:val="cyan"/>
        </w:rPr>
        <w:t>countries authorize the injunction of a false ad</w:t>
      </w:r>
      <w:r w:rsidRPr="00DF38BB">
        <w:rPr>
          <w:rStyle w:val="StyleUnderline"/>
        </w:rPr>
        <w:t>vertisement</w:t>
      </w:r>
      <w:r w:rsidRPr="00096B3B">
        <w:rPr>
          <w:sz w:val="16"/>
        </w:rPr>
        <w:t xml:space="preserve">. In Germany, preliminary injunctive relief is presumed appropriate, though rebuttable, in private advertising lawsuits. This burden of proof is much lower than the United States requires of private litigants under the Lanham </w:t>
      </w:r>
      <w:proofErr w:type="gramStart"/>
      <w:r w:rsidRPr="00096B3B">
        <w:rPr>
          <w:sz w:val="16"/>
        </w:rPr>
        <w:t>Act, but</w:t>
      </w:r>
      <w:proofErr w:type="gramEnd"/>
      <w:r w:rsidRPr="00096B3B">
        <w:rPr>
          <w:sz w:val="16"/>
        </w:rPr>
        <w:t xml:space="preserve"> is comparable to the burden required under the FTC. This rebuttable presumption is countered by liability for damages if the challenger does not prevail in the overall suit. 122 A few countries, such as Saudi Arabia and France, authorize the further relief of corrective advertising. 123 Australia also authorizes corrective advertising, but since the end of 1981 this remedy had not been used. 124</w:t>
      </w:r>
    </w:p>
    <w:p w14:paraId="7FFCD691" w14:textId="77777777" w:rsidR="00471DBE" w:rsidRPr="00096B3B" w:rsidRDefault="00471DBE" w:rsidP="00471DBE">
      <w:pPr>
        <w:rPr>
          <w:sz w:val="16"/>
        </w:rPr>
      </w:pPr>
      <w:r w:rsidRPr="00096B3B">
        <w:rPr>
          <w:sz w:val="16"/>
        </w:rPr>
        <w:t xml:space="preserve">Damages are rarely awarded and often unavailable to consumers in other countries. To obtain damages, competitors must prove lost sales pursuant to the United States Lanham Act. Germany allows consumer groups to sue for damages, but any complainant seeking damages must prove intentional or negligent misconduct. 125 Other countries award fines or costs to the successful challenger. 126 </w:t>
      </w:r>
      <w:r w:rsidRPr="00114EE0">
        <w:rPr>
          <w:rStyle w:val="StyleUnderline"/>
          <w:highlight w:val="cyan"/>
        </w:rPr>
        <w:t>Most</w:t>
      </w:r>
      <w:r w:rsidRPr="00096B3B">
        <w:rPr>
          <w:rStyle w:val="StyleUnderline"/>
        </w:rPr>
        <w:t xml:space="preserve"> European countries also </w:t>
      </w:r>
      <w:r w:rsidRPr="00114EE0">
        <w:rPr>
          <w:rStyle w:val="StyleUnderline"/>
          <w:highlight w:val="cyan"/>
        </w:rPr>
        <w:t>provide for</w:t>
      </w:r>
      <w:r w:rsidRPr="00096B3B">
        <w:rPr>
          <w:rStyle w:val="StyleUnderline"/>
        </w:rPr>
        <w:t xml:space="preserve"> </w:t>
      </w:r>
      <w:r w:rsidRPr="00096B3B">
        <w:rPr>
          <w:sz w:val="16"/>
        </w:rPr>
        <w:t xml:space="preserve">criminal </w:t>
      </w:r>
      <w:r w:rsidRPr="00114EE0">
        <w:rPr>
          <w:rStyle w:val="StyleUnderline"/>
          <w:highlight w:val="cyan"/>
        </w:rPr>
        <w:t>prosecution</w:t>
      </w:r>
      <w:r w:rsidRPr="00114EE0">
        <w:rPr>
          <w:sz w:val="16"/>
          <w:highlight w:val="cyan"/>
        </w:rPr>
        <w:t xml:space="preserve"> </w:t>
      </w:r>
      <w:r w:rsidRPr="00114EE0">
        <w:rPr>
          <w:rStyle w:val="StyleUnderline"/>
          <w:highlight w:val="cyan"/>
        </w:rPr>
        <w:t>for intentional misconduct</w:t>
      </w:r>
      <w:r w:rsidRPr="00096B3B">
        <w:rPr>
          <w:rStyle w:val="StyleUnderline"/>
        </w:rPr>
        <w:t>,</w:t>
      </w:r>
      <w:r w:rsidRPr="00096B3B">
        <w:rPr>
          <w:sz w:val="16"/>
        </w:rPr>
        <w:t xml:space="preserve"> </w:t>
      </w:r>
      <w:r w:rsidRPr="00096B3B">
        <w:rPr>
          <w:rStyle w:val="StyleUnderline"/>
        </w:rPr>
        <w:t>but, as in the United States</w:t>
      </w:r>
      <w:r w:rsidRPr="00096B3B">
        <w:rPr>
          <w:sz w:val="16"/>
        </w:rPr>
        <w:t xml:space="preserve">, </w:t>
      </w:r>
      <w:r w:rsidRPr="00114EE0">
        <w:rPr>
          <w:rStyle w:val="Emphasis"/>
          <w:highlight w:val="cyan"/>
        </w:rPr>
        <w:t>such cases are rare</w:t>
      </w:r>
      <w:r w:rsidRPr="00096B3B">
        <w:rPr>
          <w:sz w:val="16"/>
        </w:rPr>
        <w:t>. 127</w:t>
      </w:r>
    </w:p>
    <w:p w14:paraId="21C063FA" w14:textId="77777777" w:rsidR="00471DBE" w:rsidRDefault="00471DBE" w:rsidP="00471DBE"/>
    <w:p w14:paraId="6CC8257D" w14:textId="77777777" w:rsidR="00471DBE" w:rsidRDefault="00471DBE" w:rsidP="00471DBE">
      <w:pPr>
        <w:pStyle w:val="Heading4"/>
      </w:pPr>
      <w:r>
        <w:t xml:space="preserve">VOTE NEG: they lead to a flood of tiny one off </w:t>
      </w:r>
      <w:proofErr w:type="spellStart"/>
      <w:r>
        <w:t>affs</w:t>
      </w:r>
      <w:proofErr w:type="spellEnd"/>
      <w:r>
        <w:t xml:space="preserve"> </w:t>
      </w:r>
    </w:p>
    <w:p w14:paraId="55532B0A" w14:textId="77777777" w:rsidR="00471DBE" w:rsidRDefault="00471DBE" w:rsidP="00471DBE">
      <w:pPr>
        <w:pStyle w:val="Heading3"/>
      </w:pPr>
      <w:r>
        <w:t>1NC</w:t>
      </w:r>
    </w:p>
    <w:p w14:paraId="72A6F792" w14:textId="77777777" w:rsidR="00471DBE" w:rsidRDefault="00471DBE" w:rsidP="00471DBE">
      <w:pPr>
        <w:pStyle w:val="Heading4"/>
      </w:pPr>
      <w:r>
        <w:t>Text: The United States federal government should</w:t>
      </w:r>
    </w:p>
    <w:p w14:paraId="0A748D2F" w14:textId="77777777" w:rsidR="00471DBE" w:rsidRDefault="00471DBE" w:rsidP="00471DBE">
      <w:r>
        <w:t>Develop and implement a US plan for international action on disease including but not limited to the National Health Security Strategy, the National Security Strategy, and the National Biodefense Strategy</w:t>
      </w:r>
    </w:p>
    <w:p w14:paraId="34590257" w14:textId="77777777" w:rsidR="00471DBE" w:rsidRDefault="00471DBE" w:rsidP="00471DBE">
      <w:r>
        <w:t>Assist with preparedness in low- and middle-income countries</w:t>
      </w:r>
    </w:p>
    <w:p w14:paraId="55BB9B45" w14:textId="77777777" w:rsidR="00471DBE" w:rsidRDefault="00471DBE" w:rsidP="00471DBE">
      <w:r>
        <w:t>Increase funding for disease NGOs, CDC, USAID, DOD, and DOS</w:t>
      </w:r>
    </w:p>
    <w:p w14:paraId="194093D7" w14:textId="77777777" w:rsidR="00471DBE" w:rsidRDefault="00471DBE" w:rsidP="00471DBE">
      <w:r>
        <w:t xml:space="preserve">increase the annual base funding for global health security-related activities </w:t>
      </w:r>
    </w:p>
    <w:p w14:paraId="5D74568D" w14:textId="77777777" w:rsidR="00471DBE" w:rsidRDefault="00471DBE" w:rsidP="00471DBE">
      <w:r>
        <w:t>Ensure agencies have access to an emergency reserve fund</w:t>
      </w:r>
    </w:p>
    <w:p w14:paraId="532948F2" w14:textId="77777777" w:rsidR="00471DBE" w:rsidRPr="00192265" w:rsidRDefault="00471DBE" w:rsidP="00471DBE">
      <w:r>
        <w:t>Maintain US support for global health programs</w:t>
      </w:r>
    </w:p>
    <w:p w14:paraId="71E05111" w14:textId="77777777" w:rsidR="00471DBE" w:rsidRPr="00E253B0" w:rsidRDefault="00471DBE" w:rsidP="00471DBE">
      <w:pPr>
        <w:pStyle w:val="Heading4"/>
      </w:pPr>
      <w:r>
        <w:t>Only the CP solves disease globally.</w:t>
      </w:r>
    </w:p>
    <w:p w14:paraId="4592DB42" w14:textId="77777777" w:rsidR="00471DBE" w:rsidRPr="001B5676" w:rsidRDefault="00471DBE" w:rsidP="00471DBE">
      <w:pPr>
        <w:rPr>
          <w:rStyle w:val="Style13ptBold"/>
        </w:rPr>
      </w:pPr>
      <w:r>
        <w:rPr>
          <w:rStyle w:val="Style13ptBold"/>
        </w:rPr>
        <w:t>PATH ’17</w:t>
      </w:r>
      <w:r w:rsidRPr="001B5676">
        <w:t xml:space="preserve"> [PATH is the leader in global health innovation. An international nonprofit organization, we save lives and improve health, especially among women and children. We accelerate innovation across five platforms—vaccines, drugs, diagnostics, devices, and system and service innovations—that harness our entrepreneurial insight, scientific and public health expertise, and passion for health equity. By mobilizing partners around the world, we take innovation to scale, working alongside countries primarily in Africa and Asia to tackle their greatest health needs. Together, we deliver measurable results that disrupt the cycle of poor health; October; </w:t>
      </w:r>
      <w:r w:rsidRPr="001B5676">
        <w:rPr>
          <w:i/>
        </w:rPr>
        <w:t>Healthier World, Safer America A US Government Roadmap for International Action to Prevent the Next Pandemic</w:t>
      </w:r>
      <w:r w:rsidRPr="001B5676">
        <w:t xml:space="preserve">; </w:t>
      </w:r>
      <w:hyperlink r:id="rId8" w:history="1">
        <w:r w:rsidRPr="001B5676">
          <w:rPr>
            <w:rStyle w:val="Hyperlink"/>
          </w:rPr>
          <w:t>https://www.path.org/resources/healthier-world-safer-america-a-us-government-roadmap-for-international-action-to-prevent-the-next-pandemic/</w:t>
        </w:r>
      </w:hyperlink>
      <w:r w:rsidRPr="001B5676">
        <w:t>; accessed 11/29/18//MSCOTT]</w:t>
      </w:r>
    </w:p>
    <w:p w14:paraId="2DF243FA" w14:textId="77777777" w:rsidR="00471DBE" w:rsidRPr="00FE553E" w:rsidRDefault="00471DBE" w:rsidP="00471DBE">
      <w:pPr>
        <w:rPr>
          <w:sz w:val="16"/>
        </w:rPr>
      </w:pPr>
      <w:r w:rsidRPr="00192265">
        <w:rPr>
          <w:rStyle w:val="Emphasis"/>
          <w:highlight w:val="cyan"/>
        </w:rPr>
        <w:t>RECOMMENDATIONS</w:t>
      </w:r>
      <w:r>
        <w:rPr>
          <w:rStyle w:val="Emphasis"/>
        </w:rPr>
        <w:t xml:space="preserve"> </w:t>
      </w:r>
      <w:r w:rsidRPr="00FE553E">
        <w:rPr>
          <w:sz w:val="16"/>
        </w:rPr>
        <w:t xml:space="preserve">Pandemics can emerge quickly and rapidly, resulting in catastrophic loss of life, billions and even trillions in economic losses, and global instability which transcends sovereign borders. Too often we fall into the trap of addressing pandemic threats only after they become crises, repeating the cycle of global panic and emergency spending, followed by waning interest as the outbreak subsides, ultimately leading to inaction and complacency. The international efforts that have been launched with strong US leadership and financing in the wake of the Ebola crisis have begun to show results. Experts and leaders around the world have agreed that prioritizing strategic initiatives that sustainably bolster pandemic preparedness and global health security is needed to ensure that recent gains are not </w:t>
      </w:r>
      <w:proofErr w:type="gramStart"/>
      <w:r w:rsidRPr="00FE553E">
        <w:rPr>
          <w:sz w:val="16"/>
        </w:rPr>
        <w:t>lost</w:t>
      </w:r>
      <w:proofErr w:type="gramEnd"/>
      <w:r w:rsidRPr="00FE553E">
        <w:rPr>
          <w:sz w:val="16"/>
        </w:rPr>
        <w:t xml:space="preserve"> and that progress is maintained. To truly protect Americans and populations worldwide, the United States should continue to assert its global leadership and expertise to accelerate international progress on pandemic preparedness; build and implement a </w:t>
      </w:r>
      <w:proofErr w:type="spellStart"/>
      <w:r w:rsidRPr="00FE553E">
        <w:rPr>
          <w:sz w:val="16"/>
        </w:rPr>
        <w:t>wholeof</w:t>
      </w:r>
      <w:proofErr w:type="spellEnd"/>
      <w:r w:rsidRPr="00FE553E">
        <w:rPr>
          <w:sz w:val="16"/>
        </w:rPr>
        <w:t xml:space="preserve">-government global health security strategy; invest in R&amp;D for emerging disease threats; and provide dedicated and sustained funding for these efforts. Commitment to global health security mean </w:t>
      </w:r>
      <w:proofErr w:type="gramStart"/>
      <w:r w:rsidRPr="00FE553E">
        <w:rPr>
          <w:sz w:val="16"/>
        </w:rPr>
        <w:t>will the next local outbreak will</w:t>
      </w:r>
      <w:proofErr w:type="gramEnd"/>
      <w:r w:rsidRPr="00FE553E">
        <w:rPr>
          <w:sz w:val="16"/>
        </w:rPr>
        <w:t xml:space="preserve"> be stopped, before the headlines carry the news of another deadly, costly, and unnecessary pandemic. US global health leadership • Maintain consistent, high-level US political support for the next phase of implementation and expansion of the GHSA, taking concerted action in line with public declarations that strengthens global prevention, detection, and rapid response to emerging health threats abroad is a priority for the US government. • Leverage available diplomatic and multilateral financing channels to motivate partner countries, specifically at-risk countries, to achieve and sustain compliance with the </w:t>
      </w:r>
      <w:proofErr w:type="gramStart"/>
      <w:r w:rsidRPr="00FE553E">
        <w:rPr>
          <w:sz w:val="16"/>
        </w:rPr>
        <w:t>IHRs;</w:t>
      </w:r>
      <w:proofErr w:type="gramEnd"/>
      <w:r w:rsidRPr="00FE553E">
        <w:rPr>
          <w:sz w:val="16"/>
        </w:rPr>
        <w:t xml:space="preserve"> using the US voice and vote at the United Nations, WHO, World Bank Group, and other relevant international health, development, and security platforms. </w:t>
      </w:r>
      <w:r w:rsidRPr="00192265">
        <w:rPr>
          <w:rStyle w:val="Emphasis"/>
          <w:highlight w:val="cyan"/>
        </w:rPr>
        <w:t>An international action plan</w:t>
      </w:r>
      <w:r>
        <w:rPr>
          <w:rStyle w:val="Emphasis"/>
        </w:rPr>
        <w:t xml:space="preserve"> </w:t>
      </w:r>
      <w:r w:rsidRPr="00FE553E">
        <w:rPr>
          <w:sz w:val="16"/>
        </w:rPr>
        <w:t xml:space="preserve">• </w:t>
      </w:r>
      <w:r w:rsidRPr="00192265">
        <w:rPr>
          <w:rStyle w:val="StyleUnderline"/>
          <w:highlight w:val="cyan"/>
        </w:rPr>
        <w:t>Develop and implement a US plan for international action</w:t>
      </w:r>
      <w:r w:rsidRPr="00FE553E">
        <w:rPr>
          <w:sz w:val="16"/>
        </w:rPr>
        <w:t xml:space="preserve"> in accordance with the structure set forth </w:t>
      </w:r>
      <w:r w:rsidRPr="00103DC2">
        <w:rPr>
          <w:rStyle w:val="StyleUnderline"/>
        </w:rPr>
        <w:t>in the standing Executive Order Advancing the Global Health Security Agenda to Achieve a World Safe and Secure from Infectious Disease Threats</w:t>
      </w:r>
      <w:r w:rsidRPr="00FE553E">
        <w:rPr>
          <w:sz w:val="16"/>
        </w:rPr>
        <w:t xml:space="preserve">. This action plan </w:t>
      </w:r>
      <w:r w:rsidRPr="00103DC2">
        <w:rPr>
          <w:rStyle w:val="StyleUnderline"/>
        </w:rPr>
        <w:t xml:space="preserve">should </w:t>
      </w:r>
      <w:r w:rsidRPr="00862E19">
        <w:rPr>
          <w:rStyle w:val="StyleUnderline"/>
          <w:highlight w:val="cyan"/>
        </w:rPr>
        <w:t>prioritize</w:t>
      </w:r>
      <w:r w:rsidRPr="00103DC2">
        <w:rPr>
          <w:rStyle w:val="StyleUnderline"/>
        </w:rPr>
        <w:t xml:space="preserve"> and articulate the </w:t>
      </w:r>
      <w:r w:rsidRPr="00862E19">
        <w:rPr>
          <w:rStyle w:val="StyleUnderline"/>
          <w:highlight w:val="cyan"/>
        </w:rPr>
        <w:t>US government’s role in</w:t>
      </w:r>
      <w:r w:rsidRPr="00103DC2">
        <w:rPr>
          <w:rStyle w:val="StyleUnderline"/>
        </w:rPr>
        <w:t xml:space="preserve"> advancing preparedness in </w:t>
      </w:r>
      <w:r w:rsidRPr="00862E19">
        <w:rPr>
          <w:rStyle w:val="Emphasis"/>
          <w:highlight w:val="cyan"/>
        </w:rPr>
        <w:t>low- and middle-income countries</w:t>
      </w:r>
      <w:r w:rsidRPr="00FE553E">
        <w:rPr>
          <w:sz w:val="16"/>
        </w:rPr>
        <w:t xml:space="preserve"> and catalyze R&amp;D for disease threats, supported with clear and measurable indicators for progress. • </w:t>
      </w:r>
      <w:r w:rsidRPr="00192265">
        <w:rPr>
          <w:rStyle w:val="StyleUnderline"/>
          <w:highlight w:val="cyan"/>
        </w:rPr>
        <w:t xml:space="preserve">Designate senior-level </w:t>
      </w:r>
      <w:r w:rsidRPr="00192265">
        <w:rPr>
          <w:rStyle w:val="Emphasis"/>
          <w:highlight w:val="cyan"/>
        </w:rPr>
        <w:t>oversight</w:t>
      </w:r>
      <w:r w:rsidRPr="00FE553E">
        <w:rPr>
          <w:sz w:val="16"/>
          <w:highlight w:val="cyan"/>
        </w:rPr>
        <w:t xml:space="preserve"> </w:t>
      </w:r>
      <w:r w:rsidRPr="00192265">
        <w:rPr>
          <w:rStyle w:val="StyleUnderline"/>
          <w:highlight w:val="cyan"/>
        </w:rPr>
        <w:t xml:space="preserve">to achieve full </w:t>
      </w:r>
      <w:r w:rsidRPr="00192265">
        <w:rPr>
          <w:rStyle w:val="Emphasis"/>
          <w:highlight w:val="cyan"/>
        </w:rPr>
        <w:t>implementation</w:t>
      </w:r>
      <w:r w:rsidRPr="00FE553E">
        <w:rPr>
          <w:sz w:val="16"/>
        </w:rPr>
        <w:t xml:space="preserve"> of the guidance outlined in the Executive Order and action plan, including ensuring coordinated support to US Chiefs of Mission and country teams to facilitate country preparedness for biological threats, and monitoring and evaluating progress toward global health security targets. • </w:t>
      </w:r>
      <w:r w:rsidRPr="00862E19">
        <w:rPr>
          <w:rStyle w:val="Emphasis"/>
          <w:highlight w:val="cyan"/>
        </w:rPr>
        <w:t>Prioritize global health security</w:t>
      </w:r>
      <w:r w:rsidRPr="00FE553E">
        <w:rPr>
          <w:sz w:val="16"/>
        </w:rPr>
        <w:t>—</w:t>
      </w:r>
      <w:r w:rsidRPr="00103DC2">
        <w:rPr>
          <w:rStyle w:val="StyleUnderline"/>
        </w:rPr>
        <w:t>especially the role of building low- and middle-income country capacity to contain pandemic threats—</w:t>
      </w:r>
      <w:r w:rsidRPr="00192265">
        <w:rPr>
          <w:rStyle w:val="StyleUnderline"/>
          <w:highlight w:val="cyan"/>
        </w:rPr>
        <w:t>in</w:t>
      </w:r>
      <w:r w:rsidRPr="00103DC2">
        <w:rPr>
          <w:rStyle w:val="StyleUnderline"/>
        </w:rPr>
        <w:t xml:space="preserve"> all relevant future global and national </w:t>
      </w:r>
      <w:r w:rsidRPr="00192265">
        <w:rPr>
          <w:rStyle w:val="Emphasis"/>
          <w:highlight w:val="cyan"/>
        </w:rPr>
        <w:t>health</w:t>
      </w:r>
      <w:r w:rsidRPr="00103DC2">
        <w:rPr>
          <w:rStyle w:val="StyleUnderline"/>
        </w:rPr>
        <w:t xml:space="preserve">, </w:t>
      </w:r>
      <w:r w:rsidRPr="00FE553E">
        <w:rPr>
          <w:sz w:val="16"/>
        </w:rPr>
        <w:t xml:space="preserve">R&amp;D, </w:t>
      </w:r>
      <w:r w:rsidRPr="00192265">
        <w:rPr>
          <w:rStyle w:val="StyleUnderline"/>
          <w:highlight w:val="cyan"/>
        </w:rPr>
        <w:t>and</w:t>
      </w:r>
      <w:r w:rsidRPr="00FE553E">
        <w:rPr>
          <w:sz w:val="16"/>
          <w:highlight w:val="cyan"/>
        </w:rPr>
        <w:t xml:space="preserve"> </w:t>
      </w:r>
      <w:r w:rsidRPr="00192265">
        <w:rPr>
          <w:rStyle w:val="Emphasis"/>
          <w:highlight w:val="cyan"/>
        </w:rPr>
        <w:t>biodefense strategies</w:t>
      </w:r>
      <w:r w:rsidRPr="00FE553E">
        <w:rPr>
          <w:sz w:val="16"/>
          <w:highlight w:val="cyan"/>
        </w:rPr>
        <w:t xml:space="preserve">, </w:t>
      </w:r>
      <w:r w:rsidRPr="00192265">
        <w:rPr>
          <w:rStyle w:val="StyleUnderline"/>
          <w:highlight w:val="cyan"/>
        </w:rPr>
        <w:t>including the</w:t>
      </w:r>
      <w:r w:rsidRPr="00103DC2">
        <w:rPr>
          <w:rStyle w:val="StyleUnderline"/>
        </w:rPr>
        <w:t xml:space="preserve"> National Health Security Strategy, the National Security Strategy, and the </w:t>
      </w:r>
      <w:r w:rsidRPr="00192265">
        <w:rPr>
          <w:rStyle w:val="StyleUnderline"/>
          <w:highlight w:val="cyan"/>
        </w:rPr>
        <w:t>National Biodefense Strategy</w:t>
      </w:r>
      <w:r w:rsidRPr="00FE553E">
        <w:rPr>
          <w:sz w:val="16"/>
        </w:rPr>
        <w:t xml:space="preserve">. • </w:t>
      </w:r>
      <w:r w:rsidRPr="00862E19">
        <w:rPr>
          <w:rStyle w:val="StyleUnderline"/>
          <w:highlight w:val="cyan"/>
        </w:rPr>
        <w:t>Map</w:t>
      </w:r>
      <w:r w:rsidRPr="00103DC2">
        <w:rPr>
          <w:rStyle w:val="StyleUnderline"/>
        </w:rPr>
        <w:t xml:space="preserve"> the potential </w:t>
      </w:r>
      <w:r w:rsidRPr="00862E19">
        <w:rPr>
          <w:rStyle w:val="StyleUnderline"/>
          <w:highlight w:val="cyan"/>
        </w:rPr>
        <w:t xml:space="preserve">contributions of the </w:t>
      </w:r>
      <w:r w:rsidRPr="00862E19">
        <w:rPr>
          <w:rStyle w:val="Emphasis"/>
          <w:highlight w:val="cyan"/>
        </w:rPr>
        <w:t>nongovernmental sector</w:t>
      </w:r>
      <w:r w:rsidRPr="00103DC2">
        <w:rPr>
          <w:rStyle w:val="StyleUnderline"/>
        </w:rPr>
        <w:t xml:space="preserve"> to global health security and identify opportunities to catalyze multisectoral partnerships</w:t>
      </w:r>
      <w:r w:rsidRPr="00FE553E">
        <w:rPr>
          <w:sz w:val="16"/>
        </w:rPr>
        <w:t xml:space="preserve"> among the US government, private, and social sectors that will harness new allies, innovations, and investments to bolster pandemic preparedness. Research and development • Develop a new generation and robust pipeline of medical countermeasures—including appropriate drugs and technologies that are reflective of robust surveillance data—for infectious and emerging diseases with pandemic potential, allowing the US to quickly prevent an outbreak from becoming a pandemic. • Enable the development and deployment of incentives to </w:t>
      </w:r>
      <w:proofErr w:type="gramStart"/>
      <w:r w:rsidRPr="00FE553E">
        <w:rPr>
          <w:sz w:val="16"/>
        </w:rPr>
        <w:t>proactively and sustainably engage the private sector</w:t>
      </w:r>
      <w:proofErr w:type="gramEnd"/>
      <w:r w:rsidRPr="00FE553E">
        <w:rPr>
          <w:sz w:val="16"/>
        </w:rPr>
        <w:t xml:space="preserve"> in medical product development for infectious and emerging diseases with pandemic potential to capitalize on the resources, expertise, and other skills of industry. This includes expanding government driven incentive mechanisms like the BARDA to financially support R&amp;D for an expanded set of infectious and emerging diseases to bring industry partners to the table. • Contribute US scientific and financial leadership to multilateral efforts to accelerate R&amp;D on emerging pandemic threats, including through CEPI, the G20’s R&amp;D Collaboration Hub for antimicrobial clinical research and product development, and regional regulatory harmonization initiatives in endemic disease regions. </w:t>
      </w:r>
      <w:r w:rsidRPr="00192265">
        <w:rPr>
          <w:rStyle w:val="Emphasis"/>
          <w:highlight w:val="cyan"/>
        </w:rPr>
        <w:t>Dedicated, Sustained US Government financing</w:t>
      </w:r>
      <w:r>
        <w:rPr>
          <w:rStyle w:val="Emphasis"/>
        </w:rPr>
        <w:t xml:space="preserve"> </w:t>
      </w:r>
      <w:r w:rsidRPr="00FE553E">
        <w:rPr>
          <w:sz w:val="16"/>
        </w:rPr>
        <w:t xml:space="preserve">• </w:t>
      </w:r>
      <w:r w:rsidRPr="00862E19">
        <w:rPr>
          <w:rStyle w:val="StyleUnderline"/>
          <w:highlight w:val="cyan"/>
        </w:rPr>
        <w:t>Ensure a</w:t>
      </w:r>
      <w:r w:rsidRPr="00FE553E">
        <w:rPr>
          <w:sz w:val="16"/>
          <w:highlight w:val="cyan"/>
        </w:rPr>
        <w:t xml:space="preserve"> </w:t>
      </w:r>
      <w:r w:rsidRPr="00862E19">
        <w:rPr>
          <w:rStyle w:val="Emphasis"/>
          <w:highlight w:val="cyan"/>
        </w:rPr>
        <w:t>whole-of-government approach</w:t>
      </w:r>
      <w:r w:rsidRPr="00FE553E">
        <w:rPr>
          <w:sz w:val="16"/>
        </w:rPr>
        <w:t xml:space="preserve"> </w:t>
      </w:r>
      <w:r w:rsidRPr="00103DC2">
        <w:rPr>
          <w:rStyle w:val="StyleUnderline"/>
        </w:rPr>
        <w:t xml:space="preserve">to global health security financing </w:t>
      </w:r>
      <w:r w:rsidRPr="00862E19">
        <w:rPr>
          <w:rStyle w:val="StyleUnderline"/>
          <w:highlight w:val="cyan"/>
        </w:rPr>
        <w:t>including</w:t>
      </w:r>
      <w:r w:rsidRPr="00103DC2">
        <w:rPr>
          <w:rStyle w:val="StyleUnderline"/>
        </w:rPr>
        <w:t xml:space="preserve"> dedicated and </w:t>
      </w:r>
      <w:r w:rsidRPr="00192265">
        <w:rPr>
          <w:rStyle w:val="StyleUnderline"/>
          <w:highlight w:val="cyan"/>
        </w:rPr>
        <w:t xml:space="preserve">sustained funding for </w:t>
      </w:r>
      <w:r w:rsidRPr="00192265">
        <w:rPr>
          <w:rStyle w:val="Emphasis"/>
          <w:highlight w:val="cyan"/>
        </w:rPr>
        <w:t>CDC</w:t>
      </w:r>
      <w:r w:rsidRPr="00FE553E">
        <w:rPr>
          <w:sz w:val="16"/>
          <w:highlight w:val="cyan"/>
        </w:rPr>
        <w:t xml:space="preserve">, </w:t>
      </w:r>
      <w:r w:rsidRPr="00192265">
        <w:rPr>
          <w:rStyle w:val="Emphasis"/>
          <w:highlight w:val="cyan"/>
        </w:rPr>
        <w:t>USAID</w:t>
      </w:r>
      <w:r w:rsidRPr="00FE553E">
        <w:rPr>
          <w:sz w:val="16"/>
          <w:highlight w:val="cyan"/>
        </w:rPr>
        <w:t xml:space="preserve">, </w:t>
      </w:r>
      <w:r w:rsidRPr="00192265">
        <w:rPr>
          <w:rStyle w:val="Emphasis"/>
          <w:highlight w:val="cyan"/>
        </w:rPr>
        <w:t>DOD</w:t>
      </w:r>
      <w:r w:rsidRPr="00FE553E">
        <w:rPr>
          <w:sz w:val="16"/>
          <w:highlight w:val="cyan"/>
        </w:rPr>
        <w:t xml:space="preserve">, </w:t>
      </w:r>
      <w:r w:rsidRPr="00192265">
        <w:rPr>
          <w:rStyle w:val="StyleUnderline"/>
          <w:highlight w:val="cyan"/>
        </w:rPr>
        <w:t>and</w:t>
      </w:r>
      <w:r w:rsidRPr="00FE553E">
        <w:rPr>
          <w:sz w:val="16"/>
          <w:highlight w:val="cyan"/>
        </w:rPr>
        <w:t xml:space="preserve"> </w:t>
      </w:r>
      <w:r w:rsidRPr="00192265">
        <w:rPr>
          <w:rStyle w:val="Emphasis"/>
          <w:highlight w:val="cyan"/>
        </w:rPr>
        <w:t>DOS</w:t>
      </w:r>
      <w:r w:rsidRPr="00FE553E">
        <w:rPr>
          <w:sz w:val="16"/>
        </w:rPr>
        <w:t xml:space="preserve"> </w:t>
      </w:r>
      <w:r w:rsidRPr="00103DC2">
        <w:rPr>
          <w:rStyle w:val="StyleUnderline"/>
        </w:rPr>
        <w:t>programming and personnel</w:t>
      </w:r>
      <w:r w:rsidRPr="00FE553E">
        <w:rPr>
          <w:sz w:val="16"/>
        </w:rPr>
        <w:t xml:space="preserve">. • Starting in FY2019, </w:t>
      </w:r>
      <w:r w:rsidRPr="00192265">
        <w:rPr>
          <w:rStyle w:val="Emphasis"/>
          <w:highlight w:val="cyan"/>
        </w:rPr>
        <w:t>increase</w:t>
      </w:r>
      <w:r w:rsidRPr="00192265">
        <w:rPr>
          <w:rStyle w:val="StyleUnderline"/>
          <w:highlight w:val="cyan"/>
        </w:rPr>
        <w:t xml:space="preserve"> the annual base </w:t>
      </w:r>
      <w:r w:rsidRPr="00192265">
        <w:rPr>
          <w:rStyle w:val="Emphasis"/>
          <w:highlight w:val="cyan"/>
        </w:rPr>
        <w:t>funding</w:t>
      </w:r>
      <w:r w:rsidRPr="00192265">
        <w:rPr>
          <w:rStyle w:val="StyleUnderline"/>
          <w:highlight w:val="cyan"/>
        </w:rPr>
        <w:t xml:space="preserve"> for global health security-related activities</w:t>
      </w:r>
      <w:r w:rsidRPr="00103DC2">
        <w:rPr>
          <w:rStyle w:val="StyleUnderline"/>
        </w:rPr>
        <w:t xml:space="preserve"> at CDC and USAID to ensure these agencies can continue their programming</w:t>
      </w:r>
      <w:r w:rsidRPr="00FE553E">
        <w:rPr>
          <w:sz w:val="16"/>
        </w:rPr>
        <w:t xml:space="preserve"> after the Ebola supplemental funding expires. To bridge the gap between the supplemental and core appropriations, USAID’s Emerging Pandemic Threats budget should increase from $72.5 million to $172.5 million, and CDC’s Division of Global Health Protection budget should increase from $58.2 million to $208.2 million. • </w:t>
      </w:r>
      <w:r w:rsidRPr="00192265">
        <w:rPr>
          <w:rStyle w:val="StyleUnderline"/>
          <w:highlight w:val="cyan"/>
        </w:rPr>
        <w:t xml:space="preserve">Ensure agencies have access to an </w:t>
      </w:r>
      <w:r w:rsidRPr="00192265">
        <w:rPr>
          <w:rStyle w:val="Emphasis"/>
          <w:highlight w:val="cyan"/>
        </w:rPr>
        <w:t>emergency reserve fund</w:t>
      </w:r>
      <w:r w:rsidRPr="00FE553E">
        <w:rPr>
          <w:sz w:val="16"/>
        </w:rPr>
        <w:t xml:space="preserve"> </w:t>
      </w:r>
      <w:r w:rsidRPr="00103DC2">
        <w:rPr>
          <w:rStyle w:val="StyleUnderline"/>
        </w:rPr>
        <w:t>to initiate an early and rapid response to emerging pandemic threats</w:t>
      </w:r>
      <w:r w:rsidRPr="00FE553E">
        <w:rPr>
          <w:sz w:val="16"/>
        </w:rPr>
        <w:t xml:space="preserve">, allowing USAID and CDC to each retain up to $70 million </w:t>
      </w:r>
      <w:proofErr w:type="gramStart"/>
      <w:r w:rsidRPr="00FE553E">
        <w:rPr>
          <w:sz w:val="16"/>
        </w:rPr>
        <w:t>if and when</w:t>
      </w:r>
      <w:proofErr w:type="gramEnd"/>
      <w:r w:rsidRPr="00FE553E">
        <w:rPr>
          <w:sz w:val="16"/>
        </w:rPr>
        <w:t xml:space="preserve"> needed. The reserve fund should be replenished once it is used to ensure funds are available for the next </w:t>
      </w:r>
      <w:proofErr w:type="gramStart"/>
      <w:r w:rsidRPr="00FE553E">
        <w:rPr>
          <w:sz w:val="16"/>
        </w:rPr>
        <w:t>outbreak, and</w:t>
      </w:r>
      <w:proofErr w:type="gramEnd"/>
      <w:r w:rsidRPr="00FE553E">
        <w:rPr>
          <w:sz w:val="16"/>
        </w:rPr>
        <w:t xml:space="preserve"> should not be interchangeable with annual appropriations or previously allocated emergency funding, nor borrowed from other global health or development programs, which would derail progress </w:t>
      </w:r>
      <w:proofErr w:type="spellStart"/>
      <w:r w:rsidRPr="00FE553E">
        <w:rPr>
          <w:sz w:val="16"/>
        </w:rPr>
        <w:t>inother</w:t>
      </w:r>
      <w:proofErr w:type="spellEnd"/>
      <w:r w:rsidRPr="00FE553E">
        <w:rPr>
          <w:sz w:val="16"/>
        </w:rPr>
        <w:t xml:space="preserve"> critical areas. • </w:t>
      </w:r>
      <w:r w:rsidRPr="00192265">
        <w:rPr>
          <w:rStyle w:val="StyleUnderline"/>
          <w:highlight w:val="cyan"/>
        </w:rPr>
        <w:t xml:space="preserve">Maintain </w:t>
      </w:r>
      <w:r w:rsidRPr="00192265">
        <w:rPr>
          <w:rStyle w:val="Emphasis"/>
          <w:highlight w:val="cyan"/>
        </w:rPr>
        <w:t>US support for global health programs</w:t>
      </w:r>
      <w:r w:rsidRPr="00FE553E">
        <w:rPr>
          <w:sz w:val="16"/>
        </w:rPr>
        <w:t xml:space="preserve"> </w:t>
      </w:r>
      <w:r w:rsidRPr="00103DC2">
        <w:rPr>
          <w:rStyle w:val="StyleUnderline"/>
        </w:rPr>
        <w:t>that build core public health capabilities and bolster frontline preparedness—including PEPFAR, PMI, GPEI, and Child and Maternal Survival programs</w:t>
      </w:r>
      <w:r w:rsidRPr="00FE553E">
        <w:rPr>
          <w:sz w:val="16"/>
        </w:rPr>
        <w:t xml:space="preserve">. </w:t>
      </w:r>
    </w:p>
    <w:p w14:paraId="42268EDC" w14:textId="77777777" w:rsidR="00471DBE" w:rsidRDefault="00471DBE" w:rsidP="00471DBE">
      <w:pPr>
        <w:pStyle w:val="Heading3"/>
      </w:pPr>
      <w:r>
        <w:t>1NC</w:t>
      </w:r>
    </w:p>
    <w:p w14:paraId="5C435ADF" w14:textId="77777777" w:rsidR="00471DBE" w:rsidRDefault="00471DBE" w:rsidP="00471DBE">
      <w:pPr>
        <w:pStyle w:val="Heading4"/>
      </w:pPr>
      <w:r>
        <w:t>The United States federal government should substantially increase its funding for and promotion of international science and technology cooperation.</w:t>
      </w:r>
    </w:p>
    <w:p w14:paraId="1F020BC2" w14:textId="77777777" w:rsidR="00471DBE" w:rsidRPr="00114EE0" w:rsidRDefault="00471DBE" w:rsidP="00471DBE"/>
    <w:p w14:paraId="2C89D6C9" w14:textId="77777777" w:rsidR="00471DBE" w:rsidRDefault="00471DBE" w:rsidP="00471DBE">
      <w:pPr>
        <w:pStyle w:val="Heading4"/>
      </w:pPr>
      <w:r>
        <w:t>Solves science diplomacy.</w:t>
      </w:r>
    </w:p>
    <w:p w14:paraId="3F01B789" w14:textId="77777777" w:rsidR="00471DBE" w:rsidRPr="00043D67" w:rsidRDefault="00471DBE" w:rsidP="00471DBE">
      <w:pPr>
        <w:rPr>
          <w:sz w:val="16"/>
        </w:rPr>
      </w:pPr>
      <w:proofErr w:type="spellStart"/>
      <w:r w:rsidRPr="00043D67">
        <w:rPr>
          <w:rStyle w:val="Style13ptBold"/>
        </w:rPr>
        <w:t>Holdren</w:t>
      </w:r>
      <w:proofErr w:type="spellEnd"/>
      <w:r w:rsidRPr="00043D67">
        <w:rPr>
          <w:rStyle w:val="Style13ptBold"/>
        </w:rPr>
        <w:t xml:space="preserve"> ’17</w:t>
      </w:r>
      <w:r>
        <w:t xml:space="preserve"> </w:t>
      </w:r>
      <w:r w:rsidRPr="00043D67">
        <w:rPr>
          <w:sz w:val="16"/>
        </w:rPr>
        <w:t xml:space="preserve">(John P; senior advisor to President Barack Obama on science and technology issues through his roles as Assistant to the President for Science and Technology, Director of the White House Office of Science and Technology Policy, and Co-Chair of the President’s Council of Advisors on Science and Technology, PhD from Stanford University; 4/27/17; “How International Cooperation in Research Advances Both Science and Diplomacy”; </w:t>
      </w:r>
      <w:hyperlink r:id="rId9" w:history="1">
        <w:r w:rsidRPr="00043D67">
          <w:rPr>
            <w:rStyle w:val="Hyperlink"/>
            <w:sz w:val="16"/>
          </w:rPr>
          <w:t>https://blogs.scientificamerican.com/guest-blog/how-international-cooperation-in-research-advances-both-science-and-diplomacy/</w:t>
        </w:r>
      </w:hyperlink>
      <w:r w:rsidRPr="00043D67">
        <w:rPr>
          <w:sz w:val="16"/>
        </w:rPr>
        <w:t>; Scientific American; accessed 7/8/18; TV)</w:t>
      </w:r>
    </w:p>
    <w:p w14:paraId="3FEAC66E" w14:textId="77777777" w:rsidR="00471DBE" w:rsidRPr="00B176A7" w:rsidRDefault="00471DBE" w:rsidP="00471DBE">
      <w:pPr>
        <w:rPr>
          <w:sz w:val="16"/>
        </w:rPr>
      </w:pPr>
      <w:r w:rsidRPr="00FE553E">
        <w:rPr>
          <w:rStyle w:val="StyleUnderline"/>
        </w:rPr>
        <w:t>The</w:t>
      </w:r>
      <w:r w:rsidRPr="00FE553E">
        <w:rPr>
          <w:sz w:val="16"/>
        </w:rPr>
        <w:t xml:space="preserve"> partial </w:t>
      </w:r>
      <w:r w:rsidRPr="00FE553E">
        <w:rPr>
          <w:rStyle w:val="StyleUnderline"/>
        </w:rPr>
        <w:t>budget</w:t>
      </w:r>
      <w:r w:rsidRPr="00FE553E">
        <w:rPr>
          <w:sz w:val="16"/>
        </w:rPr>
        <w:t xml:space="preserve"> blueprint </w:t>
      </w:r>
      <w:r w:rsidRPr="00FE553E">
        <w:rPr>
          <w:rStyle w:val="StyleUnderline"/>
        </w:rPr>
        <w:t>released by the White House</w:t>
      </w:r>
      <w:r w:rsidRPr="00FE553E">
        <w:rPr>
          <w:sz w:val="16"/>
        </w:rPr>
        <w:t xml:space="preserve"> recently </w:t>
      </w:r>
      <w:r w:rsidRPr="00FE553E">
        <w:rPr>
          <w:rStyle w:val="StyleUnderline"/>
        </w:rPr>
        <w:t xml:space="preserve">will </w:t>
      </w:r>
      <w:r w:rsidRPr="00FE553E">
        <w:rPr>
          <w:rStyle w:val="Emphasis"/>
        </w:rPr>
        <w:t>put U.S. leadership</w:t>
      </w:r>
      <w:r w:rsidRPr="00FE553E">
        <w:rPr>
          <w:rStyle w:val="StyleUnderline"/>
        </w:rPr>
        <w:t xml:space="preserve"> in science and technology </w:t>
      </w:r>
      <w:r w:rsidRPr="00FE553E">
        <w:rPr>
          <w:rStyle w:val="Emphasis"/>
        </w:rPr>
        <w:t>at</w:t>
      </w:r>
      <w:r w:rsidRPr="00FE553E">
        <w:rPr>
          <w:sz w:val="16"/>
        </w:rPr>
        <w:t xml:space="preserve"> serious </w:t>
      </w:r>
      <w:r w:rsidRPr="00FE553E">
        <w:rPr>
          <w:rStyle w:val="Emphasis"/>
        </w:rPr>
        <w:t>risk</w:t>
      </w:r>
      <w:r w:rsidRPr="00FE553E">
        <w:rPr>
          <w:sz w:val="16"/>
        </w:rPr>
        <w:t xml:space="preserve"> if</w:t>
      </w:r>
      <w:r w:rsidRPr="00B176A7">
        <w:rPr>
          <w:sz w:val="16"/>
        </w:rPr>
        <w:t xml:space="preserve"> Congress goes along. </w:t>
      </w:r>
      <w:r w:rsidRPr="00E1606F">
        <w:rPr>
          <w:rStyle w:val="StyleUnderline"/>
        </w:rPr>
        <w:t xml:space="preserve">In addition to the </w:t>
      </w:r>
      <w:r w:rsidRPr="00E1606F">
        <w:rPr>
          <w:rStyle w:val="Emphasis"/>
        </w:rPr>
        <w:t>obvious damage</w:t>
      </w:r>
      <w:r w:rsidRPr="00B176A7">
        <w:rPr>
          <w:sz w:val="16"/>
        </w:rPr>
        <w:t xml:space="preserve"> that would result </w:t>
      </w:r>
      <w:r w:rsidRPr="00E1606F">
        <w:rPr>
          <w:rStyle w:val="StyleUnderline"/>
        </w:rPr>
        <w:t>from the</w:t>
      </w:r>
      <w:r w:rsidRPr="00B176A7">
        <w:rPr>
          <w:sz w:val="16"/>
        </w:rPr>
        <w:t xml:space="preserve"> proposed </w:t>
      </w:r>
      <w:r w:rsidRPr="00E1606F">
        <w:rPr>
          <w:rStyle w:val="StyleUnderline"/>
        </w:rPr>
        <w:t>$5.8 billion cut at NIH, the $2 billion cut in</w:t>
      </w:r>
      <w:r w:rsidRPr="00B176A7">
        <w:rPr>
          <w:sz w:val="16"/>
        </w:rPr>
        <w:t xml:space="preserve"> applied </w:t>
      </w:r>
      <w:r w:rsidRPr="00E1606F">
        <w:rPr>
          <w:rStyle w:val="StyleUnderline"/>
        </w:rPr>
        <w:t>energy R&amp;D, the $900 million cut in DOE’s Office of Science</w:t>
      </w:r>
      <w:r w:rsidRPr="00B176A7">
        <w:rPr>
          <w:sz w:val="16"/>
        </w:rPr>
        <w:t xml:space="preserve">, the abolition of ARPA-E, </w:t>
      </w:r>
      <w:r w:rsidRPr="00E1606F">
        <w:rPr>
          <w:rStyle w:val="StyleUnderline"/>
        </w:rPr>
        <w:t>and</w:t>
      </w:r>
      <w:r w:rsidRPr="00B176A7">
        <w:rPr>
          <w:sz w:val="16"/>
        </w:rPr>
        <w:t xml:space="preserve"> the research </w:t>
      </w:r>
      <w:r w:rsidRPr="00E1606F">
        <w:rPr>
          <w:rStyle w:val="StyleUnderline"/>
        </w:rPr>
        <w:t xml:space="preserve">cuts at NOAA and EPA, </w:t>
      </w:r>
      <w:r w:rsidRPr="00862E19">
        <w:rPr>
          <w:rStyle w:val="StyleUnderline"/>
          <w:highlight w:val="cyan"/>
        </w:rPr>
        <w:t>a</w:t>
      </w:r>
      <w:r w:rsidRPr="00E1606F">
        <w:rPr>
          <w:rStyle w:val="StyleUnderline"/>
        </w:rPr>
        <w:t xml:space="preserve"> less</w:t>
      </w:r>
      <w:r w:rsidRPr="00B176A7">
        <w:rPr>
          <w:sz w:val="16"/>
        </w:rPr>
        <w:t xml:space="preserve"> immediately </w:t>
      </w:r>
      <w:r w:rsidRPr="00E1606F">
        <w:rPr>
          <w:rStyle w:val="StyleUnderline"/>
        </w:rPr>
        <w:t>obvious</w:t>
      </w:r>
      <w:r w:rsidRPr="00B176A7">
        <w:rPr>
          <w:sz w:val="16"/>
        </w:rPr>
        <w:t xml:space="preserve"> potential </w:t>
      </w:r>
      <w:r w:rsidRPr="00862E19">
        <w:rPr>
          <w:rStyle w:val="StyleUnderline"/>
          <w:highlight w:val="cyan"/>
        </w:rPr>
        <w:t>casualty would be</w:t>
      </w:r>
      <w:r w:rsidRPr="00E1606F">
        <w:rPr>
          <w:rStyle w:val="StyleUnderline"/>
        </w:rPr>
        <w:t xml:space="preserve"> U.S. </w:t>
      </w:r>
      <w:r w:rsidRPr="00862E19">
        <w:rPr>
          <w:rStyle w:val="Emphasis"/>
          <w:highlight w:val="cyan"/>
        </w:rPr>
        <w:t>scientific cooperation with</w:t>
      </w:r>
      <w:r w:rsidRPr="00B176A7">
        <w:rPr>
          <w:sz w:val="16"/>
        </w:rPr>
        <w:t xml:space="preserve"> a wide variety of </w:t>
      </w:r>
      <w:r w:rsidRPr="00862E19">
        <w:rPr>
          <w:rStyle w:val="Emphasis"/>
          <w:highlight w:val="cyan"/>
        </w:rPr>
        <w:t>other countries</w:t>
      </w:r>
      <w:r w:rsidRPr="00B176A7">
        <w:rPr>
          <w:sz w:val="16"/>
        </w:rPr>
        <w:t xml:space="preserve"> on a wide variety of topics. </w:t>
      </w:r>
      <w:r w:rsidRPr="00862E19">
        <w:rPr>
          <w:rStyle w:val="StyleUnderline"/>
          <w:highlight w:val="cyan"/>
        </w:rPr>
        <w:t>These</w:t>
      </w:r>
      <w:r w:rsidRPr="00E1606F">
        <w:rPr>
          <w:rStyle w:val="StyleUnderline"/>
        </w:rPr>
        <w:t xml:space="preserve"> </w:t>
      </w:r>
      <w:r w:rsidRPr="00E1606F">
        <w:rPr>
          <w:rStyle w:val="Emphasis"/>
        </w:rPr>
        <w:t xml:space="preserve">international collaborative </w:t>
      </w:r>
      <w:r w:rsidRPr="00862E19">
        <w:rPr>
          <w:rStyle w:val="Emphasis"/>
          <w:highlight w:val="cyan"/>
        </w:rPr>
        <w:t>activities</w:t>
      </w:r>
      <w:r w:rsidRPr="00862E19">
        <w:rPr>
          <w:rStyle w:val="StyleUnderline"/>
          <w:highlight w:val="cyan"/>
        </w:rPr>
        <w:t xml:space="preserve"> are</w:t>
      </w:r>
      <w:r w:rsidRPr="00B176A7">
        <w:rPr>
          <w:sz w:val="16"/>
        </w:rPr>
        <w:t xml:space="preserve"> actually </w:t>
      </w:r>
      <w:r w:rsidRPr="00E1606F">
        <w:rPr>
          <w:rStyle w:val="StyleUnderline"/>
        </w:rPr>
        <w:t>likely</w:t>
      </w:r>
      <w:r w:rsidRPr="00B176A7">
        <w:rPr>
          <w:sz w:val="16"/>
        </w:rPr>
        <w:t xml:space="preserve"> to be </w:t>
      </w:r>
      <w:r w:rsidRPr="00862E19">
        <w:rPr>
          <w:rStyle w:val="Emphasis"/>
          <w:highlight w:val="cyan"/>
        </w:rPr>
        <w:t>first on the chopping block</w:t>
      </w:r>
      <w:r w:rsidRPr="00B176A7">
        <w:rPr>
          <w:sz w:val="16"/>
        </w:rPr>
        <w:t xml:space="preserve"> for three reasons: </w:t>
      </w:r>
      <w:r w:rsidRPr="00E1606F">
        <w:rPr>
          <w:rStyle w:val="StyleUnderline"/>
        </w:rPr>
        <w:t>the tendency of departments</w:t>
      </w:r>
      <w:r w:rsidRPr="00B176A7">
        <w:rPr>
          <w:sz w:val="16"/>
        </w:rPr>
        <w:t xml:space="preserve"> and agencies </w:t>
      </w:r>
      <w:r w:rsidRPr="00E1606F">
        <w:rPr>
          <w:rStyle w:val="StyleUnderline"/>
        </w:rPr>
        <w:t xml:space="preserve">under </w:t>
      </w:r>
      <w:r w:rsidRPr="00E1606F">
        <w:rPr>
          <w:rStyle w:val="Emphasis"/>
        </w:rPr>
        <w:t>budget stress</w:t>
      </w:r>
      <w:r w:rsidRPr="00E1606F">
        <w:rPr>
          <w:rStyle w:val="StyleUnderline"/>
        </w:rPr>
        <w:t xml:space="preserve"> to prioritize</w:t>
      </w:r>
      <w:r w:rsidRPr="00B176A7">
        <w:rPr>
          <w:sz w:val="16"/>
        </w:rPr>
        <w:t xml:space="preserve"> protection of </w:t>
      </w:r>
      <w:r w:rsidRPr="00E1606F">
        <w:rPr>
          <w:rStyle w:val="StyleUnderline"/>
        </w:rPr>
        <w:t>purely domestic programs; the presumption</w:t>
      </w:r>
      <w:r w:rsidRPr="00B176A7">
        <w:rPr>
          <w:sz w:val="16"/>
        </w:rPr>
        <w:t xml:space="preserve"> among many members of Congress </w:t>
      </w:r>
      <w:r w:rsidRPr="00E1606F">
        <w:rPr>
          <w:rStyle w:val="StyleUnderline"/>
        </w:rPr>
        <w:t>that international cooperation is</w:t>
      </w:r>
      <w:r w:rsidRPr="00B176A7">
        <w:rPr>
          <w:sz w:val="16"/>
        </w:rPr>
        <w:t xml:space="preserve"> a </w:t>
      </w:r>
      <w:r w:rsidRPr="00E1606F">
        <w:rPr>
          <w:rStyle w:val="StyleUnderline"/>
        </w:rPr>
        <w:t>one-way</w:t>
      </w:r>
      <w:r w:rsidRPr="00B176A7">
        <w:rPr>
          <w:sz w:val="16"/>
        </w:rPr>
        <w:t xml:space="preserve"> street operating to the disadvantage of the United States; </w:t>
      </w:r>
      <w:r w:rsidRPr="00E1606F">
        <w:rPr>
          <w:rStyle w:val="StyleUnderline"/>
        </w:rPr>
        <w:t>and the</w:t>
      </w:r>
      <w:r w:rsidRPr="00B176A7">
        <w:rPr>
          <w:sz w:val="16"/>
        </w:rPr>
        <w:t xml:space="preserve"> Trump Administration’s “</w:t>
      </w:r>
      <w:r w:rsidRPr="00E1606F">
        <w:rPr>
          <w:rStyle w:val="StyleUnderline"/>
        </w:rPr>
        <w:t>America First” stance</w:t>
      </w:r>
      <w:r w:rsidRPr="00B176A7">
        <w:rPr>
          <w:sz w:val="16"/>
        </w:rPr>
        <w:t xml:space="preserve"> (which is, perhaps not surprisingly, the top line in the title of the March budget document). I have spent much of a long career in science and technology participating in and building international research collaborations with Australia, Brazil, Canada, China, the European Union, India, Japan, the Republic of Korea, Mexico, and Russia, among others. As President Obama’s Science Advisor and Director of the White House Office of Science and Technology for the past eight years, </w:t>
      </w:r>
      <w:r w:rsidRPr="00D57C5F">
        <w:rPr>
          <w:rStyle w:val="StyleUnderline"/>
        </w:rPr>
        <w:t>I had responsibility for overseeing U.S. participation in six</w:t>
      </w:r>
      <w:r w:rsidRPr="00B176A7">
        <w:rPr>
          <w:sz w:val="16"/>
        </w:rPr>
        <w:t xml:space="preserve"> of our most important </w:t>
      </w:r>
      <w:r w:rsidRPr="00D57C5F">
        <w:rPr>
          <w:rStyle w:val="StyleUnderline"/>
        </w:rPr>
        <w:t>bilateral science and technology</w:t>
      </w:r>
      <w:r w:rsidRPr="00B176A7">
        <w:rPr>
          <w:sz w:val="16"/>
        </w:rPr>
        <w:t xml:space="preserve"> cooperation </w:t>
      </w:r>
      <w:r w:rsidRPr="00D57C5F">
        <w:rPr>
          <w:rStyle w:val="StyleUnderline"/>
        </w:rPr>
        <w:t>agreements</w:t>
      </w:r>
      <w:r w:rsidRPr="00B176A7">
        <w:rPr>
          <w:sz w:val="16"/>
        </w:rPr>
        <w:t xml:space="preserve">, including those with Russia and China, and for supporting the State Department in its lead role implementation bilateral S&amp;T agreements with another forty nations. </w:t>
      </w:r>
      <w:r w:rsidRPr="00D57C5F">
        <w:rPr>
          <w:rStyle w:val="StyleUnderline"/>
        </w:rPr>
        <w:t>I know</w:t>
      </w:r>
      <w:r w:rsidRPr="00B176A7">
        <w:rPr>
          <w:sz w:val="16"/>
        </w:rPr>
        <w:t xml:space="preserve">, therefore, </w:t>
      </w:r>
      <w:r w:rsidRPr="00D57C5F">
        <w:rPr>
          <w:rStyle w:val="StyleUnderline"/>
        </w:rPr>
        <w:t xml:space="preserve">how </w:t>
      </w:r>
      <w:r w:rsidRPr="00D57C5F">
        <w:rPr>
          <w:rStyle w:val="Emphasis"/>
        </w:rPr>
        <w:t>international S&amp;T cooperation</w:t>
      </w:r>
      <w:r w:rsidRPr="00D57C5F">
        <w:rPr>
          <w:rStyle w:val="StyleUnderline"/>
        </w:rPr>
        <w:t xml:space="preserve"> is structured, how it works, and how it benefits</w:t>
      </w:r>
      <w:r w:rsidRPr="00B176A7">
        <w:rPr>
          <w:sz w:val="16"/>
        </w:rPr>
        <w:t xml:space="preserve"> U.S. S&amp;T capabilities in </w:t>
      </w:r>
      <w:r w:rsidRPr="00D57C5F">
        <w:rPr>
          <w:rStyle w:val="StyleUnderline"/>
        </w:rPr>
        <w:t>the national interest</w:t>
      </w:r>
      <w:r w:rsidRPr="00B176A7">
        <w:rPr>
          <w:sz w:val="16"/>
        </w:rPr>
        <w:t xml:space="preserve"> </w:t>
      </w:r>
      <w:proofErr w:type="gramStart"/>
      <w:r w:rsidRPr="00B176A7">
        <w:rPr>
          <w:sz w:val="16"/>
        </w:rPr>
        <w:t>and also</w:t>
      </w:r>
      <w:proofErr w:type="gramEnd"/>
      <w:r w:rsidRPr="00B176A7">
        <w:rPr>
          <w:sz w:val="16"/>
        </w:rPr>
        <w:t xml:space="preserve">, as a huge bonus, how it serves this country’s diplomatic aims. </w:t>
      </w:r>
      <w:r w:rsidRPr="00862E19">
        <w:rPr>
          <w:rStyle w:val="StyleUnderline"/>
          <w:highlight w:val="cyan"/>
        </w:rPr>
        <w:t>I find the implications of the</w:t>
      </w:r>
      <w:r w:rsidRPr="00B176A7">
        <w:rPr>
          <w:sz w:val="16"/>
        </w:rPr>
        <w:t xml:space="preserve"> Administration’s </w:t>
      </w:r>
      <w:r w:rsidRPr="00D57C5F">
        <w:rPr>
          <w:rStyle w:val="StyleUnderline"/>
        </w:rPr>
        <w:t>budget</w:t>
      </w:r>
      <w:r w:rsidRPr="00B176A7">
        <w:rPr>
          <w:sz w:val="16"/>
        </w:rPr>
        <w:t xml:space="preserve"> proposal—</w:t>
      </w:r>
      <w:r w:rsidRPr="00D57C5F">
        <w:rPr>
          <w:rStyle w:val="StyleUnderline"/>
        </w:rPr>
        <w:t xml:space="preserve">and the </w:t>
      </w:r>
      <w:r w:rsidRPr="00862E19">
        <w:rPr>
          <w:rStyle w:val="StyleUnderline"/>
          <w:highlight w:val="cyan"/>
        </w:rPr>
        <w:t>President’s</w:t>
      </w:r>
      <w:r w:rsidRPr="00B176A7">
        <w:rPr>
          <w:sz w:val="16"/>
        </w:rPr>
        <w:t xml:space="preserve"> overall </w:t>
      </w:r>
      <w:r w:rsidRPr="00862E19">
        <w:rPr>
          <w:rStyle w:val="Emphasis"/>
          <w:highlight w:val="cyan"/>
        </w:rPr>
        <w:t>zero-sum stance</w:t>
      </w:r>
      <w:r w:rsidRPr="00D57C5F">
        <w:rPr>
          <w:rStyle w:val="StyleUnderline"/>
        </w:rPr>
        <w:t xml:space="preserve"> on international interactions—</w:t>
      </w:r>
      <w:r w:rsidRPr="00862E19">
        <w:rPr>
          <w:rStyle w:val="StyleUnderline"/>
          <w:highlight w:val="cyan"/>
        </w:rPr>
        <w:t>to be</w:t>
      </w:r>
      <w:r w:rsidRPr="00D57C5F">
        <w:rPr>
          <w:rStyle w:val="StyleUnderline"/>
        </w:rPr>
        <w:t xml:space="preserve"> </w:t>
      </w:r>
      <w:r w:rsidRPr="00D57C5F">
        <w:rPr>
          <w:rStyle w:val="Emphasis"/>
        </w:rPr>
        <w:t xml:space="preserve">deeply </w:t>
      </w:r>
      <w:r w:rsidRPr="00862E19">
        <w:rPr>
          <w:rStyle w:val="Emphasis"/>
          <w:highlight w:val="cyan"/>
        </w:rPr>
        <w:t>dismaying</w:t>
      </w:r>
      <w:r w:rsidRPr="00B176A7">
        <w:rPr>
          <w:sz w:val="16"/>
        </w:rPr>
        <w:t xml:space="preserve">. There are several good reasons </w:t>
      </w:r>
      <w:r w:rsidRPr="00862E19">
        <w:rPr>
          <w:rStyle w:val="StyleUnderline"/>
          <w:highlight w:val="cyan"/>
        </w:rPr>
        <w:t>the U.S</w:t>
      </w:r>
      <w:r w:rsidRPr="00E9026D">
        <w:rPr>
          <w:rStyle w:val="StyleUnderline"/>
        </w:rPr>
        <w:t>. government</w:t>
      </w:r>
      <w:r w:rsidRPr="00B176A7">
        <w:rPr>
          <w:sz w:val="16"/>
        </w:rPr>
        <w:t xml:space="preserve">, under Republican and Democratic administrations alike, </w:t>
      </w:r>
      <w:r w:rsidRPr="00862E19">
        <w:rPr>
          <w:rStyle w:val="StyleUnderline"/>
          <w:highlight w:val="cyan"/>
        </w:rPr>
        <w:t>has</w:t>
      </w:r>
      <w:r w:rsidRPr="00B176A7">
        <w:rPr>
          <w:sz w:val="16"/>
        </w:rPr>
        <w:t xml:space="preserve"> long </w:t>
      </w:r>
      <w:r w:rsidRPr="00862E19">
        <w:rPr>
          <w:rStyle w:val="StyleUnderline"/>
          <w:highlight w:val="cyan"/>
        </w:rPr>
        <w:t xml:space="preserve">seen fit to </w:t>
      </w:r>
      <w:r w:rsidRPr="00862E19">
        <w:rPr>
          <w:rStyle w:val="Emphasis"/>
          <w:highlight w:val="cyan"/>
        </w:rPr>
        <w:t>encourage</w:t>
      </w:r>
      <w:r w:rsidRPr="00B176A7">
        <w:rPr>
          <w:sz w:val="16"/>
        </w:rPr>
        <w:t xml:space="preserve"> and support </w:t>
      </w:r>
      <w:r w:rsidRPr="00862E19">
        <w:rPr>
          <w:rStyle w:val="Emphasis"/>
          <w:highlight w:val="cyan"/>
        </w:rPr>
        <w:t>international S&amp;T cooperation</w:t>
      </w:r>
      <w:r w:rsidRPr="00862E19">
        <w:rPr>
          <w:rStyle w:val="StyleUnderline"/>
          <w:highlight w:val="cyan"/>
        </w:rPr>
        <w:t xml:space="preserve"> with</w:t>
      </w:r>
      <w:r w:rsidRPr="00B176A7">
        <w:rPr>
          <w:sz w:val="16"/>
        </w:rPr>
        <w:t xml:space="preserve"> a wide variety of </w:t>
      </w:r>
      <w:r w:rsidRPr="00862E19">
        <w:rPr>
          <w:rStyle w:val="StyleUnderline"/>
          <w:highlight w:val="cyan"/>
        </w:rPr>
        <w:t>partners</w:t>
      </w:r>
      <w:r w:rsidRPr="00E9026D">
        <w:rPr>
          <w:rStyle w:val="StyleUnderline"/>
        </w:rPr>
        <w:t>: Science and technology are being</w:t>
      </w:r>
      <w:r w:rsidRPr="00B176A7">
        <w:rPr>
          <w:sz w:val="16"/>
        </w:rPr>
        <w:t xml:space="preserve"> pursued and </w:t>
      </w:r>
      <w:r w:rsidRPr="00E9026D">
        <w:rPr>
          <w:rStyle w:val="StyleUnderline"/>
        </w:rPr>
        <w:t>advanced</w:t>
      </w:r>
      <w:r w:rsidRPr="00B176A7">
        <w:rPr>
          <w:sz w:val="16"/>
        </w:rPr>
        <w:t xml:space="preserve"> </w:t>
      </w:r>
      <w:proofErr w:type="gramStart"/>
      <w:r w:rsidRPr="00B176A7">
        <w:rPr>
          <w:sz w:val="16"/>
        </w:rPr>
        <w:t xml:space="preserve">all </w:t>
      </w:r>
      <w:r w:rsidRPr="00E9026D">
        <w:rPr>
          <w:rStyle w:val="StyleUnderline"/>
        </w:rPr>
        <w:t>across</w:t>
      </w:r>
      <w:proofErr w:type="gramEnd"/>
      <w:r w:rsidRPr="00E9026D">
        <w:rPr>
          <w:rStyle w:val="StyleUnderline"/>
        </w:rPr>
        <w:t xml:space="preserve"> the globe. </w:t>
      </w:r>
      <w:r w:rsidRPr="00E9026D">
        <w:rPr>
          <w:rStyle w:val="Emphasis"/>
        </w:rPr>
        <w:t>Working with other countries</w:t>
      </w:r>
      <w:r w:rsidRPr="00E9026D">
        <w:rPr>
          <w:rStyle w:val="StyleUnderline"/>
        </w:rPr>
        <w:t xml:space="preserve"> can provide</w:t>
      </w:r>
      <w:r w:rsidRPr="00B176A7">
        <w:rPr>
          <w:sz w:val="16"/>
        </w:rPr>
        <w:t xml:space="preserve"> access to </w:t>
      </w:r>
      <w:r w:rsidRPr="00E9026D">
        <w:rPr>
          <w:rStyle w:val="StyleUnderline"/>
        </w:rPr>
        <w:t>valuable</w:t>
      </w:r>
      <w:r w:rsidRPr="00B176A7">
        <w:rPr>
          <w:sz w:val="16"/>
        </w:rPr>
        <w:t xml:space="preserve"> additional </w:t>
      </w:r>
      <w:r w:rsidRPr="00E9026D">
        <w:rPr>
          <w:rStyle w:val="StyleUnderline"/>
        </w:rPr>
        <w:t>expertise, and it shares costs</w:t>
      </w:r>
      <w:r w:rsidRPr="00B176A7">
        <w:rPr>
          <w:sz w:val="16"/>
        </w:rPr>
        <w:t xml:space="preserve">, allows pursuing complementary lines of effort, and helps avoid duplication of effort. </w:t>
      </w:r>
      <w:r w:rsidRPr="00E9026D">
        <w:rPr>
          <w:rStyle w:val="StyleUnderline"/>
        </w:rPr>
        <w:t xml:space="preserve">The result is </w:t>
      </w:r>
      <w:r w:rsidRPr="00E9026D">
        <w:rPr>
          <w:rStyle w:val="Emphasis"/>
        </w:rPr>
        <w:t>faster progress</w:t>
      </w:r>
      <w:r w:rsidRPr="00B176A7">
        <w:rPr>
          <w:sz w:val="16"/>
        </w:rPr>
        <w:t xml:space="preserve"> on common goals, </w:t>
      </w:r>
      <w:r w:rsidRPr="00E9026D">
        <w:rPr>
          <w:rStyle w:val="StyleUnderline"/>
        </w:rPr>
        <w:t>at lower cost</w:t>
      </w:r>
      <w:r w:rsidRPr="00B176A7">
        <w:rPr>
          <w:sz w:val="16"/>
        </w:rPr>
        <w:t xml:space="preserve"> to U.S. funders. </w:t>
      </w:r>
      <w:r w:rsidRPr="00862E19">
        <w:rPr>
          <w:rStyle w:val="StyleUnderline"/>
          <w:highlight w:val="cyan"/>
        </w:rPr>
        <w:t>Accelerating</w:t>
      </w:r>
      <w:r w:rsidRPr="00E9026D">
        <w:rPr>
          <w:rStyle w:val="StyleUnderline"/>
        </w:rPr>
        <w:t xml:space="preserve"> joint </w:t>
      </w:r>
      <w:r w:rsidRPr="00862E19">
        <w:rPr>
          <w:rStyle w:val="StyleUnderline"/>
          <w:highlight w:val="cyan"/>
        </w:rPr>
        <w:t xml:space="preserve">progress through </w:t>
      </w:r>
      <w:r w:rsidRPr="00862E19">
        <w:rPr>
          <w:rStyle w:val="Emphasis"/>
          <w:highlight w:val="cyan"/>
        </w:rPr>
        <w:t>collaboration</w:t>
      </w:r>
      <w:r w:rsidRPr="00862E19">
        <w:rPr>
          <w:rStyle w:val="StyleUnderline"/>
          <w:highlight w:val="cyan"/>
        </w:rPr>
        <w:t xml:space="preserve"> is</w:t>
      </w:r>
      <w:r w:rsidRPr="00B176A7">
        <w:rPr>
          <w:sz w:val="16"/>
        </w:rPr>
        <w:t xml:space="preserve"> even more </w:t>
      </w:r>
      <w:r w:rsidRPr="00862E19">
        <w:rPr>
          <w:rStyle w:val="StyleUnderline"/>
          <w:highlight w:val="cyan"/>
        </w:rPr>
        <w:t>valuable</w:t>
      </w:r>
      <w:r w:rsidRPr="00B176A7">
        <w:rPr>
          <w:sz w:val="16"/>
        </w:rPr>
        <w:t xml:space="preserve"> when the goals are global public goods—e.g., combating epidemic disease, curing cancer, reducing oil dependence, mitigating climate change, improving nuclear-reactor safety—in which progress anywhere provides benefits everywhere. Even when the benefits of S&amp;T collaboration appear to be more one-sided, as when </w:t>
      </w:r>
      <w:r w:rsidRPr="00862E19">
        <w:rPr>
          <w:rStyle w:val="StyleUnderline"/>
          <w:highlight w:val="cyan"/>
        </w:rPr>
        <w:t>the U</w:t>
      </w:r>
      <w:r w:rsidRPr="00B176A7">
        <w:rPr>
          <w:sz w:val="16"/>
        </w:rPr>
        <w:t xml:space="preserve">nited </w:t>
      </w:r>
      <w:r w:rsidRPr="00862E19">
        <w:rPr>
          <w:rStyle w:val="StyleUnderline"/>
          <w:highlight w:val="cyan"/>
        </w:rPr>
        <w:t>S</w:t>
      </w:r>
      <w:r w:rsidRPr="00B176A7">
        <w:rPr>
          <w:sz w:val="16"/>
        </w:rPr>
        <w:t xml:space="preserve">tates </w:t>
      </w:r>
      <w:r w:rsidRPr="00862E19">
        <w:rPr>
          <w:rStyle w:val="StyleUnderline"/>
          <w:highlight w:val="cyan"/>
        </w:rPr>
        <w:t>collaborates with</w:t>
      </w:r>
      <w:r w:rsidRPr="00B176A7">
        <w:rPr>
          <w:sz w:val="16"/>
        </w:rPr>
        <w:t xml:space="preserve"> technically </w:t>
      </w:r>
      <w:r w:rsidRPr="00862E19">
        <w:rPr>
          <w:rStyle w:val="Emphasis"/>
          <w:highlight w:val="cyan"/>
        </w:rPr>
        <w:t>less advanced countries</w:t>
      </w:r>
      <w:r w:rsidRPr="00862E19">
        <w:rPr>
          <w:rStyle w:val="StyleUnderline"/>
          <w:highlight w:val="cyan"/>
        </w:rPr>
        <w:t xml:space="preserve"> to</w:t>
      </w:r>
      <w:r w:rsidRPr="00B176A7">
        <w:rPr>
          <w:sz w:val="16"/>
        </w:rPr>
        <w:t xml:space="preserve"> help them </w:t>
      </w:r>
      <w:r w:rsidRPr="00862E19">
        <w:rPr>
          <w:rStyle w:val="StyleUnderline"/>
          <w:highlight w:val="cyan"/>
        </w:rPr>
        <w:t>build</w:t>
      </w:r>
      <w:r w:rsidRPr="00E9026D">
        <w:rPr>
          <w:rStyle w:val="StyleUnderline"/>
        </w:rPr>
        <w:t xml:space="preserve"> their </w:t>
      </w:r>
      <w:r w:rsidRPr="00862E19">
        <w:rPr>
          <w:rStyle w:val="StyleUnderline"/>
          <w:highlight w:val="cyan"/>
        </w:rPr>
        <w:t>scientific capacity</w:t>
      </w:r>
      <w:r w:rsidRPr="00E9026D">
        <w:rPr>
          <w:rStyle w:val="StyleUnderline"/>
        </w:rPr>
        <w:t xml:space="preserve"> and apply science and technology to development goals</w:t>
      </w:r>
      <w:r w:rsidRPr="00B176A7">
        <w:rPr>
          <w:sz w:val="16"/>
        </w:rPr>
        <w:t xml:space="preserve">, this country reaps significant benefits: </w:t>
      </w:r>
      <w:r w:rsidRPr="00862E19">
        <w:rPr>
          <w:rStyle w:val="StyleUnderline"/>
          <w:highlight w:val="cyan"/>
        </w:rPr>
        <w:t>the</w:t>
      </w:r>
      <w:r w:rsidRPr="00B176A7">
        <w:rPr>
          <w:sz w:val="16"/>
        </w:rPr>
        <w:t xml:space="preserve"> resulting </w:t>
      </w:r>
      <w:r w:rsidRPr="00862E19">
        <w:rPr>
          <w:rStyle w:val="StyleUnderline"/>
          <w:highlight w:val="cyan"/>
        </w:rPr>
        <w:t>advances make</w:t>
      </w:r>
      <w:r w:rsidRPr="00E9026D">
        <w:rPr>
          <w:rStyle w:val="StyleUnderline"/>
        </w:rPr>
        <w:t xml:space="preserve"> the partner </w:t>
      </w:r>
      <w:r w:rsidRPr="00862E19">
        <w:rPr>
          <w:rStyle w:val="StyleUnderline"/>
          <w:highlight w:val="cyan"/>
        </w:rPr>
        <w:t>countries less likely to become sources of</w:t>
      </w:r>
      <w:r w:rsidRPr="00B176A7">
        <w:rPr>
          <w:sz w:val="16"/>
        </w:rPr>
        <w:t xml:space="preserve"> major </w:t>
      </w:r>
      <w:r w:rsidRPr="00862E19">
        <w:rPr>
          <w:rStyle w:val="Emphasis"/>
          <w:highlight w:val="cyan"/>
        </w:rPr>
        <w:t>refugee flows</w:t>
      </w:r>
      <w:r w:rsidRPr="00E9026D">
        <w:rPr>
          <w:rStyle w:val="StyleUnderline"/>
        </w:rPr>
        <w:t xml:space="preserve"> and</w:t>
      </w:r>
      <w:r w:rsidRPr="00B176A7">
        <w:rPr>
          <w:sz w:val="16"/>
        </w:rPr>
        <w:t xml:space="preserve"> regional political </w:t>
      </w:r>
      <w:r w:rsidRPr="00E9026D">
        <w:rPr>
          <w:rStyle w:val="StyleUnderline"/>
        </w:rPr>
        <w:t xml:space="preserve">instability as well as more likely to </w:t>
      </w:r>
      <w:r w:rsidRPr="00B176A7">
        <w:rPr>
          <w:rStyle w:val="Emphasis"/>
        </w:rPr>
        <w:t>advance economically</w:t>
      </w:r>
      <w:r w:rsidRPr="00B176A7">
        <w:rPr>
          <w:sz w:val="16"/>
        </w:rPr>
        <w:t xml:space="preserve"> to the point of becoming significant markets for U.S. products</w:t>
      </w:r>
      <w:r w:rsidRPr="00B176A7">
        <w:rPr>
          <w:rStyle w:val="Emphasis"/>
        </w:rPr>
        <w:t>. Mutually beneficial S&amp;T collaboration</w:t>
      </w:r>
      <w:r w:rsidRPr="00B176A7">
        <w:rPr>
          <w:rStyle w:val="StyleUnderline"/>
        </w:rPr>
        <w:t xml:space="preserve"> is</w:t>
      </w:r>
      <w:r w:rsidRPr="00B176A7">
        <w:rPr>
          <w:sz w:val="16"/>
        </w:rPr>
        <w:t xml:space="preserve"> also </w:t>
      </w:r>
      <w:r w:rsidRPr="00B176A7">
        <w:rPr>
          <w:rStyle w:val="StyleUnderline"/>
        </w:rPr>
        <w:t>beneficial diplomatically,</w:t>
      </w:r>
      <w:r w:rsidRPr="00B176A7">
        <w:rPr>
          <w:sz w:val="16"/>
        </w:rPr>
        <w:t xml:space="preserve"> as </w:t>
      </w:r>
      <w:r w:rsidRPr="00B176A7">
        <w:rPr>
          <w:rStyle w:val="StyleUnderline"/>
        </w:rPr>
        <w:t>the benefits</w:t>
      </w:r>
      <w:r w:rsidRPr="00B176A7">
        <w:rPr>
          <w:sz w:val="16"/>
        </w:rPr>
        <w:t xml:space="preserve"> provide a positive rationale for </w:t>
      </w:r>
      <w:r w:rsidRPr="00B176A7">
        <w:rPr>
          <w:rStyle w:val="StyleUnderline"/>
        </w:rPr>
        <w:t>maintain</w:t>
      </w:r>
      <w:r w:rsidRPr="00B176A7">
        <w:rPr>
          <w:sz w:val="16"/>
        </w:rPr>
        <w:t xml:space="preserve">ing </w:t>
      </w:r>
      <w:r w:rsidRPr="00B176A7">
        <w:rPr>
          <w:rStyle w:val="StyleUnderline"/>
        </w:rPr>
        <w:t>decent relations</w:t>
      </w:r>
      <w:r w:rsidRPr="00B176A7">
        <w:rPr>
          <w:sz w:val="16"/>
        </w:rPr>
        <w:t xml:space="preserve"> even </w:t>
      </w:r>
      <w:r w:rsidRPr="00B176A7">
        <w:rPr>
          <w:rStyle w:val="StyleUnderline"/>
        </w:rPr>
        <w:t>in the face of disagreements</w:t>
      </w:r>
      <w:r w:rsidRPr="00B176A7">
        <w:rPr>
          <w:sz w:val="16"/>
        </w:rPr>
        <w:t xml:space="preserve"> on other issues. In addition to these generally well recognized benefits, </w:t>
      </w:r>
      <w:r w:rsidRPr="00B176A7">
        <w:rPr>
          <w:rStyle w:val="StyleUnderline"/>
        </w:rPr>
        <w:t>international S&amp;T collaboration foments</w:t>
      </w:r>
      <w:r w:rsidRPr="00B176A7">
        <w:rPr>
          <w:sz w:val="16"/>
        </w:rPr>
        <w:t xml:space="preserve"> personal </w:t>
      </w:r>
      <w:r w:rsidRPr="00B176A7">
        <w:rPr>
          <w:rStyle w:val="StyleUnderline"/>
        </w:rPr>
        <w:t>relationships of</w:t>
      </w:r>
      <w:r w:rsidRPr="00B176A7">
        <w:rPr>
          <w:sz w:val="16"/>
        </w:rPr>
        <w:t xml:space="preserve"> mutual </w:t>
      </w:r>
      <w:r w:rsidRPr="00B176A7">
        <w:rPr>
          <w:rStyle w:val="Emphasis"/>
        </w:rPr>
        <w:t>respect and trust</w:t>
      </w:r>
      <w:r w:rsidRPr="00B176A7">
        <w:rPr>
          <w:sz w:val="16"/>
        </w:rPr>
        <w:t xml:space="preserve"> across international boundaries that can bring unexpected dividends when the scientists and engineers involved end up in positions to play active roles in international diplomacy around issues with significant S&amp;T content—</w:t>
      </w:r>
      <w:proofErr w:type="spellStart"/>
      <w:proofErr w:type="gramStart"/>
      <w:r w:rsidRPr="00B176A7">
        <w:rPr>
          <w:sz w:val="16"/>
        </w:rPr>
        <w:t>e.g</w:t>
      </w:r>
      <w:proofErr w:type="spellEnd"/>
      <w:r w:rsidRPr="00B176A7">
        <w:rPr>
          <w:sz w:val="16"/>
        </w:rPr>
        <w:t>,,</w:t>
      </w:r>
      <w:proofErr w:type="gramEnd"/>
      <w:r w:rsidRPr="00B176A7">
        <w:rPr>
          <w:sz w:val="16"/>
        </w:rPr>
        <w:t xml:space="preserve"> climate change, nuclear arms control, and intellectual property.</w:t>
      </w:r>
    </w:p>
    <w:p w14:paraId="2CCB44A0" w14:textId="77777777" w:rsidR="00471DBE" w:rsidRDefault="00471DBE" w:rsidP="00471DBE">
      <w:pPr>
        <w:pStyle w:val="Heading3"/>
      </w:pPr>
      <w:r>
        <w:t>1NC</w:t>
      </w:r>
    </w:p>
    <w:p w14:paraId="0D147FBA" w14:textId="77777777" w:rsidR="00471DBE" w:rsidRDefault="00471DBE" w:rsidP="00471DBE">
      <w:pPr>
        <w:pStyle w:val="Heading4"/>
      </w:pPr>
      <w:r>
        <w:t>The United States Congress should increase funding for the FTC and make that funding specifically tailored for protecting data privacy and fighting fraud.</w:t>
      </w:r>
    </w:p>
    <w:p w14:paraId="6674AEA0" w14:textId="77777777" w:rsidR="00471DBE" w:rsidRPr="00A67D91" w:rsidRDefault="00471DBE" w:rsidP="00471DBE"/>
    <w:p w14:paraId="255C28D6" w14:textId="77777777" w:rsidR="00471DBE" w:rsidRPr="00942C42" w:rsidRDefault="00471DBE" w:rsidP="00471DBE">
      <w:pPr>
        <w:pStyle w:val="Heading4"/>
      </w:pPr>
      <w:r>
        <w:t>That solves privacy and fraud.</w:t>
      </w:r>
    </w:p>
    <w:p w14:paraId="5B97651E" w14:textId="77777777" w:rsidR="00471DBE" w:rsidRDefault="00471DBE" w:rsidP="00471DBE">
      <w:r w:rsidRPr="00A87EFF">
        <w:rPr>
          <w:rStyle w:val="Style13ptBold"/>
        </w:rPr>
        <w:t>Access Now et al. 21</w:t>
      </w:r>
      <w:r>
        <w:t xml:space="preserve"> (November 15</w:t>
      </w:r>
      <w:r w:rsidRPr="00A87EFF">
        <w:rPr>
          <w:vertAlign w:val="superscript"/>
        </w:rPr>
        <w:t>th</w:t>
      </w:r>
      <w:r>
        <w:t>, “Coalition Letter to Congress in Support of Build Back Better Act FTC Provisions,” https://epic.org/documents/coalition-letter-to-congress-in-support-of-build-back-better-act-ftc-provisions/)</w:t>
      </w:r>
    </w:p>
    <w:p w14:paraId="5A0F25C2" w14:textId="77777777" w:rsidR="00471DBE" w:rsidRPr="00114EE0" w:rsidRDefault="00471DBE" w:rsidP="00471DBE">
      <w:r w:rsidRPr="006D4370">
        <w:rPr>
          <w:rStyle w:val="StyleUnderline"/>
        </w:rPr>
        <w:t xml:space="preserve">The Act’s </w:t>
      </w:r>
      <w:r w:rsidRPr="004D639F">
        <w:rPr>
          <w:rStyle w:val="Emphasis"/>
          <w:highlight w:val="cyan"/>
        </w:rPr>
        <w:t>increased funding for the FTC is pivotal</w:t>
      </w:r>
      <w:r>
        <w:t xml:space="preserve">. </w:t>
      </w:r>
      <w:r w:rsidRPr="006D4370">
        <w:rPr>
          <w:rStyle w:val="StyleUnderline"/>
        </w:rPr>
        <w:t xml:space="preserve">The </w:t>
      </w:r>
      <w:r w:rsidRPr="004D639F">
        <w:rPr>
          <w:rStyle w:val="StyleUnderline"/>
          <w:highlight w:val="cyan"/>
        </w:rPr>
        <w:t xml:space="preserve">Commission is </w:t>
      </w:r>
      <w:r w:rsidRPr="004D639F">
        <w:rPr>
          <w:rStyle w:val="Emphasis"/>
          <w:highlight w:val="cyan"/>
        </w:rPr>
        <w:t>badly understaffed and under-resourced</w:t>
      </w:r>
      <w:r>
        <w:t xml:space="preserve">, </w:t>
      </w:r>
      <w:r w:rsidRPr="006D4370">
        <w:rPr>
          <w:rStyle w:val="StyleUnderline"/>
        </w:rPr>
        <w:t>which limits its ability to address an ever-deepening crisis of</w:t>
      </w:r>
      <w:r>
        <w:t xml:space="preserve"> exploitative </w:t>
      </w:r>
      <w:r w:rsidRPr="004D639F">
        <w:rPr>
          <w:rStyle w:val="Emphasis"/>
          <w:highlight w:val="cyan"/>
        </w:rPr>
        <w:t>data practices</w:t>
      </w:r>
      <w:r>
        <w:t xml:space="preserve">.[1] </w:t>
      </w:r>
      <w:r w:rsidRPr="004D639F">
        <w:rPr>
          <w:rStyle w:val="StyleUnderline"/>
          <w:highlight w:val="cyan"/>
        </w:rPr>
        <w:t xml:space="preserve">Allocating $1 billion </w:t>
      </w:r>
      <w:r w:rsidRPr="004D639F">
        <w:rPr>
          <w:rStyle w:val="Emphasis"/>
          <w:highlight w:val="cyan"/>
        </w:rPr>
        <w:t>for data protection</w:t>
      </w:r>
      <w:r>
        <w:t xml:space="preserve"> and antitrust work </w:t>
      </w:r>
      <w:r w:rsidRPr="006D4370">
        <w:rPr>
          <w:rStyle w:val="StyleUnderline"/>
        </w:rPr>
        <w:t xml:space="preserve">and establishing a bureau in the FTC to address privacy, civil rights, </w:t>
      </w:r>
      <w:r w:rsidRPr="004D639F">
        <w:rPr>
          <w:rStyle w:val="StyleUnderline"/>
          <w:highlight w:val="cyan"/>
        </w:rPr>
        <w:t xml:space="preserve">and </w:t>
      </w:r>
      <w:r w:rsidRPr="004D639F">
        <w:rPr>
          <w:rStyle w:val="Emphasis"/>
          <w:highlight w:val="cyan"/>
        </w:rPr>
        <w:t>data security</w:t>
      </w:r>
      <w:r>
        <w:t xml:space="preserve"> </w:t>
      </w:r>
      <w:r w:rsidRPr="006D4370">
        <w:rPr>
          <w:rStyle w:val="StyleUnderline"/>
        </w:rPr>
        <w:t>matters will go far in addressing these problems</w:t>
      </w:r>
      <w:r>
        <w:t xml:space="preserve">. </w:t>
      </w:r>
      <w:r w:rsidRPr="004D639F">
        <w:rPr>
          <w:rStyle w:val="StyleUnderline"/>
          <w:highlight w:val="cyan"/>
        </w:rPr>
        <w:t xml:space="preserve">This is particularly critical </w:t>
      </w:r>
      <w:proofErr w:type="gramStart"/>
      <w:r w:rsidRPr="004D639F">
        <w:rPr>
          <w:rStyle w:val="StyleUnderline"/>
          <w:highlight w:val="cyan"/>
        </w:rPr>
        <w:t>in light of</w:t>
      </w:r>
      <w:proofErr w:type="gramEnd"/>
      <w:r w:rsidRPr="006D4370">
        <w:rPr>
          <w:rStyle w:val="StyleUnderline"/>
        </w:rPr>
        <w:t xml:space="preserve"> numerous security breaches that lead to identity</w:t>
      </w:r>
      <w:r>
        <w:t xml:space="preserve"> </w:t>
      </w:r>
      <w:r w:rsidRPr="004D639F">
        <w:rPr>
          <w:rStyle w:val="Emphasis"/>
          <w:sz w:val="36"/>
          <w:szCs w:val="36"/>
          <w:highlight w:val="cyan"/>
        </w:rPr>
        <w:t>fraud</w:t>
      </w:r>
      <w:r>
        <w:t xml:space="preserve">, which cost consumers an estimated $13 billion in 2020 alone.[2] </w:t>
      </w:r>
      <w:r w:rsidRPr="004D639F">
        <w:rPr>
          <w:rStyle w:val="Emphasis"/>
          <w:highlight w:val="cyan"/>
        </w:rPr>
        <w:t>A better funded and organized Commission will be better equipped to prevent</w:t>
      </w:r>
      <w:r>
        <w:t xml:space="preserve"> unfair and </w:t>
      </w:r>
      <w:r w:rsidRPr="004D639F">
        <w:rPr>
          <w:rStyle w:val="Emphasis"/>
          <w:highlight w:val="cyan"/>
        </w:rPr>
        <w:t>deceptive data practices</w:t>
      </w:r>
      <w:r>
        <w:t>, which disproportionately harm people of color and low-income communities. For example, as the FTC noted in its recent report Serving Communities of Color, people of color are disproportionately affected by fraud.[3]</w:t>
      </w:r>
    </w:p>
    <w:p w14:paraId="122878F8" w14:textId="77777777" w:rsidR="00471DBE" w:rsidRPr="00250565" w:rsidRDefault="00471DBE" w:rsidP="00471DBE">
      <w:pPr>
        <w:pStyle w:val="Heading2"/>
        <w:rPr>
          <w:rFonts w:cs="Arial"/>
        </w:rPr>
      </w:pPr>
      <w:r w:rsidRPr="00250565">
        <w:rPr>
          <w:rFonts w:cs="Arial"/>
        </w:rPr>
        <w:t>Innovation</w:t>
      </w:r>
    </w:p>
    <w:p w14:paraId="35B56E61" w14:textId="77777777" w:rsidR="00471DBE" w:rsidRPr="00250565" w:rsidRDefault="00471DBE" w:rsidP="00471DBE">
      <w:pPr>
        <w:pStyle w:val="Heading3"/>
        <w:rPr>
          <w:rFonts w:cs="Arial"/>
        </w:rPr>
      </w:pPr>
      <w:r w:rsidRPr="00250565">
        <w:rPr>
          <w:rFonts w:cs="Arial"/>
        </w:rPr>
        <w:t>1NC---Link</w:t>
      </w:r>
    </w:p>
    <w:p w14:paraId="0C584021" w14:textId="77777777" w:rsidR="00471DBE" w:rsidRPr="00250565" w:rsidRDefault="00471DBE" w:rsidP="00471DBE">
      <w:pPr>
        <w:pStyle w:val="Heading4"/>
        <w:rPr>
          <w:rFonts w:cs="Arial"/>
        </w:rPr>
      </w:pPr>
      <w:r w:rsidRPr="00250565">
        <w:rPr>
          <w:rFonts w:cs="Arial"/>
        </w:rPr>
        <w:t xml:space="preserve">I’m going to concede </w:t>
      </w:r>
      <w:r w:rsidRPr="00250565">
        <w:rPr>
          <w:rFonts w:cs="Arial"/>
          <w:u w:val="single"/>
        </w:rPr>
        <w:t>hegemony</w:t>
      </w:r>
      <w:r w:rsidRPr="00250565">
        <w:rPr>
          <w:rFonts w:cs="Arial"/>
        </w:rPr>
        <w:t xml:space="preserve"> is </w:t>
      </w:r>
      <w:r w:rsidRPr="00250565">
        <w:rPr>
          <w:rFonts w:cs="Arial"/>
          <w:u w:val="single"/>
        </w:rPr>
        <w:t>collapsing</w:t>
      </w:r>
      <w:r w:rsidRPr="00250565">
        <w:rPr>
          <w:rFonts w:cs="Arial"/>
        </w:rPr>
        <w:t xml:space="preserve"> and the plan </w:t>
      </w:r>
      <w:r w:rsidRPr="00250565">
        <w:rPr>
          <w:rFonts w:cs="Arial"/>
          <w:u w:val="single"/>
        </w:rPr>
        <w:t>solves</w:t>
      </w:r>
      <w:r w:rsidRPr="00250565">
        <w:rPr>
          <w:rFonts w:cs="Arial"/>
        </w:rPr>
        <w:t xml:space="preserve"> it---no </w:t>
      </w:r>
      <w:r w:rsidRPr="00250565">
        <w:rPr>
          <w:rFonts w:cs="Arial"/>
          <w:u w:val="single"/>
        </w:rPr>
        <w:t>take backs</w:t>
      </w:r>
      <w:r w:rsidRPr="00250565">
        <w:rPr>
          <w:rFonts w:cs="Arial"/>
        </w:rPr>
        <w:t xml:space="preserve">, and a </w:t>
      </w:r>
      <w:r w:rsidRPr="00250565">
        <w:rPr>
          <w:rFonts w:cs="Arial"/>
          <w:u w:val="single"/>
        </w:rPr>
        <w:t>strategic concession</w:t>
      </w:r>
      <w:r w:rsidRPr="00250565">
        <w:rPr>
          <w:rFonts w:cs="Arial"/>
        </w:rPr>
        <w:t xml:space="preserve">. </w:t>
      </w:r>
    </w:p>
    <w:p w14:paraId="30A0F101" w14:textId="77777777" w:rsidR="00471DBE" w:rsidRPr="00250565" w:rsidRDefault="00471DBE" w:rsidP="00471DBE">
      <w:pPr>
        <w:pStyle w:val="Heading3"/>
        <w:rPr>
          <w:rFonts w:cs="Arial"/>
        </w:rPr>
      </w:pPr>
      <w:r w:rsidRPr="00250565">
        <w:rPr>
          <w:rFonts w:cs="Arial"/>
        </w:rPr>
        <w:t>1NC---Defense</w:t>
      </w:r>
    </w:p>
    <w:p w14:paraId="294A83FD" w14:textId="77777777" w:rsidR="00471DBE" w:rsidRPr="00250565" w:rsidRDefault="00471DBE" w:rsidP="00471DBE">
      <w:pPr>
        <w:pStyle w:val="Heading4"/>
        <w:rPr>
          <w:rFonts w:cs="Arial"/>
        </w:rPr>
      </w:pPr>
      <w:r w:rsidRPr="00250565">
        <w:rPr>
          <w:rFonts w:cs="Arial"/>
        </w:rPr>
        <w:t>No ABR or bioterror</w:t>
      </w:r>
    </w:p>
    <w:p w14:paraId="2AB64579" w14:textId="77777777" w:rsidR="00471DBE" w:rsidRPr="00250565" w:rsidRDefault="00471DBE" w:rsidP="00471DBE">
      <w:pPr>
        <w:rPr>
          <w:sz w:val="14"/>
          <w:szCs w:val="14"/>
        </w:rPr>
      </w:pPr>
      <w:r w:rsidRPr="00250565">
        <w:rPr>
          <w:rStyle w:val="Style13ptBold"/>
        </w:rPr>
        <w:t>Smith 16</w:t>
      </w:r>
      <w:r w:rsidRPr="00250565">
        <w:t xml:space="preserve">, PhD molecular biologist, former R&amp;D director at </w:t>
      </w:r>
      <w:proofErr w:type="spellStart"/>
      <w:r w:rsidRPr="00250565">
        <w:t>MicroPhage</w:t>
      </w:r>
      <w:proofErr w:type="spellEnd"/>
      <w:r w:rsidRPr="00250565">
        <w:t xml:space="preserve"> and </w:t>
      </w:r>
      <w:proofErr w:type="spellStart"/>
      <w:r w:rsidRPr="00250565">
        <w:t>SomaLogic</w:t>
      </w:r>
      <w:proofErr w:type="spellEnd"/>
      <w:r w:rsidRPr="00250565">
        <w:t xml:space="preserve">. (Drew, 6-14-16, “The Myth Of The Post-Antibiotic Era”, </w:t>
      </w:r>
      <w:hyperlink r:id="rId10" w:anchor="db027696fa83" w:history="1">
        <w:r w:rsidRPr="00250565">
          <w:rPr>
            <w:rStyle w:val="Hyperlink"/>
          </w:rPr>
          <w:t>https://www.forbes.com/sites/quora/2016/06/14/the-myth-of-the-post-antibiotic-era/#db027696fa83</w:t>
        </w:r>
      </w:hyperlink>
      <w:r w:rsidRPr="00250565">
        <w:rPr>
          <w:rStyle w:val="Hyperlink"/>
        </w:rPr>
        <w:t>)</w:t>
      </w:r>
    </w:p>
    <w:p w14:paraId="2D93EE27" w14:textId="77777777" w:rsidR="00471DBE" w:rsidRPr="00250565" w:rsidRDefault="00471DBE" w:rsidP="00471DBE">
      <w:pPr>
        <w:rPr>
          <w:sz w:val="12"/>
        </w:rPr>
      </w:pPr>
      <w:r w:rsidRPr="00250565">
        <w:rPr>
          <w:sz w:val="12"/>
        </w:rPr>
        <w:t xml:space="preserve">Right now, </w:t>
      </w:r>
      <w:r w:rsidRPr="00114EE0">
        <w:rPr>
          <w:rStyle w:val="StyleUnderline"/>
          <w:highlight w:val="cyan"/>
        </w:rPr>
        <w:t>drug resistant infections are</w:t>
      </w:r>
      <w:r w:rsidRPr="00250565">
        <w:rPr>
          <w:rStyle w:val="StyleUnderline"/>
        </w:rPr>
        <w:t xml:space="preserve"> mainly </w:t>
      </w:r>
      <w:r w:rsidRPr="00114EE0">
        <w:rPr>
          <w:rStyle w:val="StyleUnderline"/>
          <w:highlight w:val="cyan"/>
        </w:rPr>
        <w:t>a threat to those</w:t>
      </w:r>
      <w:r w:rsidRPr="00250565">
        <w:rPr>
          <w:rStyle w:val="StyleUnderline"/>
        </w:rPr>
        <w:t xml:space="preserve"> that are </w:t>
      </w:r>
      <w:r w:rsidRPr="00114EE0">
        <w:rPr>
          <w:rStyle w:val="StyleUnderline"/>
          <w:highlight w:val="cyan"/>
        </w:rPr>
        <w:t>already sick</w:t>
      </w:r>
      <w:r w:rsidRPr="00250565">
        <w:rPr>
          <w:sz w:val="12"/>
        </w:rPr>
        <w:t xml:space="preserve"> and/or in medical facilities. But, if we continue down this path, </w:t>
      </w:r>
      <w:r w:rsidRPr="00250565">
        <w:rPr>
          <w:rStyle w:val="StyleUnderline"/>
        </w:rPr>
        <w:t xml:space="preserve">mundane infections in the otherwise healthy could </w:t>
      </w:r>
      <w:r w:rsidRPr="00250565">
        <w:rPr>
          <w:rStyle w:val="Emphasis"/>
        </w:rPr>
        <w:t>someday</w:t>
      </w:r>
      <w:r w:rsidRPr="00250565">
        <w:rPr>
          <w:rStyle w:val="StyleUnderline"/>
        </w:rPr>
        <w:t xml:space="preserve"> morph into life-threatening ordeals</w:t>
      </w:r>
      <w:r w:rsidRPr="00250565">
        <w:rPr>
          <w:sz w:val="12"/>
        </w:rPr>
        <w:t xml:space="preserve">, and simple medical procedures and surgeries may be skipped to avoid risk of infection. </w:t>
      </w:r>
      <w:r w:rsidRPr="00250565">
        <w:rPr>
          <w:rStyle w:val="StyleUnderline"/>
        </w:rPr>
        <w:t>However</w:t>
      </w:r>
      <w:r w:rsidRPr="00250565">
        <w:rPr>
          <w:sz w:val="12"/>
        </w:rPr>
        <w:t xml:space="preserve">, while this threat is real, it’s important to keep in mind that </w:t>
      </w:r>
      <w:r w:rsidRPr="00250565">
        <w:rPr>
          <w:rStyle w:val="StyleUnderline"/>
        </w:rPr>
        <w:t xml:space="preserve">this is an </w:t>
      </w:r>
      <w:r w:rsidRPr="00250565">
        <w:rPr>
          <w:rStyle w:val="Emphasis"/>
        </w:rPr>
        <w:t>ongoing, gradual challenge</w:t>
      </w:r>
      <w:r w:rsidRPr="00250565">
        <w:rPr>
          <w:rStyle w:val="StyleUnderline"/>
        </w:rPr>
        <w:t xml:space="preserve">; it’s </w:t>
      </w:r>
      <w:r w:rsidRPr="00114EE0">
        <w:rPr>
          <w:rStyle w:val="StyleUnderline"/>
          <w:highlight w:val="cyan"/>
        </w:rPr>
        <w:t>extremely unlikely</w:t>
      </w:r>
      <w:r w:rsidRPr="00250565">
        <w:rPr>
          <w:rStyle w:val="StyleUnderline"/>
        </w:rPr>
        <w:t xml:space="preserve"> that a </w:t>
      </w:r>
      <w:r w:rsidRPr="00FE553E">
        <w:rPr>
          <w:rStyle w:val="Emphasis"/>
        </w:rPr>
        <w:t>single event</w:t>
      </w:r>
      <w:r w:rsidRPr="00FE553E">
        <w:rPr>
          <w:rStyle w:val="StyleUnderline"/>
        </w:rPr>
        <w:t xml:space="preserve"> will herald with complete certainty the abrupt end of modern medicine</w:t>
      </w:r>
      <w:r w:rsidRPr="00FE553E">
        <w:rPr>
          <w:sz w:val="12"/>
        </w:rPr>
        <w:t xml:space="preserve"> as</w:t>
      </w:r>
      <w:r w:rsidRPr="00250565">
        <w:rPr>
          <w:sz w:val="12"/>
        </w:rPr>
        <w:t xml:space="preserve"> we know it. In this context, those </w:t>
      </w:r>
      <w:r w:rsidRPr="00114EE0">
        <w:rPr>
          <w:rStyle w:val="Emphasis"/>
          <w:highlight w:val="cyan"/>
        </w:rPr>
        <w:t>scary headlines are inappropriate</w:t>
      </w:r>
      <w:r w:rsidRPr="00250565">
        <w:rPr>
          <w:sz w:val="12"/>
        </w:rPr>
        <w:t xml:space="preserve">, if not numbing and counterproductive. In May, Ars wrote about some </w:t>
      </w:r>
      <w:r w:rsidRPr="00250565">
        <w:rPr>
          <w:rStyle w:val="StyleUnderline"/>
        </w:rPr>
        <w:t>alarmist and inaccurate news stories dealing with a newly identified</w:t>
      </w:r>
      <w:r w:rsidRPr="00250565">
        <w:rPr>
          <w:sz w:val="12"/>
        </w:rPr>
        <w:t xml:space="preserve"> type of </w:t>
      </w:r>
      <w:r w:rsidRPr="00250565">
        <w:rPr>
          <w:rStyle w:val="StyleUnderline"/>
        </w:rPr>
        <w:t>drug resistance</w:t>
      </w:r>
      <w:r w:rsidRPr="00250565">
        <w:rPr>
          <w:sz w:val="12"/>
        </w:rPr>
        <w:t xml:space="preserve">—one that makes bacteria resistant to a last-resort antibiotic called colistin and can spread between bacteria easily. The headlines </w:t>
      </w:r>
      <w:r w:rsidRPr="00250565">
        <w:rPr>
          <w:rStyle w:val="StyleUnderline"/>
        </w:rPr>
        <w:t>blared that it was the “first” time such a dastardly microbe had seeped into the US—which is not true</w:t>
      </w:r>
      <w:r w:rsidRPr="00250565">
        <w:rPr>
          <w:sz w:val="12"/>
        </w:rPr>
        <w:t xml:space="preserve">. And </w:t>
      </w:r>
      <w:r w:rsidRPr="00250565">
        <w:rPr>
          <w:rStyle w:val="StyleUnderline"/>
        </w:rPr>
        <w:t xml:space="preserve">they suggested that it would certainly mark the end of antibiotics—also not true. </w:t>
      </w:r>
      <w:r w:rsidRPr="00250565">
        <w:rPr>
          <w:sz w:val="12"/>
        </w:rPr>
        <w:t xml:space="preserve">This week, </w:t>
      </w:r>
      <w:r w:rsidRPr="00250565">
        <w:rPr>
          <w:rStyle w:val="StyleUnderline"/>
        </w:rPr>
        <w:t>scientists provided updates on tracking</w:t>
      </w:r>
      <w:r w:rsidRPr="00250565">
        <w:rPr>
          <w:sz w:val="12"/>
        </w:rPr>
        <w:t xml:space="preserve"> that type of </w:t>
      </w:r>
      <w:r w:rsidRPr="00250565">
        <w:rPr>
          <w:rStyle w:val="StyleUnderline"/>
        </w:rPr>
        <w:t xml:space="preserve">resistance, and </w:t>
      </w:r>
      <w:r w:rsidRPr="00250565">
        <w:rPr>
          <w:rStyle w:val="Emphasis"/>
        </w:rPr>
        <w:t xml:space="preserve">of course some </w:t>
      </w:r>
      <w:r w:rsidRPr="00114EE0">
        <w:rPr>
          <w:rStyle w:val="Emphasis"/>
          <w:highlight w:val="cyan"/>
        </w:rPr>
        <w:t>alarmist headlines followed</w:t>
      </w:r>
      <w:r w:rsidRPr="00250565">
        <w:rPr>
          <w:sz w:val="12"/>
        </w:rPr>
        <w:t xml:space="preserve">. Yet, </w:t>
      </w:r>
      <w:r w:rsidRPr="00250565">
        <w:rPr>
          <w:rStyle w:val="StyleUnderline"/>
        </w:rPr>
        <w:t xml:space="preserve">the </w:t>
      </w:r>
      <w:r w:rsidRPr="00114EE0">
        <w:rPr>
          <w:rStyle w:val="StyleUnderline"/>
          <w:highlight w:val="cyan"/>
        </w:rPr>
        <w:t>new data</w:t>
      </w:r>
      <w:r w:rsidRPr="00250565">
        <w:rPr>
          <w:rStyle w:val="StyleUnderline"/>
        </w:rPr>
        <w:t xml:space="preserve"> </w:t>
      </w:r>
      <w:proofErr w:type="gramStart"/>
      <w:r w:rsidRPr="00250565">
        <w:rPr>
          <w:rStyle w:val="StyleUnderline"/>
        </w:rPr>
        <w:t xml:space="preserve">actually </w:t>
      </w:r>
      <w:r w:rsidRPr="00114EE0">
        <w:rPr>
          <w:rStyle w:val="StyleUnderline"/>
          <w:highlight w:val="cyan"/>
        </w:rPr>
        <w:t>suggests</w:t>
      </w:r>
      <w:proofErr w:type="gramEnd"/>
      <w:r w:rsidRPr="00250565">
        <w:rPr>
          <w:sz w:val="12"/>
        </w:rPr>
        <w:t xml:space="preserve"> that a </w:t>
      </w:r>
      <w:r w:rsidRPr="00114EE0">
        <w:rPr>
          <w:rStyle w:val="Emphasis"/>
          <w:highlight w:val="cyan"/>
        </w:rPr>
        <w:t>tempering</w:t>
      </w:r>
      <w:r w:rsidRPr="00250565">
        <w:rPr>
          <w:sz w:val="12"/>
        </w:rPr>
        <w:t xml:space="preserve"> of </w:t>
      </w:r>
      <w:r w:rsidRPr="00114EE0">
        <w:rPr>
          <w:rStyle w:val="StyleUnderline"/>
          <w:highlight w:val="cyan"/>
        </w:rPr>
        <w:t>concerns</w:t>
      </w:r>
      <w:r w:rsidRPr="00250565">
        <w:rPr>
          <w:sz w:val="12"/>
        </w:rPr>
        <w:t xml:space="preserve"> about this particular resistance may be in order. It turns out that this “dreaded,” “scary,” “nightmare” </w:t>
      </w:r>
      <w:r w:rsidRPr="00250565">
        <w:rPr>
          <w:rStyle w:val="StyleUnderline"/>
        </w:rPr>
        <w:t xml:space="preserve">of </w:t>
      </w:r>
      <w:r w:rsidRPr="00114EE0">
        <w:rPr>
          <w:rStyle w:val="StyleUnderline"/>
          <w:highlight w:val="cyan"/>
        </w:rPr>
        <w:t>a drug-resistant microbe has been in the US</w:t>
      </w:r>
      <w:r w:rsidRPr="00250565">
        <w:rPr>
          <w:rStyle w:val="StyleUnderline"/>
        </w:rPr>
        <w:t xml:space="preserve"> for more than a year and elsewhere in the world since </w:t>
      </w:r>
      <w:r w:rsidRPr="00114EE0">
        <w:rPr>
          <w:rStyle w:val="StyleUnderline"/>
          <w:highlight w:val="cyan"/>
        </w:rPr>
        <w:t xml:space="preserve">as far back as </w:t>
      </w:r>
      <w:r w:rsidRPr="00114EE0">
        <w:rPr>
          <w:rStyle w:val="Emphasis"/>
          <w:highlight w:val="cyan"/>
        </w:rPr>
        <w:t>2005</w:t>
      </w:r>
      <w:r w:rsidRPr="00250565">
        <w:rPr>
          <w:sz w:val="12"/>
        </w:rPr>
        <w:t xml:space="preserve">—it’s just that </w:t>
      </w:r>
      <w:r w:rsidRPr="00114EE0">
        <w:rPr>
          <w:rStyle w:val="Emphasis"/>
          <w:highlight w:val="cyan"/>
        </w:rPr>
        <w:t>nobody noticed</w:t>
      </w:r>
      <w:r w:rsidRPr="00250565">
        <w:rPr>
          <w:sz w:val="12"/>
        </w:rPr>
        <w:t xml:space="preserve"> it. And nobody noticed it because so far it hasn’t been the dreaded, scary nightmare some have feared. “</w:t>
      </w:r>
      <w:r w:rsidRPr="00250565">
        <w:rPr>
          <w:rStyle w:val="Emphasis"/>
        </w:rPr>
        <w:t xml:space="preserve">It’s </w:t>
      </w:r>
      <w:r w:rsidRPr="00114EE0">
        <w:rPr>
          <w:rStyle w:val="Emphasis"/>
          <w:highlight w:val="cyan"/>
        </w:rPr>
        <w:t>not a huge cause for concern</w:t>
      </w:r>
      <w:r w:rsidRPr="00250565">
        <w:rPr>
          <w:sz w:val="12"/>
        </w:rPr>
        <w:t xml:space="preserve">,” Mariana </w:t>
      </w:r>
      <w:proofErr w:type="spellStart"/>
      <w:r w:rsidRPr="00250565">
        <w:rPr>
          <w:sz w:val="12"/>
        </w:rPr>
        <w:t>Castanheira</w:t>
      </w:r>
      <w:proofErr w:type="spellEnd"/>
      <w:r w:rsidRPr="00250565">
        <w:rPr>
          <w:sz w:val="12"/>
        </w:rPr>
        <w:t xml:space="preserve">, lead author of one of this week’s resistance updates, told Ars. </w:t>
      </w:r>
      <w:proofErr w:type="spellStart"/>
      <w:r w:rsidRPr="00250565">
        <w:rPr>
          <w:sz w:val="12"/>
        </w:rPr>
        <w:t>Castanheira</w:t>
      </w:r>
      <w:proofErr w:type="spellEnd"/>
      <w:r w:rsidRPr="00250565">
        <w:rPr>
          <w:sz w:val="12"/>
        </w:rPr>
        <w:t xml:space="preserve"> is the director for Molecular and Microbiology at JMI Laboratories, a private company that monitors drug resistance microbes in hospitals and medical settings. They and others are finding this new type of resistance now simply because they’re looking for it, she said. </w:t>
      </w:r>
      <w:proofErr w:type="spellStart"/>
      <w:r w:rsidRPr="00250565">
        <w:rPr>
          <w:sz w:val="12"/>
        </w:rPr>
        <w:t>Castanheira</w:t>
      </w:r>
      <w:proofErr w:type="spellEnd"/>
      <w:r w:rsidRPr="00250565">
        <w:rPr>
          <w:sz w:val="12"/>
        </w:rPr>
        <w:t xml:space="preserve"> explains that </w:t>
      </w:r>
      <w:r w:rsidRPr="00250565">
        <w:rPr>
          <w:rStyle w:val="StyleUnderline"/>
        </w:rPr>
        <w:t>people initially started digging for this new type of drug resistance</w:t>
      </w:r>
      <w:r w:rsidRPr="00250565">
        <w:rPr>
          <w:sz w:val="12"/>
        </w:rPr>
        <w:t>—a gene called mcr-1—</w:t>
      </w:r>
      <w:r w:rsidRPr="00250565">
        <w:rPr>
          <w:rStyle w:val="StyleUnderline"/>
        </w:rPr>
        <w:t>out of concern that it makes bacteria resistant to</w:t>
      </w:r>
      <w:r w:rsidRPr="00250565">
        <w:rPr>
          <w:sz w:val="12"/>
        </w:rPr>
        <w:t xml:space="preserve"> the antibiotic </w:t>
      </w:r>
      <w:r w:rsidRPr="00250565">
        <w:rPr>
          <w:rStyle w:val="StyleUnderline"/>
        </w:rPr>
        <w:t>colistin</w:t>
      </w:r>
      <w:r w:rsidRPr="00250565">
        <w:rPr>
          <w:sz w:val="12"/>
        </w:rPr>
        <w:t xml:space="preserve">, which is a relatively toxic drug used only when nearly all others have failed against a multi-drug resistant infection. </w:t>
      </w:r>
      <w:r w:rsidRPr="00250565">
        <w:rPr>
          <w:rStyle w:val="StyleUnderline"/>
        </w:rPr>
        <w:t>Bacteria have shown up with colistin resistance before</w:t>
      </w:r>
      <w:r w:rsidRPr="00250565">
        <w:rPr>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250565">
        <w:rPr>
          <w:rStyle w:val="StyleUnderline"/>
        </w:rPr>
        <w:t>If colistin-resistant bacteria shared their</w:t>
      </w:r>
      <w:r w:rsidRPr="00250565">
        <w:rPr>
          <w:sz w:val="12"/>
        </w:rPr>
        <w:t xml:space="preserve"> mcr-1 </w:t>
      </w:r>
      <w:r w:rsidRPr="00250565">
        <w:rPr>
          <w:rStyle w:val="StyleUnderline"/>
        </w:rPr>
        <w:t>plasmid with others</w:t>
      </w:r>
      <w:r w:rsidRPr="00250565">
        <w:rPr>
          <w:sz w:val="12"/>
        </w:rPr>
        <w:t xml:space="preserve"> that are </w:t>
      </w:r>
      <w:r w:rsidRPr="00250565">
        <w:rPr>
          <w:rStyle w:val="StyleUnderline"/>
        </w:rPr>
        <w:t>already resistant to lots of antibiotics, they could create a long-feared invincible germ</w:t>
      </w:r>
      <w:r w:rsidRPr="00250565">
        <w:rPr>
          <w:sz w:val="12"/>
        </w:rPr>
        <w:t xml:space="preserve">—a “pan-resistant” bacteria. “Doesn’t scare me” </w:t>
      </w:r>
      <w:r w:rsidRPr="00250565">
        <w:rPr>
          <w:rStyle w:val="Emphasis"/>
        </w:rPr>
        <w:t>So far that doesn’t seem to be happening</w:t>
      </w:r>
      <w:r w:rsidRPr="00250565">
        <w:rPr>
          <w:sz w:val="12"/>
        </w:rPr>
        <w:t xml:space="preserve">, though, </w:t>
      </w:r>
      <w:proofErr w:type="spellStart"/>
      <w:r w:rsidRPr="00250565">
        <w:rPr>
          <w:sz w:val="12"/>
        </w:rPr>
        <w:t>Castanheira</w:t>
      </w:r>
      <w:proofErr w:type="spellEnd"/>
      <w:r w:rsidRPr="00250565">
        <w:rPr>
          <w:sz w:val="12"/>
        </w:rPr>
        <w:t xml:space="preserve"> said. </w:t>
      </w:r>
      <w:r w:rsidRPr="00250565">
        <w:rPr>
          <w:rStyle w:val="StyleUnderline"/>
        </w:rPr>
        <w:t>In more than a decade of skulking around</w:t>
      </w:r>
      <w:r w:rsidRPr="00250565">
        <w:rPr>
          <w:sz w:val="12"/>
        </w:rPr>
        <w:t xml:space="preserve">, mcr-1 has made its way into bacteria in animals, people, and soil all over the world. Yet, </w:t>
      </w:r>
      <w:proofErr w:type="gramStart"/>
      <w:r w:rsidRPr="00114EE0">
        <w:rPr>
          <w:rStyle w:val="StyleUnderline"/>
          <w:highlight w:val="cyan"/>
        </w:rPr>
        <w:t>all</w:t>
      </w:r>
      <w:r w:rsidRPr="00250565">
        <w:rPr>
          <w:rStyle w:val="StyleUnderline"/>
        </w:rPr>
        <w:t xml:space="preserve"> of</w:t>
      </w:r>
      <w:proofErr w:type="gramEnd"/>
      <w:r w:rsidRPr="00250565">
        <w:rPr>
          <w:rStyle w:val="StyleUnderline"/>
        </w:rPr>
        <w:t xml:space="preserve"> the</w:t>
      </w:r>
      <w:r w:rsidRPr="00250565">
        <w:rPr>
          <w:sz w:val="12"/>
        </w:rPr>
        <w:t xml:space="preserve"> mcr-1 carrying </w:t>
      </w:r>
      <w:r w:rsidRPr="00114EE0">
        <w:rPr>
          <w:rStyle w:val="StyleUnderline"/>
          <w:highlight w:val="cyan"/>
        </w:rPr>
        <w:t>microbes examined have</w:t>
      </w:r>
      <w:r w:rsidRPr="00250565">
        <w:rPr>
          <w:rStyle w:val="StyleUnderline"/>
        </w:rPr>
        <w:t xml:space="preserve"> </w:t>
      </w:r>
      <w:r w:rsidRPr="00114EE0">
        <w:rPr>
          <w:rStyle w:val="StyleUnderline"/>
          <w:highlight w:val="cyan"/>
        </w:rPr>
        <w:t xml:space="preserve">been susceptible to </w:t>
      </w:r>
      <w:r w:rsidRPr="00114EE0">
        <w:rPr>
          <w:rStyle w:val="Emphasis"/>
          <w:highlight w:val="cyan"/>
        </w:rPr>
        <w:t>at least one antibiotic</w:t>
      </w:r>
      <w:r w:rsidRPr="00250565">
        <w:rPr>
          <w:rStyle w:val="Emphasis"/>
        </w:rPr>
        <w:t>—and often several</w:t>
      </w:r>
      <w:r w:rsidRPr="00250565">
        <w:rPr>
          <w:sz w:val="12"/>
        </w:rPr>
        <w:t>.</w:t>
      </w:r>
    </w:p>
    <w:p w14:paraId="1F2414AE" w14:textId="77777777" w:rsidR="00471DBE" w:rsidRPr="00250565" w:rsidRDefault="00471DBE" w:rsidP="00471DBE">
      <w:pPr>
        <w:pStyle w:val="Heading4"/>
        <w:rPr>
          <w:rFonts w:cs="Arial"/>
        </w:rPr>
      </w:pPr>
      <w:r w:rsidRPr="00250565">
        <w:rPr>
          <w:rFonts w:cs="Arial"/>
        </w:rPr>
        <w:t xml:space="preserve">No extinction from disease. </w:t>
      </w:r>
    </w:p>
    <w:p w14:paraId="463A07C4" w14:textId="77777777" w:rsidR="00471DBE" w:rsidRPr="00250565" w:rsidRDefault="00471DBE" w:rsidP="00471DBE">
      <w:r w:rsidRPr="00250565">
        <w:rPr>
          <w:rStyle w:val="Style13ptBold"/>
        </w:rPr>
        <w:t>Barratt 17</w:t>
      </w:r>
      <w:r w:rsidRPr="00250565">
        <w:t xml:space="preserve">, PhD in Pure Mathematics, Lecturer in Mathematics at Oxford, Research Associate at the Future of Humanity Institute. (Owen Cotton-Barratt et al, “Existential Risk: Diplomacy and Governance”, pg. 9, </w:t>
      </w:r>
      <w:hyperlink r:id="rId11" w:history="1">
        <w:r w:rsidRPr="00250565">
          <w:rPr>
            <w:rStyle w:val="Hyperlink"/>
          </w:rPr>
          <w:t>https://www.fhi.ox.ac.uk/wp-content/uploads/Existential-Risks-2017-01-23.pdf</w:t>
        </w:r>
      </w:hyperlink>
      <w:r w:rsidRPr="00250565">
        <w:rPr>
          <w:rStyle w:val="Hyperlink"/>
        </w:rPr>
        <w:t>)</w:t>
      </w:r>
    </w:p>
    <w:p w14:paraId="3B48B8A7" w14:textId="77777777" w:rsidR="00471DBE" w:rsidRPr="00250565" w:rsidRDefault="00471DBE" w:rsidP="00471DBE">
      <w:r w:rsidRPr="00250565">
        <w:t>1.1.3 Engineered pandemics</w:t>
      </w:r>
    </w:p>
    <w:p w14:paraId="6FE0BF53" w14:textId="77777777" w:rsidR="00471DBE" w:rsidRPr="00250565" w:rsidRDefault="00471DBE" w:rsidP="00471DBE">
      <w:pPr>
        <w:rPr>
          <w:rStyle w:val="StyleUnderline"/>
        </w:rPr>
      </w:pPr>
      <w:r w:rsidRPr="00250565">
        <w:t xml:space="preserve">For most of human history, natural pandemics have posed the greatest risk of mass global fatalities.37 However, there are some reasons to believe that natural </w:t>
      </w:r>
      <w:r w:rsidRPr="00114EE0">
        <w:rPr>
          <w:rStyle w:val="StyleUnderline"/>
          <w:highlight w:val="cyan"/>
        </w:rPr>
        <w:t>pandemics are</w:t>
      </w:r>
      <w:r w:rsidRPr="00250565">
        <w:rPr>
          <w:rStyle w:val="StyleUnderline"/>
        </w:rPr>
        <w:t xml:space="preserve"> </w:t>
      </w:r>
      <w:r w:rsidRPr="00250565">
        <w:rPr>
          <w:rStyle w:val="Emphasis"/>
        </w:rPr>
        <w:t xml:space="preserve">very </w:t>
      </w:r>
      <w:r w:rsidRPr="00114EE0">
        <w:rPr>
          <w:rStyle w:val="Emphasis"/>
          <w:highlight w:val="cyan"/>
        </w:rPr>
        <w:t>unlikely</w:t>
      </w:r>
      <w:r w:rsidRPr="00114EE0">
        <w:rPr>
          <w:rStyle w:val="StyleUnderline"/>
          <w:highlight w:val="cyan"/>
        </w:rPr>
        <w:t xml:space="preserve"> to cause</w:t>
      </w:r>
      <w:r w:rsidRPr="00250565">
        <w:rPr>
          <w:rStyle w:val="StyleUnderline"/>
        </w:rPr>
        <w:t xml:space="preserve"> human </w:t>
      </w:r>
      <w:r w:rsidRPr="00114EE0">
        <w:rPr>
          <w:rStyle w:val="StyleUnderline"/>
          <w:highlight w:val="cyan"/>
        </w:rPr>
        <w:t>extinction</w:t>
      </w:r>
      <w:r w:rsidRPr="00250565">
        <w:rPr>
          <w:rStyle w:val="StyleUnderline"/>
        </w:rPr>
        <w:t xml:space="preserve">. </w:t>
      </w:r>
      <w:r w:rsidRPr="00250565">
        <w:t xml:space="preserve">Analysis of the International Union for Conservation of Nature (IUCN) red list database has shown that </w:t>
      </w:r>
      <w:r w:rsidRPr="00114EE0">
        <w:rPr>
          <w:rStyle w:val="StyleUnderline"/>
          <w:highlight w:val="cyan"/>
        </w:rPr>
        <w:t>of</w:t>
      </w:r>
      <w:r w:rsidRPr="00250565">
        <w:rPr>
          <w:rStyle w:val="StyleUnderline"/>
        </w:rPr>
        <w:t xml:space="preserve"> the 833 recorded plant and animal </w:t>
      </w:r>
      <w:r w:rsidRPr="00114EE0">
        <w:rPr>
          <w:rStyle w:val="StyleUnderline"/>
          <w:highlight w:val="cyan"/>
        </w:rPr>
        <w:t>species extinctions</w:t>
      </w:r>
      <w:r w:rsidRPr="00250565">
        <w:rPr>
          <w:rStyle w:val="StyleUnderline"/>
        </w:rPr>
        <w:t xml:space="preserve"> known to have occurred since 1500, less than </w:t>
      </w:r>
      <w:r w:rsidRPr="00114EE0">
        <w:rPr>
          <w:rStyle w:val="Emphasis"/>
          <w:highlight w:val="cyan"/>
        </w:rPr>
        <w:t>4%</w:t>
      </w:r>
      <w:r w:rsidRPr="00250565">
        <w:t xml:space="preserve"> (31 species) </w:t>
      </w:r>
      <w:r w:rsidRPr="00114EE0">
        <w:rPr>
          <w:rStyle w:val="StyleUnderline"/>
          <w:highlight w:val="cyan"/>
        </w:rPr>
        <w:t>were</w:t>
      </w:r>
      <w:r w:rsidRPr="00250565">
        <w:rPr>
          <w:rStyle w:val="StyleUnderline"/>
        </w:rPr>
        <w:t xml:space="preserve"> ascribed to infectious </w:t>
      </w:r>
      <w:r w:rsidRPr="00114EE0">
        <w:rPr>
          <w:rStyle w:val="StyleUnderline"/>
          <w:highlight w:val="cyan"/>
        </w:rPr>
        <w:t>disease</w:t>
      </w:r>
      <w:r w:rsidRPr="00250565">
        <w:t xml:space="preserve">.38 </w:t>
      </w:r>
      <w:r w:rsidRPr="00114EE0">
        <w:rPr>
          <w:rStyle w:val="Emphasis"/>
          <w:highlight w:val="cyan"/>
        </w:rPr>
        <w:t>None</w:t>
      </w:r>
      <w:r w:rsidRPr="00250565">
        <w:t xml:space="preserve"> of the mammals and amphibians on this list </w:t>
      </w:r>
      <w:r w:rsidRPr="00114EE0">
        <w:rPr>
          <w:rStyle w:val="StyleUnderline"/>
          <w:highlight w:val="cyan"/>
        </w:rPr>
        <w:t>were</w:t>
      </w:r>
      <w:r w:rsidRPr="00250565">
        <w:t xml:space="preserve"> globally </w:t>
      </w:r>
      <w:r w:rsidRPr="00114EE0">
        <w:rPr>
          <w:rStyle w:val="Emphasis"/>
          <w:highlight w:val="cyan"/>
        </w:rPr>
        <w:t>dispersed</w:t>
      </w:r>
      <w:r w:rsidRPr="00250565">
        <w:t xml:space="preserve">, </w:t>
      </w:r>
      <w:r w:rsidRPr="00114EE0">
        <w:rPr>
          <w:rStyle w:val="StyleUnderline"/>
          <w:highlight w:val="cyan"/>
        </w:rPr>
        <w:t xml:space="preserve">and </w:t>
      </w:r>
      <w:r w:rsidRPr="00114EE0">
        <w:rPr>
          <w:rStyle w:val="Emphasis"/>
          <w:highlight w:val="cyan"/>
        </w:rPr>
        <w:t>other factors</w:t>
      </w:r>
      <w:r w:rsidRPr="00250565">
        <w:t xml:space="preserve"> aside from infectious disease also </w:t>
      </w:r>
      <w:r w:rsidRPr="00114EE0">
        <w:rPr>
          <w:rStyle w:val="Emphasis"/>
          <w:highlight w:val="cyan"/>
        </w:rPr>
        <w:t>contributed</w:t>
      </w:r>
      <w:r w:rsidRPr="00250565">
        <w:rPr>
          <w:rStyle w:val="Emphasis"/>
        </w:rPr>
        <w:t xml:space="preserve"> to their extinction</w:t>
      </w:r>
      <w:r w:rsidRPr="00250565">
        <w:t xml:space="preserve">. </w:t>
      </w:r>
      <w:r w:rsidRPr="00250565">
        <w:rPr>
          <w:rStyle w:val="StyleUnderline"/>
        </w:rPr>
        <w:t xml:space="preserve">It therefore seems that </w:t>
      </w:r>
      <w:r w:rsidRPr="00114EE0">
        <w:rPr>
          <w:rStyle w:val="StyleUnderline"/>
          <w:highlight w:val="cyan"/>
        </w:rPr>
        <w:t>our</w:t>
      </w:r>
      <w:r w:rsidRPr="00250565">
        <w:rPr>
          <w:rStyle w:val="StyleUnderline"/>
        </w:rPr>
        <w:t xml:space="preserve"> </w:t>
      </w:r>
      <w:r w:rsidRPr="00250565">
        <w:rPr>
          <w:rStyle w:val="Emphasis"/>
        </w:rPr>
        <w:t>own</w:t>
      </w:r>
      <w:r w:rsidRPr="00250565">
        <w:rPr>
          <w:rStyle w:val="StyleUnderline"/>
        </w:rPr>
        <w:t xml:space="preserve"> </w:t>
      </w:r>
      <w:r w:rsidRPr="00114EE0">
        <w:rPr>
          <w:rStyle w:val="StyleUnderline"/>
          <w:highlight w:val="cyan"/>
        </w:rPr>
        <w:t>species</w:t>
      </w:r>
      <w:r w:rsidRPr="00250565">
        <w:rPr>
          <w:rStyle w:val="StyleUnderline"/>
        </w:rPr>
        <w:t xml:space="preserve">, which </w:t>
      </w:r>
      <w:r w:rsidRPr="00114EE0">
        <w:rPr>
          <w:rStyle w:val="StyleUnderline"/>
          <w:highlight w:val="cyan"/>
        </w:rPr>
        <w:t>is</w:t>
      </w:r>
      <w:r w:rsidRPr="00250565">
        <w:rPr>
          <w:rStyle w:val="StyleUnderline"/>
        </w:rPr>
        <w:t xml:space="preserve"> very </w:t>
      </w:r>
      <w:r w:rsidRPr="00114EE0">
        <w:rPr>
          <w:rStyle w:val="Emphasis"/>
          <w:highlight w:val="cyan"/>
        </w:rPr>
        <w:t>numerous</w:t>
      </w:r>
      <w:r w:rsidRPr="00114EE0">
        <w:rPr>
          <w:rStyle w:val="StyleUnderline"/>
          <w:highlight w:val="cyan"/>
        </w:rPr>
        <w:t xml:space="preserve">, </w:t>
      </w:r>
      <w:r w:rsidRPr="00114EE0">
        <w:rPr>
          <w:rStyle w:val="Emphasis"/>
          <w:highlight w:val="cyan"/>
        </w:rPr>
        <w:t>globally dispersed</w:t>
      </w:r>
      <w:r w:rsidRPr="00114EE0">
        <w:rPr>
          <w:rStyle w:val="StyleUnderline"/>
          <w:highlight w:val="cyan"/>
        </w:rPr>
        <w:t xml:space="preserve">, and capable of a </w:t>
      </w:r>
      <w:r w:rsidRPr="00114EE0">
        <w:rPr>
          <w:rStyle w:val="Emphasis"/>
          <w:highlight w:val="cyan"/>
        </w:rPr>
        <w:t>rational response</w:t>
      </w:r>
      <w:r w:rsidRPr="00250565">
        <w:rPr>
          <w:rStyle w:val="StyleUnderline"/>
        </w:rPr>
        <w:t xml:space="preserve"> to problems, </w:t>
      </w:r>
      <w:r w:rsidRPr="00114EE0">
        <w:rPr>
          <w:rStyle w:val="StyleUnderline"/>
          <w:highlight w:val="cyan"/>
        </w:rPr>
        <w:t xml:space="preserve">is </w:t>
      </w:r>
      <w:r w:rsidRPr="00114EE0">
        <w:rPr>
          <w:rStyle w:val="Emphasis"/>
          <w:highlight w:val="cyan"/>
        </w:rPr>
        <w:t>very unlikely</w:t>
      </w:r>
      <w:r w:rsidRPr="00114EE0">
        <w:rPr>
          <w:rStyle w:val="StyleUnderline"/>
          <w:highlight w:val="cyan"/>
        </w:rPr>
        <w:t xml:space="preserve"> to be killed off</w:t>
      </w:r>
      <w:r w:rsidRPr="00FE553E">
        <w:rPr>
          <w:rStyle w:val="StyleUnderline"/>
        </w:rPr>
        <w:t xml:space="preserve"> by a natural pandemic.</w:t>
      </w:r>
    </w:p>
    <w:p w14:paraId="1C18B922" w14:textId="77777777" w:rsidR="00471DBE" w:rsidRPr="00250565" w:rsidRDefault="00471DBE" w:rsidP="00471DBE">
      <w:r w:rsidRPr="00250565">
        <w:t xml:space="preserve">One underlying explanation for this is that </w:t>
      </w:r>
      <w:r w:rsidRPr="00114EE0">
        <w:rPr>
          <w:rStyle w:val="StyleUnderline"/>
          <w:highlight w:val="cyan"/>
        </w:rPr>
        <w:t>highly lethal pathogens</w:t>
      </w:r>
      <w:r w:rsidRPr="00250565">
        <w:rPr>
          <w:rStyle w:val="StyleUnderline"/>
        </w:rPr>
        <w:t xml:space="preserve"> can </w:t>
      </w:r>
      <w:r w:rsidRPr="00114EE0">
        <w:rPr>
          <w:rStyle w:val="Emphasis"/>
          <w:highlight w:val="cyan"/>
        </w:rPr>
        <w:t>kill their hosts</w:t>
      </w:r>
      <w:r w:rsidRPr="00114EE0">
        <w:rPr>
          <w:rStyle w:val="StyleUnderline"/>
          <w:highlight w:val="cyan"/>
        </w:rPr>
        <w:t xml:space="preserve"> before they</w:t>
      </w:r>
      <w:r w:rsidRPr="00250565">
        <w:rPr>
          <w:rStyle w:val="StyleUnderline"/>
        </w:rPr>
        <w:t xml:space="preserve"> have a </w:t>
      </w:r>
      <w:r w:rsidRPr="00250565">
        <w:rPr>
          <w:rStyle w:val="Emphasis"/>
        </w:rPr>
        <w:t xml:space="preserve">chance to </w:t>
      </w:r>
      <w:r w:rsidRPr="00114EE0">
        <w:rPr>
          <w:rStyle w:val="Emphasis"/>
          <w:highlight w:val="cyan"/>
        </w:rPr>
        <w:t>spread</w:t>
      </w:r>
      <w:r w:rsidRPr="00250565">
        <w:rPr>
          <w:rStyle w:val="StyleUnderline"/>
        </w:rPr>
        <w:t xml:space="preserve">, </w:t>
      </w:r>
      <w:r w:rsidRPr="00FE553E">
        <w:rPr>
          <w:rStyle w:val="StyleUnderline"/>
        </w:rPr>
        <w:t>so there is a selective pressure for pathogens not to be highly lethal</w:t>
      </w:r>
      <w:r w:rsidRPr="00FE553E">
        <w:t>. Therefore, pathogen</w:t>
      </w:r>
      <w:r w:rsidRPr="00250565">
        <w:t>s are likely to co-evolve with their hosts rather than kill all possible hosts.39</w:t>
      </w:r>
    </w:p>
    <w:p w14:paraId="7B830911" w14:textId="77777777" w:rsidR="00471DBE" w:rsidRPr="00250565" w:rsidRDefault="00471DBE" w:rsidP="00471DBE">
      <w:pPr>
        <w:pStyle w:val="Heading3"/>
        <w:rPr>
          <w:rFonts w:cs="Arial"/>
        </w:rPr>
      </w:pPr>
      <w:bookmarkStart w:id="0" w:name="_Hlk74144902"/>
      <w:r w:rsidRPr="00250565">
        <w:rPr>
          <w:rFonts w:cs="Arial"/>
        </w:rPr>
        <w:t>1NC---Turn</w:t>
      </w:r>
    </w:p>
    <w:p w14:paraId="6CFFC876" w14:textId="77777777" w:rsidR="00471DBE" w:rsidRPr="00250565" w:rsidRDefault="00471DBE" w:rsidP="00471DBE">
      <w:pPr>
        <w:pStyle w:val="Heading4"/>
        <w:rPr>
          <w:rFonts w:cs="Arial"/>
        </w:rPr>
      </w:pPr>
      <w:bookmarkStart w:id="1" w:name="_Hlk66989501"/>
      <w:r w:rsidRPr="00250565">
        <w:rPr>
          <w:rFonts w:cs="Arial"/>
        </w:rPr>
        <w:t xml:space="preserve">No leadership </w:t>
      </w:r>
      <w:proofErr w:type="gramStart"/>
      <w:r w:rsidRPr="00250565">
        <w:rPr>
          <w:rFonts w:cs="Arial"/>
        </w:rPr>
        <w:t>impact</w:t>
      </w:r>
      <w:proofErr w:type="gramEnd"/>
      <w:r w:rsidRPr="00250565">
        <w:rPr>
          <w:rFonts w:cs="Arial"/>
        </w:rPr>
        <w:t xml:space="preserve">. </w:t>
      </w:r>
    </w:p>
    <w:p w14:paraId="2BBA374D" w14:textId="77777777" w:rsidR="00471DBE" w:rsidRPr="00250565" w:rsidRDefault="00471DBE" w:rsidP="00471DBE">
      <w:proofErr w:type="spellStart"/>
      <w:r w:rsidRPr="00250565">
        <w:rPr>
          <w:rStyle w:val="Style13ptBold"/>
        </w:rPr>
        <w:t>Fettweis</w:t>
      </w:r>
      <w:proofErr w:type="spellEnd"/>
      <w:r w:rsidRPr="00250565">
        <w:rPr>
          <w:rStyle w:val="Style13ptBold"/>
        </w:rPr>
        <w:t xml:space="preserve"> 20</w:t>
      </w:r>
      <w:r w:rsidRPr="00250565">
        <w:t xml:space="preserve">, Associate Professor of Political Science at Tulane University. (Christopher J., 6-3-2020, "Delusions of Danger: Geopolitical Fear and Indispensability in U.S. Foreign Policy", </w:t>
      </w:r>
      <w:r w:rsidRPr="00250565">
        <w:rPr>
          <w:i/>
          <w:iCs/>
        </w:rPr>
        <w:t>A Dangerous World? Threat Perception and U.S. National Security</w:t>
      </w:r>
      <w:r w:rsidRPr="00250565">
        <w:t xml:space="preserve">, </w:t>
      </w:r>
      <w:hyperlink r:id="rId12" w:history="1">
        <w:r w:rsidRPr="00250565">
          <w:rPr>
            <w:rStyle w:val="Hyperlink"/>
          </w:rPr>
          <w:t>https://www.cato.org/publications/publications/delusions-danger-geopolitical-fear-indispensability-us-foreign-policy</w:t>
        </w:r>
      </w:hyperlink>
      <w:r w:rsidRPr="00250565">
        <w:t>)</w:t>
      </w:r>
    </w:p>
    <w:p w14:paraId="21E8561F" w14:textId="77777777" w:rsidR="00471DBE" w:rsidRPr="00250565" w:rsidRDefault="00471DBE" w:rsidP="00471DBE">
      <w:pPr>
        <w:rPr>
          <w:u w:val="single"/>
        </w:rPr>
      </w:pPr>
      <w:r w:rsidRPr="00250565">
        <w:t xml:space="preserve">Like many believers, </w:t>
      </w:r>
      <w:r w:rsidRPr="00250565">
        <w:rPr>
          <w:rStyle w:val="StyleUnderline"/>
        </w:rPr>
        <w:t xml:space="preserve">proponents of hegemonic stability theory base their view on </w:t>
      </w:r>
      <w:r w:rsidRPr="00250565">
        <w:rPr>
          <w:rStyle w:val="Emphasis"/>
        </w:rPr>
        <w:t>faith alone</w:t>
      </w:r>
      <w:r w:rsidRPr="00250565">
        <w:t xml:space="preserve">.41 </w:t>
      </w:r>
      <w:r w:rsidRPr="00250565">
        <w:rPr>
          <w:rStyle w:val="StyleUnderline"/>
        </w:rPr>
        <w:t xml:space="preserve">There is </w:t>
      </w:r>
      <w:r w:rsidRPr="00250565">
        <w:rPr>
          <w:rStyle w:val="Emphasis"/>
        </w:rPr>
        <w:t>precious little evidence</w:t>
      </w:r>
      <w:r w:rsidRPr="00250565">
        <w:rPr>
          <w:rStyle w:val="StyleUnderline"/>
        </w:rPr>
        <w:t xml:space="preserve"> to suggest that the United States is responsible for</w:t>
      </w:r>
      <w:r w:rsidRPr="00250565">
        <w:t xml:space="preserve"> the </w:t>
      </w:r>
      <w:r w:rsidRPr="00250565">
        <w:rPr>
          <w:rStyle w:val="StyleUnderline"/>
        </w:rPr>
        <w:t>pacific trends</w:t>
      </w:r>
      <w:r w:rsidRPr="00250565">
        <w:t xml:space="preserve"> that have swept across the system. In fact, </w:t>
      </w:r>
      <w:r w:rsidRPr="00114EE0">
        <w:rPr>
          <w:rStyle w:val="StyleUnderline"/>
          <w:highlight w:val="cyan"/>
        </w:rPr>
        <w:t xml:space="preserve">the world remained </w:t>
      </w:r>
      <w:r w:rsidRPr="00114EE0">
        <w:rPr>
          <w:rStyle w:val="Emphasis"/>
          <w:highlight w:val="cyan"/>
        </w:rPr>
        <w:t>equally peaceful</w:t>
      </w:r>
      <w:r w:rsidRPr="00250565">
        <w:t xml:space="preserve">, relatively speaking, </w:t>
      </w:r>
      <w:r w:rsidRPr="00114EE0">
        <w:rPr>
          <w:rStyle w:val="StyleUnderline"/>
          <w:highlight w:val="cyan"/>
        </w:rPr>
        <w:t>while the U</w:t>
      </w:r>
      <w:r w:rsidRPr="00250565">
        <w:t xml:space="preserve">nited </w:t>
      </w:r>
      <w:r w:rsidRPr="00114EE0">
        <w:rPr>
          <w:rStyle w:val="StyleUnderline"/>
          <w:highlight w:val="cyan"/>
        </w:rPr>
        <w:t>S</w:t>
      </w:r>
      <w:r w:rsidRPr="00250565">
        <w:t xml:space="preserve">tates </w:t>
      </w:r>
      <w:r w:rsidRPr="00114EE0">
        <w:rPr>
          <w:rStyle w:val="StyleUnderline"/>
          <w:highlight w:val="cyan"/>
        </w:rPr>
        <w:t>cut</w:t>
      </w:r>
      <w:r w:rsidRPr="00250565">
        <w:rPr>
          <w:rStyle w:val="StyleUnderline"/>
        </w:rPr>
        <w:t xml:space="preserve"> its </w:t>
      </w:r>
      <w:r w:rsidRPr="00114EE0">
        <w:rPr>
          <w:rStyle w:val="StyleUnderline"/>
          <w:highlight w:val="cyan"/>
        </w:rPr>
        <w:t>forces throughout the</w:t>
      </w:r>
      <w:r w:rsidRPr="00250565">
        <w:rPr>
          <w:rStyle w:val="StyleUnderline"/>
        </w:rPr>
        <w:t xml:space="preserve"> 19</w:t>
      </w:r>
      <w:r w:rsidRPr="00114EE0">
        <w:rPr>
          <w:rStyle w:val="StyleUnderline"/>
          <w:highlight w:val="cyan"/>
        </w:rPr>
        <w:t>90s</w:t>
      </w:r>
      <w:r w:rsidRPr="00250565">
        <w:rPr>
          <w:rStyle w:val="StyleUnderline"/>
        </w:rPr>
        <w:t xml:space="preserve">, </w:t>
      </w:r>
      <w:r w:rsidRPr="00114EE0">
        <w:rPr>
          <w:rStyle w:val="StyleUnderline"/>
          <w:highlight w:val="cyan"/>
        </w:rPr>
        <w:t xml:space="preserve">as well as while it </w:t>
      </w:r>
      <w:r w:rsidRPr="00114EE0">
        <w:rPr>
          <w:rStyle w:val="Emphasis"/>
          <w:highlight w:val="cyan"/>
        </w:rPr>
        <w:t>doubled</w:t>
      </w:r>
      <w:r w:rsidRPr="00250565">
        <w:rPr>
          <w:rStyle w:val="StyleUnderline"/>
        </w:rPr>
        <w:t xml:space="preserve"> its military spending in the first decade of the new century</w:t>
      </w:r>
      <w:r w:rsidRPr="00250565">
        <w:t xml:space="preserve">.42 </w:t>
      </w:r>
      <w:r w:rsidRPr="00250565">
        <w:rPr>
          <w:rStyle w:val="Emphasis"/>
        </w:rPr>
        <w:t>Complex statistical methods</w:t>
      </w:r>
      <w:r w:rsidRPr="00250565">
        <w:t xml:space="preserve"> should not be needed to </w:t>
      </w:r>
      <w:r w:rsidRPr="00250565">
        <w:rPr>
          <w:rStyle w:val="StyleUnderline"/>
        </w:rPr>
        <w:t xml:space="preserve">demonstrate that levels of U.S. military </w:t>
      </w:r>
      <w:r w:rsidRPr="00114EE0">
        <w:rPr>
          <w:rStyle w:val="StyleUnderline"/>
          <w:highlight w:val="cyan"/>
        </w:rPr>
        <w:t>spending have been</w:t>
      </w:r>
      <w:r w:rsidRPr="00250565">
        <w:rPr>
          <w:rStyle w:val="StyleUnderline"/>
        </w:rPr>
        <w:t xml:space="preserve"> essentially </w:t>
      </w:r>
      <w:r w:rsidRPr="00114EE0">
        <w:rPr>
          <w:rStyle w:val="Emphasis"/>
          <w:highlight w:val="cyan"/>
        </w:rPr>
        <w:t>unrelated</w:t>
      </w:r>
      <w:r w:rsidRPr="00114EE0">
        <w:rPr>
          <w:rStyle w:val="StyleUnderline"/>
          <w:highlight w:val="cyan"/>
        </w:rPr>
        <w:t xml:space="preserve"> to</w:t>
      </w:r>
      <w:r w:rsidRPr="00250565">
        <w:rPr>
          <w:rStyle w:val="StyleUnderline"/>
        </w:rPr>
        <w:t xml:space="preserve"> global </w:t>
      </w:r>
      <w:r w:rsidRPr="00114EE0">
        <w:rPr>
          <w:rStyle w:val="StyleUnderline"/>
          <w:highlight w:val="cyan"/>
        </w:rPr>
        <w:t>stability</w:t>
      </w:r>
      <w:r w:rsidRPr="00250565">
        <w:rPr>
          <w:rStyle w:val="StyleUnderline"/>
        </w:rPr>
        <w:t>.</w:t>
      </w:r>
    </w:p>
    <w:p w14:paraId="693CB23C" w14:textId="77777777" w:rsidR="00471DBE" w:rsidRPr="00250565" w:rsidRDefault="00471DBE" w:rsidP="00471DBE">
      <w:pPr>
        <w:rPr>
          <w:u w:val="single"/>
        </w:rPr>
      </w:pPr>
      <w:r w:rsidRPr="00250565">
        <w:t xml:space="preserve">Hegemonic stability theory’s flaws go way beyond the absence of simple correlations to support them, however. </w:t>
      </w:r>
      <w:r w:rsidRPr="00250565">
        <w:rPr>
          <w:rStyle w:val="StyleUnderline"/>
        </w:rPr>
        <w:t xml:space="preserve">The theory’s supporters have </w:t>
      </w:r>
      <w:r w:rsidRPr="00250565">
        <w:rPr>
          <w:rStyle w:val="Emphasis"/>
        </w:rPr>
        <w:t>never been able to explain adequately</w:t>
      </w:r>
      <w:r w:rsidRPr="00250565">
        <w:rPr>
          <w:rStyle w:val="StyleUnderline"/>
        </w:rPr>
        <w:t xml:space="preserve"> how precisely </w:t>
      </w:r>
      <w:r w:rsidRPr="00250565">
        <w:rPr>
          <w:rStyle w:val="Emphasis"/>
        </w:rPr>
        <w:t>5 percent</w:t>
      </w:r>
      <w:r w:rsidRPr="00250565">
        <w:rPr>
          <w:rStyle w:val="StyleUnderline"/>
        </w:rPr>
        <w:t xml:space="preserve"> of the world’s population could </w:t>
      </w:r>
      <w:r w:rsidRPr="00250565">
        <w:rPr>
          <w:rStyle w:val="Emphasis"/>
        </w:rPr>
        <w:t>force</w:t>
      </w:r>
      <w:r w:rsidRPr="00250565">
        <w:rPr>
          <w:rStyle w:val="StyleUnderline"/>
        </w:rPr>
        <w:t xml:space="preserve"> peace on the other </w:t>
      </w:r>
      <w:r w:rsidRPr="00250565">
        <w:rPr>
          <w:rStyle w:val="Emphasis"/>
        </w:rPr>
        <w:t>95 percent</w:t>
      </w:r>
      <w:r w:rsidRPr="00250565">
        <w:t xml:space="preserve">, unless, of course, the rest of the world was simply not intent on fighting. </w:t>
      </w:r>
      <w:r w:rsidRPr="00250565">
        <w:rPr>
          <w:rStyle w:val="StyleUnderline"/>
        </w:rPr>
        <w:t xml:space="preserve">Most states are quite free to go to war without U.S. involvement but </w:t>
      </w:r>
      <w:r w:rsidRPr="00250565">
        <w:rPr>
          <w:rStyle w:val="Emphasis"/>
        </w:rPr>
        <w:t>choose not to</w:t>
      </w:r>
      <w:r w:rsidRPr="00250565">
        <w:t xml:space="preserve">. </w:t>
      </w:r>
      <w:r w:rsidRPr="00250565">
        <w:rPr>
          <w:rStyle w:val="StyleUnderline"/>
        </w:rPr>
        <w:t>The U</w:t>
      </w:r>
      <w:r w:rsidRPr="00250565">
        <w:t xml:space="preserve">nited </w:t>
      </w:r>
      <w:r w:rsidRPr="00250565">
        <w:rPr>
          <w:rStyle w:val="StyleUnderline"/>
        </w:rPr>
        <w:t>S</w:t>
      </w:r>
      <w:r w:rsidRPr="00250565">
        <w:t xml:space="preserve">tates </w:t>
      </w:r>
      <w:r w:rsidRPr="00250565">
        <w:rPr>
          <w:rStyle w:val="StyleUnderline"/>
        </w:rPr>
        <w:t xml:space="preserve">can be counted on, especially after Iraq, to </w:t>
      </w:r>
      <w:r w:rsidRPr="00250565">
        <w:rPr>
          <w:rStyle w:val="Emphasis"/>
        </w:rPr>
        <w:t>steer well clear</w:t>
      </w:r>
      <w:r w:rsidRPr="00250565">
        <w:rPr>
          <w:rStyle w:val="StyleUnderline"/>
        </w:rPr>
        <w:t xml:space="preserve"> of most civil wars and ethnic conflicts</w:t>
      </w:r>
      <w:r w:rsidRPr="00250565">
        <w:t xml:space="preserve">. It took years, hundreds of thousands of casualties, and the use of chemical weapons to spur even limited interest in the events in Syria, for </w:t>
      </w:r>
      <w:proofErr w:type="gramStart"/>
      <w:r w:rsidRPr="00250565">
        <w:t>example;</w:t>
      </w:r>
      <w:proofErr w:type="gramEnd"/>
      <w:r w:rsidRPr="00250565">
        <w:t xml:space="preserve"> surely internal </w:t>
      </w:r>
      <w:r w:rsidRPr="00250565">
        <w:rPr>
          <w:rStyle w:val="StyleUnderline"/>
        </w:rPr>
        <w:t>violence in</w:t>
      </w:r>
      <w:r w:rsidRPr="00250565">
        <w:t xml:space="preserve">, say, </w:t>
      </w:r>
      <w:r w:rsidRPr="00250565">
        <w:rPr>
          <w:rStyle w:val="StyleUnderline"/>
        </w:rPr>
        <w:t xml:space="preserve">most of </w:t>
      </w:r>
      <w:r w:rsidRPr="00114EE0">
        <w:rPr>
          <w:rStyle w:val="StyleUnderline"/>
          <w:highlight w:val="cyan"/>
        </w:rPr>
        <w:t>Africa</w:t>
      </w:r>
      <w:r w:rsidRPr="00250565">
        <w:rPr>
          <w:rStyle w:val="StyleUnderline"/>
        </w:rPr>
        <w:t xml:space="preserve"> would be unlikely to attract serious attention of the world’s policeman, much less </w:t>
      </w:r>
      <w:r w:rsidRPr="00250565">
        <w:rPr>
          <w:rStyle w:val="Emphasis"/>
        </w:rPr>
        <w:t>intervention</w:t>
      </w:r>
      <w:r w:rsidRPr="00250565">
        <w:t xml:space="preserve">. </w:t>
      </w:r>
      <w:r w:rsidRPr="00250565">
        <w:rPr>
          <w:rStyle w:val="StyleUnderline"/>
        </w:rPr>
        <w:t xml:space="preserve">The continent </w:t>
      </w:r>
      <w:r w:rsidRPr="00114EE0">
        <w:rPr>
          <w:rStyle w:val="StyleUnderline"/>
          <w:highlight w:val="cyan"/>
        </w:rPr>
        <w:t>is</w:t>
      </w:r>
      <w:r w:rsidRPr="00250565">
        <w:rPr>
          <w:rStyle w:val="StyleUnderline"/>
        </w:rPr>
        <w:t xml:space="preserve">, </w:t>
      </w:r>
      <w:r w:rsidRPr="00250565">
        <w:rPr>
          <w:rStyle w:val="Emphasis"/>
        </w:rPr>
        <w:t>nevertheless</w:t>
      </w:r>
      <w:r w:rsidRPr="00250565">
        <w:rPr>
          <w:rStyle w:val="StyleUnderline"/>
        </w:rPr>
        <w:t xml:space="preserve">, </w:t>
      </w:r>
      <w:r w:rsidRPr="00250565">
        <w:rPr>
          <w:rStyle w:val="Emphasis"/>
        </w:rPr>
        <w:t xml:space="preserve">more </w:t>
      </w:r>
      <w:r w:rsidRPr="00114EE0">
        <w:rPr>
          <w:rStyle w:val="Emphasis"/>
          <w:highlight w:val="cyan"/>
        </w:rPr>
        <w:t>peaceful</w:t>
      </w:r>
      <w:r w:rsidRPr="00250565">
        <w:rPr>
          <w:rStyle w:val="Emphasis"/>
        </w:rPr>
        <w:t xml:space="preserve"> today</w:t>
      </w:r>
      <w:r w:rsidRPr="00250565">
        <w:rPr>
          <w:rStyle w:val="StyleUnderline"/>
        </w:rPr>
        <w:t xml:space="preserve"> than at </w:t>
      </w:r>
      <w:r w:rsidRPr="00250565">
        <w:rPr>
          <w:rStyle w:val="Emphasis"/>
        </w:rPr>
        <w:t>any other time</w:t>
      </w:r>
      <w:r w:rsidRPr="00250565">
        <w:rPr>
          <w:rStyle w:val="StyleUnderline"/>
        </w:rPr>
        <w:t xml:space="preserve"> in its history</w:t>
      </w:r>
      <w:r w:rsidRPr="00250565">
        <w:t xml:space="preserve">, </w:t>
      </w:r>
      <w:r w:rsidRPr="00114EE0">
        <w:rPr>
          <w:rStyle w:val="StyleUnderline"/>
          <w:highlight w:val="cyan"/>
        </w:rPr>
        <w:t>something for which</w:t>
      </w:r>
      <w:r w:rsidRPr="00250565">
        <w:rPr>
          <w:rStyle w:val="StyleUnderline"/>
        </w:rPr>
        <w:t xml:space="preserve"> U.S. </w:t>
      </w:r>
      <w:r w:rsidRPr="00114EE0">
        <w:rPr>
          <w:rStyle w:val="StyleUnderline"/>
          <w:highlight w:val="cyan"/>
        </w:rPr>
        <w:t>heg</w:t>
      </w:r>
      <w:r w:rsidRPr="00250565">
        <w:rPr>
          <w:rStyle w:val="StyleUnderline"/>
        </w:rPr>
        <w:t xml:space="preserve">emony </w:t>
      </w:r>
      <w:r w:rsidRPr="00114EE0">
        <w:rPr>
          <w:rStyle w:val="Emphasis"/>
          <w:highlight w:val="cyan"/>
        </w:rPr>
        <w:t>cannot take credit</w:t>
      </w:r>
      <w:r w:rsidRPr="00250565">
        <w:t xml:space="preserve">.43 </w:t>
      </w:r>
      <w:r w:rsidRPr="00114EE0">
        <w:rPr>
          <w:rStyle w:val="StyleUnderline"/>
          <w:highlight w:val="cyan"/>
        </w:rPr>
        <w:t>Stability exists</w:t>
      </w:r>
      <w:r w:rsidRPr="00250565">
        <w:rPr>
          <w:rStyle w:val="StyleUnderline"/>
        </w:rPr>
        <w:t xml:space="preserve"> today </w:t>
      </w:r>
      <w:r w:rsidRPr="00114EE0">
        <w:rPr>
          <w:rStyle w:val="StyleUnderline"/>
          <w:highlight w:val="cyan"/>
        </w:rPr>
        <w:t xml:space="preserve">in </w:t>
      </w:r>
      <w:r w:rsidRPr="00114EE0">
        <w:rPr>
          <w:rStyle w:val="Emphasis"/>
          <w:highlight w:val="cyan"/>
        </w:rPr>
        <w:t>many</w:t>
      </w:r>
      <w:r w:rsidRPr="00250565">
        <w:rPr>
          <w:rStyle w:val="Emphasis"/>
        </w:rPr>
        <w:t xml:space="preserve"> such </w:t>
      </w:r>
      <w:r w:rsidRPr="00114EE0">
        <w:rPr>
          <w:rStyle w:val="Emphasis"/>
          <w:highlight w:val="cyan"/>
        </w:rPr>
        <w:t>places</w:t>
      </w:r>
      <w:r w:rsidRPr="00114EE0">
        <w:rPr>
          <w:rStyle w:val="StyleUnderline"/>
          <w:highlight w:val="cyan"/>
        </w:rPr>
        <w:t xml:space="preserve"> to which</w:t>
      </w:r>
      <w:r w:rsidRPr="00250565">
        <w:rPr>
          <w:rStyle w:val="StyleUnderline"/>
        </w:rPr>
        <w:t xml:space="preserve"> U.S. </w:t>
      </w:r>
      <w:r w:rsidRPr="00114EE0">
        <w:rPr>
          <w:rStyle w:val="StyleUnderline"/>
          <w:highlight w:val="cyan"/>
        </w:rPr>
        <w:t>heg</w:t>
      </w:r>
      <w:r w:rsidRPr="00250565">
        <w:rPr>
          <w:rStyle w:val="StyleUnderline"/>
        </w:rPr>
        <w:t xml:space="preserve">emony </w:t>
      </w:r>
      <w:r w:rsidRPr="00250565">
        <w:rPr>
          <w:rStyle w:val="Emphasis"/>
        </w:rPr>
        <w:t xml:space="preserve">simply </w:t>
      </w:r>
      <w:r w:rsidRPr="00114EE0">
        <w:rPr>
          <w:rStyle w:val="Emphasis"/>
          <w:highlight w:val="cyan"/>
        </w:rPr>
        <w:t>does not extend</w:t>
      </w:r>
      <w:r w:rsidRPr="00114EE0">
        <w:rPr>
          <w:rStyle w:val="StyleUnderline"/>
          <w:highlight w:val="cyan"/>
        </w:rPr>
        <w:t>.</w:t>
      </w:r>
    </w:p>
    <w:p w14:paraId="588E92DE" w14:textId="77777777" w:rsidR="00471DBE" w:rsidRPr="00250565" w:rsidRDefault="00471DBE" w:rsidP="00471DBE">
      <w:pPr>
        <w:rPr>
          <w:u w:val="single"/>
        </w:rPr>
      </w:pPr>
      <w:r w:rsidRPr="00250565">
        <w:t xml:space="preserve">Overall, </w:t>
      </w:r>
      <w:r w:rsidRPr="00250565">
        <w:rPr>
          <w:rStyle w:val="StyleUnderline"/>
        </w:rPr>
        <w:t xml:space="preserve">proponents of the </w:t>
      </w:r>
      <w:r w:rsidRPr="00250565">
        <w:rPr>
          <w:rStyle w:val="Emphasis"/>
        </w:rPr>
        <w:t>stabilizing power</w:t>
      </w:r>
      <w:r w:rsidRPr="00250565">
        <w:rPr>
          <w:rStyle w:val="StyleUnderline"/>
        </w:rPr>
        <w:t xml:space="preserve"> of U.S. hegemony should keep in mind one of the most </w:t>
      </w:r>
      <w:r w:rsidRPr="00250565">
        <w:rPr>
          <w:rStyle w:val="Emphasis"/>
        </w:rPr>
        <w:t>basic observations</w:t>
      </w:r>
      <w:r w:rsidRPr="00250565">
        <w:rPr>
          <w:rStyle w:val="StyleUnderline"/>
        </w:rPr>
        <w:t xml:space="preserve"> from </w:t>
      </w:r>
      <w:r w:rsidRPr="00250565">
        <w:rPr>
          <w:rStyle w:val="Emphasis"/>
        </w:rPr>
        <w:t>cognitive psychology</w:t>
      </w:r>
      <w:r w:rsidRPr="00250565">
        <w:t xml:space="preserve">: </w:t>
      </w:r>
      <w:r w:rsidRPr="00250565">
        <w:rPr>
          <w:rStyle w:val="Emphasis"/>
        </w:rPr>
        <w:t>rarely</w:t>
      </w:r>
      <w:r w:rsidRPr="00250565">
        <w:rPr>
          <w:rStyle w:val="StyleUnderline"/>
        </w:rPr>
        <w:t xml:space="preserve"> are our actions as important to others’ calculations as we </w:t>
      </w:r>
      <w:r w:rsidRPr="00250565">
        <w:rPr>
          <w:rStyle w:val="Emphasis"/>
        </w:rPr>
        <w:t>perceive them to be</w:t>
      </w:r>
      <w:r w:rsidRPr="00250565">
        <w:t xml:space="preserve">.44 </w:t>
      </w:r>
      <w:r w:rsidRPr="00114EE0">
        <w:rPr>
          <w:rStyle w:val="StyleUnderline"/>
          <w:highlight w:val="cyan"/>
        </w:rPr>
        <w:t>The</w:t>
      </w:r>
      <w:r w:rsidRPr="00250565">
        <w:t xml:space="preserve"> so</w:t>
      </w:r>
      <w:r w:rsidRPr="00250565">
        <w:rPr>
          <w:rFonts w:ascii="Cambria Math" w:hAnsi="Cambria Math" w:cs="Cambria Math"/>
        </w:rPr>
        <w:t>‐</w:t>
      </w:r>
      <w:r w:rsidRPr="00250565">
        <w:t xml:space="preserve">​called </w:t>
      </w:r>
      <w:r w:rsidRPr="00114EE0">
        <w:rPr>
          <w:rStyle w:val="Emphasis"/>
          <w:highlight w:val="cyan"/>
        </w:rPr>
        <w:t>egocentric bias</w:t>
      </w:r>
      <w:r w:rsidRPr="00250565">
        <w:t xml:space="preserve">, which is essentially ubiquitous in human interaction, </w:t>
      </w:r>
      <w:r w:rsidRPr="00114EE0">
        <w:rPr>
          <w:rStyle w:val="StyleUnderline"/>
          <w:highlight w:val="cyan"/>
        </w:rPr>
        <w:t>suggests</w:t>
      </w:r>
      <w:r w:rsidRPr="00250565">
        <w:rPr>
          <w:rStyle w:val="StyleUnderline"/>
        </w:rPr>
        <w:t xml:space="preserve"> that although it may be </w:t>
      </w:r>
      <w:r w:rsidRPr="00250565">
        <w:rPr>
          <w:rStyle w:val="Emphasis"/>
        </w:rPr>
        <w:t>natural</w:t>
      </w:r>
      <w:r w:rsidRPr="00250565">
        <w:rPr>
          <w:rStyle w:val="StyleUnderline"/>
        </w:rPr>
        <w:t xml:space="preserve"> for </w:t>
      </w:r>
      <w:r w:rsidRPr="00114EE0">
        <w:rPr>
          <w:rStyle w:val="StyleUnderline"/>
          <w:highlight w:val="cyan"/>
        </w:rPr>
        <w:t>U.S. policymakers</w:t>
      </w:r>
      <w:r w:rsidRPr="00250565">
        <w:rPr>
          <w:rStyle w:val="StyleUnderline"/>
        </w:rPr>
        <w:t xml:space="preserve"> to interpret their role as crucial in the maintenance of world peace, they are </w:t>
      </w:r>
      <w:r w:rsidRPr="00250565">
        <w:rPr>
          <w:rStyle w:val="Emphasis"/>
        </w:rPr>
        <w:t xml:space="preserve">almost certainly </w:t>
      </w:r>
      <w:r w:rsidRPr="00114EE0">
        <w:rPr>
          <w:rStyle w:val="Emphasis"/>
          <w:highlight w:val="cyan"/>
        </w:rPr>
        <w:t>overestimat</w:t>
      </w:r>
      <w:r w:rsidRPr="00250565">
        <w:rPr>
          <w:rStyle w:val="Emphasis"/>
        </w:rPr>
        <w:t xml:space="preserve">ing </w:t>
      </w:r>
      <w:r w:rsidRPr="00114EE0">
        <w:rPr>
          <w:rStyle w:val="Emphasis"/>
          <w:highlight w:val="cyan"/>
        </w:rPr>
        <w:t>their own importance</w:t>
      </w:r>
      <w:r w:rsidRPr="00250565">
        <w:t xml:space="preserve">. </w:t>
      </w:r>
      <w:r w:rsidRPr="00250565">
        <w:rPr>
          <w:rStyle w:val="StyleUnderline"/>
        </w:rPr>
        <w:t xml:space="preserve">Washington is probably not as central to the </w:t>
      </w:r>
      <w:r w:rsidRPr="00250565">
        <w:rPr>
          <w:rStyle w:val="Emphasis"/>
        </w:rPr>
        <w:t>myriad decisions</w:t>
      </w:r>
      <w:r w:rsidRPr="00250565">
        <w:rPr>
          <w:rStyle w:val="StyleUnderline"/>
        </w:rPr>
        <w:t xml:space="preserve"> in foreign capitals that help maintain international stability as it thinks it is.</w:t>
      </w:r>
    </w:p>
    <w:p w14:paraId="70A53E24" w14:textId="77777777" w:rsidR="00471DBE" w:rsidRPr="00250565" w:rsidRDefault="00471DBE" w:rsidP="00471DBE">
      <w:r w:rsidRPr="00250565">
        <w:rPr>
          <w:rStyle w:val="StyleUnderline"/>
        </w:rPr>
        <w:t xml:space="preserve">The </w:t>
      </w:r>
      <w:r w:rsidRPr="00250565">
        <w:rPr>
          <w:rStyle w:val="Emphasis"/>
        </w:rPr>
        <w:t>indispensability fallacy</w:t>
      </w:r>
      <w:r w:rsidRPr="00250565">
        <w:rPr>
          <w:rStyle w:val="StyleUnderline"/>
        </w:rPr>
        <w:t xml:space="preserve"> owes its existence to a couple of factors</w:t>
      </w:r>
      <w:r w:rsidRPr="00250565">
        <w:t xml:space="preserve">. First, </w:t>
      </w:r>
      <w:r w:rsidRPr="00250565">
        <w:rPr>
          <w:rStyle w:val="StyleUnderline"/>
        </w:rPr>
        <w:t xml:space="preserve">although all people like to </w:t>
      </w:r>
      <w:r w:rsidRPr="00250565">
        <w:rPr>
          <w:rStyle w:val="Emphasis"/>
        </w:rPr>
        <w:t>bask</w:t>
      </w:r>
      <w:r w:rsidRPr="00250565">
        <w:rPr>
          <w:rStyle w:val="StyleUnderline"/>
        </w:rPr>
        <w:t xml:space="preserve"> in the </w:t>
      </w:r>
      <w:r w:rsidRPr="00250565">
        <w:rPr>
          <w:rStyle w:val="Emphasis"/>
        </w:rPr>
        <w:t>reflected glory</w:t>
      </w:r>
      <w:r w:rsidRPr="00250565">
        <w:rPr>
          <w:rStyle w:val="StyleUnderline"/>
        </w:rPr>
        <w:t xml:space="preserve"> of their country’s</w:t>
      </w:r>
      <w:r w:rsidRPr="00250565">
        <w:t xml:space="preserve"> (or culture’s) </w:t>
      </w:r>
      <w:r w:rsidRPr="00250565">
        <w:rPr>
          <w:rStyle w:val="Emphasis"/>
        </w:rPr>
        <w:t>unique, nonpareil stature</w:t>
      </w:r>
      <w:r w:rsidRPr="00250565">
        <w:t xml:space="preserve">, </w:t>
      </w:r>
      <w:r w:rsidRPr="00114EE0">
        <w:rPr>
          <w:rStyle w:val="StyleUnderline"/>
          <w:highlight w:val="cyan"/>
        </w:rPr>
        <w:t>Americans have</w:t>
      </w:r>
      <w:r w:rsidRPr="00250565">
        <w:rPr>
          <w:rStyle w:val="StyleUnderline"/>
        </w:rPr>
        <w:t xml:space="preserve"> long </w:t>
      </w:r>
      <w:r w:rsidRPr="00114EE0">
        <w:rPr>
          <w:rStyle w:val="StyleUnderline"/>
          <w:highlight w:val="cyan"/>
        </w:rPr>
        <w:t xml:space="preserve">been </w:t>
      </w:r>
      <w:r w:rsidRPr="00114EE0">
        <w:rPr>
          <w:rStyle w:val="Emphasis"/>
          <w:highlight w:val="cyan"/>
        </w:rPr>
        <w:t>exceptional</w:t>
      </w:r>
      <w:r w:rsidRPr="00114EE0">
        <w:rPr>
          <w:rStyle w:val="StyleUnderline"/>
          <w:highlight w:val="cyan"/>
        </w:rPr>
        <w:t xml:space="preserve"> in their </w:t>
      </w:r>
      <w:r w:rsidRPr="00114EE0">
        <w:rPr>
          <w:rStyle w:val="Emphasis"/>
          <w:highlight w:val="cyan"/>
        </w:rPr>
        <w:t>exceptionalism</w:t>
      </w:r>
      <w:r w:rsidRPr="00250565">
        <w:t xml:space="preserve">.45 </w:t>
      </w:r>
      <w:r w:rsidRPr="00250565">
        <w:rPr>
          <w:rStyle w:val="StyleUnderline"/>
        </w:rPr>
        <w:t>The short history of the U</w:t>
      </w:r>
      <w:r w:rsidRPr="00250565">
        <w:t xml:space="preserve">nited </w:t>
      </w:r>
      <w:r w:rsidRPr="00250565">
        <w:rPr>
          <w:rStyle w:val="StyleUnderline"/>
        </w:rPr>
        <w:t>S</w:t>
      </w:r>
      <w:r w:rsidRPr="00250565">
        <w:t xml:space="preserve">tates, which can easily be read as an almost uninterrupted and certainly unlikely story of success, </w:t>
      </w:r>
      <w:r w:rsidRPr="00250565">
        <w:rPr>
          <w:rStyle w:val="StyleUnderline"/>
        </w:rPr>
        <w:t>has led to a</w:t>
      </w:r>
      <w:r w:rsidRPr="00250565">
        <w:t xml:space="preserve"> (perhaps natural) </w:t>
      </w:r>
      <w:r w:rsidRPr="00250565">
        <w:rPr>
          <w:rStyle w:val="StyleUnderline"/>
        </w:rPr>
        <w:t xml:space="preserve">belief that it is </w:t>
      </w:r>
      <w:r w:rsidRPr="00250565">
        <w:rPr>
          <w:rStyle w:val="Emphasis"/>
        </w:rPr>
        <w:t>morally, culturally</w:t>
      </w:r>
      <w:r w:rsidRPr="00250565">
        <w:rPr>
          <w:rStyle w:val="StyleUnderline"/>
        </w:rPr>
        <w:t xml:space="preserve">, and </w:t>
      </w:r>
      <w:r w:rsidRPr="00250565">
        <w:rPr>
          <w:rStyle w:val="Emphasis"/>
        </w:rPr>
        <w:t>politically superior</w:t>
      </w:r>
      <w:r w:rsidRPr="00250565">
        <w:rPr>
          <w:rStyle w:val="StyleUnderline"/>
        </w:rPr>
        <w:t xml:space="preserve"> to other, lesser countries</w:t>
      </w:r>
      <w:r w:rsidRPr="00250565">
        <w:t>. It is no coincidence that the exceptional state would be called on by fate to maintain peace and justice in the world.</w:t>
      </w:r>
    </w:p>
    <w:p w14:paraId="0E4DCFB6" w14:textId="77777777" w:rsidR="00471DBE" w:rsidRPr="00250565" w:rsidRDefault="00471DBE" w:rsidP="00471DBE">
      <w:r w:rsidRPr="00250565">
        <w:rPr>
          <w:rStyle w:val="StyleUnderline"/>
        </w:rPr>
        <w:t xml:space="preserve">Americans have always combined that feeling of </w:t>
      </w:r>
      <w:r w:rsidRPr="00250565">
        <w:rPr>
          <w:rStyle w:val="Emphasis"/>
        </w:rPr>
        <w:t>divine providence</w:t>
      </w:r>
      <w:r w:rsidRPr="00250565">
        <w:rPr>
          <w:rStyle w:val="StyleUnderline"/>
        </w:rPr>
        <w:t xml:space="preserve"> with a sense of mission to spread their ideals around the world and </w:t>
      </w:r>
      <w:r w:rsidRPr="00250565">
        <w:rPr>
          <w:rStyle w:val="Emphasis"/>
        </w:rPr>
        <w:t>battle evil</w:t>
      </w:r>
      <w:r w:rsidRPr="00250565">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t>
      </w:r>
      <w:proofErr w:type="gramStart"/>
      <w:r w:rsidRPr="00250565">
        <w:t>world.“</w:t>
      </w:r>
      <w:proofErr w:type="gramEnd"/>
      <w:r w:rsidRPr="00250565">
        <w:t>46</w:t>
      </w:r>
    </w:p>
    <w:p w14:paraId="5A262A7E" w14:textId="77777777" w:rsidR="00471DBE" w:rsidRPr="00250565" w:rsidRDefault="00471DBE" w:rsidP="00471DBE">
      <w:r w:rsidRPr="00250565">
        <w:t xml:space="preserve">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w:t>
      </w:r>
      <w:proofErr w:type="gramStart"/>
      <w:r w:rsidRPr="00250565">
        <w:t>policy.“</w:t>
      </w:r>
      <w:proofErr w:type="gramEnd"/>
      <w:r w:rsidRPr="00250565">
        <w:t>47 When Madeleine Albright called the United States the “indispensable nation,” she was reflecting a traditional, deeply held belief of the American people.48 Exceptional nations, like exceptional people, have an obligation to assist the merely average.</w:t>
      </w:r>
    </w:p>
    <w:p w14:paraId="05391884" w14:textId="77777777" w:rsidR="00471DBE" w:rsidRPr="00250565" w:rsidRDefault="00471DBE" w:rsidP="00471DBE">
      <w:r w:rsidRPr="00250565">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w:t>
      </w:r>
      <w:proofErr w:type="spellStart"/>
      <w:r w:rsidRPr="00250565">
        <w:t>Leebaert</w:t>
      </w:r>
      <w:proofErr w:type="spellEnd"/>
      <w:r w:rsidRPr="00250565">
        <w:t>. “It brings with it the freedom to make wide</w:t>
      </w:r>
      <w:r w:rsidRPr="00250565">
        <w:rPr>
          <w:rFonts w:ascii="Cambria Math" w:hAnsi="Cambria Math" w:cs="Cambria Math"/>
        </w:rPr>
        <w:t>‐</w:t>
      </w:r>
      <w:r w:rsidRPr="00250565">
        <w:t xml:space="preserve">​ranging choices well beyond common </w:t>
      </w:r>
      <w:proofErr w:type="gramStart"/>
      <w:r w:rsidRPr="00250565">
        <w:t>sense.“</w:t>
      </w:r>
      <w:proofErr w:type="gramEnd"/>
      <w:r w:rsidRPr="00250565">
        <w:t xml:space="preserve">49 </w:t>
      </w:r>
      <w:r w:rsidRPr="00250565">
        <w:rPr>
          <w:rStyle w:val="StyleUnderline"/>
        </w:rPr>
        <w:t xml:space="preserve">It is quite likely that the world </w:t>
      </w:r>
      <w:r w:rsidRPr="00250565">
        <w:rPr>
          <w:rStyle w:val="Emphasis"/>
        </w:rPr>
        <w:t>does not need the U</w:t>
      </w:r>
      <w:r w:rsidRPr="00250565">
        <w:t xml:space="preserve">nited </w:t>
      </w:r>
      <w:r w:rsidRPr="00250565">
        <w:rPr>
          <w:rStyle w:val="Emphasis"/>
        </w:rPr>
        <w:t>S</w:t>
      </w:r>
      <w:r w:rsidRPr="00250565">
        <w:t xml:space="preserve">tates </w:t>
      </w:r>
      <w:r w:rsidRPr="00250565">
        <w:rPr>
          <w:rStyle w:val="Emphasis"/>
        </w:rPr>
        <w:t>to enforce peace</w:t>
      </w:r>
      <w:r w:rsidRPr="00250565">
        <w:t xml:space="preserve">. In fact, </w:t>
      </w:r>
      <w:r w:rsidRPr="00250565">
        <w:rPr>
          <w:rStyle w:val="StyleUnderline"/>
        </w:rPr>
        <w:t xml:space="preserve">if </w:t>
      </w:r>
      <w:r w:rsidRPr="00250565">
        <w:rPr>
          <w:rStyle w:val="Emphasis"/>
        </w:rPr>
        <w:t>virtually any</w:t>
      </w:r>
      <w:r w:rsidRPr="00250565">
        <w:rPr>
          <w:rStyle w:val="StyleUnderline"/>
        </w:rPr>
        <w:t xml:space="preserve"> of the overlapping and mutually reinforcing explanations for the current stability are correct, the trends in international security may well prove </w:t>
      </w:r>
      <w:r w:rsidRPr="00250565">
        <w:rPr>
          <w:rStyle w:val="Emphasis"/>
        </w:rPr>
        <w:t>difficult to reverse</w:t>
      </w:r>
      <w:r w:rsidRPr="00250565">
        <w:t xml:space="preserve">. </w:t>
      </w:r>
      <w:r w:rsidRPr="00114EE0">
        <w:rPr>
          <w:rStyle w:val="Emphasis"/>
          <w:highlight w:val="cyan"/>
        </w:rPr>
        <w:t>None</w:t>
      </w:r>
      <w:r w:rsidRPr="00114EE0">
        <w:rPr>
          <w:rStyle w:val="StyleUnderline"/>
          <w:highlight w:val="cyan"/>
        </w:rPr>
        <w:t xml:space="preserve"> of the </w:t>
      </w:r>
      <w:r w:rsidRPr="00114EE0">
        <w:rPr>
          <w:rStyle w:val="Emphasis"/>
          <w:highlight w:val="cyan"/>
        </w:rPr>
        <w:t>contributing factors</w:t>
      </w:r>
      <w:r w:rsidRPr="00250565">
        <w:rPr>
          <w:rStyle w:val="StyleUnderline"/>
        </w:rPr>
        <w:t xml:space="preserve"> that are commonly suggested</w:t>
      </w:r>
      <w:r w:rsidRPr="00250565">
        <w:t xml:space="preserve"> (</w:t>
      </w:r>
      <w:r w:rsidRPr="00250565">
        <w:rPr>
          <w:rStyle w:val="Emphasis"/>
        </w:rPr>
        <w:t>economic development</w:t>
      </w:r>
      <w:r w:rsidRPr="00250565">
        <w:rPr>
          <w:rStyle w:val="StyleUnderline"/>
        </w:rPr>
        <w:t xml:space="preserve">, complex </w:t>
      </w:r>
      <w:r w:rsidRPr="00114EE0">
        <w:rPr>
          <w:rStyle w:val="Emphasis"/>
          <w:highlight w:val="cyan"/>
        </w:rPr>
        <w:t>interdependence</w:t>
      </w:r>
      <w:r w:rsidRPr="00114EE0">
        <w:rPr>
          <w:rStyle w:val="StyleUnderline"/>
          <w:highlight w:val="cyan"/>
        </w:rPr>
        <w:t xml:space="preserve">, </w:t>
      </w:r>
      <w:r w:rsidRPr="00114EE0">
        <w:rPr>
          <w:rStyle w:val="Emphasis"/>
          <w:highlight w:val="cyan"/>
        </w:rPr>
        <w:t>nuc</w:t>
      </w:r>
      <w:r w:rsidRPr="00250565">
        <w:rPr>
          <w:rStyle w:val="Emphasis"/>
        </w:rPr>
        <w:t>lear weapon</w:t>
      </w:r>
      <w:r w:rsidRPr="00114EE0">
        <w:rPr>
          <w:rStyle w:val="Emphasis"/>
          <w:highlight w:val="cyan"/>
        </w:rPr>
        <w:t>s</w:t>
      </w:r>
      <w:r w:rsidRPr="00250565">
        <w:rPr>
          <w:rStyle w:val="StyleUnderline"/>
        </w:rPr>
        <w:t xml:space="preserve">, international </w:t>
      </w:r>
      <w:r w:rsidRPr="00114EE0">
        <w:rPr>
          <w:rStyle w:val="Emphasis"/>
          <w:highlight w:val="cyan"/>
        </w:rPr>
        <w:t>institutions</w:t>
      </w:r>
      <w:r w:rsidRPr="00250565">
        <w:rPr>
          <w:rStyle w:val="StyleUnderline"/>
        </w:rPr>
        <w:t xml:space="preserve">, </w:t>
      </w:r>
      <w:r w:rsidRPr="00114EE0">
        <w:rPr>
          <w:rStyle w:val="Emphasis"/>
          <w:highlight w:val="cyan"/>
        </w:rPr>
        <w:t>democracy</w:t>
      </w:r>
      <w:r w:rsidRPr="00250565">
        <w:rPr>
          <w:rStyle w:val="StyleUnderline"/>
        </w:rPr>
        <w:t xml:space="preserve">, </w:t>
      </w:r>
      <w:r w:rsidRPr="00250565">
        <w:rPr>
          <w:rStyle w:val="Emphasis"/>
        </w:rPr>
        <w:t xml:space="preserve">shifting global </w:t>
      </w:r>
      <w:r w:rsidRPr="00114EE0">
        <w:rPr>
          <w:rStyle w:val="Emphasis"/>
          <w:highlight w:val="cyan"/>
        </w:rPr>
        <w:t>norms</w:t>
      </w:r>
      <w:r w:rsidRPr="00250565">
        <w:rPr>
          <w:rStyle w:val="StyleUnderline"/>
        </w:rPr>
        <w:t xml:space="preserve"> on war</w:t>
      </w:r>
      <w:r w:rsidRPr="00250565">
        <w:t xml:space="preserve">) </w:t>
      </w:r>
      <w:r w:rsidRPr="00114EE0">
        <w:rPr>
          <w:rStyle w:val="StyleUnderline"/>
          <w:highlight w:val="cyan"/>
        </w:rPr>
        <w:t xml:space="preserve">seem </w:t>
      </w:r>
      <w:r w:rsidRPr="00114EE0">
        <w:rPr>
          <w:rStyle w:val="Emphasis"/>
          <w:highlight w:val="cyan"/>
        </w:rPr>
        <w:t>poised to disappear</w:t>
      </w:r>
      <w:r w:rsidRPr="00250565">
        <w:rPr>
          <w:rStyle w:val="StyleUnderline"/>
        </w:rPr>
        <w:t xml:space="preserve"> any time soon</w:t>
      </w:r>
      <w:r w:rsidRPr="00250565">
        <w:t xml:space="preserve">.50 </w:t>
      </w:r>
      <w:r w:rsidRPr="00114EE0">
        <w:rPr>
          <w:rStyle w:val="StyleUnderline"/>
          <w:highlight w:val="cyan"/>
        </w:rPr>
        <w:t>The world will</w:t>
      </w:r>
      <w:r w:rsidRPr="00250565">
        <w:rPr>
          <w:rStyle w:val="StyleUnderline"/>
        </w:rPr>
        <w:t xml:space="preserve"> probably </w:t>
      </w:r>
      <w:r w:rsidRPr="00114EE0">
        <w:rPr>
          <w:rStyle w:val="Emphasis"/>
          <w:highlight w:val="cyan"/>
        </w:rPr>
        <w:t>continue</w:t>
      </w:r>
      <w:r w:rsidRPr="00250565">
        <w:t xml:space="preserve"> its </w:t>
      </w:r>
      <w:r w:rsidRPr="00114EE0">
        <w:rPr>
          <w:rStyle w:val="StyleUnderline"/>
          <w:highlight w:val="cyan"/>
        </w:rPr>
        <w:t>peace</w:t>
      </w:r>
      <w:r w:rsidRPr="00250565">
        <w:t xml:space="preserve">ful ways for the near future, at the very least, </w:t>
      </w:r>
      <w:r w:rsidRPr="00114EE0">
        <w:rPr>
          <w:rStyle w:val="Emphasis"/>
          <w:highlight w:val="cyan"/>
        </w:rPr>
        <w:t>no matter what</w:t>
      </w:r>
      <w:r w:rsidRPr="00250565">
        <w:rPr>
          <w:rStyle w:val="StyleUnderline"/>
        </w:rPr>
        <w:t xml:space="preserve"> the U</w:t>
      </w:r>
      <w:r w:rsidRPr="00250565">
        <w:t xml:space="preserve">nited </w:t>
      </w:r>
      <w:r w:rsidRPr="00250565">
        <w:rPr>
          <w:rStyle w:val="StyleUnderline"/>
        </w:rPr>
        <w:t>S</w:t>
      </w:r>
      <w:r w:rsidRPr="00250565">
        <w:t xml:space="preserve">tates </w:t>
      </w:r>
      <w:r w:rsidRPr="00250565">
        <w:rPr>
          <w:rStyle w:val="StyleUnderline"/>
        </w:rPr>
        <w:t>chooses to do or not do</w:t>
      </w:r>
      <w:r w:rsidRPr="00250565">
        <w:t xml:space="preserve">. As Robert Jervis concluded while pondering the likely effects of U.S. restraint on decisions made in foreign capitals, “It is very unlikely that pulling off the American security blanket would lead to thoughts of </w:t>
      </w:r>
      <w:proofErr w:type="gramStart"/>
      <w:r w:rsidRPr="00250565">
        <w:t>war.“</w:t>
      </w:r>
      <w:proofErr w:type="gramEnd"/>
      <w:r w:rsidRPr="00250565">
        <w:t>51 The United States will remain fundamentally safe no matter what it does — in other words, despite widespread beliefs in its inherent indispensability to the contrary.</w:t>
      </w:r>
    </w:p>
    <w:bookmarkEnd w:id="0"/>
    <w:bookmarkEnd w:id="1"/>
    <w:p w14:paraId="7A6E3347" w14:textId="77777777" w:rsidR="00471DBE" w:rsidRPr="00250565" w:rsidRDefault="00471DBE" w:rsidP="00471DBE">
      <w:pPr>
        <w:pStyle w:val="Heading4"/>
        <w:rPr>
          <w:rFonts w:cs="Arial"/>
        </w:rPr>
      </w:pPr>
      <w:proofErr w:type="spellStart"/>
      <w:r w:rsidRPr="00250565">
        <w:rPr>
          <w:rFonts w:cs="Arial"/>
        </w:rPr>
        <w:t>Heg</w:t>
      </w:r>
      <w:proofErr w:type="spellEnd"/>
      <w:r w:rsidRPr="00250565">
        <w:rPr>
          <w:rFonts w:cs="Arial"/>
        </w:rPr>
        <w:t xml:space="preserve"> is </w:t>
      </w:r>
      <w:r w:rsidRPr="00250565">
        <w:rPr>
          <w:rFonts w:cs="Arial"/>
          <w:u w:val="single"/>
        </w:rPr>
        <w:t>unsustainable</w:t>
      </w:r>
      <w:r w:rsidRPr="00250565">
        <w:rPr>
          <w:rFonts w:cs="Arial"/>
        </w:rPr>
        <w:t xml:space="preserve">---retrenchment is </w:t>
      </w:r>
      <w:r w:rsidRPr="00250565">
        <w:rPr>
          <w:rFonts w:cs="Arial"/>
          <w:u w:val="single"/>
        </w:rPr>
        <w:t>gradual</w:t>
      </w:r>
      <w:r w:rsidRPr="00250565">
        <w:rPr>
          <w:rFonts w:cs="Arial"/>
        </w:rPr>
        <w:t xml:space="preserve"> now, but recommitting makes it </w:t>
      </w:r>
      <w:r w:rsidRPr="00250565">
        <w:rPr>
          <w:rFonts w:cs="Arial"/>
          <w:u w:val="single"/>
        </w:rPr>
        <w:t>violent</w:t>
      </w:r>
      <w:r w:rsidRPr="00250565">
        <w:rPr>
          <w:rFonts w:cs="Arial"/>
        </w:rPr>
        <w:t xml:space="preserve"> and </w:t>
      </w:r>
      <w:r w:rsidRPr="00250565">
        <w:rPr>
          <w:rFonts w:cs="Arial"/>
          <w:u w:val="single"/>
        </w:rPr>
        <w:t>forced</w:t>
      </w:r>
      <w:r w:rsidRPr="00250565">
        <w:rPr>
          <w:rFonts w:cs="Arial"/>
        </w:rPr>
        <w:t xml:space="preserve">. </w:t>
      </w:r>
    </w:p>
    <w:p w14:paraId="70B214E4" w14:textId="77777777" w:rsidR="00471DBE" w:rsidRPr="00250565" w:rsidRDefault="00471DBE" w:rsidP="00471DBE">
      <w:proofErr w:type="spellStart"/>
      <w:r w:rsidRPr="00250565">
        <w:rPr>
          <w:rStyle w:val="Style13ptBold"/>
        </w:rPr>
        <w:t>Kupchan</w:t>
      </w:r>
      <w:proofErr w:type="spellEnd"/>
      <w:r w:rsidRPr="00250565">
        <w:rPr>
          <w:rStyle w:val="Style13ptBold"/>
        </w:rPr>
        <w:t xml:space="preserve"> 20</w:t>
      </w:r>
      <w:r w:rsidRPr="00250565">
        <w:t xml:space="preserve">, professor of international affairs at Georgetown University and senior fellow at the Council on Foreign Relations. (Charles A., 10-21-2020, "America’s Pullback Must Continue No Matter Who Is President", </w:t>
      </w:r>
      <w:r w:rsidRPr="00250565">
        <w:rPr>
          <w:i/>
          <w:iCs/>
        </w:rPr>
        <w:t>Foreign Policy</w:t>
      </w:r>
      <w:r w:rsidRPr="00250565">
        <w:t>, https://foreignpolicy.com/2020/10/21/election-2020-smart-retrenchment/)</w:t>
      </w:r>
    </w:p>
    <w:p w14:paraId="7AD85075" w14:textId="77777777" w:rsidR="00471DBE" w:rsidRPr="00250565" w:rsidRDefault="00471DBE" w:rsidP="00471DBE">
      <w:pPr>
        <w:rPr>
          <w:u w:val="single"/>
        </w:rPr>
      </w:pPr>
      <w:r w:rsidRPr="00250565">
        <w:rPr>
          <w:rStyle w:val="StyleUnderline"/>
        </w:rPr>
        <w:t>As the Trump era</w:t>
      </w:r>
      <w:r w:rsidRPr="00250565">
        <w:t xml:space="preserve"> potentially </w:t>
      </w:r>
      <w:r w:rsidRPr="00250565">
        <w:rPr>
          <w:rStyle w:val="StyleUnderline"/>
        </w:rPr>
        <w:t>comes to an end, many</w:t>
      </w:r>
      <w:r w:rsidRPr="00250565">
        <w:t xml:space="preserve"> foreign-policy voices in the United States and abroad </w:t>
      </w:r>
      <w:r w:rsidRPr="00250565">
        <w:rPr>
          <w:rStyle w:val="Emphasis"/>
        </w:rPr>
        <w:t>relish</w:t>
      </w:r>
      <w:r w:rsidRPr="00250565">
        <w:t xml:space="preserve"> </w:t>
      </w:r>
      <w:r w:rsidRPr="00250565">
        <w:rPr>
          <w:rStyle w:val="StyleUnderline"/>
        </w:rPr>
        <w:t xml:space="preserve">the prospect of the country’s </w:t>
      </w:r>
      <w:r w:rsidRPr="00250565">
        <w:rPr>
          <w:rStyle w:val="Emphasis"/>
        </w:rPr>
        <w:t>roaring return</w:t>
      </w:r>
      <w:r w:rsidRPr="00250565">
        <w:t xml:space="preserve"> </w:t>
      </w:r>
      <w:r w:rsidRPr="00250565">
        <w:rPr>
          <w:rStyle w:val="StyleUnderline"/>
        </w:rPr>
        <w:t xml:space="preserve">to the global stage. But </w:t>
      </w:r>
      <w:r w:rsidRPr="00114EE0">
        <w:rPr>
          <w:rStyle w:val="StyleUnderline"/>
          <w:highlight w:val="cyan"/>
        </w:rPr>
        <w:t xml:space="preserve">attempting a </w:t>
      </w:r>
      <w:r w:rsidRPr="00114EE0">
        <w:rPr>
          <w:rStyle w:val="Emphasis"/>
          <w:highlight w:val="cyan"/>
        </w:rPr>
        <w:t>full-on comeback</w:t>
      </w:r>
      <w:r w:rsidRPr="00114EE0">
        <w:rPr>
          <w:rStyle w:val="StyleUnderline"/>
          <w:highlight w:val="cyan"/>
        </w:rPr>
        <w:t xml:space="preserve"> would be a </w:t>
      </w:r>
      <w:r w:rsidRPr="00114EE0">
        <w:rPr>
          <w:rStyle w:val="Emphasis"/>
          <w:highlight w:val="cyan"/>
        </w:rPr>
        <w:t>mistake</w:t>
      </w:r>
      <w:r w:rsidRPr="00250565">
        <w:rPr>
          <w:rStyle w:val="Emphasis"/>
        </w:rPr>
        <w:t>. If anything</w:t>
      </w:r>
      <w:r w:rsidRPr="00250565">
        <w:t xml:space="preserve">, </w:t>
      </w:r>
      <w:r w:rsidRPr="00114EE0">
        <w:rPr>
          <w:rStyle w:val="StyleUnderline"/>
          <w:highlight w:val="cyan"/>
        </w:rPr>
        <w:t>the</w:t>
      </w:r>
      <w:r w:rsidRPr="00250565">
        <w:rPr>
          <w:rStyle w:val="StyleUnderline"/>
        </w:rPr>
        <w:t xml:space="preserve"> </w:t>
      </w:r>
      <w:r w:rsidRPr="00250565">
        <w:rPr>
          <w:rStyle w:val="Emphasis"/>
        </w:rPr>
        <w:t xml:space="preserve">strategic </w:t>
      </w:r>
      <w:r w:rsidRPr="00114EE0">
        <w:rPr>
          <w:rStyle w:val="Emphasis"/>
          <w:highlight w:val="cyan"/>
        </w:rPr>
        <w:t>pullback</w:t>
      </w:r>
      <w:r w:rsidRPr="00250565">
        <w:t xml:space="preserve"> </w:t>
      </w:r>
      <w:r w:rsidRPr="00250565">
        <w:rPr>
          <w:rStyle w:val="StyleUnderline"/>
        </w:rPr>
        <w:t>that</w:t>
      </w:r>
      <w:r w:rsidRPr="00250565">
        <w:t xml:space="preserve"> President Donald </w:t>
      </w:r>
      <w:r w:rsidRPr="00114EE0">
        <w:rPr>
          <w:rStyle w:val="Emphasis"/>
          <w:highlight w:val="cyan"/>
        </w:rPr>
        <w:t>Trump</w:t>
      </w:r>
      <w:r w:rsidRPr="00250565">
        <w:t xml:space="preserve"> </w:t>
      </w:r>
      <w:r w:rsidRPr="00250565">
        <w:rPr>
          <w:rStyle w:val="StyleUnderline"/>
        </w:rPr>
        <w:t xml:space="preserve">has </w:t>
      </w:r>
      <w:r w:rsidRPr="00114EE0">
        <w:rPr>
          <w:rStyle w:val="StyleUnderline"/>
          <w:highlight w:val="cyan"/>
        </w:rPr>
        <w:t xml:space="preserve">initiated </w:t>
      </w:r>
      <w:r w:rsidRPr="00114EE0">
        <w:rPr>
          <w:rStyle w:val="Emphasis"/>
          <w:highlight w:val="cyan"/>
        </w:rPr>
        <w:t>needs to continue</w:t>
      </w:r>
      <w:r w:rsidRPr="00250565">
        <w:t>—albeit in a more coherent and judicious manner.</w:t>
      </w:r>
    </w:p>
    <w:p w14:paraId="57938C6B" w14:textId="77777777" w:rsidR="00471DBE" w:rsidRPr="00250565" w:rsidRDefault="00471DBE" w:rsidP="00471DBE">
      <w:pPr>
        <w:rPr>
          <w:rStyle w:val="StyleUnderline"/>
        </w:rPr>
      </w:pPr>
      <w:r w:rsidRPr="00250565">
        <w:t xml:space="preserve">Much of the debate surrounding the next administration’s foreign policy has focused on boldly reasserting U.S. leadership in the world. And it’s true: Global interdependence and upheaval do require steady U.S. leadership and engagement. </w:t>
      </w:r>
      <w:r w:rsidRPr="00250565">
        <w:rPr>
          <w:rStyle w:val="StyleUnderline"/>
        </w:rPr>
        <w:t>What’s been</w:t>
      </w:r>
      <w:r w:rsidRPr="00250565">
        <w:t xml:space="preserve"> largely </w:t>
      </w:r>
      <w:r w:rsidRPr="00250565">
        <w:rPr>
          <w:rStyle w:val="Emphasis"/>
        </w:rPr>
        <w:t>missing</w:t>
      </w:r>
      <w:r w:rsidRPr="00250565">
        <w:t xml:space="preserve"> from this debate, however, </w:t>
      </w:r>
      <w:r w:rsidRPr="00250565">
        <w:rPr>
          <w:rStyle w:val="StyleUnderline"/>
        </w:rPr>
        <w:t xml:space="preserve">are the challenges facing the next president when it comes to </w:t>
      </w:r>
      <w:r w:rsidRPr="00250565">
        <w:rPr>
          <w:rStyle w:val="Emphasis"/>
        </w:rPr>
        <w:t>right-sizing U.S. engagement abroad</w:t>
      </w:r>
      <w:r w:rsidRPr="00250565">
        <w:t>—</w:t>
      </w:r>
      <w:r w:rsidRPr="00250565">
        <w:rPr>
          <w:rStyle w:val="StyleUnderline"/>
        </w:rPr>
        <w:t xml:space="preserve">especially </w:t>
      </w:r>
      <w:r w:rsidRPr="00250565">
        <w:rPr>
          <w:rStyle w:val="Emphasis"/>
        </w:rPr>
        <w:t>military involvement</w:t>
      </w:r>
      <w:r w:rsidRPr="00250565">
        <w:t>—</w:t>
      </w:r>
      <w:r w:rsidRPr="00250565">
        <w:rPr>
          <w:rStyle w:val="StyleUnderline"/>
        </w:rPr>
        <w:t xml:space="preserve">and bringing the nation’s </w:t>
      </w:r>
      <w:r w:rsidRPr="00250565">
        <w:rPr>
          <w:rStyle w:val="Emphasis"/>
        </w:rPr>
        <w:t>strategic commitments</w:t>
      </w:r>
      <w:r w:rsidRPr="00250565">
        <w:rPr>
          <w:rStyle w:val="StyleUnderline"/>
        </w:rPr>
        <w:t xml:space="preserve"> back into line with it </w:t>
      </w:r>
      <w:r w:rsidRPr="00250565">
        <w:rPr>
          <w:rStyle w:val="Emphasis"/>
        </w:rPr>
        <w:t>means</w:t>
      </w:r>
      <w:r w:rsidRPr="00250565">
        <w:rPr>
          <w:rStyle w:val="StyleUnderline"/>
        </w:rPr>
        <w:t xml:space="preserve"> and </w:t>
      </w:r>
      <w:r w:rsidRPr="00250565">
        <w:rPr>
          <w:rStyle w:val="Emphasis"/>
        </w:rPr>
        <w:t>purposes</w:t>
      </w:r>
      <w:r w:rsidRPr="00250565">
        <w:rPr>
          <w:rStyle w:val="StyleUnderline"/>
        </w:rPr>
        <w:t>.</w:t>
      </w:r>
    </w:p>
    <w:p w14:paraId="527EBEB6" w14:textId="77777777" w:rsidR="00471DBE" w:rsidRPr="00250565" w:rsidRDefault="00471DBE" w:rsidP="00471DBE">
      <w:r w:rsidRPr="00250565">
        <w:rPr>
          <w:rStyle w:val="StyleUnderline"/>
        </w:rPr>
        <w:t xml:space="preserve">The </w:t>
      </w:r>
      <w:r w:rsidRPr="00114EE0">
        <w:rPr>
          <w:rStyle w:val="StyleUnderline"/>
          <w:highlight w:val="cyan"/>
        </w:rPr>
        <w:t>America</w:t>
      </w:r>
      <w:r w:rsidRPr="00250565">
        <w:rPr>
          <w:rStyle w:val="StyleUnderline"/>
        </w:rPr>
        <w:t xml:space="preserve">n electorate </w:t>
      </w:r>
      <w:r w:rsidRPr="00114EE0">
        <w:rPr>
          <w:rStyle w:val="StyleUnderline"/>
          <w:highlight w:val="cyan"/>
        </w:rPr>
        <w:t>has</w:t>
      </w:r>
      <w:r w:rsidRPr="00250565">
        <w:rPr>
          <w:rStyle w:val="StyleUnderline"/>
        </w:rPr>
        <w:t xml:space="preserve"> </w:t>
      </w:r>
      <w:r w:rsidRPr="00114EE0">
        <w:rPr>
          <w:rStyle w:val="StyleUnderline"/>
          <w:highlight w:val="cyan"/>
        </w:rPr>
        <w:t>turned</w:t>
      </w:r>
      <w:r w:rsidRPr="00250565">
        <w:rPr>
          <w:rStyle w:val="StyleUnderline"/>
        </w:rPr>
        <w:t xml:space="preserve"> </w:t>
      </w:r>
      <w:r w:rsidRPr="00250565">
        <w:rPr>
          <w:rStyle w:val="Emphasis"/>
          <w:sz w:val="24"/>
          <w:szCs w:val="24"/>
        </w:rPr>
        <w:t xml:space="preserve">sharply </w:t>
      </w:r>
      <w:r w:rsidRPr="00114EE0">
        <w:rPr>
          <w:rStyle w:val="Emphasis"/>
          <w:sz w:val="24"/>
          <w:szCs w:val="24"/>
          <w:highlight w:val="cyan"/>
        </w:rPr>
        <w:t>inward</w:t>
      </w:r>
      <w:r w:rsidRPr="00250565">
        <w:rPr>
          <w:sz w:val="24"/>
          <w:szCs w:val="24"/>
        </w:rPr>
        <w:t xml:space="preserve"> </w:t>
      </w:r>
      <w:r w:rsidRPr="00114EE0">
        <w:rPr>
          <w:rStyle w:val="StyleUnderline"/>
          <w:highlight w:val="cyan"/>
        </w:rPr>
        <w:t>in</w:t>
      </w:r>
      <w:r w:rsidRPr="00114EE0">
        <w:rPr>
          <w:highlight w:val="cyan"/>
        </w:rPr>
        <w:t xml:space="preserve"> </w:t>
      </w:r>
      <w:r w:rsidRPr="00114EE0">
        <w:rPr>
          <w:rStyle w:val="StyleUnderline"/>
          <w:highlight w:val="cyan"/>
        </w:rPr>
        <w:t>response to</w:t>
      </w:r>
      <w:r w:rsidRPr="00250565">
        <w:rPr>
          <w:rStyle w:val="StyleUnderline"/>
        </w:rPr>
        <w:t xml:space="preserve"> </w:t>
      </w:r>
      <w:r w:rsidRPr="00250565">
        <w:rPr>
          <w:rStyle w:val="Emphasis"/>
        </w:rPr>
        <w:t xml:space="preserve">military </w:t>
      </w:r>
      <w:r w:rsidRPr="00114EE0">
        <w:rPr>
          <w:rStyle w:val="Emphasis"/>
          <w:highlight w:val="cyan"/>
        </w:rPr>
        <w:t>overreach</w:t>
      </w:r>
      <w:r w:rsidRPr="00250565">
        <w:rPr>
          <w:rStyle w:val="StyleUnderline"/>
        </w:rPr>
        <w:t xml:space="preserve"> in the </w:t>
      </w:r>
      <w:r w:rsidRPr="00250565">
        <w:rPr>
          <w:rStyle w:val="Emphasis"/>
        </w:rPr>
        <w:t>Middle East</w:t>
      </w:r>
      <w:r w:rsidRPr="00250565">
        <w:t xml:space="preserve">, </w:t>
      </w:r>
      <w:r w:rsidRPr="00250565">
        <w:rPr>
          <w:rStyle w:val="StyleUnderline"/>
        </w:rPr>
        <w:t xml:space="preserve">the </w:t>
      </w:r>
      <w:r w:rsidRPr="00250565">
        <w:rPr>
          <w:rStyle w:val="Emphasis"/>
        </w:rPr>
        <w:t>economic dislocations</w:t>
      </w:r>
      <w:r w:rsidRPr="00250565">
        <w:t xml:space="preserve"> </w:t>
      </w:r>
      <w:r w:rsidRPr="00250565">
        <w:rPr>
          <w:rStyle w:val="StyleUnderline"/>
        </w:rPr>
        <w:t xml:space="preserve">brought about by </w:t>
      </w:r>
      <w:r w:rsidRPr="00250565">
        <w:rPr>
          <w:rStyle w:val="Emphasis"/>
        </w:rPr>
        <w:t>innovation</w:t>
      </w:r>
      <w:r w:rsidRPr="00250565">
        <w:rPr>
          <w:rStyle w:val="StyleUnderline"/>
        </w:rPr>
        <w:t xml:space="preserve"> and </w:t>
      </w:r>
      <w:r w:rsidRPr="00250565">
        <w:rPr>
          <w:rStyle w:val="Emphasis"/>
        </w:rPr>
        <w:t>globalization</w:t>
      </w:r>
      <w:r w:rsidRPr="00250565">
        <w:t xml:space="preserve">, </w:t>
      </w:r>
      <w:r w:rsidRPr="00114EE0">
        <w:rPr>
          <w:rStyle w:val="StyleUnderline"/>
          <w:highlight w:val="cyan"/>
        </w:rPr>
        <w:t>and</w:t>
      </w:r>
      <w:r w:rsidRPr="00250565">
        <w:rPr>
          <w:rStyle w:val="StyleUnderline"/>
        </w:rPr>
        <w:t xml:space="preserve"> the </w:t>
      </w:r>
      <w:r w:rsidRPr="00250565">
        <w:rPr>
          <w:rStyle w:val="Emphasis"/>
        </w:rPr>
        <w:t>national calamity</w:t>
      </w:r>
      <w:r w:rsidRPr="00250565">
        <w:rPr>
          <w:rStyle w:val="StyleUnderline"/>
        </w:rPr>
        <w:t xml:space="preserve"> caused by </w:t>
      </w:r>
      <w:r w:rsidRPr="00114EE0">
        <w:rPr>
          <w:rStyle w:val="Emphasis"/>
          <w:highlight w:val="cyan"/>
        </w:rPr>
        <w:t>COVID</w:t>
      </w:r>
      <w:r w:rsidRPr="00250565">
        <w:t xml:space="preserve">-19. </w:t>
      </w:r>
      <w:r w:rsidRPr="00114EE0">
        <w:rPr>
          <w:rStyle w:val="StyleUnderline"/>
          <w:highlight w:val="cyan"/>
        </w:rPr>
        <w:t>The</w:t>
      </w:r>
      <w:r w:rsidRPr="00250565">
        <w:rPr>
          <w:rStyle w:val="StyleUnderline"/>
        </w:rPr>
        <w:t xml:space="preserve"> nation’s </w:t>
      </w:r>
      <w:r w:rsidRPr="00114EE0">
        <w:rPr>
          <w:rStyle w:val="Emphasis"/>
          <w:highlight w:val="cyan"/>
        </w:rPr>
        <w:t>next pres</w:t>
      </w:r>
      <w:r w:rsidRPr="00250565">
        <w:rPr>
          <w:rStyle w:val="Emphasis"/>
        </w:rPr>
        <w:t>ident</w:t>
      </w:r>
      <w:r w:rsidRPr="00250565">
        <w:rPr>
          <w:rStyle w:val="StyleUnderline"/>
        </w:rPr>
        <w:t xml:space="preserve"> </w:t>
      </w:r>
      <w:r w:rsidRPr="00114EE0">
        <w:rPr>
          <w:rStyle w:val="StyleUnderline"/>
          <w:highlight w:val="cyan"/>
        </w:rPr>
        <w:t>would</w:t>
      </w:r>
      <w:r w:rsidRPr="00250565">
        <w:t xml:space="preserve"> be wise to take note—and </w:t>
      </w:r>
      <w:r w:rsidRPr="00114EE0">
        <w:rPr>
          <w:rStyle w:val="StyleUnderline"/>
          <w:highlight w:val="cyan"/>
        </w:rPr>
        <w:t>craft</w:t>
      </w:r>
      <w:r w:rsidRPr="00250565">
        <w:rPr>
          <w:rStyle w:val="StyleUnderline"/>
        </w:rPr>
        <w:t xml:space="preserve"> a brand of global </w:t>
      </w:r>
      <w:r w:rsidRPr="00114EE0">
        <w:rPr>
          <w:rStyle w:val="StyleUnderline"/>
          <w:highlight w:val="cyan"/>
        </w:rPr>
        <w:t>statecraft that is</w:t>
      </w:r>
      <w:r w:rsidRPr="00250565">
        <w:rPr>
          <w:rStyle w:val="StyleUnderline"/>
        </w:rPr>
        <w:t xml:space="preserve"> </w:t>
      </w:r>
      <w:r w:rsidRPr="00250565">
        <w:rPr>
          <w:rStyle w:val="Emphasis"/>
        </w:rPr>
        <w:t>effective</w:t>
      </w:r>
      <w:r w:rsidRPr="00250565">
        <w:rPr>
          <w:rStyle w:val="StyleUnderline"/>
        </w:rPr>
        <w:t xml:space="preserve"> but also</w:t>
      </w:r>
      <w:r w:rsidRPr="00250565">
        <w:t xml:space="preserve"> politically </w:t>
      </w:r>
      <w:r w:rsidRPr="00114EE0">
        <w:rPr>
          <w:rStyle w:val="Emphasis"/>
          <w:highlight w:val="cyan"/>
        </w:rPr>
        <w:t>sustainable</w:t>
      </w:r>
      <w:r w:rsidRPr="00250565">
        <w:t xml:space="preserve">. </w:t>
      </w:r>
      <w:r w:rsidRPr="00114EE0">
        <w:rPr>
          <w:rStyle w:val="StyleUnderline"/>
          <w:highlight w:val="cyan"/>
        </w:rPr>
        <w:t>Otherwise</w:t>
      </w:r>
      <w:r w:rsidRPr="00250565">
        <w:rPr>
          <w:rStyle w:val="StyleUnderline"/>
        </w:rPr>
        <w:t xml:space="preserve">, the </w:t>
      </w:r>
      <w:r w:rsidRPr="00114EE0">
        <w:rPr>
          <w:rStyle w:val="Emphasis"/>
          <w:highlight w:val="cyan"/>
        </w:rPr>
        <w:t>strategic pullback</w:t>
      </w:r>
      <w:r w:rsidRPr="00250565">
        <w:rPr>
          <w:rStyle w:val="StyleUnderline"/>
        </w:rPr>
        <w:t xml:space="preserve"> that needs to take place </w:t>
      </w:r>
      <w:r w:rsidRPr="00114EE0">
        <w:rPr>
          <w:rStyle w:val="StyleUnderline"/>
          <w:highlight w:val="cyan"/>
        </w:rPr>
        <w:t xml:space="preserve">will occur </w:t>
      </w:r>
      <w:r w:rsidRPr="00114EE0">
        <w:rPr>
          <w:rStyle w:val="Emphasis"/>
          <w:sz w:val="28"/>
          <w:szCs w:val="28"/>
          <w:highlight w:val="cyan"/>
        </w:rPr>
        <w:t>by default rather than</w:t>
      </w:r>
      <w:r w:rsidRPr="00250565">
        <w:rPr>
          <w:rStyle w:val="Emphasis"/>
          <w:sz w:val="28"/>
          <w:szCs w:val="28"/>
        </w:rPr>
        <w:t xml:space="preserve"> by </w:t>
      </w:r>
      <w:r w:rsidRPr="00114EE0">
        <w:rPr>
          <w:rStyle w:val="Emphasis"/>
          <w:sz w:val="28"/>
          <w:szCs w:val="28"/>
          <w:highlight w:val="cyan"/>
        </w:rPr>
        <w:t>design</w:t>
      </w:r>
      <w:r w:rsidRPr="00250565">
        <w:t xml:space="preserve">, </w:t>
      </w:r>
      <w:r w:rsidRPr="00114EE0">
        <w:rPr>
          <w:rStyle w:val="StyleUnderline"/>
          <w:highlight w:val="cyan"/>
        </w:rPr>
        <w:t>risking</w:t>
      </w:r>
      <w:r w:rsidRPr="00250565">
        <w:t xml:space="preserve"> that </w:t>
      </w:r>
      <w:r w:rsidRPr="00250565">
        <w:rPr>
          <w:rStyle w:val="Emphasis"/>
        </w:rPr>
        <w:t xml:space="preserve">U.S. </w:t>
      </w:r>
      <w:r w:rsidRPr="00114EE0">
        <w:rPr>
          <w:rStyle w:val="Emphasis"/>
          <w:highlight w:val="cyan"/>
        </w:rPr>
        <w:t>overreach</w:t>
      </w:r>
      <w:r w:rsidRPr="00250565">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63671DCA" w14:textId="77777777" w:rsidR="00471DBE" w:rsidRPr="00250565" w:rsidRDefault="00471DBE" w:rsidP="00471DBE">
      <w:r w:rsidRPr="00250565">
        <w:t xml:space="preserve">Democratic candidate Joe </w:t>
      </w:r>
      <w:r w:rsidRPr="00114EE0">
        <w:rPr>
          <w:rStyle w:val="Emphasis"/>
          <w:highlight w:val="cyan"/>
        </w:rPr>
        <w:t>Biden</w:t>
      </w:r>
      <w:r w:rsidRPr="00250565">
        <w:rPr>
          <w:rStyle w:val="StyleUnderline"/>
        </w:rPr>
        <w:t xml:space="preserve"> is</w:t>
      </w:r>
      <w:r w:rsidRPr="00250565">
        <w:t xml:space="preserve"> far better </w:t>
      </w:r>
      <w:r w:rsidRPr="00250565">
        <w:rPr>
          <w:rStyle w:val="StyleUnderline"/>
        </w:rPr>
        <w:t xml:space="preserve">suited to </w:t>
      </w:r>
      <w:r w:rsidRPr="00114EE0">
        <w:rPr>
          <w:rStyle w:val="StyleUnderline"/>
          <w:highlight w:val="cyan"/>
        </w:rPr>
        <w:t>restore</w:t>
      </w:r>
      <w:r w:rsidRPr="00250565">
        <w:rPr>
          <w:rStyle w:val="StyleUnderline"/>
        </w:rPr>
        <w:t xml:space="preserve"> an </w:t>
      </w:r>
      <w:r w:rsidRPr="00114EE0">
        <w:rPr>
          <w:rStyle w:val="Emphasis"/>
          <w:highlight w:val="cyan"/>
        </w:rPr>
        <w:t>equilibrium</w:t>
      </w:r>
      <w:r w:rsidRPr="00250565">
        <w:t xml:space="preserve"> </w:t>
      </w:r>
      <w:r w:rsidRPr="00250565">
        <w:rPr>
          <w:rStyle w:val="StyleUnderline"/>
        </w:rPr>
        <w:t>between</w:t>
      </w:r>
      <w:r w:rsidRPr="00250565">
        <w:t xml:space="preserve"> the nation’s </w:t>
      </w:r>
      <w:r w:rsidRPr="00250565">
        <w:rPr>
          <w:rStyle w:val="Emphasis"/>
        </w:rPr>
        <w:t>foreign policy</w:t>
      </w:r>
      <w:r w:rsidRPr="00250565">
        <w:rPr>
          <w:rStyle w:val="StyleUnderline"/>
        </w:rPr>
        <w:t xml:space="preserve"> and</w:t>
      </w:r>
      <w:r w:rsidRPr="00250565">
        <w:t xml:space="preserve"> its </w:t>
      </w:r>
      <w:r w:rsidRPr="00250565">
        <w:rPr>
          <w:rStyle w:val="Emphasis"/>
        </w:rPr>
        <w:t>political will</w:t>
      </w:r>
      <w:r w:rsidRPr="00250565">
        <w:t xml:space="preserve">. </w:t>
      </w:r>
      <w:r w:rsidRPr="00250565">
        <w:rPr>
          <w:rStyle w:val="StyleUnderline"/>
        </w:rPr>
        <w:t xml:space="preserve">Throughout his career, </w:t>
      </w:r>
      <w:r w:rsidRPr="00114EE0">
        <w:rPr>
          <w:rStyle w:val="StyleUnderline"/>
          <w:highlight w:val="cyan"/>
        </w:rPr>
        <w:t>he has been</w:t>
      </w:r>
      <w:r w:rsidRPr="00250565">
        <w:rPr>
          <w:rStyle w:val="StyleUnderline"/>
        </w:rPr>
        <w:t xml:space="preserve"> a </w:t>
      </w:r>
      <w:r w:rsidRPr="00114EE0">
        <w:rPr>
          <w:rStyle w:val="Emphasis"/>
          <w:highlight w:val="cyan"/>
        </w:rPr>
        <w:t>pragmatic</w:t>
      </w:r>
      <w:r w:rsidRPr="00250565">
        <w:rPr>
          <w:rStyle w:val="StyleUnderline"/>
        </w:rPr>
        <w:t xml:space="preserve"> and </w:t>
      </w:r>
      <w:r w:rsidRPr="00250565">
        <w:rPr>
          <w:rStyle w:val="Emphasis"/>
        </w:rPr>
        <w:t>prudent internationalist</w:t>
      </w:r>
      <w:r w:rsidRPr="00250565">
        <w:t xml:space="preserve">; </w:t>
      </w:r>
      <w:r w:rsidRPr="00250565">
        <w:rPr>
          <w:rStyle w:val="StyleUnderline"/>
        </w:rPr>
        <w:t xml:space="preserve">looking forward, pragmatism </w:t>
      </w:r>
      <w:r w:rsidRPr="00114EE0">
        <w:rPr>
          <w:rStyle w:val="StyleUnderline"/>
          <w:highlight w:val="cyan"/>
        </w:rPr>
        <w:t>and</w:t>
      </w:r>
      <w:r w:rsidRPr="00250565">
        <w:rPr>
          <w:rStyle w:val="StyleUnderline"/>
        </w:rPr>
        <w:t xml:space="preserve"> prudence </w:t>
      </w:r>
      <w:r w:rsidRPr="00114EE0">
        <w:rPr>
          <w:rStyle w:val="StyleUnderline"/>
          <w:highlight w:val="cyan"/>
        </w:rPr>
        <w:t>will require</w:t>
      </w:r>
      <w:r w:rsidRPr="00250565">
        <w:rPr>
          <w:rStyle w:val="StyleUnderline"/>
        </w:rPr>
        <w:t xml:space="preserve"> a more </w:t>
      </w:r>
      <w:r w:rsidRPr="00114EE0">
        <w:rPr>
          <w:rStyle w:val="Emphasis"/>
          <w:highlight w:val="cyan"/>
        </w:rPr>
        <w:t>selective</w:t>
      </w:r>
      <w:r w:rsidRPr="00250565">
        <w:rPr>
          <w:rStyle w:val="StyleUnderline"/>
        </w:rPr>
        <w:t xml:space="preserve"> and </w:t>
      </w:r>
      <w:r w:rsidRPr="00250565">
        <w:rPr>
          <w:rStyle w:val="Emphasis"/>
        </w:rPr>
        <w:t xml:space="preserve">discriminating </w:t>
      </w:r>
      <w:r w:rsidRPr="00114EE0">
        <w:rPr>
          <w:rStyle w:val="Emphasis"/>
          <w:highlight w:val="cyan"/>
        </w:rPr>
        <w:t>internationalism</w:t>
      </w:r>
      <w:r w:rsidRPr="00250565">
        <w:t xml:space="preserve">, </w:t>
      </w:r>
      <w:r w:rsidRPr="00114EE0">
        <w:rPr>
          <w:rStyle w:val="Emphasis"/>
          <w:highlight w:val="cyan"/>
        </w:rPr>
        <w:t>not</w:t>
      </w:r>
      <w:r w:rsidRPr="00114EE0">
        <w:rPr>
          <w:highlight w:val="cyan"/>
        </w:rPr>
        <w:t xml:space="preserve"> </w:t>
      </w:r>
      <w:r w:rsidRPr="00114EE0">
        <w:rPr>
          <w:rStyle w:val="Emphasis"/>
          <w:highlight w:val="cyan"/>
        </w:rPr>
        <w:t>restoration of the s</w:t>
      </w:r>
      <w:r w:rsidRPr="00250565">
        <w:t xml:space="preserve">tatus </w:t>
      </w:r>
      <w:r w:rsidRPr="00114EE0">
        <w:rPr>
          <w:rStyle w:val="Emphasis"/>
          <w:highlight w:val="cyan"/>
        </w:rPr>
        <w:t>quo</w:t>
      </w:r>
      <w:r w:rsidRPr="00250565">
        <w:t xml:space="preserve"> ante. Three-quarters of the American public want U.S. troops to leave Afghanistan and Iraq—</w:t>
      </w:r>
      <w:r w:rsidRPr="00250565">
        <w:rPr>
          <w:rStyle w:val="StyleUnderline"/>
        </w:rPr>
        <w:t xml:space="preserve">it is time to downsize the U.S. footprint in the Middle East. U.S. foreign policy has become </w:t>
      </w:r>
      <w:r w:rsidRPr="00250565">
        <w:rPr>
          <w:rStyle w:val="Emphasis"/>
        </w:rPr>
        <w:t>over-militarized</w:t>
      </w:r>
      <w:r w:rsidRPr="00250565">
        <w:t>—</w:t>
      </w:r>
      <w:r w:rsidRPr="00250565">
        <w:rPr>
          <w:rStyle w:val="StyleUnderline"/>
        </w:rPr>
        <w:t xml:space="preserve">the next administration should </w:t>
      </w:r>
      <w:r w:rsidRPr="00250565">
        <w:rPr>
          <w:rStyle w:val="Emphasis"/>
        </w:rPr>
        <w:t>reallocate priorities</w:t>
      </w:r>
      <w:r w:rsidRPr="00250565">
        <w:rPr>
          <w:rStyle w:val="StyleUnderline"/>
        </w:rPr>
        <w:t xml:space="preserve"> and </w:t>
      </w:r>
      <w:r w:rsidRPr="00250565">
        <w:rPr>
          <w:rStyle w:val="Emphasis"/>
        </w:rPr>
        <w:t>resources</w:t>
      </w:r>
      <w:r w:rsidRPr="00250565">
        <w:t xml:space="preserve">, </w:t>
      </w:r>
      <w:r w:rsidRPr="00250565">
        <w:rPr>
          <w:rStyle w:val="StyleUnderline"/>
        </w:rPr>
        <w:t xml:space="preserve">putting more emphasis on </w:t>
      </w:r>
      <w:r w:rsidRPr="00250565">
        <w:rPr>
          <w:rStyle w:val="Emphasis"/>
        </w:rPr>
        <w:t>diplomacy</w:t>
      </w:r>
      <w:r w:rsidRPr="00250565">
        <w:t xml:space="preserve">, cybersecurity, global public health, and climate change. Washington should also return to being a team player if it is to lighten its load; </w:t>
      </w:r>
      <w:r w:rsidRPr="00114EE0">
        <w:rPr>
          <w:rStyle w:val="Emphasis"/>
          <w:highlight w:val="cyan"/>
        </w:rPr>
        <w:t>retrenchment</w:t>
      </w:r>
      <w:r w:rsidRPr="00114EE0">
        <w:rPr>
          <w:rStyle w:val="StyleUnderline"/>
          <w:highlight w:val="cyan"/>
        </w:rPr>
        <w:t xml:space="preserve"> and </w:t>
      </w:r>
      <w:r w:rsidRPr="00114EE0">
        <w:rPr>
          <w:rStyle w:val="Emphasis"/>
          <w:highlight w:val="cyan"/>
        </w:rPr>
        <w:t>multilat</w:t>
      </w:r>
      <w:r w:rsidRPr="00250565">
        <w:rPr>
          <w:rStyle w:val="Emphasis"/>
        </w:rPr>
        <w:t>eral engagement</w:t>
      </w:r>
      <w:r w:rsidRPr="00250565">
        <w:rPr>
          <w:rStyle w:val="StyleUnderline"/>
        </w:rPr>
        <w:t xml:space="preserve"> </w:t>
      </w:r>
      <w:r w:rsidRPr="00114EE0">
        <w:rPr>
          <w:rStyle w:val="StyleUnderline"/>
          <w:highlight w:val="cyan"/>
        </w:rPr>
        <w:t>go hand in hand</w:t>
      </w:r>
      <w:r w:rsidRPr="00250565">
        <w:rPr>
          <w:rStyle w:val="StyleUnderline"/>
        </w:rPr>
        <w:t xml:space="preserve">. Meeting the threat posed by </w:t>
      </w:r>
      <w:r w:rsidRPr="00250565">
        <w:rPr>
          <w:rStyle w:val="Emphasis"/>
        </w:rPr>
        <w:t>China</w:t>
      </w:r>
      <w:r w:rsidRPr="00250565">
        <w:t xml:space="preserve">, managing international </w:t>
      </w:r>
      <w:r w:rsidRPr="00250565">
        <w:rPr>
          <w:rStyle w:val="Emphasis"/>
        </w:rPr>
        <w:t>trade</w:t>
      </w:r>
      <w:r w:rsidRPr="00250565">
        <w:t xml:space="preserve"> and finance, </w:t>
      </w:r>
      <w:r w:rsidRPr="00250565">
        <w:rPr>
          <w:rStyle w:val="StyleUnderline"/>
        </w:rPr>
        <w:t>preventing</w:t>
      </w:r>
      <w:r w:rsidRPr="00250565">
        <w:t xml:space="preserve"> nuclear </w:t>
      </w:r>
      <w:r w:rsidRPr="00250565">
        <w:rPr>
          <w:rStyle w:val="Emphasis"/>
        </w:rPr>
        <w:t>prolif</w:t>
      </w:r>
      <w:r w:rsidRPr="00250565">
        <w:t xml:space="preserve">eration, </w:t>
      </w:r>
      <w:r w:rsidRPr="00250565">
        <w:rPr>
          <w:rStyle w:val="StyleUnderline"/>
        </w:rPr>
        <w:t>addressing</w:t>
      </w:r>
      <w:r w:rsidRPr="00250565">
        <w:t xml:space="preserve"> </w:t>
      </w:r>
      <w:r w:rsidRPr="00250565">
        <w:rPr>
          <w:rStyle w:val="Emphasis"/>
        </w:rPr>
        <w:t>pandemics</w:t>
      </w:r>
      <w:r w:rsidRPr="00250565">
        <w:t>—</w:t>
      </w:r>
      <w:r w:rsidRPr="00250565">
        <w:rPr>
          <w:rStyle w:val="StyleUnderline"/>
        </w:rPr>
        <w:t>these</w:t>
      </w:r>
      <w:r w:rsidRPr="00250565">
        <w:t xml:space="preserve"> and other urgent challenges </w:t>
      </w:r>
      <w:r w:rsidRPr="00250565">
        <w:rPr>
          <w:rStyle w:val="StyleUnderline"/>
        </w:rPr>
        <w:t xml:space="preserve">all require broad </w:t>
      </w:r>
      <w:r w:rsidRPr="00250565">
        <w:rPr>
          <w:rStyle w:val="Emphasis"/>
        </w:rPr>
        <w:t>international coop</w:t>
      </w:r>
      <w:r w:rsidRPr="00250565">
        <w:rPr>
          <w:rStyle w:val="StyleUnderline"/>
        </w:rPr>
        <w:t>eration</w:t>
      </w:r>
      <w:r w:rsidRPr="00250565">
        <w:t xml:space="preserve">. </w:t>
      </w:r>
      <w:r w:rsidRPr="00250565">
        <w:rPr>
          <w:rStyle w:val="StyleUnderline"/>
        </w:rPr>
        <w:t xml:space="preserve">And </w:t>
      </w:r>
      <w:r w:rsidRPr="00114EE0">
        <w:rPr>
          <w:rStyle w:val="StyleUnderline"/>
          <w:highlight w:val="cyan"/>
        </w:rPr>
        <w:t>as the U</w:t>
      </w:r>
      <w:r w:rsidRPr="00250565">
        <w:t xml:space="preserve">nited </w:t>
      </w:r>
      <w:r w:rsidRPr="00114EE0">
        <w:rPr>
          <w:rStyle w:val="StyleUnderline"/>
          <w:highlight w:val="cyan"/>
        </w:rPr>
        <w:t>S</w:t>
      </w:r>
      <w:r w:rsidRPr="00250565">
        <w:t xml:space="preserve">tates </w:t>
      </w:r>
      <w:r w:rsidRPr="00114EE0">
        <w:rPr>
          <w:rStyle w:val="Emphasis"/>
          <w:highlight w:val="cyan"/>
        </w:rPr>
        <w:t>pulls back</w:t>
      </w:r>
      <w:r w:rsidRPr="00250565">
        <w:t xml:space="preserve"> from its role as global policeman, </w:t>
      </w:r>
      <w:r w:rsidRPr="00250565">
        <w:rPr>
          <w:rStyle w:val="StyleUnderline"/>
        </w:rPr>
        <w:t xml:space="preserve">it will want </w:t>
      </w:r>
      <w:r w:rsidRPr="00250565">
        <w:rPr>
          <w:rStyle w:val="Emphasis"/>
        </w:rPr>
        <w:t xml:space="preserve">like-minded </w:t>
      </w:r>
      <w:r w:rsidRPr="00114EE0">
        <w:rPr>
          <w:rStyle w:val="Emphasis"/>
          <w:highlight w:val="cyan"/>
        </w:rPr>
        <w:t>partners</w:t>
      </w:r>
      <w:r w:rsidRPr="00250565">
        <w:rPr>
          <w:rStyle w:val="StyleUnderline"/>
        </w:rPr>
        <w:t xml:space="preserve"> to help </w:t>
      </w:r>
      <w:r w:rsidRPr="00114EE0">
        <w:rPr>
          <w:rStyle w:val="Emphasis"/>
          <w:highlight w:val="cyan"/>
        </w:rPr>
        <w:t>fill the gap</w:t>
      </w:r>
      <w:r w:rsidRPr="00250565">
        <w:t>. These partnerships become stronger through diplomacy and teamwork.</w:t>
      </w:r>
    </w:p>
    <w:p w14:paraId="05EEA7C7" w14:textId="77777777" w:rsidR="00471DBE" w:rsidRPr="00250565" w:rsidRDefault="00471DBE" w:rsidP="00471DBE">
      <w:r w:rsidRPr="00250565">
        <w:rPr>
          <w:rStyle w:val="StyleUnderline"/>
        </w:rPr>
        <w:t xml:space="preserve">The </w:t>
      </w:r>
      <w:r w:rsidRPr="00250565">
        <w:rPr>
          <w:rStyle w:val="Emphasis"/>
        </w:rPr>
        <w:t>top priorities</w:t>
      </w:r>
      <w:r w:rsidRPr="00250565">
        <w:rPr>
          <w:rStyle w:val="StyleUnderline"/>
        </w:rPr>
        <w:t xml:space="preserve"> of the next president will be </w:t>
      </w:r>
      <w:r w:rsidRPr="00250565">
        <w:rPr>
          <w:rStyle w:val="Emphasis"/>
        </w:rPr>
        <w:t>at home</w:t>
      </w:r>
      <w:r w:rsidRPr="00250565">
        <w:rPr>
          <w:rStyle w:val="StyleUnderline"/>
        </w:rPr>
        <w:t xml:space="preserve">: </w:t>
      </w:r>
      <w:r w:rsidRPr="00250565">
        <w:rPr>
          <w:rStyle w:val="Emphasis"/>
        </w:rPr>
        <w:t>taming the pandemic</w:t>
      </w:r>
      <w:r w:rsidRPr="00250565">
        <w:rPr>
          <w:rStyle w:val="StyleUnderline"/>
        </w:rPr>
        <w:t xml:space="preserve">, </w:t>
      </w:r>
      <w:r w:rsidRPr="00250565">
        <w:rPr>
          <w:rStyle w:val="Emphasis"/>
        </w:rPr>
        <w:t>repairing the economy</w:t>
      </w:r>
      <w:r w:rsidRPr="00250565">
        <w:rPr>
          <w:rStyle w:val="StyleUnderline"/>
        </w:rPr>
        <w:t xml:space="preserve">, and reviving </w:t>
      </w:r>
      <w:r w:rsidRPr="00250565">
        <w:rPr>
          <w:rStyle w:val="Emphasis"/>
        </w:rPr>
        <w:t>democratic institutions</w:t>
      </w:r>
      <w:r w:rsidRPr="00250565">
        <w:t xml:space="preserve"> and norms. Only if the country’s democratic lights come back on can it effectively deal with the rest of the world. In the meantime, </w:t>
      </w:r>
      <w:r w:rsidRPr="00114EE0">
        <w:rPr>
          <w:rStyle w:val="StyleUnderline"/>
          <w:highlight w:val="cyan"/>
        </w:rPr>
        <w:t>the</w:t>
      </w:r>
      <w:r w:rsidRPr="00250565">
        <w:rPr>
          <w:rStyle w:val="StyleUnderline"/>
        </w:rPr>
        <w:t xml:space="preserve"> next </w:t>
      </w:r>
      <w:r w:rsidRPr="00114EE0">
        <w:rPr>
          <w:rStyle w:val="StyleUnderline"/>
          <w:highlight w:val="cyan"/>
        </w:rPr>
        <w:t>admin</w:t>
      </w:r>
      <w:r w:rsidRPr="00250565">
        <w:t xml:space="preserve">istration </w:t>
      </w:r>
      <w:r w:rsidRPr="00114EE0">
        <w:rPr>
          <w:rStyle w:val="StyleUnderline"/>
          <w:highlight w:val="cyan"/>
        </w:rPr>
        <w:t>needs to</w:t>
      </w:r>
      <w:r w:rsidRPr="00250565">
        <w:rPr>
          <w:rStyle w:val="StyleUnderline"/>
        </w:rPr>
        <w:t xml:space="preserve"> </w:t>
      </w:r>
      <w:r w:rsidRPr="00250565">
        <w:rPr>
          <w:rStyle w:val="Emphasis"/>
        </w:rPr>
        <w:t>continue Trump’s effort</w:t>
      </w:r>
      <w:r w:rsidRPr="00250565">
        <w:rPr>
          <w:rStyle w:val="StyleUnderline"/>
        </w:rPr>
        <w:t xml:space="preserve"> to </w:t>
      </w:r>
      <w:r w:rsidRPr="00114EE0">
        <w:rPr>
          <w:rStyle w:val="Emphasis"/>
          <w:highlight w:val="cyan"/>
        </w:rPr>
        <w:t>downsize</w:t>
      </w:r>
      <w:r w:rsidRPr="00250565">
        <w:rPr>
          <w:rStyle w:val="StyleUnderline"/>
        </w:rPr>
        <w:t xml:space="preserve"> the nation’s foreign </w:t>
      </w:r>
      <w:r w:rsidRPr="00114EE0">
        <w:rPr>
          <w:rStyle w:val="Emphasis"/>
          <w:highlight w:val="cyan"/>
        </w:rPr>
        <w:t>entanglements</w:t>
      </w:r>
      <w:r w:rsidRPr="00250565">
        <w:t xml:space="preserve">—but </w:t>
      </w:r>
      <w:r w:rsidRPr="00114EE0">
        <w:rPr>
          <w:rStyle w:val="StyleUnderline"/>
          <w:highlight w:val="cyan"/>
        </w:rPr>
        <w:t>in a</w:t>
      </w:r>
      <w:r w:rsidRPr="00250565">
        <w:rPr>
          <w:rStyle w:val="StyleUnderline"/>
        </w:rPr>
        <w:t xml:space="preserve"> </w:t>
      </w:r>
      <w:r w:rsidRPr="00250565">
        <w:rPr>
          <w:rStyle w:val="Emphasis"/>
        </w:rPr>
        <w:t>smart</w:t>
      </w:r>
      <w:r w:rsidRPr="00250565">
        <w:rPr>
          <w:rStyle w:val="StyleUnderline"/>
        </w:rPr>
        <w:t xml:space="preserve"> and </w:t>
      </w:r>
      <w:r w:rsidRPr="00114EE0">
        <w:rPr>
          <w:rStyle w:val="Emphasis"/>
          <w:highlight w:val="cyan"/>
        </w:rPr>
        <w:t>measured</w:t>
      </w:r>
      <w:r w:rsidRPr="00114EE0">
        <w:rPr>
          <w:rStyle w:val="StyleUnderline"/>
          <w:highlight w:val="cyan"/>
        </w:rPr>
        <w:t xml:space="preserve"> way</w:t>
      </w:r>
      <w:r w:rsidRPr="00250565">
        <w:t>. The United States needs to step back without stepping away. “Build back better” applies abroad just as much as it does at home.</w:t>
      </w:r>
    </w:p>
    <w:p w14:paraId="2FA72528" w14:textId="77777777" w:rsidR="00471DBE" w:rsidRPr="00250565" w:rsidRDefault="00471DBE" w:rsidP="00471DBE"/>
    <w:p w14:paraId="3A493B49" w14:textId="77777777" w:rsidR="00471DBE" w:rsidRPr="00250565" w:rsidRDefault="00471DBE" w:rsidP="00471DBE">
      <w:pPr>
        <w:pStyle w:val="Heading4"/>
        <w:rPr>
          <w:rFonts w:cs="Arial"/>
        </w:rPr>
      </w:pPr>
      <w:r w:rsidRPr="00250565">
        <w:rPr>
          <w:rFonts w:cs="Arial"/>
        </w:rPr>
        <w:t xml:space="preserve">triggers </w:t>
      </w:r>
      <w:proofErr w:type="spellStart"/>
      <w:r w:rsidRPr="00250565">
        <w:rPr>
          <w:rFonts w:cs="Arial"/>
        </w:rPr>
        <w:t>miscalc</w:t>
      </w:r>
      <w:proofErr w:type="spellEnd"/>
      <w:r w:rsidRPr="00250565">
        <w:rPr>
          <w:rFonts w:cs="Arial"/>
        </w:rPr>
        <w:t xml:space="preserve">. </w:t>
      </w:r>
    </w:p>
    <w:p w14:paraId="26742B80" w14:textId="77777777" w:rsidR="00471DBE" w:rsidRPr="00250565" w:rsidRDefault="00471DBE" w:rsidP="00471DBE">
      <w:r w:rsidRPr="00250565">
        <w:rPr>
          <w:rStyle w:val="Style13ptBold"/>
        </w:rPr>
        <w:t>Ashford 4-1</w:t>
      </w:r>
      <w:r w:rsidRPr="00250565">
        <w:t xml:space="preserve">-2021, PhD, senior fellow in the New American Engagement Initiative at the Atlantic Council’s Scowcroft Center for Strategy and Security. (Emma, "Great-Power Competition Is a Recipe for Disaster", </w:t>
      </w:r>
      <w:r w:rsidRPr="00250565">
        <w:rPr>
          <w:i/>
          <w:iCs/>
        </w:rPr>
        <w:t>Foreign Policy</w:t>
      </w:r>
      <w:r w:rsidRPr="00250565">
        <w:t>, https://foreignpolicy.com/2021/04/01/china-usa-great-power-competition-recipe-for-disaster/)</w:t>
      </w:r>
    </w:p>
    <w:p w14:paraId="51B58805" w14:textId="77777777" w:rsidR="00471DBE" w:rsidRPr="00250565" w:rsidRDefault="00471DBE" w:rsidP="00471DBE">
      <w:r w:rsidRPr="00250565">
        <w:t xml:space="preserve">Instead, </w:t>
      </w:r>
      <w:r w:rsidRPr="00250565">
        <w:rPr>
          <w:rStyle w:val="StyleUnderline"/>
        </w:rPr>
        <w:t xml:space="preserve">the “return of great-power competition” is essentially an easier way of admitting that </w:t>
      </w:r>
      <w:r w:rsidRPr="00114EE0">
        <w:rPr>
          <w:rStyle w:val="StyleUnderline"/>
          <w:highlight w:val="cyan"/>
        </w:rPr>
        <w:t>the U</w:t>
      </w:r>
      <w:r w:rsidRPr="00250565">
        <w:t xml:space="preserve">nited </w:t>
      </w:r>
      <w:r w:rsidRPr="00114EE0">
        <w:rPr>
          <w:rStyle w:val="StyleUnderline"/>
          <w:highlight w:val="cyan"/>
        </w:rPr>
        <w:t>S</w:t>
      </w:r>
      <w:r w:rsidRPr="00250565">
        <w:t xml:space="preserve">tates </w:t>
      </w:r>
      <w:r w:rsidRPr="00114EE0">
        <w:rPr>
          <w:rStyle w:val="StyleUnderline"/>
          <w:highlight w:val="cyan"/>
        </w:rPr>
        <w:t>is in</w:t>
      </w:r>
      <w:r w:rsidRPr="00250565">
        <w:rPr>
          <w:rStyle w:val="StyleUnderline"/>
        </w:rPr>
        <w:t xml:space="preserve"> </w:t>
      </w:r>
      <w:r w:rsidRPr="00250565">
        <w:rPr>
          <w:rStyle w:val="Emphasis"/>
        </w:rPr>
        <w:t xml:space="preserve">relative </w:t>
      </w:r>
      <w:r w:rsidRPr="00114EE0">
        <w:rPr>
          <w:rStyle w:val="Emphasis"/>
          <w:highlight w:val="cyan"/>
        </w:rPr>
        <w:t>decline</w:t>
      </w:r>
      <w:r w:rsidRPr="00250565">
        <w:t xml:space="preserve">. </w:t>
      </w:r>
      <w:r w:rsidRPr="00114EE0">
        <w:rPr>
          <w:rStyle w:val="StyleUnderline"/>
          <w:highlight w:val="cyan"/>
        </w:rPr>
        <w:t xml:space="preserve">The </w:t>
      </w:r>
      <w:r w:rsidRPr="00114EE0">
        <w:rPr>
          <w:rStyle w:val="Emphasis"/>
          <w:highlight w:val="cyan"/>
        </w:rPr>
        <w:t>unipolar moment</w:t>
      </w:r>
      <w:r w:rsidRPr="00250565">
        <w:t>—the three-decade period of U.S. global predominance that started with the collapse of the Soviet Union—</w:t>
      </w:r>
      <w:r w:rsidRPr="00114EE0">
        <w:rPr>
          <w:rStyle w:val="Emphasis"/>
          <w:highlight w:val="cyan"/>
        </w:rPr>
        <w:t>is ending</w:t>
      </w:r>
      <w:r w:rsidRPr="00250565">
        <w:t xml:space="preserve">. In the parlance of political science, </w:t>
      </w:r>
      <w:r w:rsidRPr="00114EE0">
        <w:rPr>
          <w:rStyle w:val="StyleUnderline"/>
          <w:highlight w:val="cyan"/>
        </w:rPr>
        <w:t xml:space="preserve">other states are beginning to </w:t>
      </w:r>
      <w:r w:rsidRPr="00114EE0">
        <w:rPr>
          <w:rStyle w:val="Emphasis"/>
          <w:highlight w:val="cyan"/>
        </w:rPr>
        <w:t>balance</w:t>
      </w:r>
      <w:r w:rsidRPr="00250565">
        <w:rPr>
          <w:rStyle w:val="StyleUnderline"/>
        </w:rPr>
        <w:t xml:space="preserve"> against the U</w:t>
      </w:r>
      <w:r w:rsidRPr="00250565">
        <w:t xml:space="preserve">nited </w:t>
      </w:r>
      <w:r w:rsidRPr="00250565">
        <w:rPr>
          <w:rStyle w:val="StyleUnderline"/>
        </w:rPr>
        <w:t>S</w:t>
      </w:r>
      <w:r w:rsidRPr="00250565">
        <w:t xml:space="preserve">tates. In layman’s terms, this means that with the United States in relative decline, </w:t>
      </w:r>
      <w:r w:rsidRPr="00250565">
        <w:rPr>
          <w:rStyle w:val="StyleUnderline"/>
        </w:rPr>
        <w:t xml:space="preserve">other states are increasingly willing to take actions they would not have during the 1990s, whether it’s </w:t>
      </w:r>
      <w:r w:rsidRPr="00250565">
        <w:rPr>
          <w:rStyle w:val="Emphasis"/>
        </w:rPr>
        <w:t>Russian intervention</w:t>
      </w:r>
      <w:r w:rsidRPr="00250565">
        <w:rPr>
          <w:rStyle w:val="StyleUnderline"/>
        </w:rPr>
        <w:t xml:space="preserve"> in </w:t>
      </w:r>
      <w:r w:rsidRPr="00250565">
        <w:rPr>
          <w:rStyle w:val="Emphasis"/>
        </w:rPr>
        <w:t>Syria</w:t>
      </w:r>
      <w:r w:rsidRPr="00250565">
        <w:t xml:space="preserve">, </w:t>
      </w:r>
      <w:r w:rsidRPr="00250565">
        <w:rPr>
          <w:rStyle w:val="Emphasis"/>
        </w:rPr>
        <w:t>Chinese claims</w:t>
      </w:r>
      <w:r w:rsidRPr="00250565">
        <w:t xml:space="preserve"> </w:t>
      </w:r>
      <w:r w:rsidRPr="00250565">
        <w:rPr>
          <w:rStyle w:val="StyleUnderline"/>
        </w:rPr>
        <w:t xml:space="preserve">to the </w:t>
      </w:r>
      <w:r w:rsidRPr="00250565">
        <w:rPr>
          <w:rStyle w:val="Emphasis"/>
        </w:rPr>
        <w:t>S</w:t>
      </w:r>
      <w:r w:rsidRPr="00250565">
        <w:t xml:space="preserve">outh </w:t>
      </w:r>
      <w:r w:rsidRPr="00250565">
        <w:rPr>
          <w:rStyle w:val="Emphasis"/>
        </w:rPr>
        <w:t>C</w:t>
      </w:r>
      <w:r w:rsidRPr="00250565">
        <w:t xml:space="preserve">hina </w:t>
      </w:r>
      <w:r w:rsidRPr="00250565">
        <w:rPr>
          <w:rStyle w:val="Emphasis"/>
        </w:rPr>
        <w:t>S</w:t>
      </w:r>
      <w:r w:rsidRPr="00250565">
        <w:t xml:space="preserve">ea, </w:t>
      </w:r>
      <w:r w:rsidRPr="00250565">
        <w:rPr>
          <w:rStyle w:val="StyleUnderline"/>
        </w:rPr>
        <w:t xml:space="preserve">or European steps to </w:t>
      </w:r>
      <w:r w:rsidRPr="00250565">
        <w:rPr>
          <w:rStyle w:val="Emphasis"/>
        </w:rPr>
        <w:t>circumvent</w:t>
      </w:r>
      <w:r w:rsidRPr="00250565">
        <w:t xml:space="preserve"> U.S. </w:t>
      </w:r>
      <w:r w:rsidRPr="00250565">
        <w:rPr>
          <w:rStyle w:val="Emphasis"/>
        </w:rPr>
        <w:t>sanctions</w:t>
      </w:r>
      <w:r w:rsidRPr="00250565">
        <w:t xml:space="preserve"> legislation. Irving Kristol, considered the godfather of neoconservatism, once noted that a neoconservative is just a liberal who’s been mugged by reality; some of the loudest voices proclaiming an era of great-power competition are just liberal internationalists who have been mugged by the reality of power politics.</w:t>
      </w:r>
    </w:p>
    <w:p w14:paraId="3C2FFC56" w14:textId="77777777" w:rsidR="00471DBE" w:rsidRPr="00250565" w:rsidRDefault="00471DBE" w:rsidP="00471DBE">
      <w:pPr>
        <w:rPr>
          <w:sz w:val="14"/>
          <w:szCs w:val="14"/>
        </w:rPr>
      </w:pPr>
      <w:r w:rsidRPr="00250565">
        <w:rPr>
          <w:sz w:val="14"/>
          <w:szCs w:val="14"/>
        </w:rPr>
        <w:t>Yet if this were all there was to it, the debate surrounding great-power competition would be far less problematic. Scholars and pundits would update their mental models for a more competitive world and move on with their lives. Instead, foreign-policy circles in Washington are increasingly fixated on the notion that the United States must commit to competition with China, Russia, and other states.</w:t>
      </w:r>
    </w:p>
    <w:p w14:paraId="17F044E3" w14:textId="77777777" w:rsidR="00471DBE" w:rsidRPr="00250565" w:rsidRDefault="00471DBE" w:rsidP="00471DBE">
      <w:pPr>
        <w:rPr>
          <w:sz w:val="14"/>
          <w:szCs w:val="14"/>
        </w:rPr>
      </w:pPr>
      <w:r w:rsidRPr="00250565">
        <w:rPr>
          <w:sz w:val="14"/>
          <w:szCs w:val="14"/>
        </w:rPr>
        <w:t>Great-power competition is portrayed less as a fact of life and more as a strategy in and of itself. Certainly, some authors do suggest a potential endpoint to great-power competition, such as Hal Brands and Zack Cooper, whose recent piece in Foreign Policy argued that competition between the United States and China would only lessen when the regime in Beijing collapsed. But they are still unclear on why we should pursue an existential Cold War-style struggle with China, rather than a more measured approach of competitive coexistence.</w:t>
      </w:r>
    </w:p>
    <w:p w14:paraId="778F838A" w14:textId="77777777" w:rsidR="00471DBE" w:rsidRPr="00250565" w:rsidRDefault="00471DBE" w:rsidP="00471DBE">
      <w:pPr>
        <w:rPr>
          <w:sz w:val="14"/>
          <w:szCs w:val="14"/>
        </w:rPr>
      </w:pPr>
      <w:r w:rsidRPr="00250565">
        <w:rPr>
          <w:sz w:val="14"/>
          <w:szCs w:val="14"/>
        </w:rPr>
        <w:t xml:space="preserve">This example is emblematic of the debate on great-power </w:t>
      </w:r>
      <w:proofErr w:type="gramStart"/>
      <w:r w:rsidRPr="00250565">
        <w:rPr>
          <w:sz w:val="14"/>
          <w:szCs w:val="14"/>
        </w:rPr>
        <w:t>competition as a whole</w:t>
      </w:r>
      <w:proofErr w:type="gramEnd"/>
      <w:r w:rsidRPr="00250565">
        <w:rPr>
          <w:sz w:val="14"/>
          <w:szCs w:val="14"/>
        </w:rPr>
        <w:t>. As a grand strategy—what the Yale University professor John Lewis Gaddis once described as “the calculated relationship of means to large ends”—great-power competition is sorely lacking. For starters, it’s not clear whether competition is itself a means or an end.</w:t>
      </w:r>
    </w:p>
    <w:p w14:paraId="57B6457C" w14:textId="77777777" w:rsidR="00471DBE" w:rsidRPr="00250565" w:rsidRDefault="00471DBE" w:rsidP="00471DBE">
      <w:pPr>
        <w:rPr>
          <w:sz w:val="14"/>
          <w:szCs w:val="14"/>
        </w:rPr>
      </w:pPr>
      <w:r w:rsidRPr="00250565">
        <w:rPr>
          <w:sz w:val="14"/>
          <w:szCs w:val="14"/>
        </w:rPr>
        <w:t>The 2017 National Security Strategy, for example, describes the world as an “arena of continuous competition” for which the United States must prepare. Whether it is domestic infrastructure projects, student loan forgiveness, repairs to democratic institutions, or increasing the birth rate, a wide range of policy priorities are now portrayed as essential to the pursuit of great-power competition. This suggests that great-power competition is itself an end. Why the country is compelled to compete in this way typically goes unstated.</w:t>
      </w:r>
    </w:p>
    <w:p w14:paraId="069485BC" w14:textId="77777777" w:rsidR="00471DBE" w:rsidRPr="00250565" w:rsidRDefault="00471DBE" w:rsidP="00471DBE">
      <w:pPr>
        <w:rPr>
          <w:sz w:val="14"/>
          <w:szCs w:val="14"/>
        </w:rPr>
      </w:pPr>
      <w:r w:rsidRPr="00250565">
        <w:rPr>
          <w:sz w:val="14"/>
          <w:szCs w:val="14"/>
        </w:rPr>
        <w:t>Indeed, if great-power competition is instead a means to an end, it’s not at all clear what those ends are. There’s rarely a concrete goal among those who proselytize in favor of a strategy of great-power competition. Consider how the topic is portrayed by former National Security Advisor H.R. McMaster in his recent book. He opens by noting that “after the end of the Cold War, America and other free and open societies forgot that they had to compete to keep their freedom, security, and prosperity” while later arguing that states must “compete thoroughly as the best means of avoiding confrontation.” Confusingly, he portrays competition as both an alternative to conflict and as a Manichean struggle between good and evil, with the United States beset by adversaries on all sides.</w:t>
      </w:r>
    </w:p>
    <w:p w14:paraId="0ADB2F0E" w14:textId="77777777" w:rsidR="00471DBE" w:rsidRPr="00250565" w:rsidRDefault="00471DBE" w:rsidP="00471DBE">
      <w:r w:rsidRPr="00250565">
        <w:t xml:space="preserve">It’s easy to dismiss </w:t>
      </w:r>
      <w:r w:rsidRPr="00250565">
        <w:rPr>
          <w:rStyle w:val="StyleUnderline"/>
        </w:rPr>
        <w:t>this</w:t>
      </w:r>
      <w:r w:rsidRPr="00250565">
        <w:t xml:space="preserve"> kind of </w:t>
      </w:r>
      <w:r w:rsidRPr="00250565">
        <w:rPr>
          <w:rStyle w:val="StyleUnderline"/>
        </w:rPr>
        <w:t>rhetoric</w:t>
      </w:r>
      <w:r w:rsidRPr="00250565">
        <w:t xml:space="preserve"> as silly, but it also </w:t>
      </w:r>
      <w:r w:rsidRPr="00250565">
        <w:rPr>
          <w:rStyle w:val="StyleUnderline"/>
        </w:rPr>
        <w:t xml:space="preserve">carries </w:t>
      </w:r>
      <w:r w:rsidRPr="00250565">
        <w:rPr>
          <w:rStyle w:val="Emphasis"/>
        </w:rPr>
        <w:t>substantial danger</w:t>
      </w:r>
      <w:r w:rsidRPr="00250565">
        <w:t xml:space="preserve">. For one thing, the focus on competition masks a whole series of underlying assumptions about the international system and America’s role in it. Washington’s policy community appears convinced that we are headed for a more dangerous world, one in which the United States must push back against the perceived aggression of states like China and Russia. Though articles almost always include an obligatory aside—that cooperation with China on climate change is a </w:t>
      </w:r>
      <w:proofErr w:type="gramStart"/>
      <w:r w:rsidRPr="00250565">
        <w:t>must!—</w:t>
      </w:r>
      <w:proofErr w:type="gramEnd"/>
      <w:r w:rsidRPr="00250565">
        <w:rPr>
          <w:rStyle w:val="StyleUnderline"/>
        </w:rPr>
        <w:t xml:space="preserve">the frame is almost </w:t>
      </w:r>
      <w:r w:rsidRPr="00250565">
        <w:rPr>
          <w:rStyle w:val="Emphasis"/>
        </w:rPr>
        <w:t>uniformly confrontational</w:t>
      </w:r>
      <w:r w:rsidRPr="00250565">
        <w:t>.</w:t>
      </w:r>
    </w:p>
    <w:p w14:paraId="15A8D094" w14:textId="77777777" w:rsidR="00471DBE" w:rsidRPr="00250565" w:rsidRDefault="00471DBE" w:rsidP="00471DBE">
      <w:pPr>
        <w:rPr>
          <w:rStyle w:val="StyleUnderline"/>
        </w:rPr>
      </w:pPr>
      <w:r w:rsidRPr="00250565">
        <w:t xml:space="preserve">To be clear, there are good reasons for Washington’s strategic community to perceive an increasingly competitive world. </w:t>
      </w:r>
      <w:r w:rsidRPr="00114EE0">
        <w:rPr>
          <w:rStyle w:val="StyleUnderline"/>
          <w:highlight w:val="cyan"/>
        </w:rPr>
        <w:t>The gap</w:t>
      </w:r>
      <w:r w:rsidRPr="00250565">
        <w:rPr>
          <w:rStyle w:val="StyleUnderline"/>
        </w:rPr>
        <w:t xml:space="preserve"> between the U</w:t>
      </w:r>
      <w:r w:rsidRPr="00250565">
        <w:t xml:space="preserve">nited </w:t>
      </w:r>
      <w:r w:rsidRPr="00250565">
        <w:rPr>
          <w:rStyle w:val="StyleUnderline"/>
        </w:rPr>
        <w:t>S</w:t>
      </w:r>
      <w:r w:rsidRPr="00250565">
        <w:t>tates</w:t>
      </w:r>
      <w:r w:rsidRPr="00250565">
        <w:rPr>
          <w:rStyle w:val="StyleUnderline"/>
        </w:rPr>
        <w:t xml:space="preserve"> and other countries is </w:t>
      </w:r>
      <w:r w:rsidRPr="00250565">
        <w:rPr>
          <w:rStyle w:val="Emphasis"/>
        </w:rPr>
        <w:t>narrowing militarily</w:t>
      </w:r>
      <w:r w:rsidRPr="00250565">
        <w:rPr>
          <w:rStyle w:val="StyleUnderline"/>
        </w:rPr>
        <w:t xml:space="preserve">; it </w:t>
      </w:r>
      <w:r w:rsidRPr="00114EE0">
        <w:rPr>
          <w:rStyle w:val="StyleUnderline"/>
          <w:highlight w:val="cyan"/>
        </w:rPr>
        <w:t xml:space="preserve">has </w:t>
      </w:r>
      <w:r w:rsidRPr="00114EE0">
        <w:rPr>
          <w:rStyle w:val="Emphasis"/>
          <w:highlight w:val="cyan"/>
        </w:rPr>
        <w:t>already closed</w:t>
      </w:r>
      <w:r w:rsidRPr="00250565">
        <w:rPr>
          <w:rStyle w:val="StyleUnderline"/>
        </w:rPr>
        <w:t xml:space="preserve"> by some economic measures</w:t>
      </w:r>
      <w:r w:rsidRPr="00250565">
        <w:t xml:space="preserve">. And </w:t>
      </w:r>
      <w:r w:rsidRPr="00114EE0">
        <w:rPr>
          <w:rStyle w:val="Emphasis"/>
          <w:highlight w:val="cyan"/>
        </w:rPr>
        <w:t>pushback against U.S.</w:t>
      </w:r>
      <w:r w:rsidRPr="00250565">
        <w:rPr>
          <w:rStyle w:val="Emphasis"/>
        </w:rPr>
        <w:t xml:space="preserve"> foreign-policy </w:t>
      </w:r>
      <w:r w:rsidRPr="00114EE0">
        <w:rPr>
          <w:rStyle w:val="Emphasis"/>
          <w:highlight w:val="cyan"/>
        </w:rPr>
        <w:t>choices</w:t>
      </w:r>
      <w:r w:rsidRPr="00250565">
        <w:t xml:space="preserve"> among other states </w:t>
      </w:r>
      <w:r w:rsidRPr="00114EE0">
        <w:rPr>
          <w:rStyle w:val="StyleUnderline"/>
          <w:highlight w:val="cyan"/>
        </w:rPr>
        <w:t>has</w:t>
      </w:r>
      <w:r w:rsidRPr="00114EE0">
        <w:rPr>
          <w:highlight w:val="cyan"/>
        </w:rPr>
        <w:t xml:space="preserve"> </w:t>
      </w:r>
      <w:r w:rsidRPr="00114EE0">
        <w:rPr>
          <w:rStyle w:val="Emphasis"/>
          <w:highlight w:val="cyan"/>
        </w:rPr>
        <w:t>increased</w:t>
      </w:r>
      <w:r w:rsidRPr="00250565">
        <w:t xml:space="preserve"> in recent years, </w:t>
      </w:r>
      <w:r w:rsidRPr="00114EE0">
        <w:rPr>
          <w:rStyle w:val="StyleUnderline"/>
          <w:highlight w:val="cyan"/>
        </w:rPr>
        <w:t>from</w:t>
      </w:r>
      <w:r w:rsidRPr="00250565">
        <w:t xml:space="preserve"> </w:t>
      </w:r>
      <w:r w:rsidRPr="00250565">
        <w:rPr>
          <w:rStyle w:val="StyleUnderline"/>
        </w:rPr>
        <w:t xml:space="preserve">Chinese </w:t>
      </w:r>
      <w:r w:rsidRPr="00114EE0">
        <w:rPr>
          <w:rStyle w:val="StyleUnderline"/>
          <w:highlight w:val="cyan"/>
        </w:rPr>
        <w:t xml:space="preserve">attempts to </w:t>
      </w:r>
      <w:r w:rsidRPr="00114EE0">
        <w:rPr>
          <w:rStyle w:val="Emphasis"/>
          <w:highlight w:val="cyan"/>
        </w:rPr>
        <w:t>revise maritime rules</w:t>
      </w:r>
      <w:r w:rsidRPr="00114EE0">
        <w:rPr>
          <w:highlight w:val="cyan"/>
        </w:rPr>
        <w:t xml:space="preserve"> </w:t>
      </w:r>
      <w:r w:rsidRPr="00114EE0">
        <w:rPr>
          <w:rStyle w:val="StyleUnderline"/>
          <w:highlight w:val="cyan"/>
        </w:rPr>
        <w:t>to</w:t>
      </w:r>
      <w:r w:rsidRPr="00250565">
        <w:rPr>
          <w:rStyle w:val="StyleUnderline"/>
        </w:rPr>
        <w:t xml:space="preserve"> Russia’s </w:t>
      </w:r>
      <w:r w:rsidRPr="00250565">
        <w:rPr>
          <w:rStyle w:val="Emphasis"/>
        </w:rPr>
        <w:t xml:space="preserve">aggressive </w:t>
      </w:r>
      <w:r w:rsidRPr="00114EE0">
        <w:rPr>
          <w:rStyle w:val="Emphasis"/>
          <w:highlight w:val="cyan"/>
        </w:rPr>
        <w:t>targeting</w:t>
      </w:r>
      <w:r w:rsidRPr="00114EE0">
        <w:rPr>
          <w:rStyle w:val="StyleUnderline"/>
          <w:highlight w:val="cyan"/>
        </w:rPr>
        <w:t xml:space="preserve"> of</w:t>
      </w:r>
      <w:r w:rsidRPr="00250565">
        <w:rPr>
          <w:rStyle w:val="StyleUnderline"/>
        </w:rPr>
        <w:t xml:space="preserve"> </w:t>
      </w:r>
      <w:r w:rsidRPr="00250565">
        <w:rPr>
          <w:rStyle w:val="Emphasis"/>
        </w:rPr>
        <w:t xml:space="preserve">foreign </w:t>
      </w:r>
      <w:r w:rsidRPr="00114EE0">
        <w:rPr>
          <w:rStyle w:val="Emphasis"/>
          <w:highlight w:val="cyan"/>
        </w:rPr>
        <w:t>elections</w:t>
      </w:r>
      <w:r w:rsidRPr="00250565">
        <w:t xml:space="preserve">. But a more competitive world isn’t the same thing as an all-out struggle. </w:t>
      </w:r>
      <w:r w:rsidRPr="00250565">
        <w:rPr>
          <w:rStyle w:val="StyleUnderline"/>
        </w:rPr>
        <w:t xml:space="preserve">Great-power competition is often portrayed as an </w:t>
      </w:r>
      <w:r w:rsidRPr="00250565">
        <w:rPr>
          <w:rStyle w:val="Emphasis"/>
        </w:rPr>
        <w:t>all-or-nothing conflict</w:t>
      </w:r>
      <w:r w:rsidRPr="00250565">
        <w:t xml:space="preserve">, where revisionist autocracies are challenging the United States in every sphere. </w:t>
      </w:r>
      <w:proofErr w:type="gramStart"/>
      <w:r w:rsidRPr="00250565">
        <w:rPr>
          <w:rStyle w:val="StyleUnderline"/>
        </w:rPr>
        <w:t>In reality, thus</w:t>
      </w:r>
      <w:proofErr w:type="gramEnd"/>
      <w:r w:rsidRPr="00250565">
        <w:rPr>
          <w:rStyle w:val="StyleUnderline"/>
        </w:rPr>
        <w:t xml:space="preserve"> far </w:t>
      </w:r>
      <w:r w:rsidRPr="00114EE0">
        <w:rPr>
          <w:rStyle w:val="StyleUnderline"/>
          <w:highlight w:val="cyan"/>
        </w:rPr>
        <w:t xml:space="preserve">China and Russia are only </w:t>
      </w:r>
      <w:r w:rsidRPr="00114EE0">
        <w:rPr>
          <w:rStyle w:val="Emphasis"/>
          <w:highlight w:val="cyan"/>
        </w:rPr>
        <w:t>selectively revisionist</w:t>
      </w:r>
      <w:r w:rsidRPr="00250565">
        <w:rPr>
          <w:rStyle w:val="StyleUnderline"/>
        </w:rPr>
        <w:t xml:space="preserve">, attempting to change the status quo where it </w:t>
      </w:r>
      <w:r w:rsidRPr="00250565">
        <w:rPr>
          <w:rStyle w:val="Emphasis"/>
        </w:rPr>
        <w:t>suits their interests</w:t>
      </w:r>
      <w:r w:rsidRPr="00250565">
        <w:rPr>
          <w:rStyle w:val="StyleUnderline"/>
        </w:rPr>
        <w:t xml:space="preserve"> and to </w:t>
      </w:r>
      <w:r w:rsidRPr="00250565">
        <w:rPr>
          <w:rStyle w:val="Emphasis"/>
        </w:rPr>
        <w:t>maintain it in other places</w:t>
      </w:r>
      <w:r w:rsidRPr="00250565">
        <w:rPr>
          <w:rStyle w:val="StyleUnderline"/>
        </w:rPr>
        <w:t>.</w:t>
      </w:r>
    </w:p>
    <w:p w14:paraId="085682DA" w14:textId="77777777" w:rsidR="00471DBE" w:rsidRPr="00250565" w:rsidRDefault="00471DBE" w:rsidP="00471DBE">
      <w:pPr>
        <w:rPr>
          <w:u w:val="single"/>
        </w:rPr>
      </w:pPr>
      <w:r w:rsidRPr="00250565">
        <w:rPr>
          <w:rStyle w:val="StyleUnderline"/>
        </w:rPr>
        <w:t xml:space="preserve">The risks of </w:t>
      </w:r>
      <w:r w:rsidRPr="00114EE0">
        <w:rPr>
          <w:rStyle w:val="StyleUnderline"/>
          <w:highlight w:val="cyan"/>
        </w:rPr>
        <w:t xml:space="preserve">the </w:t>
      </w:r>
      <w:r w:rsidRPr="00114EE0">
        <w:rPr>
          <w:rStyle w:val="Emphasis"/>
          <w:highlight w:val="cyan"/>
        </w:rPr>
        <w:t>all-or-nothing approach</w:t>
      </w:r>
      <w:r w:rsidRPr="00250565">
        <w:rPr>
          <w:rStyle w:val="StyleUnderline"/>
        </w:rPr>
        <w:t xml:space="preserve"> to global politics </w:t>
      </w:r>
      <w:r w:rsidRPr="00250565">
        <w:rPr>
          <w:rStyle w:val="Emphasis"/>
        </w:rPr>
        <w:t>cannot be overstated</w:t>
      </w:r>
      <w:r w:rsidRPr="00250565">
        <w:t>. As Fareed Zakaria put it recently, “</w:t>
      </w:r>
      <w:r w:rsidRPr="00250565">
        <w:rPr>
          <w:rStyle w:val="StyleUnderline"/>
        </w:rPr>
        <w:t>The U</w:t>
      </w:r>
      <w:r w:rsidRPr="00250565">
        <w:t xml:space="preserve">nited </w:t>
      </w:r>
      <w:r w:rsidRPr="00250565">
        <w:rPr>
          <w:rStyle w:val="StyleUnderline"/>
        </w:rPr>
        <w:t xml:space="preserve">States </w:t>
      </w:r>
      <w:r w:rsidRPr="00114EE0">
        <w:rPr>
          <w:rStyle w:val="StyleUnderline"/>
          <w:highlight w:val="cyan"/>
        </w:rPr>
        <w:t>risks</w:t>
      </w:r>
      <w:r w:rsidRPr="00250565">
        <w:rPr>
          <w:rStyle w:val="StyleUnderline"/>
        </w:rPr>
        <w:t xml:space="preserve"> </w:t>
      </w:r>
      <w:r w:rsidRPr="00250565">
        <w:rPr>
          <w:rStyle w:val="Emphasis"/>
        </w:rPr>
        <w:t>squandering</w:t>
      </w:r>
      <w:r w:rsidRPr="00250565">
        <w:rPr>
          <w:rStyle w:val="StyleUnderline"/>
        </w:rPr>
        <w:t xml:space="preserve"> the </w:t>
      </w:r>
      <w:r w:rsidRPr="00250565">
        <w:rPr>
          <w:rStyle w:val="Emphasis"/>
        </w:rPr>
        <w:t>hard-won gains</w:t>
      </w:r>
      <w:r w:rsidRPr="00250565">
        <w:rPr>
          <w:rStyle w:val="StyleUnderline"/>
        </w:rPr>
        <w:t xml:space="preserve"> from four decades of engagement with China, </w:t>
      </w:r>
      <w:r w:rsidRPr="00114EE0">
        <w:rPr>
          <w:rStyle w:val="StyleUnderline"/>
          <w:highlight w:val="cyan"/>
        </w:rPr>
        <w:t xml:space="preserve">encouraging Beijing to adopt </w:t>
      </w:r>
      <w:r w:rsidRPr="00114EE0">
        <w:rPr>
          <w:rStyle w:val="Emphasis"/>
          <w:highlight w:val="cyan"/>
        </w:rPr>
        <w:t>confrontational policies</w:t>
      </w:r>
      <w:r w:rsidRPr="00250565">
        <w:rPr>
          <w:rStyle w:val="StyleUnderline"/>
        </w:rPr>
        <w:t xml:space="preserve"> of its own, </w:t>
      </w:r>
      <w:r w:rsidRPr="00114EE0">
        <w:rPr>
          <w:rStyle w:val="StyleUnderline"/>
          <w:highlight w:val="cyan"/>
        </w:rPr>
        <w:t>and leading the</w:t>
      </w:r>
      <w:r w:rsidRPr="00250565">
        <w:rPr>
          <w:rStyle w:val="StyleUnderline"/>
        </w:rPr>
        <w:t xml:space="preserve"> world’s </w:t>
      </w:r>
      <w:r w:rsidRPr="00114EE0">
        <w:rPr>
          <w:rStyle w:val="StyleUnderline"/>
          <w:highlight w:val="cyan"/>
        </w:rPr>
        <w:t>two</w:t>
      </w:r>
      <w:r w:rsidRPr="00250565">
        <w:rPr>
          <w:rStyle w:val="StyleUnderline"/>
        </w:rPr>
        <w:t xml:space="preserve"> largest economies </w:t>
      </w:r>
      <w:r w:rsidRPr="00114EE0">
        <w:rPr>
          <w:rStyle w:val="StyleUnderline"/>
          <w:highlight w:val="cyan"/>
        </w:rPr>
        <w:t>into</w:t>
      </w:r>
      <w:r w:rsidRPr="00250565">
        <w:rPr>
          <w:rStyle w:val="StyleUnderline"/>
        </w:rPr>
        <w:t xml:space="preserve"> a </w:t>
      </w:r>
      <w:r w:rsidRPr="00250565">
        <w:rPr>
          <w:rStyle w:val="Emphasis"/>
        </w:rPr>
        <w:t xml:space="preserve">treacherous </w:t>
      </w:r>
      <w:r w:rsidRPr="00114EE0">
        <w:rPr>
          <w:rStyle w:val="Emphasis"/>
          <w:highlight w:val="cyan"/>
        </w:rPr>
        <w:t>conflict</w:t>
      </w:r>
      <w:r w:rsidRPr="00250565">
        <w:t xml:space="preserve"> of unknown scale and scope.” Indeed, </w:t>
      </w:r>
      <w:r w:rsidRPr="00114EE0">
        <w:rPr>
          <w:rStyle w:val="StyleUnderline"/>
          <w:highlight w:val="cyan"/>
        </w:rPr>
        <w:t>if one assumes</w:t>
      </w:r>
      <w:r w:rsidRPr="00250565">
        <w:t>—as much of the writing on great-power competition does—</w:t>
      </w:r>
      <w:r w:rsidRPr="00250565">
        <w:rPr>
          <w:rStyle w:val="StyleUnderline"/>
        </w:rPr>
        <w:t xml:space="preserve">that </w:t>
      </w:r>
      <w:r w:rsidRPr="00114EE0">
        <w:rPr>
          <w:rStyle w:val="StyleUnderline"/>
          <w:highlight w:val="cyan"/>
        </w:rPr>
        <w:t>China and Russia are</w:t>
      </w:r>
      <w:r w:rsidRPr="00250565">
        <w:rPr>
          <w:rStyle w:val="StyleUnderline"/>
        </w:rPr>
        <w:t xml:space="preserve"> </w:t>
      </w:r>
      <w:r w:rsidRPr="00114EE0">
        <w:rPr>
          <w:rStyle w:val="Emphasis"/>
          <w:highlight w:val="cyan"/>
        </w:rPr>
        <w:t>implacable foes</w:t>
      </w:r>
      <w:r w:rsidRPr="00250565">
        <w:rPr>
          <w:rStyle w:val="Emphasis"/>
        </w:rPr>
        <w:t xml:space="preserve"> of the U</w:t>
      </w:r>
      <w:r w:rsidRPr="00250565">
        <w:t xml:space="preserve">nited </w:t>
      </w:r>
      <w:r w:rsidRPr="00250565">
        <w:rPr>
          <w:rStyle w:val="Emphasis"/>
        </w:rPr>
        <w:t>S</w:t>
      </w:r>
      <w:r w:rsidRPr="00250565">
        <w:t xml:space="preserve">tates </w:t>
      </w:r>
      <w:r w:rsidRPr="00114EE0">
        <w:rPr>
          <w:rStyle w:val="StyleUnderline"/>
          <w:highlight w:val="cyan"/>
        </w:rPr>
        <w:t xml:space="preserve">determined to </w:t>
      </w:r>
      <w:r w:rsidRPr="00114EE0">
        <w:rPr>
          <w:rStyle w:val="Emphasis"/>
          <w:highlight w:val="cyan"/>
        </w:rPr>
        <w:t>destroy the</w:t>
      </w:r>
      <w:r w:rsidRPr="00250565">
        <w:rPr>
          <w:rStyle w:val="Emphasis"/>
        </w:rPr>
        <w:t xml:space="preserve"> existing </w:t>
      </w:r>
      <w:r w:rsidRPr="00114EE0">
        <w:rPr>
          <w:rStyle w:val="Emphasis"/>
          <w:highlight w:val="cyan"/>
        </w:rPr>
        <w:t>order</w:t>
      </w:r>
      <w:r w:rsidRPr="00250565">
        <w:rPr>
          <w:rStyle w:val="StyleUnderline"/>
        </w:rPr>
        <w:t xml:space="preserve"> and </w:t>
      </w:r>
      <w:r w:rsidRPr="00250565">
        <w:rPr>
          <w:rStyle w:val="Emphasis"/>
        </w:rPr>
        <w:t>overturn U.S. hegemony</w:t>
      </w:r>
      <w:r w:rsidRPr="00250565">
        <w:rPr>
          <w:rStyle w:val="StyleUnderline"/>
        </w:rPr>
        <w:t xml:space="preserve">, then policies that would otherwise be unthinkable are </w:t>
      </w:r>
      <w:r w:rsidRPr="00250565">
        <w:rPr>
          <w:rStyle w:val="Emphasis"/>
        </w:rPr>
        <w:t>suddenly on the table</w:t>
      </w:r>
      <w:r w:rsidRPr="00250565">
        <w:rPr>
          <w:rStyle w:val="StyleUnderline"/>
        </w:rPr>
        <w:t>.</w:t>
      </w:r>
    </w:p>
    <w:p w14:paraId="79E6AACD" w14:textId="77777777" w:rsidR="00471DBE" w:rsidRPr="00250565" w:rsidRDefault="00471DBE" w:rsidP="00471DBE">
      <w:r w:rsidRPr="00114EE0">
        <w:rPr>
          <w:rStyle w:val="Emphasis"/>
          <w:highlight w:val="cyan"/>
        </w:rPr>
        <w:t>Military buildup in Europe</w:t>
      </w:r>
      <w:r w:rsidRPr="00114EE0">
        <w:rPr>
          <w:rStyle w:val="StyleUnderline"/>
          <w:highlight w:val="cyan"/>
        </w:rPr>
        <w:t xml:space="preserve"> and </w:t>
      </w:r>
      <w:r w:rsidRPr="00114EE0">
        <w:rPr>
          <w:rStyle w:val="Emphasis"/>
          <w:highlight w:val="cyan"/>
        </w:rPr>
        <w:t>Asia</w:t>
      </w:r>
      <w:r w:rsidRPr="00250565">
        <w:rPr>
          <w:rStyle w:val="StyleUnderline"/>
        </w:rPr>
        <w:t xml:space="preserve"> </w:t>
      </w:r>
      <w:r w:rsidRPr="00114EE0">
        <w:rPr>
          <w:rStyle w:val="StyleUnderline"/>
          <w:highlight w:val="cyan"/>
        </w:rPr>
        <w:t>becomes necessary</w:t>
      </w:r>
      <w:r w:rsidRPr="00250565">
        <w:rPr>
          <w:rStyle w:val="StyleUnderline"/>
        </w:rPr>
        <w:t xml:space="preserve">, even if </w:t>
      </w:r>
      <w:r w:rsidRPr="00114EE0">
        <w:rPr>
          <w:rStyle w:val="StyleUnderline"/>
          <w:highlight w:val="cyan"/>
        </w:rPr>
        <w:t xml:space="preserve">it </w:t>
      </w:r>
      <w:r w:rsidRPr="00114EE0">
        <w:rPr>
          <w:rStyle w:val="Emphasis"/>
          <w:highlight w:val="cyan"/>
        </w:rPr>
        <w:t>raises the risk of</w:t>
      </w:r>
      <w:r w:rsidRPr="00250565">
        <w:rPr>
          <w:rStyle w:val="Emphasis"/>
        </w:rPr>
        <w:t xml:space="preserve"> open </w:t>
      </w:r>
      <w:r w:rsidRPr="00114EE0">
        <w:rPr>
          <w:rStyle w:val="Emphasis"/>
          <w:highlight w:val="cyan"/>
        </w:rPr>
        <w:t>conflict</w:t>
      </w:r>
      <w:r w:rsidRPr="00114EE0">
        <w:rPr>
          <w:rStyle w:val="StyleUnderline"/>
          <w:highlight w:val="cyan"/>
        </w:rPr>
        <w:t xml:space="preserve"> with a</w:t>
      </w:r>
      <w:r w:rsidRPr="00250565">
        <w:rPr>
          <w:rStyle w:val="StyleUnderline"/>
        </w:rPr>
        <w:t xml:space="preserve">nother </w:t>
      </w:r>
      <w:r w:rsidRPr="00114EE0">
        <w:rPr>
          <w:rStyle w:val="Emphasis"/>
          <w:highlight w:val="cyan"/>
        </w:rPr>
        <w:t>nuclear power</w:t>
      </w:r>
      <w:r w:rsidRPr="00250565">
        <w:t>. Economic decoupling seems vital to protect supply chains, though studies show that the costs to U.S. companies and workers would be extreme. A recent report by the U.S. Chamber of Commerce’s China Center, for example, estimated that the U.S. economy could lose up to $1 trillion in growth if tariffs were more broadly applied to all U.S.-China trade. Restrictions on tourism or on Chinese students studying in the United States would cost between $15 billion and $30 billion per year.</w:t>
      </w:r>
    </w:p>
    <w:p w14:paraId="213370DD" w14:textId="77777777" w:rsidR="00471DBE" w:rsidRPr="00250565" w:rsidRDefault="00471DBE" w:rsidP="00471DBE">
      <w:r w:rsidRPr="00250565">
        <w:t xml:space="preserve">The bottom line is simple: It’s easy to make fun of great-power competition as a meaningless buzzword or as Washington’s foreign-policy elite rediscovering that other states get to have a say in world politics. But as the political scientist Robert Kagan wrote recently, the biggest question of the coming decades may be whether countries can “confine the global competition to the economic and political realms and thus spare themselves and the world from the horrors of the next great war or even the still frightening confrontations of another cold war.” In that context, the </w:t>
      </w:r>
      <w:r w:rsidRPr="00250565">
        <w:rPr>
          <w:strike/>
        </w:rPr>
        <w:t>blind</w:t>
      </w:r>
      <w:r w:rsidRPr="00250565">
        <w:t xml:space="preserve"> pursuit of a strategy of great-power competition is irresponsible and shortsighted.</w:t>
      </w:r>
    </w:p>
    <w:p w14:paraId="4D7D8176" w14:textId="77777777" w:rsidR="00471DBE" w:rsidRPr="00250565" w:rsidRDefault="00471DBE" w:rsidP="00471DBE">
      <w:r w:rsidRPr="00250565">
        <w:rPr>
          <w:rStyle w:val="StyleUnderline"/>
        </w:rPr>
        <w:t>The last time the U</w:t>
      </w:r>
      <w:r w:rsidRPr="00250565">
        <w:t xml:space="preserve">nited </w:t>
      </w:r>
      <w:r w:rsidRPr="00250565">
        <w:rPr>
          <w:rStyle w:val="StyleUnderline"/>
        </w:rPr>
        <w:t>S</w:t>
      </w:r>
      <w:r w:rsidRPr="00250565">
        <w:t xml:space="preserve">tates </w:t>
      </w:r>
      <w:r w:rsidRPr="00250565">
        <w:rPr>
          <w:rStyle w:val="Emphasis"/>
        </w:rPr>
        <w:t>single-mindedly pursued</w:t>
      </w:r>
      <w:r w:rsidRPr="00250565">
        <w:rPr>
          <w:rStyle w:val="StyleUnderline"/>
        </w:rPr>
        <w:t xml:space="preserve"> a </w:t>
      </w:r>
      <w:r w:rsidRPr="00250565">
        <w:rPr>
          <w:rStyle w:val="Emphasis"/>
        </w:rPr>
        <w:t>poorly thought-out slogan</w:t>
      </w:r>
      <w:r w:rsidRPr="00250565">
        <w:rPr>
          <w:rStyle w:val="StyleUnderline"/>
        </w:rPr>
        <w:t xml:space="preserve"> masquerading as a strategy, it ended up fighting a </w:t>
      </w:r>
      <w:r w:rsidRPr="00250565">
        <w:rPr>
          <w:rStyle w:val="Emphasis"/>
        </w:rPr>
        <w:t>two-decade global war on terrorism</w:t>
      </w:r>
      <w:r w:rsidRPr="00250565">
        <w:rPr>
          <w:rStyle w:val="StyleUnderline"/>
        </w:rPr>
        <w:t xml:space="preserve">, a conflict from which it is still struggling to extricate itself and that had </w:t>
      </w:r>
      <w:r w:rsidRPr="00250565">
        <w:rPr>
          <w:rStyle w:val="Emphasis"/>
        </w:rPr>
        <w:t>immense negative effects</w:t>
      </w:r>
      <w:r w:rsidRPr="00250565">
        <w:t xml:space="preserve"> on the country’s foreign relations and its domestic liberties. Yet if today’s leaders are not careful, </w:t>
      </w:r>
      <w:r w:rsidRPr="00250565">
        <w:rPr>
          <w:rStyle w:val="StyleUnderline"/>
        </w:rPr>
        <w:t xml:space="preserve">the </w:t>
      </w:r>
      <w:r w:rsidRPr="00250565">
        <w:rPr>
          <w:rStyle w:val="Emphasis"/>
        </w:rPr>
        <w:t>rhetoric</w:t>
      </w:r>
      <w:r w:rsidRPr="00250565">
        <w:rPr>
          <w:rStyle w:val="StyleUnderline"/>
        </w:rPr>
        <w:t xml:space="preserve"> of </w:t>
      </w:r>
      <w:r w:rsidRPr="00114EE0">
        <w:rPr>
          <w:rStyle w:val="Emphasis"/>
          <w:highlight w:val="cyan"/>
        </w:rPr>
        <w:t>great-power competition</w:t>
      </w:r>
      <w:r w:rsidRPr="00114EE0">
        <w:rPr>
          <w:rStyle w:val="StyleUnderline"/>
          <w:highlight w:val="cyan"/>
        </w:rPr>
        <w:t xml:space="preserve"> could </w:t>
      </w:r>
      <w:r w:rsidRPr="00114EE0">
        <w:rPr>
          <w:rStyle w:val="Emphasis"/>
          <w:highlight w:val="cyan"/>
        </w:rPr>
        <w:t>drag the U</w:t>
      </w:r>
      <w:r w:rsidRPr="00250565">
        <w:t xml:space="preserve">nited </w:t>
      </w:r>
      <w:r w:rsidRPr="00114EE0">
        <w:rPr>
          <w:rStyle w:val="Emphasis"/>
          <w:highlight w:val="cyan"/>
        </w:rPr>
        <w:t>S</w:t>
      </w:r>
      <w:r w:rsidRPr="00250565">
        <w:t xml:space="preserve">tates </w:t>
      </w:r>
      <w:r w:rsidRPr="00114EE0">
        <w:rPr>
          <w:rStyle w:val="Emphasis"/>
          <w:highlight w:val="cyan"/>
        </w:rPr>
        <w:t>into a conflict</w:t>
      </w:r>
      <w:r w:rsidRPr="00250565">
        <w:t xml:space="preserve"> even more costly and damaging.</w:t>
      </w:r>
    </w:p>
    <w:p w14:paraId="62DC6807" w14:textId="77777777" w:rsidR="00471DBE" w:rsidRPr="00250565" w:rsidRDefault="00471DBE" w:rsidP="00471DBE">
      <w:pPr>
        <w:pStyle w:val="Heading4"/>
        <w:rPr>
          <w:rFonts w:cs="Arial"/>
          <w:b w:val="0"/>
          <w:bCs/>
        </w:rPr>
      </w:pPr>
      <w:r w:rsidRPr="00250565">
        <w:rPr>
          <w:rFonts w:cs="Arial"/>
        </w:rPr>
        <w:t>Treat their evidence with skepticism</w:t>
      </w:r>
      <w:r w:rsidRPr="00250565">
        <w:rPr>
          <w:rFonts w:cs="Arial"/>
          <w:b w:val="0"/>
          <w:bCs/>
        </w:rPr>
        <w:t xml:space="preserve">---there are strong financial incentives to </w:t>
      </w:r>
      <w:r w:rsidRPr="00250565">
        <w:rPr>
          <w:rFonts w:cs="Arial"/>
          <w:b w:val="0"/>
          <w:bCs/>
          <w:u w:val="single"/>
        </w:rPr>
        <w:t>defend hegemony</w:t>
      </w:r>
      <w:r w:rsidRPr="00250565">
        <w:rPr>
          <w:rFonts w:cs="Arial"/>
          <w:b w:val="0"/>
          <w:bCs/>
        </w:rPr>
        <w:t xml:space="preserve"> and </w:t>
      </w:r>
      <w:r w:rsidRPr="00250565">
        <w:rPr>
          <w:rFonts w:cs="Arial"/>
          <w:b w:val="0"/>
          <w:bCs/>
          <w:u w:val="single"/>
        </w:rPr>
        <w:t>demonize alternatives</w:t>
      </w:r>
    </w:p>
    <w:p w14:paraId="3C8FBE6B" w14:textId="77777777" w:rsidR="00471DBE" w:rsidRPr="00250565" w:rsidRDefault="00471DBE" w:rsidP="00471DBE">
      <w:r w:rsidRPr="00250565">
        <w:rPr>
          <w:rStyle w:val="Style13ptBold"/>
        </w:rPr>
        <w:t>Parmar 19</w:t>
      </w:r>
      <w:r w:rsidRPr="00250565">
        <w:t>, professor of International Politics at City, University of London, and Head of the Department of International Politics. He is a Fellow of the Academy of Social Sciences, and past President of the British International Studies Association. (</w:t>
      </w:r>
      <w:proofErr w:type="spellStart"/>
      <w:r w:rsidRPr="00250565">
        <w:t>Inderjeet</w:t>
      </w:r>
      <w:proofErr w:type="spellEnd"/>
      <w:r w:rsidRPr="00250565">
        <w:t>, June 3</w:t>
      </w:r>
      <w:r w:rsidRPr="00250565">
        <w:rPr>
          <w:vertAlign w:val="superscript"/>
        </w:rPr>
        <w:t>rd</w:t>
      </w:r>
      <w:r w:rsidRPr="00250565">
        <w:t xml:space="preserve">, 2019; “Transnational Elite Knowledge Networks: Managing American Hegemony in Turbulent Times”, pg. 6-8, </w:t>
      </w:r>
      <w:r w:rsidRPr="00250565">
        <w:rPr>
          <w:i/>
          <w:iCs/>
        </w:rPr>
        <w:t>Security Studies</w:t>
      </w:r>
      <w:r w:rsidRPr="00250565">
        <w:t>, DOI: 10.1080/09636412.2019.1604986)</w:t>
      </w:r>
    </w:p>
    <w:p w14:paraId="7188DB98" w14:textId="77777777" w:rsidR="00471DBE" w:rsidRPr="00250565" w:rsidRDefault="00471DBE" w:rsidP="00471DBE">
      <w:pPr>
        <w:rPr>
          <w:sz w:val="16"/>
        </w:rPr>
      </w:pPr>
      <w:r w:rsidRPr="00250565">
        <w:rPr>
          <w:rStyle w:val="Emphasis"/>
        </w:rPr>
        <w:t>American elite knowledge networks</w:t>
      </w:r>
      <w:r w:rsidRPr="00250565">
        <w:rPr>
          <w:rStyle w:val="StyleUnderline"/>
        </w:rPr>
        <w:t xml:space="preserve"> center on the strategic and heavily interconnected corporate-philanthropic foundation.</w:t>
      </w:r>
      <w:r w:rsidRPr="00250565">
        <w:rPr>
          <w:sz w:val="16"/>
        </w:rPr>
        <w:t xml:space="preserve"> The liberal </w:t>
      </w:r>
      <w:r w:rsidRPr="00114EE0">
        <w:rPr>
          <w:rStyle w:val="Emphasis"/>
          <w:highlight w:val="cyan"/>
        </w:rPr>
        <w:t>Ford</w:t>
      </w:r>
      <w:r w:rsidRPr="00114EE0">
        <w:rPr>
          <w:rStyle w:val="StyleUnderline"/>
          <w:highlight w:val="cyan"/>
        </w:rPr>
        <w:t xml:space="preserve"> and </w:t>
      </w:r>
      <w:r w:rsidRPr="00114EE0">
        <w:rPr>
          <w:rStyle w:val="Emphasis"/>
          <w:highlight w:val="cyan"/>
        </w:rPr>
        <w:t>Rockefeller foundations</w:t>
      </w:r>
      <w:r w:rsidRPr="00250565">
        <w:rPr>
          <w:sz w:val="16"/>
        </w:rPr>
        <w:t xml:space="preserve"> and conservative variants </w:t>
      </w:r>
      <w:r w:rsidRPr="00250565">
        <w:rPr>
          <w:rStyle w:val="StyleUnderline"/>
        </w:rPr>
        <w:t xml:space="preserve">all </w:t>
      </w:r>
      <w:r w:rsidRPr="00114EE0">
        <w:rPr>
          <w:rStyle w:val="Emphasis"/>
          <w:highlight w:val="cyan"/>
        </w:rPr>
        <w:t>fund knowledge networks</w:t>
      </w:r>
      <w:r w:rsidRPr="00250565">
        <w:rPr>
          <w:sz w:val="16"/>
        </w:rPr>
        <w:t xml:space="preserve">.28 Unburdened by electors or shareholders, </w:t>
      </w:r>
      <w:r w:rsidRPr="00250565">
        <w:rPr>
          <w:rStyle w:val="StyleUnderline"/>
        </w:rPr>
        <w:t xml:space="preserve">these institutions are governed by </w:t>
      </w:r>
      <w:r w:rsidRPr="00250565">
        <w:rPr>
          <w:rStyle w:val="Emphasis"/>
        </w:rPr>
        <w:t>trustees</w:t>
      </w:r>
      <w:r w:rsidRPr="00250565">
        <w:rPr>
          <w:rStyle w:val="StyleUnderline"/>
        </w:rPr>
        <w:t xml:space="preserve"> drawn from </w:t>
      </w:r>
      <w:r w:rsidRPr="00250565">
        <w:rPr>
          <w:rStyle w:val="Emphasis"/>
        </w:rPr>
        <w:t>corporations, government, corporate media</w:t>
      </w:r>
      <w:r w:rsidRPr="00250565">
        <w:rPr>
          <w:rStyle w:val="StyleUnderline"/>
        </w:rPr>
        <w:t xml:space="preserve">, and </w:t>
      </w:r>
      <w:r w:rsidRPr="00250565">
        <w:rPr>
          <w:rStyle w:val="Emphasis"/>
        </w:rPr>
        <w:t>elite universities</w:t>
      </w:r>
      <w:r w:rsidRPr="00250565">
        <w:rPr>
          <w:sz w:val="16"/>
        </w:rPr>
        <w:t xml:space="preserve">. </w:t>
      </w:r>
      <w:r w:rsidRPr="00250565">
        <w:rPr>
          <w:rStyle w:val="StyleUnderline"/>
        </w:rPr>
        <w:t xml:space="preserve">Their </w:t>
      </w:r>
      <w:r w:rsidRPr="00250565">
        <w:rPr>
          <w:rStyle w:val="Emphasis"/>
        </w:rPr>
        <w:t>elitist mindsets</w:t>
      </w:r>
      <w:r w:rsidRPr="00250565">
        <w:rPr>
          <w:rStyle w:val="StyleUnderline"/>
        </w:rPr>
        <w:t xml:space="preserve"> and </w:t>
      </w:r>
      <w:r w:rsidRPr="00250565">
        <w:rPr>
          <w:rStyle w:val="Emphasis"/>
        </w:rPr>
        <w:t>ethno-racial</w:t>
      </w:r>
      <w:r w:rsidRPr="00250565">
        <w:rPr>
          <w:sz w:val="16"/>
        </w:rPr>
        <w:t xml:space="preserve"> and class </w:t>
      </w:r>
      <w:r w:rsidRPr="00250565">
        <w:rPr>
          <w:rStyle w:val="Emphasis"/>
        </w:rPr>
        <w:t>identities</w:t>
      </w:r>
      <w:r w:rsidRPr="00250565">
        <w:rPr>
          <w:sz w:val="16"/>
        </w:rPr>
        <w:t xml:space="preserve"> </w:t>
      </w:r>
      <w:r w:rsidRPr="00250565">
        <w:rPr>
          <w:rStyle w:val="StyleUnderline"/>
        </w:rPr>
        <w:t xml:space="preserve">differentiate these trustees from </w:t>
      </w:r>
      <w:proofErr w:type="gramStart"/>
      <w:r w:rsidRPr="00250565">
        <w:rPr>
          <w:rStyle w:val="StyleUnderline"/>
        </w:rPr>
        <w:t>the majority of</w:t>
      </w:r>
      <w:proofErr w:type="gramEnd"/>
      <w:r w:rsidRPr="00250565">
        <w:rPr>
          <w:rStyle w:val="StyleUnderline"/>
        </w:rPr>
        <w:t xml:space="preserve"> Americans</w:t>
      </w:r>
      <w:r w:rsidRPr="00250565">
        <w:rPr>
          <w:sz w:val="16"/>
        </w:rPr>
        <w:t xml:space="preserve">. We can track the rise of </w:t>
      </w:r>
      <w:r w:rsidRPr="00114EE0">
        <w:rPr>
          <w:rStyle w:val="Emphasis"/>
          <w:highlight w:val="cyan"/>
        </w:rPr>
        <w:t>American</w:t>
      </w:r>
      <w:r w:rsidRPr="00250565">
        <w:rPr>
          <w:rStyle w:val="Emphasis"/>
        </w:rPr>
        <w:t xml:space="preserve"> global </w:t>
      </w:r>
      <w:r w:rsidRPr="00114EE0">
        <w:rPr>
          <w:rStyle w:val="Emphasis"/>
          <w:highlight w:val="cyan"/>
        </w:rPr>
        <w:t>hegemony</w:t>
      </w:r>
      <w:r w:rsidRPr="00250565">
        <w:rPr>
          <w:sz w:val="16"/>
        </w:rPr>
        <w:t xml:space="preserve"> by exploring the increasing significance of foundations and the institutional architecture that owes its origins to concentrated corporate wealth. At home, this </w:t>
      </w:r>
      <w:r w:rsidRPr="00114EE0">
        <w:rPr>
          <w:rStyle w:val="StyleUnderline"/>
          <w:highlight w:val="cyan"/>
        </w:rPr>
        <w:t xml:space="preserve">comprised a </w:t>
      </w:r>
      <w:r w:rsidRPr="00114EE0">
        <w:rPr>
          <w:rStyle w:val="Emphasis"/>
          <w:highlight w:val="cyan"/>
        </w:rPr>
        <w:t>dense network</w:t>
      </w:r>
      <w:r w:rsidRPr="00114EE0">
        <w:rPr>
          <w:rStyle w:val="StyleUnderline"/>
          <w:highlight w:val="cyan"/>
        </w:rPr>
        <w:t xml:space="preserve"> of </w:t>
      </w:r>
      <w:r w:rsidRPr="00114EE0">
        <w:rPr>
          <w:rStyle w:val="Emphasis"/>
          <w:highlight w:val="cyan"/>
        </w:rPr>
        <w:t>think tanks,</w:t>
      </w:r>
      <w:r w:rsidRPr="00114EE0">
        <w:rPr>
          <w:rStyle w:val="StyleUnderline"/>
          <w:highlight w:val="cyan"/>
        </w:rPr>
        <w:t xml:space="preserve"> university</w:t>
      </w:r>
      <w:r w:rsidRPr="00250565">
        <w:rPr>
          <w:rStyle w:val="StyleUnderline"/>
        </w:rPr>
        <w:t xml:space="preserve"> </w:t>
      </w:r>
      <w:r w:rsidRPr="00250565">
        <w:rPr>
          <w:rStyle w:val="Emphasis"/>
        </w:rPr>
        <w:t xml:space="preserve">foreign affairs </w:t>
      </w:r>
      <w:r w:rsidRPr="00114EE0">
        <w:rPr>
          <w:rStyle w:val="Emphasis"/>
          <w:highlight w:val="cyan"/>
        </w:rPr>
        <w:t>organizations</w:t>
      </w:r>
      <w:r w:rsidRPr="00250565">
        <w:rPr>
          <w:rStyle w:val="StyleUnderline"/>
        </w:rPr>
        <w:t xml:space="preserve">, area studies, </w:t>
      </w:r>
      <w:r w:rsidRPr="00114EE0">
        <w:rPr>
          <w:rStyle w:val="StyleUnderline"/>
          <w:highlight w:val="cyan"/>
        </w:rPr>
        <w:t>and</w:t>
      </w:r>
      <w:r w:rsidRPr="00250565">
        <w:rPr>
          <w:rStyle w:val="StyleUnderline"/>
        </w:rPr>
        <w:t xml:space="preserve"> </w:t>
      </w:r>
      <w:r w:rsidRPr="00250565">
        <w:rPr>
          <w:rStyle w:val="Emphasis"/>
        </w:rPr>
        <w:t xml:space="preserve">social-scientific </w:t>
      </w:r>
      <w:r w:rsidRPr="00114EE0">
        <w:rPr>
          <w:rStyle w:val="Emphasis"/>
          <w:highlight w:val="cyan"/>
        </w:rPr>
        <w:t>programs</w:t>
      </w:r>
      <w:r w:rsidRPr="00250565">
        <w:rPr>
          <w:rStyle w:val="StyleUnderline"/>
        </w:rPr>
        <w:t xml:space="preserve">, all of which interlinked with practitioners in </w:t>
      </w:r>
      <w:r w:rsidRPr="00250565">
        <w:rPr>
          <w:rStyle w:val="Emphasis"/>
        </w:rPr>
        <w:t>politics, media, and government</w:t>
      </w:r>
      <w:r w:rsidRPr="00250565">
        <w:rPr>
          <w:rStyle w:val="StyleUnderline"/>
        </w:rPr>
        <w:t xml:space="preserve">. </w:t>
      </w:r>
      <w:r w:rsidRPr="00114EE0">
        <w:rPr>
          <w:rStyle w:val="StyleUnderline"/>
          <w:highlight w:val="cyan"/>
        </w:rPr>
        <w:t xml:space="preserve">These </w:t>
      </w:r>
      <w:r w:rsidRPr="00114EE0">
        <w:rPr>
          <w:rStyle w:val="Emphasis"/>
          <w:highlight w:val="cyan"/>
        </w:rPr>
        <w:t>elite knowledge networks</w:t>
      </w:r>
      <w:r w:rsidRPr="00114EE0">
        <w:rPr>
          <w:rStyle w:val="StyleUnderline"/>
          <w:highlight w:val="cyan"/>
        </w:rPr>
        <w:t xml:space="preserve"> </w:t>
      </w:r>
      <w:r w:rsidRPr="00250565">
        <w:rPr>
          <w:rStyle w:val="StyleUnderline"/>
        </w:rPr>
        <w:t xml:space="preserve">built </w:t>
      </w:r>
      <w:r w:rsidRPr="00250565">
        <w:rPr>
          <w:rStyle w:val="Emphasis"/>
        </w:rPr>
        <w:t>long-term relationships</w:t>
      </w:r>
      <w:r w:rsidRPr="00250565">
        <w:rPr>
          <w:rStyle w:val="StyleUnderline"/>
        </w:rPr>
        <w:t xml:space="preserve"> that </w:t>
      </w:r>
      <w:r w:rsidRPr="00114EE0">
        <w:rPr>
          <w:rStyle w:val="StyleUnderline"/>
          <w:highlight w:val="cyan"/>
        </w:rPr>
        <w:t>created</w:t>
      </w:r>
      <w:r w:rsidRPr="00250565">
        <w:rPr>
          <w:rStyle w:val="StyleUnderline"/>
        </w:rPr>
        <w:t xml:space="preserve"> pathways for </w:t>
      </w:r>
      <w:r w:rsidRPr="00114EE0">
        <w:rPr>
          <w:rStyle w:val="StyleUnderline"/>
          <w:highlight w:val="cyan"/>
        </w:rPr>
        <w:t>the</w:t>
      </w:r>
      <w:r w:rsidRPr="00250565">
        <w:rPr>
          <w:rStyle w:val="StyleUnderline"/>
        </w:rPr>
        <w:t xml:space="preserve"> international </w:t>
      </w:r>
      <w:r w:rsidRPr="00114EE0">
        <w:rPr>
          <w:rStyle w:val="StyleUnderline"/>
          <w:highlight w:val="cyan"/>
        </w:rPr>
        <w:t xml:space="preserve">circulation of </w:t>
      </w:r>
      <w:r w:rsidRPr="00114EE0">
        <w:rPr>
          <w:rStyle w:val="Emphasis"/>
          <w:highlight w:val="cyan"/>
        </w:rPr>
        <w:t>ideas</w:t>
      </w:r>
      <w:r w:rsidRPr="00250565">
        <w:rPr>
          <w:sz w:val="16"/>
        </w:rPr>
        <w:t xml:space="preserve">, people, </w:t>
      </w:r>
      <w:r w:rsidRPr="00114EE0">
        <w:rPr>
          <w:rStyle w:val="StyleUnderline"/>
          <w:highlight w:val="cyan"/>
        </w:rPr>
        <w:t xml:space="preserve">and </w:t>
      </w:r>
      <w:r w:rsidRPr="00114EE0">
        <w:rPr>
          <w:rStyle w:val="Emphasis"/>
          <w:highlight w:val="cyan"/>
        </w:rPr>
        <w:t>money</w:t>
      </w:r>
      <w:r w:rsidRPr="00114EE0">
        <w:rPr>
          <w:sz w:val="16"/>
          <w:highlight w:val="cyan"/>
        </w:rPr>
        <w:t>,</w:t>
      </w:r>
      <w:r w:rsidRPr="00250565">
        <w:rPr>
          <w:sz w:val="16"/>
        </w:rPr>
        <w:t xml:space="preserve"> and usually connected strongly with American organizations like the Institute of Pacific Relations and the Council on Foreign Relations (CFR). </w:t>
      </w:r>
      <w:r w:rsidRPr="00114EE0">
        <w:rPr>
          <w:rStyle w:val="StyleUnderline"/>
          <w:highlight w:val="cyan"/>
        </w:rPr>
        <w:t>These</w:t>
      </w:r>
      <w:r w:rsidRPr="00250565">
        <w:rPr>
          <w:rStyle w:val="StyleUnderline"/>
        </w:rPr>
        <w:t xml:space="preserve"> knowledge </w:t>
      </w:r>
      <w:r w:rsidRPr="00114EE0">
        <w:rPr>
          <w:rStyle w:val="StyleUnderline"/>
          <w:highlight w:val="cyan"/>
        </w:rPr>
        <w:t>networks’</w:t>
      </w:r>
      <w:r w:rsidRPr="00250565">
        <w:rPr>
          <w:rStyle w:val="StyleUnderline"/>
        </w:rPr>
        <w:t xml:space="preserve"> </w:t>
      </w:r>
      <w:r w:rsidRPr="00250565">
        <w:rPr>
          <w:rStyle w:val="Emphasis"/>
        </w:rPr>
        <w:t xml:space="preserve">greatest </w:t>
      </w:r>
      <w:r w:rsidRPr="00114EE0">
        <w:rPr>
          <w:rStyle w:val="Emphasis"/>
          <w:highlight w:val="cyan"/>
        </w:rPr>
        <w:t>achievement</w:t>
      </w:r>
      <w:r w:rsidRPr="00114EE0">
        <w:rPr>
          <w:rStyle w:val="StyleUnderline"/>
          <w:highlight w:val="cyan"/>
        </w:rPr>
        <w:t xml:space="preserve"> is</w:t>
      </w:r>
      <w:r w:rsidRPr="00250565">
        <w:rPr>
          <w:rStyle w:val="StyleUnderline"/>
        </w:rPr>
        <w:t xml:space="preserve"> the elaboration of </w:t>
      </w:r>
      <w:r w:rsidRPr="00114EE0">
        <w:rPr>
          <w:rStyle w:val="StyleUnderline"/>
          <w:highlight w:val="cyan"/>
        </w:rPr>
        <w:t xml:space="preserve">a </w:t>
      </w:r>
      <w:r w:rsidRPr="00114EE0">
        <w:rPr>
          <w:rStyle w:val="Emphasis"/>
          <w:highlight w:val="cyan"/>
        </w:rPr>
        <w:t xml:space="preserve">liberal-internationalist </w:t>
      </w:r>
      <w:r w:rsidRPr="00250565">
        <w:rPr>
          <w:rStyle w:val="Emphasis"/>
        </w:rPr>
        <w:t xml:space="preserve">elite </w:t>
      </w:r>
      <w:r w:rsidRPr="00114EE0">
        <w:rPr>
          <w:rStyle w:val="Emphasis"/>
          <w:highlight w:val="cyan"/>
        </w:rPr>
        <w:t>consensus</w:t>
      </w:r>
      <w:r w:rsidRPr="00114EE0">
        <w:rPr>
          <w:rStyle w:val="StyleUnderline"/>
          <w:highlight w:val="cyan"/>
        </w:rPr>
        <w:t xml:space="preserve"> that </w:t>
      </w:r>
      <w:r w:rsidRPr="00114EE0">
        <w:rPr>
          <w:rStyle w:val="Emphasis"/>
          <w:highlight w:val="cyan"/>
        </w:rPr>
        <w:t>rejects isolationism</w:t>
      </w:r>
      <w:r w:rsidRPr="00114EE0">
        <w:rPr>
          <w:rStyle w:val="StyleUnderline"/>
          <w:highlight w:val="cyan"/>
        </w:rPr>
        <w:t xml:space="preserve"> and spans the </w:t>
      </w:r>
      <w:r w:rsidRPr="00114EE0">
        <w:rPr>
          <w:rStyle w:val="Emphasis"/>
          <w:highlight w:val="cyan"/>
        </w:rPr>
        <w:t>two main political parties</w:t>
      </w:r>
      <w:r w:rsidRPr="00250565">
        <w:rPr>
          <w:sz w:val="16"/>
        </w:rPr>
        <w:t xml:space="preserve">, the media, and attentive publics. </w:t>
      </w:r>
      <w:r w:rsidRPr="00250565">
        <w:rPr>
          <w:rStyle w:val="StyleUnderline"/>
        </w:rPr>
        <w:t xml:space="preserve">With the American state’s </w:t>
      </w:r>
      <w:r w:rsidRPr="00250565">
        <w:rPr>
          <w:rStyle w:val="Emphasis"/>
        </w:rPr>
        <w:t>full cooperation</w:t>
      </w:r>
      <w:r w:rsidRPr="00250565">
        <w:rPr>
          <w:rStyle w:val="StyleUnderline"/>
        </w:rPr>
        <w:t xml:space="preserve">, such </w:t>
      </w:r>
      <w:r w:rsidRPr="00250565">
        <w:rPr>
          <w:rStyle w:val="Emphasis"/>
        </w:rPr>
        <w:t>knowledge networks</w:t>
      </w:r>
      <w:r w:rsidRPr="00250565">
        <w:rPr>
          <w:rStyle w:val="StyleUnderline"/>
        </w:rPr>
        <w:t xml:space="preserve"> helped to establish the</w:t>
      </w:r>
      <w:r w:rsidRPr="00250565">
        <w:rPr>
          <w:sz w:val="16"/>
        </w:rPr>
        <w:t xml:space="preserve"> post-1945 </w:t>
      </w:r>
      <w:r w:rsidRPr="00250565">
        <w:rPr>
          <w:rStyle w:val="Emphasis"/>
        </w:rPr>
        <w:t>liberal international order</w:t>
      </w:r>
      <w:r w:rsidRPr="00250565">
        <w:rPr>
          <w:sz w:val="16"/>
        </w:rPr>
        <w:t xml:space="preserve"> that included Bretton Woods, the United Nations, the Marshall Plan, and NATO.</w:t>
      </w:r>
    </w:p>
    <w:p w14:paraId="2A5D566C" w14:textId="77777777" w:rsidR="00471DBE" w:rsidRPr="00250565" w:rsidRDefault="00471DBE" w:rsidP="00471DBE">
      <w:pPr>
        <w:rPr>
          <w:sz w:val="16"/>
        </w:rPr>
      </w:pPr>
      <w:r w:rsidRPr="00250565">
        <w:rPr>
          <w:sz w:val="16"/>
        </w:rPr>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250565">
        <w:rPr>
          <w:rStyle w:val="StyleUnderline"/>
        </w:rPr>
        <w:t xml:space="preserve">These networks grew </w:t>
      </w:r>
      <w:r w:rsidRPr="00250565">
        <w:rPr>
          <w:rStyle w:val="Emphasis"/>
        </w:rPr>
        <w:t>deep roots</w:t>
      </w:r>
      <w:r w:rsidRPr="00250565">
        <w:rPr>
          <w:rStyle w:val="StyleUnderline"/>
        </w:rPr>
        <w:t xml:space="preserve"> in core </w:t>
      </w:r>
      <w:r w:rsidRPr="00250565">
        <w:rPr>
          <w:rStyle w:val="Emphasis"/>
        </w:rPr>
        <w:t>Western states</w:t>
      </w:r>
      <w:r w:rsidRPr="00250565">
        <w:rPr>
          <w:rStyle w:val="StyleUnderline"/>
        </w:rPr>
        <w:t xml:space="preserve"> and </w:t>
      </w:r>
      <w:r w:rsidRPr="00250565">
        <w:rPr>
          <w:rStyle w:val="Emphasis"/>
        </w:rPr>
        <w:t>civil societies</w:t>
      </w:r>
      <w:r w:rsidRPr="00250565">
        <w:rPr>
          <w:rStyle w:val="StyleUnderline"/>
        </w:rPr>
        <w:t>.</w:t>
      </w:r>
      <w:r w:rsidRPr="00250565">
        <w:rPr>
          <w:sz w:val="16"/>
        </w:rPr>
        <w:t xml:space="preserve"> Symbiotic with NATO, European unity, and the special relationship between the United States and the United Kingdom, </w:t>
      </w:r>
      <w:r w:rsidRPr="00250565">
        <w:rPr>
          <w:rStyle w:val="StyleUnderline"/>
        </w:rPr>
        <w:t xml:space="preserve">such networks provided an </w:t>
      </w:r>
      <w:r w:rsidRPr="00250565">
        <w:rPr>
          <w:rStyle w:val="Emphasis"/>
        </w:rPr>
        <w:t>international umbrella</w:t>
      </w:r>
      <w:r w:rsidRPr="00250565">
        <w:rPr>
          <w:rStyle w:val="StyleUnderline"/>
        </w:rPr>
        <w:t xml:space="preserve"> and developed </w:t>
      </w:r>
      <w:r w:rsidRPr="00250565">
        <w:rPr>
          <w:rStyle w:val="Emphasis"/>
        </w:rPr>
        <w:t>politically powerful domestic constituencies</w:t>
      </w:r>
      <w:r w:rsidRPr="00250565">
        <w:rPr>
          <w:rStyle w:val="StyleUnderline"/>
        </w:rPr>
        <w:t xml:space="preserve"> that were invested in the </w:t>
      </w:r>
      <w:r w:rsidRPr="00250565">
        <w:rPr>
          <w:rStyle w:val="Emphasis"/>
        </w:rPr>
        <w:t>liberal international order</w:t>
      </w:r>
      <w:r w:rsidRPr="00250565">
        <w:rPr>
          <w:sz w:val="16"/>
        </w:rPr>
        <w:t>.29</w:t>
      </w:r>
    </w:p>
    <w:p w14:paraId="59C93EFB" w14:textId="77777777" w:rsidR="00471DBE" w:rsidRPr="00250565" w:rsidRDefault="00471DBE" w:rsidP="00471DBE">
      <w:pPr>
        <w:rPr>
          <w:rStyle w:val="Emphasis"/>
        </w:rPr>
      </w:pPr>
      <w:r w:rsidRPr="00250565">
        <w:rPr>
          <w:sz w:val="16"/>
        </w:rPr>
        <w:t xml:space="preserve">Nevertheless, </w:t>
      </w:r>
      <w:r w:rsidRPr="00114EE0">
        <w:rPr>
          <w:rStyle w:val="StyleUnderline"/>
          <w:highlight w:val="cyan"/>
        </w:rPr>
        <w:t xml:space="preserve">hegemony studies </w:t>
      </w:r>
      <w:proofErr w:type="gramStart"/>
      <w:r w:rsidRPr="00114EE0">
        <w:rPr>
          <w:rStyle w:val="Emphasis"/>
          <w:highlight w:val="cyan"/>
        </w:rPr>
        <w:t>neglects</w:t>
      </w:r>
      <w:proofErr w:type="gramEnd"/>
      <w:r w:rsidRPr="00114EE0">
        <w:rPr>
          <w:rStyle w:val="StyleUnderline"/>
          <w:highlight w:val="cyan"/>
        </w:rPr>
        <w:t xml:space="preserve"> American</w:t>
      </w:r>
      <w:r w:rsidRPr="00250565">
        <w:rPr>
          <w:rStyle w:val="StyleUnderline"/>
        </w:rPr>
        <w:t xml:space="preserve"> ideational-infrastructural </w:t>
      </w:r>
      <w:r w:rsidRPr="00114EE0">
        <w:rPr>
          <w:rStyle w:val="StyleUnderline"/>
          <w:highlight w:val="cyan"/>
        </w:rPr>
        <w:t>power that is</w:t>
      </w:r>
      <w:r w:rsidRPr="00250565">
        <w:rPr>
          <w:rStyle w:val="StyleUnderline"/>
        </w:rPr>
        <w:t xml:space="preserve"> </w:t>
      </w:r>
      <w:r w:rsidRPr="00250565">
        <w:rPr>
          <w:rStyle w:val="Emphasis"/>
        </w:rPr>
        <w:t>operationalized</w:t>
      </w:r>
      <w:r w:rsidRPr="00250565">
        <w:rPr>
          <w:rStyle w:val="StyleUnderline"/>
        </w:rPr>
        <w:t xml:space="preserve"> and </w:t>
      </w:r>
      <w:r w:rsidRPr="00114EE0">
        <w:rPr>
          <w:rStyle w:val="Emphasis"/>
          <w:highlight w:val="cyan"/>
        </w:rPr>
        <w:t>embedded</w:t>
      </w:r>
      <w:r w:rsidRPr="00114EE0">
        <w:rPr>
          <w:rStyle w:val="StyleUnderline"/>
          <w:highlight w:val="cyan"/>
        </w:rPr>
        <w:t xml:space="preserve"> in</w:t>
      </w:r>
      <w:r w:rsidRPr="00250565">
        <w:rPr>
          <w:rStyle w:val="StyleUnderline"/>
        </w:rPr>
        <w:t xml:space="preserve"> </w:t>
      </w:r>
      <w:r w:rsidRPr="00250565">
        <w:rPr>
          <w:rStyle w:val="Emphasis"/>
        </w:rPr>
        <w:t>influential power-</w:t>
      </w:r>
      <w:r w:rsidRPr="00114EE0">
        <w:rPr>
          <w:rStyle w:val="Emphasis"/>
          <w:highlight w:val="cyan"/>
        </w:rPr>
        <w:t>knowledge networks</w:t>
      </w:r>
      <w:r w:rsidRPr="00114EE0">
        <w:rPr>
          <w:rStyle w:val="StyleUnderline"/>
          <w:highlight w:val="cyan"/>
        </w:rPr>
        <w:t xml:space="preserve">, </w:t>
      </w:r>
      <w:r w:rsidRPr="00250565">
        <w:rPr>
          <w:rStyle w:val="StyleUnderline"/>
        </w:rPr>
        <w:t>with linkages that</w:t>
      </w:r>
      <w:r w:rsidRPr="00250565">
        <w:rPr>
          <w:sz w:val="16"/>
        </w:rPr>
        <w:t xml:space="preserve"> unify private/public domains and international/domestic spheres, and that </w:t>
      </w:r>
      <w:r w:rsidRPr="00250565">
        <w:rPr>
          <w:rStyle w:val="Emphasis"/>
        </w:rPr>
        <w:t>legitimize</w:t>
      </w:r>
      <w:r w:rsidRPr="00250565">
        <w:rPr>
          <w:rStyle w:val="StyleUnderline"/>
        </w:rPr>
        <w:t xml:space="preserve"> domestic vertical power inequality and horizontal inequalities between societies</w:t>
      </w:r>
      <w:r w:rsidRPr="00250565">
        <w:rPr>
          <w:sz w:val="16"/>
        </w:rPr>
        <w:t xml:space="preserve">. </w:t>
      </w:r>
      <w:r w:rsidRPr="00250565">
        <w:rPr>
          <w:rStyle w:val="StyleUnderline"/>
        </w:rPr>
        <w:t xml:space="preserve">Those networks are the </w:t>
      </w:r>
      <w:r w:rsidRPr="00250565">
        <w:rPr>
          <w:rStyle w:val="Emphasis"/>
        </w:rPr>
        <w:t>power technology</w:t>
      </w:r>
      <w:r w:rsidRPr="00250565">
        <w:rPr>
          <w:rStyle w:val="StyleUnderline"/>
        </w:rPr>
        <w:t xml:space="preserve"> of the </w:t>
      </w:r>
      <w:r w:rsidRPr="00250565">
        <w:rPr>
          <w:rStyle w:val="Emphasis"/>
        </w:rPr>
        <w:t>foreign policy establishment</w:t>
      </w:r>
      <w:r w:rsidRPr="00250565">
        <w:rPr>
          <w:sz w:val="16"/>
        </w:rPr>
        <w:t xml:space="preserve">.30 </w:t>
      </w:r>
      <w:r w:rsidRPr="00114EE0">
        <w:rPr>
          <w:rStyle w:val="StyleUnderline"/>
          <w:highlight w:val="cyan"/>
        </w:rPr>
        <w:t xml:space="preserve">Such neglect </w:t>
      </w:r>
      <w:r w:rsidRPr="00114EE0">
        <w:rPr>
          <w:rStyle w:val="Emphasis"/>
          <w:highlight w:val="cyan"/>
        </w:rPr>
        <w:t>diminishes our understanding</w:t>
      </w:r>
      <w:r w:rsidRPr="00114EE0">
        <w:rPr>
          <w:rStyle w:val="StyleUnderline"/>
          <w:highlight w:val="cyan"/>
        </w:rPr>
        <w:t xml:space="preserve"> of the </w:t>
      </w:r>
      <w:r w:rsidRPr="00114EE0">
        <w:rPr>
          <w:rStyle w:val="Emphasis"/>
          <w:highlight w:val="cyan"/>
        </w:rPr>
        <w:t>forces</w:t>
      </w:r>
      <w:r w:rsidRPr="00114EE0">
        <w:rPr>
          <w:rStyle w:val="StyleUnderline"/>
          <w:highlight w:val="cyan"/>
        </w:rPr>
        <w:t xml:space="preserve"> that </w:t>
      </w:r>
      <w:r w:rsidRPr="00114EE0">
        <w:rPr>
          <w:rStyle w:val="Emphasis"/>
          <w:highlight w:val="cyan"/>
        </w:rPr>
        <w:t>perpetuate American hegemony</w:t>
      </w:r>
      <w:r w:rsidRPr="00250565">
        <w:rPr>
          <w:sz w:val="16"/>
        </w:rPr>
        <w:t xml:space="preserve"> </w:t>
      </w:r>
      <w:r w:rsidRPr="00250565">
        <w:rPr>
          <w:rStyle w:val="StyleUnderline"/>
        </w:rPr>
        <w:t xml:space="preserve">and enable </w:t>
      </w:r>
      <w:r w:rsidRPr="00250565">
        <w:rPr>
          <w:rStyle w:val="Emphasis"/>
        </w:rPr>
        <w:t>hegemonic elites</w:t>
      </w:r>
      <w:r w:rsidRPr="00250565">
        <w:rPr>
          <w:rStyle w:val="StyleUnderline"/>
        </w:rPr>
        <w:t xml:space="preserve"> to </w:t>
      </w:r>
      <w:r w:rsidRPr="00250565">
        <w:rPr>
          <w:rStyle w:val="Emphasis"/>
        </w:rPr>
        <w:t>block</w:t>
      </w:r>
      <w:r w:rsidRPr="00250565">
        <w:rPr>
          <w:sz w:val="16"/>
        </w:rPr>
        <w:t xml:space="preserve"> or manage </w:t>
      </w:r>
      <w:r w:rsidRPr="00250565">
        <w:rPr>
          <w:rStyle w:val="Emphasis"/>
        </w:rPr>
        <w:t>discontent</w:t>
      </w:r>
      <w:r w:rsidRPr="00250565">
        <w:rPr>
          <w:sz w:val="16"/>
        </w:rPr>
        <w:t xml:space="preserve">. This article’s neo-Gramscian argument is that, despite crises and challenges that include the disruptive effects of Donald Trump’s presidential campaign and subsequent Twitter-disseminated rhetoric, </w:t>
      </w:r>
      <w:r w:rsidRPr="00250565">
        <w:rPr>
          <w:rStyle w:val="Emphasis"/>
        </w:rPr>
        <w:t>those networks</w:t>
      </w:r>
      <w:r w:rsidRPr="00250565">
        <w:rPr>
          <w:rStyle w:val="StyleUnderline"/>
        </w:rPr>
        <w:t xml:space="preserve"> continue to</w:t>
      </w:r>
      <w:r w:rsidRPr="00250565">
        <w:rPr>
          <w:sz w:val="16"/>
        </w:rPr>
        <w:t xml:space="preserve"> successfully </w:t>
      </w:r>
      <w:r w:rsidRPr="00250565">
        <w:rPr>
          <w:rStyle w:val="Emphasis"/>
        </w:rPr>
        <w:t>manage, channel</w:t>
      </w:r>
      <w:r w:rsidRPr="00250565">
        <w:rPr>
          <w:rStyle w:val="StyleUnderline"/>
        </w:rPr>
        <w:t>, or</w:t>
      </w:r>
      <w:r w:rsidRPr="00250565">
        <w:rPr>
          <w:sz w:val="16"/>
        </w:rPr>
        <w:t xml:space="preserve"> </w:t>
      </w:r>
      <w:r w:rsidRPr="00250565">
        <w:rPr>
          <w:rStyle w:val="Emphasis"/>
        </w:rPr>
        <w:t>block</w:t>
      </w:r>
      <w:r w:rsidRPr="00250565">
        <w:rPr>
          <w:rStyle w:val="StyleUnderline"/>
        </w:rPr>
        <w:t xml:space="preserve"> threats to </w:t>
      </w:r>
      <w:r w:rsidRPr="00250565">
        <w:rPr>
          <w:rStyle w:val="Emphasis"/>
        </w:rPr>
        <w:t>American hegemony</w:t>
      </w:r>
      <w:r w:rsidRPr="00250565">
        <w:rPr>
          <w:rStyle w:val="StyleUnderline"/>
        </w:rPr>
        <w:t>. Such networks</w:t>
      </w:r>
      <w:r w:rsidRPr="00250565">
        <w:rPr>
          <w:sz w:val="16"/>
        </w:rPr>
        <w:t xml:space="preserve"> are likely to remain significant during the Trump presidency, and to </w:t>
      </w:r>
      <w:r w:rsidRPr="00250565">
        <w:rPr>
          <w:rStyle w:val="Emphasis"/>
        </w:rPr>
        <w:t>constrain</w:t>
      </w:r>
      <w:r w:rsidRPr="00250565">
        <w:rPr>
          <w:rStyle w:val="StyleUnderline"/>
        </w:rPr>
        <w:t xml:space="preserve"> attempts to </w:t>
      </w:r>
      <w:r w:rsidRPr="00250565">
        <w:rPr>
          <w:rStyle w:val="Emphasis"/>
        </w:rPr>
        <w:t>radically alter</w:t>
      </w:r>
      <w:r w:rsidRPr="00250565">
        <w:rPr>
          <w:rStyle w:val="StyleUnderline"/>
        </w:rPr>
        <w:t xml:space="preserve"> the </w:t>
      </w:r>
      <w:r w:rsidRPr="00250565">
        <w:rPr>
          <w:rStyle w:val="Emphasis"/>
        </w:rPr>
        <w:t>liberal international order.</w:t>
      </w:r>
    </w:p>
    <w:p w14:paraId="1882038B" w14:textId="77777777" w:rsidR="00471DBE" w:rsidRPr="00250565" w:rsidRDefault="00471DBE" w:rsidP="00471DBE">
      <w:pPr>
        <w:rPr>
          <w:sz w:val="16"/>
        </w:rPr>
      </w:pPr>
      <w:r w:rsidRPr="00250565">
        <w:rPr>
          <w:rStyle w:val="StyleUnderline"/>
        </w:rPr>
        <w:t xml:space="preserve">American hegemony, because it is </w:t>
      </w:r>
      <w:r w:rsidRPr="00250565">
        <w:rPr>
          <w:rStyle w:val="Emphasis"/>
        </w:rPr>
        <w:t>imperial</w:t>
      </w:r>
      <w:r w:rsidRPr="00250565">
        <w:rPr>
          <w:rStyle w:val="StyleUnderline"/>
        </w:rPr>
        <w:t xml:space="preserve"> in character and rooted in </w:t>
      </w:r>
      <w:r w:rsidRPr="00250565">
        <w:rPr>
          <w:rStyle w:val="Emphasis"/>
        </w:rPr>
        <w:t>domestic power elites</w:t>
      </w:r>
      <w:r w:rsidRPr="00250565">
        <w:rPr>
          <w:sz w:val="16"/>
        </w:rPr>
        <w:t xml:space="preserve">, </w:t>
      </w:r>
      <w:r w:rsidRPr="00250565">
        <w:rPr>
          <w:rStyle w:val="StyleUnderline"/>
        </w:rPr>
        <w:t xml:space="preserve">is contested at </w:t>
      </w:r>
      <w:r w:rsidRPr="00250565">
        <w:rPr>
          <w:rStyle w:val="Emphasis"/>
        </w:rPr>
        <w:t>home and abroad</w:t>
      </w:r>
      <w:r w:rsidRPr="00250565">
        <w:rPr>
          <w:sz w:val="16"/>
        </w:rPr>
        <w:t>—</w:t>
      </w:r>
      <w:proofErr w:type="gramStart"/>
      <w:r w:rsidRPr="00250565">
        <w:rPr>
          <w:sz w:val="16"/>
        </w:rPr>
        <w:t>more or less openly</w:t>
      </w:r>
      <w:proofErr w:type="gramEnd"/>
      <w:r w:rsidRPr="00250565">
        <w:rPr>
          <w:sz w:val="16"/>
        </w:rPr>
        <w:t>—depending on the balance of forces. Hegemony sets requirements on the hegemon. These requirements include delivery of certain freedoms, rights, security, and opportunities, which together construct “the American dream,” as well as a stable world order in which prosperity increases and aspirations appear achievable.31</w:t>
      </w:r>
    </w:p>
    <w:p w14:paraId="4ECEB599" w14:textId="77777777" w:rsidR="00471DBE" w:rsidRPr="00250565" w:rsidRDefault="00471DBE" w:rsidP="00471DBE"/>
    <w:p w14:paraId="6B19A112" w14:textId="77777777" w:rsidR="00471DBE" w:rsidRPr="00250565" w:rsidRDefault="00471DBE" w:rsidP="00471DBE">
      <w:pPr>
        <w:pStyle w:val="Heading4"/>
        <w:rPr>
          <w:rFonts w:cs="Arial"/>
        </w:rPr>
      </w:pPr>
      <w:r w:rsidRPr="00250565">
        <w:rPr>
          <w:rFonts w:cs="Arial"/>
        </w:rPr>
        <w:t xml:space="preserve">Decline </w:t>
      </w:r>
      <w:r w:rsidRPr="00250565">
        <w:rPr>
          <w:rFonts w:cs="Arial"/>
          <w:u w:val="single"/>
        </w:rPr>
        <w:t>solves</w:t>
      </w:r>
      <w:r w:rsidRPr="00250565">
        <w:rPr>
          <w:rFonts w:cs="Arial"/>
        </w:rPr>
        <w:t xml:space="preserve"> transition conflict---only </w:t>
      </w:r>
      <w:r w:rsidRPr="00250565">
        <w:rPr>
          <w:rFonts w:cs="Arial"/>
          <w:u w:val="single"/>
        </w:rPr>
        <w:t>clinging</w:t>
      </w:r>
      <w:r w:rsidRPr="00250565">
        <w:rPr>
          <w:rFonts w:cs="Arial"/>
        </w:rPr>
        <w:t xml:space="preserve"> causes war.</w:t>
      </w:r>
    </w:p>
    <w:p w14:paraId="51451E5B" w14:textId="77777777" w:rsidR="00471DBE" w:rsidRPr="00250565" w:rsidRDefault="00471DBE" w:rsidP="00471DBE">
      <w:r w:rsidRPr="00250565">
        <w:rPr>
          <w:rStyle w:val="Style13ptBold"/>
        </w:rPr>
        <w:t>MacDonald</w:t>
      </w:r>
      <w:r w:rsidRPr="00250565">
        <w:t xml:space="preserve"> &amp; Parent </w:t>
      </w:r>
      <w:r w:rsidRPr="00250565">
        <w:rPr>
          <w:rStyle w:val="Style13ptBold"/>
        </w:rPr>
        <w:t>18</w:t>
      </w:r>
      <w:r w:rsidRPr="00250565">
        <w:t xml:space="preserve">, *PhD, Associate Professor of Political Science at Wellesley College. **PhD, Associate Professor of Political Science at the University of Notre Dame. (Paul K. and Joseph M., “Twilight of the Titans: Great Power Decline and Retrenchment”, pg. 2-3, Published by </w:t>
      </w:r>
      <w:r w:rsidRPr="00250565">
        <w:rPr>
          <w:i/>
          <w:iCs/>
        </w:rPr>
        <w:t>Cornell University Press</w:t>
      </w:r>
      <w:r w:rsidRPr="00250565">
        <w:t>)</w:t>
      </w:r>
    </w:p>
    <w:p w14:paraId="63AA7BC6" w14:textId="77777777" w:rsidR="00471DBE" w:rsidRPr="00250565" w:rsidRDefault="00471DBE" w:rsidP="00471DBE">
      <w:r w:rsidRPr="00250565">
        <w:t xml:space="preserve">In this book, we argue that </w:t>
      </w:r>
      <w:r w:rsidRPr="00250565">
        <w:rPr>
          <w:rStyle w:val="StyleUnderline"/>
        </w:rPr>
        <w:t xml:space="preserve">the </w:t>
      </w:r>
      <w:r w:rsidRPr="00250565">
        <w:rPr>
          <w:rStyle w:val="Emphasis"/>
        </w:rPr>
        <w:t>conventional wisdom</w:t>
      </w:r>
      <w:r w:rsidRPr="00250565">
        <w:rPr>
          <w:rStyle w:val="StyleUnderline"/>
        </w:rPr>
        <w:t xml:space="preserve"> is </w:t>
      </w:r>
      <w:r w:rsidRPr="00250565">
        <w:rPr>
          <w:rStyle w:val="Emphasis"/>
        </w:rPr>
        <w:t>wrong</w:t>
      </w:r>
      <w:r w:rsidRPr="00250565">
        <w:t xml:space="preserve">. Specifically, we make three main arguments. First, </w:t>
      </w:r>
      <w:r w:rsidRPr="00250565">
        <w:rPr>
          <w:rStyle w:val="Emphasis"/>
        </w:rPr>
        <w:t xml:space="preserve">relative </w:t>
      </w:r>
      <w:r w:rsidRPr="00114EE0">
        <w:rPr>
          <w:rStyle w:val="Emphasis"/>
          <w:highlight w:val="cyan"/>
        </w:rPr>
        <w:t>decline</w:t>
      </w:r>
      <w:r w:rsidRPr="00114EE0">
        <w:rPr>
          <w:rStyle w:val="StyleUnderline"/>
          <w:highlight w:val="cyan"/>
        </w:rPr>
        <w:t xml:space="preserve"> causes </w:t>
      </w:r>
      <w:r w:rsidRPr="00114EE0">
        <w:rPr>
          <w:rStyle w:val="Emphasis"/>
          <w:highlight w:val="cyan"/>
        </w:rPr>
        <w:t>prompt</w:t>
      </w:r>
      <w:r w:rsidRPr="00250565">
        <w:rPr>
          <w:rStyle w:val="Emphasis"/>
        </w:rPr>
        <w:t xml:space="preserve">, proportionate </w:t>
      </w:r>
      <w:r w:rsidRPr="00114EE0">
        <w:rPr>
          <w:rStyle w:val="Emphasis"/>
          <w:highlight w:val="cyan"/>
        </w:rPr>
        <w:t>retrenchment</w:t>
      </w:r>
      <w:r w:rsidRPr="00114EE0">
        <w:rPr>
          <w:rStyle w:val="StyleUnderline"/>
          <w:highlight w:val="cyan"/>
        </w:rPr>
        <w:t xml:space="preserve"> because states seek </w:t>
      </w:r>
      <w:r w:rsidRPr="00114EE0">
        <w:rPr>
          <w:rStyle w:val="Emphasis"/>
          <w:highlight w:val="cyan"/>
        </w:rPr>
        <w:t>strategic solvency</w:t>
      </w:r>
      <w:r w:rsidRPr="00250565">
        <w:t xml:space="preserve">. </w:t>
      </w:r>
      <w:r w:rsidRPr="00250565">
        <w:rPr>
          <w:rStyle w:val="StyleUnderline"/>
        </w:rPr>
        <w:t xml:space="preserve">The international system is a </w:t>
      </w:r>
      <w:r w:rsidRPr="00250565">
        <w:rPr>
          <w:rStyle w:val="Emphasis"/>
        </w:rPr>
        <w:t>competitive place,</w:t>
      </w:r>
      <w:r w:rsidRPr="00250565">
        <w:rPr>
          <w:rStyle w:val="StyleUnderline"/>
        </w:rPr>
        <w:t xml:space="preserve"> and great powers did </w:t>
      </w:r>
      <w:r w:rsidRPr="00250565">
        <w:rPr>
          <w:rStyle w:val="Emphasis"/>
        </w:rPr>
        <w:t>not get to the</w:t>
      </w:r>
      <w:r w:rsidRPr="00250565">
        <w:rPr>
          <w:rStyle w:val="StyleUnderline"/>
        </w:rPr>
        <w:t xml:space="preserve"> </w:t>
      </w:r>
      <w:r w:rsidRPr="00250565">
        <w:rPr>
          <w:rStyle w:val="Emphasis"/>
        </w:rPr>
        <w:t>top</w:t>
      </w:r>
      <w:r w:rsidRPr="00250565">
        <w:rPr>
          <w:rStyle w:val="StyleUnderline"/>
        </w:rPr>
        <w:t xml:space="preserve"> by being </w:t>
      </w:r>
      <w:r w:rsidRPr="00250565">
        <w:rPr>
          <w:rStyle w:val="Emphasis"/>
        </w:rPr>
        <w:t>imprudent, irrational,</w:t>
      </w:r>
      <w:r w:rsidRPr="00250565">
        <w:rPr>
          <w:rStyle w:val="StyleUnderline"/>
        </w:rPr>
        <w:t xml:space="preserve"> or </w:t>
      </w:r>
      <w:r w:rsidRPr="00250565">
        <w:rPr>
          <w:rStyle w:val="Emphasis"/>
        </w:rPr>
        <w:t>irresponsible</w:t>
      </w:r>
      <w:r w:rsidRPr="00250565">
        <w:t xml:space="preserve">. When their fortunes ebb, states tend to retain the virtues that made them great. </w:t>
      </w:r>
      <w:r w:rsidRPr="00250565">
        <w:rPr>
          <w:rStyle w:val="StyleUnderline"/>
        </w:rPr>
        <w:t xml:space="preserve">In the face of </w:t>
      </w:r>
      <w:r w:rsidRPr="00250565">
        <w:rPr>
          <w:rStyle w:val="Emphasis"/>
        </w:rPr>
        <w:t>decline</w:t>
      </w:r>
      <w:r w:rsidRPr="00250565">
        <w:rPr>
          <w:rStyle w:val="StyleUnderline"/>
        </w:rPr>
        <w:t xml:space="preserve">, great powers have a </w:t>
      </w:r>
      <w:r w:rsidRPr="00250565">
        <w:rPr>
          <w:rStyle w:val="Emphasis"/>
        </w:rPr>
        <w:t>good sense of their relative capability</w:t>
      </w:r>
      <w:r w:rsidRPr="00250565">
        <w:rPr>
          <w:rStyle w:val="StyleUnderline"/>
        </w:rPr>
        <w:t xml:space="preserve"> and tend not to give away </w:t>
      </w:r>
      <w:r w:rsidRPr="00250565">
        <w:rPr>
          <w:rStyle w:val="Emphasis"/>
        </w:rPr>
        <w:t>more than they</w:t>
      </w:r>
      <w:r w:rsidRPr="00250565">
        <w:rPr>
          <w:rStyle w:val="StyleUnderline"/>
        </w:rPr>
        <w:t xml:space="preserve"> </w:t>
      </w:r>
      <w:r w:rsidRPr="00250565">
        <w:rPr>
          <w:rStyle w:val="Emphasis"/>
        </w:rPr>
        <w:t>must</w:t>
      </w:r>
      <w:r w:rsidRPr="00250565">
        <w:t>. Expanding or</w:t>
      </w:r>
      <w:r w:rsidRPr="00250565">
        <w:rPr>
          <w:rStyle w:val="StyleUnderline"/>
        </w:rPr>
        <w:t xml:space="preserve"> </w:t>
      </w:r>
      <w:r w:rsidRPr="00114EE0">
        <w:rPr>
          <w:rStyle w:val="StyleUnderline"/>
          <w:highlight w:val="cyan"/>
        </w:rPr>
        <w:t xml:space="preserve">maintaining </w:t>
      </w:r>
      <w:r w:rsidRPr="00114EE0">
        <w:rPr>
          <w:rStyle w:val="Emphasis"/>
          <w:highlight w:val="cyan"/>
        </w:rPr>
        <w:t>grand</w:t>
      </w:r>
      <w:r w:rsidRPr="00250565">
        <w:rPr>
          <w:rStyle w:val="Emphasis"/>
        </w:rPr>
        <w:t xml:space="preserve"> strategic </w:t>
      </w:r>
      <w:r w:rsidRPr="00114EE0">
        <w:rPr>
          <w:rStyle w:val="Emphasis"/>
          <w:highlight w:val="cyan"/>
        </w:rPr>
        <w:t>ambitions</w:t>
      </w:r>
      <w:r w:rsidRPr="00114EE0">
        <w:rPr>
          <w:rStyle w:val="StyleUnderline"/>
          <w:highlight w:val="cyan"/>
        </w:rPr>
        <w:t xml:space="preserve"> during </w:t>
      </w:r>
      <w:r w:rsidRPr="00114EE0">
        <w:rPr>
          <w:rStyle w:val="Emphasis"/>
          <w:highlight w:val="cyan"/>
        </w:rPr>
        <w:t>decline</w:t>
      </w:r>
      <w:r w:rsidRPr="00114EE0">
        <w:rPr>
          <w:rStyle w:val="StyleUnderline"/>
          <w:highlight w:val="cyan"/>
        </w:rPr>
        <w:t xml:space="preserve"> incurs </w:t>
      </w:r>
      <w:r w:rsidRPr="00114EE0">
        <w:rPr>
          <w:rStyle w:val="Emphasis"/>
          <w:highlight w:val="cyan"/>
        </w:rPr>
        <w:t>unsustainable burdens</w:t>
      </w:r>
      <w:r w:rsidRPr="00114EE0">
        <w:rPr>
          <w:rStyle w:val="StyleUnderline"/>
          <w:highlight w:val="cyan"/>
        </w:rPr>
        <w:t xml:space="preserve"> and </w:t>
      </w:r>
      <w:r w:rsidRPr="00114EE0">
        <w:rPr>
          <w:rStyle w:val="Emphasis"/>
          <w:highlight w:val="cyan"/>
        </w:rPr>
        <w:t>incites unwinnable fights</w:t>
      </w:r>
      <w:r w:rsidRPr="00250565">
        <w:t>, so the faster states fall, the more they retrench. Great powers may choose to retrench in other circumstances as well, but they have an overriding incentive to do so when confronted by relative decline.</w:t>
      </w:r>
    </w:p>
    <w:p w14:paraId="1E5B384B" w14:textId="77777777" w:rsidR="00471DBE" w:rsidRPr="00250565" w:rsidRDefault="00471DBE" w:rsidP="00471DBE">
      <w:r w:rsidRPr="00250565">
        <w:t xml:space="preserve">Second, the depth of </w:t>
      </w:r>
      <w:r w:rsidRPr="00114EE0">
        <w:rPr>
          <w:rStyle w:val="Emphasis"/>
          <w:highlight w:val="cyan"/>
        </w:rPr>
        <w:t>relative decline</w:t>
      </w:r>
      <w:r w:rsidRPr="00114EE0">
        <w:rPr>
          <w:rStyle w:val="StyleUnderline"/>
          <w:highlight w:val="cyan"/>
        </w:rPr>
        <w:t xml:space="preserve"> shapes</w:t>
      </w:r>
      <w:r w:rsidRPr="00250565">
        <w:rPr>
          <w:rStyle w:val="StyleUnderline"/>
        </w:rPr>
        <w:t xml:space="preserve"> not only </w:t>
      </w:r>
      <w:r w:rsidRPr="00114EE0">
        <w:rPr>
          <w:rStyle w:val="StyleUnderline"/>
          <w:highlight w:val="cyan"/>
        </w:rPr>
        <w:t>how much a state retrenches, but</w:t>
      </w:r>
      <w:r w:rsidRPr="00250565">
        <w:rPr>
          <w:rStyle w:val="StyleUnderline"/>
        </w:rPr>
        <w:t xml:space="preserve"> also </w:t>
      </w:r>
      <w:r w:rsidRPr="00114EE0">
        <w:rPr>
          <w:rStyle w:val="Emphasis"/>
          <w:highlight w:val="cyan"/>
        </w:rPr>
        <w:t>which policies it adopts</w:t>
      </w:r>
      <w:r w:rsidRPr="00114EE0">
        <w:rPr>
          <w:highlight w:val="cyan"/>
        </w:rPr>
        <w:t>.</w:t>
      </w:r>
      <w:r w:rsidRPr="00250565">
        <w:t xml:space="preserve"> The world is complex and cutthroat; leaders cannot glibly pull a policy off the shelf and expect desired outcomes. Because international politics is a self-help system, great powers prefer policies that rely less on the actions of allies and adversaries. For lack of a better term, we refer to these as domestic policies, which include reducing spending, restructuring forces, and reforming institutions—all to reallocate resources for more efficient uses. But </w:t>
      </w:r>
      <w:r w:rsidRPr="00250565">
        <w:rPr>
          <w:rStyle w:val="Emphasis"/>
        </w:rPr>
        <w:t>international policies</w:t>
      </w:r>
      <w:r w:rsidRPr="00250565">
        <w:rPr>
          <w:rStyle w:val="StyleUnderline"/>
        </w:rPr>
        <w:t xml:space="preserve"> may </w:t>
      </w:r>
      <w:r w:rsidRPr="00250565">
        <w:rPr>
          <w:rStyle w:val="Emphasis"/>
        </w:rPr>
        <w:t>also help</w:t>
      </w:r>
      <w:r w:rsidRPr="00250565">
        <w:rPr>
          <w:rStyle w:val="StyleUnderline"/>
        </w:rPr>
        <w:t xml:space="preserve">, and they include </w:t>
      </w:r>
      <w:r w:rsidRPr="00114EE0">
        <w:rPr>
          <w:rStyle w:val="Emphasis"/>
          <w:highlight w:val="cyan"/>
        </w:rPr>
        <w:t>redeploying forces</w:t>
      </w:r>
      <w:r w:rsidRPr="00114EE0">
        <w:rPr>
          <w:rStyle w:val="StyleUnderline"/>
          <w:highlight w:val="cyan"/>
        </w:rPr>
        <w:t xml:space="preserve">, </w:t>
      </w:r>
      <w:r w:rsidRPr="00114EE0">
        <w:rPr>
          <w:rStyle w:val="Emphasis"/>
          <w:highlight w:val="cyan"/>
        </w:rPr>
        <w:t>defusing flashpoints</w:t>
      </w:r>
      <w:r w:rsidRPr="00114EE0">
        <w:rPr>
          <w:rStyle w:val="StyleUnderline"/>
          <w:highlight w:val="cyan"/>
        </w:rPr>
        <w:t xml:space="preserve">, and </w:t>
      </w:r>
      <w:r w:rsidRPr="00114EE0">
        <w:rPr>
          <w:rStyle w:val="Emphasis"/>
          <w:highlight w:val="cyan"/>
        </w:rPr>
        <w:t>redistributing burdens</w:t>
      </w:r>
      <w:r w:rsidRPr="00250565">
        <w:rPr>
          <w:rStyle w:val="StyleUnderline"/>
        </w:rPr>
        <w:t xml:space="preserve">—all to </w:t>
      </w:r>
      <w:r w:rsidRPr="00114EE0">
        <w:rPr>
          <w:rStyle w:val="Emphasis"/>
          <w:highlight w:val="cyan"/>
        </w:rPr>
        <w:t>avoid costly conflicts</w:t>
      </w:r>
      <w:r w:rsidRPr="00114EE0">
        <w:rPr>
          <w:rStyle w:val="StyleUnderline"/>
          <w:highlight w:val="cyan"/>
        </w:rPr>
        <w:t xml:space="preserve"> and </w:t>
      </w:r>
      <w:r w:rsidRPr="00114EE0">
        <w:rPr>
          <w:rStyle w:val="Emphasis"/>
          <w:highlight w:val="cyan"/>
        </w:rPr>
        <w:t>reinforce core strongpoints</w:t>
      </w:r>
      <w:r w:rsidRPr="00250565">
        <w:t>. The faster and deeper states fall, the more they are willing to rely on others to cushion their fall. Retrenchment is not a weapon but an arsenal that can be used in different amounts and combinations depending on conditions and the enemies faced.</w:t>
      </w:r>
    </w:p>
    <w:p w14:paraId="2C8B5529" w14:textId="77777777" w:rsidR="00471DBE" w:rsidRPr="00250565" w:rsidRDefault="00471DBE" w:rsidP="00471DBE">
      <w:r w:rsidRPr="00250565">
        <w:t>Third, after depth, structural conditions are the most important factors shaping how great powers respond to relative decline. Four conditions catalyze the incentives for declining states to retrench. One is the declining state’s rank. States in the top rungs of the great power hierarchy have more resources and margin for error than those lower down, so there is less urgency for them to retrench. Another is the availability of allies. Where states can shift burdens to capable regional powers with similar preferences, retrenchment is less risky and difficult. Yet another is the interdependence of commitments. When states perceive commitments in one place as tightly linked to commitments elsewhere, pulling back becomes harder and less likely. The last catalyst is the calculus of conquest. If aggression pays, then retrenchment does not, and great powers will be loath to do it. The world is not just complex and cutthroat, it is also dynamic. No set of conditions is everlasting, and leaders must change with the times.</w:t>
      </w:r>
    </w:p>
    <w:p w14:paraId="784EDD68" w14:textId="77777777" w:rsidR="00471DBE" w:rsidRPr="00250565" w:rsidRDefault="00471DBE" w:rsidP="00471DBE">
      <w:r w:rsidRPr="00250565">
        <w:t xml:space="preserve">Empirically, </w:t>
      </w:r>
      <w:r w:rsidRPr="00250565">
        <w:rPr>
          <w:rStyle w:val="StyleUnderline"/>
        </w:rPr>
        <w:t xml:space="preserve">this work aims to add value by being the first to study </w:t>
      </w:r>
      <w:r w:rsidRPr="00250565">
        <w:rPr>
          <w:rStyle w:val="Emphasis"/>
        </w:rPr>
        <w:t>systematically all modern shifts</w:t>
      </w:r>
      <w:r w:rsidRPr="00250565">
        <w:rPr>
          <w:rStyle w:val="StyleUnderline"/>
        </w:rPr>
        <w:t xml:space="preserve"> in the </w:t>
      </w:r>
      <w:r w:rsidRPr="00250565">
        <w:rPr>
          <w:rStyle w:val="Emphasis"/>
        </w:rPr>
        <w:t>great power pecking order</w:t>
      </w:r>
      <w:r w:rsidRPr="00250565">
        <w:t xml:space="preserve">. </w:t>
      </w:r>
      <w:r w:rsidRPr="00114EE0">
        <w:rPr>
          <w:rStyle w:val="StyleUnderline"/>
          <w:highlight w:val="cyan"/>
        </w:rPr>
        <w:t xml:space="preserve">We find </w:t>
      </w:r>
      <w:r w:rsidRPr="00114EE0">
        <w:rPr>
          <w:rStyle w:val="Emphasis"/>
          <w:highlight w:val="cyan"/>
        </w:rPr>
        <w:t>sixteen cases of relative</w:t>
      </w:r>
      <w:r w:rsidRPr="00114EE0">
        <w:rPr>
          <w:rStyle w:val="StyleUnderline"/>
          <w:highlight w:val="cyan"/>
        </w:rPr>
        <w:t xml:space="preserve"> </w:t>
      </w:r>
      <w:r w:rsidRPr="00114EE0">
        <w:rPr>
          <w:rStyle w:val="Emphasis"/>
          <w:highlight w:val="cyan"/>
        </w:rPr>
        <w:t>decline</w:t>
      </w:r>
      <w:r w:rsidRPr="00250565">
        <w:rPr>
          <w:rStyle w:val="StyleUnderline"/>
        </w:rPr>
        <w:t xml:space="preserve"> since 1870</w:t>
      </w:r>
      <w:r w:rsidRPr="00250565">
        <w:t xml:space="preserve">, when reliable data for the great powers become available, </w:t>
      </w:r>
      <w:r w:rsidRPr="00250565">
        <w:rPr>
          <w:rStyle w:val="StyleUnderline"/>
        </w:rPr>
        <w:t xml:space="preserve">and compare them to their non-declining counterparts across a </w:t>
      </w:r>
      <w:r w:rsidRPr="00250565">
        <w:rPr>
          <w:rStyle w:val="Emphasis"/>
        </w:rPr>
        <w:t>variety of measures</w:t>
      </w:r>
      <w:r w:rsidRPr="00250565">
        <w:t xml:space="preserve">. To preview the findings, </w:t>
      </w:r>
      <w:r w:rsidRPr="00114EE0">
        <w:rPr>
          <w:rStyle w:val="StyleUnderline"/>
          <w:highlight w:val="cyan"/>
        </w:rPr>
        <w:t xml:space="preserve">retrenchment is </w:t>
      </w:r>
      <w:r w:rsidRPr="00114EE0">
        <w:rPr>
          <w:rStyle w:val="Emphasis"/>
          <w:highlight w:val="cyan"/>
        </w:rPr>
        <w:t>by far the most common response</w:t>
      </w:r>
      <w:r w:rsidRPr="00114EE0">
        <w:rPr>
          <w:rStyle w:val="StyleUnderline"/>
          <w:highlight w:val="cyan"/>
        </w:rPr>
        <w:t xml:space="preserve"> to </w:t>
      </w:r>
      <w:r w:rsidRPr="00114EE0">
        <w:rPr>
          <w:rStyle w:val="Emphasis"/>
          <w:highlight w:val="cyan"/>
        </w:rPr>
        <w:t>relative decline</w:t>
      </w:r>
      <w:r w:rsidRPr="00250565">
        <w:t xml:space="preserve">, and declining powers behave differently from non-declining powers. States in decline are more likely to cut the size of their military forces and budgets and in extreme cases are more likely to form alliances. </w:t>
      </w:r>
      <w:r w:rsidRPr="00250565">
        <w:rPr>
          <w:rStyle w:val="StyleUnderline"/>
        </w:rPr>
        <w:t xml:space="preserve">This does </w:t>
      </w:r>
      <w:r w:rsidRPr="00250565">
        <w:rPr>
          <w:rStyle w:val="Emphasis"/>
        </w:rPr>
        <w:t>not</w:t>
      </w:r>
      <w:r w:rsidRPr="00250565">
        <w:rPr>
          <w:rStyle w:val="StyleUnderline"/>
        </w:rPr>
        <w:t xml:space="preserve">, however, make them </w:t>
      </w:r>
      <w:r w:rsidRPr="00250565">
        <w:rPr>
          <w:rStyle w:val="Emphasis"/>
        </w:rPr>
        <w:t>ripe for exploitation</w:t>
      </w:r>
      <w:r w:rsidRPr="00250565">
        <w:rPr>
          <w:rStyle w:val="StyleUnderline"/>
        </w:rPr>
        <w:t xml:space="preserve">; declining states perform </w:t>
      </w:r>
      <w:r w:rsidRPr="00250565">
        <w:rPr>
          <w:rStyle w:val="Emphasis"/>
        </w:rPr>
        <w:t>comparatively well</w:t>
      </w:r>
      <w:r w:rsidRPr="00250565">
        <w:rPr>
          <w:rStyle w:val="StyleUnderline"/>
        </w:rPr>
        <w:t xml:space="preserve"> in </w:t>
      </w:r>
      <w:r w:rsidRPr="00250565">
        <w:rPr>
          <w:rStyle w:val="Emphasis"/>
        </w:rPr>
        <w:t>militarized disputes</w:t>
      </w:r>
      <w:r w:rsidRPr="00250565">
        <w:t xml:space="preserve">. Our headline finding, however, is that </w:t>
      </w:r>
      <w:r w:rsidRPr="00114EE0">
        <w:rPr>
          <w:rStyle w:val="StyleUnderline"/>
          <w:highlight w:val="cyan"/>
        </w:rPr>
        <w:t xml:space="preserve">states that </w:t>
      </w:r>
      <w:r w:rsidRPr="00114EE0">
        <w:rPr>
          <w:rStyle w:val="Emphasis"/>
          <w:highlight w:val="cyan"/>
        </w:rPr>
        <w:t>retrench</w:t>
      </w:r>
      <w:r w:rsidRPr="00114EE0">
        <w:rPr>
          <w:rStyle w:val="StyleUnderline"/>
          <w:highlight w:val="cyan"/>
        </w:rPr>
        <w:t xml:space="preserve"> recover their </w:t>
      </w:r>
      <w:r w:rsidRPr="00114EE0">
        <w:rPr>
          <w:rStyle w:val="Emphasis"/>
          <w:highlight w:val="cyan"/>
        </w:rPr>
        <w:t>prior rank</w:t>
      </w:r>
      <w:r w:rsidRPr="00114EE0">
        <w:rPr>
          <w:rStyle w:val="StyleUnderline"/>
          <w:highlight w:val="cyan"/>
        </w:rPr>
        <w:t xml:space="preserve"> with </w:t>
      </w:r>
      <w:r w:rsidRPr="00114EE0">
        <w:rPr>
          <w:rStyle w:val="Emphasis"/>
          <w:highlight w:val="cyan"/>
        </w:rPr>
        <w:t>some regularity</w:t>
      </w:r>
      <w:r w:rsidRPr="00114EE0">
        <w:rPr>
          <w:rStyle w:val="StyleUnderline"/>
          <w:highlight w:val="cyan"/>
        </w:rPr>
        <w:t xml:space="preserve">, but those that </w:t>
      </w:r>
      <w:r w:rsidRPr="00114EE0">
        <w:rPr>
          <w:rStyle w:val="Emphasis"/>
          <w:highlight w:val="cyan"/>
        </w:rPr>
        <w:t>fail</w:t>
      </w:r>
      <w:r w:rsidRPr="00114EE0">
        <w:rPr>
          <w:rStyle w:val="StyleUnderline"/>
          <w:highlight w:val="cyan"/>
        </w:rPr>
        <w:t xml:space="preserve"> to retrench </w:t>
      </w:r>
      <w:r w:rsidRPr="00114EE0">
        <w:rPr>
          <w:rStyle w:val="Emphasis"/>
          <w:highlight w:val="cyan"/>
        </w:rPr>
        <w:t>never do</w:t>
      </w:r>
      <w:r w:rsidRPr="00250565">
        <w:rPr>
          <w:rStyle w:val="Emphasis"/>
        </w:rPr>
        <w:t>.</w:t>
      </w:r>
      <w:r w:rsidRPr="00250565">
        <w:t xml:space="preserve"> These results challenge theories of grand strategy and war, offer guidance to policymakers, and indicate overlooked paths to peace. </w:t>
      </w:r>
    </w:p>
    <w:p w14:paraId="0490E4FB" w14:textId="77777777" w:rsidR="00471DBE" w:rsidRPr="00250565" w:rsidRDefault="00471DBE" w:rsidP="00471DBE">
      <w:pPr>
        <w:pStyle w:val="Heading3"/>
        <w:rPr>
          <w:rFonts w:cs="Arial"/>
        </w:rPr>
      </w:pPr>
      <w:r w:rsidRPr="00250565">
        <w:rPr>
          <w:rFonts w:cs="Arial"/>
        </w:rPr>
        <w:t>1NC---Turn</w:t>
      </w:r>
    </w:p>
    <w:p w14:paraId="45AD30F3" w14:textId="77777777" w:rsidR="00471DBE" w:rsidRPr="00250565" w:rsidRDefault="00471DBE" w:rsidP="00471DBE">
      <w:pPr>
        <w:pStyle w:val="Heading4"/>
        <w:rPr>
          <w:rFonts w:cs="Arial"/>
        </w:rPr>
      </w:pPr>
      <w:r w:rsidRPr="00250565">
        <w:rPr>
          <w:rFonts w:cs="Arial"/>
        </w:rPr>
        <w:t xml:space="preserve">Pursing </w:t>
      </w:r>
      <w:proofErr w:type="spellStart"/>
      <w:r w:rsidRPr="00250565">
        <w:rPr>
          <w:rFonts w:cs="Arial"/>
        </w:rPr>
        <w:t>heg</w:t>
      </w:r>
      <w:proofErr w:type="spellEnd"/>
      <w:r w:rsidRPr="00250565">
        <w:rPr>
          <w:rFonts w:cs="Arial"/>
        </w:rPr>
        <w:t xml:space="preserve"> locks in </w:t>
      </w:r>
      <w:r w:rsidRPr="00250565">
        <w:rPr>
          <w:rFonts w:cs="Arial"/>
          <w:u w:val="single"/>
        </w:rPr>
        <w:t>overstretch</w:t>
      </w:r>
      <w:r w:rsidRPr="00250565">
        <w:rPr>
          <w:rFonts w:cs="Arial"/>
        </w:rPr>
        <w:t xml:space="preserve"> and a </w:t>
      </w:r>
      <w:r w:rsidRPr="00250565">
        <w:rPr>
          <w:rFonts w:cs="Arial"/>
          <w:u w:val="single"/>
        </w:rPr>
        <w:t>Russia-China axis</w:t>
      </w:r>
      <w:r w:rsidRPr="00250565">
        <w:rPr>
          <w:rFonts w:cs="Arial"/>
        </w:rPr>
        <w:t xml:space="preserve">. </w:t>
      </w:r>
    </w:p>
    <w:p w14:paraId="203BA3DC" w14:textId="77777777" w:rsidR="00471DBE" w:rsidRPr="00250565" w:rsidRDefault="00471DBE" w:rsidP="00471DBE">
      <w:r w:rsidRPr="00250565">
        <w:rPr>
          <w:rStyle w:val="Style13ptBold"/>
        </w:rPr>
        <w:t>Porter 19</w:t>
      </w:r>
      <w:r w:rsidRPr="00250565">
        <w:t xml:space="preserve">, Professor of International Security and Strategy at the University of Birmingham. He is also Senior Associate Fellow at the Royal United Services Institute, </w:t>
      </w:r>
      <w:proofErr w:type="gramStart"/>
      <w:r w:rsidRPr="00250565">
        <w:t>London</w:t>
      </w:r>
      <w:proofErr w:type="gramEnd"/>
      <w:r w:rsidRPr="00250565">
        <w:t xml:space="preserve"> and a Fellow of the Quincy Institute for Responsible Statecraft. (Patrick Porter (2019) “Advice for a Dark Age: Managing Great Power Competition”, The Washington Quarterly, 42:1, 7-25, </w:t>
      </w:r>
      <w:hyperlink r:id="rId13" w:history="1">
        <w:r w:rsidRPr="00250565">
          <w:rPr>
            <w:rStyle w:val="Hyperlink"/>
          </w:rPr>
          <w:t>https://doi.org/10.1080/0163660X.2019.1590079</w:t>
        </w:r>
      </w:hyperlink>
      <w:r w:rsidRPr="00250565">
        <w:t>)</w:t>
      </w:r>
    </w:p>
    <w:p w14:paraId="2B09F0A3" w14:textId="77777777" w:rsidR="00471DBE" w:rsidRPr="00250565" w:rsidRDefault="00471DBE" w:rsidP="00471DBE">
      <w:pPr>
        <w:rPr>
          <w:sz w:val="16"/>
          <w:szCs w:val="16"/>
        </w:rPr>
      </w:pPr>
      <w:r w:rsidRPr="00250565">
        <w:t xml:space="preserve">There is little sign of active “splitting” currently, however. (A notable exception is recent collaboration with Beijing over North Korea’s nuclear program, even if it is marred by tension and distrust.) Rather, </w:t>
      </w:r>
      <w:r w:rsidRPr="00114EE0">
        <w:rPr>
          <w:rStyle w:val="StyleUnderline"/>
          <w:highlight w:val="cyan"/>
        </w:rPr>
        <w:t>the U</w:t>
      </w:r>
      <w:r w:rsidRPr="00250565">
        <w:t xml:space="preserve">nited </w:t>
      </w:r>
      <w:r w:rsidRPr="00114EE0">
        <w:rPr>
          <w:rStyle w:val="StyleUnderline"/>
          <w:highlight w:val="cyan"/>
        </w:rPr>
        <w:t>S</w:t>
      </w:r>
      <w:r w:rsidRPr="00250565">
        <w:t xml:space="preserve">tates </w:t>
      </w:r>
      <w:r w:rsidRPr="00114EE0">
        <w:rPr>
          <w:rStyle w:val="StyleUnderline"/>
          <w:highlight w:val="cyan"/>
        </w:rPr>
        <w:t>is encouraging</w:t>
      </w:r>
      <w:r w:rsidRPr="00250565">
        <w:rPr>
          <w:rStyle w:val="StyleUnderline"/>
        </w:rPr>
        <w:t xml:space="preserve"> the </w:t>
      </w:r>
      <w:r w:rsidRPr="00250565">
        <w:rPr>
          <w:rStyle w:val="Emphasis"/>
        </w:rPr>
        <w:t>perception</w:t>
      </w:r>
      <w:r w:rsidRPr="00250565">
        <w:rPr>
          <w:rStyle w:val="StyleUnderline"/>
        </w:rPr>
        <w:t xml:space="preserve"> of </w:t>
      </w:r>
      <w:r w:rsidRPr="00114EE0">
        <w:rPr>
          <w:rStyle w:val="StyleUnderline"/>
          <w:highlight w:val="cyan"/>
        </w:rPr>
        <w:t>a</w:t>
      </w:r>
      <w:r w:rsidRPr="00250565">
        <w:rPr>
          <w:rStyle w:val="StyleUnderline"/>
        </w:rPr>
        <w:t xml:space="preserve"> </w:t>
      </w:r>
      <w:r w:rsidRPr="00114EE0">
        <w:rPr>
          <w:rStyle w:val="Emphasis"/>
          <w:highlight w:val="cyan"/>
        </w:rPr>
        <w:t>common enemy</w:t>
      </w:r>
      <w:r w:rsidRPr="00250565">
        <w:t xml:space="preserve">. </w:t>
      </w:r>
      <w:r w:rsidRPr="00250565">
        <w:rPr>
          <w:rStyle w:val="StyleUnderline"/>
        </w:rPr>
        <w:t xml:space="preserve">By militarily </w:t>
      </w:r>
      <w:r w:rsidRPr="00114EE0">
        <w:rPr>
          <w:rStyle w:val="StyleUnderline"/>
          <w:highlight w:val="cyan"/>
        </w:rPr>
        <w:t>positioning itself within</w:t>
      </w:r>
      <w:r w:rsidRPr="00250565">
        <w:rPr>
          <w:rStyle w:val="StyleUnderline"/>
        </w:rPr>
        <w:t xml:space="preserve"> striking distance of </w:t>
      </w:r>
      <w:r w:rsidRPr="00114EE0">
        <w:rPr>
          <w:rStyle w:val="StyleUnderline"/>
          <w:highlight w:val="cyan"/>
        </w:rPr>
        <w:t>Russia and China through</w:t>
      </w:r>
      <w:r w:rsidRPr="00250565">
        <w:rPr>
          <w:rStyle w:val="StyleUnderline"/>
        </w:rPr>
        <w:t xml:space="preserve"> a </w:t>
      </w:r>
      <w:r w:rsidRPr="00250565">
        <w:rPr>
          <w:rStyle w:val="Emphasis"/>
        </w:rPr>
        <w:t>semi-</w:t>
      </w:r>
      <w:r w:rsidRPr="00114EE0">
        <w:rPr>
          <w:rStyle w:val="Emphasis"/>
          <w:highlight w:val="cyan"/>
        </w:rPr>
        <w:t>encircling presence</w:t>
      </w:r>
      <w:r w:rsidRPr="00250565">
        <w:t xml:space="preserve"> </w:t>
      </w:r>
      <w:r w:rsidRPr="00250565">
        <w:rPr>
          <w:rStyle w:val="StyleUnderline"/>
        </w:rPr>
        <w:t>in eastern Europe and north-east Asia</w:t>
      </w:r>
      <w:r w:rsidRPr="00250565">
        <w:t xml:space="preserve">, </w:t>
      </w:r>
      <w:r w:rsidRPr="00250565">
        <w:rPr>
          <w:rStyle w:val="StyleUnderline"/>
        </w:rPr>
        <w:t>expanding alliances</w:t>
      </w:r>
      <w:r w:rsidRPr="00250565">
        <w:t xml:space="preserve">, entertaining further expansion, ramping up freedom-of-navigation operations (FONOP) in the South China Sea, reviving the pursuit of an antiballistic missile shield, establishing a reputation as a sponsor of “color revolutions” and as an overthrower of regimes, </w:t>
      </w:r>
      <w:r w:rsidRPr="00250565">
        <w:rPr>
          <w:rStyle w:val="StyleUnderline"/>
        </w:rPr>
        <w:t xml:space="preserve">Washington </w:t>
      </w:r>
      <w:r w:rsidRPr="00114EE0">
        <w:rPr>
          <w:rStyle w:val="StyleUnderline"/>
          <w:highlight w:val="cyan"/>
        </w:rPr>
        <w:t>helps draw Beijing and Moscow</w:t>
      </w:r>
      <w:r w:rsidRPr="00250565">
        <w:rPr>
          <w:rStyle w:val="StyleUnderline"/>
        </w:rPr>
        <w:t xml:space="preserve"> closer together </w:t>
      </w:r>
      <w:r w:rsidRPr="00114EE0">
        <w:rPr>
          <w:rStyle w:val="StyleUnderline"/>
          <w:highlight w:val="cyan"/>
        </w:rPr>
        <w:t>into a</w:t>
      </w:r>
      <w:r w:rsidRPr="00250565">
        <w:rPr>
          <w:rStyle w:val="StyleUnderline"/>
        </w:rPr>
        <w:t xml:space="preserve"> </w:t>
      </w:r>
      <w:r w:rsidRPr="00114EE0">
        <w:rPr>
          <w:rStyle w:val="Emphasis"/>
          <w:highlight w:val="cyan"/>
        </w:rPr>
        <w:t>balancing coalition</w:t>
      </w:r>
      <w:r w:rsidRPr="00250565">
        <w:t xml:space="preserve">. </w:t>
      </w:r>
      <w:r w:rsidRPr="00250565">
        <w:rPr>
          <w:rStyle w:val="StyleUnderline"/>
        </w:rPr>
        <w:t>A nascent</w:t>
      </w:r>
      <w:r w:rsidRPr="00250565">
        <w:t xml:space="preserve"> Russia-China </w:t>
      </w:r>
      <w:r w:rsidRPr="00250565">
        <w:rPr>
          <w:rStyle w:val="StyleUnderline"/>
        </w:rPr>
        <w:t xml:space="preserve">alliance is </w:t>
      </w:r>
      <w:r w:rsidRPr="00114EE0">
        <w:rPr>
          <w:rStyle w:val="StyleUnderline"/>
          <w:highlight w:val="cyan"/>
        </w:rPr>
        <w:t xml:space="preserve">suggested </w:t>
      </w:r>
      <w:r w:rsidRPr="00250565">
        <w:rPr>
          <w:rStyle w:val="StyleUnderline"/>
        </w:rPr>
        <w:t>by Russia’s</w:t>
      </w:r>
      <w:r w:rsidRPr="00250565">
        <w:t xml:space="preserve"> own </w:t>
      </w:r>
      <w:r w:rsidRPr="00250565">
        <w:rPr>
          <w:rStyle w:val="StyleUnderline"/>
        </w:rPr>
        <w:t>interagency inquiry into the possibility</w:t>
      </w:r>
      <w:r w:rsidRPr="00250565">
        <w:t xml:space="preserve">, the </w:t>
      </w:r>
      <w:r w:rsidRPr="00250565">
        <w:rPr>
          <w:rStyle w:val="StyleUnderline"/>
        </w:rPr>
        <w:t>frequency of Putin-Xi contact</w:t>
      </w:r>
      <w:r w:rsidRPr="00250565">
        <w:t xml:space="preserve">, </w:t>
      </w:r>
      <w:r w:rsidRPr="00250565">
        <w:rPr>
          <w:rStyle w:val="StyleUnderline"/>
        </w:rPr>
        <w:t xml:space="preserve">deliberate tightening of </w:t>
      </w:r>
      <w:r w:rsidRPr="00114EE0">
        <w:rPr>
          <w:rStyle w:val="Emphasis"/>
          <w:highlight w:val="cyan"/>
        </w:rPr>
        <w:t>economic interaction</w:t>
      </w:r>
      <w:r w:rsidRPr="00250565">
        <w:t xml:space="preserve">, </w:t>
      </w:r>
      <w:r w:rsidRPr="00114EE0">
        <w:rPr>
          <w:rStyle w:val="StyleUnderline"/>
          <w:highlight w:val="cyan"/>
        </w:rPr>
        <w:t>and</w:t>
      </w:r>
      <w:r w:rsidRPr="00250565">
        <w:t xml:space="preserve"> overt </w:t>
      </w:r>
      <w:r w:rsidRPr="00250565">
        <w:rPr>
          <w:rStyle w:val="StyleUnderline"/>
        </w:rPr>
        <w:t>displays</w:t>
      </w:r>
      <w:r w:rsidRPr="00250565">
        <w:t xml:space="preserve"> and declarations </w:t>
      </w:r>
      <w:r w:rsidRPr="00250565">
        <w:rPr>
          <w:rStyle w:val="StyleUnderline"/>
        </w:rPr>
        <w:t xml:space="preserve">of </w:t>
      </w:r>
      <w:r w:rsidRPr="00114EE0">
        <w:rPr>
          <w:rStyle w:val="Emphasis"/>
          <w:highlight w:val="cyan"/>
        </w:rPr>
        <w:t>close military ties</w:t>
      </w:r>
      <w:r w:rsidRPr="00250565">
        <w:t xml:space="preserve"> through joint exercises and arms sales.</w:t>
      </w:r>
      <w:r w:rsidRPr="00250565">
        <w:rPr>
          <w:sz w:val="16"/>
          <w:szCs w:val="16"/>
        </w:rPr>
        <w:t>24</w:t>
      </w:r>
    </w:p>
    <w:p w14:paraId="37615C28" w14:textId="77777777" w:rsidR="00471DBE" w:rsidRPr="00250565" w:rsidRDefault="00471DBE" w:rsidP="00471DBE">
      <w:r w:rsidRPr="00250565">
        <w:t xml:space="preserve">It does not have to be this way. </w:t>
      </w:r>
      <w:r w:rsidRPr="00250565">
        <w:rPr>
          <w:rStyle w:val="StyleUnderline"/>
        </w:rPr>
        <w:t xml:space="preserve">The United States has a </w:t>
      </w:r>
      <w:r w:rsidRPr="00250565">
        <w:rPr>
          <w:rStyle w:val="Emphasis"/>
        </w:rPr>
        <w:t>geopolitical advantage</w:t>
      </w:r>
      <w:r w:rsidRPr="00250565">
        <w:t>—its distant location. Most powers, most of the time, are more concerned by the potential threat of other nearby land powers than distant sea powers.</w:t>
      </w:r>
      <w:r w:rsidRPr="00250565">
        <w:rPr>
          <w:sz w:val="16"/>
          <w:szCs w:val="16"/>
        </w:rPr>
        <w:t>25</w:t>
      </w:r>
      <w:r w:rsidRPr="00250565">
        <w:t xml:space="preserve">Based in the Western hemisphere, </w:t>
      </w:r>
      <w:r w:rsidRPr="00250565">
        <w:rPr>
          <w:rStyle w:val="StyleUnderline"/>
        </w:rPr>
        <w:t>the U</w:t>
      </w:r>
      <w:r w:rsidRPr="00250565">
        <w:t xml:space="preserve">nited </w:t>
      </w:r>
      <w:r w:rsidRPr="00250565">
        <w:rPr>
          <w:rStyle w:val="StyleUnderline"/>
        </w:rPr>
        <w:t>S</w:t>
      </w:r>
      <w:r w:rsidRPr="00250565">
        <w:t xml:space="preserve">tates </w:t>
      </w:r>
      <w:r w:rsidRPr="00250565">
        <w:rPr>
          <w:rStyle w:val="StyleUnderline"/>
        </w:rPr>
        <w:t>has less of a compelling security interest in adversaries ’backyards</w:t>
      </w:r>
      <w:r w:rsidRPr="00250565">
        <w:t xml:space="preserve">, </w:t>
      </w:r>
      <w:r w:rsidRPr="00250565">
        <w:rPr>
          <w:rStyle w:val="StyleUnderline"/>
        </w:rPr>
        <w:t xml:space="preserve">allowing Washington the choice of adopting a </w:t>
      </w:r>
      <w:r w:rsidRPr="00250565">
        <w:rPr>
          <w:rStyle w:val="Emphasis"/>
        </w:rPr>
        <w:t>more distant pose</w:t>
      </w:r>
      <w:r w:rsidRPr="00250565">
        <w:t xml:space="preserve">. </w:t>
      </w:r>
      <w:r w:rsidRPr="00250565">
        <w:rPr>
          <w:rStyle w:val="StyleUnderline"/>
        </w:rPr>
        <w:t>Russia and China</w:t>
      </w:r>
      <w:r w:rsidRPr="00250565">
        <w:t xml:space="preserve">, by contrast, </w:t>
      </w:r>
      <w:r w:rsidRPr="00250565">
        <w:rPr>
          <w:rStyle w:val="StyleUnderline"/>
        </w:rPr>
        <w:t>are neighbors</w:t>
      </w:r>
      <w:r w:rsidRPr="00250565">
        <w:t xml:space="preserve"> so cannot withdraw, both are primarily continental land-based military powers, </w:t>
      </w:r>
      <w:r w:rsidRPr="00250565">
        <w:rPr>
          <w:rStyle w:val="StyleUnderline"/>
        </w:rPr>
        <w:t>and</w:t>
      </w:r>
      <w:r w:rsidRPr="00250565">
        <w:t xml:space="preserve"> historically </w:t>
      </w:r>
      <w:r w:rsidRPr="00250565">
        <w:rPr>
          <w:rStyle w:val="StyleUnderline"/>
        </w:rPr>
        <w:t>such proximity can exacerbate</w:t>
      </w:r>
      <w:r w:rsidRPr="00250565">
        <w:t xml:space="preserve"> rivalries and </w:t>
      </w:r>
      <w:r w:rsidRPr="00250565">
        <w:rPr>
          <w:rStyle w:val="StyleUnderline"/>
        </w:rPr>
        <w:t>mutual fears</w:t>
      </w:r>
      <w:r w:rsidRPr="00250565">
        <w:t xml:space="preserve">. Sino-Russian antagonism remains a built-in possibility. </w:t>
      </w:r>
      <w:r w:rsidRPr="00250565">
        <w:rPr>
          <w:rStyle w:val="StyleUnderline"/>
        </w:rPr>
        <w:t>Only under the right conditions</w:t>
      </w:r>
      <w:r w:rsidRPr="00250565">
        <w:t xml:space="preserve">, though, </w:t>
      </w:r>
      <w:r w:rsidRPr="00250565">
        <w:rPr>
          <w:rStyle w:val="StyleUnderline"/>
        </w:rPr>
        <w:t>can</w:t>
      </w:r>
      <w:r w:rsidRPr="00250565">
        <w:t xml:space="preserve"> the </w:t>
      </w:r>
      <w:r w:rsidRPr="00250565">
        <w:rPr>
          <w:rStyle w:val="StyleUnderline"/>
        </w:rPr>
        <w:t>rivalries again grow</w:t>
      </w:r>
      <w:r w:rsidRPr="00250565">
        <w:t xml:space="preserve">. This is not a plea for a trilateral realignment whereby one state agrees to be the United States’ “geopolitical hammer” and teams up with Washington to contain the other. Rather, it is to suggest that more American restraint in one theater could make space for Russia-China frictions to take effect in another. </w:t>
      </w:r>
    </w:p>
    <w:p w14:paraId="2D193430" w14:textId="77777777" w:rsidR="00471DBE" w:rsidRPr="00250565" w:rsidRDefault="00471DBE" w:rsidP="00471DBE">
      <w:r w:rsidRPr="00250565">
        <w:t xml:space="preserve">This geopolitical principle will prove controversial. The bipartisan consensus among security experts in Washington is to assume that only a state of preponderance over all rivals will suffice. Policymakers assume that the problem lies in Washington’s failure to apply enough power, or to apply enough power efficiently enough. They then call for the allocation of more resources and their smarter use </w:t>
      </w:r>
      <w:proofErr w:type="gramStart"/>
      <w:r w:rsidRPr="00250565">
        <w:t>in order to</w:t>
      </w:r>
      <w:proofErr w:type="gramEnd"/>
      <w:r w:rsidRPr="00250565">
        <w:t xml:space="preserve"> sustain U.S. dominance. The congressionally-mandated2018National Defense Strategy Commission report, appointed to make recommendations, is a case in point. It takes dominance as the obvious U.S. national interest. It complains that as rivals challenge American power, U.S. military superiority and its capacity to wage concurrent wars has eroded, due </w:t>
      </w:r>
      <w:proofErr w:type="spellStart"/>
      <w:r w:rsidRPr="00250565">
        <w:t>tor</w:t>
      </w:r>
      <w:proofErr w:type="spellEnd"/>
      <w:r w:rsidRPr="00250565">
        <w:t>-educed defense expenditure, and advises that it spend more while cutting entitlements.</w:t>
      </w:r>
      <w:r w:rsidRPr="00250565">
        <w:rPr>
          <w:sz w:val="16"/>
          <w:szCs w:val="16"/>
        </w:rPr>
        <w:t>26</w:t>
      </w:r>
      <w:r w:rsidRPr="00250565">
        <w:t xml:space="preserve">On this logic, a defense budget that is already10 times the size of Russia’s and four times the size of China’s is not enough, for U.S. grand strategy must go beyond defense and deterrence to achieve unchallengeable strength. That the pursuit of dominance could be the source of the problem, not the answer, is not considered. </w:t>
      </w:r>
    </w:p>
    <w:p w14:paraId="3AF3DE1E" w14:textId="77777777" w:rsidR="00471DBE" w:rsidRPr="00250565" w:rsidRDefault="00471DBE" w:rsidP="00471DBE">
      <w:r w:rsidRPr="00250565">
        <w:t xml:space="preserve">Even </w:t>
      </w:r>
      <w:r w:rsidRPr="00114EE0">
        <w:rPr>
          <w:rStyle w:val="StyleUnderline"/>
          <w:highlight w:val="cyan"/>
        </w:rPr>
        <w:t>the U</w:t>
      </w:r>
      <w:r w:rsidRPr="00250565">
        <w:t xml:space="preserve">nited </w:t>
      </w:r>
      <w:r w:rsidRPr="00114EE0">
        <w:rPr>
          <w:rStyle w:val="StyleUnderline"/>
          <w:highlight w:val="cyan"/>
        </w:rPr>
        <w:t>S</w:t>
      </w:r>
      <w:r w:rsidRPr="00250565">
        <w:t xml:space="preserve">tates </w:t>
      </w:r>
      <w:r w:rsidRPr="00114EE0">
        <w:rPr>
          <w:rStyle w:val="StyleUnderline"/>
          <w:highlight w:val="cyan"/>
        </w:rPr>
        <w:t>cannot</w:t>
      </w:r>
      <w:r w:rsidRPr="00250565">
        <w:rPr>
          <w:rStyle w:val="StyleUnderline"/>
        </w:rPr>
        <w:t xml:space="preserve"> prudently </w:t>
      </w:r>
      <w:r w:rsidRPr="00114EE0">
        <w:rPr>
          <w:rStyle w:val="StyleUnderline"/>
          <w:highlight w:val="cyan"/>
        </w:rPr>
        <w:t>take on</w:t>
      </w:r>
      <w:r w:rsidRPr="00250565">
        <w:rPr>
          <w:rStyle w:val="StyleUnderline"/>
        </w:rPr>
        <w:t xml:space="preserve"> </w:t>
      </w:r>
      <w:r w:rsidRPr="00114EE0">
        <w:rPr>
          <w:rStyle w:val="Emphasis"/>
          <w:highlight w:val="cyan"/>
        </w:rPr>
        <w:t>every adversary</w:t>
      </w:r>
      <w:r w:rsidRPr="00250565">
        <w:rPr>
          <w:rStyle w:val="StyleUnderline"/>
        </w:rPr>
        <w:t xml:space="preserve"> on </w:t>
      </w:r>
      <w:r w:rsidRPr="00250565">
        <w:rPr>
          <w:rStyle w:val="Emphasis"/>
        </w:rPr>
        <w:t>multiple fronts</w:t>
      </w:r>
      <w:r w:rsidRPr="00250565">
        <w:t xml:space="preserve">. </w:t>
      </w:r>
      <w:r w:rsidRPr="00250565">
        <w:rPr>
          <w:rStyle w:val="StyleUnderline"/>
        </w:rPr>
        <w:t>The costs of military campaigns</w:t>
      </w:r>
      <w:r w:rsidRPr="00250565">
        <w:t xml:space="preserve"> against these adversaries in their backyards, whether </w:t>
      </w:r>
      <w:r w:rsidRPr="00250565">
        <w:rPr>
          <w:rStyle w:val="StyleUnderline"/>
        </w:rPr>
        <w:t xml:space="preserve">in the </w:t>
      </w:r>
      <w:r w:rsidRPr="00250565">
        <w:rPr>
          <w:rStyle w:val="Emphasis"/>
        </w:rPr>
        <w:t>Baltic States</w:t>
      </w:r>
      <w:r w:rsidRPr="00250565">
        <w:rPr>
          <w:rStyle w:val="StyleUnderline"/>
        </w:rPr>
        <w:t xml:space="preserve"> or </w:t>
      </w:r>
      <w:r w:rsidRPr="00250565">
        <w:rPr>
          <w:rStyle w:val="Emphasis"/>
        </w:rPr>
        <w:t>Taiwan</w:t>
      </w:r>
      <w:r w:rsidRPr="00250565">
        <w:t xml:space="preserve">, </w:t>
      </w:r>
      <w:r w:rsidRPr="00250565">
        <w:rPr>
          <w:rStyle w:val="StyleUnderline"/>
        </w:rPr>
        <w:t xml:space="preserve">would </w:t>
      </w:r>
      <w:r w:rsidRPr="00250565">
        <w:rPr>
          <w:rStyle w:val="Emphasis"/>
        </w:rPr>
        <w:t>outstrip</w:t>
      </w:r>
      <w:r w:rsidRPr="00250565">
        <w:t xml:space="preserve"> the </w:t>
      </w:r>
      <w:r w:rsidRPr="00250565">
        <w:rPr>
          <w:rStyle w:val="Emphasis"/>
        </w:rPr>
        <w:t>losses</w:t>
      </w:r>
      <w:r w:rsidRPr="00250565">
        <w:t xml:space="preserve"> that </w:t>
      </w:r>
      <w:r w:rsidRPr="00250565">
        <w:rPr>
          <w:rStyle w:val="StyleUnderline"/>
        </w:rPr>
        <w:t>the U.S. military has sustained in decades</w:t>
      </w:r>
      <w:r w:rsidRPr="00250565">
        <w:t xml:space="preserve">. Short of all-out conflict, </w:t>
      </w:r>
      <w:r w:rsidRPr="00114EE0">
        <w:rPr>
          <w:rStyle w:val="StyleUnderline"/>
          <w:highlight w:val="cyan"/>
        </w:rPr>
        <w:t>to</w:t>
      </w:r>
      <w:r w:rsidRPr="00250565">
        <w:rPr>
          <w:rStyle w:val="StyleUnderline"/>
        </w:rPr>
        <w:t xml:space="preserve"> </w:t>
      </w:r>
      <w:r w:rsidRPr="00114EE0">
        <w:rPr>
          <w:rStyle w:val="Emphasis"/>
          <w:highlight w:val="cyan"/>
        </w:rPr>
        <w:t>mobilize for dominance</w:t>
      </w:r>
      <w:r w:rsidRPr="00250565">
        <w:rPr>
          <w:rStyle w:val="StyleUnderline"/>
        </w:rPr>
        <w:t xml:space="preserve"> </w:t>
      </w:r>
      <w:r w:rsidRPr="00114EE0">
        <w:rPr>
          <w:rStyle w:val="StyleUnderline"/>
          <w:highlight w:val="cyan"/>
        </w:rPr>
        <w:t xml:space="preserve">and </w:t>
      </w:r>
      <w:r w:rsidRPr="00114EE0">
        <w:rPr>
          <w:rStyle w:val="Emphasis"/>
          <w:highlight w:val="cyan"/>
        </w:rPr>
        <w:t>risk escalation</w:t>
      </w:r>
      <w:r w:rsidRPr="00250565">
        <w:t xml:space="preserve"> </w:t>
      </w:r>
      <w:r w:rsidRPr="00114EE0">
        <w:rPr>
          <w:rStyle w:val="StyleUnderline"/>
          <w:highlight w:val="cyan"/>
        </w:rPr>
        <w:t xml:space="preserve">on </w:t>
      </w:r>
      <w:r w:rsidRPr="00114EE0">
        <w:rPr>
          <w:rStyle w:val="Emphasis"/>
          <w:highlight w:val="cyan"/>
        </w:rPr>
        <w:t>multiple</w:t>
      </w:r>
      <w:r w:rsidRPr="00250565">
        <w:rPr>
          <w:rStyle w:val="StyleUnderline"/>
        </w:rPr>
        <w:t xml:space="preserve"> such </w:t>
      </w:r>
      <w:r w:rsidRPr="00114EE0">
        <w:rPr>
          <w:rStyle w:val="Emphasis"/>
          <w:highlight w:val="cyan"/>
        </w:rPr>
        <w:t>fronts</w:t>
      </w:r>
      <w:r w:rsidRPr="00250565">
        <w:rPr>
          <w:rStyle w:val="StyleUnderline"/>
        </w:rPr>
        <w:t xml:space="preserve"> would court several dangers</w:t>
      </w:r>
      <w:r w:rsidRPr="00250565">
        <w:t xml:space="preserve">. </w:t>
      </w:r>
      <w:r w:rsidRPr="00250565">
        <w:rPr>
          <w:rStyle w:val="StyleUnderline"/>
        </w:rPr>
        <w:t xml:space="preserve">It </w:t>
      </w:r>
      <w:r w:rsidRPr="00114EE0">
        <w:rPr>
          <w:rStyle w:val="StyleUnderline"/>
          <w:highlight w:val="cyan"/>
        </w:rPr>
        <w:t xml:space="preserve">would </w:t>
      </w:r>
      <w:r w:rsidRPr="00114EE0">
        <w:rPr>
          <w:rStyle w:val="Emphasis"/>
          <w:highlight w:val="cyan"/>
        </w:rPr>
        <w:t>overstretch</w:t>
      </w:r>
      <w:r w:rsidRPr="00250565">
        <w:rPr>
          <w:rStyle w:val="StyleUnderline"/>
        </w:rPr>
        <w:t xml:space="preserve"> </w:t>
      </w:r>
      <w:r w:rsidRPr="00114EE0">
        <w:rPr>
          <w:rStyle w:val="StyleUnderline"/>
          <w:highlight w:val="cyan"/>
        </w:rPr>
        <w:t>the country</w:t>
      </w:r>
      <w:r w:rsidRPr="00250565">
        <w:t xml:space="preserve">. </w:t>
      </w:r>
      <w:r w:rsidRPr="00250565">
        <w:rPr>
          <w:rStyle w:val="StyleUnderline"/>
        </w:rPr>
        <w:t>The U.S. defense budget now approaches $800 billion annually</w:t>
      </w:r>
      <w:r w:rsidRPr="00250565">
        <w:t xml:space="preserve">, not including deficit-financed military operations. </w:t>
      </w:r>
      <w:r w:rsidRPr="00114EE0">
        <w:rPr>
          <w:rStyle w:val="StyleUnderline"/>
          <w:highlight w:val="cyan"/>
        </w:rPr>
        <w:t xml:space="preserve">This is a time of </w:t>
      </w:r>
      <w:r w:rsidRPr="00114EE0">
        <w:rPr>
          <w:rStyle w:val="Emphasis"/>
          <w:highlight w:val="cyan"/>
        </w:rPr>
        <w:t>ballooning deficits</w:t>
      </w:r>
      <w:r w:rsidRPr="00250565">
        <w:t>, where the Congressional Budget Office warns that “the prospect of large and growing debt poses substantial risks for the nation.”</w:t>
      </w:r>
      <w:r w:rsidRPr="00250565">
        <w:rPr>
          <w:sz w:val="16"/>
          <w:szCs w:val="16"/>
        </w:rPr>
        <w:t xml:space="preserve">27 </w:t>
      </w:r>
      <w:r w:rsidRPr="00250565">
        <w:rPr>
          <w:rStyle w:val="StyleUnderline"/>
        </w:rPr>
        <w:t>If</w:t>
      </w:r>
      <w:r w:rsidRPr="00250565">
        <w:t xml:space="preserve"> in such conditions, </w:t>
      </w:r>
      <w:r w:rsidRPr="00250565">
        <w:rPr>
          <w:rStyle w:val="StyleUnderline"/>
        </w:rPr>
        <w:t>current expenditure is not enough to buy unchallengeable military preponderance</w:t>
      </w:r>
      <w:r w:rsidRPr="00250565">
        <w:t>—and it may not be—</w:t>
      </w:r>
      <w:r w:rsidRPr="00250565">
        <w:rPr>
          <w:rStyle w:val="StyleUnderline"/>
        </w:rPr>
        <w:t>then the failure lies not in the failure to spend even more</w:t>
      </w:r>
      <w:r w:rsidRPr="00250565">
        <w:t xml:space="preserve">. </w:t>
      </w:r>
    </w:p>
    <w:p w14:paraId="389D0615" w14:textId="77777777" w:rsidR="00471DBE" w:rsidRPr="00250565" w:rsidRDefault="00471DBE" w:rsidP="00471DBE">
      <w:r w:rsidRPr="00250565">
        <w:rPr>
          <w:rStyle w:val="StyleUnderline"/>
        </w:rPr>
        <w:t>Neither is the answer to sacrifice</w:t>
      </w:r>
      <w:r w:rsidRPr="00250565">
        <w:t xml:space="preserve"> the </w:t>
      </w:r>
      <w:r w:rsidRPr="00250565">
        <w:rPr>
          <w:rStyle w:val="StyleUnderline"/>
        </w:rPr>
        <w:t>quality of civic life</w:t>
      </w:r>
      <w:r w:rsidRPr="00250565">
        <w:t xml:space="preserve"> at home to service the cause of preponderance abroad. </w:t>
      </w:r>
      <w:r w:rsidRPr="00250565">
        <w:rPr>
          <w:rStyle w:val="StyleUnderline"/>
        </w:rPr>
        <w:t>The old</w:t>
      </w:r>
      <w:r w:rsidRPr="00250565">
        <w:t xml:space="preserve"> “</w:t>
      </w:r>
      <w:r w:rsidRPr="00250565">
        <w:rPr>
          <w:rStyle w:val="Emphasis"/>
        </w:rPr>
        <w:t>two war standard</w:t>
      </w:r>
      <w:r w:rsidRPr="00250565">
        <w:t xml:space="preserve">,” </w:t>
      </w:r>
      <w:r w:rsidRPr="00250565">
        <w:rPr>
          <w:rStyle w:val="StyleUnderline"/>
        </w:rPr>
        <w:t>a planning construct whereby the U</w:t>
      </w:r>
      <w:r w:rsidRPr="00250565">
        <w:t xml:space="preserve">nited </w:t>
      </w:r>
      <w:r w:rsidRPr="00250565">
        <w:rPr>
          <w:rStyle w:val="StyleUnderline"/>
        </w:rPr>
        <w:t>S</w:t>
      </w:r>
      <w:r w:rsidRPr="00250565">
        <w:t xml:space="preserve">tates </w:t>
      </w:r>
      <w:r w:rsidRPr="00250565">
        <w:rPr>
          <w:rStyle w:val="StyleUnderline"/>
        </w:rPr>
        <w:t>configures</w:t>
      </w:r>
      <w:r w:rsidRPr="00250565">
        <w:t xml:space="preserve"> its </w:t>
      </w:r>
      <w:r w:rsidRPr="00250565">
        <w:rPr>
          <w:rStyle w:val="StyleUnderline"/>
        </w:rPr>
        <w:t xml:space="preserve">forces to conduct </w:t>
      </w:r>
      <w:r w:rsidRPr="00250565">
        <w:rPr>
          <w:rStyle w:val="Emphasis"/>
        </w:rPr>
        <w:t>two regional conflicts</w:t>
      </w:r>
      <w:r w:rsidRPr="00250565">
        <w:rPr>
          <w:rStyle w:val="StyleUnderline"/>
        </w:rPr>
        <w:t xml:space="preserve"> at once</w:t>
      </w:r>
      <w:r w:rsidRPr="00250565">
        <w:t xml:space="preserve">, </w:t>
      </w:r>
      <w:r w:rsidRPr="00250565">
        <w:rPr>
          <w:rStyle w:val="StyleUnderline"/>
        </w:rPr>
        <w:t xml:space="preserve">would be </w:t>
      </w:r>
      <w:r w:rsidRPr="00250565">
        <w:rPr>
          <w:rStyle w:val="Emphasis"/>
        </w:rPr>
        <w:t>unsustainably demanding</w:t>
      </w:r>
      <w:r w:rsidRPr="00250565">
        <w:t xml:space="preserve"> </w:t>
      </w:r>
      <w:r w:rsidRPr="00250565">
        <w:rPr>
          <w:rStyle w:val="StyleUnderline"/>
        </w:rPr>
        <w:t>against more than one peer competitor</w:t>
      </w:r>
      <w:r w:rsidRPr="00250565">
        <w:t>, or potentially with a roster of major and minor adversaries all at once.</w:t>
      </w:r>
      <w:r w:rsidRPr="00250565">
        <w:rPr>
          <w:sz w:val="16"/>
          <w:szCs w:val="16"/>
        </w:rPr>
        <w:t>28</w:t>
      </w:r>
      <w:r w:rsidRPr="00250565">
        <w:t xml:space="preserve">After all, the purpose of American military power is ultimately to secure a way of life as a constitutional republic. </w:t>
      </w:r>
      <w:r w:rsidRPr="00250565">
        <w:rPr>
          <w:rStyle w:val="StyleUnderline"/>
        </w:rPr>
        <w:t>To impose ever-greater debts on civil society and strip back collective provision</w:t>
      </w:r>
      <w:r w:rsidRPr="00250565">
        <w:t xml:space="preserve"> at home, </w:t>
      </w:r>
      <w:r w:rsidRPr="00250565">
        <w:rPr>
          <w:rStyle w:val="StyleUnderline"/>
        </w:rPr>
        <w:t>on the basis that the quality of life is expend-able</w:t>
      </w:r>
      <w:r w:rsidRPr="00250565">
        <w:t xml:space="preserve"> for the cause of hegemony, </w:t>
      </w:r>
      <w:r w:rsidRPr="00250565">
        <w:rPr>
          <w:rStyle w:val="StyleUnderline"/>
        </w:rPr>
        <w:t>is perversely to set up power-projection abroad as the end</w:t>
      </w:r>
      <w:r w:rsidRPr="00250565">
        <w:t xml:space="preserve">, </w:t>
      </w:r>
      <w:r w:rsidRPr="00250565">
        <w:rPr>
          <w:rStyle w:val="StyleUnderline"/>
        </w:rPr>
        <w:t>when it should be the means</w:t>
      </w:r>
      <w:r w:rsidRPr="00250565">
        <w:t xml:space="preserve">. </w:t>
      </w:r>
      <w:r w:rsidRPr="00114EE0">
        <w:rPr>
          <w:rStyle w:val="StyleUnderline"/>
          <w:highlight w:val="cyan"/>
        </w:rPr>
        <w:t>The problem lies</w:t>
      </w:r>
      <w:r w:rsidRPr="00250565">
        <w:t xml:space="preserve">, rather, </w:t>
      </w:r>
      <w:r w:rsidRPr="00114EE0">
        <w:rPr>
          <w:rStyle w:val="StyleUnderline"/>
          <w:highlight w:val="cyan"/>
        </w:rPr>
        <w:t>in the</w:t>
      </w:r>
      <w:r w:rsidRPr="00250565">
        <w:rPr>
          <w:rStyle w:val="StyleUnderline"/>
        </w:rPr>
        <w:t xml:space="preserve"> </w:t>
      </w:r>
      <w:r w:rsidRPr="00250565">
        <w:rPr>
          <w:rStyle w:val="Emphasis"/>
        </w:rPr>
        <w:t xml:space="preserve">inflexible </w:t>
      </w:r>
      <w:r w:rsidRPr="00114EE0">
        <w:rPr>
          <w:rStyle w:val="Emphasis"/>
          <w:sz w:val="32"/>
          <w:szCs w:val="32"/>
          <w:highlight w:val="cyan"/>
        </w:rPr>
        <w:t>pursuit of heg</w:t>
      </w:r>
      <w:r w:rsidRPr="00250565">
        <w:rPr>
          <w:rStyle w:val="Emphasis"/>
          <w:sz w:val="32"/>
          <w:szCs w:val="32"/>
        </w:rPr>
        <w:t>emony</w:t>
      </w:r>
      <w:r w:rsidRPr="00250565">
        <w:rPr>
          <w:rStyle w:val="StyleUnderline"/>
          <w:sz w:val="32"/>
          <w:szCs w:val="32"/>
        </w:rPr>
        <w:t xml:space="preserve"> </w:t>
      </w:r>
      <w:r w:rsidRPr="00250565">
        <w:rPr>
          <w:rStyle w:val="StyleUnderline"/>
        </w:rPr>
        <w:t>itself</w:t>
      </w:r>
      <w:r w:rsidRPr="00250565">
        <w:t xml:space="preserve">, </w:t>
      </w:r>
      <w:r w:rsidRPr="00250565">
        <w:rPr>
          <w:rStyle w:val="StyleUnderline"/>
        </w:rPr>
        <w:t xml:space="preserve">and the failure to </w:t>
      </w:r>
      <w:r w:rsidRPr="00250565">
        <w:rPr>
          <w:rStyle w:val="Emphasis"/>
        </w:rPr>
        <w:t>balance commitments</w:t>
      </w:r>
      <w:r w:rsidRPr="00250565">
        <w:rPr>
          <w:rStyle w:val="StyleUnderline"/>
        </w:rPr>
        <w:t xml:space="preserve"> with </w:t>
      </w:r>
      <w:r w:rsidRPr="00250565">
        <w:rPr>
          <w:rStyle w:val="Emphasis"/>
        </w:rPr>
        <w:t>scarce resources</w:t>
      </w:r>
      <w:r w:rsidRPr="00250565">
        <w:t xml:space="preserve">. </w:t>
      </w:r>
    </w:p>
    <w:p w14:paraId="7AFF1DA8" w14:textId="77777777" w:rsidR="00471DBE" w:rsidRPr="00250565" w:rsidRDefault="00471DBE" w:rsidP="00471DBE">
      <w:pPr>
        <w:rPr>
          <w:rStyle w:val="StyleUnderline"/>
        </w:rPr>
      </w:pPr>
      <w:r w:rsidRPr="00250565">
        <w:t xml:space="preserve">To attempt to suppress every adversary simultaneously would drive adversaries together, creating hostile coalitions. It also may not succeed. Counterproliferation in North Korea is difficult enough, for instance, but the task becomes more difficult still if U.S. enmity with China drives Beijing to refuse cooperation over enforcing sanctions on Pyongyang. </w:t>
      </w:r>
      <w:r w:rsidRPr="00114EE0">
        <w:rPr>
          <w:rStyle w:val="Emphasis"/>
          <w:highlight w:val="cyan"/>
        </w:rPr>
        <w:t>Concurrent competitions</w:t>
      </w:r>
      <w:r w:rsidRPr="00250565">
        <w:rPr>
          <w:rStyle w:val="StyleUnderline"/>
        </w:rPr>
        <w:t xml:space="preserve"> would </w:t>
      </w:r>
      <w:r w:rsidRPr="00250565">
        <w:t xml:space="preserve">also </w:t>
      </w:r>
      <w:r w:rsidRPr="00114EE0">
        <w:rPr>
          <w:rStyle w:val="Emphasis"/>
          <w:highlight w:val="cyan"/>
        </w:rPr>
        <w:t>split</w:t>
      </w:r>
      <w:r w:rsidRPr="00250565">
        <w:rPr>
          <w:rStyle w:val="StyleUnderline"/>
        </w:rPr>
        <w:t xml:space="preserve"> American </w:t>
      </w:r>
      <w:r w:rsidRPr="00114EE0">
        <w:rPr>
          <w:rStyle w:val="Emphasis"/>
          <w:highlight w:val="cyan"/>
        </w:rPr>
        <w:t>resources</w:t>
      </w:r>
      <w:r w:rsidRPr="00250565">
        <w:t xml:space="preserve">, </w:t>
      </w:r>
      <w:proofErr w:type="gramStart"/>
      <w:r w:rsidRPr="00250565">
        <w:rPr>
          <w:rStyle w:val="Emphasis"/>
        </w:rPr>
        <w:t>attention</w:t>
      </w:r>
      <w:proofErr w:type="gramEnd"/>
      <w:r w:rsidRPr="00250565">
        <w:rPr>
          <w:rStyle w:val="StyleUnderline"/>
        </w:rPr>
        <w:t xml:space="preserve"> </w:t>
      </w:r>
      <w:r w:rsidRPr="00114EE0">
        <w:rPr>
          <w:rStyle w:val="StyleUnderline"/>
          <w:highlight w:val="cyan"/>
        </w:rPr>
        <w:t>and</w:t>
      </w:r>
      <w:r w:rsidRPr="00250565">
        <w:rPr>
          <w:rStyle w:val="StyleUnderline"/>
        </w:rPr>
        <w:t xml:space="preserve"> </w:t>
      </w:r>
      <w:r w:rsidRPr="00114EE0">
        <w:rPr>
          <w:rStyle w:val="Emphasis"/>
          <w:highlight w:val="cyan"/>
        </w:rPr>
        <w:t>time</w:t>
      </w:r>
      <w:r w:rsidRPr="00250565">
        <w:t xml:space="preserve">. </w:t>
      </w:r>
      <w:r w:rsidRPr="00250565">
        <w:rPr>
          <w:rStyle w:val="Emphasis"/>
        </w:rPr>
        <w:t>Exacerbating</w:t>
      </w:r>
      <w:r w:rsidRPr="00250565">
        <w:rPr>
          <w:rStyle w:val="StyleUnderline"/>
        </w:rPr>
        <w:t xml:space="preserve"> the strain on </w:t>
      </w:r>
      <w:r w:rsidRPr="00250565">
        <w:rPr>
          <w:rStyle w:val="Emphasis"/>
        </w:rPr>
        <w:t>scarce resources</w:t>
      </w:r>
      <w:r w:rsidRPr="00250565">
        <w:rPr>
          <w:rStyle w:val="StyleUnderline"/>
        </w:rPr>
        <w:t xml:space="preserve"> between </w:t>
      </w:r>
      <w:r w:rsidRPr="00250565">
        <w:rPr>
          <w:rStyle w:val="Emphasis"/>
        </w:rPr>
        <w:t>defense</w:t>
      </w:r>
      <w:r w:rsidRPr="00250565">
        <w:t xml:space="preserve">, </w:t>
      </w:r>
      <w:r w:rsidRPr="00250565">
        <w:rPr>
          <w:rStyle w:val="StyleUnderline"/>
        </w:rPr>
        <w:t>consumption and investment raises the polarizing question of</w:t>
      </w:r>
      <w:r w:rsidRPr="00250565">
        <w:t xml:space="preserve"> whether </w:t>
      </w:r>
      <w:r w:rsidRPr="00250565">
        <w:rPr>
          <w:rStyle w:val="StyleUnderline"/>
        </w:rPr>
        <w:t>preponderance</w:t>
      </w:r>
      <w:r w:rsidRPr="00250565">
        <w:t xml:space="preserve"> is even worth it, </w:t>
      </w:r>
      <w:r w:rsidRPr="00250565">
        <w:rPr>
          <w:rStyle w:val="StyleUnderline"/>
        </w:rPr>
        <w:t xml:space="preserve">which then </w:t>
      </w:r>
      <w:r w:rsidRPr="00250565">
        <w:rPr>
          <w:rStyle w:val="Emphasis"/>
        </w:rPr>
        <w:t>undermines</w:t>
      </w:r>
      <w:r w:rsidRPr="00250565">
        <w:rPr>
          <w:rStyle w:val="StyleUnderline"/>
        </w:rPr>
        <w:t xml:space="preserve"> the </w:t>
      </w:r>
      <w:r w:rsidRPr="00250565">
        <w:rPr>
          <w:rStyle w:val="Emphasis"/>
        </w:rPr>
        <w:t>domestic consensus</w:t>
      </w:r>
      <w:r w:rsidRPr="00250565">
        <w:rPr>
          <w:rStyle w:val="StyleUnderline"/>
        </w:rPr>
        <w:t xml:space="preserve"> needed to support it</w:t>
      </w:r>
      <w:r w:rsidRPr="00250565">
        <w:t xml:space="preserve">. At the same time, </w:t>
      </w:r>
      <w:r w:rsidRPr="00114EE0">
        <w:rPr>
          <w:rStyle w:val="Emphasis"/>
          <w:highlight w:val="cyan"/>
        </w:rPr>
        <w:t>reduced investment</w:t>
      </w:r>
      <w:r w:rsidRPr="00114EE0">
        <w:rPr>
          <w:rStyle w:val="StyleUnderline"/>
          <w:highlight w:val="cyan"/>
        </w:rPr>
        <w:t xml:space="preserve"> in </w:t>
      </w:r>
      <w:r w:rsidRPr="00114EE0">
        <w:rPr>
          <w:rStyle w:val="Emphasis"/>
          <w:highlight w:val="cyan"/>
        </w:rPr>
        <w:t>infrastructure</w:t>
      </w:r>
      <w:r w:rsidRPr="00114EE0">
        <w:rPr>
          <w:rStyle w:val="StyleUnderline"/>
          <w:highlight w:val="cyan"/>
        </w:rPr>
        <w:t xml:space="preserve"> and </w:t>
      </w:r>
      <w:r w:rsidRPr="00114EE0">
        <w:rPr>
          <w:rStyle w:val="Emphasis"/>
          <w:highlight w:val="cyan"/>
        </w:rPr>
        <w:t>education</w:t>
      </w:r>
      <w:r w:rsidRPr="00114EE0">
        <w:rPr>
          <w:rStyle w:val="StyleUnderline"/>
          <w:highlight w:val="cyan"/>
        </w:rPr>
        <w:t xml:space="preserve"> </w:t>
      </w:r>
      <w:r w:rsidRPr="00250565">
        <w:rPr>
          <w:rStyle w:val="StyleUnderline"/>
        </w:rPr>
        <w:t xml:space="preserve">would </w:t>
      </w:r>
      <w:r w:rsidRPr="00114EE0">
        <w:rPr>
          <w:rStyle w:val="Emphasis"/>
          <w:highlight w:val="cyan"/>
        </w:rPr>
        <w:t>damage</w:t>
      </w:r>
      <w:r w:rsidRPr="00250565">
        <w:rPr>
          <w:rStyle w:val="StyleUnderline"/>
        </w:rPr>
        <w:t xml:space="preserve"> the </w:t>
      </w:r>
      <w:r w:rsidRPr="00250565">
        <w:rPr>
          <w:rStyle w:val="Emphasis"/>
        </w:rPr>
        <w:t xml:space="preserve">economic </w:t>
      </w:r>
      <w:r w:rsidRPr="00114EE0">
        <w:rPr>
          <w:rStyle w:val="Emphasis"/>
          <w:highlight w:val="cyan"/>
        </w:rPr>
        <w:t>foundations</w:t>
      </w:r>
      <w:r w:rsidRPr="00114EE0">
        <w:rPr>
          <w:rStyle w:val="StyleUnderline"/>
          <w:highlight w:val="cyan"/>
        </w:rPr>
        <w:t xml:space="preserve"> for</w:t>
      </w:r>
      <w:r w:rsidRPr="00250565">
        <w:rPr>
          <w:rStyle w:val="StyleUnderline"/>
        </w:rPr>
        <w:t xml:space="preserve"> </w:t>
      </w:r>
      <w:r w:rsidRPr="00250565">
        <w:rPr>
          <w:rStyle w:val="Emphasis"/>
        </w:rPr>
        <w:t xml:space="preserve">conducting </w:t>
      </w:r>
      <w:r w:rsidRPr="00114EE0">
        <w:rPr>
          <w:rStyle w:val="Emphasis"/>
          <w:highlight w:val="cyan"/>
        </w:rPr>
        <w:t>competition</w:t>
      </w:r>
      <w:r w:rsidRPr="00250565">
        <w:rPr>
          <w:rStyle w:val="StyleUnderline"/>
        </w:rPr>
        <w:t xml:space="preserve"> abroad in the first place. </w:t>
      </w:r>
    </w:p>
    <w:p w14:paraId="2821A18E" w14:textId="77777777" w:rsidR="00471DBE" w:rsidRPr="00250565" w:rsidRDefault="00471DBE" w:rsidP="00471DBE">
      <w:pPr>
        <w:rPr>
          <w:u w:val="single"/>
        </w:rPr>
      </w:pPr>
      <w:r w:rsidRPr="00250565">
        <w:t xml:space="preserve">Taken together, </w:t>
      </w:r>
      <w:r w:rsidRPr="00250565">
        <w:rPr>
          <w:rStyle w:val="StyleUnderline"/>
        </w:rPr>
        <w:t xml:space="preserve">indiscriminate </w:t>
      </w:r>
      <w:r w:rsidRPr="00114EE0">
        <w:rPr>
          <w:rStyle w:val="StyleUnderline"/>
          <w:highlight w:val="cyan"/>
        </w:rPr>
        <w:t>competition risks</w:t>
      </w:r>
      <w:r w:rsidRPr="00250565">
        <w:rPr>
          <w:rStyle w:val="StyleUnderline"/>
        </w:rPr>
        <w:t xml:space="preserve"> creating</w:t>
      </w:r>
      <w:r w:rsidRPr="00250565">
        <w:t xml:space="preserve"> the thing most feared in traditional U.S. grand strategy: </w:t>
      </w:r>
      <w:r w:rsidRPr="00114EE0">
        <w:rPr>
          <w:rStyle w:val="StyleUnderline"/>
          <w:highlight w:val="cyan"/>
        </w:rPr>
        <w:t>a</w:t>
      </w:r>
      <w:r w:rsidRPr="00250565">
        <w:rPr>
          <w:rStyle w:val="StyleUnderline"/>
        </w:rPr>
        <w:t xml:space="preserve"> </w:t>
      </w:r>
      <w:r w:rsidRPr="00114EE0">
        <w:rPr>
          <w:rStyle w:val="Emphasis"/>
          <w:highlight w:val="cyan"/>
        </w:rPr>
        <w:t>hostile Eurasian alliance</w:t>
      </w:r>
      <w:r w:rsidRPr="00250565">
        <w:t xml:space="preserve"> </w:t>
      </w:r>
      <w:r w:rsidRPr="00250565">
        <w:rPr>
          <w:rStyle w:val="StyleUnderline"/>
        </w:rPr>
        <w:t>leading to continuous</w:t>
      </w:r>
      <w:r w:rsidRPr="00250565">
        <w:t xml:space="preserve"> U.S. </w:t>
      </w:r>
      <w:r w:rsidRPr="00250565">
        <w:rPr>
          <w:rStyle w:val="StyleUnderline"/>
        </w:rPr>
        <w:t>mobilization against</w:t>
      </w:r>
      <w:r w:rsidRPr="00250565">
        <w:t xml:space="preserve"> hostile </w:t>
      </w:r>
      <w:r w:rsidRPr="00250565">
        <w:rPr>
          <w:rStyle w:val="StyleUnderline"/>
        </w:rPr>
        <w:t>coalitions</w:t>
      </w:r>
      <w:r w:rsidRPr="00250565">
        <w:t xml:space="preserve">, </w:t>
      </w:r>
      <w:r w:rsidRPr="00114EE0">
        <w:rPr>
          <w:rStyle w:val="StyleUnderline"/>
          <w:highlight w:val="cyan"/>
        </w:rPr>
        <w:t>turning the U.S.</w:t>
      </w:r>
      <w:r w:rsidRPr="00250565">
        <w:rPr>
          <w:rStyle w:val="StyleUnderline"/>
        </w:rPr>
        <w:t xml:space="preserve"> republic </w:t>
      </w:r>
      <w:r w:rsidRPr="00114EE0">
        <w:rPr>
          <w:rStyle w:val="StyleUnderline"/>
          <w:highlight w:val="cyan"/>
        </w:rPr>
        <w:t xml:space="preserve">into an </w:t>
      </w:r>
      <w:r w:rsidRPr="00114EE0">
        <w:rPr>
          <w:rStyle w:val="Emphasis"/>
          <w:highlight w:val="cyan"/>
        </w:rPr>
        <w:t>illiberal</w:t>
      </w:r>
      <w:r w:rsidRPr="00250565">
        <w:rPr>
          <w:rStyle w:val="Emphasis"/>
        </w:rPr>
        <w:t xml:space="preserve"> garrison </w:t>
      </w:r>
      <w:r w:rsidRPr="00114EE0">
        <w:rPr>
          <w:rStyle w:val="Emphasis"/>
          <w:highlight w:val="cyan"/>
        </w:rPr>
        <w:t>state</w:t>
      </w:r>
      <w:r w:rsidRPr="00250565">
        <w:t xml:space="preserve">. </w:t>
      </w:r>
      <w:r w:rsidRPr="00250565">
        <w:rPr>
          <w:rStyle w:val="StyleUnderline"/>
        </w:rPr>
        <w:t>If the prospect for the U</w:t>
      </w:r>
      <w:r w:rsidRPr="00250565">
        <w:t xml:space="preserve">nited </w:t>
      </w:r>
      <w:r w:rsidRPr="00250565">
        <w:rPr>
          <w:rStyle w:val="StyleUnderline"/>
        </w:rPr>
        <w:t>S</w:t>
      </w:r>
      <w:r w:rsidRPr="00250565">
        <w:t xml:space="preserve">tates </w:t>
      </w:r>
      <w:r w:rsidRPr="00250565">
        <w:rPr>
          <w:rStyle w:val="StyleUnderline"/>
        </w:rPr>
        <w:t>as a great power faces a problem</w:t>
      </w:r>
      <w:r w:rsidRPr="00250565">
        <w:t xml:space="preserve">, </w:t>
      </w:r>
      <w:r w:rsidRPr="00250565">
        <w:rPr>
          <w:rStyle w:val="StyleUnderline"/>
        </w:rPr>
        <w:t>it is not the size of the defense budget</w:t>
      </w:r>
      <w:r w:rsidRPr="00250565">
        <w:t xml:space="preserve">, or the material weight of resources at the U.S. disposal, or popular reluctance to exercise leadership. Rather, </w:t>
      </w:r>
      <w:r w:rsidRPr="00250565">
        <w:rPr>
          <w:rStyle w:val="StyleUnderline"/>
        </w:rPr>
        <w:t xml:space="preserve">the problem lies in the </w:t>
      </w:r>
      <w:r w:rsidRPr="00250565">
        <w:rPr>
          <w:rStyle w:val="Emphasis"/>
        </w:rPr>
        <w:t>scope</w:t>
      </w:r>
      <w:r w:rsidRPr="00250565">
        <w:rPr>
          <w:rStyle w:val="StyleUnderline"/>
        </w:rPr>
        <w:t xml:space="preserve"> of the </w:t>
      </w:r>
      <w:r w:rsidRPr="00250565">
        <w:rPr>
          <w:rStyle w:val="Emphasis"/>
        </w:rPr>
        <w:t>policy</w:t>
      </w:r>
      <w:r w:rsidRPr="00250565">
        <w:rPr>
          <w:rStyle w:val="StyleUnderline"/>
        </w:rPr>
        <w:t xml:space="preserve"> that</w:t>
      </w:r>
      <w:r w:rsidRPr="00250565">
        <w:t xml:space="preserve"> those </w:t>
      </w:r>
      <w:r w:rsidRPr="00250565">
        <w:rPr>
          <w:rStyle w:val="StyleUnderline"/>
        </w:rPr>
        <w:t>capabilities are designed to serve</w:t>
      </w:r>
      <w:r w:rsidRPr="00250565">
        <w:t xml:space="preserve">. To make the problem smaller, </w:t>
      </w:r>
      <w:r w:rsidRPr="00114EE0">
        <w:rPr>
          <w:rStyle w:val="StyleUnderline"/>
          <w:highlight w:val="cyan"/>
        </w:rPr>
        <w:t>Washington should</w:t>
      </w:r>
      <w:r w:rsidRPr="00250565">
        <w:rPr>
          <w:rStyle w:val="StyleUnderline"/>
        </w:rPr>
        <w:t xml:space="preserve"> take steps to </w:t>
      </w:r>
      <w:r w:rsidRPr="00114EE0">
        <w:rPr>
          <w:rStyle w:val="StyleUnderline"/>
          <w:highlight w:val="cyan"/>
        </w:rPr>
        <w:t xml:space="preserve">make the </w:t>
      </w:r>
      <w:r w:rsidRPr="00114EE0">
        <w:rPr>
          <w:rStyle w:val="Emphasis"/>
          <w:highlight w:val="cyan"/>
        </w:rPr>
        <w:t>pool</w:t>
      </w:r>
      <w:r w:rsidRPr="00114EE0">
        <w:rPr>
          <w:rStyle w:val="StyleUnderline"/>
          <w:highlight w:val="cyan"/>
        </w:rPr>
        <w:t xml:space="preserve"> of adversaries </w:t>
      </w:r>
      <w:r w:rsidRPr="00114EE0">
        <w:rPr>
          <w:rStyle w:val="Emphasis"/>
          <w:highlight w:val="cyan"/>
        </w:rPr>
        <w:t>smaller</w:t>
      </w:r>
      <w:r w:rsidRPr="00114EE0">
        <w:rPr>
          <w:rStyle w:val="StyleUnderline"/>
          <w:highlight w:val="cyan"/>
        </w:rPr>
        <w:t>.</w:t>
      </w:r>
    </w:p>
    <w:p w14:paraId="2D3F913D" w14:textId="77777777" w:rsidR="00471DBE" w:rsidRPr="00250565" w:rsidRDefault="00471DBE" w:rsidP="00471DBE">
      <w:pPr>
        <w:pStyle w:val="Heading4"/>
        <w:rPr>
          <w:rFonts w:cs="Arial"/>
        </w:rPr>
      </w:pPr>
      <w:bookmarkStart w:id="2" w:name="_Hlk57925669"/>
      <w:r w:rsidRPr="00250565">
        <w:rPr>
          <w:rFonts w:cs="Arial"/>
        </w:rPr>
        <w:t xml:space="preserve">Russia-China coordination triggers </w:t>
      </w:r>
      <w:r w:rsidRPr="00250565">
        <w:rPr>
          <w:rFonts w:cs="Arial"/>
          <w:u w:val="single"/>
        </w:rPr>
        <w:t>global war</w:t>
      </w:r>
      <w:r w:rsidRPr="00250565">
        <w:rPr>
          <w:rFonts w:cs="Arial"/>
        </w:rPr>
        <w:t xml:space="preserve">. </w:t>
      </w:r>
    </w:p>
    <w:p w14:paraId="7AB3A407" w14:textId="77777777" w:rsidR="00471DBE" w:rsidRPr="00250565" w:rsidRDefault="00471DBE" w:rsidP="00471DBE">
      <w:pPr>
        <w:rPr>
          <w:sz w:val="16"/>
        </w:rPr>
      </w:pPr>
      <w:r w:rsidRPr="00250565">
        <w:rPr>
          <w:rStyle w:val="Style13ptBold"/>
        </w:rPr>
        <w:t xml:space="preserve">Kendall-Taylor </w:t>
      </w:r>
      <w:r w:rsidRPr="00250565">
        <w:t xml:space="preserve">&amp; </w:t>
      </w:r>
      <w:proofErr w:type="spellStart"/>
      <w:r w:rsidRPr="00250565">
        <w:t>Shullman</w:t>
      </w:r>
      <w:proofErr w:type="spellEnd"/>
      <w:r w:rsidRPr="00250565">
        <w:rPr>
          <w:rStyle w:val="Style13ptBold"/>
        </w:rPr>
        <w:t xml:space="preserve"> 19</w:t>
      </w:r>
      <w:r w:rsidRPr="00250565">
        <w:t>,</w:t>
      </w:r>
      <w:r w:rsidRPr="00250565">
        <w:rPr>
          <w:szCs w:val="32"/>
        </w:rPr>
        <w:t xml:space="preserve"> *PhD in Political Science from Yale, Senior Fellow in and Director of the Transatlantic Security Program at the Center for a New American Security an Adjunct Professor in Georgetown University’s School of Foreign Service. **PhD, Senior Adviser at the International Republican </w:t>
      </w:r>
      <w:proofErr w:type="gramStart"/>
      <w:r w:rsidRPr="00250565">
        <w:rPr>
          <w:szCs w:val="32"/>
        </w:rPr>
        <w:t>Institute</w:t>
      </w:r>
      <w:proofErr w:type="gramEnd"/>
      <w:r w:rsidRPr="00250565">
        <w:rPr>
          <w:szCs w:val="32"/>
        </w:rPr>
        <w:t xml:space="preserve"> and an Adjunct Senior Fellow in the Transatlantic Security Program at the Center for a New American Security. (Andrea, David, 5/14/19, "A Russian-Chinese Partnership Is a Threat to U.S. Interests", </w:t>
      </w:r>
      <w:r w:rsidRPr="00250565">
        <w:rPr>
          <w:i/>
          <w:iCs/>
          <w:szCs w:val="32"/>
        </w:rPr>
        <w:t>Foreign Affairs</w:t>
      </w:r>
      <w:r w:rsidRPr="00250565">
        <w:rPr>
          <w:szCs w:val="32"/>
        </w:rPr>
        <w:t>, https://www.foreignaffairs.com/articles/china/2019-05-14/russian-chinese-partnership-threat-us-interests)</w:t>
      </w:r>
    </w:p>
    <w:p w14:paraId="58A89CB3" w14:textId="77777777" w:rsidR="00471DBE" w:rsidRPr="00250565" w:rsidRDefault="00471DBE" w:rsidP="00471DBE">
      <w:pPr>
        <w:rPr>
          <w:u w:val="single"/>
        </w:rPr>
      </w:pPr>
      <w:r w:rsidRPr="00250565">
        <w:t xml:space="preserve">While Washington takes a wait-and-see approach, </w:t>
      </w:r>
      <w:r w:rsidRPr="00114EE0">
        <w:rPr>
          <w:rStyle w:val="Emphasis"/>
          <w:highlight w:val="cyan"/>
        </w:rPr>
        <w:t>Moscow</w:t>
      </w:r>
      <w:r w:rsidRPr="00114EE0">
        <w:rPr>
          <w:rStyle w:val="StyleUnderline"/>
          <w:highlight w:val="cyan"/>
        </w:rPr>
        <w:t xml:space="preserve"> and </w:t>
      </w:r>
      <w:r w:rsidRPr="00114EE0">
        <w:rPr>
          <w:rStyle w:val="Emphasis"/>
          <w:highlight w:val="cyan"/>
        </w:rPr>
        <w:t>Beijing</w:t>
      </w:r>
      <w:r w:rsidRPr="00114EE0">
        <w:rPr>
          <w:rStyle w:val="StyleUnderline"/>
          <w:highlight w:val="cyan"/>
        </w:rPr>
        <w:t xml:space="preserve"> could</w:t>
      </w:r>
      <w:r w:rsidRPr="00250565">
        <w:rPr>
          <w:rStyle w:val="StyleUnderline"/>
        </w:rPr>
        <w:t xml:space="preserve"> be </w:t>
      </w:r>
      <w:r w:rsidRPr="00114EE0">
        <w:rPr>
          <w:rStyle w:val="Emphasis"/>
          <w:highlight w:val="cyan"/>
        </w:rPr>
        <w:t>coordinati</w:t>
      </w:r>
      <w:r w:rsidRPr="00250565">
        <w:rPr>
          <w:rStyle w:val="Emphasis"/>
        </w:rPr>
        <w:t>ng</w:t>
      </w:r>
      <w:r w:rsidRPr="00250565">
        <w:rPr>
          <w:rStyle w:val="StyleUnderline"/>
        </w:rPr>
        <w:t xml:space="preserve"> </w:t>
      </w:r>
      <w:r w:rsidRPr="00114EE0">
        <w:rPr>
          <w:rStyle w:val="StyleUnderline"/>
          <w:highlight w:val="cyan"/>
        </w:rPr>
        <w:t xml:space="preserve">to </w:t>
      </w:r>
      <w:r w:rsidRPr="00250565">
        <w:rPr>
          <w:rStyle w:val="Emphasis"/>
        </w:rPr>
        <w:t xml:space="preserve">significantly </w:t>
      </w:r>
      <w:r w:rsidRPr="00114EE0">
        <w:rPr>
          <w:rStyle w:val="Emphasis"/>
          <w:highlight w:val="cyan"/>
        </w:rPr>
        <w:t>thwart U.S. interests</w:t>
      </w:r>
      <w:r w:rsidRPr="00250565">
        <w:t xml:space="preserve"> over the next 15 to 25 years. The two powers may never forge a formal military alliance, but they could still work together in ways that cause major headaches for the United States. Imagine, for example, that </w:t>
      </w:r>
      <w:r w:rsidRPr="00250565">
        <w:rPr>
          <w:rStyle w:val="StyleUnderline"/>
        </w:rPr>
        <w:t xml:space="preserve">Russia and China coordinate the </w:t>
      </w:r>
      <w:r w:rsidRPr="00250565">
        <w:rPr>
          <w:rStyle w:val="Emphasis"/>
        </w:rPr>
        <w:t>timing</w:t>
      </w:r>
      <w:r w:rsidRPr="00250565">
        <w:rPr>
          <w:rStyle w:val="StyleUnderline"/>
        </w:rPr>
        <w:t xml:space="preserve"> of </w:t>
      </w:r>
      <w:r w:rsidRPr="00250565">
        <w:rPr>
          <w:rStyle w:val="Emphasis"/>
        </w:rPr>
        <w:t>hostile actions on their peripheries</w:t>
      </w:r>
      <w:r w:rsidRPr="00250565">
        <w:t xml:space="preserve">. </w:t>
      </w:r>
      <w:r w:rsidRPr="00114EE0">
        <w:rPr>
          <w:rStyle w:val="StyleUnderline"/>
          <w:highlight w:val="cyan"/>
        </w:rPr>
        <w:t xml:space="preserve">If China made </w:t>
      </w:r>
      <w:r w:rsidRPr="00114EE0">
        <w:rPr>
          <w:rStyle w:val="Emphasis"/>
          <w:highlight w:val="cyan"/>
        </w:rPr>
        <w:t>aggressive moves</w:t>
      </w:r>
      <w:r w:rsidRPr="00114EE0">
        <w:rPr>
          <w:rStyle w:val="StyleUnderline"/>
          <w:highlight w:val="cyan"/>
        </w:rPr>
        <w:t xml:space="preserve"> in</w:t>
      </w:r>
      <w:r w:rsidRPr="00250565">
        <w:t xml:space="preserve"> support of its sovereignty claim in </w:t>
      </w:r>
      <w:r w:rsidRPr="00114EE0">
        <w:rPr>
          <w:rStyle w:val="StyleUnderline"/>
          <w:highlight w:val="cyan"/>
        </w:rPr>
        <w:t xml:space="preserve">the </w:t>
      </w:r>
      <w:r w:rsidRPr="00114EE0">
        <w:rPr>
          <w:rStyle w:val="Emphasis"/>
          <w:highlight w:val="cyan"/>
        </w:rPr>
        <w:t>S</w:t>
      </w:r>
      <w:r w:rsidRPr="00250565">
        <w:rPr>
          <w:rStyle w:val="Emphasis"/>
        </w:rPr>
        <w:t xml:space="preserve">outh </w:t>
      </w:r>
      <w:r w:rsidRPr="00114EE0">
        <w:rPr>
          <w:rStyle w:val="Emphasis"/>
          <w:highlight w:val="cyan"/>
        </w:rPr>
        <w:t>C</w:t>
      </w:r>
      <w:r w:rsidRPr="00250565">
        <w:rPr>
          <w:rStyle w:val="Emphasis"/>
        </w:rPr>
        <w:t xml:space="preserve">hina </w:t>
      </w:r>
      <w:r w:rsidRPr="00114EE0">
        <w:rPr>
          <w:rStyle w:val="Emphasis"/>
          <w:highlight w:val="cyan"/>
        </w:rPr>
        <w:t>S</w:t>
      </w:r>
      <w:r w:rsidRPr="00250565">
        <w:rPr>
          <w:rStyle w:val="Emphasis"/>
        </w:rPr>
        <w:t>ea</w:t>
      </w:r>
      <w:r w:rsidRPr="00250565">
        <w:t xml:space="preserve"> </w:t>
      </w:r>
      <w:proofErr w:type="gramStart"/>
      <w:r w:rsidRPr="00114EE0">
        <w:rPr>
          <w:rStyle w:val="StyleUnderline"/>
          <w:highlight w:val="cyan"/>
        </w:rPr>
        <w:t xml:space="preserve">at the </w:t>
      </w:r>
      <w:r w:rsidRPr="00114EE0">
        <w:rPr>
          <w:rStyle w:val="Emphasis"/>
          <w:highlight w:val="cyan"/>
        </w:rPr>
        <w:t>same time</w:t>
      </w:r>
      <w:r w:rsidRPr="00250565">
        <w:rPr>
          <w:rStyle w:val="StyleUnderline"/>
        </w:rPr>
        <w:t xml:space="preserve"> that</w:t>
      </w:r>
      <w:proofErr w:type="gramEnd"/>
      <w:r w:rsidRPr="00250565">
        <w:rPr>
          <w:rStyle w:val="StyleUnderline"/>
        </w:rPr>
        <w:t xml:space="preserve"> </w:t>
      </w:r>
      <w:r w:rsidRPr="00114EE0">
        <w:rPr>
          <w:rStyle w:val="Emphasis"/>
          <w:highlight w:val="cyan"/>
        </w:rPr>
        <w:t>Russia</w:t>
      </w:r>
      <w:r w:rsidRPr="00114EE0">
        <w:rPr>
          <w:rStyle w:val="StyleUnderline"/>
          <w:highlight w:val="cyan"/>
        </w:rPr>
        <w:t xml:space="preserve"> made</w:t>
      </w:r>
      <w:r w:rsidRPr="00250565">
        <w:rPr>
          <w:rStyle w:val="StyleUnderline"/>
        </w:rPr>
        <w:t xml:space="preserve"> </w:t>
      </w:r>
      <w:r w:rsidRPr="00250565">
        <w:rPr>
          <w:rStyle w:val="Emphasis"/>
        </w:rPr>
        <w:t xml:space="preserve">further </w:t>
      </w:r>
      <w:r w:rsidRPr="00114EE0">
        <w:rPr>
          <w:rStyle w:val="Emphasis"/>
          <w:highlight w:val="cyan"/>
        </w:rPr>
        <w:t>incursions into Ukraine</w:t>
      </w:r>
      <w:r w:rsidRPr="00114EE0">
        <w:rPr>
          <w:rStyle w:val="StyleUnderline"/>
          <w:highlight w:val="cyan"/>
        </w:rPr>
        <w:t xml:space="preserve">, U.S. forces would </w:t>
      </w:r>
      <w:r w:rsidRPr="00114EE0">
        <w:rPr>
          <w:rStyle w:val="Emphasis"/>
          <w:highlight w:val="cyan"/>
        </w:rPr>
        <w:t>struggle</w:t>
      </w:r>
      <w:r w:rsidRPr="00114EE0">
        <w:rPr>
          <w:rStyle w:val="StyleUnderline"/>
          <w:highlight w:val="cyan"/>
        </w:rPr>
        <w:t xml:space="preserve"> to </w:t>
      </w:r>
      <w:r w:rsidRPr="00114EE0">
        <w:rPr>
          <w:rStyle w:val="Emphasis"/>
          <w:highlight w:val="cyan"/>
        </w:rPr>
        <w:t>respond</w:t>
      </w:r>
      <w:r w:rsidRPr="00250565">
        <w:rPr>
          <w:rStyle w:val="Emphasis"/>
        </w:rPr>
        <w:t xml:space="preserve"> effectively</w:t>
      </w:r>
      <w:r w:rsidRPr="00250565">
        <w:rPr>
          <w:rStyle w:val="StyleUnderline"/>
        </w:rPr>
        <w:t xml:space="preserve"> </w:t>
      </w:r>
      <w:r w:rsidRPr="00114EE0">
        <w:rPr>
          <w:rStyle w:val="StyleUnderline"/>
          <w:highlight w:val="cyan"/>
        </w:rPr>
        <w:t xml:space="preserve">to </w:t>
      </w:r>
      <w:r w:rsidRPr="00114EE0">
        <w:rPr>
          <w:rStyle w:val="Emphasis"/>
          <w:highlight w:val="cyan"/>
        </w:rPr>
        <w:t>either</w:t>
      </w:r>
      <w:r w:rsidRPr="00250565">
        <w:rPr>
          <w:rStyle w:val="StyleUnderline"/>
        </w:rPr>
        <w:t xml:space="preserve"> gambit.</w:t>
      </w:r>
    </w:p>
    <w:p w14:paraId="5790581E" w14:textId="77777777" w:rsidR="00471DBE" w:rsidRPr="00250565" w:rsidRDefault="00471DBE" w:rsidP="00471DBE">
      <w:pPr>
        <w:rPr>
          <w:rStyle w:val="StyleUnderline"/>
        </w:rPr>
      </w:pPr>
      <w:r w:rsidRPr="00250565">
        <w:rPr>
          <w:rStyle w:val="Emphasis"/>
        </w:rPr>
        <w:t>Nonmilitary collaboration</w:t>
      </w:r>
      <w:r w:rsidRPr="00250565">
        <w:t xml:space="preserve"> between Russia and China </w:t>
      </w:r>
      <w:r w:rsidRPr="00250565">
        <w:rPr>
          <w:rStyle w:val="StyleUnderline"/>
        </w:rPr>
        <w:t xml:space="preserve">could </w:t>
      </w:r>
      <w:r w:rsidRPr="00250565">
        <w:rPr>
          <w:rStyle w:val="Emphasis"/>
        </w:rPr>
        <w:t>weaken the United States</w:t>
      </w:r>
      <w:r w:rsidRPr="00250565">
        <w:rPr>
          <w:rStyle w:val="StyleUnderline"/>
        </w:rPr>
        <w:t xml:space="preserve"> and even </w:t>
      </w:r>
      <w:r w:rsidRPr="00250565">
        <w:rPr>
          <w:rStyle w:val="Emphasis"/>
        </w:rPr>
        <w:t>threaten its way of life</w:t>
      </w:r>
      <w:r w:rsidRPr="00250565">
        <w:rPr>
          <w:rStyle w:val="StyleUnderline"/>
        </w:rPr>
        <w:t xml:space="preserve">. </w:t>
      </w:r>
      <w:r w:rsidRPr="00114EE0">
        <w:rPr>
          <w:rStyle w:val="StyleUnderline"/>
          <w:highlight w:val="cyan"/>
        </w:rPr>
        <w:t xml:space="preserve">Both countries </w:t>
      </w:r>
      <w:r w:rsidRPr="00250565">
        <w:rPr>
          <w:rStyle w:val="StyleUnderline"/>
        </w:rPr>
        <w:t xml:space="preserve">are likely to </w:t>
      </w:r>
      <w:r w:rsidRPr="00114EE0">
        <w:rPr>
          <w:rStyle w:val="StyleUnderline"/>
          <w:highlight w:val="cyan"/>
        </w:rPr>
        <w:t xml:space="preserve">use their </w:t>
      </w:r>
      <w:r w:rsidRPr="00114EE0">
        <w:rPr>
          <w:rStyle w:val="Emphasis"/>
          <w:highlight w:val="cyan"/>
        </w:rPr>
        <w:t>cyber</w:t>
      </w:r>
      <w:r w:rsidRPr="00114EE0">
        <w:rPr>
          <w:rStyle w:val="StyleUnderline"/>
          <w:highlight w:val="cyan"/>
        </w:rPr>
        <w:t xml:space="preserve"> </w:t>
      </w:r>
      <w:r w:rsidRPr="00250565">
        <w:rPr>
          <w:rStyle w:val="StyleUnderline"/>
        </w:rPr>
        <w:t xml:space="preserve">and </w:t>
      </w:r>
      <w:r w:rsidRPr="00250565">
        <w:rPr>
          <w:rStyle w:val="Emphasis"/>
        </w:rPr>
        <w:t xml:space="preserve">disinformation </w:t>
      </w:r>
      <w:r w:rsidRPr="00114EE0">
        <w:rPr>
          <w:rStyle w:val="Emphasis"/>
          <w:highlight w:val="cyan"/>
        </w:rPr>
        <w:t>capabilities</w:t>
      </w:r>
      <w:r w:rsidRPr="00250565">
        <w:rPr>
          <w:rStyle w:val="StyleUnderline"/>
        </w:rPr>
        <w:t xml:space="preserve"> to</w:t>
      </w:r>
      <w:r w:rsidRPr="00250565">
        <w:t>, as the director of national intelligence put it in January, “</w:t>
      </w:r>
      <w:r w:rsidRPr="00250565">
        <w:rPr>
          <w:rStyle w:val="Emphasis"/>
        </w:rPr>
        <w:t>steal information</w:t>
      </w:r>
      <w:r w:rsidRPr="00250565">
        <w:rPr>
          <w:rStyle w:val="StyleUnderline"/>
        </w:rPr>
        <w:t xml:space="preserve">, to </w:t>
      </w:r>
      <w:r w:rsidRPr="00250565">
        <w:rPr>
          <w:rStyle w:val="Emphasis"/>
        </w:rPr>
        <w:t>influence our citizens</w:t>
      </w:r>
      <w:r w:rsidRPr="00250565">
        <w:rPr>
          <w:rStyle w:val="StyleUnderline"/>
        </w:rPr>
        <w:t xml:space="preserve">, or </w:t>
      </w:r>
      <w:r w:rsidRPr="00114EE0">
        <w:rPr>
          <w:rStyle w:val="StyleUnderline"/>
          <w:highlight w:val="cyan"/>
        </w:rPr>
        <w:t xml:space="preserve">to </w:t>
      </w:r>
      <w:r w:rsidRPr="00114EE0">
        <w:rPr>
          <w:rStyle w:val="Emphasis"/>
          <w:highlight w:val="cyan"/>
        </w:rPr>
        <w:t>disrupt critical infrastructure</w:t>
      </w:r>
      <w:r w:rsidRPr="00250565">
        <w:t xml:space="preserve">.” China currently does not exhibit Russia’s zeal for using such measures, particularly against the United States; but if U.S.-Chinese relations darken, </w:t>
      </w:r>
      <w:r w:rsidRPr="00114EE0">
        <w:rPr>
          <w:rStyle w:val="StyleUnderline"/>
          <w:highlight w:val="cyan"/>
        </w:rPr>
        <w:t>Beijing could</w:t>
      </w:r>
      <w:r w:rsidRPr="00250565">
        <w:t xml:space="preserve"> plausibly </w:t>
      </w:r>
      <w:r w:rsidRPr="00250565">
        <w:rPr>
          <w:rStyle w:val="StyleUnderline"/>
        </w:rPr>
        <w:t xml:space="preserve">take a </w:t>
      </w:r>
      <w:r w:rsidRPr="00250565">
        <w:rPr>
          <w:rStyle w:val="Emphasis"/>
        </w:rPr>
        <w:t>page</w:t>
      </w:r>
      <w:r w:rsidRPr="00250565">
        <w:rPr>
          <w:rStyle w:val="StyleUnderline"/>
        </w:rPr>
        <w:t xml:space="preserve"> from </w:t>
      </w:r>
      <w:r w:rsidRPr="00250565">
        <w:rPr>
          <w:rStyle w:val="Emphasis"/>
        </w:rPr>
        <w:t>Russia’s playbook</w:t>
      </w:r>
      <w:r w:rsidRPr="00250565">
        <w:rPr>
          <w:rStyle w:val="StyleUnderline"/>
        </w:rPr>
        <w:t xml:space="preserve"> and </w:t>
      </w:r>
      <w:r w:rsidRPr="00114EE0">
        <w:rPr>
          <w:rStyle w:val="StyleUnderline"/>
          <w:highlight w:val="cyan"/>
        </w:rPr>
        <w:t xml:space="preserve">mount </w:t>
      </w:r>
      <w:r w:rsidRPr="00114EE0">
        <w:rPr>
          <w:rStyle w:val="Emphasis"/>
          <w:highlight w:val="cyan"/>
        </w:rPr>
        <w:t>coordinated</w:t>
      </w:r>
      <w:r w:rsidRPr="00250565">
        <w:rPr>
          <w:rStyle w:val="Emphasis"/>
        </w:rPr>
        <w:t xml:space="preserve">, deniable </w:t>
      </w:r>
      <w:r w:rsidRPr="00114EE0">
        <w:rPr>
          <w:rStyle w:val="Emphasis"/>
          <w:highlight w:val="cyan"/>
        </w:rPr>
        <w:t>cyberattacks</w:t>
      </w:r>
      <w:r w:rsidRPr="00250565">
        <w:rPr>
          <w:rStyle w:val="StyleUnderline"/>
        </w:rPr>
        <w:t xml:space="preserve"> or </w:t>
      </w:r>
      <w:r w:rsidRPr="00250565">
        <w:rPr>
          <w:rStyle w:val="Emphasis"/>
        </w:rPr>
        <w:t>interference campaigns</w:t>
      </w:r>
      <w:r w:rsidRPr="00250565">
        <w:rPr>
          <w:rStyle w:val="StyleUnderline"/>
        </w:rPr>
        <w:t xml:space="preserve"> against the United States.  </w:t>
      </w:r>
    </w:p>
    <w:p w14:paraId="57914F9D" w14:textId="77777777" w:rsidR="00471DBE" w:rsidRPr="00250565" w:rsidRDefault="00471DBE" w:rsidP="00471DBE">
      <w:pPr>
        <w:rPr>
          <w:rStyle w:val="Emphasis"/>
        </w:rPr>
      </w:pPr>
      <w:r w:rsidRPr="00250565">
        <w:t xml:space="preserve">China and Russia behave very differently in pursuit of their foreign policy objectives, but </w:t>
      </w:r>
      <w:r w:rsidRPr="00114EE0">
        <w:rPr>
          <w:rStyle w:val="StyleUnderline"/>
          <w:highlight w:val="cyan"/>
        </w:rPr>
        <w:t xml:space="preserve">the </w:t>
      </w:r>
      <w:r w:rsidRPr="00114EE0">
        <w:rPr>
          <w:rStyle w:val="Emphasis"/>
          <w:highlight w:val="cyan"/>
        </w:rPr>
        <w:t>combined</w:t>
      </w:r>
      <w:r w:rsidRPr="00114EE0">
        <w:rPr>
          <w:rStyle w:val="StyleUnderline"/>
          <w:highlight w:val="cyan"/>
        </w:rPr>
        <w:t xml:space="preserve"> effect</w:t>
      </w:r>
      <w:r w:rsidRPr="00250565">
        <w:rPr>
          <w:rStyle w:val="StyleUnderline"/>
        </w:rPr>
        <w:t xml:space="preserve"> of their actions </w:t>
      </w:r>
      <w:r w:rsidRPr="00114EE0">
        <w:rPr>
          <w:rStyle w:val="StyleUnderline"/>
          <w:highlight w:val="cyan"/>
        </w:rPr>
        <w:t>is</w:t>
      </w:r>
      <w:r w:rsidRPr="00250565">
        <w:rPr>
          <w:rStyle w:val="StyleUnderline"/>
        </w:rPr>
        <w:t xml:space="preserve"> often </w:t>
      </w:r>
      <w:r w:rsidRPr="00114EE0">
        <w:rPr>
          <w:rStyle w:val="Emphasis"/>
          <w:highlight w:val="cyan"/>
        </w:rPr>
        <w:t>greater</w:t>
      </w:r>
      <w:r w:rsidRPr="00114EE0">
        <w:rPr>
          <w:rStyle w:val="StyleUnderline"/>
          <w:highlight w:val="cyan"/>
        </w:rPr>
        <w:t xml:space="preserve"> than the sum</w:t>
      </w:r>
      <w:r w:rsidRPr="00250565">
        <w:rPr>
          <w:rStyle w:val="StyleUnderline"/>
        </w:rPr>
        <w:t xml:space="preserve"> of its parts. </w:t>
      </w:r>
      <w:r w:rsidRPr="00250565">
        <w:t xml:space="preserve">In Europe, for example, China has amassed economic influence through growing trade relationships and Belt and Road-related infrastructure investments not contingent on standards for democratic governance and human rights, particularly in eastern Europe, Greece, and Italy. </w:t>
      </w:r>
      <w:r w:rsidRPr="00250565">
        <w:rPr>
          <w:rStyle w:val="StyleUnderline"/>
        </w:rPr>
        <w:t xml:space="preserve">This engagement will ultimately </w:t>
      </w:r>
      <w:r w:rsidRPr="00250565">
        <w:rPr>
          <w:rStyle w:val="Emphasis"/>
        </w:rPr>
        <w:t>translate</w:t>
      </w:r>
      <w:r w:rsidRPr="00250565">
        <w:rPr>
          <w:rStyle w:val="StyleUnderline"/>
        </w:rPr>
        <w:t xml:space="preserve"> into </w:t>
      </w:r>
      <w:r w:rsidRPr="00250565">
        <w:rPr>
          <w:rStyle w:val="Emphasis"/>
        </w:rPr>
        <w:t>political leverage</w:t>
      </w:r>
      <w:r w:rsidRPr="00250565">
        <w:t xml:space="preserve">, as it already has in many countries in Asia. </w:t>
      </w:r>
      <w:r w:rsidRPr="00250565">
        <w:rPr>
          <w:rStyle w:val="StyleUnderline"/>
        </w:rPr>
        <w:t xml:space="preserve">Russia, for its part, appears intent on pursuing hybrid tactics that </w:t>
      </w:r>
      <w:r w:rsidRPr="00250565">
        <w:rPr>
          <w:rStyle w:val="Emphasis"/>
        </w:rPr>
        <w:t>disrupt democratic processes</w:t>
      </w:r>
      <w:r w:rsidRPr="00250565">
        <w:rPr>
          <w:rStyle w:val="StyleUnderline"/>
        </w:rPr>
        <w:t>.</w:t>
      </w:r>
      <w:r w:rsidRPr="00250565">
        <w:t xml:space="preserve"> On their own, each of these activities is already worrisome for the United States and Europe. </w:t>
      </w:r>
      <w:r w:rsidRPr="00250565">
        <w:rPr>
          <w:rStyle w:val="StyleUnderline"/>
        </w:rPr>
        <w:t xml:space="preserve">But a scenario in which </w:t>
      </w:r>
      <w:r w:rsidRPr="00114EE0">
        <w:rPr>
          <w:rStyle w:val="StyleUnderline"/>
          <w:highlight w:val="cyan"/>
        </w:rPr>
        <w:t xml:space="preserve">each country’s actions </w:t>
      </w:r>
      <w:r w:rsidRPr="00114EE0">
        <w:rPr>
          <w:rStyle w:val="Emphasis"/>
          <w:highlight w:val="cyan"/>
        </w:rPr>
        <w:t>amplify the other’s</w:t>
      </w:r>
      <w:r w:rsidRPr="00250565">
        <w:rPr>
          <w:rStyle w:val="StyleUnderline"/>
        </w:rPr>
        <w:t xml:space="preserve"> is </w:t>
      </w:r>
      <w:r w:rsidRPr="00250565">
        <w:rPr>
          <w:rStyle w:val="Emphasis"/>
        </w:rPr>
        <w:t>not hard to imagine</w:t>
      </w:r>
      <w:r w:rsidRPr="00250565">
        <w:rPr>
          <w:rStyle w:val="StyleUnderline"/>
        </w:rPr>
        <w:t>.</w:t>
      </w:r>
      <w:r w:rsidRPr="00250565">
        <w:t xml:space="preserve"> </w:t>
      </w:r>
      <w:r w:rsidRPr="00114EE0">
        <w:rPr>
          <w:rStyle w:val="StyleUnderline"/>
          <w:highlight w:val="cyan"/>
        </w:rPr>
        <w:t>China</w:t>
      </w:r>
      <w:r w:rsidRPr="00250565">
        <w:rPr>
          <w:rStyle w:val="StyleUnderline"/>
        </w:rPr>
        <w:t xml:space="preserve">, for example, </w:t>
      </w:r>
      <w:r w:rsidRPr="00114EE0">
        <w:rPr>
          <w:rStyle w:val="StyleUnderline"/>
          <w:highlight w:val="cyan"/>
        </w:rPr>
        <w:t xml:space="preserve">could </w:t>
      </w:r>
      <w:r w:rsidRPr="00250565">
        <w:rPr>
          <w:rStyle w:val="StyleUnderline"/>
        </w:rPr>
        <w:t xml:space="preserve">eventually </w:t>
      </w:r>
      <w:r w:rsidRPr="00114EE0">
        <w:rPr>
          <w:rStyle w:val="StyleUnderline"/>
          <w:highlight w:val="cyan"/>
        </w:rPr>
        <w:t>use its</w:t>
      </w:r>
      <w:r w:rsidRPr="00250565">
        <w:rPr>
          <w:rStyle w:val="StyleUnderline"/>
        </w:rPr>
        <w:t xml:space="preserve"> </w:t>
      </w:r>
      <w:r w:rsidRPr="00250565">
        <w:rPr>
          <w:rStyle w:val="Emphasis"/>
        </w:rPr>
        <w:t xml:space="preserve">growing </w:t>
      </w:r>
      <w:r w:rsidRPr="00114EE0">
        <w:rPr>
          <w:rStyle w:val="Emphasis"/>
          <w:highlight w:val="cyan"/>
        </w:rPr>
        <w:t>ownership of European ports</w:t>
      </w:r>
      <w:r w:rsidRPr="00250565">
        <w:rPr>
          <w:rStyle w:val="StyleUnderline"/>
        </w:rPr>
        <w:t xml:space="preserve"> and </w:t>
      </w:r>
      <w:r w:rsidRPr="00250565">
        <w:rPr>
          <w:rStyle w:val="Emphasis"/>
        </w:rPr>
        <w:t>rail lines</w:t>
      </w:r>
      <w:r w:rsidRPr="00250565">
        <w:rPr>
          <w:rStyle w:val="StyleUnderline"/>
        </w:rPr>
        <w:t xml:space="preserve"> </w:t>
      </w:r>
      <w:r w:rsidRPr="00114EE0">
        <w:rPr>
          <w:rStyle w:val="StyleUnderline"/>
          <w:highlight w:val="cyan"/>
        </w:rPr>
        <w:t xml:space="preserve">to </w:t>
      </w:r>
      <w:r w:rsidRPr="00114EE0">
        <w:rPr>
          <w:rStyle w:val="Emphasis"/>
          <w:highlight w:val="cyan"/>
        </w:rPr>
        <w:t xml:space="preserve">slow a </w:t>
      </w:r>
      <w:r w:rsidRPr="00250565">
        <w:rPr>
          <w:rStyle w:val="Emphasis"/>
        </w:rPr>
        <w:t xml:space="preserve">NATO </w:t>
      </w:r>
      <w:r w:rsidRPr="00114EE0">
        <w:rPr>
          <w:rStyle w:val="Emphasis"/>
          <w:highlight w:val="cyan"/>
        </w:rPr>
        <w:t>response</w:t>
      </w:r>
      <w:r w:rsidRPr="00114EE0">
        <w:rPr>
          <w:rStyle w:val="StyleUnderline"/>
          <w:highlight w:val="cyan"/>
        </w:rPr>
        <w:t xml:space="preserve"> to </w:t>
      </w:r>
      <w:r w:rsidRPr="00114EE0">
        <w:rPr>
          <w:rStyle w:val="Emphasis"/>
          <w:highlight w:val="cyan"/>
        </w:rPr>
        <w:t>Russian aggression</w:t>
      </w:r>
      <w:r w:rsidRPr="00250565">
        <w:t xml:space="preserve">. Likewise, Beijing could use the economic leverage it has accrued to quietly dissuade an already reluctant NATO member state such as Hungary or Turkey from responding to Russia’s hybrid tactics, </w:t>
      </w:r>
      <w:r w:rsidRPr="00114EE0">
        <w:rPr>
          <w:rStyle w:val="StyleUnderline"/>
          <w:highlight w:val="cyan"/>
        </w:rPr>
        <w:t>which could</w:t>
      </w:r>
      <w:r w:rsidRPr="00250565">
        <w:rPr>
          <w:rStyle w:val="StyleUnderline"/>
        </w:rPr>
        <w:t xml:space="preserve"> ultimately serve to </w:t>
      </w:r>
      <w:r w:rsidRPr="00114EE0">
        <w:rPr>
          <w:rStyle w:val="Emphasis"/>
          <w:highlight w:val="cyan"/>
        </w:rPr>
        <w:t>discredit NATO</w:t>
      </w:r>
      <w:r w:rsidRPr="00250565">
        <w:rPr>
          <w:rStyle w:val="Emphasis"/>
        </w:rPr>
        <w:t>’s commitment</w:t>
      </w:r>
      <w:r w:rsidRPr="00250565">
        <w:rPr>
          <w:rStyle w:val="StyleUnderline"/>
        </w:rPr>
        <w:t xml:space="preserve"> to </w:t>
      </w:r>
      <w:r w:rsidRPr="00250565">
        <w:rPr>
          <w:rStyle w:val="Emphasis"/>
        </w:rPr>
        <w:t>collective defense.</w:t>
      </w:r>
    </w:p>
    <w:p w14:paraId="7CA81645" w14:textId="77777777" w:rsidR="00471DBE" w:rsidRPr="00250565" w:rsidRDefault="00471DBE" w:rsidP="00471DBE">
      <w:pPr>
        <w:rPr>
          <w:rStyle w:val="Emphasis"/>
        </w:rPr>
      </w:pPr>
    </w:p>
    <w:bookmarkEnd w:id="2"/>
    <w:p w14:paraId="576B45E8" w14:textId="77777777" w:rsidR="00471DBE" w:rsidRPr="00250565" w:rsidRDefault="00471DBE" w:rsidP="00471DBE">
      <w:pPr>
        <w:pStyle w:val="Heading3"/>
        <w:rPr>
          <w:rFonts w:cs="Arial"/>
        </w:rPr>
      </w:pPr>
      <w:r w:rsidRPr="00250565">
        <w:rPr>
          <w:rFonts w:cs="Arial"/>
        </w:rPr>
        <w:t>1NC---Turn</w:t>
      </w:r>
    </w:p>
    <w:p w14:paraId="4965C466" w14:textId="77777777" w:rsidR="00471DBE" w:rsidRPr="00250565" w:rsidRDefault="00471DBE" w:rsidP="00471DBE">
      <w:pPr>
        <w:pStyle w:val="Heading4"/>
        <w:rPr>
          <w:rFonts w:cs="Arial"/>
        </w:rPr>
      </w:pPr>
      <w:r w:rsidRPr="00250565">
        <w:rPr>
          <w:rFonts w:cs="Arial"/>
        </w:rPr>
        <w:t xml:space="preserve">Retrenchment key to a </w:t>
      </w:r>
      <w:r w:rsidRPr="00250565">
        <w:rPr>
          <w:rFonts w:cs="Arial"/>
          <w:u w:val="single"/>
        </w:rPr>
        <w:t>concert strategy</w:t>
      </w:r>
      <w:r w:rsidRPr="00250565">
        <w:rPr>
          <w:rFonts w:cs="Arial"/>
        </w:rPr>
        <w:t xml:space="preserve">---that unlocks </w:t>
      </w:r>
      <w:r w:rsidRPr="00250565">
        <w:rPr>
          <w:rFonts w:cs="Arial"/>
          <w:u w:val="single"/>
        </w:rPr>
        <w:t>global governance</w:t>
      </w:r>
      <w:r w:rsidRPr="00250565">
        <w:rPr>
          <w:rFonts w:cs="Arial"/>
        </w:rPr>
        <w:t xml:space="preserve">. </w:t>
      </w:r>
    </w:p>
    <w:p w14:paraId="602C6534" w14:textId="77777777" w:rsidR="00471DBE" w:rsidRPr="00250565" w:rsidRDefault="00471DBE" w:rsidP="00471DBE">
      <w:pPr>
        <w:rPr>
          <w:sz w:val="16"/>
        </w:rPr>
      </w:pPr>
      <w:proofErr w:type="spellStart"/>
      <w:r w:rsidRPr="00250565">
        <w:rPr>
          <w:rStyle w:val="Style13ptBold"/>
        </w:rPr>
        <w:t>Pampinella</w:t>
      </w:r>
      <w:proofErr w:type="spellEnd"/>
      <w:r w:rsidRPr="00250565">
        <w:rPr>
          <w:rStyle w:val="Style13ptBold"/>
        </w:rPr>
        <w:t xml:space="preserve"> 19</w:t>
      </w:r>
      <w:r w:rsidRPr="00250565">
        <w:t xml:space="preserve">, Assistant Professor of Political Science and International Relations at the State University of New York (SUNY) at New Paltz. He is on leave from SUNY New Paltz during Spring 2019 and is conducting research on the practice of diplomacy in the Ecuadorian Foreign Ministry in Quito, Ecuador. (Stephen, 1-23-2019, "The Internationalist Disposition and US Grand Strategy", </w:t>
      </w:r>
      <w:r w:rsidRPr="00250565">
        <w:rPr>
          <w:i/>
          <w:iCs/>
        </w:rPr>
        <w:t>Disorder of Things</w:t>
      </w:r>
      <w:r w:rsidRPr="00250565">
        <w:t>, https://thedisorderofthings.com/2019/01/23/the-internationalist-disposition-and-us-grand-strategy/)</w:t>
      </w:r>
    </w:p>
    <w:p w14:paraId="2233682A" w14:textId="77777777" w:rsidR="00471DBE" w:rsidRPr="00250565" w:rsidRDefault="00471DBE" w:rsidP="00471DBE">
      <w:r w:rsidRPr="00250565">
        <w:rPr>
          <w:rStyle w:val="StyleUnderline"/>
        </w:rPr>
        <w:t xml:space="preserve">I think there is a strategy </w:t>
      </w:r>
      <w:r w:rsidRPr="00250565">
        <w:rPr>
          <w:rStyle w:val="Emphasis"/>
        </w:rPr>
        <w:t>consistent</w:t>
      </w:r>
      <w:r w:rsidRPr="00250565">
        <w:rPr>
          <w:rStyle w:val="StyleUnderline"/>
        </w:rPr>
        <w:t xml:space="preserve"> with the </w:t>
      </w:r>
      <w:r w:rsidRPr="00250565">
        <w:rPr>
          <w:rStyle w:val="Emphasis"/>
        </w:rPr>
        <w:t>international disposition</w:t>
      </w:r>
      <w:r w:rsidRPr="00250565">
        <w:rPr>
          <w:rStyle w:val="StyleUnderline"/>
        </w:rPr>
        <w:t xml:space="preserve">: </w:t>
      </w:r>
      <w:r w:rsidRPr="00250565">
        <w:rPr>
          <w:rStyle w:val="Emphasis"/>
        </w:rPr>
        <w:t>great power concert.</w:t>
      </w:r>
      <w:r w:rsidRPr="00250565">
        <w:t xml:space="preserve"> </w:t>
      </w:r>
      <w:r w:rsidRPr="00114EE0">
        <w:rPr>
          <w:rStyle w:val="StyleUnderline"/>
          <w:highlight w:val="cyan"/>
        </w:rPr>
        <w:t xml:space="preserve">A </w:t>
      </w:r>
      <w:r w:rsidRPr="00114EE0">
        <w:rPr>
          <w:rStyle w:val="Emphasis"/>
          <w:highlight w:val="cyan"/>
        </w:rPr>
        <w:t>concert strategy</w:t>
      </w:r>
      <w:r w:rsidRPr="00114EE0">
        <w:rPr>
          <w:rStyle w:val="StyleUnderline"/>
          <w:highlight w:val="cyan"/>
        </w:rPr>
        <w:t xml:space="preserve"> requires</w:t>
      </w:r>
      <w:r w:rsidRPr="00250565">
        <w:rPr>
          <w:rStyle w:val="StyleUnderline"/>
        </w:rPr>
        <w:t xml:space="preserve"> that all </w:t>
      </w:r>
      <w:r w:rsidRPr="00114EE0">
        <w:rPr>
          <w:rStyle w:val="Emphasis"/>
          <w:highlight w:val="cyan"/>
        </w:rPr>
        <w:t>great powers pursue</w:t>
      </w:r>
      <w:r w:rsidRPr="00250565">
        <w:rPr>
          <w:rStyle w:val="Emphasis"/>
        </w:rPr>
        <w:t xml:space="preserve"> mutual </w:t>
      </w:r>
      <w:r w:rsidRPr="00114EE0">
        <w:rPr>
          <w:rStyle w:val="Emphasis"/>
          <w:highlight w:val="cyan"/>
        </w:rPr>
        <w:t>accommodation</w:t>
      </w:r>
      <w:r w:rsidRPr="00250565">
        <w:rPr>
          <w:rStyle w:val="Emphasis"/>
        </w:rPr>
        <w:t xml:space="preserve"> and recognize each other’s interests as part of a larger commitment </w:t>
      </w:r>
      <w:r w:rsidRPr="00114EE0">
        <w:rPr>
          <w:rStyle w:val="Emphasis"/>
          <w:highlight w:val="cyan"/>
        </w:rPr>
        <w:t>to maintain</w:t>
      </w:r>
      <w:r w:rsidRPr="00250565">
        <w:rPr>
          <w:rStyle w:val="Emphasis"/>
        </w:rPr>
        <w:t xml:space="preserve"> international </w:t>
      </w:r>
      <w:r w:rsidRPr="00114EE0">
        <w:rPr>
          <w:rStyle w:val="Emphasis"/>
          <w:highlight w:val="cyan"/>
        </w:rPr>
        <w:t>stability</w:t>
      </w:r>
      <w:r w:rsidRPr="00114EE0">
        <w:rPr>
          <w:highlight w:val="cyan"/>
        </w:rPr>
        <w:t>.</w:t>
      </w:r>
      <w:r w:rsidRPr="00250565">
        <w:t xml:space="preserve"> Patrick Porter and Amitav Acharya argue that a great power concert strategy is the best suited to adapt to the transfer of wealth and power to Asia along with the “multiplex” nature of world politics (not to mention a global perspective on international relations). </w:t>
      </w:r>
      <w:r w:rsidRPr="00250565">
        <w:rPr>
          <w:rStyle w:val="StyleUnderline"/>
        </w:rPr>
        <w:t xml:space="preserve">The emergence of a diverse range of state and non-state actors bound together by extreme interdependence makes it impossible for </w:t>
      </w:r>
      <w:proofErr w:type="spellStart"/>
      <w:r w:rsidRPr="00250565">
        <w:rPr>
          <w:rStyle w:val="StyleUnderline"/>
        </w:rPr>
        <w:t xml:space="preserve">any </w:t>
      </w:r>
      <w:r w:rsidRPr="00250565">
        <w:rPr>
          <w:rStyle w:val="Emphasis"/>
        </w:rPr>
        <w:t>one</w:t>
      </w:r>
      <w:proofErr w:type="spellEnd"/>
      <w:r w:rsidRPr="00250565">
        <w:rPr>
          <w:rStyle w:val="Emphasis"/>
        </w:rPr>
        <w:t xml:space="preserve"> actor</w:t>
      </w:r>
      <w:r w:rsidRPr="00250565">
        <w:rPr>
          <w:rStyle w:val="StyleUnderline"/>
        </w:rPr>
        <w:t xml:space="preserve">, such as the </w:t>
      </w:r>
      <w:r w:rsidRPr="00250565">
        <w:rPr>
          <w:rStyle w:val="Emphasis"/>
        </w:rPr>
        <w:t>United States</w:t>
      </w:r>
      <w:r w:rsidRPr="00250565">
        <w:rPr>
          <w:rStyle w:val="StyleUnderline"/>
        </w:rPr>
        <w:t xml:space="preserve">, to establish </w:t>
      </w:r>
      <w:r w:rsidRPr="00250565">
        <w:rPr>
          <w:rStyle w:val="Emphasis"/>
        </w:rPr>
        <w:t>rules for global governance</w:t>
      </w:r>
      <w:r w:rsidRPr="00250565">
        <w:rPr>
          <w:rStyle w:val="StyleUnderline"/>
        </w:rPr>
        <w:t xml:space="preserve"> which can </w:t>
      </w:r>
      <w:r w:rsidRPr="00250565">
        <w:rPr>
          <w:rStyle w:val="Emphasis"/>
        </w:rPr>
        <w:t>mobilize all others</w:t>
      </w:r>
      <w:r w:rsidRPr="00250565">
        <w:t xml:space="preserve">. </w:t>
      </w:r>
      <w:r w:rsidRPr="00250565">
        <w:rPr>
          <w:rStyle w:val="StyleUnderline"/>
        </w:rPr>
        <w:t xml:space="preserve">On this basis, </w:t>
      </w:r>
      <w:r w:rsidRPr="00114EE0">
        <w:rPr>
          <w:rStyle w:val="StyleUnderline"/>
          <w:highlight w:val="cyan"/>
        </w:rPr>
        <w:t>a concert strategy would lead the U</w:t>
      </w:r>
      <w:r w:rsidRPr="00250565">
        <w:rPr>
          <w:rStyle w:val="StyleUnderline"/>
        </w:rPr>
        <w:t xml:space="preserve">nited </w:t>
      </w:r>
      <w:r w:rsidRPr="00114EE0">
        <w:rPr>
          <w:rStyle w:val="StyleUnderline"/>
          <w:highlight w:val="cyan"/>
        </w:rPr>
        <w:t>S</w:t>
      </w:r>
      <w:r w:rsidRPr="00250565">
        <w:rPr>
          <w:rStyle w:val="StyleUnderline"/>
        </w:rPr>
        <w:t xml:space="preserve">tates </w:t>
      </w:r>
      <w:r w:rsidRPr="00114EE0">
        <w:rPr>
          <w:rStyle w:val="StyleUnderline"/>
          <w:highlight w:val="cyan"/>
        </w:rPr>
        <w:t xml:space="preserve">to </w:t>
      </w:r>
      <w:r w:rsidRPr="00114EE0">
        <w:rPr>
          <w:rStyle w:val="Emphasis"/>
          <w:highlight w:val="cyan"/>
        </w:rPr>
        <w:t>collaborate with others</w:t>
      </w:r>
      <w:r w:rsidRPr="00250565">
        <w:t xml:space="preserve"> </w:t>
      </w:r>
      <w:proofErr w:type="gramStart"/>
      <w:r w:rsidRPr="00250565">
        <w:t>on the basis of</w:t>
      </w:r>
      <w:proofErr w:type="gramEnd"/>
      <w:r w:rsidRPr="00250565">
        <w:t xml:space="preserve"> mutual co-existence </w:t>
      </w:r>
      <w:r w:rsidRPr="00114EE0">
        <w:rPr>
          <w:rStyle w:val="StyleUnderline"/>
          <w:highlight w:val="cyan"/>
        </w:rPr>
        <w:t xml:space="preserve">and embrace </w:t>
      </w:r>
      <w:r w:rsidRPr="00114EE0">
        <w:rPr>
          <w:rStyle w:val="Emphasis"/>
          <w:highlight w:val="cyan"/>
        </w:rPr>
        <w:t>joint decision-making</w:t>
      </w:r>
      <w:r w:rsidRPr="00250565">
        <w:t xml:space="preserve"> at the global level for coping with macrostructural processes that threaten all peoples around the world. In this way, a concert strategy is firmly grounded the international disposition and can serve as the realization of progressive internationalism.</w:t>
      </w:r>
    </w:p>
    <w:p w14:paraId="292FD8CB" w14:textId="77777777" w:rsidR="00471DBE" w:rsidRPr="00250565" w:rsidRDefault="00471DBE" w:rsidP="00471DBE">
      <w:r w:rsidRPr="00250565">
        <w:t>Security and The Balance of Power</w:t>
      </w:r>
    </w:p>
    <w:p w14:paraId="2B9CACCE" w14:textId="77777777" w:rsidR="00471DBE" w:rsidRPr="00250565" w:rsidRDefault="00471DBE" w:rsidP="00471DBE">
      <w:r w:rsidRPr="00114EE0">
        <w:rPr>
          <w:rStyle w:val="StyleUnderline"/>
          <w:highlight w:val="cyan"/>
        </w:rPr>
        <w:t>A concert strategy can</w:t>
      </w:r>
      <w:r w:rsidRPr="00250565">
        <w:rPr>
          <w:rStyle w:val="StyleUnderline"/>
        </w:rPr>
        <w:t xml:space="preserve"> </w:t>
      </w:r>
      <w:r w:rsidRPr="00250565">
        <w:t xml:space="preserve">do what establishment foreign policy cannot, namely </w:t>
      </w:r>
      <w:r w:rsidRPr="00114EE0">
        <w:rPr>
          <w:rStyle w:val="Emphasis"/>
          <w:highlight w:val="cyan"/>
        </w:rPr>
        <w:t>de-escalate great power competition</w:t>
      </w:r>
      <w:r w:rsidRPr="00114EE0">
        <w:rPr>
          <w:rStyle w:val="StyleUnderline"/>
          <w:highlight w:val="cyan"/>
        </w:rPr>
        <w:t xml:space="preserve"> by </w:t>
      </w:r>
      <w:r w:rsidRPr="00114EE0">
        <w:rPr>
          <w:rStyle w:val="Emphasis"/>
          <w:highlight w:val="cyan"/>
        </w:rPr>
        <w:t>giving up US heg</w:t>
      </w:r>
      <w:r w:rsidRPr="00250565">
        <w:rPr>
          <w:rStyle w:val="Emphasis"/>
        </w:rPr>
        <w:t>emony</w:t>
      </w:r>
      <w:r w:rsidRPr="00250565">
        <w:rPr>
          <w:rStyle w:val="StyleUnderline"/>
        </w:rPr>
        <w:t xml:space="preserve">. </w:t>
      </w:r>
      <w:r w:rsidRPr="00250565">
        <w:rPr>
          <w:rStyle w:val="Emphasis"/>
        </w:rPr>
        <w:t>If adopted</w:t>
      </w:r>
      <w:r w:rsidRPr="00250565">
        <w:rPr>
          <w:rStyle w:val="StyleUnderline"/>
        </w:rPr>
        <w:t xml:space="preserve">, the United States would treat </w:t>
      </w:r>
      <w:r w:rsidRPr="00250565">
        <w:rPr>
          <w:rStyle w:val="Emphasis"/>
        </w:rPr>
        <w:t>other great powers,</w:t>
      </w:r>
      <w:r w:rsidRPr="00250565">
        <w:rPr>
          <w:rStyle w:val="StyleUnderline"/>
        </w:rPr>
        <w:t xml:space="preserve"> like Russia, China, and Iran, as </w:t>
      </w:r>
      <w:r w:rsidRPr="00250565">
        <w:rPr>
          <w:rStyle w:val="Emphasis"/>
        </w:rPr>
        <w:t>equal partners</w:t>
      </w:r>
      <w:r w:rsidRPr="00250565">
        <w:rPr>
          <w:rStyle w:val="StyleUnderline"/>
        </w:rPr>
        <w:t xml:space="preserve"> in the </w:t>
      </w:r>
      <w:r w:rsidRPr="00250565">
        <w:rPr>
          <w:rStyle w:val="Emphasis"/>
        </w:rPr>
        <w:t>maintenance of global stability</w:t>
      </w:r>
      <w:r w:rsidRPr="00250565">
        <w:rPr>
          <w:rStyle w:val="StyleUnderline"/>
        </w:rPr>
        <w:t xml:space="preserve"> and incorporate their interests into </w:t>
      </w:r>
      <w:r w:rsidRPr="00250565">
        <w:rPr>
          <w:rStyle w:val="Emphasis"/>
        </w:rPr>
        <w:t>regional security agreements</w:t>
      </w:r>
      <w:r w:rsidRPr="00250565">
        <w:rPr>
          <w:rStyle w:val="StyleUnderline"/>
        </w:rPr>
        <w:t xml:space="preserve">. The United States would </w:t>
      </w:r>
      <w:r w:rsidRPr="00250565">
        <w:rPr>
          <w:rStyle w:val="Emphasis"/>
        </w:rPr>
        <w:t>give up its self-assumed role</w:t>
      </w:r>
      <w:r w:rsidRPr="00250565">
        <w:rPr>
          <w:rStyle w:val="StyleUnderline"/>
        </w:rPr>
        <w:t xml:space="preserve"> as an </w:t>
      </w:r>
      <w:r w:rsidRPr="00250565">
        <w:rPr>
          <w:rStyle w:val="Emphasis"/>
        </w:rPr>
        <w:t>unrivaled global hegemon</w:t>
      </w:r>
      <w:r w:rsidRPr="00250565">
        <w:rPr>
          <w:rStyle w:val="StyleUnderline"/>
        </w:rPr>
        <w:t xml:space="preserve"> and seek a balance of power based on </w:t>
      </w:r>
      <w:r w:rsidRPr="00250565">
        <w:rPr>
          <w:rStyle w:val="Emphasis"/>
        </w:rPr>
        <w:t>mutual respect</w:t>
      </w:r>
      <w:r w:rsidRPr="00250565">
        <w:t xml:space="preserve"> with other great powers as partners rather than enemies. </w:t>
      </w:r>
      <w:r w:rsidRPr="00250565">
        <w:rPr>
          <w:rStyle w:val="StyleUnderline"/>
        </w:rPr>
        <w:t xml:space="preserve">This kind of international posture would result in a more </w:t>
      </w:r>
      <w:r w:rsidRPr="00250565">
        <w:rPr>
          <w:rStyle w:val="Emphasis"/>
        </w:rPr>
        <w:t>horizontal great power system</w:t>
      </w:r>
      <w:r w:rsidRPr="00250565">
        <w:t>, one that Stacie Goddard as identified as being productive of status quo rather than revisionist intentions. It would be compatible with recognition of the great power identities of other states and provide them with ontological security.</w:t>
      </w:r>
    </w:p>
    <w:p w14:paraId="349E1222" w14:textId="77777777" w:rsidR="00471DBE" w:rsidRPr="00250565" w:rsidRDefault="00471DBE" w:rsidP="00471DBE">
      <w:pPr>
        <w:rPr>
          <w:rStyle w:val="StyleUnderline"/>
        </w:rPr>
      </w:pPr>
      <w:r w:rsidRPr="00114EE0">
        <w:rPr>
          <w:rStyle w:val="StyleUnderline"/>
          <w:highlight w:val="cyan"/>
        </w:rPr>
        <w:t>Transitioning</w:t>
      </w:r>
      <w:r w:rsidRPr="00250565">
        <w:rPr>
          <w:rStyle w:val="StyleUnderline"/>
        </w:rPr>
        <w:t xml:space="preserve"> from a </w:t>
      </w:r>
      <w:r w:rsidRPr="00250565">
        <w:rPr>
          <w:rStyle w:val="Emphasis"/>
        </w:rPr>
        <w:t>hegemonic security strategy</w:t>
      </w:r>
      <w:r w:rsidRPr="00250565">
        <w:rPr>
          <w:rStyle w:val="StyleUnderline"/>
        </w:rPr>
        <w:t xml:space="preserve"> to a </w:t>
      </w:r>
      <w:r w:rsidRPr="00250565">
        <w:rPr>
          <w:rStyle w:val="Emphasis"/>
        </w:rPr>
        <w:t xml:space="preserve">balance of power </w:t>
      </w:r>
      <w:r w:rsidRPr="00250565">
        <w:rPr>
          <w:rStyle w:val="StyleUnderline"/>
        </w:rPr>
        <w:t xml:space="preserve">one </w:t>
      </w:r>
      <w:r w:rsidRPr="00114EE0">
        <w:rPr>
          <w:rStyle w:val="StyleUnderline"/>
          <w:highlight w:val="cyan"/>
        </w:rPr>
        <w:t>will require</w:t>
      </w:r>
      <w:r w:rsidRPr="00250565">
        <w:rPr>
          <w:rStyle w:val="StyleUnderline"/>
        </w:rPr>
        <w:t xml:space="preserve"> that the United States engage in</w:t>
      </w:r>
      <w:r w:rsidRPr="00250565">
        <w:t xml:space="preserve"> some degree of </w:t>
      </w:r>
      <w:r w:rsidRPr="00114EE0">
        <w:rPr>
          <w:rStyle w:val="Emphasis"/>
          <w:highlight w:val="cyan"/>
        </w:rPr>
        <w:t>retrenchment</w:t>
      </w:r>
      <w:r w:rsidRPr="00114EE0">
        <w:rPr>
          <w:highlight w:val="cyan"/>
        </w:rPr>
        <w:t xml:space="preserve"> </w:t>
      </w:r>
      <w:r w:rsidRPr="00250565">
        <w:rPr>
          <w:rStyle w:val="StyleUnderline"/>
        </w:rPr>
        <w:t xml:space="preserve">from its </w:t>
      </w:r>
      <w:r w:rsidRPr="00250565">
        <w:t>already</w:t>
      </w:r>
      <w:r w:rsidRPr="00250565">
        <w:rPr>
          <w:rStyle w:val="StyleUnderline"/>
        </w:rPr>
        <w:t xml:space="preserve"> </w:t>
      </w:r>
      <w:r w:rsidRPr="00250565">
        <w:rPr>
          <w:rStyle w:val="Emphasis"/>
        </w:rPr>
        <w:t>expansive commitments</w:t>
      </w:r>
      <w:r w:rsidRPr="00250565">
        <w:t xml:space="preserve">. But </w:t>
      </w:r>
      <w:r w:rsidRPr="00250565">
        <w:rPr>
          <w:rStyle w:val="Emphasis"/>
        </w:rPr>
        <w:t>supporters of hegemony are wrong</w:t>
      </w:r>
      <w:r w:rsidRPr="00250565">
        <w:rPr>
          <w:rStyle w:val="StyleUnderline"/>
        </w:rPr>
        <w:t xml:space="preserve"> when they claim that retrenchment will </w:t>
      </w:r>
      <w:r w:rsidRPr="00250565">
        <w:rPr>
          <w:rStyle w:val="Emphasis"/>
        </w:rPr>
        <w:t>encourage great power aggression</w:t>
      </w:r>
      <w:r w:rsidRPr="00250565">
        <w:rPr>
          <w:rStyle w:val="StyleUnderline"/>
        </w:rPr>
        <w:t xml:space="preserve"> and lead to the </w:t>
      </w:r>
      <w:r w:rsidRPr="00250565">
        <w:rPr>
          <w:rStyle w:val="Emphasis"/>
        </w:rPr>
        <w:t>abandonment</w:t>
      </w:r>
      <w:r w:rsidRPr="00250565">
        <w:rPr>
          <w:rStyle w:val="StyleUnderline"/>
        </w:rPr>
        <w:t xml:space="preserve"> of our allies.</w:t>
      </w:r>
      <w:r w:rsidRPr="00250565">
        <w:t xml:space="preserve"> </w:t>
      </w:r>
      <w:r w:rsidRPr="00114EE0">
        <w:rPr>
          <w:rStyle w:val="StyleUnderline"/>
          <w:highlight w:val="cyan"/>
        </w:rPr>
        <w:t>The U</w:t>
      </w:r>
      <w:r w:rsidRPr="00250565">
        <w:rPr>
          <w:rStyle w:val="StyleUnderline"/>
        </w:rPr>
        <w:t xml:space="preserve">nited </w:t>
      </w:r>
      <w:r w:rsidRPr="00114EE0">
        <w:rPr>
          <w:rStyle w:val="StyleUnderline"/>
          <w:highlight w:val="cyan"/>
        </w:rPr>
        <w:t>St</w:t>
      </w:r>
      <w:r w:rsidRPr="00250565">
        <w:rPr>
          <w:rStyle w:val="StyleUnderline"/>
        </w:rPr>
        <w:t xml:space="preserve">ates </w:t>
      </w:r>
      <w:r w:rsidRPr="00114EE0">
        <w:rPr>
          <w:rStyle w:val="StyleUnderline"/>
          <w:highlight w:val="cyan"/>
        </w:rPr>
        <w:t xml:space="preserve">can engage in </w:t>
      </w:r>
      <w:r w:rsidRPr="00114EE0">
        <w:rPr>
          <w:rStyle w:val="Emphasis"/>
          <w:highlight w:val="cyan"/>
        </w:rPr>
        <w:t>moderate</w:t>
      </w:r>
      <w:r w:rsidRPr="00250565">
        <w:rPr>
          <w:rStyle w:val="Emphasis"/>
        </w:rPr>
        <w:t xml:space="preserve"> forms of </w:t>
      </w:r>
      <w:r w:rsidRPr="00114EE0">
        <w:rPr>
          <w:rStyle w:val="Emphasis"/>
          <w:highlight w:val="cyan"/>
        </w:rPr>
        <w:t>retrenchment</w:t>
      </w:r>
      <w:r w:rsidRPr="00250565">
        <w:rPr>
          <w:rStyle w:val="StyleUnderline"/>
        </w:rPr>
        <w:t xml:space="preserve"> consistent with </w:t>
      </w:r>
      <w:r w:rsidRPr="00250565">
        <w:rPr>
          <w:rStyle w:val="Emphasis"/>
        </w:rPr>
        <w:t>great power recognition</w:t>
      </w:r>
      <w:r w:rsidRPr="00250565">
        <w:rPr>
          <w:rStyle w:val="StyleUnderline"/>
        </w:rPr>
        <w:t xml:space="preserve"> </w:t>
      </w:r>
      <w:r w:rsidRPr="00114EE0">
        <w:rPr>
          <w:rStyle w:val="StyleUnderline"/>
          <w:highlight w:val="cyan"/>
        </w:rPr>
        <w:t>while</w:t>
      </w:r>
      <w:r w:rsidRPr="00250565">
        <w:rPr>
          <w:rStyle w:val="StyleUnderline"/>
        </w:rPr>
        <w:t xml:space="preserve"> still </w:t>
      </w:r>
      <w:r w:rsidRPr="00114EE0">
        <w:rPr>
          <w:rStyle w:val="Emphasis"/>
          <w:highlight w:val="cyan"/>
        </w:rPr>
        <w:t xml:space="preserve">maintaining commitments </w:t>
      </w:r>
      <w:r w:rsidRPr="00250565">
        <w:rPr>
          <w:rStyle w:val="Emphasis"/>
        </w:rPr>
        <w:t>to allies</w:t>
      </w:r>
      <w:r w:rsidRPr="00250565">
        <w:t xml:space="preserve"> that strive to uphold human dignity. For example, were the United States to support a moratorium on NATO expansion, as Michael O’Hanlon suggests, it would signal that the United States is no longer interested in moving the frontiers of its influence to the gates of Moscow and remove the sense of threat experienced by Russian leaders. By recognizing the validity of Russian security interests as well as its great power identity, </w:t>
      </w:r>
      <w:r w:rsidRPr="00250565">
        <w:rPr>
          <w:rStyle w:val="StyleUnderline"/>
        </w:rPr>
        <w:t xml:space="preserve">the equal relationship made possible by a concert strategy will </w:t>
      </w:r>
      <w:r w:rsidRPr="00250565">
        <w:rPr>
          <w:rStyle w:val="Emphasis"/>
        </w:rPr>
        <w:t>better deal</w:t>
      </w:r>
      <w:r w:rsidRPr="00250565">
        <w:rPr>
          <w:rStyle w:val="StyleUnderline"/>
        </w:rPr>
        <w:t xml:space="preserve"> with the </w:t>
      </w:r>
      <w:r w:rsidRPr="00250565">
        <w:rPr>
          <w:rStyle w:val="Emphasis"/>
        </w:rPr>
        <w:t>threat of interstate conflict</w:t>
      </w:r>
      <w:r w:rsidRPr="00250565">
        <w:rPr>
          <w:rStyle w:val="StyleUnderline"/>
        </w:rPr>
        <w:t xml:space="preserve"> compared to US hegemony.</w:t>
      </w:r>
    </w:p>
    <w:p w14:paraId="2F2A7E24" w14:textId="77777777" w:rsidR="00471DBE" w:rsidRPr="00250565" w:rsidRDefault="00471DBE" w:rsidP="00471DBE">
      <w:r w:rsidRPr="00250565">
        <w:t>Reviving Global Governance</w:t>
      </w:r>
    </w:p>
    <w:p w14:paraId="0C35F21D" w14:textId="77777777" w:rsidR="00471DBE" w:rsidRPr="00250565" w:rsidRDefault="00471DBE" w:rsidP="00471DBE">
      <w:r w:rsidRPr="00114EE0">
        <w:rPr>
          <w:rStyle w:val="StyleUnderline"/>
          <w:highlight w:val="cyan"/>
        </w:rPr>
        <w:t xml:space="preserve">A </w:t>
      </w:r>
      <w:r w:rsidRPr="00114EE0">
        <w:rPr>
          <w:rStyle w:val="Emphasis"/>
          <w:highlight w:val="cyan"/>
        </w:rPr>
        <w:t>concert strategy</w:t>
      </w:r>
      <w:r w:rsidRPr="00250565">
        <w:t xml:space="preserve"> informed by the internationalist disposition </w:t>
      </w:r>
      <w:r w:rsidRPr="00114EE0">
        <w:rPr>
          <w:rStyle w:val="StyleUnderline"/>
          <w:highlight w:val="cyan"/>
        </w:rPr>
        <w:t xml:space="preserve">can </w:t>
      </w:r>
      <w:r w:rsidRPr="00250565">
        <w:rPr>
          <w:rStyle w:val="StyleUnderline"/>
        </w:rPr>
        <w:t xml:space="preserve">further </w:t>
      </w:r>
      <w:r w:rsidRPr="00114EE0">
        <w:rPr>
          <w:rStyle w:val="StyleUnderline"/>
          <w:highlight w:val="cyan"/>
        </w:rPr>
        <w:t xml:space="preserve">enable </w:t>
      </w:r>
      <w:r w:rsidRPr="00250565">
        <w:rPr>
          <w:rStyle w:val="StyleUnderline"/>
        </w:rPr>
        <w:t xml:space="preserve">more </w:t>
      </w:r>
      <w:r w:rsidRPr="00114EE0">
        <w:rPr>
          <w:rStyle w:val="Emphasis"/>
          <w:highlight w:val="cyan"/>
        </w:rPr>
        <w:t xml:space="preserve">robust </w:t>
      </w:r>
      <w:r w:rsidRPr="00250565">
        <w:rPr>
          <w:rStyle w:val="Emphasis"/>
        </w:rPr>
        <w:t xml:space="preserve">forms of </w:t>
      </w:r>
      <w:r w:rsidRPr="00114EE0">
        <w:rPr>
          <w:rStyle w:val="Emphasis"/>
          <w:highlight w:val="cyan"/>
        </w:rPr>
        <w:t>global governance</w:t>
      </w:r>
      <w:r w:rsidRPr="00250565">
        <w:t xml:space="preserve">. Rather than attempt international cooperation based on a priori liberal normative templates, the United States would accept the validity of all claims made by collective actors in world politics in an open-ended and inclusive process of deliberation. </w:t>
      </w:r>
      <w:r w:rsidRPr="00250565">
        <w:rPr>
          <w:rStyle w:val="StyleUnderline"/>
        </w:rPr>
        <w:t xml:space="preserve">The result would be </w:t>
      </w:r>
      <w:r w:rsidRPr="00250565">
        <w:rPr>
          <w:rStyle w:val="Emphasis"/>
        </w:rPr>
        <w:t>less of a hegemonic order</w:t>
      </w:r>
      <w:r w:rsidRPr="00250565">
        <w:rPr>
          <w:rStyle w:val="StyleUnderline"/>
        </w:rPr>
        <w:t xml:space="preserve"> and more of a </w:t>
      </w:r>
      <w:r w:rsidRPr="00250565">
        <w:rPr>
          <w:rStyle w:val="Emphasis"/>
        </w:rPr>
        <w:t>constitutionalist one,</w:t>
      </w:r>
      <w:r w:rsidRPr="00250565">
        <w:rPr>
          <w:rStyle w:val="StyleUnderline"/>
        </w:rPr>
        <w:t xml:space="preserve"> in which the United States </w:t>
      </w:r>
      <w:r w:rsidRPr="00250565">
        <w:rPr>
          <w:rStyle w:val="Emphasis"/>
        </w:rPr>
        <w:t>binds itself</w:t>
      </w:r>
      <w:r w:rsidRPr="00250565">
        <w:rPr>
          <w:rStyle w:val="StyleUnderline"/>
        </w:rPr>
        <w:t xml:space="preserve"> to a truly </w:t>
      </w:r>
      <w:r w:rsidRPr="00250565">
        <w:rPr>
          <w:rStyle w:val="Emphasis"/>
        </w:rPr>
        <w:t>democratic process of decision-making</w:t>
      </w:r>
      <w:r w:rsidRPr="00250565">
        <w:t xml:space="preserve"> at the global level. The emergence of </w:t>
      </w:r>
      <w:r w:rsidRPr="00250565">
        <w:rPr>
          <w:rStyle w:val="Emphasis"/>
        </w:rPr>
        <w:t>global governance norms</w:t>
      </w:r>
      <w:r w:rsidRPr="00250565">
        <w:t xml:space="preserve"> </w:t>
      </w:r>
      <w:r w:rsidRPr="00250565">
        <w:rPr>
          <w:rStyle w:val="StyleUnderline"/>
        </w:rPr>
        <w:t>would be</w:t>
      </w:r>
      <w:r w:rsidRPr="00250565">
        <w:t xml:space="preserve"> a function less of hegemonic socialization and more of a right </w:t>
      </w:r>
      <w:r w:rsidRPr="00250565">
        <w:rPr>
          <w:rStyle w:val="Emphasis"/>
        </w:rPr>
        <w:t>held by all actors</w:t>
      </w:r>
      <w:r w:rsidRPr="00250565">
        <w:rPr>
          <w:rStyle w:val="StyleUnderline"/>
        </w:rPr>
        <w:t xml:space="preserve"> to contest the validity of standards of expected behavior. In other words, </w:t>
      </w:r>
      <w:r w:rsidRPr="00114EE0">
        <w:rPr>
          <w:rStyle w:val="StyleUnderline"/>
          <w:highlight w:val="cyan"/>
        </w:rPr>
        <w:t xml:space="preserve">a </w:t>
      </w:r>
      <w:r w:rsidRPr="00114EE0">
        <w:rPr>
          <w:rStyle w:val="Emphasis"/>
          <w:highlight w:val="cyan"/>
        </w:rPr>
        <w:t>concert strategy</w:t>
      </w:r>
      <w:r w:rsidRPr="00114EE0">
        <w:rPr>
          <w:rStyle w:val="StyleUnderline"/>
          <w:highlight w:val="cyan"/>
        </w:rPr>
        <w:t xml:space="preserve"> would enable the U</w:t>
      </w:r>
      <w:r w:rsidRPr="00250565">
        <w:rPr>
          <w:rStyle w:val="StyleUnderline"/>
        </w:rPr>
        <w:t xml:space="preserve">nited </w:t>
      </w:r>
      <w:r w:rsidRPr="00114EE0">
        <w:rPr>
          <w:rStyle w:val="StyleUnderline"/>
          <w:highlight w:val="cyan"/>
        </w:rPr>
        <w:t>S</w:t>
      </w:r>
      <w:r w:rsidRPr="00250565">
        <w:rPr>
          <w:rStyle w:val="StyleUnderline"/>
        </w:rPr>
        <w:t xml:space="preserve">tates </w:t>
      </w:r>
      <w:r w:rsidRPr="00114EE0">
        <w:rPr>
          <w:rStyle w:val="StyleUnderline"/>
          <w:highlight w:val="cyan"/>
        </w:rPr>
        <w:t xml:space="preserve">to accept </w:t>
      </w:r>
      <w:r w:rsidRPr="00250565">
        <w:rPr>
          <w:rStyle w:val="Emphasis"/>
        </w:rPr>
        <w:t xml:space="preserve">processes of </w:t>
      </w:r>
      <w:r w:rsidRPr="00114EE0">
        <w:rPr>
          <w:rStyle w:val="Emphasis"/>
          <w:highlight w:val="cyan"/>
        </w:rPr>
        <w:t>norm contestation</w:t>
      </w:r>
      <w:r w:rsidRPr="00250565">
        <w:rPr>
          <w:rStyle w:val="StyleUnderline"/>
        </w:rPr>
        <w:t xml:space="preserve"> as the </w:t>
      </w:r>
      <w:r w:rsidRPr="00250565">
        <w:rPr>
          <w:rStyle w:val="Emphasis"/>
        </w:rPr>
        <w:t>motor</w:t>
      </w:r>
      <w:r w:rsidRPr="00250565">
        <w:rPr>
          <w:rStyle w:val="StyleUnderline"/>
        </w:rPr>
        <w:t xml:space="preserve"> of </w:t>
      </w:r>
      <w:r w:rsidRPr="00250565">
        <w:rPr>
          <w:rStyle w:val="Emphasis"/>
        </w:rPr>
        <w:t>transnational cooperation</w:t>
      </w:r>
      <w:r w:rsidRPr="00250565">
        <w:rPr>
          <w:rStyle w:val="StyleUnderline"/>
        </w:rPr>
        <w:t xml:space="preserve"> </w:t>
      </w:r>
      <w:r w:rsidRPr="00114EE0">
        <w:rPr>
          <w:rStyle w:val="StyleUnderline"/>
          <w:highlight w:val="cyan"/>
        </w:rPr>
        <w:t>and generate</w:t>
      </w:r>
      <w:r w:rsidRPr="00250565">
        <w:rPr>
          <w:rStyle w:val="StyleUnderline"/>
        </w:rPr>
        <w:t xml:space="preserve"> more </w:t>
      </w:r>
      <w:r w:rsidRPr="00250565">
        <w:rPr>
          <w:rStyle w:val="Emphasis"/>
        </w:rPr>
        <w:t xml:space="preserve">legitimate </w:t>
      </w:r>
      <w:r w:rsidRPr="00114EE0">
        <w:rPr>
          <w:rStyle w:val="Emphasis"/>
          <w:highlight w:val="cyan"/>
        </w:rPr>
        <w:t>rules</w:t>
      </w:r>
      <w:r w:rsidRPr="00114EE0">
        <w:rPr>
          <w:rStyle w:val="StyleUnderline"/>
          <w:highlight w:val="cyan"/>
        </w:rPr>
        <w:t xml:space="preserve"> for</w:t>
      </w:r>
      <w:r w:rsidRPr="00250565">
        <w:rPr>
          <w:rStyle w:val="StyleUnderline"/>
        </w:rPr>
        <w:t xml:space="preserve"> </w:t>
      </w:r>
      <w:r w:rsidRPr="00250565">
        <w:rPr>
          <w:rStyle w:val="Emphasis"/>
        </w:rPr>
        <w:t xml:space="preserve">regulating global </w:t>
      </w:r>
      <w:r w:rsidRPr="00114EE0">
        <w:rPr>
          <w:rStyle w:val="Emphasis"/>
          <w:highlight w:val="cyan"/>
        </w:rPr>
        <w:t>governance</w:t>
      </w:r>
      <w:r w:rsidRPr="00250565">
        <w:t xml:space="preserve">. It would expand the US order building project initially identified by </w:t>
      </w:r>
      <w:proofErr w:type="spellStart"/>
      <w:r w:rsidRPr="00250565">
        <w:t>Ikenberry</w:t>
      </w:r>
      <w:proofErr w:type="spellEnd"/>
      <w:r w:rsidRPr="00250565">
        <w:t xml:space="preserve"> </w:t>
      </w:r>
      <w:proofErr w:type="gramStart"/>
      <w:r w:rsidRPr="00250565">
        <w:t>on the basis of</w:t>
      </w:r>
      <w:proofErr w:type="gramEnd"/>
      <w:r w:rsidRPr="00250565">
        <w:t xml:space="preserve"> restraint and institutional self-binding, but without retaining its own hierarchical position in world politics or engaging in hypocritical forms of dominance.</w:t>
      </w:r>
    </w:p>
    <w:p w14:paraId="0C95FD82" w14:textId="77777777" w:rsidR="00471DBE" w:rsidRPr="00250565" w:rsidRDefault="00471DBE" w:rsidP="00471DBE">
      <w:pPr>
        <w:rPr>
          <w:b/>
          <w:iCs/>
          <w:u w:val="single"/>
        </w:rPr>
      </w:pPr>
      <w:r w:rsidRPr="00250565">
        <w:t xml:space="preserve">The implications for economic governance are profound: the United States would no longer exclude from consideration the notion of social democratic regulation of global capitalism and instead promote non-capitalist perspectives on the economy. Todd Tucker provides one great example of this approach when he argues that ISDS arbitration should include labor leaders and social justice advocates rather than international lawyers chosen by multinational firms which initiate legal action against sovereign states. It would also enable the United States to seriously consider Piketty’s call for a global wealth tax, </w:t>
      </w:r>
      <w:proofErr w:type="spellStart"/>
      <w:r w:rsidRPr="00250565">
        <w:t>Palley</w:t>
      </w:r>
      <w:proofErr w:type="spellEnd"/>
      <w:r w:rsidRPr="00250565">
        <w:t xml:space="preserve"> and Chow’s call for minimum wage floors, and a binding multilateral treaty that regulates global business activities </w:t>
      </w:r>
      <w:proofErr w:type="gramStart"/>
      <w:r w:rsidRPr="00250565">
        <w:t>on the basis of</w:t>
      </w:r>
      <w:proofErr w:type="gramEnd"/>
      <w:r w:rsidRPr="00250565">
        <w:t xml:space="preserve"> human rights. And finally, </w:t>
      </w:r>
      <w:r w:rsidRPr="00114EE0">
        <w:rPr>
          <w:rStyle w:val="StyleUnderline"/>
          <w:highlight w:val="cyan"/>
        </w:rPr>
        <w:t xml:space="preserve">it would enable the </w:t>
      </w:r>
      <w:r w:rsidRPr="00114EE0">
        <w:rPr>
          <w:rStyle w:val="Emphasis"/>
          <w:highlight w:val="cyan"/>
        </w:rPr>
        <w:t>drastic shift away from fossil fuels</w:t>
      </w:r>
      <w:r w:rsidRPr="00250565">
        <w:rPr>
          <w:rStyle w:val="StyleUnderline"/>
        </w:rPr>
        <w:t xml:space="preserve"> necessary </w:t>
      </w:r>
      <w:r w:rsidRPr="00114EE0">
        <w:rPr>
          <w:rStyle w:val="StyleUnderline"/>
          <w:highlight w:val="cyan"/>
        </w:rPr>
        <w:t xml:space="preserve">to </w:t>
      </w:r>
      <w:r w:rsidRPr="00114EE0">
        <w:rPr>
          <w:rStyle w:val="Emphasis"/>
          <w:highlight w:val="cyan"/>
        </w:rPr>
        <w:t>avoid climate apocalypse.</w:t>
      </w:r>
    </w:p>
    <w:p w14:paraId="712B15D4" w14:textId="77777777" w:rsidR="00471DBE" w:rsidRPr="00250565" w:rsidRDefault="00471DBE" w:rsidP="00471DBE">
      <w:r w:rsidRPr="00250565">
        <w:t>In Search of a Global Public</w:t>
      </w:r>
    </w:p>
    <w:p w14:paraId="1CF1494C" w14:textId="77777777" w:rsidR="00471DBE" w:rsidRPr="00250565" w:rsidRDefault="00471DBE" w:rsidP="00471DBE">
      <w:r w:rsidRPr="00250565">
        <w:t xml:space="preserve">Naysayers might argue that all </w:t>
      </w:r>
      <w:r w:rsidRPr="00250565">
        <w:rPr>
          <w:rStyle w:val="StyleUnderline"/>
        </w:rPr>
        <w:t xml:space="preserve">this degree of </w:t>
      </w:r>
      <w:r w:rsidRPr="00114EE0">
        <w:rPr>
          <w:rStyle w:val="Emphasis"/>
          <w:highlight w:val="cyan"/>
        </w:rPr>
        <w:t>international coop</w:t>
      </w:r>
      <w:r w:rsidRPr="00250565">
        <w:rPr>
          <w:rStyle w:val="Emphasis"/>
        </w:rPr>
        <w:t>eration</w:t>
      </w:r>
      <w:r w:rsidRPr="00250565">
        <w:rPr>
          <w:rStyle w:val="StyleUnderline"/>
        </w:rPr>
        <w:t xml:space="preserve"> sounds </w:t>
      </w:r>
      <w:r w:rsidRPr="00250565">
        <w:rPr>
          <w:rStyle w:val="Emphasis"/>
        </w:rPr>
        <w:t>idealist</w:t>
      </w:r>
      <w:r w:rsidRPr="00250565">
        <w:t xml:space="preserve">, but </w:t>
      </w:r>
      <w:r w:rsidRPr="00114EE0">
        <w:rPr>
          <w:rStyle w:val="Emphasis"/>
          <w:highlight w:val="cyan"/>
        </w:rPr>
        <w:t>all</w:t>
      </w:r>
      <w:r w:rsidRPr="00250565">
        <w:rPr>
          <w:rStyle w:val="Emphasis"/>
        </w:rPr>
        <w:t xml:space="preserve"> are </w:t>
      </w:r>
      <w:r w:rsidRPr="00114EE0">
        <w:rPr>
          <w:rStyle w:val="Emphasis"/>
          <w:highlight w:val="cyan"/>
        </w:rPr>
        <w:t>possible</w:t>
      </w:r>
      <w:r w:rsidRPr="00114EE0">
        <w:rPr>
          <w:rStyle w:val="StyleUnderline"/>
          <w:highlight w:val="cyan"/>
        </w:rPr>
        <w:t xml:space="preserve"> in</w:t>
      </w:r>
      <w:r w:rsidRPr="00250565">
        <w:rPr>
          <w:rStyle w:val="StyleUnderline"/>
        </w:rPr>
        <w:t xml:space="preserve"> a context of </w:t>
      </w:r>
      <w:r w:rsidRPr="00114EE0">
        <w:rPr>
          <w:rStyle w:val="Emphasis"/>
          <w:highlight w:val="cyan"/>
        </w:rPr>
        <w:t>declining</w:t>
      </w:r>
      <w:r w:rsidRPr="00250565">
        <w:rPr>
          <w:rStyle w:val="Emphasis"/>
        </w:rPr>
        <w:t xml:space="preserve"> great power </w:t>
      </w:r>
      <w:r w:rsidRPr="00114EE0">
        <w:rPr>
          <w:rStyle w:val="Emphasis"/>
          <w:highlight w:val="cyan"/>
        </w:rPr>
        <w:t>competition</w:t>
      </w:r>
      <w:r w:rsidRPr="00250565">
        <w:t xml:space="preserve">. Once the United States recognizes the equal membership of all others in world politics </w:t>
      </w:r>
      <w:proofErr w:type="gramStart"/>
      <w:r w:rsidRPr="00250565">
        <w:t>on the basis of</w:t>
      </w:r>
      <w:proofErr w:type="gramEnd"/>
      <w:r w:rsidRPr="00250565">
        <w:t xml:space="preserve"> our extreme interdependencies, it can make possible what </w:t>
      </w:r>
      <w:proofErr w:type="spellStart"/>
      <w:r w:rsidRPr="00250565">
        <w:t>Mitzen</w:t>
      </w:r>
      <w:proofErr w:type="spellEnd"/>
      <w:r w:rsidRPr="00250565">
        <w:t xml:space="preserve"> has referred to as collective intentionality, or the emergence of a plural subject composed of several individuals who make and uphold joint commitments to each other and demand adherence as members of a global public. This kind of action is what the internationalist disposition can help us conceptualize, and even realize, through a concert strategy.</w:t>
      </w:r>
    </w:p>
    <w:p w14:paraId="6F95B602" w14:textId="77777777" w:rsidR="00471DBE" w:rsidRPr="00250565" w:rsidRDefault="00471DBE" w:rsidP="00471DBE">
      <w:r w:rsidRPr="00250565">
        <w:t xml:space="preserve">If progressive internationalists want to realize their objectives, they should be willing to turn away from the US establishment and embrace a concert strategy. </w:t>
      </w:r>
      <w:r w:rsidRPr="00250565">
        <w:rPr>
          <w:rStyle w:val="StyleUnderline"/>
        </w:rPr>
        <w:t xml:space="preserve">By prioritizing </w:t>
      </w:r>
      <w:r w:rsidRPr="00250565">
        <w:rPr>
          <w:rStyle w:val="Emphasis"/>
        </w:rPr>
        <w:t>cooperation on non-state issues</w:t>
      </w:r>
      <w:r w:rsidRPr="00250565">
        <w:rPr>
          <w:rStyle w:val="StyleUnderline"/>
        </w:rPr>
        <w:t xml:space="preserve"> and resolving </w:t>
      </w:r>
      <w:r w:rsidRPr="00250565">
        <w:rPr>
          <w:rStyle w:val="Emphasis"/>
        </w:rPr>
        <w:t>great power competition</w:t>
      </w:r>
      <w:r w:rsidRPr="00250565">
        <w:rPr>
          <w:rStyle w:val="StyleUnderline"/>
        </w:rPr>
        <w:t xml:space="preserve"> through </w:t>
      </w:r>
      <w:r w:rsidRPr="00250565">
        <w:rPr>
          <w:rStyle w:val="Emphasis"/>
        </w:rPr>
        <w:t>equal recognition</w:t>
      </w:r>
      <w:r w:rsidRPr="00250565">
        <w:t xml:space="preserve">, </w:t>
      </w:r>
      <w:r w:rsidRPr="00250565">
        <w:rPr>
          <w:rStyle w:val="StyleUnderline"/>
        </w:rPr>
        <w:t xml:space="preserve">they can </w:t>
      </w:r>
      <w:r w:rsidRPr="00250565">
        <w:rPr>
          <w:rStyle w:val="Emphasis"/>
        </w:rPr>
        <w:t>realize security</w:t>
      </w:r>
      <w:r w:rsidRPr="00250565">
        <w:t xml:space="preserve"> for their own citizens as well as others. However, IR constructivists remind us that no foreign policy can be enacted by policymakers without a legitimating national security narrative. Progressive internationalists must continue to develop a new story about the United States that rationalizes a concert strategy and renders US national identity compatible with the pluralism we find in both world politics and US domestic politics. To develop this narrative, progressive internationalists should engage radical critiques of democracy, like those offered by Chantal </w:t>
      </w:r>
      <w:proofErr w:type="spellStart"/>
      <w:r w:rsidRPr="00250565">
        <w:t>Mouffe</w:t>
      </w:r>
      <w:proofErr w:type="spellEnd"/>
      <w:r w:rsidRPr="00250565">
        <w:t>, which seek maximal inclusion of others and accept difference and conflict as irreducible elements of political life. A pluralist strategic narrative can thereby serve as the basis for mutual respect of others and enable the democratization of world politics.</w:t>
      </w:r>
    </w:p>
    <w:p w14:paraId="5D745CEA" w14:textId="77777777" w:rsidR="00471DBE" w:rsidRPr="00250565" w:rsidRDefault="00471DBE" w:rsidP="00471DBE">
      <w:pPr>
        <w:pStyle w:val="Heading4"/>
        <w:rPr>
          <w:rFonts w:cs="Arial"/>
        </w:rPr>
      </w:pPr>
      <w:r w:rsidRPr="00250565">
        <w:rPr>
          <w:rFonts w:cs="Arial"/>
        </w:rPr>
        <w:t xml:space="preserve">Global governance checks </w:t>
      </w:r>
      <w:r w:rsidRPr="00250565">
        <w:rPr>
          <w:rFonts w:cs="Arial"/>
          <w:u w:val="single"/>
        </w:rPr>
        <w:t>emerging tech</w:t>
      </w:r>
      <w:r w:rsidRPr="00250565">
        <w:rPr>
          <w:rFonts w:cs="Arial"/>
        </w:rPr>
        <w:t xml:space="preserve">, </w:t>
      </w:r>
      <w:r w:rsidRPr="00250565">
        <w:rPr>
          <w:rFonts w:cs="Arial"/>
          <w:u w:val="single"/>
        </w:rPr>
        <w:t>pandemics</w:t>
      </w:r>
      <w:r w:rsidRPr="00250565">
        <w:rPr>
          <w:rFonts w:cs="Arial"/>
        </w:rPr>
        <w:t xml:space="preserve">, and </w:t>
      </w:r>
      <w:r w:rsidRPr="00250565">
        <w:rPr>
          <w:rFonts w:cs="Arial"/>
          <w:u w:val="single"/>
        </w:rPr>
        <w:t>war</w:t>
      </w:r>
      <w:r w:rsidRPr="00250565">
        <w:rPr>
          <w:rFonts w:cs="Arial"/>
        </w:rPr>
        <w:t>---</w:t>
      </w:r>
      <w:r w:rsidRPr="00250565">
        <w:rPr>
          <w:rFonts w:cs="Arial"/>
          <w:u w:val="single"/>
        </w:rPr>
        <w:t>extinction</w:t>
      </w:r>
      <w:r w:rsidRPr="00250565">
        <w:rPr>
          <w:rFonts w:cs="Arial"/>
        </w:rPr>
        <w:t xml:space="preserve">. </w:t>
      </w:r>
    </w:p>
    <w:p w14:paraId="541D7651" w14:textId="77777777" w:rsidR="00471DBE" w:rsidRPr="00250565" w:rsidRDefault="00471DBE" w:rsidP="00471DBE">
      <w:r w:rsidRPr="00250565">
        <w:rPr>
          <w:rStyle w:val="Style13ptBold"/>
        </w:rPr>
        <w:t>Bailey 18</w:t>
      </w:r>
      <w:r w:rsidRPr="00250565">
        <w:t xml:space="preserve">, Professional </w:t>
      </w:r>
      <w:proofErr w:type="gramStart"/>
      <w:r w:rsidRPr="00250565">
        <w:t>technologist</w:t>
      </w:r>
      <w:proofErr w:type="gramEnd"/>
      <w:r w:rsidRPr="00250565">
        <w:t xml:space="preserve"> and strategic manager. Robert earned his Master of Science Degree in Computer science in </w:t>
      </w:r>
      <w:proofErr w:type="gramStart"/>
      <w:r w:rsidRPr="00250565">
        <w:t>2009, and</w:t>
      </w:r>
      <w:proofErr w:type="gramEnd"/>
      <w:r w:rsidRPr="00250565">
        <w:t xml:space="preserve"> has worked since then has a product engineer developing Microsoft stack technologies. (Robert, 9-5-</w:t>
      </w:r>
      <w:proofErr w:type="gramStart"/>
      <w:r w:rsidRPr="00250565">
        <w:t>201,  "</w:t>
      </w:r>
      <w:proofErr w:type="gramEnd"/>
      <w:r w:rsidRPr="00250565">
        <w:t xml:space="preserve">Why do we need global governance?" </w:t>
      </w:r>
      <w:r w:rsidRPr="00250565">
        <w:rPr>
          <w:i/>
          <w:iCs/>
        </w:rPr>
        <w:t>Global Governance</w:t>
      </w:r>
      <w:r w:rsidRPr="00250565">
        <w:t>, https://www.visionofearth.org/social-change/global-governance/)</w:t>
      </w:r>
    </w:p>
    <w:p w14:paraId="0950DE31" w14:textId="77777777" w:rsidR="00471DBE" w:rsidRPr="00250565" w:rsidRDefault="00471DBE" w:rsidP="00471DBE">
      <w:pPr>
        <w:rPr>
          <w:rStyle w:val="Emphasis"/>
        </w:rPr>
      </w:pPr>
      <w:r w:rsidRPr="00250565">
        <w:rPr>
          <w:rStyle w:val="Emphasis"/>
        </w:rPr>
        <w:t>Global governance is necessary</w:t>
      </w:r>
      <w:r w:rsidRPr="00250565">
        <w:rPr>
          <w:rStyle w:val="StyleUnderline"/>
        </w:rPr>
        <w:t xml:space="preserve"> because humanity</w:t>
      </w:r>
      <w:r w:rsidRPr="00250565">
        <w:t xml:space="preserve"> increasingly </w:t>
      </w:r>
      <w:r w:rsidRPr="00250565">
        <w:rPr>
          <w:rStyle w:val="StyleUnderline"/>
        </w:rPr>
        <w:t>faces</w:t>
      </w:r>
      <w:r w:rsidRPr="00250565">
        <w:t xml:space="preserve"> both </w:t>
      </w:r>
      <w:r w:rsidRPr="00250565">
        <w:rPr>
          <w:rStyle w:val="Emphasis"/>
        </w:rPr>
        <w:t>problems</w:t>
      </w:r>
      <w:r w:rsidRPr="00250565">
        <w:t xml:space="preserve"> and opportunities </w:t>
      </w:r>
      <w:r w:rsidRPr="00250565">
        <w:rPr>
          <w:rStyle w:val="StyleUnderline"/>
        </w:rPr>
        <w:t xml:space="preserve">that are </w:t>
      </w:r>
      <w:r w:rsidRPr="00250565">
        <w:rPr>
          <w:rStyle w:val="Emphasis"/>
        </w:rPr>
        <w:t>global in scale</w:t>
      </w:r>
      <w:r w:rsidRPr="00250565">
        <w:t xml:space="preserve">. Today, </w:t>
      </w:r>
      <w:r w:rsidRPr="00250565">
        <w:rPr>
          <w:rStyle w:val="Emphasis"/>
        </w:rPr>
        <w:t>transnational problems</w:t>
      </w:r>
      <w:r w:rsidRPr="00250565">
        <w:rPr>
          <w:rStyle w:val="StyleUnderline"/>
        </w:rPr>
        <w:t xml:space="preserve"> such as </w:t>
      </w:r>
      <w:r w:rsidRPr="00114EE0">
        <w:rPr>
          <w:rStyle w:val="Emphasis"/>
          <w:highlight w:val="cyan"/>
        </w:rPr>
        <w:t>violence and pandemics</w:t>
      </w:r>
      <w:r w:rsidRPr="00250565">
        <w:t xml:space="preserve"> routinely reach a</w:t>
      </w:r>
      <w:r w:rsidRPr="00114EE0">
        <w:rPr>
          <w:rStyle w:val="Emphasis"/>
          <w:highlight w:val="cyan"/>
        </w:rPr>
        <w:t>cross borders</w:t>
      </w:r>
      <w:r w:rsidRPr="00250565">
        <w:rPr>
          <w:rStyle w:val="StyleUnderline"/>
        </w:rPr>
        <w:t xml:space="preserve">, affecting us all. At the same time, the </w:t>
      </w:r>
      <w:r w:rsidRPr="00250565">
        <w:rPr>
          <w:rStyle w:val="Emphasis"/>
        </w:rPr>
        <w:t>increasingly integrated global system</w:t>
      </w:r>
      <w:r w:rsidRPr="00250565">
        <w:rPr>
          <w:rStyle w:val="StyleUnderline"/>
        </w:rPr>
        <w:t xml:space="preserve"> has also laid the </w:t>
      </w:r>
      <w:r w:rsidRPr="00250565">
        <w:rPr>
          <w:rStyle w:val="Emphasis"/>
        </w:rPr>
        <w:t>necessary foundations</w:t>
      </w:r>
      <w:r w:rsidRPr="00250565">
        <w:rPr>
          <w:rStyle w:val="StyleUnderline"/>
        </w:rPr>
        <w:t xml:space="preserve"> for </w:t>
      </w:r>
      <w:r w:rsidRPr="00250565">
        <w:rPr>
          <w:rStyle w:val="Emphasis"/>
        </w:rPr>
        <w:t>peace</w:t>
      </w:r>
      <w:r w:rsidRPr="00250565">
        <w:t xml:space="preserve"> and spectacular prosperity. </w:t>
      </w:r>
      <w:r w:rsidRPr="00250565">
        <w:rPr>
          <w:rStyle w:val="StyleUnderline"/>
        </w:rPr>
        <w:t xml:space="preserve">Effective </w:t>
      </w:r>
      <w:r w:rsidRPr="00114EE0">
        <w:rPr>
          <w:rStyle w:val="StyleUnderline"/>
          <w:highlight w:val="cyan"/>
        </w:rPr>
        <w:t>global governance will</w:t>
      </w:r>
      <w:r w:rsidRPr="00250565">
        <w:rPr>
          <w:rStyle w:val="StyleUnderline"/>
        </w:rPr>
        <w:t xml:space="preserve"> allow us to </w:t>
      </w:r>
      <w:r w:rsidRPr="00114EE0">
        <w:rPr>
          <w:rStyle w:val="Emphasis"/>
          <w:highlight w:val="cyan"/>
        </w:rPr>
        <w:t>end armed conflict</w:t>
      </w:r>
      <w:r w:rsidRPr="00250565">
        <w:rPr>
          <w:rStyle w:val="StyleUnderline"/>
        </w:rPr>
        <w:t xml:space="preserve">, </w:t>
      </w:r>
      <w:r w:rsidRPr="00114EE0">
        <w:rPr>
          <w:rStyle w:val="StyleUnderline"/>
          <w:highlight w:val="cyan"/>
        </w:rPr>
        <w:t>deal with</w:t>
      </w:r>
      <w:r w:rsidRPr="00250565">
        <w:rPr>
          <w:rStyle w:val="StyleUnderline"/>
        </w:rPr>
        <w:t xml:space="preserve"> </w:t>
      </w:r>
      <w:r w:rsidRPr="00250565">
        <w:t xml:space="preserve">new and </w:t>
      </w:r>
      <w:r w:rsidRPr="00114EE0">
        <w:rPr>
          <w:rStyle w:val="Emphasis"/>
          <w:highlight w:val="cyan"/>
        </w:rPr>
        <w:t>emerging</w:t>
      </w:r>
      <w:r w:rsidRPr="00250565">
        <w:t xml:space="preserve"> problems such as </w:t>
      </w:r>
      <w:r w:rsidRPr="00114EE0">
        <w:rPr>
          <w:rStyle w:val="Emphasis"/>
          <w:highlight w:val="cyan"/>
        </w:rPr>
        <w:t>tech</w:t>
      </w:r>
      <w:r w:rsidRPr="00250565">
        <w:rPr>
          <w:rStyle w:val="Emphasis"/>
        </w:rPr>
        <w:t>nological risks</w:t>
      </w:r>
      <w:r w:rsidRPr="00250565">
        <w:t xml:space="preserve"> </w:t>
      </w:r>
      <w:r w:rsidRPr="00250565">
        <w:rPr>
          <w:rStyle w:val="StyleUnderline"/>
        </w:rPr>
        <w:t>and</w:t>
      </w:r>
      <w:r w:rsidRPr="00250565">
        <w:t xml:space="preserve"> automation, and to </w:t>
      </w:r>
      <w:r w:rsidRPr="00250565">
        <w:rPr>
          <w:rStyle w:val="StyleUnderline"/>
        </w:rPr>
        <w:t xml:space="preserve">achieve levels of </w:t>
      </w:r>
      <w:r w:rsidRPr="00250565">
        <w:rPr>
          <w:rStyle w:val="Emphasis"/>
        </w:rPr>
        <w:t>prosperity</w:t>
      </w:r>
      <w:r w:rsidRPr="00250565">
        <w:rPr>
          <w:rStyle w:val="StyleUnderline"/>
        </w:rPr>
        <w:t xml:space="preserve"> and </w:t>
      </w:r>
      <w:r w:rsidRPr="00250565">
        <w:rPr>
          <w:rStyle w:val="Emphasis"/>
        </w:rPr>
        <w:t>progress</w:t>
      </w:r>
      <w:r w:rsidRPr="00250565">
        <w:rPr>
          <w:rStyle w:val="StyleUnderline"/>
        </w:rPr>
        <w:t xml:space="preserve"> </w:t>
      </w:r>
      <w:proofErr w:type="gramStart"/>
      <w:r w:rsidRPr="00250565">
        <w:rPr>
          <w:rStyle w:val="Emphasis"/>
        </w:rPr>
        <w:t>never before</w:t>
      </w:r>
      <w:proofErr w:type="gramEnd"/>
      <w:r w:rsidRPr="00250565">
        <w:rPr>
          <w:rStyle w:val="Emphasis"/>
        </w:rPr>
        <w:t xml:space="preserve"> seen.</w:t>
      </w:r>
    </w:p>
    <w:p w14:paraId="7E68AC54" w14:textId="77777777" w:rsidR="00471DBE" w:rsidRPr="00250565" w:rsidRDefault="00471DBE" w:rsidP="00471DBE">
      <w:r w:rsidRPr="00114EE0">
        <w:rPr>
          <w:rStyle w:val="StyleUnderline"/>
          <w:highlight w:val="cyan"/>
        </w:rPr>
        <w:t xml:space="preserve">The </w:t>
      </w:r>
      <w:r w:rsidRPr="00114EE0">
        <w:rPr>
          <w:rStyle w:val="Emphasis"/>
          <w:highlight w:val="cyan"/>
        </w:rPr>
        <w:t>most important</w:t>
      </w:r>
      <w:r w:rsidRPr="00250565">
        <w:rPr>
          <w:rStyle w:val="StyleUnderline"/>
        </w:rPr>
        <w:t xml:space="preserve"> challenge for humanity to overcome </w:t>
      </w:r>
      <w:r w:rsidRPr="00114EE0">
        <w:rPr>
          <w:rStyle w:val="StyleUnderline"/>
          <w:highlight w:val="cyan"/>
        </w:rPr>
        <w:t>is</w:t>
      </w:r>
      <w:r w:rsidRPr="00250565">
        <w:rPr>
          <w:rStyle w:val="StyleUnderline"/>
        </w:rPr>
        <w:t xml:space="preserve"> that of </w:t>
      </w:r>
      <w:r w:rsidRPr="00114EE0">
        <w:rPr>
          <w:rStyle w:val="Emphasis"/>
          <w:highlight w:val="cyan"/>
        </w:rPr>
        <w:t>existential risks</w:t>
      </w:r>
      <w:r w:rsidRPr="00250565">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10A80B01" w14:textId="77777777" w:rsidR="00471DBE" w:rsidRPr="00250565" w:rsidRDefault="00471DBE" w:rsidP="00471DBE">
      <w:pPr>
        <w:rPr>
          <w:u w:val="single"/>
        </w:rPr>
      </w:pPr>
      <w:r w:rsidRPr="00250565">
        <w:rPr>
          <w:rStyle w:val="StyleUnderline"/>
        </w:rPr>
        <w:t xml:space="preserve">We’ve always been at risk of </w:t>
      </w:r>
      <w:r w:rsidRPr="00250565">
        <w:rPr>
          <w:rStyle w:val="Emphasis"/>
        </w:rPr>
        <w:t>natural disaster</w:t>
      </w:r>
      <w:r w:rsidRPr="00250565">
        <w:rPr>
          <w:rStyle w:val="StyleUnderline"/>
        </w:rPr>
        <w:t xml:space="preserve">, but with </w:t>
      </w:r>
      <w:r w:rsidRPr="00250565">
        <w:rPr>
          <w:rStyle w:val="Emphasis"/>
        </w:rPr>
        <w:t>advances in our level of technology</w:t>
      </w:r>
      <w:r w:rsidRPr="00250565">
        <w:rPr>
          <w:rStyle w:val="StyleUnderline"/>
        </w:rPr>
        <w:t xml:space="preserve"> the risk we pose to ourselves as a </w:t>
      </w:r>
      <w:r w:rsidRPr="00250565">
        <w:rPr>
          <w:rStyle w:val="Emphasis"/>
        </w:rPr>
        <w:t>species</w:t>
      </w:r>
      <w:r w:rsidRPr="00250565">
        <w:rPr>
          <w:rStyle w:val="StyleUnderline"/>
        </w:rPr>
        <w:t xml:space="preserve"> becomes </w:t>
      </w:r>
      <w:r w:rsidRPr="00250565">
        <w:rPr>
          <w:rStyle w:val="Emphasis"/>
        </w:rPr>
        <w:t>ever greater</w:t>
      </w:r>
      <w:r w:rsidRPr="00250565">
        <w:rPr>
          <w:rStyle w:val="StyleUnderline"/>
        </w:rPr>
        <w:t xml:space="preserve">. </w:t>
      </w:r>
      <w:r w:rsidRPr="00114EE0">
        <w:rPr>
          <w:rStyle w:val="Emphasis"/>
          <w:highlight w:val="cyan"/>
        </w:rPr>
        <w:t>Nuclear weapons</w:t>
      </w:r>
      <w:r w:rsidRPr="00250565">
        <w:t xml:space="preserve"> are a well-known risk that we still live with to this day. The progress of technological research exposes us to new dangers such as </w:t>
      </w:r>
      <w:r w:rsidRPr="00114EE0">
        <w:rPr>
          <w:rStyle w:val="Emphasis"/>
          <w:highlight w:val="cyan"/>
        </w:rPr>
        <w:t>bioengineered superbugs,</w:t>
      </w:r>
      <w:r w:rsidRPr="00114EE0">
        <w:rPr>
          <w:rStyle w:val="StyleUnderline"/>
          <w:highlight w:val="cyan"/>
        </w:rPr>
        <w:t xml:space="preserve"> </w:t>
      </w:r>
      <w:r w:rsidRPr="00114EE0">
        <w:rPr>
          <w:rStyle w:val="Emphasis"/>
          <w:highlight w:val="cyan"/>
        </w:rPr>
        <w:t>nanotech</w:t>
      </w:r>
      <w:r w:rsidRPr="00250565">
        <w:rPr>
          <w:rStyle w:val="Emphasis"/>
        </w:rPr>
        <w:t>nological menaces</w:t>
      </w:r>
      <w:r w:rsidRPr="00250565">
        <w:t xml:space="preserve">, </w:t>
      </w:r>
      <w:r w:rsidRPr="00114EE0">
        <w:rPr>
          <w:rStyle w:val="StyleUnderline"/>
          <w:highlight w:val="cyan"/>
        </w:rPr>
        <w:t>and</w:t>
      </w:r>
      <w:r w:rsidRPr="00250565">
        <w:rPr>
          <w:rStyle w:val="StyleUnderline"/>
        </w:rPr>
        <w:t xml:space="preserve"> the risk of </w:t>
      </w:r>
      <w:r w:rsidRPr="00114EE0">
        <w:rPr>
          <w:rStyle w:val="StyleUnderline"/>
          <w:highlight w:val="cyan"/>
        </w:rPr>
        <w:t xml:space="preserve">an </w:t>
      </w:r>
      <w:r w:rsidRPr="00114EE0">
        <w:rPr>
          <w:rStyle w:val="Emphasis"/>
          <w:highlight w:val="cyan"/>
        </w:rPr>
        <w:t>out-of-control a</w:t>
      </w:r>
      <w:r w:rsidRPr="00250565">
        <w:rPr>
          <w:rStyle w:val="Emphasis"/>
        </w:rPr>
        <w:t xml:space="preserve">rtificial </w:t>
      </w:r>
      <w:r w:rsidRPr="00114EE0">
        <w:rPr>
          <w:rStyle w:val="Emphasis"/>
          <w:highlight w:val="cyan"/>
        </w:rPr>
        <w:t>i</w:t>
      </w:r>
      <w:r w:rsidRPr="00250565">
        <w:rPr>
          <w:rStyle w:val="Emphasis"/>
        </w:rPr>
        <w:t>ntelligence</w:t>
      </w:r>
      <w:r w:rsidRPr="00250565">
        <w:rPr>
          <w:rStyle w:val="StyleUnderline"/>
        </w:rPr>
        <w:t xml:space="preserve"> with </w:t>
      </w:r>
      <w:r w:rsidRPr="00250565">
        <w:rPr>
          <w:rStyle w:val="Emphasis"/>
        </w:rPr>
        <w:t>ill-intent</w:t>
      </w:r>
      <w:r w:rsidRPr="00250565">
        <w:t xml:space="preserve">. </w:t>
      </w:r>
      <w:r w:rsidRPr="00114EE0">
        <w:rPr>
          <w:rStyle w:val="Emphasis"/>
          <w:highlight w:val="cyan"/>
        </w:rPr>
        <w:t>Increased</w:t>
      </w:r>
      <w:r w:rsidRPr="00250565">
        <w:rPr>
          <w:rStyle w:val="Emphasis"/>
        </w:rPr>
        <w:t xml:space="preserve"> levels of </w:t>
      </w:r>
      <w:r w:rsidRPr="00114EE0">
        <w:rPr>
          <w:rStyle w:val="Emphasis"/>
          <w:highlight w:val="cyan"/>
        </w:rPr>
        <w:t>global coordination</w:t>
      </w:r>
      <w:r w:rsidRPr="00114EE0">
        <w:rPr>
          <w:rStyle w:val="StyleUnderline"/>
          <w:highlight w:val="cyan"/>
        </w:rPr>
        <w:t xml:space="preserve"> are needed to combat</w:t>
      </w:r>
      <w:r w:rsidRPr="00250565">
        <w:rPr>
          <w:rStyle w:val="StyleUnderline"/>
        </w:rPr>
        <w:t xml:space="preserve"> </w:t>
      </w:r>
      <w:r w:rsidRPr="00250565">
        <w:rPr>
          <w:rStyle w:val="Emphasis"/>
        </w:rPr>
        <w:t xml:space="preserve">many of </w:t>
      </w:r>
      <w:r w:rsidRPr="00114EE0">
        <w:rPr>
          <w:rStyle w:val="Emphasis"/>
          <w:highlight w:val="cyan"/>
        </w:rPr>
        <w:t>these risks</w:t>
      </w:r>
      <w:r w:rsidRPr="00250565">
        <w:t>, as described in our article on the cooperation possibilities frontier.</w:t>
      </w:r>
    </w:p>
    <w:p w14:paraId="19BADBD7" w14:textId="77777777" w:rsidR="00471DBE" w:rsidRPr="00250565" w:rsidRDefault="00471DBE" w:rsidP="00471DBE">
      <w:r w:rsidRPr="00250565">
        <w:t xml:space="preserve">There are other problems that don’t necessarily threaten the species or even civilization as we know it, but which are holding back the development of prosperity and progress. </w:t>
      </w:r>
      <w:r w:rsidRPr="00250565">
        <w:rPr>
          <w:rStyle w:val="StyleUnderline"/>
        </w:rPr>
        <w:t>Armed conflict</w:t>
      </w:r>
      <w:r w:rsidRPr="00250565">
        <w:t xml:space="preserve">, around since the dawn of history, </w:t>
      </w:r>
      <w:r w:rsidRPr="00250565">
        <w:rPr>
          <w:rStyle w:val="StyleUnderline"/>
        </w:rPr>
        <w:t xml:space="preserve">still </w:t>
      </w:r>
      <w:r w:rsidRPr="00250565">
        <w:rPr>
          <w:rStyle w:val="Emphasis"/>
        </w:rPr>
        <w:t>haunts us today</w:t>
      </w:r>
      <w:r w:rsidRPr="00250565">
        <w:t xml:space="preserve">. </w:t>
      </w:r>
      <w:r w:rsidRPr="00250565">
        <w:rPr>
          <w:rStyle w:val="StyleUnderline"/>
        </w:rPr>
        <w:t xml:space="preserve">Even though </w:t>
      </w:r>
      <w:r w:rsidRPr="00250565">
        <w:rPr>
          <w:rStyle w:val="Emphasis"/>
        </w:rPr>
        <w:t>wars between great powers</w:t>
      </w:r>
      <w:r w:rsidRPr="00250565">
        <w:rPr>
          <w:rStyle w:val="StyleUnderline"/>
        </w:rPr>
        <w:t xml:space="preserve"> </w:t>
      </w:r>
      <w:r w:rsidRPr="00250565">
        <w:rPr>
          <w:rStyle w:val="Emphasis"/>
        </w:rPr>
        <w:t>appear</w:t>
      </w:r>
      <w:r w:rsidRPr="00250565">
        <w:rPr>
          <w:rStyle w:val="StyleUnderline"/>
        </w:rPr>
        <w:t xml:space="preserve"> to be a </w:t>
      </w:r>
      <w:r w:rsidRPr="00250565">
        <w:rPr>
          <w:rStyle w:val="Emphasis"/>
        </w:rPr>
        <w:t>thing of the past</w:t>
      </w:r>
      <w:r w:rsidRPr="00250565">
        <w:rPr>
          <w:rStyle w:val="StyleUnderline"/>
        </w:rPr>
        <w:t xml:space="preserve">, </w:t>
      </w:r>
      <w:r w:rsidRPr="00250565">
        <w:rPr>
          <w:rStyle w:val="Emphasis"/>
        </w:rPr>
        <w:t>regional conflicts</w:t>
      </w:r>
      <w:r w:rsidRPr="00250565">
        <w:rPr>
          <w:rStyle w:val="StyleUnderline"/>
        </w:rPr>
        <w:t xml:space="preserve"> still account for </w:t>
      </w:r>
      <w:r w:rsidRPr="00250565">
        <w:rPr>
          <w:rStyle w:val="Emphasis"/>
        </w:rPr>
        <w:t>tremendous human suffering</w:t>
      </w:r>
      <w:r w:rsidRPr="00250565">
        <w:rPr>
          <w:rStyle w:val="StyleUnderline"/>
        </w:rPr>
        <w:t xml:space="preserve"> and </w:t>
      </w:r>
      <w:r w:rsidRPr="00250565">
        <w:rPr>
          <w:rStyle w:val="Emphasis"/>
        </w:rPr>
        <w:t>loss of life</w:t>
      </w:r>
      <w:r w:rsidRPr="00250565">
        <w:rPr>
          <w:rStyle w:val="StyleUnderline"/>
        </w:rPr>
        <w:t xml:space="preserve"> in parts of the world without </w:t>
      </w:r>
      <w:r w:rsidRPr="00250565">
        <w:rPr>
          <w:rStyle w:val="Emphasis"/>
        </w:rPr>
        <w:t>stable governance</w:t>
      </w:r>
      <w:r w:rsidRPr="00250565">
        <w:t>.4</w:t>
      </w:r>
    </w:p>
    <w:p w14:paraId="30907C9B" w14:textId="77777777" w:rsidR="00471DBE" w:rsidRPr="00250565" w:rsidRDefault="00471DBE" w:rsidP="00471DBE">
      <w:r w:rsidRPr="00250565">
        <w:t xml:space="preserve">Other problems have emerged precisely because of our successes in the past. The unprecedented advancement of human wellbeing and prosperity over the past century has been </w:t>
      </w:r>
      <w:proofErr w:type="gramStart"/>
      <w:r w:rsidRPr="00250565">
        <w:t>based in large part on</w:t>
      </w:r>
      <w:proofErr w:type="gramEnd"/>
      <w:r w:rsidRPr="00250565">
        <w:t xml:space="preserve"> the use of fossil fuels, thus exposing us to climate change. </w:t>
      </w:r>
      <w:r w:rsidRPr="00250565">
        <w:rPr>
          <w:rStyle w:val="Emphasis"/>
        </w:rPr>
        <w:t>Widespread automation</w:t>
      </w:r>
      <w:r w:rsidRPr="00250565">
        <w:t xml:space="preserve">, already a stressor on society, </w:t>
      </w:r>
      <w:r w:rsidRPr="00250565">
        <w:rPr>
          <w:rStyle w:val="StyleUnderline"/>
        </w:rPr>
        <w:t xml:space="preserve">will put </w:t>
      </w:r>
      <w:r w:rsidRPr="00250565">
        <w:rPr>
          <w:rStyle w:val="Emphasis"/>
        </w:rPr>
        <w:t>increased pressure</w:t>
      </w:r>
      <w:r w:rsidRPr="00250565">
        <w:rPr>
          <w:rStyle w:val="StyleUnderline"/>
        </w:rPr>
        <w:t xml:space="preserve"> on the </w:t>
      </w:r>
      <w:r w:rsidRPr="00250565">
        <w:rPr>
          <w:rStyle w:val="Emphasis"/>
        </w:rPr>
        <w:t>social and economic fabric</w:t>
      </w:r>
      <w:r w:rsidRPr="00250565">
        <w:rPr>
          <w:rStyle w:val="StyleUnderline"/>
        </w:rPr>
        <w:t xml:space="preserve"> of our societies over the next few decades</w:t>
      </w:r>
      <w:r w:rsidRPr="00250565">
        <w:t xml:space="preserve">. </w:t>
      </w:r>
      <w:r w:rsidRPr="00250565">
        <w:rPr>
          <w:rStyle w:val="StyleUnderline"/>
        </w:rPr>
        <w:t xml:space="preserve">Global governance can help </w:t>
      </w:r>
      <w:r w:rsidRPr="00250565">
        <w:rPr>
          <w:rStyle w:val="Emphasis"/>
        </w:rPr>
        <w:t>alleviate these issues</w:t>
      </w:r>
      <w:r w:rsidRPr="00250565">
        <w:rPr>
          <w:rStyle w:val="StyleUnderline"/>
        </w:rPr>
        <w:t xml:space="preserve"> in </w:t>
      </w:r>
      <w:r w:rsidRPr="00250565">
        <w:rPr>
          <w:rStyle w:val="Emphasis"/>
        </w:rPr>
        <w:t>various ways</w:t>
      </w:r>
      <w:r w:rsidRPr="00250565">
        <w:t xml:space="preserve"> - we refer the interested reader to the very detailed work in Ruling Ourselves.</w:t>
      </w:r>
    </w:p>
    <w:p w14:paraId="3209144F" w14:textId="77777777" w:rsidR="00471DBE" w:rsidRPr="00250565" w:rsidRDefault="00471DBE" w:rsidP="00471DBE">
      <w:r w:rsidRPr="00250565">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215CF7EA" w14:textId="77777777" w:rsidR="00471DBE" w:rsidRPr="00250565" w:rsidRDefault="00471DBE" w:rsidP="00471DBE">
      <w:r w:rsidRPr="00114EE0">
        <w:rPr>
          <w:rStyle w:val="Emphasis"/>
          <w:highlight w:val="cyan"/>
        </w:rPr>
        <w:t>Effective global governance</w:t>
      </w:r>
      <w:r w:rsidRPr="00250565">
        <w:rPr>
          <w:rStyle w:val="StyleUnderline"/>
        </w:rPr>
        <w:t xml:space="preserve"> is global governance that </w:t>
      </w:r>
      <w:r w:rsidRPr="00114EE0">
        <w:rPr>
          <w:rStyle w:val="Emphasis"/>
          <w:highlight w:val="cyan"/>
        </w:rPr>
        <w:t>tackles these issues</w:t>
      </w:r>
      <w:r w:rsidRPr="00250565">
        <w:rPr>
          <w:rStyle w:val="StyleUnderline"/>
        </w:rPr>
        <w:t xml:space="preserve"> better than the regional governments of the world can </w:t>
      </w:r>
      <w:r w:rsidRPr="00250565">
        <w:rPr>
          <w:rStyle w:val="Emphasis"/>
        </w:rPr>
        <w:t>independently</w:t>
      </w:r>
      <w:r w:rsidRPr="00250565">
        <w:t xml:space="preserve">. </w:t>
      </w:r>
      <w:r w:rsidRPr="00250565">
        <w:rPr>
          <w:rStyle w:val="Emphasis"/>
        </w:rPr>
        <w:t>Global governance</w:t>
      </w:r>
      <w:r w:rsidRPr="00250565">
        <w:rPr>
          <w:rStyle w:val="StyleUnderline"/>
        </w:rPr>
        <w:t xml:space="preserve"> is key to </w:t>
      </w:r>
      <w:r w:rsidRPr="00250565">
        <w:rPr>
          <w:rStyle w:val="Emphasis"/>
        </w:rPr>
        <w:t>solving global problems</w:t>
      </w:r>
      <w:r w:rsidRPr="00250565">
        <w:rPr>
          <w:rStyle w:val="StyleUnderline"/>
        </w:rPr>
        <w:t xml:space="preserve">. </w:t>
      </w:r>
      <w:r w:rsidRPr="00114EE0">
        <w:rPr>
          <w:rStyle w:val="StyleUnderline"/>
          <w:highlight w:val="cyan"/>
        </w:rPr>
        <w:t xml:space="preserve">Without it, we may not be able to </w:t>
      </w:r>
      <w:r w:rsidRPr="00114EE0">
        <w:rPr>
          <w:rStyle w:val="Emphasis"/>
          <w:highlight w:val="cyan"/>
        </w:rPr>
        <w:t>avoid</w:t>
      </w:r>
      <w:r w:rsidRPr="00250565">
        <w:t xml:space="preserve"> weakest-link </w:t>
      </w:r>
      <w:r w:rsidRPr="00114EE0">
        <w:rPr>
          <w:rStyle w:val="Emphasis"/>
          <w:highlight w:val="cyan"/>
        </w:rPr>
        <w:t>existential risks</w:t>
      </w:r>
      <w:r w:rsidRPr="00114EE0">
        <w:rPr>
          <w:highlight w:val="cyan"/>
        </w:rPr>
        <w:t xml:space="preserve"> </w:t>
      </w:r>
      <w:r w:rsidRPr="00114EE0">
        <w:rPr>
          <w:rStyle w:val="StyleUnderline"/>
          <w:highlight w:val="cyan"/>
        </w:rPr>
        <w:t>or regulate</w:t>
      </w:r>
      <w:r w:rsidRPr="00250565">
        <w:rPr>
          <w:rStyle w:val="StyleUnderline"/>
        </w:rPr>
        <w:t xml:space="preserve"> </w:t>
      </w:r>
      <w:r w:rsidRPr="00250565">
        <w:rPr>
          <w:rStyle w:val="Emphasis"/>
        </w:rPr>
        <w:t xml:space="preserve">new and </w:t>
      </w:r>
      <w:r w:rsidRPr="00114EE0">
        <w:rPr>
          <w:rStyle w:val="Emphasis"/>
          <w:highlight w:val="cyan"/>
        </w:rPr>
        <w:t>dangerous tech</w:t>
      </w:r>
      <w:r w:rsidRPr="00250565">
        <w:rPr>
          <w:rStyle w:val="Emphasis"/>
        </w:rPr>
        <w:t>nologies</w:t>
      </w:r>
      <w:r w:rsidRPr="00250565">
        <w:t>. With it, we may be able to prosper as we never have before. The next step is to determine how effective global governance can be achieved.</w:t>
      </w:r>
    </w:p>
    <w:p w14:paraId="069F7DFD" w14:textId="77777777" w:rsidR="00471DBE" w:rsidRPr="00250565" w:rsidRDefault="00471DBE" w:rsidP="00471DBE">
      <w:pPr>
        <w:pStyle w:val="Heading3"/>
        <w:rPr>
          <w:rFonts w:cs="Arial"/>
        </w:rPr>
      </w:pPr>
      <w:r w:rsidRPr="00250565">
        <w:rPr>
          <w:rFonts w:cs="Arial"/>
        </w:rPr>
        <w:t>1NC---Turn</w:t>
      </w:r>
    </w:p>
    <w:p w14:paraId="2FB10C4E" w14:textId="77777777" w:rsidR="00471DBE" w:rsidRPr="00250565" w:rsidRDefault="00471DBE" w:rsidP="00471DBE">
      <w:pPr>
        <w:pStyle w:val="Heading4"/>
        <w:rPr>
          <w:rFonts w:cs="Arial"/>
        </w:rPr>
      </w:pPr>
      <w:r w:rsidRPr="00250565">
        <w:rPr>
          <w:rFonts w:cs="Arial"/>
        </w:rPr>
        <w:t xml:space="preserve">Primacy in Asia is unsustainable---pursuing it causes </w:t>
      </w:r>
      <w:r w:rsidRPr="00250565">
        <w:rPr>
          <w:rFonts w:cs="Arial"/>
          <w:u w:val="single"/>
        </w:rPr>
        <w:t>counterbalancing</w:t>
      </w:r>
      <w:r w:rsidRPr="00250565">
        <w:rPr>
          <w:rFonts w:cs="Arial"/>
        </w:rPr>
        <w:t xml:space="preserve"> and </w:t>
      </w:r>
      <w:proofErr w:type="spellStart"/>
      <w:r w:rsidRPr="00250565">
        <w:rPr>
          <w:rFonts w:cs="Arial"/>
          <w:u w:val="single"/>
        </w:rPr>
        <w:t>miscalc</w:t>
      </w:r>
      <w:proofErr w:type="spellEnd"/>
      <w:r w:rsidRPr="00250565">
        <w:rPr>
          <w:rFonts w:cs="Arial"/>
        </w:rPr>
        <w:t xml:space="preserve">. </w:t>
      </w:r>
    </w:p>
    <w:p w14:paraId="3631EB6C" w14:textId="77777777" w:rsidR="00471DBE" w:rsidRPr="00250565" w:rsidRDefault="00471DBE" w:rsidP="00471DBE">
      <w:proofErr w:type="spellStart"/>
      <w:r w:rsidRPr="00250565">
        <w:rPr>
          <w:rStyle w:val="Style13ptBold"/>
        </w:rPr>
        <w:t>Shifrinson</w:t>
      </w:r>
      <w:proofErr w:type="spellEnd"/>
      <w:r w:rsidRPr="00250565">
        <w:rPr>
          <w:rStyle w:val="Style13ptBold"/>
        </w:rPr>
        <w:t xml:space="preserve"> 21</w:t>
      </w:r>
      <w:r w:rsidRPr="00250565">
        <w:t xml:space="preserve">, Assistant Professor of International Relations at Boston University. (Joshua R. </w:t>
      </w:r>
      <w:proofErr w:type="spellStart"/>
      <w:r w:rsidRPr="00250565">
        <w:t>Itzkowitz</w:t>
      </w:r>
      <w:proofErr w:type="spellEnd"/>
      <w:r w:rsidRPr="00250565">
        <w:t xml:space="preserve">, Winter 2021, “Neo-Primacy and the Pitfalls of US Strategy toward China”, </w:t>
      </w:r>
      <w:r w:rsidRPr="00250565">
        <w:rPr>
          <w:i/>
          <w:iCs/>
        </w:rPr>
        <w:t>The Washington Quarterly</w:t>
      </w:r>
      <w:r w:rsidRPr="00250565">
        <w:t>, 43:4, 89-90)</w:t>
      </w:r>
    </w:p>
    <w:p w14:paraId="342154F8" w14:textId="77777777" w:rsidR="00471DBE" w:rsidRPr="00250565" w:rsidRDefault="00471DBE" w:rsidP="00471DBE">
      <w:r w:rsidRPr="00250565">
        <w:t>It Is Difficult to Stop China’s Continued Rise</w:t>
      </w:r>
    </w:p>
    <w:p w14:paraId="7DC5738D" w14:textId="77777777" w:rsidR="00471DBE" w:rsidRPr="00250565" w:rsidRDefault="00471DBE" w:rsidP="00471DBE">
      <w:pPr>
        <w:rPr>
          <w:rStyle w:val="StyleUnderline"/>
        </w:rPr>
      </w:pPr>
      <w:r w:rsidRPr="00250565">
        <w:t xml:space="preserve">Second, neo-primacy’s logic rests on shaky foundations, as </w:t>
      </w:r>
      <w:r w:rsidRPr="00250565">
        <w:rPr>
          <w:rStyle w:val="StyleUnderline"/>
        </w:rPr>
        <w:t>the U</w:t>
      </w:r>
      <w:r w:rsidRPr="00250565">
        <w:t xml:space="preserve">nited </w:t>
      </w:r>
      <w:r w:rsidRPr="00250565">
        <w:rPr>
          <w:rStyle w:val="StyleUnderline"/>
        </w:rPr>
        <w:t>S</w:t>
      </w:r>
      <w:r w:rsidRPr="00250565">
        <w:t>tates</w:t>
      </w:r>
      <w:r w:rsidRPr="00250565">
        <w:rPr>
          <w:rStyle w:val="StyleUnderline"/>
        </w:rPr>
        <w:t xml:space="preserve">’ opportunity to reclaim </w:t>
      </w:r>
      <w:r w:rsidRPr="00114EE0">
        <w:rPr>
          <w:rStyle w:val="StyleUnderline"/>
          <w:highlight w:val="cyan"/>
        </w:rPr>
        <w:t>preeminence</w:t>
      </w:r>
      <w:r w:rsidRPr="00250565">
        <w:rPr>
          <w:rStyle w:val="StyleUnderline"/>
        </w:rPr>
        <w:t xml:space="preserve"> is </w:t>
      </w:r>
      <w:r w:rsidRPr="00250565">
        <w:rPr>
          <w:rStyle w:val="Emphasis"/>
        </w:rPr>
        <w:t>extremely small</w:t>
      </w:r>
      <w:r w:rsidRPr="00250565">
        <w:rPr>
          <w:rStyle w:val="StyleUnderline"/>
        </w:rPr>
        <w:t xml:space="preserve">, and the </w:t>
      </w:r>
      <w:r w:rsidRPr="00250565">
        <w:rPr>
          <w:rStyle w:val="Emphasis"/>
        </w:rPr>
        <w:t>effort</w:t>
      </w:r>
      <w:r w:rsidRPr="00250565">
        <w:rPr>
          <w:rStyle w:val="StyleUnderline"/>
        </w:rPr>
        <w:t xml:space="preserve"> </w:t>
      </w:r>
      <w:r w:rsidRPr="00114EE0">
        <w:rPr>
          <w:rStyle w:val="StyleUnderline"/>
          <w:highlight w:val="cyan"/>
        </w:rPr>
        <w:t>will</w:t>
      </w:r>
      <w:r w:rsidRPr="00250565">
        <w:rPr>
          <w:rStyle w:val="StyleUnderline"/>
        </w:rPr>
        <w:t xml:space="preserve"> likely </w:t>
      </w:r>
      <w:r w:rsidRPr="00114EE0">
        <w:rPr>
          <w:rStyle w:val="StyleUnderline"/>
          <w:highlight w:val="cyan"/>
        </w:rPr>
        <w:t>prove</w:t>
      </w:r>
      <w:r w:rsidRPr="00250565">
        <w:rPr>
          <w:rStyle w:val="StyleUnderline"/>
        </w:rPr>
        <w:t xml:space="preserve"> both </w:t>
      </w:r>
      <w:r w:rsidRPr="00114EE0">
        <w:rPr>
          <w:rStyle w:val="Emphasis"/>
          <w:highlight w:val="cyan"/>
        </w:rPr>
        <w:t>counterproductive</w:t>
      </w:r>
      <w:r w:rsidRPr="00114EE0">
        <w:rPr>
          <w:rStyle w:val="StyleUnderline"/>
          <w:highlight w:val="cyan"/>
        </w:rPr>
        <w:t xml:space="preserve"> and </w:t>
      </w:r>
      <w:r w:rsidRPr="00114EE0">
        <w:rPr>
          <w:rStyle w:val="Emphasis"/>
          <w:highlight w:val="cyan"/>
        </w:rPr>
        <w:t>dangerous</w:t>
      </w:r>
      <w:r w:rsidRPr="00250565">
        <w:t xml:space="preserve">. Baldly, </w:t>
      </w:r>
      <w:r w:rsidRPr="00250565">
        <w:rPr>
          <w:rStyle w:val="StyleUnderline"/>
        </w:rPr>
        <w:t>if the U</w:t>
      </w:r>
      <w:r w:rsidRPr="00250565">
        <w:t xml:space="preserve">nited </w:t>
      </w:r>
      <w:r w:rsidRPr="00250565">
        <w:rPr>
          <w:rStyle w:val="StyleUnderline"/>
        </w:rPr>
        <w:t>S</w:t>
      </w:r>
      <w:r w:rsidRPr="00250565">
        <w:t xml:space="preserve">tates </w:t>
      </w:r>
      <w:r w:rsidRPr="00250565">
        <w:rPr>
          <w:rStyle w:val="StyleUnderline"/>
        </w:rPr>
        <w:t>was unable to keep China from becoming a near-peer competitor in the first place</w:t>
      </w:r>
      <w:r w:rsidRPr="00250565">
        <w:t xml:space="preserve"> via classic primacy, </w:t>
      </w:r>
      <w:r w:rsidRPr="00250565">
        <w:rPr>
          <w:rStyle w:val="StyleUnderline"/>
        </w:rPr>
        <w:t xml:space="preserve">it is </w:t>
      </w:r>
      <w:r w:rsidRPr="00250565">
        <w:rPr>
          <w:rStyle w:val="Emphasis"/>
        </w:rPr>
        <w:t>even less likely</w:t>
      </w:r>
      <w:r w:rsidRPr="00250565">
        <w:rPr>
          <w:rStyle w:val="StyleUnderline"/>
        </w:rPr>
        <w:t xml:space="preserve"> that the U</w:t>
      </w:r>
      <w:r w:rsidRPr="00250565">
        <w:t xml:space="preserve">nited </w:t>
      </w:r>
      <w:r w:rsidRPr="00250565">
        <w:rPr>
          <w:rStyle w:val="StyleUnderline"/>
        </w:rPr>
        <w:t>S</w:t>
      </w:r>
      <w:r w:rsidRPr="00250565">
        <w:t xml:space="preserve">tates </w:t>
      </w:r>
      <w:r w:rsidRPr="00250565">
        <w:rPr>
          <w:rStyle w:val="StyleUnderline"/>
        </w:rPr>
        <w:t xml:space="preserve">has the wherewithal to put the Chinese genie </w:t>
      </w:r>
      <w:r w:rsidRPr="00250565">
        <w:rPr>
          <w:rStyle w:val="Emphasis"/>
        </w:rPr>
        <w:t>back in the bottle</w:t>
      </w:r>
      <w:r w:rsidRPr="00250565">
        <w:rPr>
          <w:rStyle w:val="StyleUnderline"/>
        </w:rPr>
        <w:t xml:space="preserve"> and now </w:t>
      </w:r>
      <w:r w:rsidRPr="00250565">
        <w:rPr>
          <w:rStyle w:val="Emphasis"/>
        </w:rPr>
        <w:t>push</w:t>
      </w:r>
      <w:r w:rsidRPr="00250565">
        <w:rPr>
          <w:rStyle w:val="StyleUnderline"/>
        </w:rPr>
        <w:t xml:space="preserve"> China from the great power ranks via neo-primacy.</w:t>
      </w:r>
    </w:p>
    <w:p w14:paraId="1AEED0AD" w14:textId="77777777" w:rsidR="00471DBE" w:rsidRPr="00250565" w:rsidRDefault="00471DBE" w:rsidP="00471DBE">
      <w:r w:rsidRPr="00250565">
        <w:rPr>
          <w:rStyle w:val="StyleUnderline"/>
        </w:rPr>
        <w:t xml:space="preserve">States generally </w:t>
      </w:r>
      <w:r w:rsidRPr="00250565">
        <w:rPr>
          <w:rStyle w:val="Emphasis"/>
        </w:rPr>
        <w:t>balance when confronted with a direct external threat</w:t>
      </w:r>
      <w:r w:rsidRPr="00250565">
        <w:t xml:space="preserve">. This tendency is significant in the US-China context because, </w:t>
      </w:r>
      <w:r w:rsidRPr="00114EE0">
        <w:rPr>
          <w:rStyle w:val="StyleUnderline"/>
          <w:highlight w:val="cyan"/>
        </w:rPr>
        <w:t>under</w:t>
      </w:r>
      <w:r w:rsidRPr="00250565">
        <w:rPr>
          <w:rStyle w:val="StyleUnderline"/>
        </w:rPr>
        <w:t xml:space="preserve"> neo-</w:t>
      </w:r>
      <w:r w:rsidRPr="00114EE0">
        <w:rPr>
          <w:rStyle w:val="Emphasis"/>
          <w:highlight w:val="cyan"/>
        </w:rPr>
        <w:t>primacy</w:t>
      </w:r>
      <w:r w:rsidRPr="00250565">
        <w:rPr>
          <w:rStyle w:val="StyleUnderline"/>
        </w:rPr>
        <w:t xml:space="preserve">, </w:t>
      </w:r>
      <w:r w:rsidRPr="00114EE0">
        <w:rPr>
          <w:rStyle w:val="StyleUnderline"/>
          <w:highlight w:val="cyan"/>
        </w:rPr>
        <w:t>the U</w:t>
      </w:r>
      <w:r w:rsidRPr="00250565">
        <w:t xml:space="preserve">nited </w:t>
      </w:r>
      <w:r w:rsidRPr="00114EE0">
        <w:rPr>
          <w:rStyle w:val="StyleUnderline"/>
          <w:highlight w:val="cyan"/>
        </w:rPr>
        <w:t>S</w:t>
      </w:r>
      <w:r w:rsidRPr="00250565">
        <w:t xml:space="preserve">tates </w:t>
      </w:r>
      <w:r w:rsidRPr="00114EE0">
        <w:rPr>
          <w:rStyle w:val="StyleUnderline"/>
          <w:highlight w:val="cyan"/>
        </w:rPr>
        <w:t>would</w:t>
      </w:r>
      <w:r w:rsidRPr="00250565">
        <w:rPr>
          <w:rStyle w:val="StyleUnderline"/>
        </w:rPr>
        <w:t xml:space="preserve"> effectively </w:t>
      </w:r>
      <w:r w:rsidRPr="00114EE0">
        <w:rPr>
          <w:rStyle w:val="Emphasis"/>
          <w:highlight w:val="cyan"/>
        </w:rPr>
        <w:t>declare itself a direct threat to China</w:t>
      </w:r>
      <w:r w:rsidRPr="00250565">
        <w:rPr>
          <w:rStyle w:val="StyleUnderline"/>
        </w:rPr>
        <w:t xml:space="preserve"> at a time when US analysts acknowledge China has a growing capacity to oppose American plans and ambitions</w:t>
      </w:r>
      <w:r w:rsidRPr="00250565">
        <w:t xml:space="preserve">.53 Though </w:t>
      </w:r>
      <w:r w:rsidRPr="00114EE0">
        <w:rPr>
          <w:rStyle w:val="StyleUnderline"/>
          <w:highlight w:val="cyan"/>
        </w:rPr>
        <w:t>China</w:t>
      </w:r>
      <w:r w:rsidRPr="00250565">
        <w:t xml:space="preserve"> is not poised to dominate East Asia, it </w:t>
      </w:r>
      <w:r w:rsidRPr="00114EE0">
        <w:rPr>
          <w:rStyle w:val="StyleUnderline"/>
          <w:highlight w:val="cyan"/>
        </w:rPr>
        <w:t>can</w:t>
      </w:r>
      <w:r w:rsidRPr="00250565">
        <w:rPr>
          <w:rStyle w:val="StyleUnderline"/>
        </w:rPr>
        <w:t xml:space="preserve"> thus be expected to </w:t>
      </w:r>
      <w:r w:rsidRPr="00114EE0">
        <w:rPr>
          <w:rStyle w:val="StyleUnderline"/>
          <w:highlight w:val="cyan"/>
        </w:rPr>
        <w:t>devote</w:t>
      </w:r>
      <w:r w:rsidRPr="00250565">
        <w:rPr>
          <w:rStyle w:val="StyleUnderline"/>
        </w:rPr>
        <w:t xml:space="preserve"> its </w:t>
      </w:r>
      <w:r w:rsidRPr="00250565">
        <w:rPr>
          <w:rStyle w:val="Emphasis"/>
        </w:rPr>
        <w:t xml:space="preserve">own considerable </w:t>
      </w:r>
      <w:r w:rsidRPr="00114EE0">
        <w:rPr>
          <w:rStyle w:val="Emphasis"/>
          <w:highlight w:val="cyan"/>
        </w:rPr>
        <w:t>resources</w:t>
      </w:r>
      <w:r w:rsidRPr="00114EE0">
        <w:rPr>
          <w:rStyle w:val="StyleUnderline"/>
          <w:highlight w:val="cyan"/>
        </w:rPr>
        <w:t xml:space="preserve"> toward </w:t>
      </w:r>
      <w:r w:rsidRPr="00114EE0">
        <w:rPr>
          <w:rStyle w:val="Emphasis"/>
          <w:highlight w:val="cyan"/>
        </w:rPr>
        <w:t>keeping pace</w:t>
      </w:r>
      <w:r w:rsidRPr="00114EE0">
        <w:rPr>
          <w:rStyle w:val="StyleUnderline"/>
          <w:highlight w:val="cyan"/>
        </w:rPr>
        <w:t xml:space="preserve"> with </w:t>
      </w:r>
      <w:r w:rsidRPr="00114EE0">
        <w:rPr>
          <w:rStyle w:val="Emphasis"/>
          <w:highlight w:val="cyan"/>
        </w:rPr>
        <w:t>US efforts to arrest China’s rise</w:t>
      </w:r>
      <w:r w:rsidRPr="00250565">
        <w:rPr>
          <w:rStyle w:val="StyleUnderline"/>
        </w:rPr>
        <w:t xml:space="preserve"> </w:t>
      </w:r>
      <w:r w:rsidRPr="00250565">
        <w:t>and/</w:t>
      </w:r>
      <w:r w:rsidRPr="00114EE0">
        <w:rPr>
          <w:rStyle w:val="StyleUnderline"/>
          <w:highlight w:val="cyan"/>
        </w:rPr>
        <w:t>or</w:t>
      </w:r>
      <w:r w:rsidRPr="00250565">
        <w:t xml:space="preserve"> </w:t>
      </w:r>
      <w:r w:rsidRPr="00114EE0">
        <w:rPr>
          <w:rStyle w:val="Emphasis"/>
          <w:highlight w:val="cyan"/>
        </w:rPr>
        <w:t>shift</w:t>
      </w:r>
      <w:r w:rsidRPr="00250565">
        <w:t xml:space="preserve"> </w:t>
      </w:r>
      <w:r w:rsidRPr="00114EE0">
        <w:rPr>
          <w:rStyle w:val="StyleUnderline"/>
          <w:highlight w:val="cyan"/>
        </w:rPr>
        <w:t>the</w:t>
      </w:r>
      <w:r w:rsidRPr="00250565">
        <w:t xml:space="preserve"> relative </w:t>
      </w:r>
      <w:r w:rsidRPr="00114EE0">
        <w:rPr>
          <w:rStyle w:val="Emphasis"/>
          <w:highlight w:val="cyan"/>
        </w:rPr>
        <w:t>distribution of power</w:t>
      </w:r>
      <w:r w:rsidRPr="00250565">
        <w:t xml:space="preserve"> in the US favor. </w:t>
      </w:r>
      <w:r w:rsidRPr="00114EE0">
        <w:rPr>
          <w:rStyle w:val="StyleUnderline"/>
          <w:highlight w:val="cyan"/>
        </w:rPr>
        <w:t xml:space="preserve">The odds of </w:t>
      </w:r>
      <w:r w:rsidRPr="00114EE0">
        <w:rPr>
          <w:rStyle w:val="Emphasis"/>
          <w:highlight w:val="cyan"/>
        </w:rPr>
        <w:t>major crises would then increase</w:t>
      </w:r>
      <w:r w:rsidRPr="00250565">
        <w:rPr>
          <w:rStyle w:val="StyleUnderline"/>
        </w:rPr>
        <w:t xml:space="preserve"> as Washington and Beijing </w:t>
      </w:r>
      <w:r w:rsidRPr="00250565">
        <w:rPr>
          <w:rStyle w:val="Emphasis"/>
        </w:rPr>
        <w:t>maneuver for position</w:t>
      </w:r>
      <w:r w:rsidRPr="00250565">
        <w:rPr>
          <w:rStyle w:val="StyleUnderline"/>
        </w:rPr>
        <w:t xml:space="preserve">, in turn </w:t>
      </w:r>
      <w:r w:rsidRPr="00114EE0">
        <w:rPr>
          <w:rStyle w:val="Emphasis"/>
          <w:highlight w:val="cyan"/>
        </w:rPr>
        <w:t>raising the odds of escalatory spirals, miscalc</w:t>
      </w:r>
      <w:r w:rsidRPr="00250565">
        <w:rPr>
          <w:rStyle w:val="Emphasis"/>
        </w:rPr>
        <w:t xml:space="preserve">ulation, </w:t>
      </w:r>
      <w:r w:rsidRPr="00114EE0">
        <w:rPr>
          <w:rStyle w:val="Emphasis"/>
          <w:highlight w:val="cyan"/>
        </w:rPr>
        <w:t>and war</w:t>
      </w:r>
      <w:r w:rsidRPr="00250565">
        <w:t>.54</w:t>
      </w:r>
    </w:p>
    <w:p w14:paraId="56C8386A" w14:textId="77777777" w:rsidR="00471DBE" w:rsidRPr="00250565" w:rsidRDefault="00471DBE" w:rsidP="00471DBE">
      <w:r w:rsidRPr="00250565">
        <w:rPr>
          <w:rStyle w:val="StyleUnderline"/>
        </w:rPr>
        <w:t xml:space="preserve">Trends in </w:t>
      </w:r>
      <w:r w:rsidRPr="00250565">
        <w:rPr>
          <w:rStyle w:val="Emphasis"/>
        </w:rPr>
        <w:t>military spending</w:t>
      </w:r>
      <w:r w:rsidRPr="00250565">
        <w:rPr>
          <w:rStyle w:val="StyleUnderline"/>
        </w:rPr>
        <w:t xml:space="preserve"> and recent </w:t>
      </w:r>
      <w:r w:rsidRPr="00250565">
        <w:rPr>
          <w:rStyle w:val="Emphasis"/>
        </w:rPr>
        <w:t>economic developments</w:t>
      </w:r>
      <w:r w:rsidRPr="00250565">
        <w:rPr>
          <w:rStyle w:val="StyleUnderline"/>
        </w:rPr>
        <w:t xml:space="preserve"> suggest China’s capacity to </w:t>
      </w:r>
      <w:r w:rsidRPr="00250565">
        <w:rPr>
          <w:rStyle w:val="Emphasis"/>
        </w:rPr>
        <w:t>oppose neo-primacy</w:t>
      </w:r>
      <w:r w:rsidRPr="00250565">
        <w:rPr>
          <w:rStyle w:val="StyleUnderline"/>
        </w:rPr>
        <w:t xml:space="preserve"> and a US drive to </w:t>
      </w:r>
      <w:r w:rsidRPr="00250565">
        <w:rPr>
          <w:rStyle w:val="Emphasis"/>
        </w:rPr>
        <w:t>reclaim untrammeled preeminence</w:t>
      </w:r>
      <w:r w:rsidRPr="00250565">
        <w:t xml:space="preserve">. On one level, </w:t>
      </w:r>
      <w:r w:rsidRPr="00114EE0">
        <w:rPr>
          <w:rStyle w:val="StyleUnderline"/>
          <w:highlight w:val="cyan"/>
        </w:rPr>
        <w:t>China</w:t>
      </w:r>
      <w:r w:rsidRPr="00250565">
        <w:rPr>
          <w:rStyle w:val="StyleUnderline"/>
        </w:rPr>
        <w:t xml:space="preserve"> </w:t>
      </w:r>
      <w:r w:rsidRPr="00114EE0">
        <w:rPr>
          <w:rStyle w:val="Emphasis"/>
          <w:highlight w:val="cyan"/>
        </w:rPr>
        <w:t>currently</w:t>
      </w:r>
      <w:r w:rsidRPr="00114EE0">
        <w:rPr>
          <w:rStyle w:val="StyleUnderline"/>
          <w:highlight w:val="cyan"/>
        </w:rPr>
        <w:t xml:space="preserve"> devotes a </w:t>
      </w:r>
      <w:r w:rsidRPr="00114EE0">
        <w:rPr>
          <w:rStyle w:val="Emphasis"/>
          <w:highlight w:val="cyan"/>
        </w:rPr>
        <w:t>small</w:t>
      </w:r>
      <w:r w:rsidRPr="00250565">
        <w:rPr>
          <w:rStyle w:val="Emphasis"/>
        </w:rPr>
        <w:t xml:space="preserve">er </w:t>
      </w:r>
      <w:r w:rsidRPr="00114EE0">
        <w:rPr>
          <w:rStyle w:val="Emphasis"/>
          <w:highlight w:val="cyan"/>
        </w:rPr>
        <w:t>share</w:t>
      </w:r>
      <w:r w:rsidRPr="00250565">
        <w:rPr>
          <w:rStyle w:val="StyleUnderline"/>
        </w:rPr>
        <w:t xml:space="preserve"> </w:t>
      </w:r>
      <w:r w:rsidRPr="00114EE0">
        <w:rPr>
          <w:rStyle w:val="StyleUnderline"/>
          <w:highlight w:val="cyan"/>
        </w:rPr>
        <w:t>of</w:t>
      </w:r>
      <w:r w:rsidRPr="00250565">
        <w:rPr>
          <w:rStyle w:val="StyleUnderline"/>
        </w:rPr>
        <w:t xml:space="preserve"> its economic </w:t>
      </w:r>
      <w:r w:rsidRPr="00114EE0">
        <w:rPr>
          <w:rStyle w:val="StyleUnderline"/>
          <w:highlight w:val="cyan"/>
        </w:rPr>
        <w:t xml:space="preserve">wealth to </w:t>
      </w:r>
      <w:r w:rsidRPr="00114EE0">
        <w:rPr>
          <w:rStyle w:val="Emphasis"/>
          <w:highlight w:val="cyan"/>
        </w:rPr>
        <w:t>military purposes</w:t>
      </w:r>
      <w:r w:rsidRPr="00250565">
        <w:rPr>
          <w:rStyle w:val="StyleUnderline"/>
        </w:rPr>
        <w:t xml:space="preserve"> than the U</w:t>
      </w:r>
      <w:r w:rsidRPr="00250565">
        <w:t xml:space="preserve">nited </w:t>
      </w:r>
      <w:r w:rsidRPr="00250565">
        <w:rPr>
          <w:rStyle w:val="StyleUnderline"/>
        </w:rPr>
        <w:t>S</w:t>
      </w:r>
      <w:r w:rsidRPr="00250565">
        <w:t xml:space="preserve">tates, </w:t>
      </w:r>
      <w:r w:rsidRPr="00250565">
        <w:rPr>
          <w:rStyle w:val="StyleUnderline"/>
        </w:rPr>
        <w:t xml:space="preserve">yet it has </w:t>
      </w:r>
      <w:r w:rsidRPr="00250565">
        <w:rPr>
          <w:rStyle w:val="Emphasis"/>
        </w:rPr>
        <w:t>still managed to reduce American military advantages</w:t>
      </w:r>
      <w:r w:rsidRPr="00250565">
        <w:t xml:space="preserve">. This implies that </w:t>
      </w:r>
      <w:r w:rsidRPr="00250565">
        <w:rPr>
          <w:rStyle w:val="StyleUnderline"/>
        </w:rPr>
        <w:t xml:space="preserve">Beijing could do </w:t>
      </w:r>
      <w:r w:rsidRPr="00250565">
        <w:rPr>
          <w:rStyle w:val="Emphasis"/>
        </w:rPr>
        <w:t>quite a bit</w:t>
      </w:r>
      <w:r w:rsidRPr="00250565">
        <w:rPr>
          <w:rStyle w:val="StyleUnderline"/>
        </w:rPr>
        <w:t xml:space="preserve"> to frustrate American policy simply by </w:t>
      </w:r>
      <w:r w:rsidRPr="00250565">
        <w:rPr>
          <w:rStyle w:val="Emphasis"/>
        </w:rPr>
        <w:t>allocating more to international purposes</w:t>
      </w:r>
      <w:r w:rsidRPr="00250565">
        <w:t xml:space="preserve">; </w:t>
      </w:r>
      <w:r w:rsidRPr="00250565">
        <w:rPr>
          <w:rStyle w:val="StyleUnderline"/>
        </w:rPr>
        <w:t>if the U</w:t>
      </w:r>
      <w:r w:rsidRPr="00250565">
        <w:t xml:space="preserve">nited </w:t>
      </w:r>
      <w:r w:rsidRPr="00250565">
        <w:rPr>
          <w:rStyle w:val="StyleUnderline"/>
        </w:rPr>
        <w:t>S</w:t>
      </w:r>
      <w:r w:rsidRPr="00250565">
        <w:t xml:space="preserve">tates </w:t>
      </w:r>
      <w:r w:rsidRPr="00250565">
        <w:rPr>
          <w:rStyle w:val="StyleUnderline"/>
        </w:rPr>
        <w:t xml:space="preserve">feels pressured by a China that spends </w:t>
      </w:r>
      <w:r w:rsidRPr="00250565">
        <w:rPr>
          <w:rStyle w:val="Emphasis"/>
        </w:rPr>
        <w:t>2 percent</w:t>
      </w:r>
      <w:r w:rsidRPr="00250565">
        <w:rPr>
          <w:rStyle w:val="StyleUnderline"/>
        </w:rPr>
        <w:t xml:space="preserve"> of its GDP on defense, </w:t>
      </w:r>
      <w:r w:rsidRPr="00114EE0">
        <w:rPr>
          <w:rStyle w:val="StyleUnderline"/>
          <w:highlight w:val="cyan"/>
        </w:rPr>
        <w:t>a China that spends</w:t>
      </w:r>
      <w:r w:rsidRPr="00250565">
        <w:rPr>
          <w:rStyle w:val="StyleUnderline"/>
        </w:rPr>
        <w:t xml:space="preserve"> </w:t>
      </w:r>
      <w:r w:rsidRPr="00250565">
        <w:rPr>
          <w:rStyle w:val="Emphasis"/>
        </w:rPr>
        <w:t>3</w:t>
      </w:r>
      <w:r w:rsidRPr="00250565">
        <w:rPr>
          <w:rStyle w:val="StyleUnderline"/>
        </w:rPr>
        <w:t xml:space="preserve"> or </w:t>
      </w:r>
      <w:r w:rsidRPr="00114EE0">
        <w:rPr>
          <w:rStyle w:val="Emphasis"/>
          <w:highlight w:val="cyan"/>
        </w:rPr>
        <w:t>4</w:t>
      </w:r>
      <w:r w:rsidRPr="00114EE0">
        <w:rPr>
          <w:rStyle w:val="StyleUnderline"/>
          <w:highlight w:val="cyan"/>
        </w:rPr>
        <w:t xml:space="preserve"> percent of GDP on defense</w:t>
      </w:r>
      <w:r w:rsidRPr="00250565">
        <w:t>—roughly what the United States has spent since the Cold War—</w:t>
      </w:r>
      <w:r w:rsidRPr="00114EE0">
        <w:rPr>
          <w:rStyle w:val="StyleUnderline"/>
          <w:highlight w:val="cyan"/>
        </w:rPr>
        <w:t>would present a</w:t>
      </w:r>
      <w:r w:rsidRPr="00250565">
        <w:rPr>
          <w:rStyle w:val="StyleUnderline"/>
        </w:rPr>
        <w:t xml:space="preserve"> </w:t>
      </w:r>
      <w:r w:rsidRPr="00250565">
        <w:rPr>
          <w:rStyle w:val="Emphasis"/>
        </w:rPr>
        <w:t xml:space="preserve">still </w:t>
      </w:r>
      <w:r w:rsidRPr="00114EE0">
        <w:rPr>
          <w:rStyle w:val="Emphasis"/>
          <w:highlight w:val="cyan"/>
        </w:rPr>
        <w:t>larger problem</w:t>
      </w:r>
      <w:r w:rsidRPr="00250565">
        <w:rPr>
          <w:rStyle w:val="StyleUnderline"/>
        </w:rPr>
        <w:t xml:space="preserve"> and place the U</w:t>
      </w:r>
      <w:r w:rsidRPr="00250565">
        <w:t xml:space="preserve">nited </w:t>
      </w:r>
      <w:r w:rsidRPr="00250565">
        <w:rPr>
          <w:rStyle w:val="StyleUnderline"/>
        </w:rPr>
        <w:t>S</w:t>
      </w:r>
      <w:r w:rsidRPr="00250565">
        <w:t xml:space="preserve">tates </w:t>
      </w:r>
      <w:r w:rsidRPr="00250565">
        <w:rPr>
          <w:rStyle w:val="StyleUnderline"/>
        </w:rPr>
        <w:t xml:space="preserve">in an </w:t>
      </w:r>
      <w:r w:rsidRPr="00250565">
        <w:rPr>
          <w:rStyle w:val="Emphasis"/>
        </w:rPr>
        <w:t>even worse position</w:t>
      </w:r>
      <w:r w:rsidRPr="00250565">
        <w:t>.55</w:t>
      </w:r>
    </w:p>
    <w:p w14:paraId="5A2923DB" w14:textId="77777777" w:rsidR="00471DBE" w:rsidRPr="00250565" w:rsidRDefault="00471DBE" w:rsidP="00471DBE">
      <w:pPr>
        <w:rPr>
          <w:rStyle w:val="Emphasis"/>
        </w:rPr>
      </w:pPr>
      <w:r w:rsidRPr="00250565">
        <w:t xml:space="preserve">Nor is it just military spending that underlines neo-primacy’s limitations. After all, </w:t>
      </w:r>
      <w:r w:rsidRPr="00250565">
        <w:rPr>
          <w:rStyle w:val="StyleUnderline"/>
        </w:rPr>
        <w:t xml:space="preserve">ongoing efforts to </w:t>
      </w:r>
      <w:r w:rsidRPr="00250565">
        <w:rPr>
          <w:rStyle w:val="Emphasis"/>
        </w:rPr>
        <w:t>decouple</w:t>
      </w:r>
      <w:r w:rsidRPr="00250565">
        <w:rPr>
          <w:rStyle w:val="StyleUnderline"/>
        </w:rPr>
        <w:t xml:space="preserve"> the US and Chinese economies</w:t>
      </w:r>
      <w:r w:rsidRPr="00250565">
        <w:t>—designed partly to limit Chinese growth—</w:t>
      </w:r>
      <w:r w:rsidRPr="00250565">
        <w:rPr>
          <w:rStyle w:val="StyleUnderline"/>
        </w:rPr>
        <w:t xml:space="preserve">has pushed Beijing toward fostering a </w:t>
      </w:r>
      <w:r w:rsidRPr="00250565">
        <w:rPr>
          <w:rStyle w:val="Emphasis"/>
        </w:rPr>
        <w:t>self-sustaining</w:t>
      </w:r>
      <w:r w:rsidRPr="00250565">
        <w:rPr>
          <w:rStyle w:val="StyleUnderline"/>
        </w:rPr>
        <w:t xml:space="preserve"> domestic economy</w:t>
      </w:r>
      <w:r w:rsidRPr="00250565">
        <w:t xml:space="preserve"> able to withstand “sustained acrimony with the United States.” Given this, it is reasonable to infer that </w:t>
      </w:r>
      <w:r w:rsidRPr="00250565">
        <w:rPr>
          <w:rStyle w:val="Emphasis"/>
        </w:rPr>
        <w:t xml:space="preserve">additional economic </w:t>
      </w:r>
      <w:r w:rsidRPr="00114EE0">
        <w:rPr>
          <w:rStyle w:val="Emphasis"/>
          <w:highlight w:val="cyan"/>
        </w:rPr>
        <w:t>efforts</w:t>
      </w:r>
      <w:r w:rsidRPr="00114EE0">
        <w:rPr>
          <w:rStyle w:val="StyleUnderline"/>
          <w:highlight w:val="cyan"/>
        </w:rPr>
        <w:t xml:space="preserve"> to </w:t>
      </w:r>
      <w:r w:rsidRPr="00114EE0">
        <w:rPr>
          <w:rStyle w:val="Emphasis"/>
          <w:highlight w:val="cyan"/>
        </w:rPr>
        <w:t>outpace Beijing</w:t>
      </w:r>
      <w:r w:rsidRPr="00114EE0">
        <w:rPr>
          <w:rStyle w:val="StyleUnderline"/>
          <w:highlight w:val="cyan"/>
        </w:rPr>
        <w:t xml:space="preserve"> will </w:t>
      </w:r>
      <w:r w:rsidRPr="00114EE0">
        <w:rPr>
          <w:rStyle w:val="Emphasis"/>
          <w:highlight w:val="cyan"/>
        </w:rPr>
        <w:t>generate countervailing</w:t>
      </w:r>
      <w:r w:rsidRPr="00250565">
        <w:rPr>
          <w:rStyle w:val="Emphasis"/>
        </w:rPr>
        <w:t xml:space="preserve"> Chinese </w:t>
      </w:r>
      <w:r w:rsidRPr="00114EE0">
        <w:rPr>
          <w:rStyle w:val="Emphasis"/>
          <w:highlight w:val="cyan"/>
        </w:rPr>
        <w:t>responses</w:t>
      </w:r>
      <w:r w:rsidRPr="00250565">
        <w:t xml:space="preserve">.56 Considering, too, that China’s economy has grown at a faster rate than the United States’ (even during COVID-19) and that the country has worked to narrow the </w:t>
      </w:r>
      <w:proofErr w:type="spellStart"/>
      <w:r w:rsidRPr="00250565">
        <w:t>USChina</w:t>
      </w:r>
      <w:proofErr w:type="spellEnd"/>
      <w:r w:rsidRPr="00250565">
        <w:t xml:space="preserve"> technological gap,57 the PRC’s ability to keep pace with the United States cannot be discounted.58 </w:t>
      </w:r>
      <w:r w:rsidRPr="00114EE0">
        <w:rPr>
          <w:rStyle w:val="Emphasis"/>
          <w:highlight w:val="cyan"/>
        </w:rPr>
        <w:t>Shifts in the distribution of power</w:t>
      </w:r>
      <w:r w:rsidRPr="00250565">
        <w:rPr>
          <w:rStyle w:val="StyleUnderline"/>
        </w:rPr>
        <w:t xml:space="preserve"> since the Cold War </w:t>
      </w:r>
      <w:r w:rsidRPr="00114EE0">
        <w:rPr>
          <w:rStyle w:val="StyleUnderline"/>
          <w:highlight w:val="cyan"/>
        </w:rPr>
        <w:t>make</w:t>
      </w:r>
      <w:r w:rsidRPr="00250565">
        <w:rPr>
          <w:rStyle w:val="StyleUnderline"/>
        </w:rPr>
        <w:t xml:space="preserve"> neo-</w:t>
      </w:r>
      <w:r w:rsidRPr="00114EE0">
        <w:rPr>
          <w:rStyle w:val="StyleUnderline"/>
          <w:highlight w:val="cyan"/>
        </w:rPr>
        <w:t xml:space="preserve">primacy </w:t>
      </w:r>
      <w:r w:rsidRPr="00114EE0">
        <w:rPr>
          <w:rStyle w:val="Emphasis"/>
          <w:highlight w:val="cyan"/>
        </w:rPr>
        <w:t>self-defeating</w:t>
      </w:r>
      <w:r w:rsidRPr="00114EE0">
        <w:rPr>
          <w:rStyle w:val="StyleUnderline"/>
          <w:highlight w:val="cyan"/>
        </w:rPr>
        <w:t xml:space="preserve"> by enabling China to </w:t>
      </w:r>
      <w:r w:rsidRPr="00114EE0">
        <w:rPr>
          <w:rStyle w:val="Emphasis"/>
          <w:highlight w:val="cyan"/>
        </w:rPr>
        <w:t>match US efforts</w:t>
      </w:r>
      <w:r w:rsidRPr="00114EE0">
        <w:rPr>
          <w:rStyle w:val="StyleUnderline"/>
          <w:highlight w:val="cyan"/>
        </w:rPr>
        <w:t xml:space="preserve"> while </w:t>
      </w:r>
      <w:r w:rsidRPr="00114EE0">
        <w:rPr>
          <w:rStyle w:val="Emphasis"/>
          <w:highlight w:val="cyan"/>
        </w:rPr>
        <w:t>risking US</w:t>
      </w:r>
      <w:r w:rsidRPr="00250565">
        <w:rPr>
          <w:rStyle w:val="Emphasis"/>
        </w:rPr>
        <w:t xml:space="preserve"> national </w:t>
      </w:r>
      <w:r w:rsidRPr="00114EE0">
        <w:rPr>
          <w:rStyle w:val="Emphasis"/>
          <w:highlight w:val="cyan"/>
        </w:rPr>
        <w:t>security</w:t>
      </w:r>
      <w:r w:rsidRPr="00250565">
        <w:rPr>
          <w:rStyle w:val="StyleUnderline"/>
        </w:rPr>
        <w:t xml:space="preserve"> along the way</w:t>
      </w:r>
      <w:r w:rsidRPr="00250565">
        <w:t xml:space="preserve">. In this sense, </w:t>
      </w:r>
      <w:proofErr w:type="spellStart"/>
      <w:r w:rsidRPr="00250565">
        <w:rPr>
          <w:rStyle w:val="StyleUnderline"/>
        </w:rPr>
        <w:t>neoprimacy</w:t>
      </w:r>
      <w:proofErr w:type="spellEnd"/>
      <w:r w:rsidRPr="00250565">
        <w:rPr>
          <w:rStyle w:val="StyleUnderline"/>
        </w:rPr>
        <w:t xml:space="preserve"> risks </w:t>
      </w:r>
      <w:r w:rsidRPr="00250565">
        <w:rPr>
          <w:rStyle w:val="Emphasis"/>
        </w:rPr>
        <w:t>exacerbating the very problem it seeks to address.</w:t>
      </w:r>
    </w:p>
    <w:p w14:paraId="7751713B" w14:textId="77777777" w:rsidR="00471DBE" w:rsidRPr="00250565" w:rsidRDefault="00471DBE" w:rsidP="00471DBE">
      <w:pPr>
        <w:pStyle w:val="Heading3"/>
        <w:rPr>
          <w:rFonts w:cs="Arial"/>
        </w:rPr>
      </w:pPr>
      <w:r w:rsidRPr="00250565">
        <w:rPr>
          <w:rFonts w:cs="Arial"/>
        </w:rPr>
        <w:t>1NC---Turn</w:t>
      </w:r>
    </w:p>
    <w:p w14:paraId="0A71DB20" w14:textId="77777777" w:rsidR="00471DBE" w:rsidRPr="00250565" w:rsidRDefault="00471DBE" w:rsidP="00471DBE">
      <w:pPr>
        <w:pStyle w:val="Heading4"/>
        <w:rPr>
          <w:rFonts w:cs="Arial"/>
        </w:rPr>
      </w:pPr>
      <w:r w:rsidRPr="00250565">
        <w:rPr>
          <w:rFonts w:cs="Arial"/>
        </w:rPr>
        <w:t xml:space="preserve">Attempting to maintain hegemony over Russia </w:t>
      </w:r>
      <w:r w:rsidRPr="00250565">
        <w:rPr>
          <w:rFonts w:cs="Arial"/>
          <w:u w:val="single"/>
        </w:rPr>
        <w:t>backfires</w:t>
      </w:r>
      <w:r w:rsidRPr="00250565">
        <w:rPr>
          <w:rFonts w:cs="Arial"/>
        </w:rPr>
        <w:t xml:space="preserve"> and triggers </w:t>
      </w:r>
      <w:r w:rsidRPr="00250565">
        <w:rPr>
          <w:rFonts w:cs="Arial"/>
          <w:u w:val="single"/>
        </w:rPr>
        <w:t>nuclear cyber-war</w:t>
      </w:r>
      <w:r w:rsidRPr="00250565">
        <w:rPr>
          <w:rFonts w:cs="Arial"/>
        </w:rPr>
        <w:t xml:space="preserve">. </w:t>
      </w:r>
    </w:p>
    <w:p w14:paraId="4CF00350" w14:textId="77777777" w:rsidR="00471DBE" w:rsidRPr="00250565" w:rsidRDefault="00471DBE" w:rsidP="00471DBE">
      <w:r w:rsidRPr="00250565">
        <w:rPr>
          <w:rStyle w:val="Style13ptBold"/>
        </w:rPr>
        <w:t>Beebe 19</w:t>
      </w:r>
      <w:r w:rsidRPr="00250565">
        <w:t xml:space="preserve">, vice president and director of studies at the Center for the National Interest, a nonpartisan think tank in Washington, former head of Russia analysis at the CIA. (George, 10-7-2019, "We’re More at Risk of Nuclear War With Russia Than We Think", </w:t>
      </w:r>
      <w:r w:rsidRPr="00250565">
        <w:rPr>
          <w:i/>
          <w:iCs/>
        </w:rPr>
        <w:t>POLITICO Magazine</w:t>
      </w:r>
      <w:r w:rsidRPr="00250565">
        <w:t xml:space="preserve">, </w:t>
      </w:r>
      <w:hyperlink r:id="rId14" w:history="1">
        <w:r w:rsidRPr="00250565">
          <w:rPr>
            <w:rStyle w:val="Hyperlink"/>
          </w:rPr>
          <w:t>https://www.politico.com/magazine/story/2019/10/07/were-more-at-risk-of-nuclear-war-with-russia-than-we-think-229436</w:t>
        </w:r>
      </w:hyperlink>
      <w:r w:rsidRPr="00250565">
        <w:t xml:space="preserve">) </w:t>
      </w:r>
    </w:p>
    <w:p w14:paraId="2EBBDFBE" w14:textId="77777777" w:rsidR="00471DBE" w:rsidRPr="00250565" w:rsidRDefault="00471DBE" w:rsidP="00471DBE">
      <w:r w:rsidRPr="00250565">
        <w:t xml:space="preserve">The first is that </w:t>
      </w:r>
      <w:r w:rsidRPr="00250565">
        <w:rPr>
          <w:rStyle w:val="StyleUnderline"/>
        </w:rPr>
        <w:t xml:space="preserve">American policymakers </w:t>
      </w:r>
      <w:r w:rsidRPr="00250565">
        <w:rPr>
          <w:rStyle w:val="Emphasis"/>
        </w:rPr>
        <w:t>think</w:t>
      </w:r>
      <w:r w:rsidRPr="00250565">
        <w:rPr>
          <w:rStyle w:val="StyleUnderline"/>
        </w:rPr>
        <w:t xml:space="preserve"> that </w:t>
      </w:r>
      <w:r w:rsidRPr="00250565">
        <w:rPr>
          <w:rStyle w:val="Emphasis"/>
        </w:rPr>
        <w:t>because</w:t>
      </w:r>
      <w:r w:rsidRPr="00250565">
        <w:rPr>
          <w:rStyle w:val="StyleUnderline"/>
        </w:rPr>
        <w:t xml:space="preserve"> neither side </w:t>
      </w:r>
      <w:r w:rsidRPr="00250565">
        <w:rPr>
          <w:rStyle w:val="Emphasis"/>
        </w:rPr>
        <w:t>wants nuclear war</w:t>
      </w:r>
      <w:r w:rsidRPr="00250565">
        <w:rPr>
          <w:rStyle w:val="StyleUnderline"/>
        </w:rPr>
        <w:t xml:space="preserve">, then such a war is </w:t>
      </w:r>
      <w:r w:rsidRPr="00250565">
        <w:rPr>
          <w:rStyle w:val="Emphasis"/>
        </w:rPr>
        <w:t>very unlikely to occur</w:t>
      </w:r>
      <w:r w:rsidRPr="00250565">
        <w:t xml:space="preserve">. Russia would be foolish, we reason, to cross swords with the powerful U.S. military and risk its own self-destruction, and many Americans find it hard to imagine that </w:t>
      </w:r>
      <w:r w:rsidRPr="00250565">
        <w:rPr>
          <w:rStyle w:val="StyleUnderline"/>
        </w:rPr>
        <w:t xml:space="preserve">modern </w:t>
      </w:r>
      <w:r w:rsidRPr="00250565">
        <w:rPr>
          <w:rStyle w:val="Emphasis"/>
        </w:rPr>
        <w:t>cyber duels</w:t>
      </w:r>
      <w:r w:rsidRPr="00250565">
        <w:rPr>
          <w:rStyle w:val="StyleUnderline"/>
        </w:rPr>
        <w:t xml:space="preserve">, </w:t>
      </w:r>
      <w:r w:rsidRPr="00250565">
        <w:rPr>
          <w:rStyle w:val="Emphasis"/>
        </w:rPr>
        <w:t>proxy battles</w:t>
      </w:r>
      <w:r w:rsidRPr="00250565">
        <w:rPr>
          <w:rStyle w:val="StyleUnderline"/>
        </w:rPr>
        <w:t xml:space="preserve">, </w:t>
      </w:r>
      <w:r w:rsidRPr="00250565">
        <w:rPr>
          <w:rStyle w:val="Emphasis"/>
        </w:rPr>
        <w:t>information op</w:t>
      </w:r>
      <w:r w:rsidRPr="00250565">
        <w:rPr>
          <w:rStyle w:val="StyleUnderline"/>
        </w:rPr>
        <w:t>eration</w:t>
      </w:r>
      <w:r w:rsidRPr="00250565">
        <w:rPr>
          <w:rStyle w:val="Emphasis"/>
        </w:rPr>
        <w:t>s</w:t>
      </w:r>
      <w:r w:rsidRPr="00250565">
        <w:rPr>
          <w:rStyle w:val="StyleUnderline"/>
        </w:rPr>
        <w:t xml:space="preserve"> and </w:t>
      </w:r>
      <w:r w:rsidRPr="00250565">
        <w:rPr>
          <w:rStyle w:val="Emphasis"/>
        </w:rPr>
        <w:t>economic warfare</w:t>
      </w:r>
      <w:r w:rsidRPr="00250565">
        <w:rPr>
          <w:rStyle w:val="StyleUnderline"/>
        </w:rPr>
        <w:t xml:space="preserve"> might</w:t>
      </w:r>
      <w:r w:rsidRPr="00250565">
        <w:t xml:space="preserve"> somehow </w:t>
      </w:r>
      <w:r w:rsidRPr="00250565">
        <w:rPr>
          <w:rStyle w:val="Emphasis"/>
        </w:rPr>
        <w:t>erupt into direct nuclear attacks</w:t>
      </w:r>
      <w:r w:rsidRPr="00250565">
        <w:t>. If the Cold War ended peacefully, the thinking goes, why should America worry that a new shadow war with a much less formidable Russia will end any differently?</w:t>
      </w:r>
    </w:p>
    <w:p w14:paraId="78834107" w14:textId="77777777" w:rsidR="00471DBE" w:rsidRPr="00250565" w:rsidRDefault="00471DBE" w:rsidP="00471DBE">
      <w:pPr>
        <w:rPr>
          <w:rStyle w:val="StyleUnderline"/>
        </w:rPr>
      </w:pPr>
      <w:r w:rsidRPr="00250565">
        <w:t xml:space="preserve">But </w:t>
      </w:r>
      <w:r w:rsidRPr="00250565">
        <w:rPr>
          <w:rStyle w:val="StyleUnderline"/>
        </w:rPr>
        <w:t xml:space="preserve">wars </w:t>
      </w:r>
      <w:r w:rsidRPr="00250565">
        <w:rPr>
          <w:rStyle w:val="Emphasis"/>
        </w:rPr>
        <w:t>do not always begin by design</w:t>
      </w:r>
      <w:r w:rsidRPr="00250565">
        <w:t xml:space="preserve">. Just as they did in 1914, </w:t>
      </w:r>
      <w:r w:rsidRPr="00250565">
        <w:rPr>
          <w:rStyle w:val="StyleUnderline"/>
        </w:rPr>
        <w:t xml:space="preserve">a </w:t>
      </w:r>
      <w:r w:rsidRPr="00250565">
        <w:rPr>
          <w:rStyle w:val="Emphasis"/>
        </w:rPr>
        <w:t>vicious circle</w:t>
      </w:r>
      <w:r w:rsidRPr="00250565">
        <w:rPr>
          <w:rStyle w:val="StyleUnderline"/>
        </w:rPr>
        <w:t xml:space="preserve"> of </w:t>
      </w:r>
      <w:r w:rsidRPr="00250565">
        <w:rPr>
          <w:rStyle w:val="Emphasis"/>
        </w:rPr>
        <w:t>clashing geopolitical ambitions</w:t>
      </w:r>
      <w:r w:rsidRPr="00250565">
        <w:rPr>
          <w:rStyle w:val="StyleUnderline"/>
        </w:rPr>
        <w:t xml:space="preserve">, </w:t>
      </w:r>
      <w:r w:rsidRPr="00114EE0">
        <w:rPr>
          <w:rStyle w:val="Emphasis"/>
          <w:highlight w:val="cyan"/>
        </w:rPr>
        <w:t>distorted perceptions</w:t>
      </w:r>
      <w:r w:rsidRPr="00250565">
        <w:rPr>
          <w:rStyle w:val="StyleUnderline"/>
        </w:rPr>
        <w:t xml:space="preserve"> of each other’s intent, </w:t>
      </w:r>
      <w:r w:rsidRPr="00114EE0">
        <w:rPr>
          <w:rStyle w:val="Emphasis"/>
          <w:highlight w:val="cyan"/>
        </w:rPr>
        <w:t>new</w:t>
      </w:r>
      <w:r w:rsidRPr="00250565">
        <w:rPr>
          <w:rStyle w:val="StyleUnderline"/>
        </w:rPr>
        <w:t xml:space="preserve"> and </w:t>
      </w:r>
      <w:r w:rsidRPr="00250565">
        <w:rPr>
          <w:rStyle w:val="Emphasis"/>
        </w:rPr>
        <w:t>poorly understood</w:t>
      </w:r>
      <w:r w:rsidRPr="00250565">
        <w:rPr>
          <w:rStyle w:val="StyleUnderline"/>
        </w:rPr>
        <w:t xml:space="preserve"> </w:t>
      </w:r>
      <w:r w:rsidRPr="00114EE0">
        <w:rPr>
          <w:rStyle w:val="Emphasis"/>
          <w:highlight w:val="cyan"/>
        </w:rPr>
        <w:t>tech</w:t>
      </w:r>
      <w:r w:rsidRPr="00250565">
        <w:rPr>
          <w:rStyle w:val="StyleUnderline"/>
        </w:rPr>
        <w:t xml:space="preserve">nologies, </w:t>
      </w:r>
      <w:r w:rsidRPr="00114EE0">
        <w:rPr>
          <w:rStyle w:val="StyleUnderline"/>
          <w:highlight w:val="cyan"/>
        </w:rPr>
        <w:t xml:space="preserve">and </w:t>
      </w:r>
      <w:r w:rsidRPr="00114EE0">
        <w:rPr>
          <w:rStyle w:val="Emphasis"/>
          <w:highlight w:val="cyan"/>
        </w:rPr>
        <w:t>disappearing rules</w:t>
      </w:r>
      <w:r w:rsidRPr="00250565">
        <w:rPr>
          <w:rStyle w:val="Emphasis"/>
        </w:rPr>
        <w:t xml:space="preserve"> of the game</w:t>
      </w:r>
      <w:r w:rsidRPr="00250565">
        <w:rPr>
          <w:rStyle w:val="StyleUnderline"/>
        </w:rPr>
        <w:t xml:space="preserve"> </w:t>
      </w:r>
      <w:r w:rsidRPr="00114EE0">
        <w:rPr>
          <w:rStyle w:val="StyleUnderline"/>
          <w:highlight w:val="cyan"/>
        </w:rPr>
        <w:t xml:space="preserve">could </w:t>
      </w:r>
      <w:r w:rsidRPr="00114EE0">
        <w:rPr>
          <w:rStyle w:val="Emphasis"/>
          <w:highlight w:val="cyan"/>
        </w:rPr>
        <w:t>combine</w:t>
      </w:r>
      <w:r w:rsidRPr="00114EE0">
        <w:rPr>
          <w:rStyle w:val="StyleUnderline"/>
          <w:highlight w:val="cyan"/>
        </w:rPr>
        <w:t xml:space="preserve"> to produce a </w:t>
      </w:r>
      <w:r w:rsidRPr="00114EE0">
        <w:rPr>
          <w:rStyle w:val="Emphasis"/>
          <w:highlight w:val="cyan"/>
        </w:rPr>
        <w:t>disaster</w:t>
      </w:r>
      <w:r w:rsidRPr="00250565">
        <w:rPr>
          <w:rStyle w:val="StyleUnderline"/>
        </w:rPr>
        <w:t xml:space="preserve"> that </w:t>
      </w:r>
      <w:r w:rsidRPr="00250565">
        <w:rPr>
          <w:rStyle w:val="Emphasis"/>
        </w:rPr>
        <w:t>neither side wants</w:t>
      </w:r>
      <w:r w:rsidRPr="00250565">
        <w:rPr>
          <w:rStyle w:val="StyleUnderline"/>
        </w:rPr>
        <w:t xml:space="preserve"> nor </w:t>
      </w:r>
      <w:r w:rsidRPr="00250565">
        <w:rPr>
          <w:rStyle w:val="Emphasis"/>
        </w:rPr>
        <w:t>expects</w:t>
      </w:r>
      <w:r w:rsidRPr="00250565">
        <w:rPr>
          <w:rStyle w:val="StyleUnderline"/>
        </w:rPr>
        <w:t>.</w:t>
      </w:r>
    </w:p>
    <w:p w14:paraId="5E62B4E8" w14:textId="77777777" w:rsidR="00471DBE" w:rsidRPr="00250565" w:rsidRDefault="00471DBE" w:rsidP="00471DBE">
      <w:pPr>
        <w:rPr>
          <w:rStyle w:val="Emphasis"/>
        </w:rPr>
      </w:pPr>
      <w:r w:rsidRPr="00250565">
        <w:t xml:space="preserve">In fact, </w:t>
      </w:r>
      <w:r w:rsidRPr="00250565">
        <w:rPr>
          <w:rStyle w:val="Emphasis"/>
        </w:rPr>
        <w:t>cyber</w:t>
      </w:r>
      <w:r w:rsidRPr="00250565">
        <w:t xml:space="preserve"> technologies, </w:t>
      </w:r>
      <w:r w:rsidRPr="00250565">
        <w:rPr>
          <w:rStyle w:val="Emphasis"/>
        </w:rPr>
        <w:t>a</w:t>
      </w:r>
      <w:r w:rsidRPr="00250565">
        <w:t xml:space="preserve">rtificial </w:t>
      </w:r>
      <w:r w:rsidRPr="00250565">
        <w:rPr>
          <w:rStyle w:val="Emphasis"/>
        </w:rPr>
        <w:t>i</w:t>
      </w:r>
      <w:r w:rsidRPr="00250565">
        <w:t xml:space="preserve">ntelligence, advanced </w:t>
      </w:r>
      <w:r w:rsidRPr="00250565">
        <w:rPr>
          <w:rStyle w:val="Emphasis"/>
        </w:rPr>
        <w:t>hypersonic</w:t>
      </w:r>
      <w:r w:rsidRPr="00250565">
        <w:t xml:space="preserve"> weapon</w:t>
      </w:r>
      <w:r w:rsidRPr="00250565">
        <w:rPr>
          <w:rStyle w:val="Emphasis"/>
        </w:rPr>
        <w:t>s</w:t>
      </w:r>
      <w:r w:rsidRPr="00250565">
        <w:t xml:space="preserve"> delivery systems </w:t>
      </w:r>
      <w:r w:rsidRPr="00250565">
        <w:rPr>
          <w:rStyle w:val="StyleUnderline"/>
        </w:rPr>
        <w:t>and</w:t>
      </w:r>
      <w:r w:rsidRPr="00250565">
        <w:t xml:space="preserve"> </w:t>
      </w:r>
      <w:r w:rsidRPr="00250565">
        <w:rPr>
          <w:rStyle w:val="Emphasis"/>
        </w:rPr>
        <w:t>a</w:t>
      </w:r>
      <w:r w:rsidRPr="00250565">
        <w:t>nti</w:t>
      </w:r>
      <w:r w:rsidRPr="00250565">
        <w:rPr>
          <w:rStyle w:val="Emphasis"/>
        </w:rPr>
        <w:t>sat</w:t>
      </w:r>
      <w:r w:rsidRPr="00250565">
        <w:t xml:space="preserve">ellite </w:t>
      </w:r>
      <w:r w:rsidRPr="00250565">
        <w:rPr>
          <w:rStyle w:val="StyleUnderline"/>
        </w:rPr>
        <w:t xml:space="preserve">weaponry are making the U.S.-Russian shadow war </w:t>
      </w:r>
      <w:r w:rsidRPr="00250565">
        <w:rPr>
          <w:rStyle w:val="Emphasis"/>
        </w:rPr>
        <w:t>much more complex</w:t>
      </w:r>
      <w:r w:rsidRPr="00250565">
        <w:rPr>
          <w:rStyle w:val="StyleUnderline"/>
        </w:rPr>
        <w:t xml:space="preserve"> and </w:t>
      </w:r>
      <w:r w:rsidRPr="00250565">
        <w:rPr>
          <w:rStyle w:val="Emphasis"/>
        </w:rPr>
        <w:t>dangerous</w:t>
      </w:r>
      <w:r w:rsidRPr="00250565">
        <w:rPr>
          <w:rStyle w:val="StyleUnderline"/>
        </w:rPr>
        <w:t xml:space="preserve"> than the old Cold War competition. They are </w:t>
      </w:r>
      <w:r w:rsidRPr="00250565">
        <w:rPr>
          <w:rStyle w:val="Emphasis"/>
        </w:rPr>
        <w:t>blurring traditional lines</w:t>
      </w:r>
      <w:r w:rsidRPr="00250565">
        <w:rPr>
          <w:rStyle w:val="StyleUnderline"/>
        </w:rPr>
        <w:t xml:space="preserve"> between espionage and warfare, </w:t>
      </w:r>
      <w:r w:rsidRPr="00250565">
        <w:rPr>
          <w:rStyle w:val="Emphasis"/>
        </w:rPr>
        <w:t>entangling</w:t>
      </w:r>
      <w:r w:rsidRPr="00250565">
        <w:rPr>
          <w:rStyle w:val="StyleUnderline"/>
        </w:rPr>
        <w:t xml:space="preserve"> </w:t>
      </w:r>
      <w:r w:rsidRPr="00250565">
        <w:rPr>
          <w:rStyle w:val="Emphasis"/>
        </w:rPr>
        <w:t>nuclear</w:t>
      </w:r>
      <w:r w:rsidRPr="00250565">
        <w:rPr>
          <w:rStyle w:val="StyleUnderline"/>
        </w:rPr>
        <w:t xml:space="preserve"> and </w:t>
      </w:r>
      <w:r w:rsidRPr="00250565">
        <w:rPr>
          <w:rStyle w:val="Emphasis"/>
        </w:rPr>
        <w:t>conventional</w:t>
      </w:r>
      <w:r w:rsidRPr="00250565">
        <w:rPr>
          <w:rStyle w:val="StyleUnderline"/>
        </w:rPr>
        <w:t xml:space="preserve"> weaponry, and </w:t>
      </w:r>
      <w:r w:rsidRPr="00250565">
        <w:rPr>
          <w:rStyle w:val="Emphasis"/>
        </w:rPr>
        <w:t>erasing old distinctions</w:t>
      </w:r>
      <w:r w:rsidRPr="00250565">
        <w:rPr>
          <w:rStyle w:val="StyleUnderline"/>
        </w:rPr>
        <w:t xml:space="preserve"> between offensive and defensive operations</w:t>
      </w:r>
      <w:r w:rsidRPr="00250565">
        <w:t xml:space="preserve">. Whereas the development of nuclear weaponry in the Cold War produced the concept of mutually assured destruction and had a restraining effect, </w:t>
      </w:r>
      <w:r w:rsidRPr="00250565">
        <w:rPr>
          <w:rStyle w:val="StyleUnderline"/>
        </w:rPr>
        <w:t xml:space="preserve">in the </w:t>
      </w:r>
      <w:r w:rsidRPr="00250565">
        <w:rPr>
          <w:rStyle w:val="Emphasis"/>
        </w:rPr>
        <w:t>cyber arena</w:t>
      </w:r>
      <w:r w:rsidRPr="00250565">
        <w:rPr>
          <w:rStyle w:val="StyleUnderline"/>
        </w:rPr>
        <w:t xml:space="preserve">, playing offense is </w:t>
      </w:r>
      <w:r w:rsidRPr="00250565">
        <w:rPr>
          <w:rStyle w:val="Emphasis"/>
        </w:rPr>
        <w:t>increasingly seen</w:t>
      </w:r>
      <w:r w:rsidRPr="00250565">
        <w:rPr>
          <w:rStyle w:val="StyleUnderline"/>
        </w:rPr>
        <w:t xml:space="preserve"> as the </w:t>
      </w:r>
      <w:r w:rsidRPr="00250565">
        <w:rPr>
          <w:rStyle w:val="Emphasis"/>
        </w:rPr>
        <w:t>best defense</w:t>
      </w:r>
      <w:r w:rsidRPr="00250565">
        <w:rPr>
          <w:rStyle w:val="StyleUnderline"/>
        </w:rPr>
        <w:t>.</w:t>
      </w:r>
      <w:r w:rsidRPr="00250565">
        <w:t xml:space="preserve"> And in a highly connected world in which financial networks, commercial operations, media platforms, and nuclear command and control systems are all linked in some way, </w:t>
      </w:r>
      <w:r w:rsidRPr="00114EE0">
        <w:rPr>
          <w:rStyle w:val="Emphasis"/>
          <w:highlight w:val="cyan"/>
        </w:rPr>
        <w:t>escalation</w:t>
      </w:r>
      <w:r w:rsidRPr="00114EE0">
        <w:rPr>
          <w:rStyle w:val="StyleUnderline"/>
          <w:highlight w:val="cyan"/>
        </w:rPr>
        <w:t xml:space="preserve"> from</w:t>
      </w:r>
      <w:r w:rsidRPr="00250565">
        <w:rPr>
          <w:rStyle w:val="StyleUnderline"/>
        </w:rPr>
        <w:t xml:space="preserve"> the </w:t>
      </w:r>
      <w:r w:rsidRPr="00114EE0">
        <w:rPr>
          <w:rStyle w:val="Emphasis"/>
          <w:highlight w:val="cyan"/>
        </w:rPr>
        <w:t>cyber</w:t>
      </w:r>
      <w:r w:rsidRPr="00250565">
        <w:rPr>
          <w:rStyle w:val="Emphasis"/>
        </w:rPr>
        <w:t xml:space="preserve"> world</w:t>
      </w:r>
      <w:r w:rsidRPr="00250565">
        <w:rPr>
          <w:rStyle w:val="StyleUnderline"/>
        </w:rPr>
        <w:t xml:space="preserve"> </w:t>
      </w:r>
      <w:r w:rsidRPr="00114EE0">
        <w:rPr>
          <w:rStyle w:val="StyleUnderline"/>
          <w:highlight w:val="cyan"/>
        </w:rPr>
        <w:t>into</w:t>
      </w:r>
      <w:r w:rsidRPr="00250565">
        <w:rPr>
          <w:rStyle w:val="StyleUnderline"/>
        </w:rPr>
        <w:t xml:space="preserve"> the </w:t>
      </w:r>
      <w:r w:rsidRPr="00114EE0">
        <w:rPr>
          <w:rStyle w:val="Emphasis"/>
          <w:highlight w:val="cyan"/>
        </w:rPr>
        <w:t>physical</w:t>
      </w:r>
      <w:r w:rsidRPr="00250565">
        <w:rPr>
          <w:rStyle w:val="StyleUnderline"/>
        </w:rPr>
        <w:t xml:space="preserve"> domain </w:t>
      </w:r>
      <w:r w:rsidRPr="00114EE0">
        <w:rPr>
          <w:rStyle w:val="StyleUnderline"/>
          <w:highlight w:val="cyan"/>
        </w:rPr>
        <w:t>is</w:t>
      </w:r>
      <w:r w:rsidRPr="00250565">
        <w:rPr>
          <w:rStyle w:val="StyleUnderline"/>
        </w:rPr>
        <w:t xml:space="preserve"> </w:t>
      </w:r>
      <w:proofErr w:type="gramStart"/>
      <w:r w:rsidRPr="00114EE0">
        <w:rPr>
          <w:rStyle w:val="StyleUnderline"/>
          <w:highlight w:val="cyan"/>
        </w:rPr>
        <w:t>a</w:t>
      </w:r>
      <w:r w:rsidRPr="00250565">
        <w:rPr>
          <w:rStyle w:val="StyleUnderline"/>
        </w:rPr>
        <w:t xml:space="preserve"> </w:t>
      </w:r>
      <w:r w:rsidRPr="00250565">
        <w:rPr>
          <w:rStyle w:val="Emphasis"/>
        </w:rPr>
        <w:t xml:space="preserve">serious </w:t>
      </w:r>
      <w:r w:rsidRPr="00114EE0">
        <w:rPr>
          <w:rStyle w:val="Emphasis"/>
          <w:highlight w:val="cyan"/>
        </w:rPr>
        <w:t>danger</w:t>
      </w:r>
      <w:proofErr w:type="gramEnd"/>
      <w:r w:rsidRPr="00250565">
        <w:rPr>
          <w:rStyle w:val="Emphasis"/>
        </w:rPr>
        <w:t>.</w:t>
      </w:r>
    </w:p>
    <w:p w14:paraId="0BC322CB" w14:textId="77777777" w:rsidR="00471DBE" w:rsidRPr="00250565" w:rsidRDefault="00471DBE" w:rsidP="00471DBE">
      <w:pPr>
        <w:rPr>
          <w:u w:val="single"/>
        </w:rPr>
      </w:pPr>
      <w:r w:rsidRPr="00250565">
        <w:t xml:space="preserve">Cyber technology is also magnifying fears of our adversaries’ strategic intentions while prompting questions about whether warning systems can detect incoming attacks and whether weapons will fire when buttons are pushed. </w:t>
      </w:r>
      <w:r w:rsidRPr="00250565">
        <w:rPr>
          <w:rStyle w:val="StyleUnderline"/>
        </w:rPr>
        <w:t xml:space="preserve">This makes </w:t>
      </w:r>
      <w:r w:rsidRPr="00250565">
        <w:rPr>
          <w:rStyle w:val="Emphasis"/>
        </w:rPr>
        <w:t>containing a crisis</w:t>
      </w:r>
      <w:r w:rsidRPr="00250565">
        <w:rPr>
          <w:rStyle w:val="StyleUnderline"/>
        </w:rPr>
        <w:t xml:space="preserve"> that might arise between </w:t>
      </w:r>
      <w:r w:rsidRPr="00250565">
        <w:rPr>
          <w:rStyle w:val="Emphasis"/>
        </w:rPr>
        <w:t>U.S. and Russian forces</w:t>
      </w:r>
      <w:r w:rsidRPr="00250565">
        <w:t xml:space="preserve"> over Ukraine, </w:t>
      </w:r>
      <w:proofErr w:type="gramStart"/>
      <w:r w:rsidRPr="00250565">
        <w:t>Iran</w:t>
      </w:r>
      <w:proofErr w:type="gramEnd"/>
      <w:r w:rsidRPr="00250565">
        <w:t xml:space="preserve"> or anything else </w:t>
      </w:r>
      <w:r w:rsidRPr="00250565">
        <w:rPr>
          <w:rStyle w:val="Emphasis"/>
        </w:rPr>
        <w:t>much more difficult</w:t>
      </w:r>
      <w:r w:rsidRPr="00250565">
        <w:t xml:space="preserve">. </w:t>
      </w:r>
      <w:r w:rsidRPr="00250565">
        <w:rPr>
          <w:rStyle w:val="StyleUnderline"/>
        </w:rPr>
        <w:t xml:space="preserve">It is </w:t>
      </w:r>
      <w:r w:rsidRPr="00250565">
        <w:rPr>
          <w:rStyle w:val="Emphasis"/>
        </w:rPr>
        <w:t>not hard to imagine</w:t>
      </w:r>
      <w:r w:rsidRPr="00250565">
        <w:rPr>
          <w:rStyle w:val="StyleUnderline"/>
        </w:rPr>
        <w:t xml:space="preserve"> </w:t>
      </w:r>
      <w:r w:rsidRPr="00114EE0">
        <w:rPr>
          <w:rStyle w:val="StyleUnderline"/>
          <w:highlight w:val="cyan"/>
        </w:rPr>
        <w:t xml:space="preserve">a </w:t>
      </w:r>
      <w:r w:rsidRPr="00114EE0">
        <w:rPr>
          <w:rStyle w:val="Emphasis"/>
          <w:highlight w:val="cyan"/>
        </w:rPr>
        <w:t>crisis</w:t>
      </w:r>
      <w:r w:rsidRPr="00250565">
        <w:rPr>
          <w:rStyle w:val="Emphasis"/>
        </w:rPr>
        <w:t xml:space="preserve"> scenario</w:t>
      </w:r>
      <w:r w:rsidRPr="00250565">
        <w:rPr>
          <w:rStyle w:val="StyleUnderline"/>
        </w:rPr>
        <w:t xml:space="preserve"> </w:t>
      </w:r>
      <w:r w:rsidRPr="00114EE0">
        <w:rPr>
          <w:rStyle w:val="StyleUnderline"/>
          <w:highlight w:val="cyan"/>
        </w:rPr>
        <w:t>in which</w:t>
      </w:r>
      <w:r w:rsidRPr="00250565">
        <w:rPr>
          <w:rStyle w:val="StyleUnderline"/>
        </w:rPr>
        <w:t xml:space="preserve"> Russia cyber </w:t>
      </w:r>
      <w:r w:rsidRPr="00114EE0">
        <w:rPr>
          <w:rStyle w:val="StyleUnderline"/>
          <w:highlight w:val="cyan"/>
        </w:rPr>
        <w:t xml:space="preserve">operators gain access to a </w:t>
      </w:r>
      <w:r w:rsidRPr="00114EE0">
        <w:rPr>
          <w:rStyle w:val="Emphasis"/>
          <w:highlight w:val="cyan"/>
        </w:rPr>
        <w:t xml:space="preserve">satellite </w:t>
      </w:r>
      <w:r w:rsidRPr="00250565">
        <w:rPr>
          <w:rStyle w:val="Emphasis"/>
        </w:rPr>
        <w:t>system</w:t>
      </w:r>
      <w:r w:rsidRPr="00250565">
        <w:rPr>
          <w:rStyle w:val="StyleUnderline"/>
        </w:rPr>
        <w:t xml:space="preserve"> </w:t>
      </w:r>
      <w:r w:rsidRPr="00114EE0">
        <w:rPr>
          <w:rStyle w:val="StyleUnderline"/>
          <w:highlight w:val="cyan"/>
        </w:rPr>
        <w:t>that controls</w:t>
      </w:r>
      <w:r w:rsidRPr="00250565">
        <w:rPr>
          <w:rStyle w:val="StyleUnderline"/>
        </w:rPr>
        <w:t xml:space="preserve"> </w:t>
      </w:r>
      <w:r w:rsidRPr="00250565">
        <w:rPr>
          <w:rStyle w:val="Emphasis"/>
        </w:rPr>
        <w:t xml:space="preserve">both </w:t>
      </w:r>
      <w:r w:rsidRPr="00114EE0">
        <w:rPr>
          <w:rStyle w:val="Emphasis"/>
          <w:highlight w:val="cyan"/>
        </w:rPr>
        <w:t>U.S. conventional</w:t>
      </w:r>
      <w:r w:rsidRPr="00114EE0">
        <w:rPr>
          <w:rStyle w:val="StyleUnderline"/>
          <w:highlight w:val="cyan"/>
        </w:rPr>
        <w:t xml:space="preserve"> and </w:t>
      </w:r>
      <w:r w:rsidRPr="00114EE0">
        <w:rPr>
          <w:rStyle w:val="Emphasis"/>
          <w:highlight w:val="cyan"/>
        </w:rPr>
        <w:t>nuclear</w:t>
      </w:r>
      <w:r w:rsidRPr="00250565">
        <w:rPr>
          <w:rStyle w:val="Emphasis"/>
        </w:rPr>
        <w:t xml:space="preserve"> weapons </w:t>
      </w:r>
      <w:r w:rsidRPr="00114EE0">
        <w:rPr>
          <w:rStyle w:val="Emphasis"/>
          <w:highlight w:val="cyan"/>
        </w:rPr>
        <w:t>systems</w:t>
      </w:r>
      <w:r w:rsidRPr="00250565">
        <w:rPr>
          <w:rStyle w:val="StyleUnderline"/>
        </w:rPr>
        <w:t xml:space="preserve">, leaving the American side </w:t>
      </w:r>
      <w:r w:rsidRPr="00250565">
        <w:rPr>
          <w:rStyle w:val="Emphasis"/>
        </w:rPr>
        <w:t>uncertain</w:t>
      </w:r>
      <w:r w:rsidRPr="00250565">
        <w:rPr>
          <w:rStyle w:val="StyleUnderline"/>
        </w:rPr>
        <w:t xml:space="preserve"> about whether the intrusion is meant to </w:t>
      </w:r>
      <w:r w:rsidRPr="00250565">
        <w:rPr>
          <w:rStyle w:val="Emphasis"/>
        </w:rPr>
        <w:t>gather information</w:t>
      </w:r>
      <w:r w:rsidRPr="00250565">
        <w:rPr>
          <w:rStyle w:val="StyleUnderline"/>
        </w:rPr>
        <w:t xml:space="preserve"> about U.S. war preparations or to [</w:t>
      </w:r>
      <w:r w:rsidRPr="00250565">
        <w:rPr>
          <w:rStyle w:val="Emphasis"/>
        </w:rPr>
        <w:t>preclude</w:t>
      </w:r>
      <w:r w:rsidRPr="00250565">
        <w:rPr>
          <w:rStyle w:val="StyleUnderline"/>
        </w:rPr>
        <w:t xml:space="preserve">] </w:t>
      </w:r>
      <w:r w:rsidRPr="00250565">
        <w:rPr>
          <w:strike/>
        </w:rPr>
        <w:t>disable</w:t>
      </w:r>
      <w:r w:rsidRPr="00250565">
        <w:t xml:space="preserve"> </w:t>
      </w:r>
      <w:r w:rsidRPr="00250565">
        <w:rPr>
          <w:rStyle w:val="StyleUnderline"/>
        </w:rPr>
        <w:t xml:space="preserve">our ability to </w:t>
      </w:r>
      <w:r w:rsidRPr="00250565">
        <w:rPr>
          <w:rStyle w:val="Emphasis"/>
        </w:rPr>
        <w:t>conduct nuclear strikes</w:t>
      </w:r>
      <w:r w:rsidRPr="00250565">
        <w:t xml:space="preserve">. </w:t>
      </w:r>
      <w:r w:rsidRPr="00250565">
        <w:rPr>
          <w:rStyle w:val="StyleUnderline"/>
        </w:rPr>
        <w:t xml:space="preserve">This </w:t>
      </w:r>
      <w:r w:rsidRPr="00114EE0">
        <w:rPr>
          <w:rStyle w:val="StyleUnderline"/>
          <w:highlight w:val="cyan"/>
        </w:rPr>
        <w:t>could cause</w:t>
      </w:r>
      <w:r w:rsidRPr="00250565">
        <w:t xml:space="preserve"> the U.S. president to wonder whether he faces </w:t>
      </w:r>
      <w:r w:rsidRPr="00114EE0">
        <w:rPr>
          <w:rStyle w:val="StyleUnderline"/>
          <w:highlight w:val="cyan"/>
        </w:rPr>
        <w:t>a</w:t>
      </w:r>
      <w:r w:rsidRPr="00250565">
        <w:rPr>
          <w:rStyle w:val="StyleUnderline"/>
        </w:rPr>
        <w:t xml:space="preserve">n </w:t>
      </w:r>
      <w:r w:rsidRPr="00250565">
        <w:rPr>
          <w:rStyle w:val="Emphasis"/>
        </w:rPr>
        <w:t>urgent</w:t>
      </w:r>
      <w:r w:rsidRPr="00250565">
        <w:t xml:space="preserve"> “</w:t>
      </w:r>
      <w:r w:rsidRPr="00114EE0">
        <w:rPr>
          <w:rStyle w:val="Emphasis"/>
          <w:highlight w:val="cyan"/>
        </w:rPr>
        <w:t>use it or lose it</w:t>
      </w:r>
      <w:r w:rsidRPr="00250565">
        <w:t xml:space="preserve">” </w:t>
      </w:r>
      <w:r w:rsidRPr="00250565">
        <w:rPr>
          <w:rStyle w:val="Emphasis"/>
        </w:rPr>
        <w:t xml:space="preserve">nuclear launch </w:t>
      </w:r>
      <w:r w:rsidRPr="00114EE0">
        <w:rPr>
          <w:rStyle w:val="Emphasis"/>
          <w:highlight w:val="cyan"/>
        </w:rPr>
        <w:t>decision</w:t>
      </w:r>
      <w:r w:rsidRPr="00250565">
        <w:t xml:space="preserve">. </w:t>
      </w:r>
      <w:r w:rsidRPr="00250565">
        <w:rPr>
          <w:rStyle w:val="StyleUnderline"/>
        </w:rPr>
        <w:t xml:space="preserve">It doesn’t help that the </w:t>
      </w:r>
      <w:r w:rsidRPr="00250565">
        <w:rPr>
          <w:rStyle w:val="Emphasis"/>
        </w:rPr>
        <w:t>lines of communication</w:t>
      </w:r>
      <w:r w:rsidRPr="00250565">
        <w:t xml:space="preserve"> between the United States and Russia </w:t>
      </w:r>
      <w:r w:rsidRPr="00250565">
        <w:rPr>
          <w:rStyle w:val="StyleUnderline"/>
        </w:rPr>
        <w:t xml:space="preserve">necessary for managing such situations are </w:t>
      </w:r>
      <w:r w:rsidRPr="00250565">
        <w:rPr>
          <w:rStyle w:val="Emphasis"/>
        </w:rPr>
        <w:t>all but severed</w:t>
      </w:r>
      <w:r w:rsidRPr="00250565">
        <w:rPr>
          <w:rStyle w:val="StyleUnderline"/>
        </w:rPr>
        <w:t>.</w:t>
      </w:r>
    </w:p>
    <w:p w14:paraId="581A788C" w14:textId="77777777" w:rsidR="00471DBE" w:rsidRPr="00250565" w:rsidRDefault="00471DBE" w:rsidP="00471DBE">
      <w:pPr>
        <w:rPr>
          <w:rStyle w:val="StyleUnderline"/>
        </w:rPr>
      </w:pPr>
      <w:r w:rsidRPr="00250565">
        <w:rPr>
          <w:rStyle w:val="StyleUnderline"/>
        </w:rPr>
        <w:t xml:space="preserve">A </w:t>
      </w:r>
      <w:r w:rsidRPr="00250565">
        <w:rPr>
          <w:rStyle w:val="Emphasis"/>
        </w:rPr>
        <w:t>related</w:t>
      </w:r>
      <w:r w:rsidRPr="00250565">
        <w:t xml:space="preserve">, second </w:t>
      </w:r>
      <w:r w:rsidRPr="00250565">
        <w:rPr>
          <w:rStyle w:val="Emphasis"/>
        </w:rPr>
        <w:t>assumption</w:t>
      </w:r>
      <w:r w:rsidRPr="00250565">
        <w:t xml:space="preserve"> </w:t>
      </w:r>
      <w:r w:rsidRPr="00250565">
        <w:rPr>
          <w:rStyle w:val="StyleUnderline"/>
        </w:rPr>
        <w:t xml:space="preserve">American </w:t>
      </w:r>
      <w:r w:rsidRPr="00114EE0">
        <w:rPr>
          <w:rStyle w:val="StyleUnderline"/>
          <w:highlight w:val="cyan"/>
        </w:rPr>
        <w:t>policymakers</w:t>
      </w:r>
      <w:r w:rsidRPr="00250565">
        <w:rPr>
          <w:rStyle w:val="StyleUnderline"/>
        </w:rPr>
        <w:t xml:space="preserve"> make is </w:t>
      </w:r>
      <w:r w:rsidRPr="00114EE0">
        <w:rPr>
          <w:rStyle w:val="StyleUnderline"/>
          <w:highlight w:val="cyan"/>
        </w:rPr>
        <w:t>see</w:t>
      </w:r>
      <w:r w:rsidRPr="00250565">
        <w:rPr>
          <w:rStyle w:val="StyleUnderline"/>
        </w:rPr>
        <w:t xml:space="preserve">ing the </w:t>
      </w:r>
      <w:r w:rsidRPr="00114EE0">
        <w:rPr>
          <w:rStyle w:val="StyleUnderline"/>
          <w:highlight w:val="cyan"/>
        </w:rPr>
        <w:t>Russia</w:t>
      </w:r>
      <w:r w:rsidRPr="00250565">
        <w:rPr>
          <w:rStyle w:val="StyleUnderline"/>
        </w:rPr>
        <w:t xml:space="preserve">n threat </w:t>
      </w:r>
      <w:r w:rsidRPr="00114EE0">
        <w:rPr>
          <w:rStyle w:val="StyleUnderline"/>
          <w:highlight w:val="cyan"/>
        </w:rPr>
        <w:t>as</w:t>
      </w:r>
      <w:r w:rsidRPr="00250565">
        <w:rPr>
          <w:rStyle w:val="StyleUnderline"/>
        </w:rPr>
        <w:t xml:space="preserve"> primarily </w:t>
      </w:r>
      <w:r w:rsidRPr="00114EE0">
        <w:rPr>
          <w:rStyle w:val="StyleUnderline"/>
          <w:highlight w:val="cyan"/>
        </w:rPr>
        <w:t xml:space="preserve">a </w:t>
      </w:r>
      <w:r w:rsidRPr="00114EE0">
        <w:rPr>
          <w:rStyle w:val="Emphasis"/>
          <w:highlight w:val="cyan"/>
        </w:rPr>
        <w:t>deterrence problem</w:t>
      </w:r>
      <w:r w:rsidRPr="00250565">
        <w:t xml:space="preserve">. The logic goes something like this: Wars often happen because the states that start them believe they can win, but the United States can disabuse a would-be aggressor of this belief through a show of force, thus deterring conflict. Indeed, </w:t>
      </w:r>
      <w:r w:rsidRPr="00250565">
        <w:rPr>
          <w:rStyle w:val="StyleUnderline"/>
        </w:rPr>
        <w:t xml:space="preserve">Washington seems </w:t>
      </w:r>
      <w:r w:rsidRPr="00250565">
        <w:rPr>
          <w:rStyle w:val="Emphasis"/>
        </w:rPr>
        <w:t>convinced</w:t>
      </w:r>
      <w:r w:rsidRPr="00250565">
        <w:rPr>
          <w:rStyle w:val="StyleUnderline"/>
        </w:rPr>
        <w:t xml:space="preserve"> that showing the Kremlin it will </w:t>
      </w:r>
      <w:r w:rsidRPr="00250565">
        <w:rPr>
          <w:rStyle w:val="Emphasis"/>
        </w:rPr>
        <w:t>punish Russian transgressions</w:t>
      </w:r>
      <w:r w:rsidRPr="00250565">
        <w:t>—through toughened economic sanctions, an enhanced military posture in Europe and more aggressive cyber operations—</w:t>
      </w:r>
      <w:r w:rsidRPr="00250565">
        <w:rPr>
          <w:rStyle w:val="StyleUnderline"/>
        </w:rPr>
        <w:t xml:space="preserve">is the </w:t>
      </w:r>
      <w:r w:rsidRPr="00250565">
        <w:rPr>
          <w:rStyle w:val="Emphasis"/>
        </w:rPr>
        <w:t>best path to preserving peace</w:t>
      </w:r>
      <w:r w:rsidRPr="00250565">
        <w:rPr>
          <w:rStyle w:val="StyleUnderline"/>
        </w:rPr>
        <w:t>.</w:t>
      </w:r>
    </w:p>
    <w:p w14:paraId="0A8F728C" w14:textId="77777777" w:rsidR="00471DBE" w:rsidRPr="00250565" w:rsidRDefault="00471DBE" w:rsidP="00471DBE">
      <w:r w:rsidRPr="00114EE0">
        <w:rPr>
          <w:rStyle w:val="Emphasis"/>
          <w:highlight w:val="cyan"/>
        </w:rPr>
        <w:t>But</w:t>
      </w:r>
      <w:r w:rsidRPr="00250565">
        <w:t xml:space="preserve">, </w:t>
      </w:r>
      <w:r w:rsidRPr="00114EE0">
        <w:rPr>
          <w:rStyle w:val="StyleUnderline"/>
          <w:highlight w:val="cyan"/>
        </w:rPr>
        <w:t xml:space="preserve">when dealing with states that </w:t>
      </w:r>
      <w:r w:rsidRPr="00114EE0">
        <w:rPr>
          <w:rStyle w:val="Emphasis"/>
          <w:highlight w:val="cyan"/>
        </w:rPr>
        <w:t>believe</w:t>
      </w:r>
      <w:r w:rsidRPr="00114EE0">
        <w:rPr>
          <w:rStyle w:val="StyleUnderline"/>
          <w:highlight w:val="cyan"/>
        </w:rPr>
        <w:t xml:space="preserve"> they are </w:t>
      </w:r>
      <w:r w:rsidRPr="00114EE0">
        <w:rPr>
          <w:rStyle w:val="Emphasis"/>
          <w:highlight w:val="cyan"/>
        </w:rPr>
        <w:t>under</w:t>
      </w:r>
      <w:r w:rsidRPr="00250565">
        <w:rPr>
          <w:rStyle w:val="Emphasis"/>
        </w:rPr>
        <w:t xml:space="preserve"> some form of </w:t>
      </w:r>
      <w:r w:rsidRPr="00114EE0">
        <w:rPr>
          <w:rStyle w:val="Emphasis"/>
          <w:highlight w:val="cyan"/>
        </w:rPr>
        <w:t>assault</w:t>
      </w:r>
      <w:r w:rsidRPr="00250565">
        <w:t xml:space="preserve">, </w:t>
      </w:r>
      <w:r w:rsidRPr="00250565">
        <w:rPr>
          <w:rStyle w:val="StyleUnderline"/>
        </w:rPr>
        <w:t xml:space="preserve">focusing on </w:t>
      </w:r>
      <w:r w:rsidRPr="00114EE0">
        <w:rPr>
          <w:rStyle w:val="StyleUnderline"/>
          <w:highlight w:val="cyan"/>
        </w:rPr>
        <w:t xml:space="preserve">deterrence can be </w:t>
      </w:r>
      <w:r w:rsidRPr="00114EE0">
        <w:rPr>
          <w:rStyle w:val="Emphasis"/>
          <w:sz w:val="28"/>
          <w:szCs w:val="28"/>
          <w:highlight w:val="cyan"/>
        </w:rPr>
        <w:t>counterproductive</w:t>
      </w:r>
      <w:r w:rsidRPr="00250565">
        <w:rPr>
          <w:rStyle w:val="StyleUnderline"/>
        </w:rPr>
        <w:t xml:space="preserve">. Rather than averting aggression by demonstrating the </w:t>
      </w:r>
      <w:r w:rsidRPr="00250565">
        <w:rPr>
          <w:rStyle w:val="Emphasis"/>
        </w:rPr>
        <w:t>will to fight back</w:t>
      </w:r>
      <w:r w:rsidRPr="00250565">
        <w:rPr>
          <w:rStyle w:val="StyleUnderline"/>
        </w:rPr>
        <w:t xml:space="preserve">, America might be </w:t>
      </w:r>
      <w:r w:rsidRPr="00250565">
        <w:rPr>
          <w:rStyle w:val="Emphasis"/>
        </w:rPr>
        <w:t>unintentionally increasing the odds of a war</w:t>
      </w:r>
      <w:r w:rsidRPr="00250565">
        <w:rPr>
          <w:rStyle w:val="StyleUnderline"/>
        </w:rPr>
        <w:t xml:space="preserve">. </w:t>
      </w:r>
      <w:r w:rsidRPr="00250565">
        <w:t xml:space="preserve">To a great degree, this is the situation the United States already faces. </w:t>
      </w:r>
      <w:r w:rsidRPr="00250565">
        <w:rPr>
          <w:rStyle w:val="StyleUnderline"/>
        </w:rPr>
        <w:t xml:space="preserve">Years of </w:t>
      </w:r>
      <w:r w:rsidRPr="00250565">
        <w:rPr>
          <w:rStyle w:val="Emphasis"/>
        </w:rPr>
        <w:t xml:space="preserve">enlargement of </w:t>
      </w:r>
      <w:r w:rsidRPr="00114EE0">
        <w:rPr>
          <w:rStyle w:val="Emphasis"/>
          <w:highlight w:val="cyan"/>
        </w:rPr>
        <w:t>NATO</w:t>
      </w:r>
      <w:r w:rsidRPr="00114EE0">
        <w:rPr>
          <w:highlight w:val="cyan"/>
        </w:rPr>
        <w:t xml:space="preserve"> </w:t>
      </w:r>
      <w:r w:rsidRPr="00114EE0">
        <w:rPr>
          <w:rStyle w:val="StyleUnderline"/>
          <w:highlight w:val="cyan"/>
        </w:rPr>
        <w:t>and</w:t>
      </w:r>
      <w:r w:rsidRPr="00250565">
        <w:rPr>
          <w:rStyle w:val="StyleUnderline"/>
        </w:rPr>
        <w:t xml:space="preserve"> </w:t>
      </w:r>
      <w:r w:rsidRPr="00250565">
        <w:rPr>
          <w:rStyle w:val="Emphasis"/>
        </w:rPr>
        <w:t xml:space="preserve">perceived U.S. </w:t>
      </w:r>
      <w:r w:rsidRPr="00114EE0">
        <w:rPr>
          <w:rStyle w:val="Emphasis"/>
          <w:highlight w:val="cyan"/>
        </w:rPr>
        <w:t>involvement in Russia’s</w:t>
      </w:r>
      <w:r w:rsidRPr="00250565">
        <w:rPr>
          <w:rStyle w:val="Emphasis"/>
        </w:rPr>
        <w:t xml:space="preserve"> internal </w:t>
      </w:r>
      <w:r w:rsidRPr="00114EE0">
        <w:rPr>
          <w:rStyle w:val="Emphasis"/>
          <w:highlight w:val="cyan"/>
        </w:rPr>
        <w:t>affairs</w:t>
      </w:r>
      <w:r w:rsidRPr="00250565">
        <w:rPr>
          <w:rStyle w:val="StyleUnderline"/>
        </w:rPr>
        <w:t xml:space="preserve"> have </w:t>
      </w:r>
      <w:r w:rsidRPr="00114EE0">
        <w:rPr>
          <w:rStyle w:val="Emphasis"/>
          <w:highlight w:val="cyan"/>
        </w:rPr>
        <w:t>convinced</w:t>
      </w:r>
      <w:r w:rsidRPr="00114EE0">
        <w:rPr>
          <w:rStyle w:val="StyleUnderline"/>
          <w:highlight w:val="cyan"/>
        </w:rPr>
        <w:t xml:space="preserve"> the Kremlin</w:t>
      </w:r>
      <w:r w:rsidRPr="00250565">
        <w:rPr>
          <w:rStyle w:val="StyleUnderline"/>
        </w:rPr>
        <w:t xml:space="preserve"> that </w:t>
      </w:r>
      <w:r w:rsidRPr="00114EE0">
        <w:rPr>
          <w:rStyle w:val="StyleUnderline"/>
          <w:highlight w:val="cyan"/>
        </w:rPr>
        <w:t xml:space="preserve">America poses an </w:t>
      </w:r>
      <w:r w:rsidRPr="00114EE0">
        <w:rPr>
          <w:rStyle w:val="Emphasis"/>
          <w:highlight w:val="cyan"/>
        </w:rPr>
        <w:t>existential threat</w:t>
      </w:r>
      <w:r w:rsidRPr="00250565">
        <w:rPr>
          <w:rStyle w:val="StyleUnderline"/>
        </w:rPr>
        <w:t>.</w:t>
      </w:r>
      <w:r w:rsidRPr="00250565">
        <w:t xml:space="preserve"> In turn, Russia’s meddling in the 2016 U.S. presidential election, coupled with a string of aggressions against its neighbors, have convinced Washington that Moscow is going for the West’s jugular.</w:t>
      </w:r>
    </w:p>
    <w:p w14:paraId="3C2A169D" w14:textId="77777777" w:rsidR="00471DBE" w:rsidRPr="00250565" w:rsidRDefault="00471DBE" w:rsidP="00471DBE">
      <w:pPr>
        <w:rPr>
          <w:b/>
          <w:iCs/>
          <w:u w:val="single"/>
          <w:bdr w:val="single" w:sz="8" w:space="0" w:color="auto"/>
        </w:rPr>
      </w:pPr>
      <w:r w:rsidRPr="00250565">
        <w:rPr>
          <w:rStyle w:val="StyleUnderline"/>
        </w:rPr>
        <w:t>The U</w:t>
      </w:r>
      <w:r w:rsidRPr="00250565">
        <w:t xml:space="preserve">nited </w:t>
      </w:r>
      <w:r w:rsidRPr="00250565">
        <w:rPr>
          <w:rStyle w:val="StyleUnderline"/>
        </w:rPr>
        <w:t>S</w:t>
      </w:r>
      <w:r w:rsidRPr="00250565">
        <w:t xml:space="preserve">tates </w:t>
      </w:r>
      <w:r w:rsidRPr="00250565">
        <w:rPr>
          <w:rStyle w:val="StyleUnderline"/>
        </w:rPr>
        <w:t xml:space="preserve">experienced this </w:t>
      </w:r>
      <w:r w:rsidRPr="00250565">
        <w:rPr>
          <w:rStyle w:val="Emphasis"/>
        </w:rPr>
        <w:t>spiral phenomenon</w:t>
      </w:r>
      <w:r w:rsidRPr="00250565">
        <w:rPr>
          <w:rStyle w:val="StyleUnderline"/>
        </w:rPr>
        <w:t xml:space="preserve"> with </w:t>
      </w:r>
      <w:r w:rsidRPr="00250565">
        <w:rPr>
          <w:rStyle w:val="Emphasis"/>
        </w:rPr>
        <w:t>Georgia</w:t>
      </w:r>
      <w:r w:rsidRPr="00250565">
        <w:rPr>
          <w:rStyle w:val="StyleUnderline"/>
        </w:rPr>
        <w:t xml:space="preserve"> </w:t>
      </w:r>
      <w:r w:rsidRPr="00114EE0">
        <w:rPr>
          <w:rStyle w:val="StyleUnderline"/>
          <w:highlight w:val="cyan"/>
        </w:rPr>
        <w:t xml:space="preserve">in </w:t>
      </w:r>
      <w:r w:rsidRPr="00114EE0">
        <w:rPr>
          <w:rStyle w:val="Emphasis"/>
          <w:highlight w:val="cyan"/>
        </w:rPr>
        <w:t>2008</w:t>
      </w:r>
      <w:r w:rsidRPr="00250565">
        <w:t xml:space="preserve">. Convinced that Russia harbored aggressive designs on its southern neighbor, </w:t>
      </w:r>
      <w:r w:rsidRPr="00114EE0">
        <w:rPr>
          <w:rStyle w:val="StyleUnderline"/>
          <w:highlight w:val="cyan"/>
        </w:rPr>
        <w:t>Washington</w:t>
      </w:r>
      <w:r w:rsidRPr="00250565">
        <w:t xml:space="preserve"> policymakers </w:t>
      </w:r>
      <w:r w:rsidRPr="00250565">
        <w:rPr>
          <w:rStyle w:val="Emphasis"/>
        </w:rPr>
        <w:t>accelerated</w:t>
      </w:r>
      <w:r w:rsidRPr="00250565">
        <w:rPr>
          <w:rStyle w:val="StyleUnderline"/>
        </w:rPr>
        <w:t xml:space="preserve"> U.S. military training in Georgia, </w:t>
      </w:r>
      <w:r w:rsidRPr="00250565">
        <w:rPr>
          <w:rStyle w:val="Emphasis"/>
        </w:rPr>
        <w:t xml:space="preserve">openly </w:t>
      </w:r>
      <w:r w:rsidRPr="00114EE0">
        <w:rPr>
          <w:rStyle w:val="Emphasis"/>
          <w:highlight w:val="cyan"/>
        </w:rPr>
        <w:t>advocated</w:t>
      </w:r>
      <w:r w:rsidRPr="00114EE0">
        <w:rPr>
          <w:rStyle w:val="StyleUnderline"/>
          <w:highlight w:val="cyan"/>
        </w:rPr>
        <w:t xml:space="preserve"> bringing Tbilisi into</w:t>
      </w:r>
      <w:r w:rsidRPr="00250565">
        <w:rPr>
          <w:rStyle w:val="StyleUnderline"/>
        </w:rPr>
        <w:t xml:space="preserve"> the </w:t>
      </w:r>
      <w:r w:rsidRPr="00114EE0">
        <w:rPr>
          <w:rStyle w:val="StyleUnderline"/>
          <w:highlight w:val="cyan"/>
        </w:rPr>
        <w:t>NATO</w:t>
      </w:r>
      <w:r w:rsidRPr="00250565">
        <w:rPr>
          <w:rStyle w:val="StyleUnderline"/>
        </w:rPr>
        <w:t xml:space="preserve"> alliance</w:t>
      </w:r>
      <w:r w:rsidRPr="00250565">
        <w:t xml:space="preserve"> and issued multiple warnings to Moscow against military action, </w:t>
      </w:r>
      <w:r w:rsidRPr="00114EE0">
        <w:rPr>
          <w:rStyle w:val="StyleUnderline"/>
          <w:highlight w:val="cyan"/>
        </w:rPr>
        <w:t>believing</w:t>
      </w:r>
      <w:r w:rsidRPr="00250565">
        <w:rPr>
          <w:rStyle w:val="StyleUnderline"/>
        </w:rPr>
        <w:t xml:space="preserve"> this </w:t>
      </w:r>
      <w:r w:rsidRPr="00250565">
        <w:rPr>
          <w:rStyle w:val="Emphasis"/>
        </w:rPr>
        <w:t xml:space="preserve">firm </w:t>
      </w:r>
      <w:r w:rsidRPr="00114EE0">
        <w:rPr>
          <w:rStyle w:val="Emphasis"/>
          <w:highlight w:val="cyan"/>
        </w:rPr>
        <w:t>resolve</w:t>
      </w:r>
      <w:r w:rsidRPr="00114EE0">
        <w:rPr>
          <w:rStyle w:val="StyleUnderline"/>
          <w:highlight w:val="cyan"/>
        </w:rPr>
        <w:t xml:space="preserve"> would </w:t>
      </w:r>
      <w:r w:rsidRPr="00114EE0">
        <w:rPr>
          <w:rStyle w:val="Emphasis"/>
          <w:highlight w:val="cyan"/>
        </w:rPr>
        <w:t>deter</w:t>
      </w:r>
      <w:r w:rsidRPr="00250565">
        <w:rPr>
          <w:rStyle w:val="Emphasis"/>
        </w:rPr>
        <w:t xml:space="preserve"> Russian </w:t>
      </w:r>
      <w:r w:rsidRPr="00114EE0">
        <w:rPr>
          <w:rStyle w:val="Emphasis"/>
          <w:highlight w:val="cyan"/>
        </w:rPr>
        <w:t>aggression</w:t>
      </w:r>
      <w:r w:rsidRPr="00250565">
        <w:t xml:space="preserve">. In fact, </w:t>
      </w:r>
      <w:r w:rsidRPr="00114EE0">
        <w:rPr>
          <w:rStyle w:val="StyleUnderline"/>
          <w:highlight w:val="cyan"/>
        </w:rPr>
        <w:t xml:space="preserve">it had the </w:t>
      </w:r>
      <w:r w:rsidRPr="00114EE0">
        <w:rPr>
          <w:rStyle w:val="Emphasis"/>
          <w:highlight w:val="cyan"/>
        </w:rPr>
        <w:t>opposite effect</w:t>
      </w:r>
      <w:r w:rsidRPr="00250565">
        <w:t xml:space="preserve">. </w:t>
      </w:r>
      <w:r w:rsidRPr="00114EE0">
        <w:rPr>
          <w:rStyle w:val="StyleUnderline"/>
          <w:highlight w:val="cyan"/>
        </w:rPr>
        <w:t>Russia grew</w:t>
      </w:r>
      <w:r w:rsidRPr="00250565">
        <w:rPr>
          <w:rStyle w:val="StyleUnderline"/>
        </w:rPr>
        <w:t xml:space="preserve"> </w:t>
      </w:r>
      <w:r w:rsidRPr="00250565">
        <w:rPr>
          <w:rStyle w:val="Emphasis"/>
        </w:rPr>
        <w:t xml:space="preserve">increasingly </w:t>
      </w:r>
      <w:r w:rsidRPr="00114EE0">
        <w:rPr>
          <w:rStyle w:val="Emphasis"/>
          <w:highlight w:val="cyan"/>
        </w:rPr>
        <w:t>alarmed</w:t>
      </w:r>
      <w:r w:rsidRPr="00250565">
        <w:rPr>
          <w:rStyle w:val="StyleUnderline"/>
        </w:rPr>
        <w:t xml:space="preserve"> by </w:t>
      </w:r>
      <w:r w:rsidRPr="00250565">
        <w:t>the prospect of Georgian membership in NATO, while</w:t>
      </w:r>
      <w:r w:rsidRPr="00250565">
        <w:rPr>
          <w:rStyle w:val="StyleUnderline"/>
        </w:rPr>
        <w:t xml:space="preserve"> Tbilisi felt </w:t>
      </w:r>
      <w:r w:rsidRPr="00250565">
        <w:rPr>
          <w:rStyle w:val="Emphasis"/>
        </w:rPr>
        <w:t>emboldened</w:t>
      </w:r>
      <w:r w:rsidRPr="00250565">
        <w:t xml:space="preserve"> </w:t>
      </w:r>
      <w:r w:rsidRPr="00250565">
        <w:rPr>
          <w:rStyle w:val="StyleUnderline"/>
        </w:rPr>
        <w:t>to</w:t>
      </w:r>
      <w:r w:rsidRPr="00250565">
        <w:t xml:space="preserve"> </w:t>
      </w:r>
      <w:r w:rsidRPr="00250565">
        <w:rPr>
          <w:rStyle w:val="Emphasis"/>
        </w:rPr>
        <w:t>launch a military operation</w:t>
      </w:r>
      <w:r w:rsidRPr="00250565">
        <w:rPr>
          <w:rStyle w:val="StyleUnderline"/>
        </w:rPr>
        <w:t xml:space="preserve"> in</w:t>
      </w:r>
      <w:r w:rsidRPr="00250565">
        <w:t xml:space="preserve"> the breakaway Georgian region of South Ossetia, </w:t>
      </w:r>
      <w:r w:rsidRPr="00114EE0">
        <w:rPr>
          <w:rStyle w:val="StyleUnderline"/>
          <w:highlight w:val="cyan"/>
        </w:rPr>
        <w:t>which yielded a</w:t>
      </w:r>
      <w:r w:rsidRPr="00250565">
        <w:rPr>
          <w:rStyle w:val="StyleUnderline"/>
        </w:rPr>
        <w:t xml:space="preserve">n </w:t>
      </w:r>
      <w:r w:rsidRPr="00250565">
        <w:rPr>
          <w:rStyle w:val="Emphasis"/>
        </w:rPr>
        <w:t>immediate</w:t>
      </w:r>
      <w:r w:rsidRPr="00250565">
        <w:rPr>
          <w:rStyle w:val="StyleUnderline"/>
        </w:rPr>
        <w:t xml:space="preserve"> and </w:t>
      </w:r>
      <w:r w:rsidRPr="00114EE0">
        <w:rPr>
          <w:rStyle w:val="Emphasis"/>
          <w:highlight w:val="cyan"/>
        </w:rPr>
        <w:t>massive</w:t>
      </w:r>
      <w:r w:rsidRPr="00250565">
        <w:rPr>
          <w:rStyle w:val="Emphasis"/>
        </w:rPr>
        <w:t xml:space="preserve"> Russian </w:t>
      </w:r>
      <w:r w:rsidRPr="00114EE0">
        <w:rPr>
          <w:rStyle w:val="Emphasis"/>
          <w:highlight w:val="cyan"/>
        </w:rPr>
        <w:t>military response.</w:t>
      </w:r>
    </w:p>
    <w:p w14:paraId="35B24FE4" w14:textId="77777777" w:rsidR="00471DBE" w:rsidRPr="00250565" w:rsidRDefault="00471DBE" w:rsidP="00471DBE"/>
    <w:p w14:paraId="14AFA2EA" w14:textId="77777777" w:rsidR="00471DBE" w:rsidRPr="00250565" w:rsidRDefault="00471DBE" w:rsidP="00471DBE">
      <w:pPr>
        <w:pStyle w:val="Heading3"/>
        <w:rPr>
          <w:rFonts w:cs="Arial"/>
        </w:rPr>
      </w:pPr>
      <w:r w:rsidRPr="00250565">
        <w:rPr>
          <w:rFonts w:cs="Arial"/>
        </w:rPr>
        <w:t>1NC---Defense</w:t>
      </w:r>
    </w:p>
    <w:p w14:paraId="3109B09E" w14:textId="77777777" w:rsidR="00471DBE" w:rsidRPr="00250565" w:rsidRDefault="00471DBE" w:rsidP="00471DBE">
      <w:pPr>
        <w:pStyle w:val="Heading4"/>
        <w:rPr>
          <w:rFonts w:cs="Arial"/>
        </w:rPr>
      </w:pPr>
      <w:bookmarkStart w:id="3" w:name="_Hlk59641033"/>
      <w:r w:rsidRPr="00250565">
        <w:rPr>
          <w:rFonts w:cs="Arial"/>
        </w:rPr>
        <w:t xml:space="preserve">Russia </w:t>
      </w:r>
      <w:r w:rsidRPr="00250565">
        <w:rPr>
          <w:rFonts w:cs="Arial"/>
          <w:u w:val="single"/>
        </w:rPr>
        <w:t>isn’t revisionist</w:t>
      </w:r>
      <w:r w:rsidRPr="00250565">
        <w:rPr>
          <w:rFonts w:cs="Arial"/>
        </w:rPr>
        <w:t xml:space="preserve">.  </w:t>
      </w:r>
    </w:p>
    <w:p w14:paraId="5BC96D6C" w14:textId="77777777" w:rsidR="00471DBE" w:rsidRPr="00250565" w:rsidRDefault="00471DBE" w:rsidP="00471DBE">
      <w:proofErr w:type="spellStart"/>
      <w:r w:rsidRPr="00250565">
        <w:rPr>
          <w:rStyle w:val="Style13ptBold"/>
        </w:rPr>
        <w:t>Götz</w:t>
      </w:r>
      <w:proofErr w:type="spellEnd"/>
      <w:r w:rsidRPr="00250565">
        <w:t xml:space="preserve"> &amp; </w:t>
      </w:r>
      <w:proofErr w:type="spellStart"/>
      <w:r w:rsidRPr="00250565">
        <w:t>Merlen</w:t>
      </w:r>
      <w:proofErr w:type="spellEnd"/>
      <w:r w:rsidRPr="00250565">
        <w:t xml:space="preserve"> </w:t>
      </w:r>
      <w:r w:rsidRPr="00250565">
        <w:rPr>
          <w:rStyle w:val="Style13ptBold"/>
        </w:rPr>
        <w:t>18</w:t>
      </w:r>
      <w:r w:rsidRPr="00250565">
        <w:rPr>
          <w:rStyle w:val="Style13ptBold"/>
          <w:sz w:val="22"/>
        </w:rPr>
        <w:t xml:space="preserve">, </w:t>
      </w:r>
      <w:r w:rsidRPr="00250565">
        <w:t xml:space="preserve">*Elias </w:t>
      </w:r>
      <w:proofErr w:type="spellStart"/>
      <w:r w:rsidRPr="00250565">
        <w:t>Götz</w:t>
      </w:r>
      <w:proofErr w:type="spellEnd"/>
      <w:r w:rsidRPr="00250565">
        <w:t xml:space="preserve">, Postdoctoral Researcher at the Uppsala Center for Russian and Eurasian Studies (UCRS), Uppsala University, Sweden. **Camille-Renaud </w:t>
      </w:r>
      <w:proofErr w:type="spellStart"/>
      <w:r w:rsidRPr="00250565">
        <w:t>Merlen</w:t>
      </w:r>
      <w:proofErr w:type="spellEnd"/>
      <w:r w:rsidRPr="00250565">
        <w:t xml:space="preserve">, PhD Candidate in International Relations. (11-15-2018; “Russia and the question of world order”, </w:t>
      </w:r>
      <w:r w:rsidRPr="00250565">
        <w:rPr>
          <w:i/>
          <w:iCs/>
        </w:rPr>
        <w:t>European Politics and Society</w:t>
      </w:r>
      <w:r w:rsidRPr="00250565">
        <w:t>, Volume 20, Issue 2, https://www.tandfonline.com/doi/full/10.1080/23745118.2018.1545181)</w:t>
      </w:r>
    </w:p>
    <w:p w14:paraId="5977A1C6" w14:textId="77777777" w:rsidR="00471DBE" w:rsidRPr="00250565" w:rsidRDefault="00471DBE" w:rsidP="00471DBE">
      <w:pPr>
        <w:rPr>
          <w:rStyle w:val="StyleUnderline"/>
        </w:rPr>
      </w:pPr>
      <w:r w:rsidRPr="00250565">
        <w:rPr>
          <w:sz w:val="12"/>
        </w:rPr>
        <w:t xml:space="preserve">To begin with, </w:t>
      </w:r>
      <w:r w:rsidRPr="00250565">
        <w:rPr>
          <w:rStyle w:val="StyleUnderline"/>
        </w:rPr>
        <w:t xml:space="preserve">there are </w:t>
      </w:r>
      <w:proofErr w:type="gramStart"/>
      <w:r w:rsidRPr="00250565">
        <w:rPr>
          <w:rStyle w:val="StyleUnderline"/>
        </w:rPr>
        <w:t>a number of</w:t>
      </w:r>
      <w:proofErr w:type="gramEnd"/>
      <w:r w:rsidRPr="00250565">
        <w:rPr>
          <w:rStyle w:val="StyleUnderline"/>
        </w:rPr>
        <w:t xml:space="preserve"> reasons to be </w:t>
      </w:r>
      <w:proofErr w:type="spellStart"/>
      <w:r w:rsidRPr="00250565">
        <w:rPr>
          <w:rStyle w:val="StyleUnderline"/>
        </w:rPr>
        <w:t>sceptical</w:t>
      </w:r>
      <w:proofErr w:type="spellEnd"/>
      <w:r w:rsidRPr="00250565">
        <w:rPr>
          <w:rStyle w:val="StyleUnderline"/>
        </w:rPr>
        <w:t xml:space="preserve"> about </w:t>
      </w:r>
      <w:r w:rsidRPr="00114EE0">
        <w:rPr>
          <w:rStyle w:val="StyleUnderline"/>
          <w:highlight w:val="cyan"/>
        </w:rPr>
        <w:t>the ‘</w:t>
      </w:r>
      <w:r w:rsidRPr="00114EE0">
        <w:rPr>
          <w:rStyle w:val="Emphasis"/>
          <w:highlight w:val="cyan"/>
        </w:rPr>
        <w:t>revanchist Russia</w:t>
      </w:r>
      <w:r w:rsidRPr="00114EE0">
        <w:rPr>
          <w:rStyle w:val="StyleUnderline"/>
          <w:highlight w:val="cyan"/>
        </w:rPr>
        <w:t xml:space="preserve">’ </w:t>
      </w:r>
      <w:r w:rsidRPr="00114EE0">
        <w:rPr>
          <w:rStyle w:val="Emphasis"/>
          <w:highlight w:val="cyan"/>
        </w:rPr>
        <w:t>perspective</w:t>
      </w:r>
      <w:r w:rsidRPr="00250565">
        <w:rPr>
          <w:sz w:val="12"/>
        </w:rPr>
        <w:t xml:space="preserve">. First, </w:t>
      </w:r>
      <w:r w:rsidRPr="00250565">
        <w:rPr>
          <w:rStyle w:val="StyleUnderline"/>
        </w:rPr>
        <w:t xml:space="preserve">it </w:t>
      </w:r>
      <w:r w:rsidRPr="00114EE0">
        <w:rPr>
          <w:rStyle w:val="StyleUnderline"/>
          <w:highlight w:val="cyan"/>
        </w:rPr>
        <w:t>adopts</w:t>
      </w:r>
      <w:r w:rsidRPr="00250565">
        <w:rPr>
          <w:rStyle w:val="StyleUnderline"/>
        </w:rPr>
        <w:t xml:space="preserve"> </w:t>
      </w:r>
      <w:r w:rsidRPr="00114EE0">
        <w:rPr>
          <w:rStyle w:val="StyleUnderline"/>
          <w:highlight w:val="cyan"/>
        </w:rPr>
        <w:t xml:space="preserve">an </w:t>
      </w:r>
      <w:r w:rsidRPr="00114EE0">
        <w:rPr>
          <w:rStyle w:val="Emphasis"/>
          <w:highlight w:val="cyan"/>
        </w:rPr>
        <w:t>overly deterministic position</w:t>
      </w:r>
      <w:r w:rsidRPr="00250565">
        <w:rPr>
          <w:sz w:val="12"/>
        </w:rPr>
        <w:t xml:space="preserve">, which negates the open-ended character of history </w:t>
      </w:r>
      <w:r w:rsidRPr="00114EE0">
        <w:rPr>
          <w:rStyle w:val="StyleUnderline"/>
          <w:highlight w:val="cyan"/>
        </w:rPr>
        <w:t xml:space="preserve">by underlining its </w:t>
      </w:r>
      <w:r w:rsidRPr="00114EE0">
        <w:rPr>
          <w:rStyle w:val="Emphasis"/>
          <w:highlight w:val="cyan"/>
        </w:rPr>
        <w:t>predetermined course</w:t>
      </w:r>
      <w:r w:rsidRPr="00250565">
        <w:rPr>
          <w:rStyle w:val="StyleUnderline"/>
        </w:rPr>
        <w:t xml:space="preserve"> through certain ‘iron </w:t>
      </w:r>
      <w:proofErr w:type="gramStart"/>
      <w:r w:rsidRPr="00250565">
        <w:rPr>
          <w:rStyle w:val="StyleUnderline"/>
        </w:rPr>
        <w:t>laws’</w:t>
      </w:r>
      <w:proofErr w:type="gramEnd"/>
      <w:r w:rsidRPr="00250565">
        <w:rPr>
          <w:rStyle w:val="StyleUnderline"/>
        </w:rPr>
        <w:t xml:space="preserve"> and the supposedly </w:t>
      </w:r>
      <w:r w:rsidRPr="00250565">
        <w:rPr>
          <w:rStyle w:val="Emphasis"/>
        </w:rPr>
        <w:t>unchanging ‘essence’ of Russia</w:t>
      </w:r>
      <w:r w:rsidRPr="00250565">
        <w:rPr>
          <w:sz w:val="12"/>
        </w:rPr>
        <w:t xml:space="preserve">. In so doing, </w:t>
      </w:r>
      <w:r w:rsidRPr="00250565">
        <w:rPr>
          <w:rStyle w:val="StyleUnderline"/>
        </w:rPr>
        <w:t xml:space="preserve">this perspective effectively </w:t>
      </w:r>
      <w:r w:rsidRPr="00250565">
        <w:rPr>
          <w:rStyle w:val="Emphasis"/>
        </w:rPr>
        <w:t>denies</w:t>
      </w:r>
      <w:r w:rsidRPr="00250565">
        <w:rPr>
          <w:rStyle w:val="StyleUnderline"/>
        </w:rPr>
        <w:t xml:space="preserve"> the role of </w:t>
      </w:r>
      <w:r w:rsidRPr="00250565">
        <w:rPr>
          <w:rStyle w:val="Emphasis"/>
        </w:rPr>
        <w:t>individual agency:</w:t>
      </w:r>
      <w:r w:rsidRPr="00250565">
        <w:rPr>
          <w:sz w:val="12"/>
        </w:rPr>
        <w:t xml:space="preserve"> </w:t>
      </w:r>
      <w:r w:rsidRPr="00250565">
        <w:rPr>
          <w:rStyle w:val="StyleUnderline"/>
        </w:rPr>
        <w:t xml:space="preserve">Whoever the leader is, or whatever the regime may be, Russians are </w:t>
      </w:r>
      <w:r w:rsidRPr="00250565">
        <w:rPr>
          <w:rStyle w:val="Emphasis"/>
        </w:rPr>
        <w:t>subordinate</w:t>
      </w:r>
      <w:r w:rsidRPr="00250565">
        <w:rPr>
          <w:rStyle w:val="StyleUnderline"/>
        </w:rPr>
        <w:t xml:space="preserve"> to the </w:t>
      </w:r>
      <w:r w:rsidRPr="00250565">
        <w:rPr>
          <w:rStyle w:val="Emphasis"/>
        </w:rPr>
        <w:t>quest for imperial greatness</w:t>
      </w:r>
      <w:r w:rsidRPr="00250565">
        <w:rPr>
          <w:sz w:val="12"/>
        </w:rPr>
        <w:t xml:space="preserve">. </w:t>
      </w:r>
      <w:r w:rsidRPr="00250565">
        <w:rPr>
          <w:rStyle w:val="StyleUnderline"/>
        </w:rPr>
        <w:t xml:space="preserve">This is a view that incidentally dovetails with that of </w:t>
      </w:r>
      <w:r w:rsidRPr="00250565">
        <w:rPr>
          <w:rStyle w:val="Emphasis"/>
        </w:rPr>
        <w:t>extreme Russian nationalists</w:t>
      </w:r>
      <w:r w:rsidRPr="00250565">
        <w:rPr>
          <w:sz w:val="12"/>
        </w:rPr>
        <w:t xml:space="preserve">, </w:t>
      </w:r>
      <w:r w:rsidRPr="00250565">
        <w:rPr>
          <w:rStyle w:val="StyleUnderline"/>
        </w:rPr>
        <w:t>who see Russian history in similar holistic terms of a ‘single stream’ that</w:t>
      </w:r>
      <w:r w:rsidRPr="00250565">
        <w:rPr>
          <w:sz w:val="12"/>
        </w:rPr>
        <w:t xml:space="preserve"> </w:t>
      </w:r>
      <w:r w:rsidRPr="00250565">
        <w:rPr>
          <w:rStyle w:val="StyleUnderline"/>
        </w:rPr>
        <w:t>connects Ivan IV</w:t>
      </w:r>
      <w:r w:rsidRPr="00250565">
        <w:rPr>
          <w:sz w:val="12"/>
        </w:rPr>
        <w:t xml:space="preserve">, </w:t>
      </w:r>
      <w:r w:rsidRPr="00250565">
        <w:rPr>
          <w:rStyle w:val="StyleUnderline"/>
        </w:rPr>
        <w:t>Peter the Great, Stalin, and Putin</w:t>
      </w:r>
      <w:r w:rsidRPr="00250565">
        <w:rPr>
          <w:sz w:val="12"/>
        </w:rPr>
        <w:t xml:space="preserve">. </w:t>
      </w:r>
      <w:r w:rsidRPr="00250565">
        <w:rPr>
          <w:rStyle w:val="Emphasis"/>
        </w:rPr>
        <w:t>However, Russia has experienced tremendous upheavals throughout history that dramatically changed its society and its relations</w:t>
      </w:r>
      <w:r w:rsidRPr="00250565">
        <w:rPr>
          <w:rStyle w:val="StyleUnderline"/>
        </w:rPr>
        <w:t xml:space="preserve"> with the outside world</w:t>
      </w:r>
      <w:r w:rsidRPr="00250565">
        <w:rPr>
          <w:sz w:val="12"/>
        </w:rPr>
        <w:t xml:space="preserve">. This happened often at the instigation of one or a few individuals. </w:t>
      </w:r>
      <w:r w:rsidRPr="00250565">
        <w:rPr>
          <w:rStyle w:val="StyleUnderline"/>
        </w:rPr>
        <w:t xml:space="preserve">Both the </w:t>
      </w:r>
      <w:r w:rsidRPr="00250565">
        <w:rPr>
          <w:rStyle w:val="Emphasis"/>
        </w:rPr>
        <w:t>beginning</w:t>
      </w:r>
      <w:r w:rsidRPr="00250565">
        <w:rPr>
          <w:rStyle w:val="StyleUnderline"/>
        </w:rPr>
        <w:t xml:space="preserve"> and the end of the Soviet Union, for example, serve as </w:t>
      </w:r>
      <w:r w:rsidRPr="00250565">
        <w:rPr>
          <w:rStyle w:val="Emphasis"/>
        </w:rPr>
        <w:t>powerful reminders</w:t>
      </w:r>
      <w:r w:rsidRPr="00250565">
        <w:rPr>
          <w:rStyle w:val="StyleUnderline"/>
        </w:rPr>
        <w:t xml:space="preserve"> of the role </w:t>
      </w:r>
      <w:r w:rsidRPr="00250565">
        <w:rPr>
          <w:rStyle w:val="Emphasis"/>
        </w:rPr>
        <w:t>agency plays</w:t>
      </w:r>
      <w:r w:rsidRPr="00250565">
        <w:rPr>
          <w:rStyle w:val="StyleUnderline"/>
        </w:rPr>
        <w:t xml:space="preserve"> in affecting Moscow’s internal and external affairs.</w:t>
      </w:r>
      <w:r w:rsidRPr="00250565">
        <w:rPr>
          <w:sz w:val="12"/>
        </w:rPr>
        <w:t xml:space="preserve"> Furthermore, </w:t>
      </w:r>
      <w:r w:rsidRPr="00250565">
        <w:rPr>
          <w:rStyle w:val="Emphasis"/>
        </w:rPr>
        <w:t>essentialist claims</w:t>
      </w:r>
      <w:r w:rsidRPr="00250565">
        <w:rPr>
          <w:rStyle w:val="StyleUnderline"/>
        </w:rPr>
        <w:t xml:space="preserve"> about Russian identity do not offer much insight into the dynamics of </w:t>
      </w:r>
      <w:r w:rsidRPr="00114EE0">
        <w:rPr>
          <w:rStyle w:val="StyleUnderline"/>
          <w:highlight w:val="cyan"/>
        </w:rPr>
        <w:t>Moscow’s approach to the</w:t>
      </w:r>
      <w:r w:rsidRPr="00250565">
        <w:rPr>
          <w:rStyle w:val="StyleUnderline"/>
        </w:rPr>
        <w:t xml:space="preserve"> liberal </w:t>
      </w:r>
      <w:r w:rsidRPr="00114EE0">
        <w:rPr>
          <w:rStyle w:val="StyleUnderline"/>
          <w:highlight w:val="cyan"/>
        </w:rPr>
        <w:t>international order</w:t>
      </w:r>
      <w:r w:rsidRPr="00250565">
        <w:rPr>
          <w:rStyle w:val="StyleUnderline"/>
        </w:rPr>
        <w:t xml:space="preserve">, which </w:t>
      </w:r>
      <w:r w:rsidRPr="00114EE0">
        <w:rPr>
          <w:rStyle w:val="StyleUnderline"/>
          <w:highlight w:val="cyan"/>
        </w:rPr>
        <w:t xml:space="preserve">has </w:t>
      </w:r>
      <w:r w:rsidRPr="00114EE0">
        <w:rPr>
          <w:rStyle w:val="Emphasis"/>
          <w:highlight w:val="cyan"/>
        </w:rPr>
        <w:t>significantly fluctuated</w:t>
      </w:r>
      <w:r w:rsidRPr="00250565">
        <w:rPr>
          <w:rStyle w:val="Emphasis"/>
        </w:rPr>
        <w:t xml:space="preserve"> over time</w:t>
      </w:r>
      <w:r w:rsidRPr="00250565">
        <w:rPr>
          <w:sz w:val="12"/>
        </w:rPr>
        <w:t xml:space="preserve"> (</w:t>
      </w:r>
      <w:proofErr w:type="spellStart"/>
      <w:r w:rsidRPr="00250565">
        <w:rPr>
          <w:sz w:val="12"/>
        </w:rPr>
        <w:t>Tsygankov</w:t>
      </w:r>
      <w:proofErr w:type="spellEnd"/>
      <w:r w:rsidRPr="00250565">
        <w:rPr>
          <w:sz w:val="12"/>
        </w:rPr>
        <w:t xml:space="preserve">, 2016Tsygankov, A. P. (2016). Russia’s foreign policy: Change and continuity in national identity. Lanham: Rowman &amp; Littlefield. Second, </w:t>
      </w:r>
      <w:r w:rsidRPr="00250565">
        <w:rPr>
          <w:rStyle w:val="StyleUnderline"/>
        </w:rPr>
        <w:t xml:space="preserve">Russia’s </w:t>
      </w:r>
      <w:r w:rsidRPr="00114EE0">
        <w:rPr>
          <w:rStyle w:val="StyleUnderline"/>
          <w:highlight w:val="cyan"/>
        </w:rPr>
        <w:t xml:space="preserve">revisionist </w:t>
      </w:r>
      <w:proofErr w:type="spellStart"/>
      <w:r w:rsidRPr="00114EE0">
        <w:rPr>
          <w:rStyle w:val="StyleUnderline"/>
          <w:highlight w:val="cyan"/>
        </w:rPr>
        <w:t>behaviour</w:t>
      </w:r>
      <w:proofErr w:type="spellEnd"/>
      <w:r w:rsidRPr="00114EE0">
        <w:rPr>
          <w:rStyle w:val="StyleUnderline"/>
          <w:highlight w:val="cyan"/>
        </w:rPr>
        <w:t xml:space="preserve"> </w:t>
      </w:r>
      <w:r w:rsidRPr="00114EE0">
        <w:rPr>
          <w:rStyle w:val="Emphasis"/>
          <w:highlight w:val="cyan"/>
        </w:rPr>
        <w:t>should not be exaggerated</w:t>
      </w:r>
      <w:r w:rsidRPr="00250565">
        <w:rPr>
          <w:rStyle w:val="StyleUnderline"/>
        </w:rPr>
        <w:t xml:space="preserve">. Its intervention in Ukraine has remained </w:t>
      </w:r>
      <w:r w:rsidRPr="00250565">
        <w:rPr>
          <w:sz w:val="12"/>
        </w:rPr>
        <w:t>relatively</w:t>
      </w:r>
      <w:r w:rsidRPr="00250565">
        <w:rPr>
          <w:rStyle w:val="StyleUnderline"/>
        </w:rPr>
        <w:t xml:space="preserve"> </w:t>
      </w:r>
      <w:r w:rsidRPr="00250565">
        <w:rPr>
          <w:rStyle w:val="Emphasis"/>
        </w:rPr>
        <w:t>limited</w:t>
      </w:r>
      <w:r w:rsidRPr="00250565">
        <w:rPr>
          <w:rStyle w:val="StyleUnderline"/>
        </w:rPr>
        <w:t xml:space="preserve">, as has its military activity in </w:t>
      </w:r>
      <w:r w:rsidRPr="00250565">
        <w:rPr>
          <w:rStyle w:val="Emphasis"/>
        </w:rPr>
        <w:t>other post-Soviet states</w:t>
      </w:r>
      <w:r w:rsidRPr="00250565">
        <w:rPr>
          <w:sz w:val="12"/>
        </w:rPr>
        <w:t xml:space="preserve"> (</w:t>
      </w:r>
      <w:proofErr w:type="spellStart"/>
      <w:r w:rsidRPr="00250565">
        <w:rPr>
          <w:sz w:val="12"/>
        </w:rPr>
        <w:t>Götz</w:t>
      </w:r>
      <w:proofErr w:type="spellEnd"/>
      <w:r w:rsidRPr="00250565">
        <w:rPr>
          <w:sz w:val="12"/>
        </w:rPr>
        <w:t xml:space="preserve">, 2016Götz, E. (2016). Russia, the West, and the Ukraine crisis: Three contending perspectives. Contemporary Politics, 22(3), 249–266. </w:t>
      </w:r>
      <w:proofErr w:type="spellStart"/>
      <w:r w:rsidRPr="00250565">
        <w:rPr>
          <w:sz w:val="12"/>
        </w:rPr>
        <w:t>doi</w:t>
      </w:r>
      <w:proofErr w:type="spellEnd"/>
      <w:r w:rsidRPr="00250565">
        <w:rPr>
          <w:sz w:val="12"/>
        </w:rPr>
        <w:t xml:space="preserve">: 10.1080/13569775.2016.1201313, p. 9). In fact, the scope of Russia’s revanchist aims is a matter of debate. </w:t>
      </w:r>
      <w:r w:rsidRPr="00114EE0">
        <w:rPr>
          <w:rStyle w:val="StyleUnderline"/>
          <w:highlight w:val="cyan"/>
        </w:rPr>
        <w:t>It is doubtful</w:t>
      </w:r>
      <w:r w:rsidRPr="00250565">
        <w:rPr>
          <w:rStyle w:val="StyleUnderline"/>
        </w:rPr>
        <w:t xml:space="preserve"> whether </w:t>
      </w:r>
      <w:r w:rsidRPr="00114EE0">
        <w:rPr>
          <w:rStyle w:val="StyleUnderline"/>
          <w:highlight w:val="cyan"/>
        </w:rPr>
        <w:t xml:space="preserve">Moscow has a blueprint for an </w:t>
      </w:r>
      <w:r w:rsidRPr="00114EE0">
        <w:rPr>
          <w:rStyle w:val="Emphasis"/>
          <w:highlight w:val="cyan"/>
        </w:rPr>
        <w:t>alternative international order</w:t>
      </w:r>
      <w:r w:rsidRPr="00250565">
        <w:rPr>
          <w:rStyle w:val="StyleUnderline"/>
        </w:rPr>
        <w:t xml:space="preserve"> with </w:t>
      </w:r>
      <w:r w:rsidRPr="00250565">
        <w:rPr>
          <w:rStyle w:val="Emphasis"/>
        </w:rPr>
        <w:t>different norms</w:t>
      </w:r>
      <w:r w:rsidRPr="00250565">
        <w:rPr>
          <w:rStyle w:val="StyleUnderline"/>
        </w:rPr>
        <w:t xml:space="preserve"> and </w:t>
      </w:r>
      <w:r w:rsidRPr="00250565">
        <w:rPr>
          <w:rStyle w:val="Emphasis"/>
        </w:rPr>
        <w:t>principles</w:t>
      </w:r>
      <w:r w:rsidRPr="00250565">
        <w:rPr>
          <w:rStyle w:val="StyleUnderline"/>
        </w:rPr>
        <w:t xml:space="preserve"> than the current one. Nor does its promotion of conservative authoritarianism seem to constitute a </w:t>
      </w:r>
      <w:r w:rsidRPr="00250565">
        <w:rPr>
          <w:rStyle w:val="Emphasis"/>
        </w:rPr>
        <w:t>genuine agenda.</w:t>
      </w:r>
      <w:r w:rsidRPr="00250565">
        <w:rPr>
          <w:sz w:val="12"/>
        </w:rPr>
        <w:t xml:space="preserve"> As Lewis (2016Lewis, D. (2016, May 24). The “Moscow Consensus”: Constructing autocracy in post-Soviet Eurasia. The Foreign Policy Centre. Retrieved from </w:t>
      </w:r>
      <w:proofErr w:type="gramStart"/>
      <w:r w:rsidRPr="00250565">
        <w:rPr>
          <w:sz w:val="12"/>
        </w:rPr>
        <w:t>https://fpc.org.uk/moscow-consensus-constructing-autocracy-post-soviet-eurasia/ )</w:t>
      </w:r>
      <w:proofErr w:type="gramEnd"/>
      <w:r w:rsidRPr="00250565">
        <w:rPr>
          <w:sz w:val="12"/>
        </w:rPr>
        <w:t xml:space="preserve"> writes, ‘</w:t>
      </w:r>
      <w:r w:rsidRPr="00250565">
        <w:rPr>
          <w:rStyle w:val="StyleUnderline"/>
        </w:rPr>
        <w:t xml:space="preserve">the export of </w:t>
      </w:r>
      <w:r w:rsidRPr="00250565">
        <w:rPr>
          <w:rStyle w:val="Emphasis"/>
        </w:rPr>
        <w:t>conservative social</w:t>
      </w:r>
      <w:r w:rsidRPr="00250565">
        <w:rPr>
          <w:rStyle w:val="StyleUnderline"/>
        </w:rPr>
        <w:t xml:space="preserve"> and </w:t>
      </w:r>
      <w:r w:rsidRPr="00250565">
        <w:rPr>
          <w:rStyle w:val="Emphasis"/>
        </w:rPr>
        <w:t>political values</w:t>
      </w:r>
      <w:r w:rsidRPr="00250565">
        <w:rPr>
          <w:sz w:val="12"/>
        </w:rPr>
        <w:t xml:space="preserve"> (…) </w:t>
      </w:r>
      <w:r w:rsidRPr="00250565">
        <w:rPr>
          <w:rStyle w:val="StyleUnderline"/>
        </w:rPr>
        <w:t xml:space="preserve">has so far not developed into a coherent campaign, but remains a rather </w:t>
      </w:r>
      <w:r w:rsidRPr="00250565">
        <w:rPr>
          <w:rStyle w:val="Emphasis"/>
        </w:rPr>
        <w:t>ad hoc</w:t>
      </w:r>
      <w:r w:rsidRPr="00250565">
        <w:rPr>
          <w:rStyle w:val="StyleUnderline"/>
        </w:rPr>
        <w:t xml:space="preserve"> and </w:t>
      </w:r>
      <w:r w:rsidRPr="00250565">
        <w:rPr>
          <w:rStyle w:val="Emphasis"/>
        </w:rPr>
        <w:t>inchoate critique</w:t>
      </w:r>
      <w:r w:rsidRPr="00250565">
        <w:rPr>
          <w:rStyle w:val="StyleUnderline"/>
        </w:rPr>
        <w:t xml:space="preserve"> by Russian politicians of “</w:t>
      </w:r>
      <w:r w:rsidRPr="00250565">
        <w:rPr>
          <w:rStyle w:val="Emphasis"/>
        </w:rPr>
        <w:t>multiculturalism</w:t>
      </w:r>
      <w:r w:rsidRPr="00250565">
        <w:rPr>
          <w:rStyle w:val="StyleUnderline"/>
        </w:rPr>
        <w:t>”,</w:t>
      </w:r>
      <w:r w:rsidRPr="00250565">
        <w:rPr>
          <w:sz w:val="12"/>
        </w:rPr>
        <w:t xml:space="preserve"> LGBT rights and “political correctness” in Europe.’ Furthermore, </w:t>
      </w:r>
      <w:r w:rsidRPr="00114EE0">
        <w:rPr>
          <w:rStyle w:val="StyleUnderline"/>
          <w:highlight w:val="cyan"/>
        </w:rPr>
        <w:t>the ‘</w:t>
      </w:r>
      <w:r w:rsidRPr="00114EE0">
        <w:rPr>
          <w:rStyle w:val="Emphasis"/>
          <w:highlight w:val="cyan"/>
        </w:rPr>
        <w:t>revanchist Russia</w:t>
      </w:r>
      <w:r w:rsidRPr="00114EE0">
        <w:rPr>
          <w:rStyle w:val="StyleUnderline"/>
          <w:highlight w:val="cyan"/>
        </w:rPr>
        <w:t xml:space="preserve">’ </w:t>
      </w:r>
      <w:r w:rsidRPr="00114EE0">
        <w:rPr>
          <w:rStyle w:val="Emphasis"/>
          <w:highlight w:val="cyan"/>
        </w:rPr>
        <w:t>perspective</w:t>
      </w:r>
      <w:r w:rsidRPr="00114EE0">
        <w:rPr>
          <w:rStyle w:val="StyleUnderline"/>
          <w:highlight w:val="cyan"/>
        </w:rPr>
        <w:t xml:space="preserve"> is </w:t>
      </w:r>
      <w:r w:rsidRPr="00114EE0">
        <w:rPr>
          <w:rStyle w:val="Emphasis"/>
          <w:highlight w:val="cyan"/>
        </w:rPr>
        <w:t>unable</w:t>
      </w:r>
      <w:r w:rsidRPr="00114EE0">
        <w:rPr>
          <w:rStyle w:val="StyleUnderline"/>
          <w:highlight w:val="cyan"/>
        </w:rPr>
        <w:t xml:space="preserve"> to account for</w:t>
      </w:r>
      <w:r w:rsidRPr="00250565">
        <w:rPr>
          <w:rStyle w:val="StyleUnderline"/>
        </w:rPr>
        <w:t xml:space="preserve"> the </w:t>
      </w:r>
      <w:r w:rsidRPr="00114EE0">
        <w:rPr>
          <w:rStyle w:val="Emphasis"/>
          <w:highlight w:val="cyan"/>
        </w:rPr>
        <w:t>numerous</w:t>
      </w:r>
      <w:r w:rsidRPr="00250565">
        <w:rPr>
          <w:rStyle w:val="Emphasis"/>
        </w:rPr>
        <w:t xml:space="preserve"> </w:t>
      </w:r>
      <w:r w:rsidRPr="00114EE0">
        <w:rPr>
          <w:rStyle w:val="Emphasis"/>
          <w:highlight w:val="cyan"/>
        </w:rPr>
        <w:t>instances</w:t>
      </w:r>
      <w:r w:rsidRPr="00114EE0">
        <w:rPr>
          <w:rStyle w:val="StyleUnderline"/>
          <w:highlight w:val="cyan"/>
        </w:rPr>
        <w:t xml:space="preserve"> in which Moscow </w:t>
      </w:r>
      <w:r w:rsidRPr="00250565">
        <w:rPr>
          <w:rStyle w:val="StyleUnderline"/>
        </w:rPr>
        <w:t xml:space="preserve">has </w:t>
      </w:r>
      <w:r w:rsidRPr="00114EE0">
        <w:rPr>
          <w:rStyle w:val="StyleUnderline"/>
          <w:highlight w:val="cyan"/>
        </w:rPr>
        <w:t>adhered to</w:t>
      </w:r>
      <w:r w:rsidRPr="00250565">
        <w:rPr>
          <w:rStyle w:val="StyleUnderline"/>
        </w:rPr>
        <w:t xml:space="preserve"> the </w:t>
      </w:r>
      <w:r w:rsidRPr="00114EE0">
        <w:rPr>
          <w:rStyle w:val="StyleUnderline"/>
          <w:highlight w:val="cyan"/>
        </w:rPr>
        <w:t>norms</w:t>
      </w:r>
      <w:r w:rsidRPr="00250565">
        <w:rPr>
          <w:rStyle w:val="StyleUnderline"/>
        </w:rPr>
        <w:t xml:space="preserve">, rules, and institutions that are associated with the </w:t>
      </w:r>
      <w:r w:rsidRPr="00250565">
        <w:rPr>
          <w:rStyle w:val="Emphasis"/>
        </w:rPr>
        <w:t>existing liberal order</w:t>
      </w:r>
      <w:r w:rsidRPr="00250565">
        <w:rPr>
          <w:sz w:val="12"/>
        </w:rPr>
        <w:t xml:space="preserve">. While it might be a stretch to describe Moscow as a consistent defender of multilateralism (Lo, 2015Lo, B. (2015). </w:t>
      </w:r>
      <w:r w:rsidRPr="00250565">
        <w:rPr>
          <w:rStyle w:val="StyleUnderline"/>
        </w:rPr>
        <w:t>Russia</w:t>
      </w:r>
      <w:r w:rsidRPr="00250565">
        <w:rPr>
          <w:sz w:val="12"/>
        </w:rPr>
        <w:t xml:space="preserve"> and the new world disorder. Washington, DC: Brookings Institution Press</w:t>
      </w:r>
      <w:proofErr w:type="gramStart"/>
      <w:r w:rsidRPr="00250565">
        <w:rPr>
          <w:sz w:val="12"/>
        </w:rPr>
        <w:t>. )</w:t>
      </w:r>
      <w:proofErr w:type="gramEnd"/>
      <w:r w:rsidRPr="00250565">
        <w:rPr>
          <w:sz w:val="12"/>
        </w:rPr>
        <w:t xml:space="preserve">, </w:t>
      </w:r>
      <w:r w:rsidRPr="00114EE0">
        <w:rPr>
          <w:rStyle w:val="StyleUnderline"/>
          <w:highlight w:val="cyan"/>
        </w:rPr>
        <w:t>it</w:t>
      </w:r>
      <w:r w:rsidRPr="00250565">
        <w:rPr>
          <w:sz w:val="12"/>
        </w:rPr>
        <w:t xml:space="preserve"> </w:t>
      </w:r>
      <w:r w:rsidRPr="00250565">
        <w:rPr>
          <w:rStyle w:val="StyleUnderline"/>
        </w:rPr>
        <w:t xml:space="preserve">has </w:t>
      </w:r>
      <w:r w:rsidRPr="00114EE0">
        <w:rPr>
          <w:rStyle w:val="StyleUnderline"/>
          <w:highlight w:val="cyan"/>
        </w:rPr>
        <w:t>supported</w:t>
      </w:r>
      <w:r w:rsidRPr="00250565">
        <w:rPr>
          <w:rStyle w:val="StyleUnderline"/>
        </w:rPr>
        <w:t xml:space="preserve"> frameworks such as </w:t>
      </w:r>
      <w:r w:rsidRPr="00114EE0">
        <w:rPr>
          <w:rStyle w:val="StyleUnderline"/>
          <w:highlight w:val="cyan"/>
        </w:rPr>
        <w:t>the</w:t>
      </w:r>
      <w:r w:rsidRPr="00250565">
        <w:rPr>
          <w:rStyle w:val="StyleUnderline"/>
        </w:rPr>
        <w:t xml:space="preserve"> </w:t>
      </w:r>
      <w:r w:rsidRPr="00250565">
        <w:rPr>
          <w:sz w:val="12"/>
        </w:rPr>
        <w:t xml:space="preserve">2015 </w:t>
      </w:r>
      <w:r w:rsidRPr="00114EE0">
        <w:rPr>
          <w:rStyle w:val="Emphasis"/>
          <w:highlight w:val="cyan"/>
        </w:rPr>
        <w:t>Iran</w:t>
      </w:r>
      <w:r w:rsidRPr="00250565">
        <w:rPr>
          <w:rStyle w:val="Emphasis"/>
        </w:rPr>
        <w:t xml:space="preserve"> nuclear </w:t>
      </w:r>
      <w:r w:rsidRPr="00114EE0">
        <w:rPr>
          <w:rStyle w:val="Emphasis"/>
          <w:highlight w:val="cyan"/>
        </w:rPr>
        <w:t>deal</w:t>
      </w:r>
      <w:r w:rsidRPr="00250565">
        <w:rPr>
          <w:sz w:val="12"/>
        </w:rPr>
        <w:t xml:space="preserve">. </w:t>
      </w:r>
      <w:r w:rsidRPr="00250565">
        <w:rPr>
          <w:rStyle w:val="StyleUnderline"/>
        </w:rPr>
        <w:t xml:space="preserve">It also </w:t>
      </w:r>
      <w:r w:rsidRPr="00250565">
        <w:rPr>
          <w:rStyle w:val="Emphasis"/>
        </w:rPr>
        <w:t>acceded</w:t>
      </w:r>
      <w:r w:rsidRPr="00250565">
        <w:rPr>
          <w:rStyle w:val="StyleUnderline"/>
        </w:rPr>
        <w:t xml:space="preserve"> to the </w:t>
      </w:r>
      <w:r w:rsidRPr="00114EE0">
        <w:rPr>
          <w:rStyle w:val="StyleUnderline"/>
          <w:highlight w:val="cyan"/>
        </w:rPr>
        <w:t>W</w:t>
      </w:r>
      <w:r w:rsidRPr="00250565">
        <w:rPr>
          <w:rStyle w:val="StyleUnderline"/>
        </w:rPr>
        <w:t xml:space="preserve">orld </w:t>
      </w:r>
      <w:r w:rsidRPr="00114EE0">
        <w:rPr>
          <w:rStyle w:val="StyleUnderline"/>
          <w:highlight w:val="cyan"/>
        </w:rPr>
        <w:t>T</w:t>
      </w:r>
      <w:r w:rsidRPr="00250565">
        <w:rPr>
          <w:rStyle w:val="StyleUnderline"/>
        </w:rPr>
        <w:t xml:space="preserve">rade </w:t>
      </w:r>
      <w:r w:rsidRPr="00114EE0">
        <w:rPr>
          <w:rStyle w:val="StyleUnderline"/>
          <w:highlight w:val="cyan"/>
        </w:rPr>
        <w:t>O</w:t>
      </w:r>
      <w:r w:rsidRPr="00250565">
        <w:rPr>
          <w:rStyle w:val="StyleUnderline"/>
        </w:rPr>
        <w:t>rganization</w:t>
      </w:r>
      <w:r w:rsidRPr="00250565">
        <w:rPr>
          <w:sz w:val="12"/>
        </w:rPr>
        <w:t xml:space="preserve"> in 2012 – after 19 years of talks – </w:t>
      </w:r>
      <w:r w:rsidRPr="00114EE0">
        <w:rPr>
          <w:rStyle w:val="StyleUnderline"/>
          <w:highlight w:val="cyan"/>
        </w:rPr>
        <w:t>and</w:t>
      </w:r>
      <w:r w:rsidRPr="00250565">
        <w:rPr>
          <w:rStyle w:val="StyleUnderline"/>
        </w:rPr>
        <w:t xml:space="preserve"> </w:t>
      </w:r>
      <w:r w:rsidRPr="00114EE0">
        <w:rPr>
          <w:rStyle w:val="StyleUnderline"/>
          <w:highlight w:val="cyan"/>
        </w:rPr>
        <w:t>continues to be a member of the</w:t>
      </w:r>
      <w:r w:rsidRPr="00250565">
        <w:rPr>
          <w:rStyle w:val="StyleUnderline"/>
        </w:rPr>
        <w:t xml:space="preserve"> </w:t>
      </w:r>
      <w:r w:rsidRPr="00114EE0">
        <w:rPr>
          <w:rStyle w:val="StyleUnderline"/>
          <w:highlight w:val="cyan"/>
        </w:rPr>
        <w:t>E</w:t>
      </w:r>
      <w:r w:rsidRPr="00250565">
        <w:rPr>
          <w:rStyle w:val="StyleUnderline"/>
        </w:rPr>
        <w:t xml:space="preserve">uropean </w:t>
      </w:r>
      <w:r w:rsidRPr="00114EE0">
        <w:rPr>
          <w:rStyle w:val="StyleUnderline"/>
          <w:highlight w:val="cyan"/>
        </w:rPr>
        <w:t>C</w:t>
      </w:r>
      <w:r w:rsidRPr="00250565">
        <w:rPr>
          <w:rStyle w:val="StyleUnderline"/>
        </w:rPr>
        <w:t xml:space="preserve">ourt of </w:t>
      </w:r>
      <w:r w:rsidRPr="00114EE0">
        <w:rPr>
          <w:rStyle w:val="StyleUnderline"/>
          <w:highlight w:val="cyan"/>
        </w:rPr>
        <w:t>H</w:t>
      </w:r>
      <w:r w:rsidRPr="00250565">
        <w:rPr>
          <w:rStyle w:val="StyleUnderline"/>
        </w:rPr>
        <w:t xml:space="preserve">uman </w:t>
      </w:r>
      <w:r w:rsidRPr="00114EE0">
        <w:rPr>
          <w:rStyle w:val="StyleUnderline"/>
          <w:highlight w:val="cyan"/>
        </w:rPr>
        <w:t>R</w:t>
      </w:r>
      <w:r w:rsidRPr="00250565">
        <w:rPr>
          <w:rStyle w:val="StyleUnderline"/>
        </w:rPr>
        <w:t>ights.</w:t>
      </w:r>
      <w:r w:rsidRPr="00250565">
        <w:rPr>
          <w:sz w:val="12"/>
        </w:rPr>
        <w:t xml:space="preserve"> </w:t>
      </w:r>
      <w:r w:rsidRPr="00250565">
        <w:rPr>
          <w:rStyle w:val="StyleUnderline"/>
        </w:rPr>
        <w:t xml:space="preserve">The </w:t>
      </w:r>
      <w:r w:rsidRPr="00114EE0">
        <w:rPr>
          <w:rStyle w:val="Emphasis"/>
          <w:highlight w:val="cyan"/>
        </w:rPr>
        <w:t>liberal goals</w:t>
      </w:r>
      <w:r w:rsidRPr="00250565">
        <w:rPr>
          <w:rStyle w:val="StyleUnderline"/>
        </w:rPr>
        <w:t xml:space="preserve"> and </w:t>
      </w:r>
      <w:r w:rsidRPr="00250565">
        <w:rPr>
          <w:rStyle w:val="Emphasis"/>
        </w:rPr>
        <w:t>supranational methods</w:t>
      </w:r>
      <w:r w:rsidRPr="00250565">
        <w:rPr>
          <w:rStyle w:val="StyleUnderline"/>
        </w:rPr>
        <w:t xml:space="preserve"> of these institutions </w:t>
      </w:r>
      <w:r w:rsidRPr="00114EE0">
        <w:rPr>
          <w:rStyle w:val="Emphasis"/>
          <w:highlight w:val="cyan"/>
        </w:rPr>
        <w:t>hardly fit</w:t>
      </w:r>
      <w:r w:rsidRPr="00114EE0">
        <w:rPr>
          <w:rStyle w:val="StyleUnderline"/>
          <w:highlight w:val="cyan"/>
        </w:rPr>
        <w:t xml:space="preserve"> with a </w:t>
      </w:r>
      <w:r w:rsidRPr="00114EE0">
        <w:rPr>
          <w:rStyle w:val="Emphasis"/>
          <w:highlight w:val="cyan"/>
        </w:rPr>
        <w:t>revisionist</w:t>
      </w:r>
      <w:r w:rsidRPr="00250565">
        <w:rPr>
          <w:rStyle w:val="Emphasis"/>
        </w:rPr>
        <w:t xml:space="preserve"> imperial </w:t>
      </w:r>
      <w:r w:rsidRPr="00114EE0">
        <w:rPr>
          <w:rStyle w:val="Emphasis"/>
          <w:highlight w:val="cyan"/>
        </w:rPr>
        <w:t>agenda.</w:t>
      </w:r>
      <w:r w:rsidRPr="00250565">
        <w:rPr>
          <w:b/>
          <w:iCs/>
          <w:sz w:val="12"/>
          <w:bdr w:val="single" w:sz="8" w:space="0" w:color="auto"/>
        </w:rPr>
        <w:t xml:space="preserve"> </w:t>
      </w:r>
      <w:r w:rsidRPr="00250565">
        <w:rPr>
          <w:sz w:val="12"/>
        </w:rPr>
        <w:t xml:space="preserve">Third, </w:t>
      </w:r>
      <w:r w:rsidRPr="00250565">
        <w:rPr>
          <w:rStyle w:val="StyleUnderline"/>
        </w:rPr>
        <w:t xml:space="preserve">Moscow’s </w:t>
      </w:r>
      <w:proofErr w:type="spellStart"/>
      <w:r w:rsidRPr="00250565">
        <w:rPr>
          <w:rStyle w:val="StyleUnderline"/>
        </w:rPr>
        <w:t>behaviour</w:t>
      </w:r>
      <w:proofErr w:type="spellEnd"/>
      <w:r w:rsidRPr="00250565">
        <w:rPr>
          <w:rStyle w:val="StyleUnderline"/>
        </w:rPr>
        <w:t xml:space="preserve"> is much more in line with that of an </w:t>
      </w:r>
      <w:r w:rsidRPr="00250565">
        <w:rPr>
          <w:rStyle w:val="Emphasis"/>
        </w:rPr>
        <w:t>ordinary great power</w:t>
      </w:r>
      <w:r w:rsidRPr="00250565">
        <w:rPr>
          <w:rStyle w:val="StyleUnderline"/>
        </w:rPr>
        <w:t xml:space="preserve"> than the ‘</w:t>
      </w:r>
      <w:r w:rsidRPr="00250565">
        <w:rPr>
          <w:rStyle w:val="Emphasis"/>
        </w:rPr>
        <w:t>revanchist Russia</w:t>
      </w:r>
      <w:r w:rsidRPr="00250565">
        <w:rPr>
          <w:rStyle w:val="StyleUnderline"/>
        </w:rPr>
        <w:t xml:space="preserve">’ </w:t>
      </w:r>
      <w:r w:rsidRPr="00250565">
        <w:rPr>
          <w:rStyle w:val="Emphasis"/>
        </w:rPr>
        <w:t>perspective</w:t>
      </w:r>
      <w:r w:rsidRPr="00250565">
        <w:rPr>
          <w:rStyle w:val="StyleUnderline"/>
        </w:rPr>
        <w:t xml:space="preserve"> makes it out to be</w:t>
      </w:r>
      <w:r w:rsidRPr="00250565">
        <w:rPr>
          <w:sz w:val="12"/>
        </w:rPr>
        <w:t xml:space="preserve">. For one thing, </w:t>
      </w:r>
      <w:r w:rsidRPr="00250565">
        <w:rPr>
          <w:rStyle w:val="StyleUnderline"/>
        </w:rPr>
        <w:t xml:space="preserve">Russia is by no </w:t>
      </w:r>
      <w:r w:rsidRPr="00250565">
        <w:rPr>
          <w:rStyle w:val="Emphasis"/>
        </w:rPr>
        <w:t>means unique</w:t>
      </w:r>
      <w:r w:rsidRPr="00250565">
        <w:rPr>
          <w:rStyle w:val="StyleUnderline"/>
        </w:rPr>
        <w:t xml:space="preserve"> in its quest to establish a zone of influence in its near </w:t>
      </w:r>
      <w:proofErr w:type="spellStart"/>
      <w:r w:rsidRPr="00250565">
        <w:rPr>
          <w:rStyle w:val="StyleUnderline"/>
        </w:rPr>
        <w:t>neighbourhood</w:t>
      </w:r>
      <w:proofErr w:type="spellEnd"/>
      <w:r w:rsidRPr="00250565">
        <w:rPr>
          <w:sz w:val="12"/>
        </w:rPr>
        <w:t>. As Carpenter (2017Carpenter, T. G. (2017, January 19). The simple reason Russia and America keep inching towards crisis. National Interest (online). Retrieved from http://nationalinterest.org/blog/the-skeptics/the-simple-reason-russia-america-keep-inching-towards-crisis-19117 [Google Scholar</w:t>
      </w:r>
      <w:proofErr w:type="gramStart"/>
      <w:r w:rsidRPr="00250565">
        <w:rPr>
          <w:sz w:val="12"/>
        </w:rPr>
        <w:t>] ,</w:t>
      </w:r>
      <w:proofErr w:type="gramEnd"/>
      <w:r w:rsidRPr="00250565">
        <w:rPr>
          <w:sz w:val="12"/>
        </w:rPr>
        <w:t xml:space="preserve"> January 19) points out, </w:t>
      </w:r>
      <w:r w:rsidRPr="00250565">
        <w:rPr>
          <w:rStyle w:val="StyleUnderline"/>
        </w:rPr>
        <w:t xml:space="preserve">Russia is </w:t>
      </w:r>
      <w:r w:rsidRPr="00250565">
        <w:rPr>
          <w:rStyle w:val="Emphasis"/>
        </w:rPr>
        <w:t>hardly</w:t>
      </w:r>
      <w:r w:rsidRPr="00250565">
        <w:rPr>
          <w:rStyle w:val="StyleUnderline"/>
        </w:rPr>
        <w:t xml:space="preserve"> the </w:t>
      </w:r>
      <w:r w:rsidRPr="00250565">
        <w:rPr>
          <w:rStyle w:val="Emphasis"/>
        </w:rPr>
        <w:t>only country</w:t>
      </w:r>
      <w:r w:rsidRPr="00250565">
        <w:rPr>
          <w:rStyle w:val="StyleUnderline"/>
        </w:rPr>
        <w:t xml:space="preserve"> to regard the [</w:t>
      </w:r>
      <w:r w:rsidRPr="00250565">
        <w:rPr>
          <w:rStyle w:val="Emphasis"/>
        </w:rPr>
        <w:t>sphere of influence</w:t>
      </w:r>
      <w:r w:rsidRPr="00250565">
        <w:rPr>
          <w:rStyle w:val="StyleUnderline"/>
        </w:rPr>
        <w:t xml:space="preserve">] </w:t>
      </w:r>
      <w:r w:rsidRPr="00250565">
        <w:rPr>
          <w:rStyle w:val="Emphasis"/>
        </w:rPr>
        <w:t>concept</w:t>
      </w:r>
      <w:r w:rsidRPr="00250565">
        <w:rPr>
          <w:rStyle w:val="StyleUnderline"/>
        </w:rPr>
        <w:t xml:space="preserve"> as important for its security. Or do U.S. officials believe that </w:t>
      </w:r>
      <w:r w:rsidRPr="00250565">
        <w:rPr>
          <w:rStyle w:val="Emphasis"/>
        </w:rPr>
        <w:t>Chinese actions</w:t>
      </w:r>
      <w:r w:rsidRPr="00250565">
        <w:rPr>
          <w:rStyle w:val="StyleUnderline"/>
        </w:rPr>
        <w:t xml:space="preserve"> in the </w:t>
      </w:r>
      <w:r w:rsidRPr="00250565">
        <w:rPr>
          <w:rStyle w:val="Emphasis"/>
        </w:rPr>
        <w:t>South China Sea</w:t>
      </w:r>
      <w:r w:rsidRPr="00250565">
        <w:rPr>
          <w:rStyle w:val="StyleUnderline"/>
        </w:rPr>
        <w:t xml:space="preserve">, </w:t>
      </w:r>
      <w:r w:rsidRPr="00250565">
        <w:rPr>
          <w:rStyle w:val="Emphasis"/>
        </w:rPr>
        <w:t>Turkey’s</w:t>
      </w:r>
      <w:r w:rsidRPr="00250565">
        <w:rPr>
          <w:rStyle w:val="StyleUnderline"/>
        </w:rPr>
        <w:t xml:space="preserve"> policies towards </w:t>
      </w:r>
      <w:r w:rsidRPr="00250565">
        <w:rPr>
          <w:rStyle w:val="Emphasis"/>
        </w:rPr>
        <w:t>Iraq and Syria,</w:t>
      </w:r>
      <w:r w:rsidRPr="00250565">
        <w:rPr>
          <w:rStyle w:val="StyleUnderline"/>
        </w:rPr>
        <w:t xml:space="preserve"> </w:t>
      </w:r>
      <w:r w:rsidRPr="00250565">
        <w:rPr>
          <w:rStyle w:val="Emphasis"/>
        </w:rPr>
        <w:t>and Saudi Arabia’s</w:t>
      </w:r>
      <w:r w:rsidRPr="00250565">
        <w:rPr>
          <w:rStyle w:val="StyleUnderline"/>
        </w:rPr>
        <w:t xml:space="preserve"> actions in Bahrain and Yemen do not involve </w:t>
      </w:r>
      <w:r w:rsidRPr="00250565">
        <w:rPr>
          <w:rStyle w:val="Emphasis"/>
        </w:rPr>
        <w:t>such a consideration?</w:t>
      </w:r>
      <w:r w:rsidRPr="00250565">
        <w:rPr>
          <w:b/>
          <w:iCs/>
          <w:u w:val="single"/>
          <w:bdr w:val="single" w:sz="8" w:space="0" w:color="auto"/>
        </w:rPr>
        <w:t xml:space="preserve"> </w:t>
      </w:r>
      <w:r w:rsidRPr="00250565">
        <w:rPr>
          <w:sz w:val="12"/>
        </w:rPr>
        <w:t xml:space="preserve">For another, </w:t>
      </w:r>
      <w:r w:rsidRPr="00114EE0">
        <w:rPr>
          <w:rStyle w:val="StyleUnderline"/>
          <w:highlight w:val="cyan"/>
        </w:rPr>
        <w:t>interference in</w:t>
      </w:r>
      <w:r w:rsidRPr="00250565">
        <w:rPr>
          <w:rStyle w:val="StyleUnderline"/>
        </w:rPr>
        <w:t xml:space="preserve"> the </w:t>
      </w:r>
      <w:r w:rsidRPr="00114EE0">
        <w:rPr>
          <w:rStyle w:val="Emphasis"/>
          <w:highlight w:val="cyan"/>
        </w:rPr>
        <w:t>domestic affairs of other states</w:t>
      </w:r>
      <w:r w:rsidRPr="00114EE0">
        <w:rPr>
          <w:rStyle w:val="StyleUnderline"/>
          <w:highlight w:val="cyan"/>
        </w:rPr>
        <w:t xml:space="preserve"> is</w:t>
      </w:r>
      <w:r w:rsidRPr="00250565">
        <w:rPr>
          <w:rStyle w:val="StyleUnderline"/>
        </w:rPr>
        <w:t xml:space="preserve"> something of </w:t>
      </w:r>
      <w:r w:rsidRPr="00114EE0">
        <w:rPr>
          <w:rStyle w:val="StyleUnderline"/>
          <w:highlight w:val="cyan"/>
        </w:rPr>
        <w:t>a</w:t>
      </w:r>
      <w:r w:rsidRPr="00250565">
        <w:rPr>
          <w:rStyle w:val="StyleUnderline"/>
        </w:rPr>
        <w:t xml:space="preserve"> </w:t>
      </w:r>
      <w:r w:rsidRPr="00114EE0">
        <w:rPr>
          <w:rStyle w:val="Emphasis"/>
          <w:highlight w:val="cyan"/>
        </w:rPr>
        <w:t>habit</w:t>
      </w:r>
      <w:r w:rsidRPr="00114EE0">
        <w:rPr>
          <w:rStyle w:val="StyleUnderline"/>
          <w:highlight w:val="cyan"/>
        </w:rPr>
        <w:t xml:space="preserve"> for great powers</w:t>
      </w:r>
      <w:r w:rsidRPr="00250565">
        <w:rPr>
          <w:sz w:val="12"/>
        </w:rPr>
        <w:t xml:space="preserve">. Whether they are </w:t>
      </w:r>
      <w:proofErr w:type="gramStart"/>
      <w:r w:rsidRPr="00250565">
        <w:rPr>
          <w:sz w:val="12"/>
        </w:rPr>
        <w:t>democratic</w:t>
      </w:r>
      <w:proofErr w:type="gramEnd"/>
      <w:r w:rsidRPr="00250565">
        <w:rPr>
          <w:sz w:val="12"/>
        </w:rPr>
        <w:t xml:space="preserve"> or authoritarian does not seem to make a difference in this regard. </w:t>
      </w:r>
      <w:r w:rsidRPr="00114EE0">
        <w:rPr>
          <w:rStyle w:val="StyleUnderline"/>
          <w:highlight w:val="cyan"/>
        </w:rPr>
        <w:t>The U</w:t>
      </w:r>
      <w:r w:rsidRPr="00250565">
        <w:rPr>
          <w:rStyle w:val="StyleUnderline"/>
        </w:rPr>
        <w:t xml:space="preserve">nited </w:t>
      </w:r>
      <w:r w:rsidRPr="00114EE0">
        <w:rPr>
          <w:rStyle w:val="StyleUnderline"/>
          <w:highlight w:val="cyan"/>
        </w:rPr>
        <w:t>S</w:t>
      </w:r>
      <w:r w:rsidRPr="00250565">
        <w:rPr>
          <w:rStyle w:val="StyleUnderline"/>
        </w:rPr>
        <w:t xml:space="preserve">tates, for example, </w:t>
      </w:r>
      <w:r w:rsidRPr="00114EE0">
        <w:rPr>
          <w:rStyle w:val="StyleUnderline"/>
          <w:highlight w:val="cyan"/>
        </w:rPr>
        <w:t xml:space="preserve">has a </w:t>
      </w:r>
      <w:r w:rsidRPr="00114EE0">
        <w:rPr>
          <w:rStyle w:val="Emphasis"/>
          <w:highlight w:val="cyan"/>
        </w:rPr>
        <w:t>long track record</w:t>
      </w:r>
      <w:r w:rsidRPr="00114EE0">
        <w:rPr>
          <w:rStyle w:val="StyleUnderline"/>
          <w:highlight w:val="cyan"/>
        </w:rPr>
        <w:t xml:space="preserve"> of</w:t>
      </w:r>
      <w:r w:rsidRPr="00250565">
        <w:rPr>
          <w:rStyle w:val="StyleUnderline"/>
        </w:rPr>
        <w:t xml:space="preserve"> </w:t>
      </w:r>
      <w:r w:rsidRPr="00114EE0">
        <w:rPr>
          <w:rStyle w:val="StyleUnderline"/>
          <w:highlight w:val="cyan"/>
        </w:rPr>
        <w:t>meddling</w:t>
      </w:r>
      <w:r w:rsidRPr="00250565">
        <w:rPr>
          <w:rStyle w:val="StyleUnderline"/>
        </w:rPr>
        <w:t xml:space="preserve"> in the internal affairs and electoral processes of other countries</w:t>
      </w:r>
      <w:r w:rsidRPr="00250565">
        <w:rPr>
          <w:sz w:val="12"/>
        </w:rPr>
        <w:t xml:space="preserve"> (Levin, 2016Levin, D. H. (2016). When the great power gets a vote: The effects of great power electoral interventions on election results. International Studies Quarterly, 60(2), 189–202. </w:t>
      </w:r>
      <w:proofErr w:type="spellStart"/>
      <w:r w:rsidRPr="00250565">
        <w:rPr>
          <w:sz w:val="12"/>
        </w:rPr>
        <w:t>doi</w:t>
      </w:r>
      <w:proofErr w:type="spellEnd"/>
      <w:r w:rsidRPr="00250565">
        <w:rPr>
          <w:sz w:val="12"/>
        </w:rPr>
        <w:t>: 10.1093/</w:t>
      </w:r>
      <w:proofErr w:type="spellStart"/>
      <w:r w:rsidRPr="00250565">
        <w:rPr>
          <w:sz w:val="12"/>
        </w:rPr>
        <w:t>isq</w:t>
      </w:r>
      <w:proofErr w:type="spellEnd"/>
      <w:r w:rsidRPr="00250565">
        <w:rPr>
          <w:sz w:val="12"/>
        </w:rPr>
        <w:t>/sqv</w:t>
      </w:r>
      <w:proofErr w:type="gramStart"/>
      <w:r w:rsidRPr="00250565">
        <w:rPr>
          <w:sz w:val="12"/>
        </w:rPr>
        <w:t>016 )</w:t>
      </w:r>
      <w:proofErr w:type="gramEnd"/>
      <w:r w:rsidRPr="00250565">
        <w:rPr>
          <w:sz w:val="12"/>
        </w:rPr>
        <w:t xml:space="preserve">. It is therefore unlikely that a more democratic Russia will substantially change its key foreign policy objectives and activities. Furthermore, </w:t>
      </w:r>
      <w:r w:rsidRPr="00250565">
        <w:rPr>
          <w:rStyle w:val="StyleUnderline"/>
        </w:rPr>
        <w:t xml:space="preserve">the </w:t>
      </w:r>
      <w:r w:rsidRPr="00114EE0">
        <w:rPr>
          <w:rStyle w:val="StyleUnderline"/>
          <w:highlight w:val="cyan"/>
        </w:rPr>
        <w:t>discrediting</w:t>
      </w:r>
      <w:r w:rsidRPr="00250565">
        <w:rPr>
          <w:rStyle w:val="StyleUnderline"/>
        </w:rPr>
        <w:t xml:space="preserve"> of </w:t>
      </w:r>
      <w:r w:rsidRPr="00114EE0">
        <w:rPr>
          <w:rStyle w:val="StyleUnderline"/>
          <w:highlight w:val="cyan"/>
        </w:rPr>
        <w:t xml:space="preserve">Russian concerns over </w:t>
      </w:r>
      <w:r w:rsidRPr="00114EE0">
        <w:rPr>
          <w:rStyle w:val="Emphasis"/>
          <w:highlight w:val="cyan"/>
        </w:rPr>
        <w:t>NATO enlargement</w:t>
      </w:r>
      <w:r w:rsidRPr="00250565">
        <w:rPr>
          <w:rStyle w:val="StyleUnderline"/>
        </w:rPr>
        <w:t xml:space="preserve"> as an ‘imagined’ threat, rather than a ‘real’ one, </w:t>
      </w:r>
      <w:r w:rsidRPr="00114EE0">
        <w:rPr>
          <w:rStyle w:val="Emphasis"/>
          <w:highlight w:val="cyan"/>
        </w:rPr>
        <w:t>misses the mark</w:t>
      </w:r>
      <w:r w:rsidRPr="00250565">
        <w:rPr>
          <w:sz w:val="12"/>
        </w:rPr>
        <w:t xml:space="preserve">. Any international relations scholar worth their salt knows that uncertainty about others’ intentions is central to security dilemma dynamics. Thus, </w:t>
      </w:r>
      <w:r w:rsidRPr="00114EE0">
        <w:rPr>
          <w:rStyle w:val="StyleUnderline"/>
          <w:highlight w:val="cyan"/>
        </w:rPr>
        <w:t xml:space="preserve">Moscow’s fears should not be </w:t>
      </w:r>
      <w:r w:rsidRPr="00114EE0">
        <w:rPr>
          <w:rStyle w:val="Emphasis"/>
          <w:highlight w:val="cyan"/>
        </w:rPr>
        <w:t>brushed aside</w:t>
      </w:r>
      <w:r w:rsidRPr="00250565">
        <w:rPr>
          <w:rStyle w:val="StyleUnderline"/>
        </w:rPr>
        <w:t xml:space="preserve"> </w:t>
      </w:r>
      <w:r w:rsidRPr="00114EE0">
        <w:rPr>
          <w:rStyle w:val="StyleUnderline"/>
          <w:highlight w:val="cyan"/>
        </w:rPr>
        <w:t>as</w:t>
      </w:r>
      <w:r w:rsidRPr="00250565">
        <w:rPr>
          <w:rStyle w:val="StyleUnderline"/>
        </w:rPr>
        <w:t xml:space="preserve"> idiosyncratic </w:t>
      </w:r>
      <w:r w:rsidRPr="00250565">
        <w:rPr>
          <w:rStyle w:val="Emphasis"/>
        </w:rPr>
        <w:t xml:space="preserve">Russian </w:t>
      </w:r>
      <w:r w:rsidRPr="00114EE0">
        <w:rPr>
          <w:rStyle w:val="Emphasis"/>
          <w:highlight w:val="cyan"/>
        </w:rPr>
        <w:t>paranoia</w:t>
      </w:r>
      <w:r w:rsidRPr="00250565">
        <w:rPr>
          <w:rStyle w:val="StyleUnderline"/>
        </w:rPr>
        <w:t>.</w:t>
      </w:r>
      <w:r w:rsidRPr="00250565">
        <w:rPr>
          <w:sz w:val="12"/>
        </w:rPr>
        <w:t xml:space="preserve"> In conclusion, it seems fair to say that </w:t>
      </w:r>
      <w:r w:rsidRPr="00250565">
        <w:rPr>
          <w:rStyle w:val="StyleUnderline"/>
        </w:rPr>
        <w:t xml:space="preserve">the ‘revanchist Russia’ perspective faces an </w:t>
      </w:r>
      <w:r w:rsidRPr="00250565">
        <w:rPr>
          <w:rStyle w:val="Emphasis"/>
        </w:rPr>
        <w:t>array</w:t>
      </w:r>
      <w:r w:rsidRPr="00250565">
        <w:rPr>
          <w:rStyle w:val="StyleUnderline"/>
        </w:rPr>
        <w:t xml:space="preserve"> of </w:t>
      </w:r>
      <w:r w:rsidRPr="00250565">
        <w:rPr>
          <w:rStyle w:val="Emphasis"/>
        </w:rPr>
        <w:t>explanatory challenges</w:t>
      </w:r>
      <w:r w:rsidRPr="00250565">
        <w:rPr>
          <w:rStyle w:val="StyleUnderline"/>
        </w:rPr>
        <w:t xml:space="preserve"> and </w:t>
      </w:r>
      <w:r w:rsidRPr="00250565">
        <w:rPr>
          <w:rStyle w:val="Emphasis"/>
        </w:rPr>
        <w:t>shortcomings</w:t>
      </w:r>
      <w:r w:rsidRPr="00250565">
        <w:rPr>
          <w:rStyle w:val="StyleUnderline"/>
        </w:rPr>
        <w:t>.</w:t>
      </w:r>
    </w:p>
    <w:p w14:paraId="5D860517" w14:textId="77777777" w:rsidR="00471DBE" w:rsidRPr="00250565" w:rsidRDefault="00471DBE" w:rsidP="00471DBE"/>
    <w:p w14:paraId="797E2D3A" w14:textId="77777777" w:rsidR="00471DBE" w:rsidRPr="00250565" w:rsidRDefault="00471DBE" w:rsidP="00471DBE">
      <w:pPr>
        <w:pStyle w:val="Heading4"/>
        <w:rPr>
          <w:rFonts w:cs="Arial"/>
        </w:rPr>
      </w:pPr>
      <w:r w:rsidRPr="00250565">
        <w:rPr>
          <w:rFonts w:cs="Arial"/>
        </w:rPr>
        <w:t xml:space="preserve">China </w:t>
      </w:r>
      <w:r w:rsidRPr="00250565">
        <w:rPr>
          <w:rFonts w:cs="Arial"/>
          <w:u w:val="single"/>
        </w:rPr>
        <w:t>isn’t revisionist</w:t>
      </w:r>
      <w:r w:rsidRPr="00250565">
        <w:rPr>
          <w:rFonts w:cs="Arial"/>
        </w:rPr>
        <w:t xml:space="preserve">. </w:t>
      </w:r>
    </w:p>
    <w:p w14:paraId="7899FD28" w14:textId="77777777" w:rsidR="00471DBE" w:rsidRPr="00250565" w:rsidRDefault="00471DBE" w:rsidP="00471DBE">
      <w:r w:rsidRPr="00250565">
        <w:rPr>
          <w:rStyle w:val="Style13ptBold"/>
        </w:rPr>
        <w:t>McKinney 19</w:t>
      </w:r>
      <w:r w:rsidRPr="00250565">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250565">
        <w:rPr>
          <w:i/>
          <w:iCs/>
        </w:rPr>
        <w:t>Journal of Indo-Pacific Affairs</w:t>
      </w:r>
      <w:r w:rsidRPr="00250565">
        <w:t>, pg. 75-76, https://www.airuniversity.af.edu/Portals/10/JIPA/journals/Volume-02_Issue-4/McKinney.pdf)</w:t>
      </w:r>
    </w:p>
    <w:p w14:paraId="4691E7BC" w14:textId="77777777" w:rsidR="00471DBE" w:rsidRPr="00250565" w:rsidRDefault="00471DBE" w:rsidP="00471DBE">
      <w:r w:rsidRPr="00250565">
        <w:t xml:space="preserve">In the abstract, such claims are alarming—in context, and in balance, rather humdrum. In fact, </w:t>
      </w:r>
      <w:r w:rsidRPr="00114EE0">
        <w:rPr>
          <w:rStyle w:val="StyleUnderline"/>
          <w:highlight w:val="cyan"/>
        </w:rPr>
        <w:t xml:space="preserve">the </w:t>
      </w:r>
      <w:r w:rsidRPr="00114EE0">
        <w:rPr>
          <w:rStyle w:val="Emphasis"/>
          <w:highlight w:val="cyan"/>
        </w:rPr>
        <w:t>ev</w:t>
      </w:r>
      <w:r w:rsidRPr="00250565">
        <w:rPr>
          <w:rStyle w:val="Emphasis"/>
        </w:rPr>
        <w:t>idence</w:t>
      </w:r>
      <w:r w:rsidRPr="00114EE0">
        <w:rPr>
          <w:rStyle w:val="StyleUnderline"/>
          <w:highlight w:val="cyan"/>
        </w:rPr>
        <w:t xml:space="preserve"> of a</w:t>
      </w:r>
      <w:r w:rsidRPr="00250565">
        <w:t xml:space="preserve">ny </w:t>
      </w:r>
      <w:r w:rsidRPr="00114EE0">
        <w:rPr>
          <w:rStyle w:val="StyleUnderline"/>
          <w:highlight w:val="cyan"/>
        </w:rPr>
        <w:t>Chinese intention to</w:t>
      </w:r>
      <w:r w:rsidRPr="00250565">
        <w:t xml:space="preserve"> destroy, or even merely </w:t>
      </w:r>
      <w:r w:rsidRPr="00114EE0">
        <w:rPr>
          <w:rStyle w:val="Emphasis"/>
          <w:highlight w:val="cyan"/>
        </w:rPr>
        <w:t>undermine</w:t>
      </w:r>
      <w:r w:rsidRPr="00250565">
        <w:t xml:space="preserve"> and exploit, </w:t>
      </w:r>
      <w:r w:rsidRPr="00114EE0">
        <w:rPr>
          <w:rStyle w:val="StyleUnderline"/>
          <w:highlight w:val="cyan"/>
        </w:rPr>
        <w:t xml:space="preserve">the current order is </w:t>
      </w:r>
      <w:r w:rsidRPr="00114EE0">
        <w:rPr>
          <w:rStyle w:val="Emphasis"/>
          <w:highlight w:val="cyan"/>
        </w:rPr>
        <w:t>slight</w:t>
      </w:r>
      <w:r w:rsidRPr="00250565">
        <w:t xml:space="preserve">. </w:t>
      </w:r>
      <w:r w:rsidRPr="00250565">
        <w:rPr>
          <w:rStyle w:val="StyleUnderline"/>
        </w:rPr>
        <w:t xml:space="preserve">China </w:t>
      </w:r>
      <w:r w:rsidRPr="00250565">
        <w:rPr>
          <w:rStyle w:val="Emphasis"/>
        </w:rPr>
        <w:t>is</w:t>
      </w:r>
      <w:r w:rsidRPr="00250565">
        <w:t xml:space="preserve"> certainly </w:t>
      </w:r>
      <w:r w:rsidRPr="00250565">
        <w:rPr>
          <w:rStyle w:val="StyleUnderline"/>
        </w:rPr>
        <w:t>using its</w:t>
      </w:r>
      <w:r w:rsidRPr="00250565">
        <w:t xml:space="preserve"> growing </w:t>
      </w:r>
      <w:r w:rsidRPr="00250565">
        <w:rPr>
          <w:rStyle w:val="StyleUnderline"/>
        </w:rPr>
        <w:t xml:space="preserve">military power to </w:t>
      </w:r>
      <w:r w:rsidRPr="00250565">
        <w:rPr>
          <w:rStyle w:val="Emphasis"/>
        </w:rPr>
        <w:t>defend</w:t>
      </w:r>
      <w:r w:rsidRPr="00250565">
        <w:rPr>
          <w:rStyle w:val="StyleUnderline"/>
        </w:rPr>
        <w:t xml:space="preserve"> its </w:t>
      </w:r>
      <w:r w:rsidRPr="00114EE0">
        <w:rPr>
          <w:rStyle w:val="Emphasis"/>
          <w:highlight w:val="cyan"/>
        </w:rPr>
        <w:t>claims in the SCS</w:t>
      </w:r>
      <w:r w:rsidRPr="00250565">
        <w:t xml:space="preserve"> and even—on occasion— to coerce its neighbors. </w:t>
      </w:r>
      <w:r w:rsidRPr="00250565">
        <w:rPr>
          <w:rStyle w:val="StyleUnderline"/>
        </w:rPr>
        <w:t xml:space="preserve">It uses </w:t>
      </w:r>
      <w:r w:rsidRPr="00114EE0">
        <w:rPr>
          <w:rStyle w:val="Emphasis"/>
          <w:highlight w:val="cyan"/>
        </w:rPr>
        <w:t>protectionist</w:t>
      </w:r>
      <w:r w:rsidRPr="00250565">
        <w:t xml:space="preserve"> economic </w:t>
      </w:r>
      <w:r w:rsidRPr="00114EE0">
        <w:rPr>
          <w:rStyle w:val="Emphasis"/>
          <w:highlight w:val="cyan"/>
        </w:rPr>
        <w:t>policies</w:t>
      </w:r>
      <w:r w:rsidRPr="00250565">
        <w:t xml:space="preserve"> to boost the prospects of Chinese companies and reduce competition. </w:t>
      </w:r>
      <w:r w:rsidRPr="00250565">
        <w:rPr>
          <w:rStyle w:val="StyleUnderline"/>
        </w:rPr>
        <w:t xml:space="preserve">It employs </w:t>
      </w:r>
      <w:r w:rsidRPr="00114EE0">
        <w:rPr>
          <w:rStyle w:val="Emphasis"/>
          <w:highlight w:val="cyan"/>
        </w:rPr>
        <w:t>economic statecraft</w:t>
      </w:r>
      <w:r w:rsidRPr="00250565">
        <w:t xml:space="preserve"> to serve its interests abroad. And it certainly is opposed to America’s policy of global democracy promotion. </w:t>
      </w:r>
      <w:r w:rsidRPr="00250565">
        <w:rPr>
          <w:rStyle w:val="StyleUnderline"/>
        </w:rPr>
        <w:t xml:space="preserve">However, </w:t>
      </w:r>
      <w:r w:rsidRPr="00114EE0">
        <w:rPr>
          <w:rStyle w:val="Emphasis"/>
          <w:highlight w:val="cyan"/>
        </w:rPr>
        <w:t>none</w:t>
      </w:r>
      <w:r w:rsidRPr="00250565">
        <w:rPr>
          <w:rStyle w:val="StyleUnderline"/>
        </w:rPr>
        <w:t xml:space="preserve"> of these positions </w:t>
      </w:r>
      <w:r w:rsidRPr="00114EE0">
        <w:rPr>
          <w:rStyle w:val="Emphasis"/>
          <w:highlight w:val="cyan"/>
        </w:rPr>
        <w:t>fundamentally challenge the existing order</w:t>
      </w:r>
      <w:r w:rsidRPr="00250565">
        <w:rPr>
          <w:rStyle w:val="StyleUnderline"/>
        </w:rPr>
        <w:t xml:space="preserve">, </w:t>
      </w:r>
      <w:r w:rsidRPr="00250565">
        <w:rPr>
          <w:rStyle w:val="Emphasis"/>
        </w:rPr>
        <w:t>none</w:t>
      </w:r>
      <w:r w:rsidRPr="00250565">
        <w:rPr>
          <w:rStyle w:val="StyleUnderline"/>
        </w:rPr>
        <w:t xml:space="preserve"> of them </w:t>
      </w:r>
      <w:r w:rsidRPr="00250565">
        <w:rPr>
          <w:rStyle w:val="Emphasis"/>
        </w:rPr>
        <w:t>radically depart</w:t>
      </w:r>
      <w:r w:rsidRPr="00250565">
        <w:rPr>
          <w:rStyle w:val="StyleUnderline"/>
        </w:rPr>
        <w:t xml:space="preserve"> from America’s </w:t>
      </w:r>
      <w:r w:rsidRPr="00250565">
        <w:rPr>
          <w:rStyle w:val="Emphasis"/>
        </w:rPr>
        <w:t>own actions</w:t>
      </w:r>
      <w:r w:rsidRPr="00250565">
        <w:rPr>
          <w:rStyle w:val="StyleUnderline"/>
        </w:rPr>
        <w:t xml:space="preserve"> when it was a </w:t>
      </w:r>
      <w:r w:rsidRPr="00250565">
        <w:rPr>
          <w:rStyle w:val="Emphasis"/>
        </w:rPr>
        <w:t>rising power</w:t>
      </w:r>
      <w:r w:rsidRPr="00250565">
        <w:t xml:space="preserve"> in the nineteenth century, </w:t>
      </w:r>
      <w:r w:rsidRPr="00250565">
        <w:rPr>
          <w:rStyle w:val="StyleUnderline"/>
        </w:rPr>
        <w:t xml:space="preserve">and </w:t>
      </w:r>
      <w:r w:rsidRPr="00114EE0">
        <w:rPr>
          <w:rStyle w:val="StyleUnderline"/>
          <w:highlight w:val="cyan"/>
        </w:rPr>
        <w:t>none of them</w:t>
      </w:r>
      <w:r w:rsidRPr="00250565">
        <w:rPr>
          <w:rStyle w:val="StyleUnderline"/>
        </w:rPr>
        <w:t xml:space="preserve"> </w:t>
      </w:r>
      <w:r w:rsidRPr="00250565">
        <w:rPr>
          <w:rStyle w:val="Emphasis"/>
        </w:rPr>
        <w:t xml:space="preserve">obviously </w:t>
      </w:r>
      <w:r w:rsidRPr="00114EE0">
        <w:rPr>
          <w:rStyle w:val="Emphasis"/>
          <w:highlight w:val="cyan"/>
        </w:rPr>
        <w:t>surpass</w:t>
      </w:r>
      <w:r w:rsidRPr="00114EE0">
        <w:rPr>
          <w:rStyle w:val="StyleUnderline"/>
          <w:highlight w:val="cyan"/>
        </w:rPr>
        <w:t xml:space="preserve"> America’s </w:t>
      </w:r>
      <w:r w:rsidRPr="00114EE0">
        <w:rPr>
          <w:rStyle w:val="Emphasis"/>
          <w:highlight w:val="cyan"/>
        </w:rPr>
        <w:t xml:space="preserve">own </w:t>
      </w:r>
      <w:r w:rsidRPr="00250565">
        <w:rPr>
          <w:rStyle w:val="Emphasis"/>
        </w:rPr>
        <w:t xml:space="preserve">contemporary </w:t>
      </w:r>
      <w:r w:rsidRPr="00114EE0">
        <w:rPr>
          <w:rStyle w:val="Emphasis"/>
          <w:highlight w:val="cyan"/>
        </w:rPr>
        <w:t>record</w:t>
      </w:r>
      <w:r w:rsidRPr="00250565">
        <w:rPr>
          <w:rStyle w:val="StyleUnderline"/>
        </w:rPr>
        <w:t xml:space="preserve"> of </w:t>
      </w:r>
      <w:r w:rsidRPr="00250565">
        <w:rPr>
          <w:rStyle w:val="Emphasis"/>
        </w:rPr>
        <w:t>order subversion</w:t>
      </w:r>
      <w:r w:rsidRPr="00250565">
        <w:t>.</w:t>
      </w:r>
    </w:p>
    <w:p w14:paraId="6673E90B" w14:textId="77777777" w:rsidR="00471DBE" w:rsidRPr="00250565" w:rsidRDefault="00471DBE" w:rsidP="00471DBE">
      <w:r w:rsidRPr="00250565">
        <w:t xml:space="preserve">When </w:t>
      </w:r>
      <w:r w:rsidRPr="00114EE0">
        <w:rPr>
          <w:rStyle w:val="StyleUnderline"/>
          <w:highlight w:val="cyan"/>
        </w:rPr>
        <w:t xml:space="preserve">the </w:t>
      </w:r>
      <w:r w:rsidRPr="00114EE0">
        <w:rPr>
          <w:rStyle w:val="Emphasis"/>
          <w:highlight w:val="cyan"/>
        </w:rPr>
        <w:t>U</w:t>
      </w:r>
      <w:r w:rsidRPr="00250565">
        <w:t xml:space="preserve">nited </w:t>
      </w:r>
      <w:r w:rsidRPr="00114EE0">
        <w:rPr>
          <w:rStyle w:val="Emphasis"/>
          <w:highlight w:val="cyan"/>
        </w:rPr>
        <w:t>S</w:t>
      </w:r>
      <w:r w:rsidRPr="00250565">
        <w:t xml:space="preserve">tates was a rising power, it </w:t>
      </w:r>
      <w:r w:rsidRPr="00114EE0">
        <w:rPr>
          <w:rStyle w:val="StyleUnderline"/>
          <w:highlight w:val="cyan"/>
        </w:rPr>
        <w:t xml:space="preserve">took </w:t>
      </w:r>
      <w:r w:rsidRPr="00114EE0">
        <w:rPr>
          <w:rStyle w:val="Emphasis"/>
          <w:highlight w:val="cyan"/>
        </w:rPr>
        <w:t>half of Mexico</w:t>
      </w:r>
      <w:r w:rsidRPr="00250565">
        <w:t xml:space="preserve"> </w:t>
      </w:r>
      <w:r w:rsidRPr="00114EE0">
        <w:rPr>
          <w:rStyle w:val="StyleUnderline"/>
          <w:highlight w:val="cyan"/>
        </w:rPr>
        <w:t>and</w:t>
      </w:r>
      <w:r w:rsidRPr="00250565">
        <w:rPr>
          <w:rStyle w:val="StyleUnderline"/>
        </w:rPr>
        <w:t xml:space="preserve"> </w:t>
      </w:r>
      <w:r w:rsidRPr="00250565">
        <w:rPr>
          <w:rStyle w:val="Emphasis"/>
        </w:rPr>
        <w:t>considered taking the rest</w:t>
      </w:r>
      <w:r w:rsidRPr="00250565">
        <w:rPr>
          <w:rStyle w:val="StyleUnderline"/>
        </w:rPr>
        <w:t>,</w:t>
      </w:r>
      <w:r w:rsidRPr="00250565">
        <w:t xml:space="preserve"> </w:t>
      </w:r>
      <w:r w:rsidRPr="00250565">
        <w:rPr>
          <w:rStyle w:val="StyleUnderline"/>
        </w:rPr>
        <w:t xml:space="preserve">it </w:t>
      </w:r>
      <w:r w:rsidRPr="00114EE0">
        <w:rPr>
          <w:rStyle w:val="Emphasis"/>
          <w:highlight w:val="cyan"/>
        </w:rPr>
        <w:t>colonized</w:t>
      </w:r>
      <w:r w:rsidRPr="00114EE0">
        <w:rPr>
          <w:rStyle w:val="StyleUnderline"/>
          <w:highlight w:val="cyan"/>
        </w:rPr>
        <w:t xml:space="preserve"> the </w:t>
      </w:r>
      <w:r w:rsidRPr="00114EE0">
        <w:rPr>
          <w:rStyle w:val="Emphasis"/>
          <w:highlight w:val="cyan"/>
        </w:rPr>
        <w:t>Philippines</w:t>
      </w:r>
      <w:r w:rsidRPr="00250565">
        <w:rPr>
          <w:rStyle w:val="StyleUnderline"/>
        </w:rPr>
        <w:t xml:space="preserve"> </w:t>
      </w:r>
      <w:r w:rsidRPr="00114EE0">
        <w:rPr>
          <w:rStyle w:val="StyleUnderline"/>
          <w:highlight w:val="cyan"/>
        </w:rPr>
        <w:t xml:space="preserve">and </w:t>
      </w:r>
      <w:r w:rsidRPr="00114EE0">
        <w:rPr>
          <w:rStyle w:val="Emphasis"/>
          <w:highlight w:val="cyan"/>
        </w:rPr>
        <w:t>Hawaii</w:t>
      </w:r>
      <w:r w:rsidRPr="00250565">
        <w:t xml:space="preserve">, </w:t>
      </w:r>
      <w:r w:rsidRPr="00250565">
        <w:rPr>
          <w:rStyle w:val="StyleUnderline"/>
        </w:rPr>
        <w:t xml:space="preserve">and it </w:t>
      </w:r>
      <w:r w:rsidRPr="00250565">
        <w:rPr>
          <w:rStyle w:val="Emphasis"/>
        </w:rPr>
        <w:t>unilaterally seized</w:t>
      </w:r>
      <w:r w:rsidRPr="00250565">
        <w:rPr>
          <w:rStyle w:val="StyleUnderline"/>
        </w:rPr>
        <w:t xml:space="preserve"> the </w:t>
      </w:r>
      <w:r w:rsidRPr="00250565">
        <w:rPr>
          <w:rStyle w:val="Emphasis"/>
        </w:rPr>
        <w:t>maritime choke points of the Caribbean</w:t>
      </w:r>
      <w:r w:rsidRPr="00250565">
        <w:t xml:space="preserve"> (Puerto Rico and Cuba).21 </w:t>
      </w:r>
      <w:r w:rsidRPr="00250565">
        <w:rPr>
          <w:rStyle w:val="StyleUnderline"/>
        </w:rPr>
        <w:t>The U</w:t>
      </w:r>
      <w:r w:rsidRPr="00250565">
        <w:t xml:space="preserve">nited </w:t>
      </w:r>
      <w:r w:rsidRPr="00250565">
        <w:rPr>
          <w:rStyle w:val="StyleUnderline"/>
        </w:rPr>
        <w:t>S</w:t>
      </w:r>
      <w:r w:rsidRPr="00250565">
        <w:t xml:space="preserve">tates </w:t>
      </w:r>
      <w:r w:rsidRPr="00250565">
        <w:rPr>
          <w:rStyle w:val="StyleUnderline"/>
        </w:rPr>
        <w:t xml:space="preserve">used </w:t>
      </w:r>
      <w:r w:rsidRPr="00250565">
        <w:rPr>
          <w:rStyle w:val="Emphasis"/>
        </w:rPr>
        <w:t>tariffs</w:t>
      </w:r>
      <w:r w:rsidRPr="00250565">
        <w:t>—which by 1857 averaged 20 percent22 and by the end of the nineteenth century were “the highest import duties in the industrial world”23—</w:t>
      </w:r>
      <w:r w:rsidRPr="00250565">
        <w:rPr>
          <w:rStyle w:val="StyleUnderline"/>
        </w:rPr>
        <w:t xml:space="preserve">to </w:t>
      </w:r>
      <w:r w:rsidRPr="00250565">
        <w:rPr>
          <w:rStyle w:val="Emphasis"/>
        </w:rPr>
        <w:t>protect its industries</w:t>
      </w:r>
      <w:r w:rsidRPr="00250565">
        <w:t xml:space="preserve">. </w:t>
      </w:r>
      <w:r w:rsidRPr="00250565">
        <w:rPr>
          <w:rStyle w:val="StyleUnderline"/>
        </w:rPr>
        <w:t xml:space="preserve">It </w:t>
      </w:r>
      <w:r w:rsidRPr="00250565">
        <w:rPr>
          <w:rStyle w:val="Emphasis"/>
        </w:rPr>
        <w:t xml:space="preserve">stole intellectual </w:t>
      </w:r>
      <w:proofErr w:type="gramStart"/>
      <w:r w:rsidRPr="00250565">
        <w:rPr>
          <w:rStyle w:val="Emphasis"/>
        </w:rPr>
        <w:t>property</w:t>
      </w:r>
      <w:r w:rsidRPr="00250565">
        <w:t>,</w:t>
      </w:r>
      <w:proofErr w:type="gramEnd"/>
      <w:r w:rsidRPr="00250565">
        <w:t xml:space="preserve">24 </w:t>
      </w:r>
      <w:r w:rsidRPr="00250565">
        <w:rPr>
          <w:rStyle w:val="StyleUnderline"/>
        </w:rPr>
        <w:t>and</w:t>
      </w:r>
      <w:r w:rsidRPr="00250565">
        <w:t xml:space="preserve"> it </w:t>
      </w:r>
      <w:r w:rsidRPr="00250565">
        <w:rPr>
          <w:rStyle w:val="Emphasis"/>
        </w:rPr>
        <w:t>ideologically challenged</w:t>
      </w:r>
      <w:r w:rsidRPr="00250565">
        <w:rPr>
          <w:rStyle w:val="StyleUnderline"/>
        </w:rPr>
        <w:t xml:space="preserve"> the governments of the “Old World.”</w:t>
      </w:r>
      <w:r w:rsidRPr="00250565">
        <w:t xml:space="preserve"> Today, despite no longer being a rising power, </w:t>
      </w:r>
      <w:r w:rsidRPr="00250565">
        <w:rPr>
          <w:rStyle w:val="StyleUnderline"/>
        </w:rPr>
        <w:t>the U</w:t>
      </w:r>
      <w:r w:rsidRPr="00250565">
        <w:t xml:space="preserve">nited </w:t>
      </w:r>
      <w:r w:rsidRPr="00250565">
        <w:rPr>
          <w:rStyle w:val="StyleUnderline"/>
        </w:rPr>
        <w:t>States has launched</w:t>
      </w:r>
      <w:r w:rsidRPr="00250565">
        <w:t xml:space="preserve"> two </w:t>
      </w:r>
      <w:r w:rsidRPr="00250565">
        <w:rPr>
          <w:rStyle w:val="Emphasis"/>
        </w:rPr>
        <w:t>disastrous invasions</w:t>
      </w:r>
      <w:r w:rsidRPr="00250565">
        <w:t xml:space="preserve">, </w:t>
      </w:r>
      <w:r w:rsidRPr="00250565">
        <w:rPr>
          <w:rStyle w:val="Emphasis"/>
        </w:rPr>
        <w:t>tortured prisoners</w:t>
      </w:r>
      <w:r w:rsidRPr="00250565">
        <w:t xml:space="preserve">, </w:t>
      </w:r>
      <w:r w:rsidRPr="00250565">
        <w:rPr>
          <w:rStyle w:val="StyleUnderline"/>
        </w:rPr>
        <w:t xml:space="preserve">and dispatches </w:t>
      </w:r>
      <w:r w:rsidRPr="00250565">
        <w:rPr>
          <w:rStyle w:val="Emphasis"/>
        </w:rPr>
        <w:t>drone strikes at a whim</w:t>
      </w:r>
      <w:r w:rsidRPr="00250565">
        <w:rPr>
          <w:rStyle w:val="StyleUnderline"/>
        </w:rPr>
        <w:t xml:space="preserve"> with </w:t>
      </w:r>
      <w:r w:rsidRPr="00250565">
        <w:rPr>
          <w:rStyle w:val="Emphasis"/>
        </w:rPr>
        <w:t>little international legal authority</w:t>
      </w:r>
      <w:r w:rsidRPr="00250565">
        <w:t xml:space="preserve">.25 The point is not that two wrongs make a right; it is that </w:t>
      </w:r>
      <w:r w:rsidRPr="00250565">
        <w:rPr>
          <w:rStyle w:val="StyleUnderline"/>
        </w:rPr>
        <w:t xml:space="preserve">international order is </w:t>
      </w:r>
      <w:r w:rsidRPr="00250565">
        <w:rPr>
          <w:rStyle w:val="Emphasis"/>
        </w:rPr>
        <w:t>much more resilient</w:t>
      </w:r>
      <w:r w:rsidRPr="00250565">
        <w:rPr>
          <w:rStyle w:val="StyleUnderline"/>
        </w:rPr>
        <w:t xml:space="preserve"> than </w:t>
      </w:r>
      <w:r w:rsidRPr="00250565">
        <w:rPr>
          <w:rStyle w:val="Emphasis"/>
        </w:rPr>
        <w:t>critics seem to realize</w:t>
      </w:r>
      <w:r w:rsidRPr="00250565">
        <w:t xml:space="preserve">,26 </w:t>
      </w:r>
      <w:r w:rsidRPr="00250565">
        <w:rPr>
          <w:rStyle w:val="StyleUnderline"/>
        </w:rPr>
        <w:t xml:space="preserve">and it is </w:t>
      </w:r>
      <w:r w:rsidRPr="00250565">
        <w:rPr>
          <w:rStyle w:val="Emphasis"/>
        </w:rPr>
        <w:t>utopian</w:t>
      </w:r>
      <w:r w:rsidRPr="00250565">
        <w:rPr>
          <w:rStyle w:val="StyleUnderline"/>
        </w:rPr>
        <w:t xml:space="preserve"> to expect any </w:t>
      </w:r>
      <w:r w:rsidRPr="00250565">
        <w:rPr>
          <w:rStyle w:val="Emphasis"/>
        </w:rPr>
        <w:t>rising Great Power</w:t>
      </w:r>
      <w:r w:rsidRPr="00250565">
        <w:rPr>
          <w:rStyle w:val="StyleUnderline"/>
        </w:rPr>
        <w:t xml:space="preserve"> to act in a way that </w:t>
      </w:r>
      <w:r w:rsidRPr="00250565">
        <w:rPr>
          <w:rStyle w:val="Emphasis"/>
        </w:rPr>
        <w:t>uniformly satisfies</w:t>
      </w:r>
      <w:r w:rsidRPr="00250565">
        <w:rPr>
          <w:rStyle w:val="StyleUnderline"/>
        </w:rPr>
        <w:t xml:space="preserve"> one’s </w:t>
      </w:r>
      <w:r w:rsidRPr="00250565">
        <w:rPr>
          <w:rStyle w:val="Emphasis"/>
        </w:rPr>
        <w:t>moral scruples</w:t>
      </w:r>
      <w:r w:rsidRPr="00250565">
        <w:rPr>
          <w:rStyle w:val="StyleUnderline"/>
        </w:rPr>
        <w:t>,</w:t>
      </w:r>
      <w:r w:rsidRPr="00250565">
        <w:t xml:space="preserve"> evolving, in Friedberg’s words, “into a mellow, satisfied, ‘responsible’ status quo power.”27</w:t>
      </w:r>
    </w:p>
    <w:p w14:paraId="07C02B5C" w14:textId="77777777" w:rsidR="00471DBE" w:rsidRPr="00250565" w:rsidRDefault="00471DBE" w:rsidP="00471DBE">
      <w:r w:rsidRPr="00250565">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250565">
        <w:rPr>
          <w:rStyle w:val="StyleUnderline"/>
        </w:rPr>
        <w:t xml:space="preserve">relative </w:t>
      </w:r>
      <w:r w:rsidRPr="00114EE0">
        <w:rPr>
          <w:rStyle w:val="StyleUnderline"/>
          <w:highlight w:val="cyan"/>
        </w:rPr>
        <w:t>peace</w:t>
      </w:r>
      <w:r w:rsidRPr="00250565">
        <w:rPr>
          <w:rStyle w:val="StyleUnderline"/>
        </w:rPr>
        <w:t xml:space="preserve"> </w:t>
      </w:r>
      <w:r w:rsidRPr="00114EE0">
        <w:rPr>
          <w:rStyle w:val="Emphasis"/>
          <w:highlight w:val="cyan"/>
        </w:rPr>
        <w:t>can</w:t>
      </w:r>
      <w:r w:rsidRPr="00250565">
        <w:rPr>
          <w:rStyle w:val="StyleUnderline"/>
        </w:rPr>
        <w:t xml:space="preserve"> and </w:t>
      </w:r>
      <w:r w:rsidRPr="00250565">
        <w:rPr>
          <w:rStyle w:val="Emphasis"/>
        </w:rPr>
        <w:t>has</w:t>
      </w:r>
      <w:r w:rsidRPr="00250565">
        <w:rPr>
          <w:rStyle w:val="StyleUnderline"/>
        </w:rPr>
        <w:t xml:space="preserve"> </w:t>
      </w:r>
      <w:r w:rsidRPr="00114EE0">
        <w:rPr>
          <w:rStyle w:val="Emphasis"/>
          <w:highlight w:val="cyan"/>
        </w:rPr>
        <w:t>coexist</w:t>
      </w:r>
      <w:r w:rsidRPr="00250565">
        <w:rPr>
          <w:rStyle w:val="StyleUnderline"/>
        </w:rPr>
        <w:t xml:space="preserve">ed </w:t>
      </w:r>
      <w:r w:rsidRPr="00114EE0">
        <w:rPr>
          <w:rStyle w:val="StyleUnderline"/>
          <w:highlight w:val="cyan"/>
        </w:rPr>
        <w:t>with</w:t>
      </w:r>
      <w:r w:rsidRPr="00250565">
        <w:rPr>
          <w:rStyle w:val="StyleUnderline"/>
        </w:rPr>
        <w:t xml:space="preserve"> </w:t>
      </w:r>
      <w:r w:rsidRPr="00250565">
        <w:rPr>
          <w:rStyle w:val="Emphasis"/>
        </w:rPr>
        <w:t>limited wars</w:t>
      </w:r>
      <w:r w:rsidRPr="00250565">
        <w:rPr>
          <w:rStyle w:val="StyleUnderline"/>
        </w:rPr>
        <w:t xml:space="preserve">, </w:t>
      </w:r>
      <w:proofErr w:type="gramStart"/>
      <w:r w:rsidRPr="00250565">
        <w:rPr>
          <w:rStyle w:val="Emphasis"/>
        </w:rPr>
        <w:t>property</w:t>
      </w:r>
      <w:proofErr w:type="gramEnd"/>
      <w:r w:rsidRPr="00250565">
        <w:rPr>
          <w:rStyle w:val="StyleUnderline"/>
        </w:rPr>
        <w:t xml:space="preserve"> and </w:t>
      </w:r>
      <w:r w:rsidRPr="00114EE0">
        <w:rPr>
          <w:rStyle w:val="Emphasis"/>
          <w:highlight w:val="cyan"/>
        </w:rPr>
        <w:t>territorial thefts</w:t>
      </w:r>
      <w:r w:rsidRPr="00250565">
        <w:rPr>
          <w:rStyle w:val="StyleUnderline"/>
        </w:rPr>
        <w:t xml:space="preserve">, acts of </w:t>
      </w:r>
      <w:r w:rsidRPr="00250565">
        <w:rPr>
          <w:rStyle w:val="Emphasis"/>
        </w:rPr>
        <w:t>coercion</w:t>
      </w:r>
      <w:r w:rsidRPr="00250565">
        <w:rPr>
          <w:rStyle w:val="StyleUnderline"/>
        </w:rPr>
        <w:t xml:space="preserve">, </w:t>
      </w:r>
      <w:r w:rsidRPr="00114EE0">
        <w:rPr>
          <w:rStyle w:val="StyleUnderline"/>
          <w:highlight w:val="cyan"/>
        </w:rPr>
        <w:t>and</w:t>
      </w:r>
      <w:r w:rsidRPr="00250565">
        <w:rPr>
          <w:rStyle w:val="StyleUnderline"/>
        </w:rPr>
        <w:t xml:space="preserve"> </w:t>
      </w:r>
      <w:r w:rsidRPr="00250565">
        <w:rPr>
          <w:rStyle w:val="Emphasis"/>
        </w:rPr>
        <w:t xml:space="preserve">aggressive </w:t>
      </w:r>
      <w:r w:rsidRPr="00114EE0">
        <w:rPr>
          <w:rStyle w:val="Emphasis"/>
          <w:highlight w:val="cyan"/>
        </w:rPr>
        <w:t>assertions of status.</w:t>
      </w:r>
      <w:r w:rsidRPr="00250565">
        <w:rPr>
          <w:rStyle w:val="StyleUnderline"/>
        </w:rPr>
        <w:t xml:space="preserve"> This does not mean any of these are </w:t>
      </w:r>
      <w:r w:rsidRPr="00250565">
        <w:rPr>
          <w:rStyle w:val="Emphasis"/>
        </w:rPr>
        <w:t>desirable</w:t>
      </w:r>
      <w:r w:rsidRPr="00250565">
        <w:t xml:space="preserve">— they are </w:t>
      </w:r>
      <w:r w:rsidRPr="00250565">
        <w:rPr>
          <w:rStyle w:val="StyleUnderline"/>
        </w:rPr>
        <w:t xml:space="preserve">not—but it shows that they </w:t>
      </w:r>
      <w:r w:rsidRPr="00250565">
        <w:rPr>
          <w:rStyle w:val="Emphasis"/>
        </w:rPr>
        <w:t>need not be fatal to the system</w:t>
      </w:r>
      <w:r w:rsidRPr="00250565">
        <w:t xml:space="preserve">. </w:t>
      </w:r>
      <w:r w:rsidRPr="00250565">
        <w:rPr>
          <w:rStyle w:val="StyleUnderline"/>
        </w:rPr>
        <w:t xml:space="preserve">Insofar as there </w:t>
      </w:r>
      <w:r w:rsidRPr="00250565">
        <w:rPr>
          <w:rStyle w:val="Emphasis"/>
        </w:rPr>
        <w:t>is</w:t>
      </w:r>
      <w:r w:rsidRPr="00250565">
        <w:rPr>
          <w:rStyle w:val="StyleUnderline"/>
        </w:rPr>
        <w:t xml:space="preserve"> a lesson from that </w:t>
      </w:r>
      <w:r w:rsidRPr="00250565">
        <w:rPr>
          <w:rStyle w:val="Emphasis"/>
        </w:rPr>
        <w:t>first period</w:t>
      </w:r>
      <w:r w:rsidRPr="00250565">
        <w:rPr>
          <w:rStyle w:val="StyleUnderline"/>
        </w:rPr>
        <w:t xml:space="preserve"> of </w:t>
      </w:r>
      <w:r w:rsidRPr="00250565">
        <w:rPr>
          <w:rStyle w:val="Emphasis"/>
        </w:rPr>
        <w:t>relative peace</w:t>
      </w:r>
      <w:r w:rsidRPr="00250565">
        <w:rPr>
          <w:rStyle w:val="StyleUnderline"/>
        </w:rPr>
        <w:t xml:space="preserve">, it is that </w:t>
      </w:r>
      <w:r w:rsidRPr="00250565">
        <w:rPr>
          <w:rStyle w:val="Emphasis"/>
        </w:rPr>
        <w:t>Great Power confrontation</w:t>
      </w:r>
      <w:r w:rsidRPr="00250565">
        <w:rPr>
          <w:rStyle w:val="StyleUnderline"/>
        </w:rPr>
        <w:t xml:space="preserve"> is the </w:t>
      </w:r>
      <w:r w:rsidRPr="00250565">
        <w:rPr>
          <w:rStyle w:val="Emphasis"/>
        </w:rPr>
        <w:t>one thing that is fatal</w:t>
      </w:r>
      <w:r w:rsidRPr="00250565">
        <w:t xml:space="preserve">. </w:t>
      </w:r>
      <w:r w:rsidRPr="00250565">
        <w:rPr>
          <w:rStyle w:val="StyleUnderline"/>
        </w:rPr>
        <w:t xml:space="preserve">Accepting this does not mean </w:t>
      </w:r>
      <w:r w:rsidRPr="00250565">
        <w:rPr>
          <w:rStyle w:val="Emphasis"/>
        </w:rPr>
        <w:t>capitulating</w:t>
      </w:r>
      <w:r w:rsidRPr="00250565">
        <w:rPr>
          <w:rStyle w:val="StyleUnderline"/>
        </w:rPr>
        <w:t xml:space="preserve"> in </w:t>
      </w:r>
      <w:r w:rsidRPr="00250565">
        <w:rPr>
          <w:rStyle w:val="Emphasis"/>
        </w:rPr>
        <w:t>every instance</w:t>
      </w:r>
      <w:r w:rsidRPr="00250565">
        <w:rPr>
          <w:rStyle w:val="StyleUnderline"/>
        </w:rPr>
        <w:t>, as implied by some</w:t>
      </w:r>
      <w:r w:rsidRPr="00250565">
        <w:t xml:space="preserve">,29 </w:t>
      </w:r>
      <w:r w:rsidRPr="00250565">
        <w:rPr>
          <w:rStyle w:val="StyleUnderline"/>
        </w:rPr>
        <w:t xml:space="preserve">but it </w:t>
      </w:r>
      <w:r w:rsidRPr="00250565">
        <w:rPr>
          <w:rStyle w:val="Emphasis"/>
        </w:rPr>
        <w:t>does</w:t>
      </w:r>
      <w:r w:rsidRPr="00250565">
        <w:rPr>
          <w:rStyle w:val="StyleUnderline"/>
        </w:rPr>
        <w:t xml:space="preserve"> mean </w:t>
      </w:r>
      <w:r w:rsidRPr="00250565">
        <w:rPr>
          <w:rStyle w:val="Emphasis"/>
        </w:rPr>
        <w:t>rediscovering</w:t>
      </w:r>
      <w:r w:rsidRPr="00250565">
        <w:rPr>
          <w:rStyle w:val="StyleUnderline"/>
        </w:rPr>
        <w:t xml:space="preserve"> the rules of </w:t>
      </w:r>
      <w:r w:rsidRPr="00250565">
        <w:rPr>
          <w:rStyle w:val="Emphasis"/>
        </w:rPr>
        <w:t>Great Power competition</w:t>
      </w:r>
      <w:r w:rsidRPr="00250565">
        <w:t>30 alongside the art of strategy.31</w:t>
      </w:r>
    </w:p>
    <w:p w14:paraId="724C0C29" w14:textId="77777777" w:rsidR="00471DBE" w:rsidRPr="00250565" w:rsidRDefault="00471DBE" w:rsidP="00471DBE">
      <w:r w:rsidRPr="00250565">
        <w:t xml:space="preserve">Focusing only on areas that China’s rise violates the scruples of the established powers, moreover, downplays the extent to which </w:t>
      </w:r>
      <w:r w:rsidRPr="00114EE0">
        <w:rPr>
          <w:rStyle w:val="StyleUnderline"/>
          <w:highlight w:val="cyan"/>
        </w:rPr>
        <w:t xml:space="preserve">China, </w:t>
      </w:r>
      <w:r w:rsidRPr="00114EE0">
        <w:rPr>
          <w:rStyle w:val="Emphasis"/>
          <w:highlight w:val="cyan"/>
        </w:rPr>
        <w:t>has</w:t>
      </w:r>
      <w:r w:rsidRPr="00114EE0">
        <w:rPr>
          <w:highlight w:val="cyan"/>
        </w:rPr>
        <w:t>,</w:t>
      </w:r>
      <w:r w:rsidRPr="00250565">
        <w:t xml:space="preserve"> in fact, </w:t>
      </w:r>
      <w:r w:rsidRPr="00114EE0">
        <w:rPr>
          <w:rStyle w:val="Emphasis"/>
          <w:highlight w:val="cyan"/>
        </w:rPr>
        <w:t>conformed</w:t>
      </w:r>
      <w:r w:rsidRPr="00114EE0">
        <w:rPr>
          <w:rStyle w:val="StyleUnderline"/>
          <w:highlight w:val="cyan"/>
        </w:rPr>
        <w:t xml:space="preserve"> to the </w:t>
      </w:r>
      <w:r w:rsidRPr="00114EE0">
        <w:rPr>
          <w:rStyle w:val="Emphasis"/>
          <w:highlight w:val="cyan"/>
        </w:rPr>
        <w:t>existing order</w:t>
      </w:r>
      <w:r w:rsidRPr="00250565">
        <w:rPr>
          <w:rStyle w:val="Emphasis"/>
        </w:rPr>
        <w:t>.</w:t>
      </w:r>
      <w:r w:rsidRPr="00250565">
        <w:t xml:space="preserve"> As a RAND Corporation report published in 2018 concludes, China has been a supporter—albeit a conditional one—of the international order: “Since </w:t>
      </w:r>
      <w:r w:rsidRPr="00250565">
        <w:rPr>
          <w:rStyle w:val="StyleUnderline"/>
        </w:rPr>
        <w:t xml:space="preserve">China undertook a </w:t>
      </w:r>
      <w:r w:rsidRPr="00250565">
        <w:rPr>
          <w:rStyle w:val="Emphasis"/>
        </w:rPr>
        <w:t>policy of international engagement</w:t>
      </w:r>
      <w:r w:rsidRPr="00250565">
        <w:t xml:space="preserve"> in the 1980s … the level and quality of its participation in the order rivals that of most other states.”32 The way in which </w:t>
      </w:r>
      <w:r w:rsidRPr="00114EE0">
        <w:rPr>
          <w:rStyle w:val="Emphasis"/>
          <w:highlight w:val="cyan"/>
        </w:rPr>
        <w:t>Xi</w:t>
      </w:r>
      <w:r w:rsidRPr="00250565">
        <w:t xml:space="preserve"> Jinping, following his 2017 Davos speech in defense of globalization, </w:t>
      </w:r>
      <w:r w:rsidRPr="00250565">
        <w:rPr>
          <w:rStyle w:val="StyleUnderline"/>
        </w:rPr>
        <w:t xml:space="preserve">has been </w:t>
      </w:r>
      <w:r w:rsidRPr="00114EE0">
        <w:rPr>
          <w:rStyle w:val="StyleUnderline"/>
          <w:highlight w:val="cyan"/>
        </w:rPr>
        <w:t>heralded as the</w:t>
      </w:r>
      <w:r w:rsidRPr="00250565">
        <w:rPr>
          <w:rStyle w:val="StyleUnderline"/>
        </w:rPr>
        <w:t xml:space="preserve"> </w:t>
      </w:r>
      <w:r w:rsidRPr="00250565">
        <w:rPr>
          <w:rStyle w:val="Emphasis"/>
        </w:rPr>
        <w:t xml:space="preserve">most prominent </w:t>
      </w:r>
      <w:r w:rsidRPr="00114EE0">
        <w:rPr>
          <w:rStyle w:val="Emphasis"/>
          <w:highlight w:val="cyan"/>
        </w:rPr>
        <w:t>champion of international order</w:t>
      </w:r>
      <w:r w:rsidRPr="00114EE0">
        <w:rPr>
          <w:rStyle w:val="StyleUnderline"/>
          <w:highlight w:val="cyan"/>
        </w:rPr>
        <w:t xml:space="preserve"> and</w:t>
      </w:r>
      <w:r w:rsidRPr="00250565">
        <w:rPr>
          <w:rStyle w:val="StyleUnderline"/>
        </w:rPr>
        <w:t xml:space="preserve"> </w:t>
      </w:r>
      <w:r w:rsidRPr="00250565">
        <w:rPr>
          <w:rStyle w:val="Emphasis"/>
        </w:rPr>
        <w:t xml:space="preserve">defender of </w:t>
      </w:r>
      <w:r w:rsidRPr="00114EE0">
        <w:rPr>
          <w:rStyle w:val="Emphasis"/>
          <w:highlight w:val="cyan"/>
        </w:rPr>
        <w:t>globalization</w:t>
      </w:r>
      <w:r w:rsidRPr="00250565">
        <w:t xml:space="preserve"> underscores the fact that </w:t>
      </w:r>
      <w:r w:rsidRPr="00250565">
        <w:rPr>
          <w:rStyle w:val="StyleUnderline"/>
        </w:rPr>
        <w:t xml:space="preserve">there are </w:t>
      </w:r>
      <w:r w:rsidRPr="00250565">
        <w:rPr>
          <w:rStyle w:val="Emphasis"/>
        </w:rPr>
        <w:t>different elements</w:t>
      </w:r>
      <w:r w:rsidRPr="00250565">
        <w:rPr>
          <w:rStyle w:val="StyleUnderline"/>
        </w:rPr>
        <w:t xml:space="preserve"> of this order, and that China supports </w:t>
      </w:r>
      <w:r w:rsidRPr="00250565">
        <w:rPr>
          <w:rStyle w:val="Emphasis"/>
        </w:rPr>
        <w:t>many</w:t>
      </w:r>
      <w:r w:rsidRPr="00250565">
        <w:rPr>
          <w:rStyle w:val="StyleUnderline"/>
        </w:rPr>
        <w:t xml:space="preserve">, if not </w:t>
      </w:r>
      <w:r w:rsidRPr="00250565">
        <w:rPr>
          <w:rStyle w:val="Emphasis"/>
        </w:rPr>
        <w:t>most, of them</w:t>
      </w:r>
      <w:r w:rsidRPr="00250565">
        <w:t xml:space="preserve">. </w:t>
      </w:r>
      <w:r w:rsidRPr="00250565">
        <w:rPr>
          <w:rStyle w:val="StyleUnderline"/>
        </w:rPr>
        <w:t xml:space="preserve">Even in places where China is </w:t>
      </w:r>
      <w:r w:rsidRPr="00250565">
        <w:rPr>
          <w:rStyle w:val="Emphasis"/>
        </w:rPr>
        <w:t>supposedly “altering”</w:t>
      </w:r>
      <w:r w:rsidRPr="00250565">
        <w:rPr>
          <w:rStyle w:val="StyleUnderline"/>
        </w:rPr>
        <w:t xml:space="preserve"> the current order, Beijing tends to simultaneously </w:t>
      </w:r>
      <w:r w:rsidRPr="00250565">
        <w:rPr>
          <w:rStyle w:val="Emphasis"/>
        </w:rPr>
        <w:t>affirm that order</w:t>
      </w:r>
      <w:r w:rsidRPr="00250565">
        <w:t xml:space="preserve">. </w:t>
      </w:r>
      <w:r w:rsidRPr="00114EE0">
        <w:rPr>
          <w:rStyle w:val="StyleUnderline"/>
          <w:highlight w:val="cyan"/>
        </w:rPr>
        <w:t>China’s</w:t>
      </w:r>
      <w:r w:rsidRPr="00250565">
        <w:rPr>
          <w:rStyle w:val="StyleUnderline"/>
        </w:rPr>
        <w:t xml:space="preserve"> </w:t>
      </w:r>
      <w:r w:rsidRPr="00114EE0">
        <w:rPr>
          <w:rStyle w:val="StyleUnderline"/>
          <w:highlight w:val="cyan"/>
        </w:rPr>
        <w:t>A</w:t>
      </w:r>
      <w:r w:rsidRPr="00250565">
        <w:rPr>
          <w:rStyle w:val="StyleUnderline"/>
        </w:rPr>
        <w:t xml:space="preserve">sian </w:t>
      </w:r>
      <w:r w:rsidRPr="00114EE0">
        <w:rPr>
          <w:rStyle w:val="StyleUnderline"/>
          <w:highlight w:val="cyan"/>
        </w:rPr>
        <w:t>I</w:t>
      </w:r>
      <w:r w:rsidRPr="00250565">
        <w:rPr>
          <w:rStyle w:val="StyleUnderline"/>
        </w:rPr>
        <w:t xml:space="preserve">nfrastructure </w:t>
      </w:r>
      <w:r w:rsidRPr="00114EE0">
        <w:rPr>
          <w:rStyle w:val="StyleUnderline"/>
          <w:highlight w:val="cyan"/>
        </w:rPr>
        <w:t>I</w:t>
      </w:r>
      <w:r w:rsidRPr="00250565">
        <w:rPr>
          <w:rStyle w:val="StyleUnderline"/>
        </w:rPr>
        <w:t xml:space="preserve">nvestment </w:t>
      </w:r>
      <w:r w:rsidRPr="00114EE0">
        <w:rPr>
          <w:rStyle w:val="StyleUnderline"/>
          <w:highlight w:val="cyan"/>
        </w:rPr>
        <w:t>B</w:t>
      </w:r>
      <w:r w:rsidRPr="00250565">
        <w:rPr>
          <w:rStyle w:val="StyleUnderline"/>
        </w:rPr>
        <w:t>ank</w:t>
      </w:r>
      <w:r w:rsidRPr="00250565">
        <w:t xml:space="preserve">, for instance, </w:t>
      </w:r>
      <w:proofErr w:type="gramStart"/>
      <w:r w:rsidRPr="00250565">
        <w:t xml:space="preserve">actually </w:t>
      </w:r>
      <w:r w:rsidRPr="00114EE0">
        <w:rPr>
          <w:rStyle w:val="Emphasis"/>
          <w:highlight w:val="cyan"/>
        </w:rPr>
        <w:t>mirrors</w:t>
      </w:r>
      <w:proofErr w:type="gramEnd"/>
      <w:r w:rsidRPr="00114EE0">
        <w:rPr>
          <w:rStyle w:val="Emphasis"/>
          <w:highlight w:val="cyan"/>
        </w:rPr>
        <w:t xml:space="preserve"> existing structures</w:t>
      </w:r>
      <w:r w:rsidRPr="00250565">
        <w:t xml:space="preserve">, and China has intentionally copied elements and “best practices” of the World Bank and Asian Development Bank. </w:t>
      </w:r>
      <w:r w:rsidRPr="00114EE0">
        <w:rPr>
          <w:rStyle w:val="StyleUnderline"/>
          <w:highlight w:val="cyan"/>
        </w:rPr>
        <w:t xml:space="preserve">China is </w:t>
      </w:r>
      <w:r w:rsidRPr="00114EE0">
        <w:rPr>
          <w:rStyle w:val="Emphasis"/>
          <w:highlight w:val="cyan"/>
        </w:rPr>
        <w:t>playing the same game</w:t>
      </w:r>
      <w:r w:rsidRPr="00114EE0">
        <w:rPr>
          <w:rStyle w:val="StyleUnderline"/>
          <w:highlight w:val="cyan"/>
        </w:rPr>
        <w:t xml:space="preserve">, even if it is </w:t>
      </w:r>
      <w:r w:rsidRPr="00114EE0">
        <w:rPr>
          <w:rStyle w:val="Emphasis"/>
          <w:highlight w:val="cyan"/>
        </w:rPr>
        <w:t>seeking a bigger role</w:t>
      </w:r>
      <w:r w:rsidRPr="00250565">
        <w:rPr>
          <w:rStyle w:val="Emphasis"/>
        </w:rPr>
        <w:t xml:space="preserve"> within it</w:t>
      </w:r>
      <w:r w:rsidRPr="00250565">
        <w:t>.33</w:t>
      </w:r>
      <w:bookmarkEnd w:id="3"/>
    </w:p>
    <w:p w14:paraId="6A7B7362" w14:textId="77777777" w:rsidR="00471DBE" w:rsidRPr="00250565" w:rsidRDefault="00471DBE" w:rsidP="00471DBE">
      <w:pPr>
        <w:pStyle w:val="Heading2"/>
        <w:rPr>
          <w:rFonts w:cs="Arial"/>
        </w:rPr>
      </w:pPr>
      <w:r w:rsidRPr="00250565">
        <w:rPr>
          <w:rFonts w:cs="Arial"/>
        </w:rPr>
        <w:t>FTC</w:t>
      </w:r>
    </w:p>
    <w:p w14:paraId="1D06656C" w14:textId="77777777" w:rsidR="00471DBE" w:rsidRPr="00250565" w:rsidRDefault="00471DBE" w:rsidP="00471DBE">
      <w:pPr>
        <w:pStyle w:val="Heading3"/>
        <w:rPr>
          <w:rFonts w:cs="Arial"/>
        </w:rPr>
      </w:pPr>
      <w:r w:rsidRPr="00250565">
        <w:rPr>
          <w:rFonts w:cs="Arial"/>
        </w:rPr>
        <w:t>1NC---UQ</w:t>
      </w:r>
    </w:p>
    <w:p w14:paraId="196DAC84" w14:textId="77777777" w:rsidR="00471DBE" w:rsidRPr="00250565" w:rsidRDefault="00471DBE" w:rsidP="00471DBE">
      <w:pPr>
        <w:pStyle w:val="Heading4"/>
        <w:rPr>
          <w:rFonts w:cs="Arial"/>
        </w:rPr>
      </w:pPr>
      <w:r w:rsidRPr="00250565">
        <w:rPr>
          <w:rFonts w:cs="Arial"/>
        </w:rPr>
        <w:t xml:space="preserve">FTC has </w:t>
      </w:r>
      <w:r w:rsidRPr="00250565">
        <w:rPr>
          <w:rFonts w:cs="Arial"/>
          <w:u w:val="single"/>
        </w:rPr>
        <w:t>sufficient</w:t>
      </w:r>
      <w:r w:rsidRPr="00250565">
        <w:rPr>
          <w:rFonts w:cs="Arial"/>
        </w:rPr>
        <w:t xml:space="preserve"> resources now </w:t>
      </w:r>
      <w:r w:rsidRPr="00250565">
        <w:rPr>
          <w:rFonts w:cs="Arial"/>
          <w:b w:val="0"/>
          <w:bCs/>
        </w:rPr>
        <w:t>[particularly for scams]</w:t>
      </w:r>
    </w:p>
    <w:p w14:paraId="1F7FF3FC" w14:textId="77777777" w:rsidR="00471DBE" w:rsidRPr="00250565" w:rsidRDefault="00471DBE" w:rsidP="00471DBE">
      <w:r w:rsidRPr="00250565">
        <w:rPr>
          <w:rStyle w:val="Style13ptBold"/>
        </w:rPr>
        <w:t>Soto</w:t>
      </w:r>
      <w:r w:rsidRPr="00250565">
        <w:t xml:space="preserve"> et al. </w:t>
      </w:r>
      <w:r w:rsidRPr="00250565">
        <w:rPr>
          <w:rStyle w:val="Style13ptBold"/>
        </w:rPr>
        <w:t>21</w:t>
      </w:r>
      <w:r w:rsidRPr="00250565">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15" w:history="1">
        <w:r w:rsidRPr="00250565">
          <w:rPr>
            <w:rStyle w:val="Hyperlink"/>
          </w:rPr>
          <w:t>https://energycommerce.house.gov/committee-activity/hearings/hearing-on-transforming-the-ftc-legislation-to-modernize-consumer</w:t>
        </w:r>
      </w:hyperlink>
      <w:r w:rsidRPr="00250565">
        <w:t>)</w:t>
      </w:r>
    </w:p>
    <w:p w14:paraId="0ABFCE96" w14:textId="77777777" w:rsidR="00471DBE" w:rsidRPr="00250565" w:rsidRDefault="00471DBE" w:rsidP="00471DBE">
      <w:pPr>
        <w:rPr>
          <w:sz w:val="16"/>
        </w:rPr>
      </w:pPr>
      <w:r w:rsidRPr="00250565">
        <w:rPr>
          <w:sz w:val="16"/>
        </w:rPr>
        <w:t xml:space="preserve">Noah Joshua Phillips (5:06:17): Thank you, Congressman, I'd just start with the fact that when I began, our budget was about 309 million, I think, something like that, and the latest congressional budget justification has us at 389. </w:t>
      </w:r>
      <w:proofErr w:type="gramStart"/>
      <w:r w:rsidRPr="00250565">
        <w:rPr>
          <w:sz w:val="16"/>
        </w:rPr>
        <w:t>So</w:t>
      </w:r>
      <w:proofErr w:type="gramEnd"/>
      <w:r w:rsidRPr="00250565">
        <w:rPr>
          <w:sz w:val="16"/>
        </w:rPr>
        <w:t xml:space="preserve"> </w:t>
      </w:r>
      <w:r w:rsidRPr="00114EE0">
        <w:rPr>
          <w:rStyle w:val="StyleUnderline"/>
          <w:highlight w:val="cyan"/>
        </w:rPr>
        <w:t>there's been a substantial increase in</w:t>
      </w:r>
      <w:r w:rsidRPr="00250565">
        <w:rPr>
          <w:sz w:val="16"/>
        </w:rPr>
        <w:t xml:space="preserve"> the ask, including some </w:t>
      </w:r>
      <w:r w:rsidRPr="00114EE0">
        <w:rPr>
          <w:rStyle w:val="StyleUnderline"/>
          <w:highlight w:val="cyan"/>
        </w:rPr>
        <w:t>funding from Congress</w:t>
      </w:r>
      <w:r w:rsidRPr="00114EE0">
        <w:rPr>
          <w:sz w:val="16"/>
          <w:highlight w:val="cyan"/>
        </w:rPr>
        <w:t>.</w:t>
      </w:r>
      <w:r w:rsidRPr="00250565">
        <w:rPr>
          <w:sz w:val="16"/>
        </w:rPr>
        <w:t xml:space="preserve"> </w:t>
      </w:r>
      <w:proofErr w:type="gramStart"/>
      <w:r w:rsidRPr="00250565">
        <w:rPr>
          <w:sz w:val="16"/>
        </w:rPr>
        <w:t>So</w:t>
      </w:r>
      <w:proofErr w:type="gramEnd"/>
      <w:r w:rsidRPr="00250565">
        <w:rPr>
          <w:sz w:val="16"/>
        </w:rPr>
        <w:t xml:space="preserve"> I think it's important to track how those resources are used. But I do think we can do more with more. That's, that's certainly a true thing. </w:t>
      </w:r>
      <w:r w:rsidRPr="00250565">
        <w:rPr>
          <w:rStyle w:val="StyleUnderline"/>
        </w:rPr>
        <w:t>But</w:t>
      </w:r>
      <w:r w:rsidRPr="00250565">
        <w:rPr>
          <w:sz w:val="16"/>
        </w:rPr>
        <w:t xml:space="preserve"> I think </w:t>
      </w:r>
      <w:r w:rsidRPr="00114EE0">
        <w:rPr>
          <w:rStyle w:val="StyleUnderline"/>
          <w:highlight w:val="cyan"/>
        </w:rPr>
        <w:t>it's important to take care in how we spend what we have</w:t>
      </w:r>
      <w:r w:rsidRPr="00250565">
        <w:rPr>
          <w:sz w:val="16"/>
        </w:rPr>
        <w:t xml:space="preserve">. Darren Soto (5:06:46): Thank you. Commissioner Chopra. Rohit Chopra (5:06:48): Sir, I think - I know every agency says that they need more resources. But just looking at the data, </w:t>
      </w:r>
      <w:r w:rsidRPr="00114EE0">
        <w:rPr>
          <w:rStyle w:val="Emphasis"/>
          <w:highlight w:val="cyan"/>
        </w:rPr>
        <w:t>we are stretched</w:t>
      </w:r>
      <w:r w:rsidRPr="00250565">
        <w:rPr>
          <w:sz w:val="16"/>
        </w:rPr>
        <w:t xml:space="preserve"> completely </w:t>
      </w:r>
      <w:r w:rsidRPr="00114EE0">
        <w:rPr>
          <w:rStyle w:val="Emphasis"/>
          <w:highlight w:val="cyan"/>
        </w:rPr>
        <w:t xml:space="preserve">to capacity </w:t>
      </w:r>
      <w:r w:rsidRPr="00250565">
        <w:rPr>
          <w:sz w:val="16"/>
        </w:rPr>
        <w:t xml:space="preserve">and the rubber band is snapping. And if we need to effectively enforce the law, we need </w:t>
      </w:r>
      <w:r w:rsidRPr="00114EE0">
        <w:rPr>
          <w:rStyle w:val="Emphasis"/>
          <w:highlight w:val="cyan"/>
        </w:rPr>
        <w:t>the resources</w:t>
      </w:r>
      <w:r w:rsidRPr="00250565">
        <w:rPr>
          <w:sz w:val="16"/>
        </w:rPr>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250565">
        <w:rPr>
          <w:rStyle w:val="Emphasis"/>
        </w:rPr>
        <w:t xml:space="preserve">resources </w:t>
      </w:r>
      <w:r w:rsidRPr="00114EE0">
        <w:rPr>
          <w:rStyle w:val="Emphasis"/>
          <w:highlight w:val="cyan"/>
        </w:rPr>
        <w:t>will certainly help</w:t>
      </w:r>
      <w:r w:rsidRPr="00250565">
        <w:rPr>
          <w:sz w:val="16"/>
        </w:rPr>
        <w:t xml:space="preserve">. Darren Soto (5:07:25): Commissioner Slaughter. Christine Williams (5:07:30): Commissioner Slaughter had to leave, but Commissioner Wilson is here. And I would say that our </w:t>
      </w:r>
      <w:proofErr w:type="gramStart"/>
      <w:r w:rsidRPr="00250565">
        <w:rPr>
          <w:sz w:val="16"/>
        </w:rPr>
        <w:t>hard working</w:t>
      </w:r>
      <w:proofErr w:type="gramEnd"/>
      <w:r w:rsidRPr="00250565">
        <w:rPr>
          <w:sz w:val="16"/>
        </w:rPr>
        <w:t xml:space="preserve"> </w:t>
      </w:r>
      <w:r w:rsidRPr="00114EE0">
        <w:rPr>
          <w:rStyle w:val="StyleUnderline"/>
          <w:highlight w:val="cyan"/>
        </w:rPr>
        <w:t>staff have been</w:t>
      </w:r>
      <w:r w:rsidRPr="00250565">
        <w:rPr>
          <w:sz w:val="16"/>
        </w:rPr>
        <w:t xml:space="preserve"> even </w:t>
      </w:r>
      <w:r w:rsidRPr="00114EE0">
        <w:rPr>
          <w:rStyle w:val="StyleUnderline"/>
          <w:highlight w:val="cyan"/>
        </w:rPr>
        <w:t>harder working</w:t>
      </w:r>
      <w:r w:rsidRPr="00250565">
        <w:rPr>
          <w:sz w:val="16"/>
        </w:rPr>
        <w:t xml:space="preserve"> during the last 18 months. They are teleworking but they are working incredibly hard </w:t>
      </w:r>
      <w:r w:rsidRPr="00114EE0">
        <w:rPr>
          <w:rStyle w:val="StyleUnderline"/>
          <w:highlight w:val="cyan"/>
        </w:rPr>
        <w:t>to stay on top of the increase</w:t>
      </w:r>
      <w:r w:rsidRPr="00250565">
        <w:rPr>
          <w:rStyle w:val="StyleUnderline"/>
        </w:rPr>
        <w:t xml:space="preserve"> </w:t>
      </w:r>
      <w:r w:rsidRPr="00250565">
        <w:rPr>
          <w:sz w:val="16"/>
        </w:rPr>
        <w:t xml:space="preserve">in mergers as well as the increase </w:t>
      </w:r>
      <w:r w:rsidRPr="00114EE0">
        <w:rPr>
          <w:rStyle w:val="StyleUnderline"/>
          <w:highlight w:val="cyan"/>
        </w:rPr>
        <w:t>in</w:t>
      </w:r>
      <w:r w:rsidRPr="00250565">
        <w:rPr>
          <w:sz w:val="16"/>
        </w:rPr>
        <w:t xml:space="preserve"> COVID </w:t>
      </w:r>
      <w:r w:rsidRPr="00114EE0">
        <w:rPr>
          <w:rStyle w:val="Emphasis"/>
          <w:highlight w:val="cyan"/>
        </w:rPr>
        <w:t>scams</w:t>
      </w:r>
      <w:r w:rsidRPr="00250565">
        <w:rPr>
          <w:sz w:val="16"/>
        </w:rPr>
        <w:t xml:space="preserve">. And I agree with Commissioner Phillips, it's important to understand how we are spending additional appropriations. </w:t>
      </w:r>
      <w:r w:rsidRPr="00114EE0">
        <w:rPr>
          <w:rStyle w:val="StyleUnderline"/>
          <w:highlight w:val="cyan"/>
        </w:rPr>
        <w:t>But</w:t>
      </w:r>
      <w:r w:rsidRPr="00250565">
        <w:rPr>
          <w:sz w:val="16"/>
        </w:rPr>
        <w:t xml:space="preserve"> I also know that </w:t>
      </w:r>
      <w:r w:rsidRPr="00114EE0">
        <w:rPr>
          <w:rStyle w:val="StyleUnderline"/>
          <w:highlight w:val="cyan"/>
        </w:rPr>
        <w:t>there are</w:t>
      </w:r>
      <w:r w:rsidRPr="00250565">
        <w:rPr>
          <w:sz w:val="16"/>
        </w:rPr>
        <w:t xml:space="preserve"> many different </w:t>
      </w:r>
      <w:r w:rsidRPr="00114EE0">
        <w:rPr>
          <w:rStyle w:val="StyleUnderline"/>
          <w:highlight w:val="cyan"/>
        </w:rPr>
        <w:t>areas</w:t>
      </w:r>
      <w:r w:rsidRPr="00250565">
        <w:rPr>
          <w:sz w:val="16"/>
        </w:rPr>
        <w:t xml:space="preserve"> of the economy </w:t>
      </w:r>
      <w:r w:rsidRPr="00114EE0">
        <w:rPr>
          <w:rStyle w:val="StyleUnderline"/>
          <w:highlight w:val="cyan"/>
        </w:rPr>
        <w:t>where Congress</w:t>
      </w:r>
      <w:r w:rsidRPr="00250565">
        <w:rPr>
          <w:rStyle w:val="StyleUnderline"/>
        </w:rPr>
        <w:t xml:space="preserve"> has </w:t>
      </w:r>
      <w:r w:rsidRPr="00114EE0">
        <w:rPr>
          <w:rStyle w:val="StyleUnderline"/>
          <w:highlight w:val="cyan"/>
        </w:rPr>
        <w:t>expressed interest in</w:t>
      </w:r>
      <w:r w:rsidRPr="00250565">
        <w:rPr>
          <w:rStyle w:val="StyleUnderline"/>
        </w:rPr>
        <w:t xml:space="preserve"> our </w:t>
      </w:r>
      <w:r w:rsidRPr="00114EE0">
        <w:rPr>
          <w:rStyle w:val="StyleUnderline"/>
          <w:highlight w:val="cyan"/>
        </w:rPr>
        <w:t>being</w:t>
      </w:r>
      <w:r w:rsidRPr="00250565">
        <w:rPr>
          <w:rStyle w:val="StyleUnderline"/>
        </w:rPr>
        <w:t xml:space="preserve"> very active and </w:t>
      </w:r>
      <w:r w:rsidRPr="00114EE0">
        <w:rPr>
          <w:rStyle w:val="StyleUnderline"/>
          <w:highlight w:val="cyan"/>
        </w:rPr>
        <w:t>aggressive</w:t>
      </w:r>
      <w:r w:rsidRPr="00250565">
        <w:rPr>
          <w:rStyle w:val="StyleUnderline"/>
        </w:rPr>
        <w:t xml:space="preserve">. And </w:t>
      </w:r>
      <w:r w:rsidRPr="00114EE0">
        <w:rPr>
          <w:rStyle w:val="StyleUnderline"/>
          <w:highlight w:val="cyan"/>
        </w:rPr>
        <w:t>it is difficult to do</w:t>
      </w:r>
      <w:r w:rsidRPr="00250565">
        <w:rPr>
          <w:rStyle w:val="StyleUnderline"/>
        </w:rPr>
        <w:t xml:space="preserve"> that </w:t>
      </w:r>
      <w:r w:rsidRPr="00114EE0">
        <w:rPr>
          <w:rStyle w:val="StyleUnderline"/>
          <w:highlight w:val="cyan"/>
        </w:rPr>
        <w:t>unless we have</w:t>
      </w:r>
      <w:r w:rsidRPr="00250565">
        <w:rPr>
          <w:rStyle w:val="StyleUnderline"/>
        </w:rPr>
        <w:t xml:space="preserve"> the </w:t>
      </w:r>
      <w:r w:rsidRPr="00114EE0">
        <w:rPr>
          <w:rStyle w:val="StyleUnderline"/>
          <w:highlight w:val="cyan"/>
        </w:rPr>
        <w:t>appropriate resources</w:t>
      </w:r>
      <w:r w:rsidRPr="00250565">
        <w:rPr>
          <w:sz w:val="16"/>
        </w:rPr>
        <w:t xml:space="preserve"> to do that. </w:t>
      </w:r>
    </w:p>
    <w:p w14:paraId="7B650144" w14:textId="77777777" w:rsidR="00471DBE" w:rsidRPr="00250565" w:rsidRDefault="00471DBE" w:rsidP="00471DBE">
      <w:pPr>
        <w:pStyle w:val="Heading3"/>
        <w:rPr>
          <w:rFonts w:cs="Arial"/>
        </w:rPr>
      </w:pPr>
      <w:r w:rsidRPr="00250565">
        <w:rPr>
          <w:rFonts w:cs="Arial"/>
        </w:rPr>
        <w:t>1NC---Turn</w:t>
      </w:r>
    </w:p>
    <w:p w14:paraId="6CEE976B" w14:textId="77777777" w:rsidR="00471DBE" w:rsidRPr="00250565" w:rsidRDefault="00471DBE" w:rsidP="00471DBE">
      <w:pPr>
        <w:pStyle w:val="Heading4"/>
        <w:rPr>
          <w:rFonts w:cs="Arial"/>
        </w:rPr>
      </w:pPr>
      <w:r w:rsidRPr="00250565">
        <w:rPr>
          <w:rFonts w:cs="Arial"/>
        </w:rPr>
        <w:t>Expanded enforcement drains finite resources</w:t>
      </w:r>
    </w:p>
    <w:p w14:paraId="1833DEAE" w14:textId="77777777" w:rsidR="00471DBE" w:rsidRPr="00250565" w:rsidRDefault="00471DBE" w:rsidP="00471DBE">
      <w:proofErr w:type="spellStart"/>
      <w:r w:rsidRPr="00250565">
        <w:rPr>
          <w:rStyle w:val="Style13ptBold"/>
        </w:rPr>
        <w:t>Dafny</w:t>
      </w:r>
      <w:proofErr w:type="spellEnd"/>
      <w:r w:rsidRPr="00250565">
        <w:rPr>
          <w:rStyle w:val="Style13ptBold"/>
        </w:rPr>
        <w:t xml:space="preserve"> 21</w:t>
      </w:r>
      <w:r w:rsidRPr="00250565">
        <w:t xml:space="preserve">, Professor of Business Administration at the Harvard Business School and the John F. Kennedy School of Government, and former Deputy Director for Healthcare and Antitrust in the Bureau of Economics at the Federal Trade Commission. Professor </w:t>
      </w:r>
      <w:proofErr w:type="spellStart"/>
      <w:r w:rsidRPr="00250565">
        <w:t>Dafny’s</w:t>
      </w:r>
      <w:proofErr w:type="spellEnd"/>
      <w:r w:rsidRPr="00250565">
        <w:t xml:space="preserve"> research focuses on competition in health care markets, and the intersection of industry and public policy. (</w:t>
      </w:r>
      <w:proofErr w:type="spellStart"/>
      <w:r w:rsidRPr="00250565">
        <w:t>Leemore</w:t>
      </w:r>
      <w:proofErr w:type="spellEnd"/>
      <w:r w:rsidRPr="00250565">
        <w:t xml:space="preserve">, “The Covid-19 Pandemic Should Not Delay Actions to Prevent Anticompetitive Consolidation in US Health Care Markets,” </w:t>
      </w:r>
      <w:r w:rsidRPr="00250565">
        <w:rPr>
          <w:i/>
          <w:iCs/>
        </w:rPr>
        <w:t>Pro Market</w:t>
      </w:r>
      <w:r w:rsidRPr="00250565">
        <w:t xml:space="preserve">, </w:t>
      </w:r>
      <w:hyperlink r:id="rId16" w:history="1">
        <w:r w:rsidRPr="00250565">
          <w:rPr>
            <w:rStyle w:val="Hyperlink"/>
          </w:rPr>
          <w:t>https://promarket.org/2021/06/10/covid-pandemic-consolidation-pandemic-monopoly/</w:t>
        </w:r>
      </w:hyperlink>
      <w:r w:rsidRPr="00250565">
        <w:t>)</w:t>
      </w:r>
    </w:p>
    <w:p w14:paraId="18F287F7" w14:textId="77777777" w:rsidR="00471DBE" w:rsidRPr="00250565" w:rsidRDefault="00471DBE" w:rsidP="00471DBE">
      <w:pPr>
        <w:rPr>
          <w:sz w:val="16"/>
        </w:rPr>
      </w:pPr>
      <w:r w:rsidRPr="00250565">
        <w:rPr>
          <w:sz w:val="16"/>
        </w:rPr>
        <w:t xml:space="preserve">However, as Commissioner Rebecca Slaughter, the current acting </w:t>
      </w:r>
      <w:r w:rsidRPr="00114EE0">
        <w:rPr>
          <w:rStyle w:val="StyleUnderline"/>
          <w:highlight w:val="cyan"/>
        </w:rPr>
        <w:t>FTC</w:t>
      </w:r>
      <w:r w:rsidRPr="00250565">
        <w:rPr>
          <w:sz w:val="16"/>
        </w:rPr>
        <w:t xml:space="preserve"> chair has noted, these </w:t>
      </w:r>
      <w:r w:rsidRPr="00114EE0">
        <w:rPr>
          <w:rStyle w:val="StyleUnderline"/>
          <w:highlight w:val="cyan"/>
        </w:rPr>
        <w:t>efforts</w:t>
      </w:r>
      <w:r w:rsidRPr="00250565">
        <w:rPr>
          <w:sz w:val="16"/>
        </w:rPr>
        <w:t xml:space="preserve"> have “</w:t>
      </w:r>
      <w:r w:rsidRPr="00114EE0">
        <w:rPr>
          <w:rStyle w:val="Emphasis"/>
          <w:highlight w:val="cyan"/>
        </w:rPr>
        <w:t>face</w:t>
      </w:r>
      <w:r w:rsidRPr="00250565">
        <w:rPr>
          <w:sz w:val="16"/>
        </w:rPr>
        <w:t xml:space="preserve">d </w:t>
      </w:r>
      <w:r w:rsidRPr="00114EE0">
        <w:rPr>
          <w:rStyle w:val="StyleUnderline"/>
          <w:highlight w:val="cyan"/>
        </w:rPr>
        <w:t>resistance</w:t>
      </w:r>
      <w:r w:rsidRPr="00250565">
        <w:rPr>
          <w:sz w:val="16"/>
        </w:rPr>
        <w:t xml:space="preserve">, </w:t>
      </w:r>
      <w:r w:rsidRPr="00250565">
        <w:rPr>
          <w:rStyle w:val="StyleUnderline"/>
        </w:rPr>
        <w:t>with</w:t>
      </w:r>
      <w:r w:rsidRPr="00250565">
        <w:rPr>
          <w:sz w:val="16"/>
        </w:rPr>
        <w:t xml:space="preserve"> two of these recent </w:t>
      </w:r>
      <w:r w:rsidRPr="00250565">
        <w:rPr>
          <w:rStyle w:val="StyleUnderline"/>
        </w:rPr>
        <w:t xml:space="preserve">victories only coming after district court setbacks.” </w:t>
      </w:r>
      <w:r w:rsidRPr="00114EE0">
        <w:rPr>
          <w:rStyle w:val="StyleUnderline"/>
          <w:highlight w:val="cyan"/>
        </w:rPr>
        <w:t>Blocking a</w:t>
      </w:r>
      <w:r w:rsidRPr="00250565">
        <w:rPr>
          <w:sz w:val="16"/>
        </w:rPr>
        <w:t xml:space="preserve"> horizontal </w:t>
      </w:r>
      <w:r w:rsidRPr="00114EE0">
        <w:rPr>
          <w:rStyle w:val="StyleUnderline"/>
          <w:highlight w:val="cyan"/>
        </w:rPr>
        <w:t>merger, even when it appears to be</w:t>
      </w:r>
      <w:r w:rsidRPr="00250565">
        <w:rPr>
          <w:rStyle w:val="StyleUnderline"/>
        </w:rPr>
        <w:t xml:space="preserve"> an “</w:t>
      </w:r>
      <w:r w:rsidRPr="00114EE0">
        <w:rPr>
          <w:rStyle w:val="StyleUnderline"/>
          <w:highlight w:val="cyan"/>
        </w:rPr>
        <w:t>open and shut</w:t>
      </w:r>
      <w:r w:rsidRPr="00250565">
        <w:rPr>
          <w:rStyle w:val="StyleUnderline"/>
        </w:rPr>
        <w:t>”</w:t>
      </w:r>
      <w:r w:rsidRPr="00250565">
        <w:rPr>
          <w:sz w:val="16"/>
        </w:rPr>
        <w:t xml:space="preserve"> case to a layperson, </w:t>
      </w:r>
      <w:r w:rsidRPr="00114EE0">
        <w:rPr>
          <w:rStyle w:val="Emphasis"/>
          <w:highlight w:val="cyan"/>
        </w:rPr>
        <w:t>requires extraordinary resources</w:t>
      </w:r>
      <w:r w:rsidRPr="00250565">
        <w:rPr>
          <w:sz w:val="16"/>
        </w:rPr>
        <w:t xml:space="preserve">, </w:t>
      </w:r>
      <w:r w:rsidRPr="00114EE0">
        <w:rPr>
          <w:rStyle w:val="StyleUnderline"/>
          <w:highlight w:val="cyan"/>
        </w:rPr>
        <w:t>including large investigation and litigation teams</w:t>
      </w:r>
      <w:r w:rsidRPr="00250565">
        <w:rPr>
          <w:rStyle w:val="StyleUnderline"/>
        </w:rPr>
        <w:t>,</w:t>
      </w:r>
      <w:r w:rsidRPr="00250565">
        <w:rPr>
          <w:sz w:val="16"/>
        </w:rPr>
        <w:t xml:space="preserve"> as well as economic and other subject matter experts who must analyze the transaction, lay out the case for blocking the merger, and rebut arguments advanced by Defendants’ attorneys and experts. </w:t>
      </w:r>
      <w:r w:rsidRPr="00250565">
        <w:rPr>
          <w:rStyle w:val="StyleUnderline"/>
        </w:rPr>
        <w:t xml:space="preserve">To pick a recent example, </w:t>
      </w:r>
      <w:r w:rsidRPr="00114EE0">
        <w:rPr>
          <w:rStyle w:val="StyleUnderline"/>
          <w:highlight w:val="cyan"/>
        </w:rPr>
        <w:t>consider</w:t>
      </w:r>
      <w:r w:rsidRPr="00250565">
        <w:rPr>
          <w:sz w:val="16"/>
        </w:rPr>
        <w:t xml:space="preserve"> the proposed merger of two hospital systems in the </w:t>
      </w:r>
      <w:r w:rsidRPr="00114EE0">
        <w:rPr>
          <w:rStyle w:val="Emphasis"/>
          <w:highlight w:val="cyan"/>
        </w:rPr>
        <w:t>Memphis</w:t>
      </w:r>
      <w:r w:rsidRPr="00250565">
        <w:rPr>
          <w:sz w:val="16"/>
        </w:rPr>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114EE0">
        <w:rPr>
          <w:rStyle w:val="StyleUnderline"/>
          <w:highlight w:val="cyan"/>
        </w:rPr>
        <w:t>Although the FTC prevailed</w:t>
      </w:r>
      <w:r w:rsidRPr="00250565">
        <w:rPr>
          <w:rStyle w:val="StyleUnderline"/>
        </w:rPr>
        <w:t xml:space="preserve"> without a trial, </w:t>
      </w:r>
      <w:r w:rsidRPr="00114EE0">
        <w:rPr>
          <w:rStyle w:val="StyleUnderline"/>
          <w:highlight w:val="cyan"/>
        </w:rPr>
        <w:t>it took</w:t>
      </w:r>
      <w:r w:rsidRPr="00250565">
        <w:rPr>
          <w:rStyle w:val="StyleUnderline"/>
        </w:rPr>
        <w:t xml:space="preserve"> nearly </w:t>
      </w:r>
      <w:r w:rsidRPr="00114EE0">
        <w:rPr>
          <w:rStyle w:val="StyleUnderline"/>
          <w:highlight w:val="cyan"/>
        </w:rPr>
        <w:t>a year</w:t>
      </w:r>
      <w:r w:rsidRPr="00250565">
        <w:rPr>
          <w:rStyle w:val="StyleUnderline"/>
        </w:rPr>
        <w:t xml:space="preserve"> from the merger announcement to the abandonment</w:t>
      </w:r>
      <w:r w:rsidRPr="00250565">
        <w:rPr>
          <w:sz w:val="16"/>
        </w:rPr>
        <w:t xml:space="preserve">. </w:t>
      </w:r>
      <w:r w:rsidRPr="00114EE0">
        <w:rPr>
          <w:rStyle w:val="Emphasis"/>
          <w:highlight w:val="cyan"/>
        </w:rPr>
        <w:t>Over that period, the FTC</w:t>
      </w:r>
      <w:r w:rsidRPr="00250565">
        <w:rPr>
          <w:sz w:val="16"/>
        </w:rPr>
        <w:t xml:space="preserve"> likely </w:t>
      </w:r>
      <w:r w:rsidRPr="00114EE0">
        <w:rPr>
          <w:rStyle w:val="Emphasis"/>
          <w:highlight w:val="cyan"/>
        </w:rPr>
        <w:t>devoted thousands of staff hours</w:t>
      </w:r>
      <w:r w:rsidRPr="00250565">
        <w:rPr>
          <w:sz w:val="16"/>
        </w:rPr>
        <w:t xml:space="preserve"> </w:t>
      </w:r>
      <w:r w:rsidRPr="00250565">
        <w:rPr>
          <w:rStyle w:val="StyleUnderline"/>
        </w:rPr>
        <w:t xml:space="preserve">to the investigation and lawsuit </w:t>
      </w:r>
      <w:r w:rsidRPr="00114EE0">
        <w:rPr>
          <w:rStyle w:val="StyleUnderline"/>
          <w:highlight w:val="cyan"/>
        </w:rPr>
        <w:t>and</w:t>
      </w:r>
      <w:r w:rsidRPr="00250565">
        <w:rPr>
          <w:rStyle w:val="StyleUnderline"/>
        </w:rPr>
        <w:t xml:space="preserve"> </w:t>
      </w:r>
      <w:r w:rsidRPr="00114EE0">
        <w:rPr>
          <w:rStyle w:val="Emphasis"/>
          <w:highlight w:val="cyan"/>
        </w:rPr>
        <w:t>expended substantial</w:t>
      </w:r>
      <w:r w:rsidRPr="00250565">
        <w:rPr>
          <w:sz w:val="16"/>
        </w:rPr>
        <w:t xml:space="preserve"> taxpayer </w:t>
      </w:r>
      <w:r w:rsidRPr="00250565">
        <w:rPr>
          <w:rStyle w:val="Emphasis"/>
        </w:rPr>
        <w:t>resources</w:t>
      </w:r>
      <w:r w:rsidRPr="00250565">
        <w:rPr>
          <w:sz w:val="16"/>
        </w:rPr>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114EE0">
        <w:rPr>
          <w:rStyle w:val="StyleUnderline"/>
          <w:highlight w:val="cyan"/>
        </w:rPr>
        <w:t>Even if there is only a</w:t>
      </w:r>
      <w:r w:rsidRPr="00250565">
        <w:rPr>
          <w:sz w:val="16"/>
        </w:rPr>
        <w:t xml:space="preserve"> middling (and in some cases, </w:t>
      </w:r>
      <w:r w:rsidRPr="00114EE0">
        <w:rPr>
          <w:rStyle w:val="StyleUnderline"/>
          <w:highlight w:val="cyan"/>
        </w:rPr>
        <w:t>small</w:t>
      </w:r>
      <w:r w:rsidRPr="00250565">
        <w:rPr>
          <w:sz w:val="16"/>
        </w:rPr>
        <w:t xml:space="preserve">) </w:t>
      </w:r>
      <w:r w:rsidRPr="00114EE0">
        <w:rPr>
          <w:rStyle w:val="StyleUnderline"/>
          <w:highlight w:val="cyan"/>
        </w:rPr>
        <w:t>chance</w:t>
      </w:r>
      <w:r w:rsidRPr="00250565">
        <w:rPr>
          <w:sz w:val="16"/>
        </w:rPr>
        <w:t xml:space="preserve"> of getting a merger through, </w:t>
      </w:r>
      <w:r w:rsidRPr="00114EE0">
        <w:rPr>
          <w:rStyle w:val="StyleUnderline"/>
          <w:highlight w:val="cyan"/>
        </w:rPr>
        <w:t>it may well be in the parties’ interest to see if they can prevail</w:t>
      </w:r>
      <w:r w:rsidRPr="00250565">
        <w:rPr>
          <w:rStyle w:val="StyleUnderline"/>
        </w:rPr>
        <w:t xml:space="preserve">, </w:t>
      </w:r>
      <w:r w:rsidRPr="00114EE0">
        <w:rPr>
          <w:rStyle w:val="StyleUnderline"/>
          <w:highlight w:val="cyan"/>
        </w:rPr>
        <w:t>absorbing</w:t>
      </w:r>
      <w:r w:rsidRPr="00250565">
        <w:rPr>
          <w:rStyle w:val="StyleUnderline"/>
        </w:rPr>
        <w:t xml:space="preserve"> the</w:t>
      </w:r>
      <w:r w:rsidRPr="00250565">
        <w:rPr>
          <w:sz w:val="16"/>
        </w:rPr>
        <w:t xml:space="preserve"> agencies’ (i.e., </w:t>
      </w:r>
      <w:r w:rsidRPr="00114EE0">
        <w:rPr>
          <w:rStyle w:val="Emphasis"/>
          <w:highlight w:val="cyan"/>
        </w:rPr>
        <w:t>DOJ</w:t>
      </w:r>
      <w:r w:rsidRPr="00250565">
        <w:rPr>
          <w:sz w:val="16"/>
        </w:rPr>
        <w:t xml:space="preserve"> </w:t>
      </w:r>
      <w:r w:rsidRPr="00114EE0">
        <w:rPr>
          <w:rStyle w:val="Emphasis"/>
          <w:highlight w:val="cyan"/>
        </w:rPr>
        <w:t>and</w:t>
      </w:r>
      <w:r w:rsidRPr="00250565">
        <w:rPr>
          <w:sz w:val="16"/>
        </w:rPr>
        <w:t xml:space="preserve"> </w:t>
      </w:r>
      <w:r w:rsidRPr="00114EE0">
        <w:rPr>
          <w:rStyle w:val="Emphasis"/>
          <w:highlight w:val="cyan"/>
        </w:rPr>
        <w:t>FTC’s</w:t>
      </w:r>
      <w:r w:rsidRPr="00250565">
        <w:rPr>
          <w:sz w:val="16"/>
        </w:rPr>
        <w:t xml:space="preserve">) </w:t>
      </w:r>
      <w:r w:rsidRPr="00114EE0">
        <w:rPr>
          <w:rStyle w:val="Emphasis"/>
          <w:highlight w:val="cyan"/>
        </w:rPr>
        <w:t>scarce resources</w:t>
      </w:r>
      <w:r w:rsidRPr="00250565">
        <w:rPr>
          <w:sz w:val="16"/>
        </w:rPr>
        <w:t xml:space="preserve"> </w:t>
      </w:r>
      <w:r w:rsidRPr="00250565">
        <w:rPr>
          <w:rStyle w:val="StyleUnderline"/>
        </w:rPr>
        <w:t xml:space="preserve">in that attempt and </w:t>
      </w:r>
      <w:r w:rsidRPr="00114EE0">
        <w:rPr>
          <w:rStyle w:val="Emphasis"/>
          <w:highlight w:val="cyan"/>
        </w:rPr>
        <w:t xml:space="preserve">preventing them from devoting those resources </w:t>
      </w:r>
      <w:r w:rsidRPr="00114EE0">
        <w:rPr>
          <w:rStyle w:val="StyleUnderline"/>
          <w:highlight w:val="cyan"/>
        </w:rPr>
        <w:t>to</w:t>
      </w:r>
      <w:r w:rsidRPr="00250565">
        <w:rPr>
          <w:rStyle w:val="StyleUnderline"/>
        </w:rPr>
        <w:t xml:space="preserve"> investigate </w:t>
      </w:r>
      <w:r w:rsidRPr="00114EE0">
        <w:rPr>
          <w:rStyle w:val="StyleUnderline"/>
          <w:highlight w:val="cyan"/>
        </w:rPr>
        <w:t>other</w:t>
      </w:r>
      <w:r w:rsidRPr="00250565">
        <w:rPr>
          <w:rStyle w:val="StyleUnderline"/>
        </w:rPr>
        <w:t xml:space="preserve"> transactions or </w:t>
      </w:r>
      <w:r w:rsidRPr="00114EE0">
        <w:rPr>
          <w:rStyle w:val="StyleUnderline"/>
          <w:highlight w:val="cyan"/>
        </w:rPr>
        <w:t>anticompetitive practices</w:t>
      </w:r>
      <w:r w:rsidRPr="00250565">
        <w:rPr>
          <w:sz w:val="16"/>
        </w:rPr>
        <w:t xml:space="preserve">. </w:t>
      </w:r>
      <w:r w:rsidRPr="00114EE0">
        <w:rPr>
          <w:rStyle w:val="StyleUnderline"/>
          <w:highlight w:val="cyan"/>
        </w:rPr>
        <w:t>The substantial resources required to challenge transactions, paired with stagnating</w:t>
      </w:r>
      <w:r w:rsidRPr="00250565">
        <w:rPr>
          <w:rStyle w:val="StyleUnderline"/>
        </w:rPr>
        <w:t xml:space="preserve"> </w:t>
      </w:r>
      <w:r w:rsidRPr="00114EE0">
        <w:rPr>
          <w:rStyle w:val="StyleUnderline"/>
          <w:highlight w:val="cyan"/>
        </w:rPr>
        <w:t>enforcement budgets</w:t>
      </w:r>
      <w:r w:rsidRPr="00250565">
        <w:rPr>
          <w:rStyle w:val="StyleUnderline"/>
        </w:rPr>
        <w:t xml:space="preserve">, may </w:t>
      </w:r>
      <w:r w:rsidRPr="00114EE0">
        <w:rPr>
          <w:rStyle w:val="StyleUnderline"/>
          <w:highlight w:val="cyan"/>
        </w:rPr>
        <w:t>explain why authorities have elected not to</w:t>
      </w:r>
      <w:r w:rsidRPr="00250565">
        <w:rPr>
          <w:rStyle w:val="StyleUnderline"/>
        </w:rPr>
        <w:t xml:space="preserve"> </w:t>
      </w:r>
      <w:r w:rsidRPr="00114EE0">
        <w:rPr>
          <w:rStyle w:val="StyleUnderline"/>
          <w:highlight w:val="cyan"/>
        </w:rPr>
        <w:t>challenge</w:t>
      </w:r>
      <w:r w:rsidRPr="00250565">
        <w:rPr>
          <w:rStyle w:val="StyleUnderline"/>
        </w:rPr>
        <w:t xml:space="preserve"> some</w:t>
      </w:r>
      <w:r w:rsidRPr="00250565">
        <w:rPr>
          <w:sz w:val="16"/>
        </w:rPr>
        <w:t xml:space="preserve"> horizontal </w:t>
      </w:r>
      <w:r w:rsidRPr="00114EE0">
        <w:rPr>
          <w:rStyle w:val="StyleUnderline"/>
          <w:highlight w:val="cyan"/>
        </w:rPr>
        <w:t>transactions</w:t>
      </w:r>
      <w:r w:rsidRPr="00250565">
        <w:rPr>
          <w:sz w:val="16"/>
        </w:rPr>
        <w:t xml:space="preserve"> they would likely have challenged in previous eras. Using data on a wide range of industries, antitrust scholar John </w:t>
      </w:r>
      <w:proofErr w:type="spellStart"/>
      <w:r w:rsidRPr="00250565">
        <w:rPr>
          <w:sz w:val="16"/>
        </w:rPr>
        <w:t>Kwoka</w:t>
      </w:r>
      <w:proofErr w:type="spellEnd"/>
      <w:r w:rsidRPr="00250565">
        <w:rPr>
          <w:sz w:val="16"/>
        </w:rPr>
        <w:t xml:space="preserve"> documents </w:t>
      </w:r>
      <w:proofErr w:type="gramStart"/>
      <w:r w:rsidRPr="00250565">
        <w:rPr>
          <w:sz w:val="16"/>
        </w:rPr>
        <w:t>that enforcers</w:t>
      </w:r>
      <w:proofErr w:type="gramEnd"/>
      <w:r w:rsidRPr="00250565">
        <w:rPr>
          <w:sz w:val="16"/>
        </w:rPr>
        <w:t xml:space="preserve"> rarely raise concerns about changes in market structure that used to draw scrutiny—that is, mergers that yield five or more market participants. </w:t>
      </w:r>
    </w:p>
    <w:p w14:paraId="2B56BE89" w14:textId="77777777" w:rsidR="00471DBE" w:rsidRPr="00250565" w:rsidRDefault="00471DBE" w:rsidP="00471DBE">
      <w:pPr>
        <w:pStyle w:val="Heading3"/>
        <w:rPr>
          <w:rFonts w:cs="Arial"/>
        </w:rPr>
      </w:pPr>
      <w:r w:rsidRPr="00250565">
        <w:rPr>
          <w:rFonts w:cs="Arial"/>
        </w:rPr>
        <w:t>1NC---Turn</w:t>
      </w:r>
    </w:p>
    <w:p w14:paraId="39D86343" w14:textId="77777777" w:rsidR="00471DBE" w:rsidRPr="00250565" w:rsidRDefault="00471DBE" w:rsidP="00471DBE">
      <w:pPr>
        <w:pStyle w:val="Heading4"/>
        <w:rPr>
          <w:rFonts w:cs="Arial"/>
        </w:rPr>
      </w:pPr>
      <w:r w:rsidRPr="00250565">
        <w:rPr>
          <w:rFonts w:cs="Arial"/>
        </w:rPr>
        <w:t xml:space="preserve">Major and continued losses cause public outrage that </w:t>
      </w:r>
      <w:r w:rsidRPr="00250565">
        <w:rPr>
          <w:rFonts w:cs="Arial"/>
          <w:u w:val="single"/>
        </w:rPr>
        <w:t>structurally boosts</w:t>
      </w:r>
      <w:r w:rsidRPr="00250565">
        <w:rPr>
          <w:rFonts w:cs="Arial"/>
        </w:rPr>
        <w:t xml:space="preserve"> FTC’s enforcement</w:t>
      </w:r>
    </w:p>
    <w:p w14:paraId="3D64E4D8" w14:textId="77777777" w:rsidR="00471DBE" w:rsidRPr="00250565" w:rsidRDefault="00471DBE" w:rsidP="00471DBE">
      <w:r w:rsidRPr="00250565">
        <w:rPr>
          <w:rStyle w:val="Style13ptBold"/>
        </w:rPr>
        <w:t>Kolhatkar 11-29</w:t>
      </w:r>
      <w:r w:rsidRPr="00250565">
        <w:t xml:space="preserve">-2021, staff writer at The New Yorker, where she writes about Wall Street, Silicon Valley, economics, and politics. She has written about the Uber C.E.O. Dara </w:t>
      </w:r>
      <w:proofErr w:type="spellStart"/>
      <w:r w:rsidRPr="00250565">
        <w:t>Khosrowshahi</w:t>
      </w:r>
      <w:proofErr w:type="spellEnd"/>
      <w:r w:rsidRPr="00250565">
        <w:t>, the billionaire hedge-fund founder Paul Singer, the rise of artificial intelligence, and the future of the American worker. She appears regularly as a commentator on business and political issues and is a contributor to the New York City public-radio station WNYC and to American Public Media’s “Marketplace.” Previously, she was a features editor and national correspondent at Bloomberg Businessweek, where her work was honored with a New York Press Club award. Her writing has also appeared in New York magazine, The Atlantic, the Times, the Times Book Review, and other publications (</w:t>
      </w:r>
      <w:proofErr w:type="spellStart"/>
      <w:r w:rsidRPr="00250565">
        <w:t>Sheelah</w:t>
      </w:r>
      <w:proofErr w:type="spellEnd"/>
      <w:r w:rsidRPr="00250565">
        <w:t>, “Lina Khan’s Battle to Rein in Big Tech,” The New Yorker, https://www.newyorker.com/magazine/2021/12/06/lina-khans-battle-to-rein-in-big-tech</w:t>
      </w:r>
    </w:p>
    <w:p w14:paraId="62AC14B3" w14:textId="77777777" w:rsidR="00471DBE" w:rsidRPr="00250565" w:rsidRDefault="00471DBE" w:rsidP="00471DBE">
      <w:pPr>
        <w:rPr>
          <w:sz w:val="16"/>
        </w:rPr>
      </w:pPr>
      <w:r w:rsidRPr="00250565">
        <w:rPr>
          <w:sz w:val="16"/>
        </w:rPr>
        <w:t xml:space="preserve">Suzanne Clark, the </w:t>
      </w:r>
      <w:proofErr w:type="gramStart"/>
      <w:r w:rsidRPr="00250565">
        <w:rPr>
          <w:sz w:val="16"/>
        </w:rPr>
        <w:t>president</w:t>
      </w:r>
      <w:proofErr w:type="gramEnd"/>
      <w:r w:rsidRPr="00250565">
        <w:rPr>
          <w:sz w:val="16"/>
        </w:rPr>
        <w:t xml:space="preserve"> and C.E.O. of the U.S. Chamber of Commerce, told the Journal, “It feels to the business community that the F.T.C. has gone to war against us, and we have to go to war back.” But Khan disputes that she is anti-business. “I think antitrust and anti-monopoly and fair competition are enormously pro-business,” she said. “Monopolistic business practices are not conducive to a robust and thriving economy.” She noted that she had started her career by looking closely at the poultry industry, which was structured like an hourglass. “You have millions of consumers on one end, millions of farmers on the other end, and they’re connected by a very small number of intermediaries,” she said. “I think those types of markets where you have deep asymmetries of power, sometimes on multiple sides of the market, can lead to all sorts of business practices that are harmful.” In addition to managing political pressure, running the F.T.C. involves overseeing hundreds of people, something Khan has never had to do before, and during a pandemic. “You know, historically you would just have an ice-cream social and the whole team would come in and you’d be able to see everybody,” she said. “Now that looks like a thousand-person Zoom, and Zoom crashes, and half the people can’t get on</w:t>
      </w:r>
      <w:proofErr w:type="gramStart"/>
      <w:r w:rsidRPr="00250565">
        <w:rPr>
          <w:sz w:val="16"/>
        </w:rPr>
        <w:t>. . . .</w:t>
      </w:r>
      <w:proofErr w:type="gramEnd"/>
      <w:r w:rsidRPr="00250565">
        <w:rPr>
          <w:sz w:val="16"/>
        </w:rPr>
        <w:t xml:space="preserve"> There’s a level of clumsiness that comes with just doing these types of transitions during the pandemic.” In a sense, </w:t>
      </w:r>
      <w:r w:rsidRPr="00114EE0">
        <w:rPr>
          <w:rStyle w:val="StyleUnderline"/>
          <w:highlight w:val="cyan"/>
        </w:rPr>
        <w:t>the real work of Khan’s antitrust fight will be about changing minds over time</w:t>
      </w:r>
      <w:r w:rsidRPr="00250565">
        <w:rPr>
          <w:rStyle w:val="StyleUnderline"/>
        </w:rPr>
        <w:t>—</w:t>
      </w:r>
      <w:r w:rsidRPr="00114EE0">
        <w:rPr>
          <w:rStyle w:val="StyleUnderline"/>
          <w:highlight w:val="cyan"/>
        </w:rPr>
        <w:t>first</w:t>
      </w:r>
      <w:r w:rsidRPr="00250565">
        <w:rPr>
          <w:rStyle w:val="StyleUnderline"/>
        </w:rPr>
        <w:t xml:space="preserve"> those </w:t>
      </w:r>
      <w:r w:rsidRPr="00114EE0">
        <w:rPr>
          <w:rStyle w:val="StyleUnderline"/>
          <w:highlight w:val="cyan"/>
        </w:rPr>
        <w:t>of consumers, and then</w:t>
      </w:r>
      <w:r w:rsidRPr="00250565">
        <w:rPr>
          <w:rStyle w:val="StyleUnderline"/>
        </w:rPr>
        <w:t xml:space="preserve"> those of </w:t>
      </w:r>
      <w:r w:rsidRPr="00114EE0">
        <w:rPr>
          <w:rStyle w:val="Emphasis"/>
          <w:highlight w:val="cyan"/>
        </w:rPr>
        <w:t>judges</w:t>
      </w:r>
      <w:r w:rsidRPr="00114EE0">
        <w:rPr>
          <w:rStyle w:val="StyleUnderline"/>
          <w:highlight w:val="cyan"/>
        </w:rPr>
        <w:t xml:space="preserve"> and </w:t>
      </w:r>
      <w:r w:rsidRPr="00114EE0">
        <w:rPr>
          <w:rStyle w:val="Emphasis"/>
          <w:highlight w:val="cyan"/>
        </w:rPr>
        <w:t>legislators</w:t>
      </w:r>
      <w:r w:rsidRPr="00114EE0">
        <w:rPr>
          <w:rStyle w:val="StyleUnderline"/>
          <w:highlight w:val="cyan"/>
        </w:rPr>
        <w:t>, who must reshape the legal framework to reflect a</w:t>
      </w:r>
      <w:r w:rsidRPr="00250565">
        <w:rPr>
          <w:rStyle w:val="StyleUnderline"/>
        </w:rPr>
        <w:t xml:space="preserve"> </w:t>
      </w:r>
      <w:r w:rsidRPr="00114EE0">
        <w:rPr>
          <w:rStyle w:val="StyleUnderline"/>
          <w:highlight w:val="cyan"/>
        </w:rPr>
        <w:t>new world view</w:t>
      </w:r>
      <w:r w:rsidRPr="00250565">
        <w:rPr>
          <w:sz w:val="16"/>
        </w:rPr>
        <w:t xml:space="preserve">. </w:t>
      </w:r>
      <w:r w:rsidRPr="00114EE0">
        <w:rPr>
          <w:rStyle w:val="Emphasis"/>
          <w:highlight w:val="cyan"/>
        </w:rPr>
        <w:t>Khan seems to understand this</w:t>
      </w:r>
      <w:r w:rsidRPr="00250565">
        <w:rPr>
          <w:sz w:val="16"/>
        </w:rPr>
        <w:t xml:space="preserve">. Still, some longtime staffers at the F.T.C. worry that she is underestimating the risks of pushing ahead with </w:t>
      </w:r>
      <w:r w:rsidRPr="00114EE0">
        <w:rPr>
          <w:rStyle w:val="Emphasis"/>
          <w:highlight w:val="cyan"/>
        </w:rPr>
        <w:t>aggressive cases</w:t>
      </w:r>
      <w:r w:rsidRPr="00250565">
        <w:rPr>
          <w:sz w:val="16"/>
        </w:rPr>
        <w:t xml:space="preserve"> that </w:t>
      </w:r>
      <w:r w:rsidRPr="00114EE0">
        <w:rPr>
          <w:rStyle w:val="Emphasis"/>
          <w:highlight w:val="cyan"/>
        </w:rPr>
        <w:t>are likely to fail</w:t>
      </w:r>
      <w:r w:rsidRPr="00250565">
        <w:rPr>
          <w:sz w:val="16"/>
        </w:rPr>
        <w:t>, and of insulating herself from views that don’t align with hers. “</w:t>
      </w:r>
      <w:r w:rsidRPr="00114EE0">
        <w:rPr>
          <w:rStyle w:val="Emphasis"/>
          <w:highlight w:val="cyan"/>
        </w:rPr>
        <w:t>Do you want an F.T.C. chair who’s going to win cases?</w:t>
      </w:r>
      <w:r w:rsidRPr="00250565">
        <w:rPr>
          <w:sz w:val="16"/>
        </w:rPr>
        <w:t>” a person who has done extensive work in antitrust policy said. “</w:t>
      </w:r>
      <w:r w:rsidRPr="00114EE0">
        <w:rPr>
          <w:rStyle w:val="Emphasis"/>
          <w:highlight w:val="cyan"/>
        </w:rPr>
        <w:t>Or</w:t>
      </w:r>
      <w:r w:rsidRPr="00250565">
        <w:rPr>
          <w:sz w:val="16"/>
        </w:rPr>
        <w:t xml:space="preserve"> do you want </w:t>
      </w:r>
      <w:r w:rsidRPr="00114EE0">
        <w:rPr>
          <w:rStyle w:val="StyleUnderline"/>
          <w:highlight w:val="cyan"/>
        </w:rPr>
        <w:t>an F.T.C. chair</w:t>
      </w:r>
      <w:r w:rsidRPr="00250565">
        <w:rPr>
          <w:sz w:val="16"/>
        </w:rPr>
        <w:t xml:space="preserve"> who</w:t>
      </w:r>
      <w:r w:rsidRPr="00114EE0">
        <w:rPr>
          <w:rStyle w:val="StyleUnderline"/>
          <w:highlight w:val="cyan"/>
        </w:rPr>
        <w:t>’s</w:t>
      </w:r>
      <w:r w:rsidRPr="00250565">
        <w:rPr>
          <w:sz w:val="16"/>
        </w:rPr>
        <w:t xml:space="preserve"> </w:t>
      </w:r>
      <w:r w:rsidRPr="00114EE0">
        <w:rPr>
          <w:rStyle w:val="StyleUnderline"/>
          <w:highlight w:val="cyan"/>
        </w:rPr>
        <w:t>going to have</w:t>
      </w:r>
      <w:r w:rsidRPr="00250565">
        <w:rPr>
          <w:sz w:val="16"/>
        </w:rPr>
        <w:t xml:space="preserve"> </w:t>
      </w:r>
      <w:r w:rsidRPr="00114EE0">
        <w:rPr>
          <w:rStyle w:val="Emphasis"/>
          <w:highlight w:val="cyan"/>
        </w:rPr>
        <w:t>glorious</w:t>
      </w:r>
      <w:r w:rsidRPr="00250565">
        <w:rPr>
          <w:sz w:val="16"/>
        </w:rPr>
        <w:t xml:space="preserve">, </w:t>
      </w:r>
      <w:r w:rsidRPr="00114EE0">
        <w:rPr>
          <w:rStyle w:val="Emphasis"/>
          <w:sz w:val="36"/>
          <w:szCs w:val="36"/>
          <w:highlight w:val="cyan"/>
        </w:rPr>
        <w:t>spectacular losses</w:t>
      </w:r>
      <w:r w:rsidRPr="00250565">
        <w:rPr>
          <w:sz w:val="16"/>
          <w:szCs w:val="24"/>
        </w:rPr>
        <w:t xml:space="preserve"> </w:t>
      </w:r>
      <w:r w:rsidRPr="00114EE0">
        <w:rPr>
          <w:rStyle w:val="StyleUnderline"/>
          <w:highlight w:val="cyan"/>
        </w:rPr>
        <w:t>that</w:t>
      </w:r>
      <w:r w:rsidRPr="00250565">
        <w:rPr>
          <w:sz w:val="16"/>
        </w:rPr>
        <w:t xml:space="preserve"> </w:t>
      </w:r>
      <w:r w:rsidRPr="00114EE0">
        <w:rPr>
          <w:rStyle w:val="Emphasis"/>
          <w:highlight w:val="cyan"/>
        </w:rPr>
        <w:t>so enrage people that the system gets fixed</w:t>
      </w:r>
      <w:r w:rsidRPr="00250565">
        <w:rPr>
          <w:sz w:val="16"/>
        </w:rPr>
        <w:t>?” ♦</w:t>
      </w:r>
    </w:p>
    <w:p w14:paraId="7EA2F5E2" w14:textId="77777777" w:rsidR="00471DBE" w:rsidRPr="00250565" w:rsidRDefault="00471DBE" w:rsidP="00471DBE">
      <w:pPr>
        <w:pStyle w:val="Heading3"/>
        <w:rPr>
          <w:rFonts w:cs="Arial"/>
        </w:rPr>
      </w:pPr>
      <w:r w:rsidRPr="00250565">
        <w:rPr>
          <w:rFonts w:cs="Arial"/>
        </w:rPr>
        <w:t>1NC---Turn</w:t>
      </w:r>
    </w:p>
    <w:p w14:paraId="4CBFDDA8" w14:textId="77777777" w:rsidR="00471DBE" w:rsidRPr="00250565" w:rsidRDefault="00471DBE" w:rsidP="00471DBE">
      <w:pPr>
        <w:pStyle w:val="Heading4"/>
        <w:rPr>
          <w:rFonts w:cs="Arial"/>
        </w:rPr>
      </w:pPr>
      <w:r w:rsidRPr="00250565">
        <w:rPr>
          <w:rFonts w:cs="Arial"/>
        </w:rPr>
        <w:t xml:space="preserve">Any move away from the status quo magnifies </w:t>
      </w:r>
      <w:r w:rsidRPr="00250565">
        <w:rPr>
          <w:rFonts w:cs="Arial"/>
          <w:u w:val="single"/>
        </w:rPr>
        <w:t>inflation-centered</w:t>
      </w:r>
      <w:r w:rsidRPr="00250565">
        <w:rPr>
          <w:rFonts w:cs="Arial"/>
        </w:rPr>
        <w:t xml:space="preserve"> political backlash</w:t>
      </w:r>
    </w:p>
    <w:p w14:paraId="77A747ED" w14:textId="77777777" w:rsidR="00471DBE" w:rsidRPr="00250565" w:rsidRDefault="00471DBE" w:rsidP="00471DBE">
      <w:r w:rsidRPr="00250565">
        <w:t xml:space="preserve">Ankush </w:t>
      </w:r>
      <w:proofErr w:type="spellStart"/>
      <w:r w:rsidRPr="00250565">
        <w:rPr>
          <w:rStyle w:val="Style13ptBold"/>
        </w:rPr>
        <w:t>Khardori</w:t>
      </w:r>
      <w:proofErr w:type="spellEnd"/>
      <w:r w:rsidRPr="00250565">
        <w:rPr>
          <w:rStyle w:val="Style13ptBold"/>
        </w:rPr>
        <w:t xml:space="preserve"> 12-14</w:t>
      </w:r>
      <w:r w:rsidRPr="00250565">
        <w:t xml:space="preserve">-2021, an attorney and former federal prosecutor, is a Politico Magazine contributing editor (Ankush, “It Took Forever to Get Confirmed. Now All He Has to Do is Fix All of Antitrust Law: The newly confirmed head of the DOJ’s </w:t>
      </w:r>
      <w:r w:rsidRPr="00250565">
        <w:rPr>
          <w:rStyle w:val="Emphasis"/>
        </w:rPr>
        <w:t>antitrust</w:t>
      </w:r>
      <w:r w:rsidRPr="00250565">
        <w:t xml:space="preserve"> division </w:t>
      </w:r>
      <w:r w:rsidRPr="00250565">
        <w:rPr>
          <w:rStyle w:val="Emphasis"/>
        </w:rPr>
        <w:t>faces</w:t>
      </w:r>
      <w:r w:rsidRPr="00250565">
        <w:t xml:space="preserve"> some </w:t>
      </w:r>
      <w:r w:rsidRPr="00250565">
        <w:rPr>
          <w:rStyle w:val="Emphasis"/>
        </w:rPr>
        <w:t>serious obstacles in the coming year</w:t>
      </w:r>
      <w:r w:rsidRPr="00250565">
        <w:t>,” https://www.politico.com/news/magazine/2021/12/14/antitrust-enforcement-obstacles-kanter-justice-department-524187</w:t>
      </w:r>
    </w:p>
    <w:p w14:paraId="677F3D64" w14:textId="77777777" w:rsidR="00471DBE" w:rsidRPr="00250565" w:rsidRDefault="00471DBE" w:rsidP="00471DBE">
      <w:pPr>
        <w:rPr>
          <w:sz w:val="16"/>
        </w:rPr>
      </w:pPr>
      <w:r w:rsidRPr="00250565">
        <w:rPr>
          <w:sz w:val="16"/>
        </w:rPr>
        <w:t xml:space="preserve">Kanter’s confirmation completes the installation of a much-vaunted trio of officials — including Lina Khan at the Federal Trade Commission and Tim Wu at the White House’s National Economic Council — who are supposed to usher in an era of antitrust reform across the federal government that has been urged by Democratic politicians, progressive think tanks and anti-corporate activists. The idea, put briefly, is to shift antitrust policy and enforcement away from the intellectual framework that has dominated the law for the last 40 years — which focuses largely on the prices that consumers pay — to a broader and more flexible approach that accounts for changes to larger market dynamics, including effects on labor and wages. This would be a daunting enough undertaking on its own, but </w:t>
      </w:r>
      <w:r w:rsidRPr="00250565">
        <w:rPr>
          <w:rStyle w:val="StyleUnderline"/>
        </w:rPr>
        <w:t xml:space="preserve">now that </w:t>
      </w:r>
      <w:r w:rsidRPr="00114EE0">
        <w:rPr>
          <w:rStyle w:val="StyleUnderline"/>
          <w:highlight w:val="cyan"/>
        </w:rPr>
        <w:t>Kanter</w:t>
      </w:r>
      <w:r w:rsidRPr="00250565">
        <w:rPr>
          <w:rStyle w:val="StyleUnderline"/>
        </w:rPr>
        <w:t xml:space="preserve"> is firmly at the helm of the Antitrust Division, the enthusiasm for his selection </w:t>
      </w:r>
      <w:r w:rsidRPr="00114EE0">
        <w:rPr>
          <w:rStyle w:val="StyleUnderline"/>
          <w:highlight w:val="cyan"/>
        </w:rPr>
        <w:t xml:space="preserve">will </w:t>
      </w:r>
      <w:r w:rsidRPr="00114EE0">
        <w:rPr>
          <w:rStyle w:val="Emphasis"/>
          <w:highlight w:val="cyan"/>
        </w:rPr>
        <w:t>confront several serious headwinds</w:t>
      </w:r>
      <w:r w:rsidRPr="00250565">
        <w:rPr>
          <w:rStyle w:val="StyleUnderline"/>
        </w:rPr>
        <w:t xml:space="preserve">: organizational, </w:t>
      </w:r>
      <w:proofErr w:type="gramStart"/>
      <w:r w:rsidRPr="00250565">
        <w:rPr>
          <w:rStyle w:val="StyleUnderline"/>
        </w:rPr>
        <w:t>legal</w:t>
      </w:r>
      <w:proofErr w:type="gramEnd"/>
      <w:r w:rsidRPr="00250565">
        <w:rPr>
          <w:rStyle w:val="StyleUnderline"/>
        </w:rPr>
        <w:t xml:space="preserve"> and economic.</w:t>
      </w:r>
      <w:r w:rsidRPr="00250565">
        <w:rPr>
          <w:sz w:val="16"/>
        </w:rPr>
        <w:t xml:space="preserve"> Organizationally speaking, </w:t>
      </w:r>
      <w:r w:rsidRPr="00250565">
        <w:rPr>
          <w:rStyle w:val="StyleUnderline"/>
        </w:rPr>
        <w:t>Kanter is coming into the DOJ without the support of a clear and built-in constituency</w:t>
      </w:r>
      <w:r w:rsidRPr="00250565">
        <w:rPr>
          <w:sz w:val="16"/>
        </w:rPr>
        <w:t xml:space="preserve">. His selection came after the longest delay for a nominee to lead the office in modern history, and after a strange series of events that suggested the possibility that he was not the person that Attorney General Merrick Garland wanted to see in the role. That saga began with a story in late January from the American Prospect and the Intercept that reported that Garland was “hoping to install” Susan Davies, a former aide of his who had in a civil lawsuit a decade ago represented Facebook — a mortal sin among the progressive antitrust and anti-corporate set. (At his confirmation hearing the following month, Garland got visibly frustrated when asked about this, calling the report “completely incorrect,” but the American Prospect repeatedly doubled down on its reporting.) But even if Kanter’s new boss didn’t want him for the job originally, there are more significant concerns about Kanter’s ability to marshal the support and enthusiasm of the line attorneys and staff who work in the division. Kanter has never actually worked in the DOJ before and has no experience managing a large organization that resembles anything like the Antitrust Division and its 700 government employees. His government experience comprises a couple of years working at the Federal Trade Commission in the late 1990s straight out of law school. He spent the last 20 years working at a variety of private law firms in Washington, D.C., where he litigated against Google and represented companies that included Microsoft, Uber, Yelp, and News Corp. — work that is seemingly tolerated by the same people who opposed Davies on the theory that these sorts of companies have been the victims of Big Tech’s sharp-elbowed (and at times arguably illegal) business practices. As a relative outsider thrust atop a large government organization, Kanter is not that different from Khan, who now oversees more than 1,000 employees at the FTC after a very sparse government career of her own. For months, stories from POLITICO and other major outlets have reported that Khan has struggled to gain the confidence and support of the career staff who </w:t>
      </w:r>
      <w:proofErr w:type="gramStart"/>
      <w:r w:rsidRPr="00250565">
        <w:rPr>
          <w:sz w:val="16"/>
        </w:rPr>
        <w:t>actually run</w:t>
      </w:r>
      <w:proofErr w:type="gramEnd"/>
      <w:r w:rsidRPr="00250565">
        <w:rPr>
          <w:sz w:val="16"/>
        </w:rPr>
        <w:t xml:space="preserve"> the agency. It is not easy to take the helm of a large organization whose career staffers may view you with suspicion (and possibly even disdain), as Khan seems to be learning the hard way and as Kanter may soon learn as well. Legally speaking, Kanter will also need to deal with outsized expectations from progressives who may be overly optimistic about what can be achieved through more aggressive enforcement in an area of the law that is deeply conservative — ideologically, </w:t>
      </w:r>
      <w:proofErr w:type="gramStart"/>
      <w:r w:rsidRPr="00250565">
        <w:rPr>
          <w:sz w:val="16"/>
        </w:rPr>
        <w:t>economically</w:t>
      </w:r>
      <w:proofErr w:type="gramEnd"/>
      <w:r w:rsidRPr="00250565">
        <w:rPr>
          <w:sz w:val="16"/>
        </w:rPr>
        <w:t xml:space="preserve"> and jurisprudentially. A major issue will center on the department’s approach to one of antitrust law’s most fundamental concepts: the so-called consumer welfare standard — under which regulators and courts try to determine whether a proposed merger or challenged transaction will harm consumers in the form of higher prices, reduced </w:t>
      </w:r>
      <w:proofErr w:type="gramStart"/>
      <w:r w:rsidRPr="00250565">
        <w:rPr>
          <w:sz w:val="16"/>
        </w:rPr>
        <w:t>output</w:t>
      </w:r>
      <w:proofErr w:type="gramEnd"/>
      <w:r w:rsidRPr="00250565">
        <w:rPr>
          <w:sz w:val="16"/>
        </w:rPr>
        <w:t xml:space="preserve"> or diminished quality — and, more broadly, what the goals of antitrust law should be. In recent years, self-styled </w:t>
      </w:r>
      <w:r w:rsidRPr="00114EE0">
        <w:rPr>
          <w:rStyle w:val="StyleUnderline"/>
          <w:highlight w:val="cyan"/>
        </w:rPr>
        <w:t>antitrust reformers have argued</w:t>
      </w:r>
      <w:r w:rsidRPr="00250565">
        <w:rPr>
          <w:rStyle w:val="StyleUnderline"/>
        </w:rPr>
        <w:t xml:space="preserve"> that </w:t>
      </w:r>
      <w:r w:rsidRPr="00114EE0">
        <w:rPr>
          <w:rStyle w:val="StyleUnderline"/>
          <w:highlight w:val="cyan"/>
        </w:rPr>
        <w:t xml:space="preserve">the </w:t>
      </w:r>
      <w:r w:rsidRPr="00114EE0">
        <w:rPr>
          <w:rStyle w:val="Emphasis"/>
          <w:highlight w:val="cyan"/>
        </w:rPr>
        <w:t>current framework</w:t>
      </w:r>
      <w:r w:rsidRPr="00250565">
        <w:rPr>
          <w:rStyle w:val="StyleUnderline"/>
        </w:rPr>
        <w:t>, which is generally traced to</w:t>
      </w:r>
      <w:r w:rsidRPr="00250565">
        <w:rPr>
          <w:sz w:val="16"/>
        </w:rPr>
        <w:t xml:space="preserve"> former Solicitor General Robert </w:t>
      </w:r>
      <w:r w:rsidRPr="00250565">
        <w:rPr>
          <w:rStyle w:val="StyleUnderline"/>
        </w:rPr>
        <w:t xml:space="preserve">Bork, </w:t>
      </w:r>
      <w:r w:rsidRPr="00114EE0">
        <w:rPr>
          <w:rStyle w:val="StyleUnderline"/>
          <w:highlight w:val="cyan"/>
        </w:rPr>
        <w:t>is</w:t>
      </w:r>
      <w:r w:rsidRPr="00250565">
        <w:rPr>
          <w:rStyle w:val="StyleUnderline"/>
        </w:rPr>
        <w:t xml:space="preserve"> far </w:t>
      </w:r>
      <w:r w:rsidRPr="00114EE0">
        <w:rPr>
          <w:rStyle w:val="StyleUnderline"/>
          <w:highlight w:val="cyan"/>
        </w:rPr>
        <w:t>too narrow</w:t>
      </w:r>
      <w:r w:rsidRPr="00250565">
        <w:rPr>
          <w:sz w:val="16"/>
        </w:rPr>
        <w:t xml:space="preserve">. Khan, for instance, once argued that antitrust law should “protect consumers from anticompetitive overcharges and small producers from anticompetitive underpayments, preserve open markets, and disperse economic and political power.” In July, Biden signed an executive order on competition spearheaded by Wu that took a similarly expansive view — arguing that “excessive market concentration threatens basic economic liberties, democratic accountability, and the welfare of workers, farmers, small businesses, startups, and consumers.” </w:t>
      </w:r>
      <w:r w:rsidRPr="00250565">
        <w:rPr>
          <w:rStyle w:val="StyleUnderline"/>
        </w:rPr>
        <w:t xml:space="preserve">Despite the generally appealing nature of this sort of language, </w:t>
      </w:r>
      <w:r w:rsidRPr="00114EE0">
        <w:rPr>
          <w:rStyle w:val="StyleUnderline"/>
          <w:highlight w:val="cyan"/>
        </w:rPr>
        <w:t xml:space="preserve">the effort is in fact </w:t>
      </w:r>
      <w:r w:rsidRPr="00114EE0">
        <w:rPr>
          <w:rStyle w:val="Emphasis"/>
          <w:highlight w:val="cyan"/>
        </w:rPr>
        <w:t>deeply</w:t>
      </w:r>
      <w:r w:rsidRPr="00114EE0">
        <w:rPr>
          <w:rStyle w:val="StyleUnderline"/>
          <w:highlight w:val="cyan"/>
        </w:rPr>
        <w:t xml:space="preserve"> </w:t>
      </w:r>
      <w:r w:rsidRPr="00114EE0">
        <w:rPr>
          <w:rStyle w:val="Emphasis"/>
          <w:highlight w:val="cyan"/>
        </w:rPr>
        <w:t>controversial</w:t>
      </w:r>
      <w:r w:rsidRPr="00114EE0">
        <w:rPr>
          <w:rStyle w:val="StyleUnderline"/>
          <w:highlight w:val="cyan"/>
        </w:rPr>
        <w:t xml:space="preserve"> among</w:t>
      </w:r>
      <w:r w:rsidRPr="00250565">
        <w:rPr>
          <w:rStyle w:val="StyleUnderline"/>
        </w:rPr>
        <w:t xml:space="preserve"> many antitrust </w:t>
      </w:r>
      <w:r w:rsidRPr="00114EE0">
        <w:rPr>
          <w:rStyle w:val="StyleUnderline"/>
          <w:highlight w:val="cyan"/>
        </w:rPr>
        <w:t>legal professionals</w:t>
      </w:r>
      <w:r w:rsidRPr="00250565">
        <w:rPr>
          <w:rStyle w:val="StyleUnderline"/>
        </w:rPr>
        <w:t>, who question its coherence and administrability</w:t>
      </w:r>
      <w:r w:rsidRPr="00250565">
        <w:rPr>
          <w:sz w:val="16"/>
        </w:rPr>
        <w:t xml:space="preserve">. Exactly where Kanter stands on these big questions is directionally apparent, but he has so far managed to avoid getting into some crucial specifics. In an FTC roundtable in 2018, he made clear that he was sympathetic to the reformers’ view, but during the confirmation process, he provided written responses to questions from Sen. Chuck Grassley (R-Iowa) on the topic that were far shakier on particulars. In them, Kanter wrote that he had previously “voiced concerns that the application of the consumer welfare standard has been inconsistent, vague, and insufficient to keep pace with market realities” and that “effective antitrust enforcement requires a deep understanding of market realities and facts to determine whether the conduct at issue harms competition and the competitive process.” He proceeded to effectively ignore Grassley’s questions about whether antitrust law should be used either to promote wage equality or to strengthen labor rights. Kanter would not have been nominated if the administration and his backers were not confident that he shares their </w:t>
      </w:r>
      <w:proofErr w:type="gramStart"/>
      <w:r w:rsidRPr="00250565">
        <w:rPr>
          <w:sz w:val="16"/>
        </w:rPr>
        <w:t>goals, but</w:t>
      </w:r>
      <w:proofErr w:type="gramEnd"/>
      <w:r w:rsidRPr="00250565">
        <w:rPr>
          <w:sz w:val="16"/>
        </w:rPr>
        <w:t xml:space="preserve"> implementing them is another thing entirely. </w:t>
      </w:r>
      <w:r w:rsidRPr="00250565">
        <w:rPr>
          <w:rStyle w:val="StyleUnderline"/>
        </w:rPr>
        <w:t>There are very real questions about how to administer a policymaking and enforcement regime using an amorphous combination of economic objectives and political values</w:t>
      </w:r>
      <w:r w:rsidRPr="00250565">
        <w:rPr>
          <w:sz w:val="16"/>
        </w:rPr>
        <w:t xml:space="preserve">. What exactly does it mean to “disperse economic and political power” in the context of a hypothetical merger? </w:t>
      </w:r>
      <w:r w:rsidRPr="00114EE0">
        <w:rPr>
          <w:rStyle w:val="StyleUnderline"/>
          <w:highlight w:val="cyan"/>
        </w:rPr>
        <w:t>When looking at a potential transaction</w:t>
      </w:r>
      <w:r w:rsidRPr="00250565">
        <w:rPr>
          <w:rStyle w:val="StyleUnderline"/>
        </w:rPr>
        <w:t xml:space="preserve">, </w:t>
      </w:r>
      <w:r w:rsidRPr="00114EE0">
        <w:rPr>
          <w:rStyle w:val="StyleUnderline"/>
          <w:highlight w:val="cyan"/>
        </w:rPr>
        <w:t>how do you balance</w:t>
      </w:r>
      <w:r w:rsidRPr="00250565">
        <w:rPr>
          <w:rStyle w:val="StyleUnderline"/>
        </w:rPr>
        <w:t xml:space="preserve"> the supposed effects of </w:t>
      </w:r>
      <w:r w:rsidRPr="00114EE0">
        <w:rPr>
          <w:rStyle w:val="StyleUnderline"/>
          <w:highlight w:val="cyan"/>
        </w:rPr>
        <w:t>lower prices against wage inequality</w:t>
      </w:r>
      <w:r w:rsidRPr="00250565">
        <w:rPr>
          <w:rStyle w:val="StyleUnderline"/>
        </w:rPr>
        <w:t>? T</w:t>
      </w:r>
      <w:r w:rsidRPr="00114EE0">
        <w:rPr>
          <w:rStyle w:val="StyleUnderline"/>
          <w:highlight w:val="cyan"/>
        </w:rPr>
        <w:t xml:space="preserve">hese are </w:t>
      </w:r>
      <w:r w:rsidRPr="00114EE0">
        <w:rPr>
          <w:rStyle w:val="Emphasis"/>
          <w:highlight w:val="cyan"/>
        </w:rPr>
        <w:t>not questions that will be as easy to dodge</w:t>
      </w:r>
      <w:r w:rsidRPr="00250565">
        <w:rPr>
          <w:rStyle w:val="StyleUnderline"/>
        </w:rPr>
        <w:t xml:space="preserve"> in court filings and courtrooms as they are in roundtables and law journals. </w:t>
      </w:r>
      <w:r w:rsidRPr="00250565">
        <w:rPr>
          <w:sz w:val="16"/>
        </w:rPr>
        <w:t xml:space="preserve">Lastly, </w:t>
      </w:r>
      <w:r w:rsidRPr="00250565">
        <w:rPr>
          <w:rStyle w:val="StyleUnderline"/>
        </w:rPr>
        <w:t>there is another challenge for</w:t>
      </w:r>
      <w:r w:rsidRPr="00250565">
        <w:rPr>
          <w:sz w:val="16"/>
        </w:rPr>
        <w:t xml:space="preserve"> Kanter and the putative </w:t>
      </w:r>
      <w:r w:rsidRPr="00114EE0">
        <w:rPr>
          <w:rStyle w:val="StyleUnderline"/>
          <w:highlight w:val="cyan"/>
        </w:rPr>
        <w:t>reformers</w:t>
      </w:r>
      <w:r w:rsidRPr="00250565">
        <w:rPr>
          <w:rStyle w:val="StyleUnderline"/>
        </w:rPr>
        <w:t xml:space="preserve"> that </w:t>
      </w:r>
      <w:r w:rsidRPr="00114EE0">
        <w:rPr>
          <w:rStyle w:val="StyleUnderline"/>
          <w:highlight w:val="cyan"/>
        </w:rPr>
        <w:t>they could not have foreseen</w:t>
      </w:r>
      <w:r w:rsidRPr="00250565">
        <w:rPr>
          <w:rStyle w:val="StyleUnderline"/>
        </w:rPr>
        <w:t xml:space="preserve"> years ago when they </w:t>
      </w:r>
      <w:r w:rsidRPr="00114EE0">
        <w:rPr>
          <w:rStyle w:val="StyleUnderline"/>
          <w:highlight w:val="cyan"/>
        </w:rPr>
        <w:t>began to formulate</w:t>
      </w:r>
      <w:r w:rsidRPr="00250565">
        <w:rPr>
          <w:rStyle w:val="StyleUnderline"/>
        </w:rPr>
        <w:t xml:space="preserve"> and spread their </w:t>
      </w:r>
      <w:r w:rsidRPr="00114EE0">
        <w:rPr>
          <w:rStyle w:val="StyleUnderline"/>
          <w:highlight w:val="cyan"/>
        </w:rPr>
        <w:t>ideas</w:t>
      </w:r>
      <w:r w:rsidRPr="00250565">
        <w:rPr>
          <w:rStyle w:val="StyleUnderline"/>
        </w:rPr>
        <w:t xml:space="preserve"> — </w:t>
      </w:r>
      <w:r w:rsidRPr="00250565">
        <w:rPr>
          <w:rStyle w:val="Emphasis"/>
        </w:rPr>
        <w:t>n</w:t>
      </w:r>
      <w:r w:rsidRPr="00114EE0">
        <w:rPr>
          <w:rStyle w:val="Emphasis"/>
          <w:highlight w:val="cyan"/>
        </w:rPr>
        <w:t>amely, that they would come to power at an economically awkward moment</w:t>
      </w:r>
      <w:r w:rsidRPr="00250565">
        <w:rPr>
          <w:sz w:val="16"/>
        </w:rPr>
        <w:t xml:space="preserve">. Despite the White House’s best efforts, </w:t>
      </w:r>
      <w:r w:rsidRPr="00114EE0">
        <w:rPr>
          <w:rStyle w:val="StyleUnderline"/>
          <w:highlight w:val="cyan"/>
        </w:rPr>
        <w:t xml:space="preserve">Americans appear to be </w:t>
      </w:r>
      <w:r w:rsidRPr="00114EE0">
        <w:rPr>
          <w:rStyle w:val="Emphasis"/>
          <w:highlight w:val="cyan"/>
        </w:rPr>
        <w:t>highly concerned</w:t>
      </w:r>
      <w:r w:rsidRPr="00250565">
        <w:rPr>
          <w:rStyle w:val="StyleUnderline"/>
        </w:rPr>
        <w:t xml:space="preserve"> </w:t>
      </w:r>
      <w:proofErr w:type="gramStart"/>
      <w:r w:rsidRPr="00250565">
        <w:rPr>
          <w:rStyle w:val="StyleUnderline"/>
        </w:rPr>
        <w:t>at the moment</w:t>
      </w:r>
      <w:proofErr w:type="gramEnd"/>
      <w:r w:rsidRPr="00250565">
        <w:rPr>
          <w:rStyle w:val="StyleUnderline"/>
        </w:rPr>
        <w:t xml:space="preserve"> with inflation, worried </w:t>
      </w:r>
      <w:r w:rsidRPr="00114EE0">
        <w:rPr>
          <w:rStyle w:val="StyleUnderline"/>
          <w:highlight w:val="cyan"/>
        </w:rPr>
        <w:t>about</w:t>
      </w:r>
      <w:r w:rsidRPr="00250565">
        <w:rPr>
          <w:rStyle w:val="StyleUnderline"/>
        </w:rPr>
        <w:t xml:space="preserve"> the </w:t>
      </w:r>
      <w:r w:rsidRPr="00114EE0">
        <w:rPr>
          <w:rStyle w:val="StyleUnderline"/>
          <w:highlight w:val="cyan"/>
        </w:rPr>
        <w:t>prices</w:t>
      </w:r>
      <w:r w:rsidRPr="00250565">
        <w:rPr>
          <w:rStyle w:val="StyleUnderline"/>
        </w:rPr>
        <w:t xml:space="preserve"> of the actual things that they buy</w:t>
      </w:r>
      <w:r w:rsidRPr="00250565">
        <w:rPr>
          <w:sz w:val="16"/>
        </w:rPr>
        <w:t xml:space="preserve">. Depending on how long this period lasts, </w:t>
      </w:r>
      <w:r w:rsidRPr="00250565">
        <w:rPr>
          <w:rStyle w:val="StyleUnderline"/>
        </w:rPr>
        <w:t xml:space="preserve">an antitrust enforcement program that </w:t>
      </w:r>
      <w:r w:rsidRPr="00250565">
        <w:rPr>
          <w:rStyle w:val="Emphasis"/>
          <w:sz w:val="20"/>
          <w:szCs w:val="20"/>
        </w:rPr>
        <w:t>tries to upend the consumer welfare standard</w:t>
      </w:r>
      <w:r w:rsidRPr="00250565">
        <w:rPr>
          <w:rStyle w:val="StyleUnderline"/>
          <w:sz w:val="14"/>
          <w:szCs w:val="14"/>
        </w:rPr>
        <w:t xml:space="preserve"> </w:t>
      </w:r>
      <w:r w:rsidRPr="00250565">
        <w:rPr>
          <w:rStyle w:val="StyleUnderline"/>
        </w:rPr>
        <w:t xml:space="preserve">and its focus on lowering costs could prove even </w:t>
      </w:r>
      <w:r w:rsidRPr="00250565">
        <w:rPr>
          <w:rStyle w:val="Emphasis"/>
        </w:rPr>
        <w:t>harder than it would otherwise already be</w:t>
      </w:r>
      <w:r w:rsidRPr="00250565">
        <w:rPr>
          <w:sz w:val="16"/>
        </w:rPr>
        <w:t>.</w:t>
      </w:r>
    </w:p>
    <w:p w14:paraId="17630D8E" w14:textId="77777777" w:rsidR="00471DBE" w:rsidRPr="00250565" w:rsidRDefault="00471DBE" w:rsidP="00471DBE">
      <w:pPr>
        <w:pStyle w:val="Heading4"/>
        <w:rPr>
          <w:rFonts w:cs="Arial"/>
        </w:rPr>
      </w:pPr>
      <w:r w:rsidRPr="00250565">
        <w:rPr>
          <w:rFonts w:cs="Arial"/>
        </w:rPr>
        <w:t>That wrecks FTC enforcement</w:t>
      </w:r>
    </w:p>
    <w:p w14:paraId="4E0BCD76" w14:textId="77777777" w:rsidR="00471DBE" w:rsidRPr="00250565" w:rsidRDefault="00471DBE" w:rsidP="00471DBE">
      <w:proofErr w:type="spellStart"/>
      <w:r w:rsidRPr="00250565">
        <w:rPr>
          <w:rStyle w:val="Style13ptBold"/>
        </w:rPr>
        <w:t>Kovacic</w:t>
      </w:r>
      <w:proofErr w:type="spellEnd"/>
      <w:r w:rsidRPr="00250565">
        <w:rPr>
          <w:rStyle w:val="Style13ptBold"/>
        </w:rPr>
        <w:t xml:space="preserve"> 20</w:t>
      </w:r>
      <w:r w:rsidRPr="00250565">
        <w:t>, Global Competition Professor of Law and Policy, et al (William, with Allison Jones, “</w:t>
      </w:r>
      <w:proofErr w:type="spellStart"/>
      <w:r w:rsidRPr="00250565">
        <w:t>Antitrust’s</w:t>
      </w:r>
      <w:proofErr w:type="spellEnd"/>
      <w:r w:rsidRPr="00250565">
        <w:t xml:space="preserve"> Implementation Blind Side: Challenges to Major Expansion of U.S. Competition Policy,” </w:t>
      </w:r>
      <w:r w:rsidRPr="00250565">
        <w:rPr>
          <w:i/>
          <w:iCs/>
        </w:rPr>
        <w:t>The Antitrust Bulletin</w:t>
      </w:r>
      <w:r w:rsidRPr="00250565">
        <w:t>, 65.2)</w:t>
      </w:r>
    </w:p>
    <w:p w14:paraId="35D60FA5" w14:textId="77777777" w:rsidR="00471DBE" w:rsidRPr="00250565" w:rsidRDefault="00471DBE" w:rsidP="00471DBE">
      <w:r w:rsidRPr="00250565">
        <w:t>D. Political Backlash</w:t>
      </w:r>
    </w:p>
    <w:p w14:paraId="7022F65E" w14:textId="77777777" w:rsidR="00471DBE" w:rsidRPr="00250565" w:rsidRDefault="00471DBE" w:rsidP="00471DBE">
      <w:pPr>
        <w:rPr>
          <w:sz w:val="16"/>
        </w:rPr>
      </w:pPr>
      <w:r w:rsidRPr="00250565">
        <w:rPr>
          <w:sz w:val="16"/>
        </w:rPr>
        <w:t xml:space="preserve">As we have already indicated, the government’s </w:t>
      </w:r>
      <w:r w:rsidRPr="00114EE0">
        <w:rPr>
          <w:rStyle w:val="StyleUnderline"/>
          <w:highlight w:val="cyan"/>
        </w:rPr>
        <w:t>prosecution of</w:t>
      </w:r>
      <w:r w:rsidRPr="00250565">
        <w:rPr>
          <w:rStyle w:val="StyleUnderline"/>
        </w:rPr>
        <w:t xml:space="preserve"> high stakes </w:t>
      </w:r>
      <w:r w:rsidRPr="00114EE0">
        <w:rPr>
          <w:rStyle w:val="StyleUnderline"/>
          <w:highlight w:val="cyan"/>
        </w:rPr>
        <w:t>antitrust</w:t>
      </w:r>
      <w:r w:rsidRPr="00250565">
        <w:rPr>
          <w:rStyle w:val="StyleUnderline"/>
        </w:rPr>
        <w:t xml:space="preserve"> cases often </w:t>
      </w:r>
      <w:r w:rsidRPr="00114EE0">
        <w:rPr>
          <w:rStyle w:val="StyleUnderline"/>
          <w:highlight w:val="cyan"/>
        </w:rPr>
        <w:t>inspires defendants to lobby elected officials to rein in the</w:t>
      </w:r>
      <w:r w:rsidRPr="00250565">
        <w:rPr>
          <w:rStyle w:val="StyleUnderline"/>
        </w:rPr>
        <w:t xml:space="preserve"> enforcement </w:t>
      </w:r>
      <w:r w:rsidRPr="00114EE0">
        <w:rPr>
          <w:rStyle w:val="StyleUnderline"/>
          <w:highlight w:val="cyan"/>
        </w:rPr>
        <w:t>agency</w:t>
      </w:r>
      <w:r w:rsidRPr="00250565">
        <w:rPr>
          <w:sz w:val="16"/>
        </w:rPr>
        <w:t xml:space="preserve">. </w:t>
      </w:r>
      <w:r w:rsidRPr="00250565">
        <w:rPr>
          <w:rStyle w:val="StyleUnderline"/>
        </w:rPr>
        <w:t>Targets of cases that seek to impose powerful remedies have several possible paths to encourage politicians to blunt enforcement measures</w:t>
      </w:r>
      <w:r w:rsidRPr="00250565">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250565">
        <w:rPr>
          <w:sz w:val="16"/>
        </w:rPr>
        <w:t>defendant, and</w:t>
      </w:r>
      <w:proofErr w:type="gramEnd"/>
      <w:r w:rsidRPr="00250565">
        <w:rPr>
          <w:sz w:val="16"/>
        </w:rPr>
        <w:t xml:space="preserve"> did so successfully.125 </w:t>
      </w:r>
      <w:r w:rsidRPr="00250565">
        <w:rPr>
          <w:rStyle w:val="StyleUnderline"/>
        </w:rPr>
        <w:t>The second path is to lobby the Congress</w:t>
      </w:r>
      <w:r w:rsidRPr="00250565">
        <w:rPr>
          <w:sz w:val="16"/>
        </w:rPr>
        <w:t xml:space="preserve">. The FTC is called an “independent” regulatory agency, but </w:t>
      </w:r>
      <w:r w:rsidRPr="00250565">
        <w:rPr>
          <w:rStyle w:val="StyleUnderline"/>
        </w:rPr>
        <w:t>Congress interprets independence in an idiosyncratic way</w:t>
      </w:r>
      <w:r w:rsidRPr="00250565">
        <w:rPr>
          <w:sz w:val="16"/>
        </w:rPr>
        <w:t xml:space="preserve">.126 </w:t>
      </w:r>
      <w:r w:rsidRPr="00250565">
        <w:rPr>
          <w:rStyle w:val="StyleUnderline"/>
        </w:rPr>
        <w:t xml:space="preserve">Legislators believe independence means insulation from the executive branch, not from the legislature. </w:t>
      </w:r>
      <w:r w:rsidRPr="00114EE0">
        <w:rPr>
          <w:rStyle w:val="StyleUnderline"/>
          <w:highlight w:val="cyan"/>
        </w:rPr>
        <w:t xml:space="preserve">The FTC is </w:t>
      </w:r>
      <w:r w:rsidRPr="00114EE0">
        <w:rPr>
          <w:rStyle w:val="Emphasis"/>
          <w:highlight w:val="cyan"/>
        </w:rPr>
        <w:t>dependent</w:t>
      </w:r>
      <w:r w:rsidRPr="00114EE0">
        <w:rPr>
          <w:rStyle w:val="StyleUnderline"/>
          <w:highlight w:val="cyan"/>
        </w:rPr>
        <w:t xml:space="preserve"> on</w:t>
      </w:r>
      <w:r w:rsidRPr="00250565">
        <w:rPr>
          <w:rStyle w:val="StyleUnderline"/>
        </w:rPr>
        <w:t xml:space="preserve"> a </w:t>
      </w:r>
      <w:r w:rsidRPr="00114EE0">
        <w:rPr>
          <w:rStyle w:val="StyleUnderline"/>
          <w:highlight w:val="cyan"/>
        </w:rPr>
        <w:t>good relations</w:t>
      </w:r>
      <w:r w:rsidRPr="00250565">
        <w:rPr>
          <w:rStyle w:val="StyleUnderline"/>
        </w:rPr>
        <w:t xml:space="preserve">hip </w:t>
      </w:r>
      <w:r w:rsidRPr="00114EE0">
        <w:rPr>
          <w:rStyle w:val="StyleUnderline"/>
          <w:highlight w:val="cyan"/>
        </w:rPr>
        <w:t xml:space="preserve">with Congress, which </w:t>
      </w:r>
      <w:r w:rsidRPr="00250565">
        <w:rPr>
          <w:rStyle w:val="StyleUnderline"/>
        </w:rPr>
        <w:t xml:space="preserve">controls its budget and </w:t>
      </w:r>
      <w:r w:rsidRPr="00114EE0">
        <w:rPr>
          <w:rStyle w:val="StyleUnderline"/>
          <w:highlight w:val="cyan"/>
        </w:rPr>
        <w:t>can react with hostility</w:t>
      </w:r>
      <w:r w:rsidRPr="00250565">
        <w:rPr>
          <w:rStyle w:val="StyleUnderline"/>
        </w:rPr>
        <w:t>, and forcefully, when it disapproves of FTC litigation</w:t>
      </w:r>
      <w:r w:rsidRPr="00250565">
        <w:rPr>
          <w:sz w:val="16"/>
        </w:rPr>
        <w:t>—</w:t>
      </w:r>
      <w:r w:rsidRPr="00250565">
        <w:rPr>
          <w:rStyle w:val="StyleUnderline"/>
        </w:rPr>
        <w:t xml:space="preserve">particularly where it adversely affects the interests of members’ constituents. </w:t>
      </w:r>
      <w:r w:rsidRPr="00114EE0">
        <w:rPr>
          <w:rStyle w:val="StyleUnderline"/>
          <w:highlight w:val="cyan"/>
        </w:rPr>
        <w:t xml:space="preserve">Controversial </w:t>
      </w:r>
      <w:r w:rsidRPr="00250565">
        <w:rPr>
          <w:rStyle w:val="StyleUnderline"/>
        </w:rPr>
        <w:t xml:space="preserve">and contested </w:t>
      </w:r>
      <w:r w:rsidRPr="00114EE0">
        <w:rPr>
          <w:rStyle w:val="StyleUnderline"/>
          <w:highlight w:val="cyan"/>
        </w:rPr>
        <w:t>cases may</w:t>
      </w:r>
      <w:r w:rsidRPr="00250565">
        <w:rPr>
          <w:rStyle w:val="StyleUnderline"/>
        </w:rPr>
        <w:t xml:space="preserve"> consequently </w:t>
      </w:r>
      <w:r w:rsidRPr="00114EE0">
        <w:rPr>
          <w:rStyle w:val="StyleUnderline"/>
          <w:highlight w:val="cyan"/>
        </w:rPr>
        <w:t>be derailed</w:t>
      </w:r>
      <w:r w:rsidRPr="00250565">
        <w:rPr>
          <w:rStyle w:val="StyleUnderline"/>
        </w:rPr>
        <w:t xml:space="preserve"> or muted </w:t>
      </w:r>
      <w:r w:rsidRPr="00114EE0">
        <w:rPr>
          <w:rStyle w:val="StyleUnderline"/>
          <w:highlight w:val="cyan"/>
        </w:rPr>
        <w:t>if</w:t>
      </w:r>
      <w:r w:rsidRPr="00250565">
        <w:rPr>
          <w:rStyle w:val="StyleUnderline"/>
        </w:rPr>
        <w:t xml:space="preserve"> political </w:t>
      </w:r>
      <w:r w:rsidRPr="00114EE0">
        <w:rPr>
          <w:rStyle w:val="StyleUnderline"/>
          <w:highlight w:val="cyan"/>
        </w:rPr>
        <w:t>support</w:t>
      </w:r>
      <w:r w:rsidRPr="00250565">
        <w:rPr>
          <w:rStyle w:val="StyleUnderline"/>
        </w:rPr>
        <w:t xml:space="preserve"> for them </w:t>
      </w:r>
      <w:proofErr w:type="gramStart"/>
      <w:r w:rsidRPr="00114EE0">
        <w:rPr>
          <w:rStyle w:val="StyleUnderline"/>
          <w:highlight w:val="cyan"/>
        </w:rPr>
        <w:t>wanes</w:t>
      </w:r>
      <w:proofErr w:type="gramEnd"/>
      <w:r w:rsidRPr="00250565">
        <w:rPr>
          <w:rStyle w:val="StyleUnderline"/>
        </w:rPr>
        <w:t xml:space="preserve"> and politicians become more sympathetic to commercial interests</w:t>
      </w:r>
      <w:r w:rsidRPr="00250565">
        <w:rPr>
          <w:sz w:val="16"/>
        </w:rPr>
        <w:t xml:space="preserve">. The FTC’s sometimes tempestuous relationship with Congress demonstrates that </w:t>
      </w:r>
      <w:r w:rsidRPr="00250565">
        <w:rPr>
          <w:rStyle w:val="StyleUnderline"/>
        </w:rPr>
        <w:t xml:space="preserve">political coalitions favoring </w:t>
      </w:r>
      <w:r w:rsidRPr="00114EE0">
        <w:rPr>
          <w:rStyle w:val="StyleUnderline"/>
          <w:highlight w:val="cyan"/>
        </w:rPr>
        <w:t>bold enforcement can be</w:t>
      </w:r>
      <w:r w:rsidRPr="00250565">
        <w:rPr>
          <w:rStyle w:val="StyleUnderline"/>
        </w:rPr>
        <w:t xml:space="preserve"> volatile, unpredictable, and </w:t>
      </w:r>
      <w:r w:rsidRPr="00114EE0">
        <w:rPr>
          <w:rStyle w:val="StyleUnderline"/>
          <w:highlight w:val="cyan"/>
        </w:rPr>
        <w:t>evanescent</w:t>
      </w:r>
      <w:r w:rsidRPr="00250565">
        <w:rPr>
          <w:rStyle w:val="StyleUnderline"/>
        </w:rPr>
        <w:t>.</w:t>
      </w:r>
      <w:r w:rsidRPr="00250565">
        <w:rPr>
          <w:sz w:val="16"/>
        </w:rPr>
        <w:t xml:space="preserve">127 </w:t>
      </w:r>
      <w:r w:rsidRPr="00250565">
        <w:rPr>
          <w:rStyle w:val="StyleUnderline"/>
        </w:rPr>
        <w:t xml:space="preserve">If the FTC does not manage its relationship with Congress carefully, its litigation </w:t>
      </w:r>
      <w:r w:rsidRPr="00114EE0">
        <w:rPr>
          <w:rStyle w:val="StyleUnderline"/>
          <w:highlight w:val="cyan"/>
        </w:rPr>
        <w:t>opponents</w:t>
      </w:r>
      <w:r w:rsidRPr="00250565">
        <w:rPr>
          <w:rStyle w:val="StyleUnderline"/>
        </w:rPr>
        <w:t xml:space="preserve"> may </w:t>
      </w:r>
      <w:r w:rsidRPr="00114EE0">
        <w:rPr>
          <w:rStyle w:val="StyleUnderline"/>
          <w:highlight w:val="cyan"/>
        </w:rPr>
        <w:t>mobilize legislative intervention that causes</w:t>
      </w:r>
      <w:r w:rsidRPr="00250565">
        <w:rPr>
          <w:rStyle w:val="StyleUnderline"/>
        </w:rPr>
        <w:t xml:space="preserve"> ambitious enforcement </w:t>
      </w:r>
      <w:r w:rsidRPr="00114EE0">
        <w:rPr>
          <w:rStyle w:val="StyleUnderline"/>
          <w:highlight w:val="cyan"/>
        </w:rPr>
        <w:t>measures</w:t>
      </w:r>
      <w:r w:rsidRPr="00250565">
        <w:rPr>
          <w:rStyle w:val="StyleUnderline"/>
        </w:rPr>
        <w:t xml:space="preserve"> to the founder</w:t>
      </w:r>
      <w:r w:rsidRPr="00250565">
        <w:rPr>
          <w:sz w:val="16"/>
        </w:rPr>
        <w:t>.</w:t>
      </w:r>
    </w:p>
    <w:p w14:paraId="085274A7" w14:textId="77777777" w:rsidR="00471DBE" w:rsidRPr="00250565" w:rsidRDefault="00471DBE" w:rsidP="00471DBE">
      <w:pPr>
        <w:pStyle w:val="Heading3"/>
        <w:rPr>
          <w:rFonts w:cs="Arial"/>
        </w:rPr>
      </w:pPr>
      <w:r w:rsidRPr="00250565">
        <w:rPr>
          <w:rFonts w:cs="Arial"/>
        </w:rPr>
        <w:t>1NC---Turn</w:t>
      </w:r>
    </w:p>
    <w:p w14:paraId="5E51F1EC" w14:textId="77777777" w:rsidR="00471DBE" w:rsidRPr="00250565" w:rsidRDefault="00471DBE" w:rsidP="00471DBE">
      <w:pPr>
        <w:pStyle w:val="Heading4"/>
        <w:rPr>
          <w:rFonts w:cs="Arial"/>
        </w:rPr>
      </w:pPr>
      <w:r w:rsidRPr="00250565">
        <w:rPr>
          <w:rFonts w:cs="Arial"/>
        </w:rPr>
        <w:t xml:space="preserve">The plan is viewed as </w:t>
      </w:r>
      <w:r w:rsidRPr="00250565">
        <w:rPr>
          <w:rFonts w:cs="Arial"/>
          <w:u w:val="single"/>
        </w:rPr>
        <w:t>populist antitrust</w:t>
      </w:r>
      <w:r w:rsidRPr="00250565">
        <w:rPr>
          <w:rFonts w:cs="Arial"/>
        </w:rPr>
        <w:t xml:space="preserve"> by </w:t>
      </w:r>
      <w:r w:rsidRPr="00250565">
        <w:rPr>
          <w:rFonts w:cs="Arial"/>
          <w:u w:val="single"/>
        </w:rPr>
        <w:t>FTC insiders</w:t>
      </w:r>
      <w:r w:rsidRPr="00250565">
        <w:rPr>
          <w:rFonts w:cs="Arial"/>
        </w:rPr>
        <w:t xml:space="preserve">---that makes effective enforcement of </w:t>
      </w:r>
      <w:r w:rsidRPr="00250565">
        <w:rPr>
          <w:rFonts w:cs="Arial"/>
          <w:u w:val="single"/>
        </w:rPr>
        <w:t>all</w:t>
      </w:r>
      <w:r w:rsidRPr="00250565">
        <w:rPr>
          <w:rFonts w:cs="Arial"/>
        </w:rPr>
        <w:t xml:space="preserve"> FTC goals </w:t>
      </w:r>
      <w:r w:rsidRPr="00250565">
        <w:rPr>
          <w:rFonts w:cs="Arial"/>
          <w:u w:val="single"/>
        </w:rPr>
        <w:t>impossible</w:t>
      </w:r>
    </w:p>
    <w:p w14:paraId="08BAE0FA" w14:textId="77777777" w:rsidR="00471DBE" w:rsidRPr="00250565" w:rsidRDefault="00471DBE" w:rsidP="00471DBE">
      <w:r w:rsidRPr="00250565">
        <w:t xml:space="preserve">Sokol and </w:t>
      </w:r>
      <w:proofErr w:type="spellStart"/>
      <w:r w:rsidRPr="00250565">
        <w:rPr>
          <w:rStyle w:val="Style13ptBold"/>
        </w:rPr>
        <w:t>Wickelgrem</w:t>
      </w:r>
      <w:proofErr w:type="spellEnd"/>
      <w:r w:rsidRPr="00250565">
        <w:rPr>
          <w:rStyle w:val="Style13ptBold"/>
        </w:rPr>
        <w:t xml:space="preserve"> 12-13</w:t>
      </w:r>
      <w:r w:rsidRPr="00250565">
        <w:t xml:space="preserve">-2021, *D. Daniel Sokol is a Professor of Law at the USC Gould School of Law and an Affiliate Professor of Business at the Marshall School of Business. Additionally, in a part time capacity, he serves as Senior Advisor at White &amp; Case LLP. Professor Sokol focuses his teaching and scholarship on complex business issues from </w:t>
      </w:r>
      <w:proofErr w:type="gramStart"/>
      <w:r w:rsidRPr="00250565">
        <w:t>early stage</w:t>
      </w:r>
      <w:proofErr w:type="gramEnd"/>
      <w:r w:rsidRPr="00250565">
        <w:t xml:space="preserve"> start-ups to large, multinational businesses and the issues that businesses face regarding competition: antitrust, data breaches, AI, corporate governance, compliance, innovation, IP, M&amp;A, collusion, technological transformation, and global business regulation, **Abraham L. </w:t>
      </w:r>
      <w:proofErr w:type="spellStart"/>
      <w:r w:rsidRPr="00250565">
        <w:t>Wickelgren</w:t>
      </w:r>
      <w:proofErr w:type="spellEnd"/>
      <w:r w:rsidRPr="00250565">
        <w:t xml:space="preserve"> is the Fred and Emily Wulff Chair in Law at the University of Texas at Austin. He is also a co-editor at the Journal of Law, Economics, and Organization, and a former co-editor of the American Law and Economics Review. His scholarship focuses on antitrust and economic analysis of law, and he occasionally consults on antitrust cases. (D Daniel, and Abraham, “Populism at the FTC Undermines Antitrust Enforcement,” </w:t>
      </w:r>
      <w:r w:rsidRPr="00250565">
        <w:rPr>
          <w:i/>
          <w:iCs/>
        </w:rPr>
        <w:t>Pro Market</w:t>
      </w:r>
      <w:r w:rsidRPr="00250565">
        <w:t xml:space="preserve">, </w:t>
      </w:r>
      <w:hyperlink r:id="rId17" w:history="1">
        <w:r w:rsidRPr="00250565">
          <w:rPr>
            <w:rStyle w:val="Hyperlink"/>
          </w:rPr>
          <w:t>https://promarket.org/2021/12/13/ftc-populism-antitrust-enforcement-sokol-wickelgren/</w:t>
        </w:r>
      </w:hyperlink>
      <w:r w:rsidRPr="00250565">
        <w:t>)</w:t>
      </w:r>
    </w:p>
    <w:p w14:paraId="04557C10" w14:textId="77777777" w:rsidR="00471DBE" w:rsidRPr="00250565" w:rsidRDefault="00471DBE" w:rsidP="00471DBE"/>
    <w:p w14:paraId="5E852FDA" w14:textId="77777777" w:rsidR="00471DBE" w:rsidRPr="00250565" w:rsidRDefault="00471DBE" w:rsidP="00471DBE">
      <w:pPr>
        <w:rPr>
          <w:sz w:val="16"/>
        </w:rPr>
      </w:pPr>
      <w:r w:rsidRPr="00114EE0">
        <w:rPr>
          <w:rStyle w:val="StyleUnderline"/>
          <w:highlight w:val="cyan"/>
        </w:rPr>
        <w:t>The FTC plays an essential role in curbing</w:t>
      </w:r>
      <w:r w:rsidRPr="00250565">
        <w:rPr>
          <w:rStyle w:val="StyleUnderline"/>
        </w:rPr>
        <w:t xml:space="preserve"> illegal mergers and </w:t>
      </w:r>
      <w:r w:rsidRPr="00114EE0">
        <w:rPr>
          <w:rStyle w:val="StyleUnderline"/>
          <w:highlight w:val="cyan"/>
        </w:rPr>
        <w:t>monopolies</w:t>
      </w:r>
      <w:r w:rsidRPr="00250565">
        <w:rPr>
          <w:rStyle w:val="StyleUnderline"/>
        </w:rPr>
        <w:t xml:space="preserve"> and increasing its enforcement is welcome. But to do so effectively, </w:t>
      </w:r>
      <w:r w:rsidRPr="00114EE0">
        <w:rPr>
          <w:rStyle w:val="StyleUnderline"/>
          <w:highlight w:val="cyan"/>
        </w:rPr>
        <w:t>the FTC must stop ignoring</w:t>
      </w:r>
      <w:r w:rsidRPr="00250565">
        <w:rPr>
          <w:rStyle w:val="StyleUnderline"/>
        </w:rPr>
        <w:t xml:space="preserve"> the value of </w:t>
      </w:r>
      <w:r w:rsidRPr="00114EE0">
        <w:rPr>
          <w:rStyle w:val="StyleUnderline"/>
          <w:highlight w:val="cyan"/>
        </w:rPr>
        <w:t>expertise</w:t>
      </w:r>
      <w:r w:rsidRPr="00250565">
        <w:rPr>
          <w:sz w:val="16"/>
        </w:rPr>
        <w:t xml:space="preserve">, democratic accountability, and due process. Until relatively recently, antitrust had not been a high-profile area of law. </w:t>
      </w:r>
      <w:r w:rsidRPr="00250565">
        <w:rPr>
          <w:rStyle w:val="StyleUnderline"/>
        </w:rPr>
        <w:t>In recent years, commentators</w:t>
      </w:r>
      <w:r w:rsidRPr="00250565">
        <w:rPr>
          <w:sz w:val="16"/>
        </w:rPr>
        <w:t xml:space="preserve"> (including at this center) </w:t>
      </w:r>
      <w:r w:rsidRPr="00250565">
        <w:rPr>
          <w:rStyle w:val="StyleUnderline"/>
        </w:rPr>
        <w:t>made a number of critiques about</w:t>
      </w:r>
      <w:r w:rsidRPr="00250565">
        <w:rPr>
          <w:sz w:val="16"/>
        </w:rPr>
        <w:t xml:space="preserve"> the course of </w:t>
      </w:r>
      <w:r w:rsidRPr="00250565">
        <w:rPr>
          <w:rStyle w:val="StyleUnderline"/>
        </w:rPr>
        <w:t>antitrust</w:t>
      </w:r>
      <w:r w:rsidRPr="00250565">
        <w:rPr>
          <w:sz w:val="16"/>
        </w:rPr>
        <w:t xml:space="preserve"> to push back against some of the most </w:t>
      </w:r>
      <w:proofErr w:type="gramStart"/>
      <w:r w:rsidRPr="00250565">
        <w:rPr>
          <w:sz w:val="16"/>
        </w:rPr>
        <w:t>commonly-held</w:t>
      </w:r>
      <w:proofErr w:type="gramEnd"/>
      <w:r w:rsidRPr="00250565">
        <w:rPr>
          <w:sz w:val="16"/>
        </w:rPr>
        <w:t xml:space="preserve"> antitrust assumptions. </w:t>
      </w:r>
      <w:r w:rsidRPr="00250565">
        <w:rPr>
          <w:rStyle w:val="StyleUnderline"/>
        </w:rPr>
        <w:t xml:space="preserve">These </w:t>
      </w:r>
      <w:r w:rsidRPr="00114EE0">
        <w:rPr>
          <w:rStyle w:val="StyleUnderline"/>
          <w:highlight w:val="cyan"/>
        </w:rPr>
        <w:t>assumptions include</w:t>
      </w:r>
      <w:r w:rsidRPr="00250565">
        <w:rPr>
          <w:sz w:val="16"/>
        </w:rPr>
        <w:t xml:space="preserve"> issues such as rulings that make class actions more difficult, insufficient merger enforcement, </w:t>
      </w:r>
      <w:r w:rsidRPr="00114EE0">
        <w:rPr>
          <w:rStyle w:val="StyleUnderline"/>
          <w:highlight w:val="cyan"/>
        </w:rPr>
        <w:t>insufficient attention to monopsony</w:t>
      </w:r>
      <w:r w:rsidRPr="00250565">
        <w:rPr>
          <w:sz w:val="16"/>
        </w:rPr>
        <w:t xml:space="preserve">, and the interface of IP licensing with antitrust, among other issues. Since that time, </w:t>
      </w:r>
      <w:r w:rsidRPr="00250565">
        <w:rPr>
          <w:rStyle w:val="StyleUnderline"/>
        </w:rPr>
        <w:t xml:space="preserve">the </w:t>
      </w:r>
      <w:r w:rsidRPr="00114EE0">
        <w:rPr>
          <w:rStyle w:val="StyleUnderline"/>
          <w:highlight w:val="cyan"/>
        </w:rPr>
        <w:t>pushback against traditional</w:t>
      </w:r>
      <w:r w:rsidRPr="00250565">
        <w:rPr>
          <w:sz w:val="16"/>
        </w:rPr>
        <w:t xml:space="preserve"> bipartisan </w:t>
      </w:r>
      <w:r w:rsidRPr="00114EE0">
        <w:rPr>
          <w:rStyle w:val="StyleUnderline"/>
          <w:highlight w:val="cyan"/>
        </w:rPr>
        <w:t>antitrust grew</w:t>
      </w:r>
      <w:r w:rsidRPr="00250565">
        <w:rPr>
          <w:sz w:val="16"/>
        </w:rPr>
        <w:t xml:space="preserve">. The </w:t>
      </w:r>
      <w:r w:rsidRPr="00114EE0">
        <w:rPr>
          <w:rStyle w:val="StyleUnderline"/>
          <w:highlight w:val="cyan"/>
        </w:rPr>
        <w:t>Biden</w:t>
      </w:r>
      <w:r w:rsidRPr="00250565">
        <w:rPr>
          <w:sz w:val="16"/>
        </w:rPr>
        <w:t xml:space="preserve"> administration </w:t>
      </w:r>
      <w:r w:rsidRPr="00114EE0">
        <w:rPr>
          <w:rStyle w:val="StyleUnderline"/>
          <w:highlight w:val="cyan"/>
        </w:rPr>
        <w:t>chose</w:t>
      </w:r>
      <w:r w:rsidRPr="00250565">
        <w:rPr>
          <w:sz w:val="16"/>
        </w:rPr>
        <w:t xml:space="preserve"> a set of antitrust critics for prominent leadership roles in the White House and at both antitrust agencies, which </w:t>
      </w:r>
      <w:r w:rsidRPr="00114EE0">
        <w:rPr>
          <w:rStyle w:val="Emphasis"/>
          <w:highlight w:val="cyan"/>
        </w:rPr>
        <w:t>populists</w:t>
      </w:r>
      <w:r w:rsidRPr="00250565">
        <w:rPr>
          <w:sz w:val="16"/>
        </w:rPr>
        <w:t xml:space="preserve"> in the Republican party also embrace. </w:t>
      </w:r>
      <w:r w:rsidRPr="00250565">
        <w:rPr>
          <w:rStyle w:val="StyleUnderline"/>
        </w:rPr>
        <w:t>A new bipartisan consensus of populists of left and right may not agree on issues such as mandatory Covid vaccines, immigration, or race but they find common cause in economic populism based on hostility to large corporations</w:t>
      </w:r>
      <w:r w:rsidRPr="00250565">
        <w:rPr>
          <w:sz w:val="16"/>
        </w:rPr>
        <w:t xml:space="preserve">, especially large technology companies. While antitrust should always evolve as economic thinking and empirical work changes various assumptions, we believe that </w:t>
      </w:r>
      <w:r w:rsidRPr="00114EE0">
        <w:rPr>
          <w:rStyle w:val="Emphasis"/>
          <w:highlight w:val="cyan"/>
        </w:rPr>
        <w:t>something different is afoot</w:t>
      </w:r>
      <w:r w:rsidRPr="00250565">
        <w:rPr>
          <w:sz w:val="16"/>
        </w:rPr>
        <w:t xml:space="preserve">: The Biden administration is following the Trump Administration’s approach of </w:t>
      </w:r>
      <w:r w:rsidRPr="00114EE0">
        <w:rPr>
          <w:rStyle w:val="Emphasis"/>
          <w:highlight w:val="cyan"/>
        </w:rPr>
        <w:t>prioritizing</w:t>
      </w:r>
      <w:r w:rsidRPr="00114EE0">
        <w:rPr>
          <w:sz w:val="16"/>
          <w:highlight w:val="cyan"/>
        </w:rPr>
        <w:t xml:space="preserve"> loyalty and </w:t>
      </w:r>
      <w:r w:rsidRPr="00114EE0">
        <w:rPr>
          <w:rStyle w:val="Emphasis"/>
          <w:highlight w:val="cyan"/>
        </w:rPr>
        <w:t>ideology over expertise and experience among staff</w:t>
      </w:r>
      <w:r w:rsidRPr="00250565">
        <w:rPr>
          <w:sz w:val="16"/>
        </w:rPr>
        <w:t xml:space="preserve">—at least at one federal agency: the Federal Trade Commission (FTC). By minimizing the importance of expertise, democratic accountability, and due process, however, the FTC is undermining its ability to effectively enforce our antitrust laws. This has manifested itself in </w:t>
      </w:r>
      <w:proofErr w:type="gramStart"/>
      <w:r w:rsidRPr="00250565">
        <w:rPr>
          <w:sz w:val="16"/>
        </w:rPr>
        <w:t>a number of</w:t>
      </w:r>
      <w:proofErr w:type="gramEnd"/>
      <w:r w:rsidRPr="00250565">
        <w:rPr>
          <w:sz w:val="16"/>
        </w:rPr>
        <w:t xml:space="preserve"> ways: Fewer judicial checks on bureaucratic power. Recently, the FTC has announced that companies that want to settle antitrust concerns about a current deal must agree to give the agency the power to block later ones that it considers similar, without having to go to court. By aiming to bring cases and make rules to stop what it deems “unfair methods of competition” rather than antitrust violations, the FTC narrows the scope and defers the time of judicial review. Rejection of expertise. The current </w:t>
      </w:r>
      <w:r w:rsidRPr="00114EE0">
        <w:rPr>
          <w:rStyle w:val="StyleUnderline"/>
          <w:highlight w:val="cyan"/>
        </w:rPr>
        <w:t>FTC</w:t>
      </w:r>
      <w:r w:rsidRPr="00250565">
        <w:rPr>
          <w:sz w:val="16"/>
        </w:rPr>
        <w:t xml:space="preserve"> leadership </w:t>
      </w:r>
      <w:r w:rsidRPr="00114EE0">
        <w:rPr>
          <w:rStyle w:val="StyleUnderline"/>
          <w:highlight w:val="cyan"/>
        </w:rPr>
        <w:t xml:space="preserve">criticizes reliance on economic analysis, </w:t>
      </w:r>
      <w:r w:rsidRPr="00114EE0">
        <w:rPr>
          <w:rStyle w:val="Emphasis"/>
          <w:highlight w:val="cyan"/>
        </w:rPr>
        <w:t>caricaturing academic literature</w:t>
      </w:r>
      <w:r w:rsidRPr="00114EE0">
        <w:rPr>
          <w:rStyle w:val="StyleUnderline"/>
          <w:highlight w:val="cyan"/>
        </w:rPr>
        <w:t xml:space="preserve"> to justify dropping the agency’s guidance</w:t>
      </w:r>
      <w:r w:rsidRPr="00250565">
        <w:rPr>
          <w:sz w:val="16"/>
        </w:rPr>
        <w:t xml:space="preserve"> to companies about which vertical mergers may be challenged. As Professors Carl Shapiro and Herbert </w:t>
      </w:r>
      <w:proofErr w:type="spellStart"/>
      <w:r w:rsidRPr="00250565">
        <w:rPr>
          <w:sz w:val="16"/>
        </w:rPr>
        <w:t>Hovenkamp</w:t>
      </w:r>
      <w:proofErr w:type="spellEnd"/>
      <w:r w:rsidRPr="00250565">
        <w:rPr>
          <w:sz w:val="16"/>
        </w:rPr>
        <w:t xml:space="preserve"> have written for this blog regarding the basis of the vertical merger guidelines: “This statement is flatly incorrect as a matter of microeconomic theory. [Elimination of Double Marginalization] applies (a) to multi-product firms, (b) regardless of whether the firms at either level have monopoly power or charge monopoly prices, and (c) regardless of whether the downstream production process involves fixed proportions. All of this has been included in economics textbooks for decades, building on a seminal 1950 paper by Joseph Spengler.” This is a symptom of the larger process problem: The majority statement on the withdrawal cited the agency’s experience—yet the staff was likely not consulted. If they had been, they could have ensured the statement made the </w:t>
      </w:r>
      <w:proofErr w:type="gramStart"/>
      <w:r w:rsidRPr="00250565">
        <w:rPr>
          <w:sz w:val="16"/>
        </w:rPr>
        <w:t>economically-defensible</w:t>
      </w:r>
      <w:proofErr w:type="gramEnd"/>
      <w:r w:rsidRPr="00250565">
        <w:rPr>
          <w:sz w:val="16"/>
        </w:rPr>
        <w:t xml:space="preserve"> case for stricter merger review. </w:t>
      </w:r>
      <w:r w:rsidRPr="00250565">
        <w:rPr>
          <w:rStyle w:val="StyleUnderline"/>
        </w:rPr>
        <w:t>Leaders of well-managed organizations listen to staff, but the FTC staff</w:t>
      </w:r>
      <w:r w:rsidRPr="00250565">
        <w:rPr>
          <w:sz w:val="16"/>
        </w:rPr>
        <w:t xml:space="preserve">, Commissioner Christine S. Wilson recently said, has become increasingly marginalized in decision-making, noting “current </w:t>
      </w:r>
      <w:r w:rsidRPr="00114EE0">
        <w:rPr>
          <w:rStyle w:val="StyleUnderline"/>
          <w:highlight w:val="cyan"/>
        </w:rPr>
        <w:t>leadership has sidelined</w:t>
      </w:r>
      <w:r w:rsidRPr="00250565">
        <w:rPr>
          <w:rStyle w:val="StyleUnderline"/>
        </w:rPr>
        <w:t xml:space="preserve"> and disdained our </w:t>
      </w:r>
      <w:r w:rsidRPr="00114EE0">
        <w:rPr>
          <w:rStyle w:val="StyleUnderline"/>
          <w:highlight w:val="cyan"/>
        </w:rPr>
        <w:t>staff</w:t>
      </w:r>
      <w:r w:rsidRPr="00250565">
        <w:rPr>
          <w:rStyle w:val="StyleUnderline"/>
        </w:rPr>
        <w:t>.” This leads the staff to invest less in the agency and the best employees to find other employment</w:t>
      </w:r>
      <w:r w:rsidRPr="00250565">
        <w:rPr>
          <w:sz w:val="16"/>
        </w:rPr>
        <w:t xml:space="preserve">. </w:t>
      </w:r>
      <w:r w:rsidRPr="00250565">
        <w:rPr>
          <w:rStyle w:val="StyleUnderline"/>
        </w:rPr>
        <w:t>What keeps talented staff making less money in the government is the knowledge that they make a difference. W</w:t>
      </w:r>
      <w:r w:rsidRPr="00114EE0">
        <w:rPr>
          <w:rStyle w:val="StyleUnderline"/>
          <w:highlight w:val="cyan"/>
        </w:rPr>
        <w:t>ithout motivated and high-quality staff</w:t>
      </w:r>
      <w:r w:rsidRPr="00250565">
        <w:rPr>
          <w:rStyle w:val="StyleUnderline"/>
        </w:rPr>
        <w:t xml:space="preserve">, </w:t>
      </w:r>
      <w:r w:rsidRPr="00114EE0">
        <w:rPr>
          <w:rStyle w:val="StyleUnderline"/>
          <w:highlight w:val="cyan"/>
        </w:rPr>
        <w:t>the FTC cannot</w:t>
      </w:r>
      <w:r w:rsidRPr="00250565">
        <w:rPr>
          <w:rStyle w:val="StyleUnderline"/>
        </w:rPr>
        <w:t xml:space="preserve"> effectively </w:t>
      </w:r>
      <w:r w:rsidRPr="00114EE0">
        <w:rPr>
          <w:rStyle w:val="StyleUnderline"/>
          <w:highlight w:val="cyan"/>
        </w:rPr>
        <w:t>maintain</w:t>
      </w:r>
      <w:r w:rsidRPr="00250565">
        <w:rPr>
          <w:rStyle w:val="StyleUnderline"/>
        </w:rPr>
        <w:t xml:space="preserve"> current </w:t>
      </w:r>
      <w:r w:rsidRPr="00114EE0">
        <w:rPr>
          <w:rStyle w:val="StyleUnderline"/>
          <w:highlight w:val="cyan"/>
        </w:rPr>
        <w:t>work levels</w:t>
      </w:r>
      <w:r w:rsidRPr="00250565">
        <w:rPr>
          <w:sz w:val="16"/>
        </w:rPr>
        <w:t xml:space="preserve">, </w:t>
      </w:r>
      <w:r w:rsidRPr="00114EE0">
        <w:rPr>
          <w:rStyle w:val="Emphasis"/>
          <w:highlight w:val="cyan"/>
        </w:rPr>
        <w:t>let alone effectively expand enforcement</w:t>
      </w:r>
      <w:r w:rsidRPr="00250565">
        <w:rPr>
          <w:sz w:val="16"/>
        </w:rPr>
        <w:t xml:space="preserve">. In her testimony, Wilson said that staff have been silenced externally—or as Commissioner Wilson states more directly, FTC leadership has been “muzzling staff internally and externally”—forbidden to speak publicly and present their scholarship. Ignoring and </w:t>
      </w:r>
      <w:r w:rsidRPr="00114EE0">
        <w:rPr>
          <w:rStyle w:val="Emphasis"/>
          <w:highlight w:val="cyan"/>
        </w:rPr>
        <w:t>disrespecting staff undermines the agency</w:t>
      </w:r>
      <w:r w:rsidRPr="00250565">
        <w:rPr>
          <w:rStyle w:val="Emphasis"/>
        </w:rPr>
        <w:t xml:space="preserve">’s capabilities </w:t>
      </w:r>
      <w:r w:rsidRPr="00114EE0">
        <w:rPr>
          <w:rStyle w:val="Emphasis"/>
          <w:highlight w:val="cyan"/>
        </w:rPr>
        <w:t>and leads to enforcement errors and court losses</w:t>
      </w:r>
      <w:r w:rsidRPr="00250565">
        <w:rPr>
          <w:sz w:val="16"/>
        </w:rPr>
        <w:t xml:space="preserve">. Internal decision-making. Studies across fields show the importance of diverse viewpoints in creating more effective outcomes. Yet the FTC, said Wilson, has erected walls between majority Democratic and minority Republican Commissioners—they no longer share drafts of decisions, which is unprecedented in modern antitrust history. Due process. The FTC hastily created public meetings without sufficient opportunity for stakeholders to respond with comments; for example, the public had only a week to respond to the plan to drop the vertical merger guidelines to offer comments to update the reality of the merger guidelines, after roughly a year since their introduction and with arguments for its withdrawal being challenged by the leading antitrust law and economics professors and the Department of Justice expressing reservations about the hasty withdrawal. Further, the FTC invites only one-minute commentary for stakeholders and only after it has voted (often along partisan lines—a change from prior administrations where agreement on harms created more legitimacy for enforcement). The increase in political polarization has now bled into antitrust, and the FTC has become political in a way that it had not been for more than a generation. This violates accepted norms of proper notice and comment and creates a sham version of input. Further, the FTC’s abandonment of the vertical merger guidelines while the Department of Justice Antitrust Division has kept them (at least for now, though it is possible that AAG for Antitrust Kanter may withdraw) means that when a deal is reviewed by one agency, the companies arbitrarily will be treated differently than they would by the other antitrust enforcer. Undermining accountability. Populists have criticized antitrust policy as insufficiently accountable to the democratic process, making it odd the FTC is assuming authority to make competition rules without explicit Congressional authorization. Odder still, the FTC claims that Section 5 of the FTC Act should be expanded to its 1914 original intent, but at the same time expands the pre-merger review law to include the notification of debt in merger filings—against the express original intent of that law. And when companies comply with the law and then complete their mergers, the FTC is issuing letters threatening to sue at some indefinite later time, defeating the purpose of pre-merger review and eliminating a critical bargaining chip that incentivizes companies to give the FTC sufficient time to conduct its review. A Way Forward First, Commissioners should embrace procedural fairness principles of due process, transparency, and genuine openness to input. Such an embrace creates better evidence to shape outcomes. Second, the </w:t>
      </w:r>
      <w:r w:rsidRPr="00114EE0">
        <w:rPr>
          <w:rStyle w:val="Emphasis"/>
          <w:highlight w:val="cyan"/>
        </w:rPr>
        <w:t>FTC</w:t>
      </w:r>
      <w:r w:rsidRPr="00250565">
        <w:rPr>
          <w:sz w:val="16"/>
        </w:rPr>
        <w:t xml:space="preserve"> should create substantive </w:t>
      </w:r>
      <w:r w:rsidRPr="00114EE0">
        <w:rPr>
          <w:rStyle w:val="Emphasis"/>
          <w:highlight w:val="cyan"/>
        </w:rPr>
        <w:t>legitimacy</w:t>
      </w:r>
      <w:r w:rsidRPr="00250565">
        <w:rPr>
          <w:sz w:val="16"/>
        </w:rPr>
        <w:t xml:space="preserve">. Deliberation on the substance </w:t>
      </w:r>
      <w:r w:rsidRPr="00114EE0">
        <w:rPr>
          <w:rStyle w:val="Emphasis"/>
          <w:highlight w:val="cyan"/>
        </w:rPr>
        <w:t>requires</w:t>
      </w:r>
      <w:r w:rsidRPr="00250565">
        <w:rPr>
          <w:sz w:val="16"/>
        </w:rPr>
        <w:t xml:space="preserve"> acknowledging both the benefits and costs. The best way to do this is </w:t>
      </w:r>
      <w:r w:rsidRPr="00250565">
        <w:rPr>
          <w:rStyle w:val="StyleUnderline"/>
        </w:rPr>
        <w:t xml:space="preserve">to seek out </w:t>
      </w:r>
      <w:r w:rsidRPr="00114EE0">
        <w:rPr>
          <w:rStyle w:val="StyleUnderline"/>
          <w:highlight w:val="cyan"/>
        </w:rPr>
        <w:t>non-partisan expertise</w:t>
      </w:r>
      <w:r w:rsidRPr="00250565">
        <w:rPr>
          <w:rStyle w:val="StyleUnderline"/>
        </w:rPr>
        <w:t xml:space="preserve">, as well as input from stakeholders, rather than relying on ideological predispositions in which </w:t>
      </w:r>
      <w:r w:rsidRPr="00114EE0">
        <w:rPr>
          <w:rStyle w:val="Emphasis"/>
          <w:highlight w:val="cyan"/>
        </w:rPr>
        <w:t>economic analysis takes a backseat to other amorphous factors</w:t>
      </w:r>
      <w:r w:rsidRPr="00250565">
        <w:rPr>
          <w:rStyle w:val="Emphasis"/>
        </w:rPr>
        <w:t>.</w:t>
      </w:r>
      <w:r w:rsidRPr="00250565">
        <w:rPr>
          <w:rStyle w:val="StyleUnderline"/>
        </w:rPr>
        <w:t xml:space="preserve"> Economic analysis provides an empirical basis for action and tools to understand evidence and data</w:t>
      </w:r>
      <w:r w:rsidRPr="00250565">
        <w:rPr>
          <w:sz w:val="16"/>
        </w:rPr>
        <w:t xml:space="preserve">. As economics changes, it allows antitrust to embrace new theoretical insights informed by facts. Durable change requires good process, dispassionate analysis and buy-in from multiple external stakeholders as well as from the courts. Legitimacy in substantive outcomes based on careful deliberation will make such outcomes less likely to be overturned by future administrations. This greatly reduces the risk of unintended or harmful consequences. Third, use the expertise and experience of the FTC staff. </w:t>
      </w:r>
      <w:r w:rsidRPr="00114EE0">
        <w:rPr>
          <w:rStyle w:val="Emphasis"/>
          <w:highlight w:val="cyan"/>
        </w:rPr>
        <w:t>If the best antitrust</w:t>
      </w:r>
      <w:r w:rsidRPr="00250565">
        <w:rPr>
          <w:sz w:val="16"/>
        </w:rPr>
        <w:t xml:space="preserve"> lawyers and </w:t>
      </w:r>
      <w:r w:rsidRPr="00114EE0">
        <w:rPr>
          <w:rStyle w:val="Emphasis"/>
          <w:highlight w:val="cyan"/>
        </w:rPr>
        <w:t>economists feel disrespected and ignored</w:t>
      </w:r>
      <w:r w:rsidRPr="00250565">
        <w:rPr>
          <w:rStyle w:val="Emphasis"/>
        </w:rPr>
        <w:t xml:space="preserve">, </w:t>
      </w:r>
      <w:r w:rsidRPr="00114EE0">
        <w:rPr>
          <w:rStyle w:val="Emphasis"/>
          <w:highlight w:val="cyan"/>
        </w:rPr>
        <w:t>they have no reason to stay in public service for much less money than they could make in the private sector</w:t>
      </w:r>
      <w:r w:rsidRPr="00250565">
        <w:rPr>
          <w:sz w:val="16"/>
        </w:rPr>
        <w:t xml:space="preserve">. </w:t>
      </w:r>
      <w:r w:rsidRPr="00114EE0">
        <w:rPr>
          <w:rStyle w:val="Emphasis"/>
          <w:highlight w:val="cyan"/>
        </w:rPr>
        <w:t>Without them, the FTC cannot perform its essential role of keeping our economy competitive</w:t>
      </w:r>
      <w:r w:rsidRPr="00250565">
        <w:rPr>
          <w:sz w:val="16"/>
        </w:rPr>
        <w:t xml:space="preserve">.    </w:t>
      </w:r>
    </w:p>
    <w:p w14:paraId="3689A752" w14:textId="12E8AC10" w:rsidR="00471DBE" w:rsidRDefault="00471DBE" w:rsidP="00471DBE"/>
    <w:p w14:paraId="2484408F" w14:textId="77777777" w:rsidR="00471DBE" w:rsidRDefault="00471DBE" w:rsidP="00471DBE">
      <w:pPr>
        <w:pStyle w:val="Heading1"/>
      </w:pPr>
      <w:r>
        <w:t>2NC</w:t>
      </w:r>
    </w:p>
    <w:p w14:paraId="00AD8552" w14:textId="77777777" w:rsidR="00471DBE" w:rsidRDefault="00471DBE" w:rsidP="00471DBE">
      <w:pPr>
        <w:pStyle w:val="Heading2"/>
      </w:pPr>
      <w:r>
        <w:t>T</w:t>
      </w:r>
    </w:p>
    <w:p w14:paraId="1BE05D54" w14:textId="77777777" w:rsidR="00471DBE" w:rsidRDefault="00471DBE" w:rsidP="00471DBE">
      <w:pPr>
        <w:pStyle w:val="Heading3"/>
      </w:pPr>
      <w:r>
        <w:t xml:space="preserve">O/V </w:t>
      </w:r>
      <w:r>
        <w:rPr>
          <w:rFonts w:ascii="Tahoma" w:hAnsi="Tahoma" w:cs="Tahoma"/>
        </w:rPr>
        <w:t>⁠</w:t>
      </w:r>
      <w:r>
        <w:rPr>
          <w:rFonts w:cs="Arial"/>
        </w:rPr>
        <w:t>—</w:t>
      </w:r>
      <w:r>
        <w:t xml:space="preserve"> 2NC</w:t>
      </w:r>
    </w:p>
    <w:p w14:paraId="20BF63CB" w14:textId="77777777" w:rsidR="00471DBE" w:rsidRPr="001052CA" w:rsidRDefault="00471DBE" w:rsidP="00471DBE">
      <w:pPr>
        <w:pStyle w:val="Heading4"/>
        <w:rPr>
          <w:b w:val="0"/>
          <w:bCs/>
        </w:rPr>
      </w:pPr>
      <w:bookmarkStart w:id="4" w:name="_Hlk82737719"/>
      <w:r>
        <w:t xml:space="preserve">A </w:t>
      </w:r>
      <w:r>
        <w:rPr>
          <w:rFonts w:ascii="Tahoma" w:hAnsi="Tahoma" w:cs="Tahoma"/>
        </w:rPr>
        <w:t>⁠</w:t>
      </w:r>
      <w:r>
        <w:rPr>
          <w:rFonts w:cs="Arial"/>
        </w:rPr>
        <w:t>—</w:t>
      </w:r>
      <w:r>
        <w:t xml:space="preserve"> single industries, which are each a </w:t>
      </w:r>
      <w:r w:rsidRPr="002D3255">
        <w:rPr>
          <w:u w:val="single"/>
        </w:rPr>
        <w:t>separate topic</w:t>
      </w:r>
      <w:r>
        <w:t xml:space="preserve"> </w:t>
      </w:r>
      <w:r w:rsidRPr="001052CA">
        <w:rPr>
          <w:rFonts w:ascii="Tahoma" w:hAnsi="Tahoma" w:cs="Tahoma"/>
          <w:b w:val="0"/>
          <w:bCs/>
        </w:rPr>
        <w:t>⁠</w:t>
      </w:r>
      <w:r w:rsidRPr="001052CA">
        <w:rPr>
          <w:rFonts w:cs="Arial"/>
          <w:b w:val="0"/>
          <w:bCs/>
        </w:rPr>
        <w:t>—</w:t>
      </w:r>
      <w:r w:rsidRPr="001052CA">
        <w:rPr>
          <w:b w:val="0"/>
          <w:bCs/>
        </w:rPr>
        <w:t xml:space="preserve"> here’s a short list</w:t>
      </w:r>
    </w:p>
    <w:p w14:paraId="696417D5" w14:textId="77777777" w:rsidR="00471DBE" w:rsidRDefault="00471DBE" w:rsidP="00471DBE">
      <w:r w:rsidRPr="00A40FA6">
        <w:rPr>
          <w:rStyle w:val="Style13ptBold"/>
        </w:rPr>
        <w:t>Select USA</w:t>
      </w:r>
      <w:r w:rsidRPr="00B76ED7">
        <w:t xml:space="preserve"> No Date</w:t>
      </w:r>
      <w:r>
        <w:t xml:space="preserve">, (Select USA, No Date, “INDUSTRIES”, </w:t>
      </w:r>
      <w:hyperlink r:id="rId18" w:history="1">
        <w:r w:rsidRPr="007B6086">
          <w:rPr>
            <w:rStyle w:val="Hyperlink"/>
          </w:rPr>
          <w:t>https://www.selectusa.gov/industries</w:t>
        </w:r>
      </w:hyperlink>
      <w:r>
        <w:t>)</w:t>
      </w:r>
    </w:p>
    <w:p w14:paraId="3FF32799" w14:textId="77777777" w:rsidR="00471DBE" w:rsidRPr="00296899" w:rsidRDefault="00471DBE" w:rsidP="00471DBE">
      <w:pPr>
        <w:rPr>
          <w:rStyle w:val="StyleUnderline"/>
        </w:rPr>
      </w:pPr>
      <w:r w:rsidRPr="00EE3F13">
        <w:rPr>
          <w:rStyle w:val="StyleUnderline"/>
          <w:highlight w:val="cyan"/>
        </w:rPr>
        <w:t xml:space="preserve">The </w:t>
      </w:r>
      <w:r w:rsidRPr="00EE3F13">
        <w:rPr>
          <w:rStyle w:val="Emphasis"/>
          <w:highlight w:val="cyan"/>
        </w:rPr>
        <w:t>U</w:t>
      </w:r>
      <w:r w:rsidRPr="00F93B55">
        <w:rPr>
          <w:sz w:val="16"/>
        </w:rPr>
        <w:t xml:space="preserve">nited </w:t>
      </w:r>
      <w:r w:rsidRPr="00EE3F13">
        <w:rPr>
          <w:rStyle w:val="Emphasis"/>
          <w:highlight w:val="cyan"/>
        </w:rPr>
        <w:t>S</w:t>
      </w:r>
      <w:r w:rsidRPr="00F93B55">
        <w:rPr>
          <w:sz w:val="16"/>
        </w:rPr>
        <w:t xml:space="preserve">tates </w:t>
      </w:r>
      <w:r w:rsidRPr="00EE3F13">
        <w:rPr>
          <w:rStyle w:val="StyleUnderline"/>
          <w:highlight w:val="cyan"/>
        </w:rPr>
        <w:t>is home to</w:t>
      </w:r>
      <w:r w:rsidRPr="00F93B55">
        <w:rPr>
          <w:sz w:val="16"/>
        </w:rPr>
        <w:t xml:space="preserve"> the most innovative and productive companies in the world, forming </w:t>
      </w:r>
      <w:r w:rsidRPr="00EE3F13">
        <w:rPr>
          <w:rStyle w:val="StyleUnderline"/>
          <w:highlight w:val="cyan"/>
        </w:rPr>
        <w:t>a diverse</w:t>
      </w:r>
      <w:r w:rsidRPr="00F93B55">
        <w:rPr>
          <w:sz w:val="16"/>
        </w:rPr>
        <w:t xml:space="preserve"> and competitive </w:t>
      </w:r>
      <w:r w:rsidRPr="00020222">
        <w:rPr>
          <w:rStyle w:val="StyleUnderline"/>
        </w:rPr>
        <w:t xml:space="preserve">group of industry </w:t>
      </w:r>
      <w:r w:rsidRPr="00EE3F13">
        <w:rPr>
          <w:rStyle w:val="StyleUnderline"/>
          <w:highlight w:val="cyan"/>
        </w:rPr>
        <w:t>sectors. The</w:t>
      </w:r>
      <w:r w:rsidRPr="00296899">
        <w:rPr>
          <w:rStyle w:val="StyleUnderline"/>
        </w:rPr>
        <w:t xml:space="preserve"> U.S. </w:t>
      </w:r>
      <w:r w:rsidRPr="00EE3F13">
        <w:rPr>
          <w:rStyle w:val="StyleUnderline"/>
          <w:highlight w:val="cyan"/>
        </w:rPr>
        <w:t xml:space="preserve">industries highlighted here </w:t>
      </w:r>
      <w:r w:rsidRPr="00EE3F13">
        <w:rPr>
          <w:rStyle w:val="Emphasis"/>
          <w:highlight w:val="cyan"/>
        </w:rPr>
        <w:t>are exceptionally dynamic</w:t>
      </w:r>
      <w:r w:rsidRPr="00296899">
        <w:rPr>
          <w:rStyle w:val="StyleUnderline"/>
        </w:rPr>
        <w:t xml:space="preserve"> and represent key opportunities for global growth and success.</w:t>
      </w:r>
    </w:p>
    <w:p w14:paraId="6E42F93D" w14:textId="77777777" w:rsidR="00471DBE" w:rsidRPr="00EE3F13" w:rsidRDefault="00471DBE" w:rsidP="00471DBE">
      <w:pPr>
        <w:rPr>
          <w:rStyle w:val="Emphasis"/>
          <w:highlight w:val="cyan"/>
        </w:rPr>
      </w:pPr>
      <w:r w:rsidRPr="00EE3F13">
        <w:rPr>
          <w:rStyle w:val="Emphasis"/>
          <w:highlight w:val="cyan"/>
        </w:rPr>
        <w:t>Aerospace</w:t>
      </w:r>
    </w:p>
    <w:p w14:paraId="1A607F24" w14:textId="77777777" w:rsidR="00471DBE" w:rsidRPr="00EE3F13" w:rsidRDefault="00471DBE" w:rsidP="00471DBE">
      <w:pPr>
        <w:rPr>
          <w:rStyle w:val="Emphasis"/>
          <w:highlight w:val="cyan"/>
        </w:rPr>
      </w:pPr>
      <w:r w:rsidRPr="00EE3F13">
        <w:rPr>
          <w:rStyle w:val="Emphasis"/>
          <w:highlight w:val="cyan"/>
        </w:rPr>
        <w:t>Ag</w:t>
      </w:r>
      <w:r w:rsidRPr="00B76ED7">
        <w:rPr>
          <w:rStyle w:val="StyleUnderline"/>
        </w:rPr>
        <w:t>ribusiness</w:t>
      </w:r>
    </w:p>
    <w:p w14:paraId="02FA43CD" w14:textId="77777777" w:rsidR="00471DBE" w:rsidRPr="00296899" w:rsidRDefault="00471DBE" w:rsidP="00471DBE">
      <w:pPr>
        <w:rPr>
          <w:rStyle w:val="Emphasis"/>
        </w:rPr>
      </w:pPr>
      <w:r w:rsidRPr="00EE3F13">
        <w:rPr>
          <w:rStyle w:val="Emphasis"/>
          <w:highlight w:val="cyan"/>
        </w:rPr>
        <w:t>Auto</w:t>
      </w:r>
      <w:r w:rsidRPr="00B76ED7">
        <w:rPr>
          <w:rStyle w:val="StyleUnderline"/>
        </w:rPr>
        <w:t>motive</w:t>
      </w:r>
    </w:p>
    <w:p w14:paraId="5607BA08" w14:textId="77777777" w:rsidR="00471DBE" w:rsidRPr="00296899" w:rsidRDefault="00471DBE" w:rsidP="00471DBE">
      <w:pPr>
        <w:rPr>
          <w:rStyle w:val="Emphasis"/>
        </w:rPr>
      </w:pPr>
      <w:r w:rsidRPr="00B76ED7">
        <w:rPr>
          <w:rStyle w:val="Emphasis"/>
        </w:rPr>
        <w:t>Bio</w:t>
      </w:r>
      <w:r w:rsidRPr="00EE3F13">
        <w:rPr>
          <w:rStyle w:val="Emphasis"/>
          <w:highlight w:val="cyan"/>
        </w:rPr>
        <w:t>pharm</w:t>
      </w:r>
      <w:r w:rsidRPr="00B76ED7">
        <w:rPr>
          <w:rStyle w:val="Emphasis"/>
          <w:highlight w:val="cyan"/>
        </w:rPr>
        <w:t>a</w:t>
      </w:r>
      <w:r w:rsidRPr="00296899">
        <w:rPr>
          <w:rStyle w:val="Emphasis"/>
        </w:rPr>
        <w:t>ceuticals</w:t>
      </w:r>
    </w:p>
    <w:p w14:paraId="0178A558" w14:textId="77777777" w:rsidR="00471DBE" w:rsidRPr="00EE3F13" w:rsidRDefault="00471DBE" w:rsidP="00471DBE">
      <w:pPr>
        <w:rPr>
          <w:rStyle w:val="Emphasis"/>
          <w:highlight w:val="cyan"/>
        </w:rPr>
      </w:pPr>
      <w:r w:rsidRPr="00EE3F13">
        <w:rPr>
          <w:rStyle w:val="Emphasis"/>
          <w:highlight w:val="cyan"/>
        </w:rPr>
        <w:t>Chem</w:t>
      </w:r>
      <w:r w:rsidRPr="00B76ED7">
        <w:rPr>
          <w:rStyle w:val="StyleUnderline"/>
        </w:rPr>
        <w:t>icals</w:t>
      </w:r>
    </w:p>
    <w:p w14:paraId="0C6BE2AF" w14:textId="77777777" w:rsidR="00471DBE" w:rsidRPr="00EE3F13" w:rsidRDefault="00471DBE" w:rsidP="00471DBE">
      <w:pPr>
        <w:rPr>
          <w:rStyle w:val="Emphasis"/>
          <w:highlight w:val="cyan"/>
        </w:rPr>
      </w:pPr>
      <w:r w:rsidRPr="00EE3F13">
        <w:rPr>
          <w:rStyle w:val="Emphasis"/>
          <w:highlight w:val="cyan"/>
        </w:rPr>
        <w:t>Consumer Goods</w:t>
      </w:r>
    </w:p>
    <w:p w14:paraId="21E41284" w14:textId="77777777" w:rsidR="00471DBE" w:rsidRPr="00296899" w:rsidRDefault="00471DBE" w:rsidP="00471DBE">
      <w:pPr>
        <w:rPr>
          <w:rStyle w:val="Emphasis"/>
        </w:rPr>
      </w:pPr>
      <w:r w:rsidRPr="00EE3F13">
        <w:rPr>
          <w:rStyle w:val="Emphasis"/>
          <w:highlight w:val="cyan"/>
        </w:rPr>
        <w:t>Energy</w:t>
      </w:r>
    </w:p>
    <w:p w14:paraId="45A7271C" w14:textId="77777777" w:rsidR="00471DBE" w:rsidRPr="00296899" w:rsidRDefault="00471DBE" w:rsidP="00471DBE">
      <w:pPr>
        <w:rPr>
          <w:rStyle w:val="Emphasis"/>
        </w:rPr>
      </w:pPr>
      <w:r w:rsidRPr="00EE3F13">
        <w:rPr>
          <w:rStyle w:val="Emphasis"/>
          <w:highlight w:val="cyan"/>
        </w:rPr>
        <w:t>Environment</w:t>
      </w:r>
      <w:r w:rsidRPr="00020222">
        <w:rPr>
          <w:rStyle w:val="Emphasis"/>
        </w:rPr>
        <w:t>al</w:t>
      </w:r>
      <w:r w:rsidRPr="00296899">
        <w:rPr>
          <w:rStyle w:val="Emphasis"/>
        </w:rPr>
        <w:t xml:space="preserve"> </w:t>
      </w:r>
      <w:r w:rsidRPr="00020222">
        <w:rPr>
          <w:rStyle w:val="Emphasis"/>
          <w:highlight w:val="cyan"/>
        </w:rPr>
        <w:t>Tech</w:t>
      </w:r>
      <w:r w:rsidRPr="00296899">
        <w:rPr>
          <w:rStyle w:val="Emphasis"/>
        </w:rPr>
        <w:t>nology</w:t>
      </w:r>
    </w:p>
    <w:p w14:paraId="38943480" w14:textId="77777777" w:rsidR="00471DBE" w:rsidRPr="00296899" w:rsidRDefault="00471DBE" w:rsidP="00471DBE">
      <w:pPr>
        <w:rPr>
          <w:rStyle w:val="Emphasis"/>
        </w:rPr>
      </w:pPr>
      <w:r w:rsidRPr="00EE3F13">
        <w:rPr>
          <w:rStyle w:val="Emphasis"/>
          <w:highlight w:val="cyan"/>
        </w:rPr>
        <w:t>Financial</w:t>
      </w:r>
      <w:r w:rsidRPr="00296899">
        <w:rPr>
          <w:rStyle w:val="Emphasis"/>
        </w:rPr>
        <w:t xml:space="preserve"> Services</w:t>
      </w:r>
    </w:p>
    <w:p w14:paraId="28AEF40F" w14:textId="77777777" w:rsidR="00471DBE" w:rsidRPr="00296899" w:rsidRDefault="00471DBE" w:rsidP="00471DBE">
      <w:pPr>
        <w:rPr>
          <w:rStyle w:val="Emphasis"/>
        </w:rPr>
      </w:pPr>
      <w:r w:rsidRPr="00296899">
        <w:rPr>
          <w:rStyle w:val="Emphasis"/>
        </w:rPr>
        <w:t>Logistics</w:t>
      </w:r>
      <w:r w:rsidRPr="00F93B55">
        <w:rPr>
          <w:rStyle w:val="StyleUnderline"/>
        </w:rPr>
        <w:t xml:space="preserve"> and </w:t>
      </w:r>
      <w:r w:rsidRPr="00EE3F13">
        <w:rPr>
          <w:rStyle w:val="Emphasis"/>
          <w:highlight w:val="cyan"/>
        </w:rPr>
        <w:t>Transportation</w:t>
      </w:r>
    </w:p>
    <w:p w14:paraId="5AD5A9F5" w14:textId="77777777" w:rsidR="00471DBE" w:rsidRPr="00296899" w:rsidRDefault="00471DBE" w:rsidP="00471DBE">
      <w:pPr>
        <w:rPr>
          <w:rStyle w:val="Emphasis"/>
        </w:rPr>
      </w:pPr>
      <w:r w:rsidRPr="00EE3F13">
        <w:rPr>
          <w:rStyle w:val="Emphasis"/>
          <w:highlight w:val="cyan"/>
        </w:rPr>
        <w:t>Machinery</w:t>
      </w:r>
      <w:r w:rsidRPr="00F93B55">
        <w:rPr>
          <w:rStyle w:val="StyleUnderline"/>
        </w:rPr>
        <w:t xml:space="preserve"> and </w:t>
      </w:r>
      <w:r w:rsidRPr="00296899">
        <w:rPr>
          <w:rStyle w:val="Emphasis"/>
        </w:rPr>
        <w:t>Equipment</w:t>
      </w:r>
    </w:p>
    <w:p w14:paraId="51E5F2EC" w14:textId="77777777" w:rsidR="00471DBE" w:rsidRPr="00296899" w:rsidRDefault="00471DBE" w:rsidP="00471DBE">
      <w:pPr>
        <w:rPr>
          <w:rStyle w:val="Emphasis"/>
        </w:rPr>
      </w:pPr>
      <w:r w:rsidRPr="00EE3F13">
        <w:rPr>
          <w:rStyle w:val="Emphasis"/>
          <w:highlight w:val="cyan"/>
        </w:rPr>
        <w:t>Media</w:t>
      </w:r>
      <w:r w:rsidRPr="00296899">
        <w:rPr>
          <w:rStyle w:val="Emphasis"/>
        </w:rPr>
        <w:t xml:space="preserve"> and Entertainment</w:t>
      </w:r>
    </w:p>
    <w:p w14:paraId="7DA5162E" w14:textId="77777777" w:rsidR="00471DBE" w:rsidRPr="00296899" w:rsidRDefault="00471DBE" w:rsidP="00471DBE">
      <w:pPr>
        <w:rPr>
          <w:rStyle w:val="Emphasis"/>
        </w:rPr>
      </w:pPr>
      <w:r w:rsidRPr="00EE3F13">
        <w:rPr>
          <w:rStyle w:val="Emphasis"/>
          <w:highlight w:val="cyan"/>
        </w:rPr>
        <w:t>Med</w:t>
      </w:r>
      <w:r w:rsidRPr="00C25E8B">
        <w:rPr>
          <w:rStyle w:val="StyleUnderline"/>
        </w:rPr>
        <w:t xml:space="preserve">ical </w:t>
      </w:r>
      <w:r w:rsidRPr="00EE3F13">
        <w:rPr>
          <w:rStyle w:val="Emphasis"/>
          <w:highlight w:val="cyan"/>
        </w:rPr>
        <w:t>Tech</w:t>
      </w:r>
      <w:r w:rsidRPr="00C25E8B">
        <w:rPr>
          <w:rStyle w:val="StyleUnderline"/>
        </w:rPr>
        <w:t>nology</w:t>
      </w:r>
    </w:p>
    <w:p w14:paraId="4150E9BB" w14:textId="77777777" w:rsidR="00471DBE" w:rsidRPr="00296899" w:rsidRDefault="00471DBE" w:rsidP="00471DBE">
      <w:pPr>
        <w:rPr>
          <w:rStyle w:val="Emphasis"/>
        </w:rPr>
      </w:pPr>
      <w:r w:rsidRPr="00EE3F13">
        <w:rPr>
          <w:rStyle w:val="Emphasis"/>
          <w:highlight w:val="cyan"/>
        </w:rPr>
        <w:t>Professional Services</w:t>
      </w:r>
    </w:p>
    <w:p w14:paraId="5823910F" w14:textId="77777777" w:rsidR="00471DBE" w:rsidRPr="00296899" w:rsidRDefault="00471DBE" w:rsidP="00471DBE">
      <w:pPr>
        <w:rPr>
          <w:rStyle w:val="Emphasis"/>
        </w:rPr>
      </w:pPr>
      <w:r w:rsidRPr="00EE3F13">
        <w:rPr>
          <w:rStyle w:val="Emphasis"/>
          <w:highlight w:val="cyan"/>
        </w:rPr>
        <w:t>Retail</w:t>
      </w:r>
      <w:r w:rsidRPr="00B76ED7">
        <w:rPr>
          <w:rStyle w:val="Emphasis"/>
        </w:rPr>
        <w:t xml:space="preserve"> Trade</w:t>
      </w:r>
    </w:p>
    <w:p w14:paraId="6780DC64" w14:textId="77777777" w:rsidR="00471DBE" w:rsidRPr="00296899" w:rsidRDefault="00471DBE" w:rsidP="00471DBE">
      <w:pPr>
        <w:rPr>
          <w:rStyle w:val="Emphasis"/>
        </w:rPr>
      </w:pPr>
      <w:r w:rsidRPr="00496124">
        <w:rPr>
          <w:rStyle w:val="StyleUnderline"/>
        </w:rPr>
        <w:t>Software and</w:t>
      </w:r>
      <w:r w:rsidRPr="00F93B55">
        <w:rPr>
          <w:rStyle w:val="StyleUnderline"/>
        </w:rPr>
        <w:t xml:space="preserve"> </w:t>
      </w:r>
      <w:r w:rsidRPr="00EE3F13">
        <w:rPr>
          <w:rStyle w:val="Emphasis"/>
          <w:highlight w:val="cyan"/>
        </w:rPr>
        <w:t>IT</w:t>
      </w:r>
      <w:r w:rsidRPr="00496124">
        <w:rPr>
          <w:rStyle w:val="StyleUnderline"/>
        </w:rPr>
        <w:t xml:space="preserve"> Services</w:t>
      </w:r>
    </w:p>
    <w:p w14:paraId="5593D067" w14:textId="77777777" w:rsidR="00471DBE" w:rsidRPr="00296899" w:rsidRDefault="00471DBE" w:rsidP="00471DBE">
      <w:pPr>
        <w:rPr>
          <w:rStyle w:val="Emphasis"/>
        </w:rPr>
      </w:pPr>
      <w:r w:rsidRPr="00EE3F13">
        <w:rPr>
          <w:rStyle w:val="Emphasis"/>
          <w:highlight w:val="cyan"/>
        </w:rPr>
        <w:t>Textiles</w:t>
      </w:r>
    </w:p>
    <w:p w14:paraId="22AEE4B9" w14:textId="77777777" w:rsidR="00471DBE" w:rsidRPr="00296899" w:rsidRDefault="00471DBE" w:rsidP="00471DBE">
      <w:pPr>
        <w:rPr>
          <w:rStyle w:val="Emphasis"/>
        </w:rPr>
      </w:pPr>
      <w:r w:rsidRPr="00EE3F13">
        <w:rPr>
          <w:rStyle w:val="Emphasis"/>
          <w:highlight w:val="cyan"/>
        </w:rPr>
        <w:t>Travel</w:t>
      </w:r>
      <w:r w:rsidRPr="00F93B55">
        <w:rPr>
          <w:rStyle w:val="StyleUnderline"/>
        </w:rPr>
        <w:t>, Tourism, and Hospitality</w:t>
      </w:r>
    </w:p>
    <w:p w14:paraId="2A8956DD" w14:textId="77777777" w:rsidR="00471DBE" w:rsidRDefault="00471DBE" w:rsidP="00471DBE">
      <w:pPr>
        <w:pStyle w:val="Heading4"/>
      </w:pPr>
      <w:r>
        <w:t xml:space="preserve">B </w:t>
      </w:r>
      <w:r>
        <w:rPr>
          <w:rFonts w:ascii="Tahoma" w:hAnsi="Tahoma" w:cs="Tahoma"/>
        </w:rPr>
        <w:t>⁠</w:t>
      </w:r>
      <w:r>
        <w:rPr>
          <w:rFonts w:cs="Arial"/>
        </w:rPr>
        <w:t>—</w:t>
      </w:r>
      <w:r>
        <w:t xml:space="preserve"> 32 million companies </w:t>
      </w:r>
    </w:p>
    <w:p w14:paraId="71D624F6" w14:textId="77777777" w:rsidR="00471DBE" w:rsidRDefault="00471DBE" w:rsidP="00471DBE">
      <w:proofErr w:type="spellStart"/>
      <w:r w:rsidRPr="007963ED">
        <w:rPr>
          <w:rStyle w:val="Style13ptBold"/>
        </w:rPr>
        <w:t>FedCommunities</w:t>
      </w:r>
      <w:proofErr w:type="spellEnd"/>
      <w:r w:rsidRPr="007963ED">
        <w:rPr>
          <w:rStyle w:val="Style13ptBold"/>
        </w:rPr>
        <w:t xml:space="preserve"> </w:t>
      </w:r>
      <w:r>
        <w:rPr>
          <w:rStyle w:val="Style13ptBold"/>
        </w:rPr>
        <w:t>21</w:t>
      </w:r>
      <w:r>
        <w:t>, (</w:t>
      </w:r>
      <w:proofErr w:type="spellStart"/>
      <w:r>
        <w:t>FedCommunities</w:t>
      </w:r>
      <w:proofErr w:type="spellEnd"/>
      <w:r>
        <w:t xml:space="preserve">, 9-9-2021, “Small-business owners: Share your experiences with credit access this past year,” </w:t>
      </w:r>
      <w:proofErr w:type="spellStart"/>
      <w:r>
        <w:t>FedCommunities</w:t>
      </w:r>
      <w:proofErr w:type="spellEnd"/>
      <w:r>
        <w:t xml:space="preserve"> </w:t>
      </w:r>
      <w:hyperlink r:id="rId19" w:history="1">
        <w:r w:rsidRPr="007B6086">
          <w:rPr>
            <w:rStyle w:val="Hyperlink"/>
          </w:rPr>
          <w:t>https://fedcommunities.org/data/2021-take-federal-reserve-small-businesses-credit-survey/</w:t>
        </w:r>
      </w:hyperlink>
      <w:r>
        <w:t xml:space="preserve">) </w:t>
      </w:r>
    </w:p>
    <w:p w14:paraId="3F54F8EA" w14:textId="77777777" w:rsidR="00471DBE" w:rsidRPr="00F93B55" w:rsidRDefault="00471DBE" w:rsidP="00471DBE">
      <w:pPr>
        <w:rPr>
          <w:sz w:val="16"/>
        </w:rPr>
      </w:pPr>
      <w:r w:rsidRPr="00EE3F13">
        <w:rPr>
          <w:rStyle w:val="StyleUnderline"/>
          <w:highlight w:val="cyan"/>
        </w:rPr>
        <w:t xml:space="preserve">There are </w:t>
      </w:r>
      <w:r w:rsidRPr="00EE3F13">
        <w:rPr>
          <w:rStyle w:val="Emphasis"/>
          <w:highlight w:val="cyan"/>
        </w:rPr>
        <w:t>32</w:t>
      </w:r>
      <w:r w:rsidRPr="00F93B55">
        <w:rPr>
          <w:sz w:val="16"/>
        </w:rPr>
        <w:t xml:space="preserve">.5 </w:t>
      </w:r>
      <w:r w:rsidRPr="00EE3F13">
        <w:rPr>
          <w:rStyle w:val="Emphasis"/>
          <w:highlight w:val="cyan"/>
        </w:rPr>
        <w:t>million</w:t>
      </w:r>
      <w:r w:rsidRPr="00574F42">
        <w:rPr>
          <w:rStyle w:val="StyleUnderline"/>
        </w:rPr>
        <w:t xml:space="preserve"> small </w:t>
      </w:r>
      <w:r w:rsidRPr="00EE3F13">
        <w:rPr>
          <w:rStyle w:val="StyleUnderline"/>
          <w:highlight w:val="cyan"/>
        </w:rPr>
        <w:t xml:space="preserve">businesses in the </w:t>
      </w:r>
      <w:r w:rsidRPr="00B76ED7">
        <w:rPr>
          <w:rStyle w:val="Emphasis"/>
          <w:highlight w:val="cyan"/>
        </w:rPr>
        <w:t>U</w:t>
      </w:r>
      <w:r w:rsidRPr="00F93B55">
        <w:rPr>
          <w:sz w:val="16"/>
        </w:rPr>
        <w:t xml:space="preserve">nited </w:t>
      </w:r>
      <w:r w:rsidRPr="00B76ED7">
        <w:rPr>
          <w:rStyle w:val="Emphasis"/>
          <w:highlight w:val="cyan"/>
        </w:rPr>
        <w:t>S</w:t>
      </w:r>
      <w:r w:rsidRPr="00F93B55">
        <w:rPr>
          <w:sz w:val="16"/>
        </w:rPr>
        <w:t>tates. That’s 32.5 million stories of small-business ownership. Representative data drawn from these stories can shed light on more universal experiences.</w:t>
      </w:r>
    </w:p>
    <w:p w14:paraId="12C46BAA" w14:textId="77777777" w:rsidR="00471DBE" w:rsidRDefault="00471DBE" w:rsidP="00471DBE">
      <w:pPr>
        <w:pStyle w:val="Heading4"/>
      </w:pPr>
      <w:r>
        <w:t xml:space="preserve">Antitrust prohibitions can be </w:t>
      </w:r>
      <w:r w:rsidRPr="00F93B55">
        <w:rPr>
          <w:u w:val="single"/>
        </w:rPr>
        <w:t>global</w:t>
      </w:r>
      <w:r>
        <w:t xml:space="preserve"> </w:t>
      </w:r>
    </w:p>
    <w:p w14:paraId="14632137" w14:textId="77777777" w:rsidR="00471DBE" w:rsidRPr="00F91892" w:rsidRDefault="00471DBE" w:rsidP="00471DBE">
      <w:r w:rsidRPr="000B07B1">
        <w:rPr>
          <w:rStyle w:val="Style13ptBold"/>
        </w:rPr>
        <w:t>Hamer et al</w:t>
      </w:r>
      <w:r>
        <w:rPr>
          <w:rStyle w:val="Style13ptBold"/>
        </w:rPr>
        <w:t>.</w:t>
      </w:r>
      <w:r w:rsidRPr="000B07B1">
        <w:rPr>
          <w:rStyle w:val="Style13ptBold"/>
        </w:rPr>
        <w:t xml:space="preserve"> 16</w:t>
      </w:r>
      <w:r>
        <w:t xml:space="preserve">,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(Mark H. Hamer, 11-15-2016, “US Federal Agencies Issue Joint Guidance for HR Professionals Warning of Criminal Liability for Wage-Fixing and No-Poaching Agreements,” Global Compliance News, </w:t>
      </w:r>
      <w:hyperlink r:id="rId20" w:history="1">
        <w:r w:rsidRPr="00EA03A2">
          <w:rPr>
            <w:rStyle w:val="Hyperlink"/>
          </w:rPr>
          <w:t>https://www.globalcompliancenews.com/2016/11/15/us-issues-guidance-for-hr-professionals-wage-fixing-20161110/</w:t>
        </w:r>
      </w:hyperlink>
      <w:r>
        <w:rPr>
          <w:rStyle w:val="Hyperlink"/>
        </w:rPr>
        <w:t>)</w:t>
      </w:r>
    </w:p>
    <w:p w14:paraId="39FE0742" w14:textId="77777777" w:rsidR="00471DBE" w:rsidRPr="00F93B55" w:rsidRDefault="00471DBE" w:rsidP="00471DBE">
      <w:pPr>
        <w:rPr>
          <w:sz w:val="16"/>
        </w:rPr>
      </w:pPr>
      <w:r w:rsidRPr="00EE3F13">
        <w:rPr>
          <w:rStyle w:val="StyleUnderline"/>
          <w:highlight w:val="cyan"/>
        </w:rPr>
        <w:t xml:space="preserve">US antitrust </w:t>
      </w:r>
      <w:r w:rsidRPr="00EE3F13">
        <w:rPr>
          <w:rStyle w:val="Emphasis"/>
          <w:highlight w:val="cyan"/>
        </w:rPr>
        <w:t>prohibitions</w:t>
      </w:r>
      <w:r w:rsidRPr="00EE3F13">
        <w:rPr>
          <w:rStyle w:val="StyleUnderline"/>
          <w:highlight w:val="cyan"/>
        </w:rPr>
        <w:t xml:space="preserve"> can apply to </w:t>
      </w:r>
      <w:r w:rsidRPr="00EE3F13">
        <w:rPr>
          <w:rStyle w:val="Emphasis"/>
          <w:highlight w:val="cyan"/>
        </w:rPr>
        <w:t>global conduct</w:t>
      </w:r>
      <w:r w:rsidRPr="00ED32EE">
        <w:rPr>
          <w:rStyle w:val="StyleUnderline"/>
        </w:rPr>
        <w:t xml:space="preserve"> when there is a negative effect on competition in the United States</w:t>
      </w:r>
      <w:r w:rsidRPr="00F93B55">
        <w:rPr>
          <w:sz w:val="16"/>
        </w:rPr>
        <w:t xml:space="preserve">. For instance, agreements between non-US companies, or transactions driven outside of the US, that include US compensation data, </w:t>
      </w:r>
      <w:proofErr w:type="gramStart"/>
      <w:r w:rsidRPr="00F93B55">
        <w:rPr>
          <w:sz w:val="16"/>
        </w:rPr>
        <w:t>wage</w:t>
      </w:r>
      <w:proofErr w:type="gramEnd"/>
      <w:r w:rsidRPr="00F93B55">
        <w:rPr>
          <w:sz w:val="16"/>
        </w:rPr>
        <w:t xml:space="preserve"> or benefit sharing, and/or no-hire / no poach or wage fixing agreements which impact US workforces will be in violation of this new guidance and constitute unlawful antitrust agreements. Multinational employers should therefore be mindful of sharing data or entering into such restrictive agreements where they involve US workforces.</w:t>
      </w:r>
    </w:p>
    <w:p w14:paraId="6169455E" w14:textId="77777777" w:rsidR="00471DBE" w:rsidRPr="00B76ED7" w:rsidRDefault="00471DBE" w:rsidP="00471DBE">
      <w:pPr>
        <w:pStyle w:val="Heading4"/>
        <w:rPr>
          <w:u w:val="single"/>
        </w:rPr>
      </w:pPr>
      <w:r>
        <w:t>AND</w:t>
      </w:r>
      <w:r w:rsidRPr="002822E6">
        <w:t xml:space="preserve"> </w:t>
      </w:r>
      <w:r w:rsidRPr="00B76ED7">
        <w:rPr>
          <w:u w:val="single"/>
        </w:rPr>
        <w:t xml:space="preserve">specific products </w:t>
      </w:r>
    </w:p>
    <w:p w14:paraId="1E97118D" w14:textId="77777777" w:rsidR="00471DBE" w:rsidRDefault="00471DBE" w:rsidP="00471DBE">
      <w:r w:rsidRPr="002822E6">
        <w:rPr>
          <w:rStyle w:val="Style13ptBold"/>
        </w:rPr>
        <w:t>Markham 11</w:t>
      </w:r>
      <w:r>
        <w:t xml:space="preserve">, Marshall P. Madison Professor of Law, The University of San Francisco School of Law (Jesse W. Markham Jr., 2011, “LESSONS FOR COMPETITION LAW FROM THE ECONOMIC CRISIS: THE PROSPECT FOR ANTITRUST RESPONSES TO THE “TOO-BIG-TO-FAIL,” PHENOMENON” , FORDHAM JOURNAL OF CORPORATE &amp; FINANCIAL LAW, Vol. 16, Issue 2, </w:t>
      </w:r>
      <w:hyperlink r:id="rId21" w:history="1">
        <w:r w:rsidRPr="007B6086">
          <w:rPr>
            <w:rStyle w:val="Hyperlink"/>
          </w:rPr>
          <w:t>https://ir.lawnet.fordham.edu/cgi/viewcontent.cgi?article=1281&amp;context=jcfl</w:t>
        </w:r>
      </w:hyperlink>
      <w:r>
        <w:t>)</w:t>
      </w:r>
    </w:p>
    <w:p w14:paraId="2488FF01" w14:textId="77777777" w:rsidR="00471DBE" w:rsidRPr="00F93B55" w:rsidRDefault="00471DBE" w:rsidP="00471DBE">
      <w:pPr>
        <w:rPr>
          <w:sz w:val="16"/>
        </w:rPr>
      </w:pPr>
      <w:r w:rsidRPr="00F93B55">
        <w:rPr>
          <w:sz w:val="16"/>
        </w:rPr>
        <w:t xml:space="preserve">A merger is not the only setting in which antitrust champions scale efficiencies. At the retail level, economies of scale constitute a legitimate reason for a manufacturer to limit </w:t>
      </w:r>
      <w:proofErr w:type="spellStart"/>
      <w:r w:rsidRPr="00F93B55">
        <w:rPr>
          <w:sz w:val="16"/>
        </w:rPr>
        <w:t>intrabrand</w:t>
      </w:r>
      <w:proofErr w:type="spellEnd"/>
      <w:r w:rsidRPr="00F93B55">
        <w:rPr>
          <w:sz w:val="16"/>
        </w:rPr>
        <w:t xml:space="preserve">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 [begin footnote 94] 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w:t>
      </w:r>
      <w:proofErr w:type="gramStart"/>
      <w:r w:rsidRPr="00F93B55">
        <w:rPr>
          <w:sz w:val="16"/>
        </w:rPr>
        <w:t>jointly-produced</w:t>
      </w:r>
      <w:proofErr w:type="gramEnd"/>
      <w:r w:rsidRPr="00F93B55">
        <w:rPr>
          <w:sz w:val="16"/>
        </w:rPr>
        <w:t xml:space="preserve"> recording. </w:t>
      </w:r>
      <w:r w:rsidRPr="00EE3F13">
        <w:rPr>
          <w:rStyle w:val="StyleUnderline"/>
          <w:highlight w:val="cyan"/>
        </w:rPr>
        <w:t>The court affirmed</w:t>
      </w:r>
      <w:r w:rsidRPr="00DB0E59">
        <w:rPr>
          <w:rStyle w:val="StyleUnderline"/>
        </w:rPr>
        <w:t xml:space="preserve"> the </w:t>
      </w:r>
      <w:r w:rsidRPr="00EE3F13">
        <w:rPr>
          <w:rStyle w:val="StyleUnderline"/>
          <w:highlight w:val="cyan"/>
        </w:rPr>
        <w:t>FTC’s application</w:t>
      </w:r>
      <w:r w:rsidRPr="00F93B55">
        <w:rPr>
          <w:sz w:val="16"/>
        </w:rPr>
        <w:t xml:space="preserve"> of the rule of reason to the challenged agreement, </w:t>
      </w:r>
      <w:r w:rsidRPr="00EE3F13">
        <w:rPr>
          <w:rStyle w:val="StyleUnderline"/>
          <w:highlight w:val="cyan"/>
        </w:rPr>
        <w:t>even though it involved</w:t>
      </w:r>
      <w:r w:rsidRPr="00F93B55">
        <w:rPr>
          <w:sz w:val="16"/>
        </w:rPr>
        <w:t xml:space="preserve"> competitors agreeing not to put </w:t>
      </w:r>
      <w:r w:rsidRPr="00EE3F13">
        <w:rPr>
          <w:rStyle w:val="Emphasis"/>
          <w:highlight w:val="cyan"/>
        </w:rPr>
        <w:t>specific products</w:t>
      </w:r>
      <w:r w:rsidRPr="00F93B55">
        <w:rPr>
          <w:sz w:val="16"/>
        </w:rPr>
        <w:t xml:space="preserve"> on sale for </w:t>
      </w:r>
      <w:proofErr w:type="gramStart"/>
      <w:r w:rsidRPr="00F93B55">
        <w:rPr>
          <w:sz w:val="16"/>
        </w:rPr>
        <w:t>a period of time</w:t>
      </w:r>
      <w:proofErr w:type="gramEnd"/>
      <w:r w:rsidRPr="00F93B55">
        <w:rPr>
          <w:sz w:val="16"/>
        </w:rPr>
        <w:t xml:space="preserve"> – a collusive restriction on price and advertising that in an earlier era probably would have met with per se condemnation. [end footnote 94]</w:t>
      </w:r>
    </w:p>
    <w:bookmarkEnd w:id="4"/>
    <w:p w14:paraId="69FBD4CB" w14:textId="77777777" w:rsidR="00471DBE" w:rsidRDefault="00471DBE" w:rsidP="00471DBE"/>
    <w:p w14:paraId="7D1F6D8C" w14:textId="58EEAB04" w:rsidR="00471DBE" w:rsidRDefault="00471DBE" w:rsidP="00471DBE">
      <w:pPr>
        <w:pStyle w:val="Heading3"/>
      </w:pPr>
      <w:r>
        <w:t xml:space="preserve">AT: W/M </w:t>
      </w:r>
      <w:r>
        <w:rPr>
          <w:rFonts w:ascii="Tahoma" w:hAnsi="Tahoma" w:cs="Tahoma"/>
        </w:rPr>
        <w:t>⁠</w:t>
      </w:r>
      <w:r>
        <w:rPr>
          <w:rFonts w:cs="Arial"/>
        </w:rPr>
        <w:t>—</w:t>
      </w:r>
      <w:r>
        <w:t xml:space="preserve"> 2NC</w:t>
      </w:r>
    </w:p>
    <w:p w14:paraId="5723A194" w14:textId="77777777" w:rsidR="00471DBE" w:rsidRPr="00471DBE" w:rsidRDefault="00471DBE" w:rsidP="00471DBE"/>
    <w:p w14:paraId="1704FC9A" w14:textId="77777777" w:rsidR="00471DBE" w:rsidRDefault="00471DBE" w:rsidP="00471DBE">
      <w:pPr>
        <w:pStyle w:val="Heading3"/>
      </w:pPr>
      <w:r>
        <w:t xml:space="preserve">AT: C/I </w:t>
      </w:r>
      <w:r>
        <w:rPr>
          <w:rFonts w:ascii="Tahoma" w:hAnsi="Tahoma" w:cs="Tahoma"/>
        </w:rPr>
        <w:t>⁠</w:t>
      </w:r>
      <w:r>
        <w:rPr>
          <w:rFonts w:cs="Arial"/>
        </w:rPr>
        <w:t>—</w:t>
      </w:r>
      <w:r>
        <w:t xml:space="preserve"> 2NC</w:t>
      </w:r>
    </w:p>
    <w:p w14:paraId="66C310C5" w14:textId="77777777" w:rsidR="00471DBE" w:rsidRDefault="00471DBE" w:rsidP="00471DBE"/>
    <w:p w14:paraId="6467419C" w14:textId="77777777" w:rsidR="00471DBE" w:rsidRDefault="00471DBE" w:rsidP="00471DBE">
      <w:pPr>
        <w:pStyle w:val="Heading3"/>
      </w:pPr>
      <w:r>
        <w:t xml:space="preserve">AT: </w:t>
      </w:r>
      <w:proofErr w:type="spellStart"/>
      <w:r>
        <w:t>Overlimiting</w:t>
      </w:r>
      <w:proofErr w:type="spellEnd"/>
      <w:r>
        <w:t>/</w:t>
      </w:r>
      <w:proofErr w:type="spellStart"/>
      <w:r>
        <w:t>Aff</w:t>
      </w:r>
      <w:proofErr w:type="spellEnd"/>
      <w:r>
        <w:t xml:space="preserve"> Ground </w:t>
      </w:r>
      <w:r>
        <w:rPr>
          <w:rFonts w:ascii="Tahoma" w:hAnsi="Tahoma" w:cs="Tahoma"/>
        </w:rPr>
        <w:t>⁠</w:t>
      </w:r>
      <w:r>
        <w:rPr>
          <w:rFonts w:cs="Arial"/>
        </w:rPr>
        <w:t>—</w:t>
      </w:r>
      <w:r>
        <w:t xml:space="preserve"> 2NC</w:t>
      </w:r>
    </w:p>
    <w:p w14:paraId="48514958" w14:textId="77777777" w:rsidR="00471DBE" w:rsidRPr="00541F16" w:rsidRDefault="00471DBE" w:rsidP="00471DBE">
      <w:pPr>
        <w:pStyle w:val="Heading4"/>
      </w:pPr>
      <w:r>
        <w:t xml:space="preserve">A </w:t>
      </w:r>
      <w:r>
        <w:rPr>
          <w:rFonts w:ascii="Tahoma" w:hAnsi="Tahoma" w:cs="Tahoma"/>
        </w:rPr>
        <w:t>⁠</w:t>
      </w:r>
      <w:r>
        <w:rPr>
          <w:rFonts w:cs="Arial"/>
        </w:rPr>
        <w:t>—</w:t>
      </w:r>
      <w:r>
        <w:t xml:space="preserve"> changing the consumer welfare standard</w:t>
      </w:r>
    </w:p>
    <w:p w14:paraId="71779A7E" w14:textId="77777777" w:rsidR="00471DBE" w:rsidRPr="00570D54" w:rsidRDefault="00471DBE" w:rsidP="00471DBE">
      <w:bookmarkStart w:id="5" w:name="_Hlk70082344"/>
      <w:proofErr w:type="spellStart"/>
      <w:r w:rsidRPr="00EE3F13">
        <w:rPr>
          <w:rStyle w:val="Style13ptBold"/>
        </w:rPr>
        <w:t>Steinbaum</w:t>
      </w:r>
      <w:proofErr w:type="spellEnd"/>
      <w:r w:rsidRPr="00EE3F13">
        <w:rPr>
          <w:rStyle w:val="Style13ptBold"/>
        </w:rPr>
        <w:t xml:space="preserve"> 18</w:t>
      </w:r>
      <w:r>
        <w:rPr>
          <w:rStyle w:val="Style13ptBold"/>
        </w:rPr>
        <w:t xml:space="preserve"> (inserted)</w:t>
      </w:r>
      <w:r w:rsidRPr="00570D54">
        <w:t xml:space="preserve">, the research director and a fellow at the Roosevelt Institute; and Maurice E. </w:t>
      </w:r>
      <w:proofErr w:type="spellStart"/>
      <w:r w:rsidRPr="00570D54">
        <w:t>Stucke</w:t>
      </w:r>
      <w:proofErr w:type="spellEnd"/>
      <w:r w:rsidRPr="00570D54">
        <w:t xml:space="preserve">, co-founder of the law firm, the </w:t>
      </w:r>
      <w:proofErr w:type="spellStart"/>
      <w:r w:rsidRPr="00570D54">
        <w:t>KonkurrenzGroup</w:t>
      </w:r>
      <w:proofErr w:type="spellEnd"/>
      <w:r w:rsidRPr="00570D54">
        <w:t>, and a law professor at the University of Tennessee</w:t>
      </w:r>
      <w:r>
        <w:t xml:space="preserve"> (Marshall </w:t>
      </w:r>
      <w:proofErr w:type="spellStart"/>
      <w:r>
        <w:t>Steinbaum</w:t>
      </w:r>
      <w:proofErr w:type="spellEnd"/>
      <w:r>
        <w:t xml:space="preserve">, </w:t>
      </w:r>
      <w:r w:rsidRPr="00570D54">
        <w:t xml:space="preserve">September 2018, “A NEW STANDARD FOR ANTITRUST: THE EFFECTIVE COMPETITION STANDARD: IN PRACTICE,” </w:t>
      </w:r>
      <w:r>
        <w:t xml:space="preserve">Roosevelt Institute, </w:t>
      </w:r>
      <w:hyperlink r:id="rId22" w:history="1">
        <w:r w:rsidRPr="00A658E9">
          <w:rPr>
            <w:rStyle w:val="Hyperlink"/>
          </w:rPr>
          <w:t>https://rooseveltinstitute.org/wp-content/uploads/2020/07/RI-Effective-Competition-Standard-brief-201809.pdf</w:t>
        </w:r>
      </w:hyperlink>
      <w:r>
        <w:rPr>
          <w:rStyle w:val="Hyperlink"/>
        </w:rPr>
        <w:t>)</w:t>
      </w:r>
    </w:p>
    <w:p w14:paraId="146ED8B3" w14:textId="77777777" w:rsidR="00471DBE" w:rsidRPr="00570D54" w:rsidRDefault="00471DBE" w:rsidP="00471DBE">
      <w:pPr>
        <w:rPr>
          <w:sz w:val="16"/>
        </w:rPr>
      </w:pPr>
      <w:r w:rsidRPr="00EE3F13">
        <w:rPr>
          <w:rStyle w:val="StyleUnderline"/>
          <w:highlight w:val="cyan"/>
        </w:rPr>
        <w:t xml:space="preserve">Today’s economy has a </w:t>
      </w:r>
      <w:r w:rsidRPr="00EE3F13">
        <w:rPr>
          <w:rStyle w:val="Emphasis"/>
          <w:highlight w:val="cyan"/>
        </w:rPr>
        <w:t>market power problem</w:t>
      </w:r>
      <w:r w:rsidRPr="00570D54">
        <w:rPr>
          <w:rStyle w:val="StyleUnderline"/>
        </w:rPr>
        <w:t xml:space="preserve">. Consumers are paying </w:t>
      </w:r>
      <w:r w:rsidRPr="00EE3F13">
        <w:rPr>
          <w:rStyle w:val="StyleUnderline"/>
          <w:highlight w:val="cyan"/>
        </w:rPr>
        <w:t>higher prices</w:t>
      </w:r>
      <w:r w:rsidRPr="00570D54">
        <w:rPr>
          <w:rStyle w:val="StyleUnderline"/>
        </w:rPr>
        <w:t xml:space="preserve">; new </w:t>
      </w:r>
      <w:r w:rsidRPr="00EE3F13">
        <w:rPr>
          <w:rStyle w:val="StyleUnderline"/>
          <w:highlight w:val="cyan"/>
        </w:rPr>
        <w:t>entrants face tougher barriers; workers have little power to demand</w:t>
      </w:r>
      <w:r w:rsidRPr="00570D54">
        <w:rPr>
          <w:rStyle w:val="StyleUnderline"/>
        </w:rPr>
        <w:t xml:space="preserve"> competitive </w:t>
      </w:r>
      <w:r w:rsidRPr="00EE3F13">
        <w:rPr>
          <w:rStyle w:val="StyleUnderline"/>
          <w:highlight w:val="cyan"/>
        </w:rPr>
        <w:t>wages</w:t>
      </w:r>
      <w:r w:rsidRPr="00570D54">
        <w:rPr>
          <w:rStyle w:val="StyleUnderline"/>
        </w:rPr>
        <w:t xml:space="preserve"> and benefits </w:t>
      </w:r>
      <w:r w:rsidRPr="00EE3F13">
        <w:rPr>
          <w:rStyle w:val="StyleUnderline"/>
          <w:highlight w:val="cyan"/>
        </w:rPr>
        <w:t>and less mobility</w:t>
      </w:r>
      <w:r w:rsidRPr="00570D54">
        <w:rPr>
          <w:rStyle w:val="StyleUnderline"/>
        </w:rPr>
        <w:t xml:space="preserve"> to leave</w:t>
      </w:r>
      <w:r w:rsidRPr="00570D54">
        <w:rPr>
          <w:sz w:val="16"/>
        </w:rPr>
        <w:t xml:space="preserve"> for a better offer; and </w:t>
      </w:r>
      <w:r w:rsidRPr="00570D54">
        <w:rPr>
          <w:rStyle w:val="StyleUnderline"/>
        </w:rPr>
        <w:t>suppliers often can’t reach the market without paying powerful intermediaries for the privilege</w:t>
      </w:r>
      <w:r w:rsidRPr="00570D54">
        <w:rPr>
          <w:sz w:val="16"/>
        </w:rPr>
        <w:t xml:space="preserve">. The </w:t>
      </w:r>
      <w:r w:rsidRPr="00570D54">
        <w:rPr>
          <w:rStyle w:val="StyleUnderline"/>
        </w:rPr>
        <w:t xml:space="preserve">available </w:t>
      </w:r>
      <w:r w:rsidRPr="00EE3F13">
        <w:rPr>
          <w:rStyle w:val="StyleUnderline"/>
          <w:highlight w:val="cyan"/>
        </w:rPr>
        <w:t xml:space="preserve">economic data </w:t>
      </w:r>
      <w:r w:rsidRPr="00EE3F13">
        <w:rPr>
          <w:rStyle w:val="Emphasis"/>
          <w:highlight w:val="cyan"/>
        </w:rPr>
        <w:t>all point to declining competition</w:t>
      </w:r>
      <w:r w:rsidRPr="00EE3F13">
        <w:rPr>
          <w:rStyle w:val="StyleUnderline"/>
          <w:highlight w:val="cyan"/>
        </w:rPr>
        <w:t xml:space="preserve">, increasing concentration, </w:t>
      </w:r>
      <w:r w:rsidRPr="00EE3F13">
        <w:rPr>
          <w:rStyle w:val="Emphasis"/>
          <w:highlight w:val="cyan"/>
        </w:rPr>
        <w:t>less innovation</w:t>
      </w:r>
      <w:r w:rsidRPr="00570D54">
        <w:rPr>
          <w:rStyle w:val="StyleUnderline"/>
        </w:rPr>
        <w:t xml:space="preserve">, and </w:t>
      </w:r>
      <w:r w:rsidRPr="00EE3F13">
        <w:rPr>
          <w:rStyle w:val="Emphasis"/>
          <w:highlight w:val="cyan"/>
        </w:rPr>
        <w:t>widening</w:t>
      </w:r>
      <w:r w:rsidRPr="00EE3F13">
        <w:rPr>
          <w:rStyle w:val="Emphasis"/>
        </w:rPr>
        <w:t xml:space="preserve"> wealth and income </w:t>
      </w:r>
      <w:r w:rsidRPr="00EE3F13">
        <w:rPr>
          <w:rStyle w:val="Emphasis"/>
          <w:highlight w:val="cyan"/>
        </w:rPr>
        <w:t>inequality</w:t>
      </w:r>
      <w:r w:rsidRPr="00570D54">
        <w:rPr>
          <w:sz w:val="16"/>
        </w:rPr>
        <w:t>.</w:t>
      </w:r>
      <w:r>
        <w:rPr>
          <w:sz w:val="16"/>
        </w:rPr>
        <w:t xml:space="preserve"> </w:t>
      </w:r>
      <w:r w:rsidRPr="00570D54">
        <w:rPr>
          <w:sz w:val="16"/>
        </w:rPr>
        <w:t xml:space="preserve">There are many drivers of our market power problem. </w:t>
      </w:r>
      <w:r w:rsidRPr="00EE3F13">
        <w:rPr>
          <w:rStyle w:val="StyleUnderline"/>
          <w:highlight w:val="cyan"/>
        </w:rPr>
        <w:t>One significant factor is weak antitrust</w:t>
      </w:r>
      <w:r w:rsidRPr="00570D54">
        <w:rPr>
          <w:rStyle w:val="StyleUnderline"/>
        </w:rPr>
        <w:t xml:space="preserve"> law and </w:t>
      </w:r>
      <w:r w:rsidRPr="00EE3F13">
        <w:rPr>
          <w:rStyle w:val="StyleUnderline"/>
          <w:highlight w:val="cyan"/>
        </w:rPr>
        <w:t>enforcement</w:t>
      </w:r>
      <w:r w:rsidRPr="00570D54">
        <w:rPr>
          <w:sz w:val="16"/>
        </w:rPr>
        <w:t xml:space="preserve">. Over the past 35 years, </w:t>
      </w:r>
      <w:r w:rsidRPr="00EE3F13">
        <w:rPr>
          <w:rStyle w:val="StyleUnderline"/>
          <w:highlight w:val="cyan"/>
        </w:rPr>
        <w:t xml:space="preserve">Americans have </w:t>
      </w:r>
      <w:r w:rsidRPr="00EE3F13">
        <w:rPr>
          <w:rStyle w:val="Emphasis"/>
          <w:highlight w:val="cyan"/>
        </w:rPr>
        <w:t>paid the price for a “consumer welfare” standard</w:t>
      </w:r>
      <w:r w:rsidRPr="00570D54">
        <w:rPr>
          <w:sz w:val="16"/>
        </w:rPr>
        <w:t xml:space="preserve">, which the courts created and interpreted in ways that neither benefit consumers nor their welfare. After nearly four decades, no consensus exists on what </w:t>
      </w:r>
      <w:r w:rsidRPr="00570D54">
        <w:rPr>
          <w:rStyle w:val="StyleUnderline"/>
        </w:rPr>
        <w:t>the consumer welfare standard</w:t>
      </w:r>
      <w:r w:rsidRPr="00570D54">
        <w:rPr>
          <w:sz w:val="16"/>
        </w:rPr>
        <w:t xml:space="preserve"> </w:t>
      </w:r>
      <w:proofErr w:type="gramStart"/>
      <w:r w:rsidRPr="00570D54">
        <w:rPr>
          <w:sz w:val="16"/>
        </w:rPr>
        <w:t>actually means</w:t>
      </w:r>
      <w:proofErr w:type="gramEnd"/>
      <w:r w:rsidRPr="00570D54">
        <w:rPr>
          <w:sz w:val="16"/>
        </w:rPr>
        <w:t xml:space="preserve">. </w:t>
      </w:r>
      <w:r w:rsidRPr="00570D54">
        <w:rPr>
          <w:rStyle w:val="StyleUnderline"/>
        </w:rPr>
        <w:t xml:space="preserve">While it is intended to prevent monopolies from charging higher prices, it has </w:t>
      </w:r>
      <w:r w:rsidRPr="00EE3F13">
        <w:rPr>
          <w:rStyle w:val="Emphasis"/>
        </w:rPr>
        <w:t>failed even on this measure</w:t>
      </w:r>
      <w:r w:rsidRPr="00570D54">
        <w:rPr>
          <w:sz w:val="16"/>
        </w:rPr>
        <w:t xml:space="preserve">, as the empirical evidence reveals. Moreover, </w:t>
      </w:r>
      <w:r w:rsidRPr="00EE3F13">
        <w:rPr>
          <w:rStyle w:val="StyleUnderline"/>
          <w:highlight w:val="cyan"/>
        </w:rPr>
        <w:t>the</w:t>
      </w:r>
      <w:r w:rsidRPr="00570D54">
        <w:rPr>
          <w:rStyle w:val="StyleUnderline"/>
        </w:rPr>
        <w:t xml:space="preserve"> consumer welfare </w:t>
      </w:r>
      <w:r w:rsidRPr="00EE3F13">
        <w:rPr>
          <w:rStyle w:val="StyleUnderline"/>
          <w:highlight w:val="cyan"/>
        </w:rPr>
        <w:t xml:space="preserve">standard </w:t>
      </w:r>
      <w:r w:rsidRPr="00EE3F13">
        <w:rPr>
          <w:rStyle w:val="Emphasis"/>
          <w:highlight w:val="cyan"/>
        </w:rPr>
        <w:t>ignores vast segments of the economy</w:t>
      </w:r>
      <w:r w:rsidRPr="00EE3F13">
        <w:rPr>
          <w:rStyle w:val="StyleUnderline"/>
          <w:highlight w:val="cyan"/>
        </w:rPr>
        <w:t>, including</w:t>
      </w:r>
      <w:r w:rsidRPr="00570D54">
        <w:rPr>
          <w:rStyle w:val="StyleUnderline"/>
        </w:rPr>
        <w:t xml:space="preserve"> the adverse </w:t>
      </w:r>
      <w:r w:rsidRPr="00EE3F13">
        <w:rPr>
          <w:rStyle w:val="StyleUnderline"/>
          <w:highlight w:val="cyan"/>
        </w:rPr>
        <w:t>effects of mergers, powerful buyers, and unilateral restraints on upstream suppliers and workers</w:t>
      </w:r>
      <w:r w:rsidRPr="00570D54">
        <w:rPr>
          <w:rStyle w:val="StyleUnderline"/>
        </w:rPr>
        <w:t xml:space="preserve">. With such </w:t>
      </w:r>
      <w:r w:rsidRPr="00EE3F13">
        <w:rPr>
          <w:rStyle w:val="StyleUnderline"/>
          <w:highlight w:val="cyan"/>
        </w:rPr>
        <w:t>price-centric tools</w:t>
      </w:r>
      <w:r w:rsidRPr="00570D54">
        <w:rPr>
          <w:rStyle w:val="StyleUnderline"/>
        </w:rPr>
        <w:t xml:space="preserve">, the U.S. competition agencies often </w:t>
      </w:r>
      <w:r w:rsidRPr="00EE3F13">
        <w:rPr>
          <w:rStyle w:val="Emphasis"/>
          <w:highlight w:val="cyan"/>
        </w:rPr>
        <w:t>cannot assess</w:t>
      </w:r>
      <w:r w:rsidRPr="00570D54">
        <w:rPr>
          <w:rStyle w:val="StyleUnderline"/>
        </w:rPr>
        <w:t xml:space="preserve"> how mergers and restraints will impact what is increasingly important in the 21st century economy</w:t>
      </w:r>
      <w:r w:rsidRPr="00570D54">
        <w:rPr>
          <w:sz w:val="16"/>
        </w:rPr>
        <w:t xml:space="preserve">, namely </w:t>
      </w:r>
      <w:r w:rsidRPr="00EE3F13">
        <w:rPr>
          <w:rStyle w:val="Emphasis"/>
          <w:highlight w:val="cyan"/>
        </w:rPr>
        <w:t>quality</w:t>
      </w:r>
      <w:r w:rsidRPr="00EE3F13">
        <w:rPr>
          <w:rStyle w:val="StyleUnderline"/>
          <w:highlight w:val="cyan"/>
        </w:rPr>
        <w:t xml:space="preserve">, </w:t>
      </w:r>
      <w:r w:rsidRPr="00EE3F13">
        <w:rPr>
          <w:rStyle w:val="Emphasis"/>
          <w:highlight w:val="cyan"/>
        </w:rPr>
        <w:t>privacy</w:t>
      </w:r>
      <w:r w:rsidRPr="00EE3F13">
        <w:rPr>
          <w:rStyle w:val="StyleUnderline"/>
          <w:highlight w:val="cyan"/>
        </w:rPr>
        <w:t xml:space="preserve">, </w:t>
      </w:r>
      <w:r w:rsidRPr="00EE3F13">
        <w:rPr>
          <w:rStyle w:val="Emphasis"/>
          <w:highlight w:val="cyan"/>
        </w:rPr>
        <w:t>and innovation</w:t>
      </w:r>
      <w:r w:rsidRPr="00570D54">
        <w:rPr>
          <w:sz w:val="16"/>
        </w:rPr>
        <w:t xml:space="preserve">. Exacerbating the shortcomings of this “consumer welfare” standard is the courts’ unwieldy, case-by-case rule-of-reason analysis, which is too costly and time-consuming for anyone other than a well-financed plaintiff to undertake. The </w:t>
      </w:r>
      <w:r w:rsidRPr="00570D54">
        <w:rPr>
          <w:rStyle w:val="StyleUnderline"/>
        </w:rPr>
        <w:t>inability to bring and win antitrust cases</w:t>
      </w:r>
      <w:r w:rsidRPr="00570D54">
        <w:rPr>
          <w:sz w:val="16"/>
        </w:rPr>
        <w:t xml:space="preserve">, in turn, </w:t>
      </w:r>
      <w:r w:rsidRPr="00570D54">
        <w:rPr>
          <w:rStyle w:val="StyleUnderline"/>
        </w:rPr>
        <w:t xml:space="preserve">allows market power to fester and accumulate unchallenged, and exploitative and predatory business models that were once illegal have since become </w:t>
      </w:r>
      <w:r w:rsidRPr="0064256C">
        <w:rPr>
          <w:rStyle w:val="StyleUnderline"/>
        </w:rPr>
        <w:t xml:space="preserve">legal. </w:t>
      </w:r>
      <w:r w:rsidRPr="0064256C">
        <w:rPr>
          <w:rStyle w:val="StyleUnderline"/>
          <w:highlight w:val="cyan"/>
        </w:rPr>
        <w:t>Under</w:t>
      </w:r>
      <w:r w:rsidRPr="00EE3F13">
        <w:rPr>
          <w:rStyle w:val="StyleUnderline"/>
          <w:highlight w:val="cyan"/>
        </w:rPr>
        <w:t xml:space="preserve"> the current</w:t>
      </w:r>
      <w:r w:rsidRPr="00570D54">
        <w:rPr>
          <w:rStyle w:val="StyleUnderline"/>
        </w:rPr>
        <w:t xml:space="preserve"> antitrust </w:t>
      </w:r>
      <w:r w:rsidRPr="00EE3F13">
        <w:rPr>
          <w:rStyle w:val="StyleUnderline"/>
          <w:highlight w:val="cyan"/>
        </w:rPr>
        <w:t>regime</w:t>
      </w:r>
      <w:r w:rsidRPr="00570D54">
        <w:rPr>
          <w:rStyle w:val="StyleUnderline"/>
        </w:rPr>
        <w:t xml:space="preserve">, </w:t>
      </w:r>
      <w:r w:rsidRPr="00EE3F13">
        <w:rPr>
          <w:rStyle w:val="Emphasis"/>
        </w:rPr>
        <w:t xml:space="preserve">our </w:t>
      </w:r>
      <w:r w:rsidRPr="00EE3F13">
        <w:rPr>
          <w:rStyle w:val="Emphasis"/>
          <w:highlight w:val="cyan"/>
        </w:rPr>
        <w:t>market power problem will</w:t>
      </w:r>
      <w:r w:rsidRPr="00EE3F13">
        <w:rPr>
          <w:rStyle w:val="Emphasis"/>
        </w:rPr>
        <w:t xml:space="preserve"> likely </w:t>
      </w:r>
      <w:r w:rsidRPr="00EE3F13">
        <w:rPr>
          <w:rStyle w:val="Emphasis"/>
          <w:highlight w:val="cyan"/>
        </w:rPr>
        <w:t>worsen</w:t>
      </w:r>
      <w:r w:rsidRPr="00570D54">
        <w:rPr>
          <w:sz w:val="16"/>
        </w:rPr>
        <w:t xml:space="preserve">. Nor will the Supreme Court likely reorient antitrust to its original purpose. Thus, </w:t>
      </w:r>
      <w:r w:rsidRPr="00EE3F13">
        <w:rPr>
          <w:rStyle w:val="Emphasis"/>
          <w:highlight w:val="cyan"/>
        </w:rPr>
        <w:t>a new standard is needed</w:t>
      </w:r>
      <w:r w:rsidRPr="00EE3F13">
        <w:rPr>
          <w:rStyle w:val="StyleUnderline"/>
          <w:highlight w:val="cyan"/>
        </w:rPr>
        <w:t xml:space="preserve"> to restore competition</w:t>
      </w:r>
      <w:r w:rsidRPr="00570D54">
        <w:rPr>
          <w:rStyle w:val="StyleUnderline"/>
        </w:rPr>
        <w:t xml:space="preserve">. We propose </w:t>
      </w:r>
      <w:r w:rsidRPr="00EE3F13">
        <w:rPr>
          <w:rStyle w:val="StyleUnderline"/>
          <w:highlight w:val="cyan"/>
        </w:rPr>
        <w:t xml:space="preserve">the </w:t>
      </w:r>
      <w:r w:rsidRPr="00EE3F13">
        <w:rPr>
          <w:rStyle w:val="Emphasis"/>
          <w:highlight w:val="cyan"/>
        </w:rPr>
        <w:t>effective competition standard</w:t>
      </w:r>
      <w:r w:rsidRPr="00570D54">
        <w:rPr>
          <w:sz w:val="16"/>
        </w:rPr>
        <w:t xml:space="preserve"> as an alternative that would revive the original aims of antitrust law—to preserve competitive market structures. Under the effective competition standard:</w:t>
      </w:r>
      <w:r>
        <w:rPr>
          <w:sz w:val="16"/>
        </w:rPr>
        <w:t xml:space="preserve"> </w:t>
      </w:r>
      <w:r w:rsidRPr="00570D54">
        <w:rPr>
          <w:sz w:val="16"/>
        </w:rPr>
        <w:t>“</w:t>
      </w:r>
      <w:r w:rsidRPr="00570D54">
        <w:rPr>
          <w:rStyle w:val="StyleUnderline"/>
        </w:rPr>
        <w:t>Agencies and courts shall use the preservation of competitive market structures that protect individuals, purchasers, consumers, and producers; preserve opportunities for competitors; promote individual autonomy and well-being; and disperse private power as the principal objective of the federal antitrust laws</w:t>
      </w:r>
      <w:r w:rsidRPr="00570D54">
        <w:rPr>
          <w:sz w:val="16"/>
        </w:rPr>
        <w:t>.”</w:t>
      </w:r>
      <w:r>
        <w:rPr>
          <w:sz w:val="16"/>
        </w:rPr>
        <w:t xml:space="preserve"> </w:t>
      </w:r>
      <w:r w:rsidRPr="00570D54">
        <w:rPr>
          <w:sz w:val="16"/>
        </w:rPr>
        <w:t xml:space="preserve">In practice, </w:t>
      </w:r>
      <w:r w:rsidRPr="00EE3F13">
        <w:rPr>
          <w:rStyle w:val="StyleUnderline"/>
          <w:highlight w:val="cyan"/>
        </w:rPr>
        <w:t>the new</w:t>
      </w:r>
      <w:r w:rsidRPr="00570D54">
        <w:rPr>
          <w:rStyle w:val="StyleUnderline"/>
        </w:rPr>
        <w:t xml:space="preserve"> effective competition </w:t>
      </w:r>
      <w:r w:rsidRPr="00EE3F13">
        <w:rPr>
          <w:rStyle w:val="StyleUnderline"/>
          <w:highlight w:val="cyan"/>
        </w:rPr>
        <w:t xml:space="preserve">standard </w:t>
      </w:r>
      <w:r w:rsidRPr="00EE3F13">
        <w:rPr>
          <w:rStyle w:val="Emphasis"/>
          <w:highlight w:val="cyan"/>
        </w:rPr>
        <w:t>restores</w:t>
      </w:r>
      <w:r w:rsidRPr="00EE3F13">
        <w:rPr>
          <w:rStyle w:val="Emphasis"/>
        </w:rPr>
        <w:t xml:space="preserve"> the proper </w:t>
      </w:r>
      <w:r w:rsidRPr="00EE3F13">
        <w:rPr>
          <w:rStyle w:val="Emphasis"/>
          <w:highlight w:val="cyan"/>
        </w:rPr>
        <w:t>focus on market structures</w:t>
      </w:r>
      <w:r w:rsidRPr="00EE3F13">
        <w:rPr>
          <w:rStyle w:val="StyleUnderline"/>
          <w:highlight w:val="cyan"/>
        </w:rPr>
        <w:t xml:space="preserve">; </w:t>
      </w:r>
      <w:r w:rsidRPr="00EE3F13">
        <w:rPr>
          <w:rStyle w:val="Emphasis"/>
          <w:highlight w:val="cyan"/>
        </w:rPr>
        <w:t>expands</w:t>
      </w:r>
      <w:r w:rsidRPr="00EE3F13">
        <w:rPr>
          <w:rStyle w:val="Emphasis"/>
        </w:rPr>
        <w:t xml:space="preserve"> the </w:t>
      </w:r>
      <w:r w:rsidRPr="00EE3F13">
        <w:rPr>
          <w:rStyle w:val="Emphasis"/>
          <w:highlight w:val="cyan"/>
        </w:rPr>
        <w:t>stakeholders</w:t>
      </w:r>
      <w:r w:rsidRPr="00570D54">
        <w:rPr>
          <w:rStyle w:val="StyleUnderline"/>
        </w:rPr>
        <w:t xml:space="preserve"> that should be </w:t>
      </w:r>
      <w:proofErr w:type="gramStart"/>
      <w:r w:rsidRPr="00EE3F13">
        <w:rPr>
          <w:rStyle w:val="StyleUnderline"/>
          <w:highlight w:val="cyan"/>
        </w:rPr>
        <w:t>taken into account</w:t>
      </w:r>
      <w:proofErr w:type="gramEnd"/>
      <w:r w:rsidRPr="00570D54">
        <w:rPr>
          <w:rStyle w:val="StyleUnderline"/>
        </w:rPr>
        <w:t xml:space="preserve"> when </w:t>
      </w:r>
      <w:r w:rsidRPr="00EE3F13">
        <w:rPr>
          <w:rStyle w:val="StyleUnderline"/>
          <w:highlight w:val="cyan"/>
        </w:rPr>
        <w:t>assessing anticompetitive harms</w:t>
      </w:r>
      <w:r w:rsidRPr="00570D54">
        <w:rPr>
          <w:rStyle w:val="StyleUnderline"/>
        </w:rPr>
        <w:t xml:space="preserve"> to include all those who are, in fact, harmed by anticompetitive conduct</w:t>
      </w:r>
      <w:r w:rsidRPr="00570D54">
        <w:rPr>
          <w:sz w:val="16"/>
        </w:rPr>
        <w:t xml:space="preserve">; appropriately </w:t>
      </w:r>
      <w:r w:rsidRPr="00EE3F13">
        <w:rPr>
          <w:rStyle w:val="StyleUnderline"/>
          <w:highlight w:val="cyan"/>
        </w:rPr>
        <w:t>recognizes</w:t>
      </w:r>
      <w:r w:rsidRPr="00570D54">
        <w:rPr>
          <w:rStyle w:val="StyleUnderline"/>
        </w:rPr>
        <w:t xml:space="preserve"> that </w:t>
      </w:r>
      <w:r w:rsidRPr="00EE3F13">
        <w:rPr>
          <w:rStyle w:val="StyleUnderline"/>
          <w:highlight w:val="cyan"/>
        </w:rPr>
        <w:t xml:space="preserve">competition needs competitors; and </w:t>
      </w:r>
      <w:r w:rsidRPr="00685A54">
        <w:rPr>
          <w:rStyle w:val="Emphasis"/>
          <w:highlight w:val="cyan"/>
        </w:rPr>
        <w:t>returns antitrust law to its proper role in dispersing private power</w:t>
      </w:r>
      <w:r w:rsidRPr="00570D54">
        <w:rPr>
          <w:sz w:val="16"/>
        </w:rPr>
        <w:t>.</w:t>
      </w:r>
      <w:r>
        <w:rPr>
          <w:sz w:val="16"/>
        </w:rPr>
        <w:t xml:space="preserve"> </w:t>
      </w:r>
      <w:r w:rsidRPr="00570D54">
        <w:rPr>
          <w:sz w:val="16"/>
        </w:rPr>
        <w:t xml:space="preserve">There are </w:t>
      </w:r>
      <w:proofErr w:type="gramStart"/>
      <w:r w:rsidRPr="00570D54">
        <w:rPr>
          <w:sz w:val="16"/>
        </w:rPr>
        <w:t>a number of</w:t>
      </w:r>
      <w:proofErr w:type="gramEnd"/>
      <w:r w:rsidRPr="00570D54">
        <w:rPr>
          <w:sz w:val="16"/>
        </w:rPr>
        <w:t xml:space="preserve"> ways to implement this new standard. First, </w:t>
      </w:r>
      <w:r w:rsidRPr="00EE3F13">
        <w:rPr>
          <w:rStyle w:val="StyleUnderline"/>
          <w:highlight w:val="cyan"/>
        </w:rPr>
        <w:t>we recommend</w:t>
      </w:r>
      <w:r w:rsidRPr="00570D54">
        <w:rPr>
          <w:rStyle w:val="StyleUnderline"/>
        </w:rPr>
        <w:t xml:space="preserve"> that </w:t>
      </w:r>
      <w:r w:rsidRPr="00EE3F13">
        <w:rPr>
          <w:rStyle w:val="Emphasis"/>
          <w:highlight w:val="cyan"/>
        </w:rPr>
        <w:t>Congress codify the above principles</w:t>
      </w:r>
      <w:r w:rsidRPr="00570D54">
        <w:rPr>
          <w:rStyle w:val="StyleUnderline"/>
        </w:rPr>
        <w:t xml:space="preserve">, </w:t>
      </w:r>
      <w:proofErr w:type="gramStart"/>
      <w:r w:rsidRPr="00570D54">
        <w:rPr>
          <w:rStyle w:val="StyleUnderline"/>
        </w:rPr>
        <w:t>in order to</w:t>
      </w:r>
      <w:proofErr w:type="gramEnd"/>
      <w:r w:rsidRPr="00570D54">
        <w:rPr>
          <w:rStyle w:val="StyleUnderline"/>
        </w:rPr>
        <w:t xml:space="preserve"> assure that courts construe the antitrust laws in ways that protect the interests of the majority, rather than the interests of powerful firms, and circumscribe courts from arbitrarily reaching standards or results that contribute to the market power problem</w:t>
      </w:r>
      <w:r w:rsidRPr="00570D54">
        <w:rPr>
          <w:sz w:val="16"/>
        </w:rPr>
        <w:t>.</w:t>
      </w:r>
      <w:r>
        <w:rPr>
          <w:sz w:val="16"/>
        </w:rPr>
        <w:t xml:space="preserve"> </w:t>
      </w:r>
      <w:r w:rsidRPr="00570D54">
        <w:rPr>
          <w:sz w:val="16"/>
        </w:rPr>
        <w:t xml:space="preserve">In addition, </w:t>
      </w:r>
      <w:r w:rsidRPr="00EE3F13">
        <w:rPr>
          <w:rStyle w:val="StyleUnderline"/>
          <w:highlight w:val="cyan"/>
        </w:rPr>
        <w:t xml:space="preserve">we recommend a series of </w:t>
      </w:r>
      <w:r w:rsidRPr="00EE3F13">
        <w:rPr>
          <w:rStyle w:val="Emphasis"/>
          <w:highlight w:val="cyan"/>
        </w:rPr>
        <w:t>specific changes to the Sherman and Clayton Acts</w:t>
      </w:r>
      <w:r w:rsidRPr="00570D54">
        <w:rPr>
          <w:sz w:val="16"/>
        </w:rPr>
        <w:t xml:space="preserve">. As a result, courts would rely far less on the Supreme Court’s rule-of-reason framework and far more on simpler legal presumptions and rules that lawyers can easily explain to their clients—and that impose greater accountability on the courts and agencies. This includes </w:t>
      </w:r>
      <w:r w:rsidRPr="00570D54">
        <w:rPr>
          <w:rStyle w:val="StyleUnderline"/>
        </w:rPr>
        <w:t>creating stronger presumptions in merger review to prevent dominant firms from acquiring rivals and mergers in concentrated markets, as well as tougher positions on monopolies and monopsonies</w:t>
      </w:r>
      <w:r w:rsidRPr="00570D54">
        <w:rPr>
          <w:sz w:val="16"/>
        </w:rPr>
        <w:t xml:space="preserve">. No longer can the Supreme Court, under its consumer welfare standard, condone monopolies charging high prices as “an important element of the free-market system,” especially when this is inconsistent with our social, moral, and political values and contrary to the economic evidence. </w:t>
      </w:r>
      <w:r w:rsidRPr="00570D54">
        <w:rPr>
          <w:rStyle w:val="StyleUnderline"/>
        </w:rPr>
        <w:t xml:space="preserve">The effective competition standard will reorient courts and enforcers to look more often upstream, protecting the right of market access and casting a skeptical eye on vertical restraints. To that end, </w:t>
      </w:r>
      <w:r w:rsidRPr="00EE3F13">
        <w:rPr>
          <w:rStyle w:val="StyleUnderline"/>
          <w:highlight w:val="cyan"/>
        </w:rPr>
        <w:t xml:space="preserve">we propose the following </w:t>
      </w:r>
      <w:r w:rsidRPr="00EE3F13">
        <w:rPr>
          <w:rStyle w:val="Emphasis"/>
          <w:highlight w:val="cyan"/>
        </w:rPr>
        <w:t>specific legislative changes</w:t>
      </w:r>
      <w:r w:rsidRPr="00570D54">
        <w:rPr>
          <w:sz w:val="16"/>
        </w:rPr>
        <w:t>:</w:t>
      </w:r>
    </w:p>
    <w:p w14:paraId="7B7C077E" w14:textId="77777777" w:rsidR="00471DBE" w:rsidRPr="00570D54" w:rsidRDefault="00471DBE" w:rsidP="00471DBE">
      <w:pPr>
        <w:rPr>
          <w:sz w:val="16"/>
        </w:rPr>
      </w:pPr>
      <w:r w:rsidRPr="00570D54">
        <w:rPr>
          <w:sz w:val="16"/>
        </w:rPr>
        <w:t>ESTABLISH A NEW, CLEARER SET OF INDICES FOR DETERMINING WHETHER A FIRM HAS MARKET POWER</w:t>
      </w:r>
    </w:p>
    <w:p w14:paraId="60385D04" w14:textId="77777777" w:rsidR="00471DBE" w:rsidRPr="00570D54" w:rsidRDefault="00471DBE" w:rsidP="00471DBE">
      <w:pPr>
        <w:rPr>
          <w:sz w:val="16"/>
        </w:rPr>
      </w:pPr>
      <w:r w:rsidRPr="00570D54">
        <w:rPr>
          <w:sz w:val="16"/>
        </w:rPr>
        <w:t xml:space="preserve">Current law requires plaintiffs or enforcement agencies to prove that there is high concentration in a narrowly defined market prior to showing anticompetitive behavior or demonstrating that a proposed merger would cause harm. In Ohio v. American Express, the Supreme Court required the plaintiffs to prove the defendant’s market power by showing concentration, which is circumstantial evidence of market power at best, when direct evidence of market power was available. Now private plaintiffs and enforcement agencies in cases involving vertical restraints will have to define a relevant market, often a costly, </w:t>
      </w:r>
      <w:proofErr w:type="spellStart"/>
      <w:r w:rsidRPr="00570D54">
        <w:rPr>
          <w:sz w:val="16"/>
        </w:rPr>
        <w:t>timeconsuming</w:t>
      </w:r>
      <w:proofErr w:type="spellEnd"/>
      <w:r w:rsidRPr="00570D54">
        <w:rPr>
          <w:sz w:val="16"/>
        </w:rPr>
        <w:t xml:space="preserve"> endeavor, using </w:t>
      </w:r>
      <w:proofErr w:type="spellStart"/>
      <w:r w:rsidRPr="00570D54">
        <w:rPr>
          <w:sz w:val="16"/>
        </w:rPr>
        <w:t>antitrust’s</w:t>
      </w:r>
      <w:proofErr w:type="spellEnd"/>
      <w:r w:rsidRPr="00570D54">
        <w:rPr>
          <w:sz w:val="16"/>
        </w:rPr>
        <w:t xml:space="preserve"> price-centric tools, and then calculate the defendant’s market share in that market, then show that the market share is high enough to infer the defendant’s market power, even when plaintiffs have strong evidence of the restraint’s anticompetitive effects.</w:t>
      </w:r>
      <w:r>
        <w:rPr>
          <w:sz w:val="16"/>
        </w:rPr>
        <w:t xml:space="preserve"> </w:t>
      </w:r>
      <w:r w:rsidRPr="00570D54">
        <w:rPr>
          <w:sz w:val="16"/>
        </w:rPr>
        <w:t>This circumvents legal standards and economics. Rather than one sole criterion for market power—a high market share in an antitrust market—</w:t>
      </w:r>
      <w:r w:rsidRPr="00570D54">
        <w:rPr>
          <w:rStyle w:val="StyleUnderline"/>
        </w:rPr>
        <w:t>antitrust law should allow plaintiffs to offer direct and circumstantial evidence of market power</w:t>
      </w:r>
      <w:r w:rsidRPr="00570D54">
        <w:rPr>
          <w:sz w:val="16"/>
        </w:rPr>
        <w:t xml:space="preserve">, including observable direct indicia of market power on which anticompetitive claims may be premised. As many scholars have argued, </w:t>
      </w:r>
      <w:r w:rsidRPr="00570D54">
        <w:rPr>
          <w:rStyle w:val="StyleUnderline"/>
        </w:rPr>
        <w:t>high market shares are dispositive neither in favor of nor against market power, and therefore a broader range of indicia are necessary</w:t>
      </w:r>
      <w:r w:rsidRPr="00570D54">
        <w:rPr>
          <w:sz w:val="16"/>
        </w:rPr>
        <w:t xml:space="preserve">. Indeed, as the economic evidence reflects, firms with low market shares nonetheless can at times exercise significant market power upstream against suppliers and workers. </w:t>
      </w:r>
      <w:r w:rsidRPr="00570D54">
        <w:rPr>
          <w:rStyle w:val="StyleUnderline"/>
        </w:rPr>
        <w:t>These indicia should include</w:t>
      </w:r>
      <w:r w:rsidRPr="00570D54">
        <w:rPr>
          <w:sz w:val="16"/>
        </w:rPr>
        <w:t>:</w:t>
      </w:r>
    </w:p>
    <w:p w14:paraId="6D554030" w14:textId="77777777" w:rsidR="00471DBE" w:rsidRPr="00EE3F13" w:rsidRDefault="00471DBE" w:rsidP="00471DBE">
      <w:pPr>
        <w:rPr>
          <w:sz w:val="16"/>
        </w:rPr>
      </w:pPr>
      <w:r w:rsidRPr="00EE3F13">
        <w:rPr>
          <w:sz w:val="16"/>
        </w:rPr>
        <w:t xml:space="preserve">• </w:t>
      </w:r>
      <w:r w:rsidRPr="00541F16">
        <w:rPr>
          <w:sz w:val="16"/>
        </w:rPr>
        <w:t xml:space="preserve">The </w:t>
      </w:r>
      <w:r w:rsidRPr="00541F16">
        <w:rPr>
          <w:rStyle w:val="StyleUnderline"/>
          <w:highlight w:val="cyan"/>
        </w:rPr>
        <w:t>unilateral ability to set prices or wages</w:t>
      </w:r>
      <w:r w:rsidRPr="00EE3F13">
        <w:rPr>
          <w:sz w:val="16"/>
        </w:rPr>
        <w:t xml:space="preserve">, or to charge prices in excess of the competitive </w:t>
      </w:r>
      <w:proofErr w:type="gramStart"/>
      <w:r w:rsidRPr="00EE3F13">
        <w:rPr>
          <w:sz w:val="16"/>
        </w:rPr>
        <w:t>level;</w:t>
      </w:r>
      <w:proofErr w:type="gramEnd"/>
    </w:p>
    <w:p w14:paraId="7A8C5431" w14:textId="77777777" w:rsidR="00471DBE" w:rsidRPr="00EE3F13" w:rsidRDefault="00471DBE" w:rsidP="00471DBE">
      <w:pPr>
        <w:rPr>
          <w:sz w:val="16"/>
        </w:rPr>
      </w:pPr>
      <w:r w:rsidRPr="00EE3F13">
        <w:rPr>
          <w:sz w:val="16"/>
        </w:rPr>
        <w:t xml:space="preserve">• The </w:t>
      </w:r>
      <w:r w:rsidRPr="00541F16">
        <w:rPr>
          <w:rStyle w:val="StyleUnderline"/>
          <w:highlight w:val="cyan"/>
        </w:rPr>
        <w:t xml:space="preserve">ability to price or wage </w:t>
      </w:r>
      <w:proofErr w:type="gramStart"/>
      <w:r w:rsidRPr="00541F16">
        <w:rPr>
          <w:rStyle w:val="StyleUnderline"/>
          <w:highlight w:val="cyan"/>
        </w:rPr>
        <w:t>discriminate</w:t>
      </w:r>
      <w:r w:rsidRPr="00EE3F13">
        <w:rPr>
          <w:sz w:val="16"/>
        </w:rPr>
        <w:t>;</w:t>
      </w:r>
      <w:proofErr w:type="gramEnd"/>
    </w:p>
    <w:p w14:paraId="7486C539" w14:textId="77777777" w:rsidR="00471DBE" w:rsidRPr="00EE3F13" w:rsidRDefault="00471DBE" w:rsidP="00471DBE">
      <w:pPr>
        <w:rPr>
          <w:sz w:val="16"/>
        </w:rPr>
      </w:pPr>
      <w:r w:rsidRPr="00EE3F13">
        <w:rPr>
          <w:sz w:val="16"/>
        </w:rPr>
        <w:t xml:space="preserve">• The </w:t>
      </w:r>
      <w:r w:rsidRPr="00541F16">
        <w:rPr>
          <w:rStyle w:val="StyleUnderline"/>
          <w:highlight w:val="cyan"/>
        </w:rPr>
        <w:t>ability to impose disadvantageous non-price contractual terms on counterparties</w:t>
      </w:r>
      <w:r w:rsidRPr="00EE3F13">
        <w:rPr>
          <w:sz w:val="16"/>
        </w:rPr>
        <w:t xml:space="preserve"> or revise contractual terms in one’s own </w:t>
      </w:r>
      <w:proofErr w:type="gramStart"/>
      <w:r w:rsidRPr="00EE3F13">
        <w:rPr>
          <w:sz w:val="16"/>
        </w:rPr>
        <w:t>favor;</w:t>
      </w:r>
      <w:proofErr w:type="gramEnd"/>
    </w:p>
    <w:p w14:paraId="71490B6C" w14:textId="77777777" w:rsidR="00471DBE" w:rsidRPr="00EE3F13" w:rsidRDefault="00471DBE" w:rsidP="00471DBE">
      <w:pPr>
        <w:rPr>
          <w:sz w:val="16"/>
        </w:rPr>
      </w:pPr>
      <w:r w:rsidRPr="00EE3F13">
        <w:rPr>
          <w:sz w:val="16"/>
        </w:rPr>
        <w:t xml:space="preserve">• The </w:t>
      </w:r>
      <w:r w:rsidRPr="00541F16">
        <w:rPr>
          <w:rStyle w:val="StyleUnderline"/>
          <w:highlight w:val="cyan"/>
        </w:rPr>
        <w:t>ability to exclude competitors; and</w:t>
      </w:r>
    </w:p>
    <w:p w14:paraId="1A4827D8" w14:textId="77777777" w:rsidR="00471DBE" w:rsidRPr="00EE3F13" w:rsidRDefault="00471DBE" w:rsidP="00471DBE">
      <w:pPr>
        <w:rPr>
          <w:sz w:val="16"/>
        </w:rPr>
      </w:pPr>
      <w:r w:rsidRPr="00EE3F13">
        <w:rPr>
          <w:sz w:val="16"/>
        </w:rPr>
        <w:t xml:space="preserve">• </w:t>
      </w:r>
      <w:r w:rsidRPr="00541F16">
        <w:rPr>
          <w:rStyle w:val="StyleUnderline"/>
          <w:highlight w:val="cyan"/>
        </w:rPr>
        <w:t xml:space="preserve">Profits or payouts to shareholders </w:t>
      </w:r>
      <w:proofErr w:type="gramStart"/>
      <w:r w:rsidRPr="00541F16">
        <w:rPr>
          <w:rStyle w:val="StyleUnderline"/>
          <w:highlight w:val="cyan"/>
        </w:rPr>
        <w:t>in excess of</w:t>
      </w:r>
      <w:proofErr w:type="gramEnd"/>
      <w:r w:rsidRPr="00541F16">
        <w:rPr>
          <w:rStyle w:val="StyleUnderline"/>
          <w:highlight w:val="cyan"/>
        </w:rPr>
        <w:t xml:space="preserve"> a firm’s cost of capital for an extended period of time</w:t>
      </w:r>
      <w:r w:rsidRPr="00EE3F13">
        <w:rPr>
          <w:sz w:val="16"/>
        </w:rPr>
        <w:t>.</w:t>
      </w:r>
    </w:p>
    <w:p w14:paraId="5D2D5BD0" w14:textId="77777777" w:rsidR="00471DBE" w:rsidRPr="00EE3F13" w:rsidRDefault="00471DBE" w:rsidP="00471DBE">
      <w:pPr>
        <w:rPr>
          <w:sz w:val="16"/>
        </w:rPr>
      </w:pPr>
      <w:r w:rsidRPr="00EE3F13">
        <w:rPr>
          <w:sz w:val="16"/>
        </w:rPr>
        <w:t>UPDATE MONOPOLIZATION/MONOPSONIZATION POLICY AND ANTICOMPETITIVE, UNILATERAL CONDUCT BY A FIRM UNDER SECTION 2 OF THE SHERMAN ACT</w:t>
      </w:r>
    </w:p>
    <w:p w14:paraId="30282C4E" w14:textId="77777777" w:rsidR="00471DBE" w:rsidRPr="00EE3F13" w:rsidRDefault="00471DBE" w:rsidP="00471DBE">
      <w:pPr>
        <w:rPr>
          <w:sz w:val="16"/>
        </w:rPr>
      </w:pPr>
      <w:r w:rsidRPr="00570D54">
        <w:rPr>
          <w:rStyle w:val="StyleUnderline"/>
        </w:rPr>
        <w:t xml:space="preserve">Under the Supreme Court’s current consumer welfare standard, </w:t>
      </w:r>
      <w:r w:rsidRPr="00EE3F13">
        <w:rPr>
          <w:rStyle w:val="Emphasis"/>
        </w:rPr>
        <w:t>monopolies have little to fear</w:t>
      </w:r>
      <w:r w:rsidRPr="00EE3F13">
        <w:rPr>
          <w:sz w:val="16"/>
        </w:rPr>
        <w:t xml:space="preserve">, as the Court has significantly limited their potential liability for their anticompetitive actions. Predatory pricing cases have all but disappeared. Courts now opine </w:t>
      </w:r>
      <w:proofErr w:type="gramStart"/>
      <w:r w:rsidRPr="00EE3F13">
        <w:rPr>
          <w:sz w:val="16"/>
        </w:rPr>
        <w:t>that monopolies</w:t>
      </w:r>
      <w:proofErr w:type="gramEnd"/>
      <w:r w:rsidRPr="00EE3F13">
        <w:rPr>
          <w:sz w:val="16"/>
        </w:rPr>
        <w:t xml:space="preserve"> have no duty to deal. And for </w:t>
      </w:r>
      <w:proofErr w:type="gramStart"/>
      <w:r w:rsidRPr="00EE3F13">
        <w:rPr>
          <w:sz w:val="16"/>
        </w:rPr>
        <w:t>all of</w:t>
      </w:r>
      <w:proofErr w:type="gramEnd"/>
      <w:r w:rsidRPr="00EE3F13">
        <w:rPr>
          <w:sz w:val="16"/>
        </w:rPr>
        <w:t xml:space="preserve"> these anticompetitive actions, courts must entertain “efficiency” defenses—as though any illegal act might be rectified by some larger benefit to society, a standard that exists in no other area of law. In this landscape, it is unsurprising that the Department of Justice (DOJ) has brought only one monopolization case since 1999. (In contrast, the DOJ, between 1970 and 1972, brought 39 civil and 3 criminal cases against monopolies and oligopolies.)</w:t>
      </w:r>
    </w:p>
    <w:p w14:paraId="10387BD7" w14:textId="77777777" w:rsidR="00471DBE" w:rsidRPr="00EE3F13" w:rsidRDefault="00471DBE" w:rsidP="00471DBE">
      <w:pPr>
        <w:rPr>
          <w:sz w:val="16"/>
        </w:rPr>
      </w:pPr>
      <w:r w:rsidRPr="00570D54">
        <w:rPr>
          <w:rStyle w:val="StyleUnderline"/>
        </w:rPr>
        <w:t>We recommend the following new test for determining when a firm engages in illegal anticompetitive conduct unilaterally</w:t>
      </w:r>
      <w:r w:rsidRPr="00EE3F13">
        <w:rPr>
          <w:sz w:val="16"/>
        </w:rPr>
        <w:t xml:space="preserve"> under the effective competition standard. Namely, the plaintiff must show that:</w:t>
      </w:r>
    </w:p>
    <w:p w14:paraId="61F38FDD" w14:textId="77777777" w:rsidR="00471DBE" w:rsidRPr="00EE3F13" w:rsidRDefault="00471DBE" w:rsidP="00471DBE">
      <w:pPr>
        <w:rPr>
          <w:sz w:val="16"/>
        </w:rPr>
      </w:pPr>
      <w:r w:rsidRPr="00EE3F13">
        <w:rPr>
          <w:sz w:val="16"/>
        </w:rPr>
        <w:t xml:space="preserve">• First, the defendant has, and exercises, significant market power, in accordance with one of more of the indicia outlined </w:t>
      </w:r>
      <w:proofErr w:type="gramStart"/>
      <w:r w:rsidRPr="00EE3F13">
        <w:rPr>
          <w:sz w:val="16"/>
        </w:rPr>
        <w:t>above;</w:t>
      </w:r>
      <w:proofErr w:type="gramEnd"/>
    </w:p>
    <w:p w14:paraId="57E30A4B" w14:textId="77777777" w:rsidR="00471DBE" w:rsidRPr="00EE3F13" w:rsidRDefault="00471DBE" w:rsidP="00471DBE">
      <w:pPr>
        <w:rPr>
          <w:sz w:val="16"/>
        </w:rPr>
      </w:pPr>
      <w:r w:rsidRPr="00EE3F13">
        <w:rPr>
          <w:sz w:val="16"/>
        </w:rPr>
        <w:t>• Second, this power excludes some potential competition and/or limits or has limited some actual competition; and</w:t>
      </w:r>
    </w:p>
    <w:p w14:paraId="3C0EC67F" w14:textId="77777777" w:rsidR="00471DBE" w:rsidRPr="00EE3F13" w:rsidRDefault="00471DBE" w:rsidP="00471DBE">
      <w:pPr>
        <w:rPr>
          <w:sz w:val="16"/>
        </w:rPr>
      </w:pPr>
      <w:r w:rsidRPr="00EE3F13">
        <w:rPr>
          <w:sz w:val="16"/>
        </w:rPr>
        <w:t>• Third, this power is not attributable solely to a defendant’s ability, economies of scale, research, or natural advantages.</w:t>
      </w:r>
    </w:p>
    <w:p w14:paraId="1DE1DB84" w14:textId="77777777" w:rsidR="00471DBE" w:rsidRPr="00EE3F13" w:rsidRDefault="00471DBE" w:rsidP="00471DBE">
      <w:pPr>
        <w:rPr>
          <w:sz w:val="16"/>
        </w:rPr>
      </w:pPr>
      <w:r w:rsidRPr="00EE3F13">
        <w:rPr>
          <w:sz w:val="16"/>
        </w:rPr>
        <w:t xml:space="preserve">Next, as part of streamlining enforcement against unilateral conduct, </w:t>
      </w:r>
      <w:r w:rsidRPr="00570D54">
        <w:rPr>
          <w:rStyle w:val="StyleUnderline"/>
        </w:rPr>
        <w:t>the effective competition standard entails establishing certain actions as presumptive violations of Section 2 of the Sherman Act, including</w:t>
      </w:r>
      <w:r w:rsidRPr="00EE3F13">
        <w:rPr>
          <w:sz w:val="16"/>
        </w:rPr>
        <w:t>:</w:t>
      </w:r>
    </w:p>
    <w:p w14:paraId="7CAF2793" w14:textId="77777777" w:rsidR="00471DBE" w:rsidRPr="00EE3F13" w:rsidRDefault="00471DBE" w:rsidP="00471DBE">
      <w:pPr>
        <w:rPr>
          <w:sz w:val="16"/>
        </w:rPr>
      </w:pPr>
      <w:r w:rsidRPr="00EE3F13">
        <w:rPr>
          <w:sz w:val="16"/>
        </w:rPr>
        <w:t xml:space="preserve">• </w:t>
      </w:r>
      <w:proofErr w:type="gramStart"/>
      <w:r w:rsidRPr="00570D54">
        <w:rPr>
          <w:rStyle w:val="StyleUnderline"/>
        </w:rPr>
        <w:t>Otherwise</w:t>
      </w:r>
      <w:proofErr w:type="gramEnd"/>
      <w:r w:rsidRPr="00570D54">
        <w:rPr>
          <w:rStyle w:val="StyleUnderline"/>
        </w:rPr>
        <w:t xml:space="preserve"> unlawful conduct that helps a firm attain or maintain monopoly or monopsony power</w:t>
      </w:r>
      <w:r w:rsidRPr="00EE3F13">
        <w:rPr>
          <w:sz w:val="16"/>
        </w:rPr>
        <w:t>;</w:t>
      </w:r>
    </w:p>
    <w:p w14:paraId="668E1D53" w14:textId="77777777" w:rsidR="00471DBE" w:rsidRPr="00EE3F13" w:rsidRDefault="00471DBE" w:rsidP="00471DBE">
      <w:pPr>
        <w:rPr>
          <w:sz w:val="16"/>
        </w:rPr>
      </w:pPr>
      <w:r w:rsidRPr="00EE3F13">
        <w:rPr>
          <w:sz w:val="16"/>
        </w:rPr>
        <w:t xml:space="preserve">• </w:t>
      </w:r>
      <w:r w:rsidRPr="00570D54">
        <w:rPr>
          <w:rStyle w:val="StyleUnderline"/>
        </w:rPr>
        <w:t xml:space="preserve">Predatory pricing below marginal cost for an extended </w:t>
      </w:r>
      <w:proofErr w:type="gramStart"/>
      <w:r w:rsidRPr="00570D54">
        <w:rPr>
          <w:rStyle w:val="StyleUnderline"/>
        </w:rPr>
        <w:t>period of time</w:t>
      </w:r>
      <w:proofErr w:type="gramEnd"/>
      <w:r w:rsidRPr="00EE3F13">
        <w:rPr>
          <w:sz w:val="16"/>
        </w:rPr>
        <w:t>, for the purpose of excluding competitors and preserving market power, without the need for plaintiffs to prove “recoupment.”</w:t>
      </w:r>
    </w:p>
    <w:p w14:paraId="7507DAC8" w14:textId="77777777" w:rsidR="00471DBE" w:rsidRPr="00EE3F13" w:rsidRDefault="00471DBE" w:rsidP="00471DBE">
      <w:pPr>
        <w:rPr>
          <w:sz w:val="16"/>
        </w:rPr>
      </w:pPr>
      <w:r w:rsidRPr="00EE3F13">
        <w:rPr>
          <w:sz w:val="16"/>
        </w:rPr>
        <w:t xml:space="preserve">• </w:t>
      </w:r>
      <w:r w:rsidRPr="00570D54">
        <w:rPr>
          <w:rStyle w:val="StyleUnderline"/>
        </w:rPr>
        <w:t xml:space="preserve">Simpler </w:t>
      </w:r>
      <w:r w:rsidRPr="00541F16">
        <w:rPr>
          <w:rStyle w:val="StyleUnderline"/>
          <w:highlight w:val="cyan"/>
        </w:rPr>
        <w:t xml:space="preserve">standards for assessing </w:t>
      </w:r>
      <w:r w:rsidRPr="00541F16">
        <w:rPr>
          <w:rStyle w:val="Emphasis"/>
          <w:highlight w:val="cyan"/>
        </w:rPr>
        <w:t>when refusals to deal and exclusive dealing are illegal</w:t>
      </w:r>
      <w:r w:rsidRPr="00EE3F13">
        <w:rPr>
          <w:sz w:val="16"/>
        </w:rPr>
        <w:t>, including when they violate suppliers’ right of market access.</w:t>
      </w:r>
    </w:p>
    <w:p w14:paraId="49611E7F" w14:textId="77777777" w:rsidR="00471DBE" w:rsidRPr="00EE3F13" w:rsidRDefault="00471DBE" w:rsidP="00471DBE">
      <w:pPr>
        <w:rPr>
          <w:sz w:val="16"/>
        </w:rPr>
      </w:pPr>
      <w:r w:rsidRPr="00EE3F13">
        <w:rPr>
          <w:sz w:val="16"/>
        </w:rPr>
        <w:t>• “</w:t>
      </w:r>
      <w:r w:rsidRPr="00541F16">
        <w:rPr>
          <w:rStyle w:val="Emphasis"/>
          <w:highlight w:val="cyan"/>
        </w:rPr>
        <w:t>Cheap exclusion</w:t>
      </w:r>
      <w:r w:rsidRPr="00570D54">
        <w:rPr>
          <w:rStyle w:val="StyleUnderline"/>
        </w:rPr>
        <w:t>,” or actions on the part of a dominant firm that cost little, that are intended to exclude</w:t>
      </w:r>
      <w:r w:rsidRPr="00EE3F13">
        <w:rPr>
          <w:sz w:val="16"/>
        </w:rPr>
        <w:t>, disadvantage, or discriminate against competitors within its market, and that do not improve efficiency.</w:t>
      </w:r>
    </w:p>
    <w:p w14:paraId="2DDBC115" w14:textId="77777777" w:rsidR="00471DBE" w:rsidRPr="00EE3F13" w:rsidRDefault="00471DBE" w:rsidP="00471DBE">
      <w:pPr>
        <w:rPr>
          <w:sz w:val="16"/>
        </w:rPr>
      </w:pPr>
      <w:r w:rsidRPr="00EE3F13">
        <w:rPr>
          <w:sz w:val="16"/>
        </w:rPr>
        <w:t xml:space="preserve">To make clear that a range of harms are to be considered when a firm engages in price discrimination, </w:t>
      </w:r>
      <w:r w:rsidRPr="00570D54">
        <w:rPr>
          <w:rStyle w:val="StyleUnderline"/>
        </w:rPr>
        <w:t>we</w:t>
      </w:r>
      <w:r w:rsidRPr="00EE3F13">
        <w:rPr>
          <w:sz w:val="16"/>
        </w:rPr>
        <w:t xml:space="preserve"> additionally </w:t>
      </w:r>
      <w:r w:rsidRPr="00570D54">
        <w:rPr>
          <w:rStyle w:val="StyleUnderline"/>
        </w:rPr>
        <w:t xml:space="preserve">recommend amending Section 2 of the Clayton Act to prohibit price discrimination where it hurts consumers </w:t>
      </w:r>
      <w:r w:rsidRPr="00EE3F13">
        <w:rPr>
          <w:rStyle w:val="Emphasis"/>
        </w:rPr>
        <w:t>overall</w:t>
      </w:r>
      <w:r w:rsidRPr="00570D54">
        <w:rPr>
          <w:rStyle w:val="StyleUnderline"/>
        </w:rPr>
        <w:t>, as is the concern when a firm tracks individuals’ spending patterns, collects personal data, and targets them in ways to get them to buy things they otherwise did not want</w:t>
      </w:r>
      <w:r w:rsidRPr="00EE3F13">
        <w:rPr>
          <w:sz w:val="16"/>
        </w:rPr>
        <w:t>, at the highest price they are willing to pay. Alternatively, Congress could consider limiting customer data collection in the first place.</w:t>
      </w:r>
    </w:p>
    <w:p w14:paraId="628B1F63" w14:textId="77777777" w:rsidR="00471DBE" w:rsidRPr="00EE3F13" w:rsidRDefault="00471DBE" w:rsidP="00471DBE">
      <w:pPr>
        <w:rPr>
          <w:sz w:val="16"/>
        </w:rPr>
      </w:pPr>
      <w:r w:rsidRPr="00EE3F13">
        <w:rPr>
          <w:sz w:val="16"/>
        </w:rPr>
        <w:t>MERGER POLICY UNDER SECTION 7 OF THE CLAYTON ACT</w:t>
      </w:r>
    </w:p>
    <w:p w14:paraId="0E40143A" w14:textId="77777777" w:rsidR="00471DBE" w:rsidRPr="00EE3F13" w:rsidRDefault="00471DBE" w:rsidP="00471DBE">
      <w:pPr>
        <w:rPr>
          <w:sz w:val="16"/>
        </w:rPr>
      </w:pPr>
      <w:r w:rsidRPr="00570D54">
        <w:rPr>
          <w:rStyle w:val="StyleUnderline"/>
        </w:rPr>
        <w:t>Antitrust laws</w:t>
      </w:r>
      <w:r w:rsidRPr="00EE3F13">
        <w:rPr>
          <w:sz w:val="16"/>
        </w:rPr>
        <w:t xml:space="preserve"> generally </w:t>
      </w:r>
      <w:r w:rsidRPr="00570D54">
        <w:rPr>
          <w:rStyle w:val="StyleUnderline"/>
        </w:rPr>
        <w:t>are intended to prevent harmful accumulations of market power from forming in the first place. Under current merger policy</w:t>
      </w:r>
      <w:r w:rsidRPr="00EE3F13">
        <w:rPr>
          <w:sz w:val="16"/>
        </w:rPr>
        <w:t xml:space="preserve">, however, </w:t>
      </w:r>
      <w:r w:rsidRPr="00570D54">
        <w:rPr>
          <w:rStyle w:val="StyleUnderline"/>
        </w:rPr>
        <w:t xml:space="preserve">the </w:t>
      </w:r>
      <w:r w:rsidRPr="00EE3F13">
        <w:rPr>
          <w:rStyle w:val="Emphasis"/>
        </w:rPr>
        <w:t>burden is on enforcers</w:t>
      </w:r>
      <w:r w:rsidRPr="00570D54">
        <w:rPr>
          <w:rStyle w:val="StyleUnderline"/>
        </w:rPr>
        <w:t xml:space="preserve"> to make the case that merging firms are likely to lessen competition</w:t>
      </w:r>
      <w:r w:rsidRPr="00EE3F13">
        <w:rPr>
          <w:sz w:val="16"/>
        </w:rPr>
        <w:t xml:space="preserve"> (namely </w:t>
      </w:r>
      <w:r w:rsidRPr="00570D54">
        <w:rPr>
          <w:rStyle w:val="StyleUnderline"/>
        </w:rPr>
        <w:t>through higher prices), resulting in lax merger review and unchallenged large-scale acquisitions. Congress should adopt the following amendments to Section 7 of the Clayton Act</w:t>
      </w:r>
      <w:r w:rsidRPr="00EE3F13">
        <w:rPr>
          <w:sz w:val="16"/>
        </w:rPr>
        <w:t xml:space="preserve"> to establish a tougher merger review process:</w:t>
      </w:r>
    </w:p>
    <w:p w14:paraId="4B54A0D4" w14:textId="77777777" w:rsidR="00471DBE" w:rsidRPr="00EE3F13" w:rsidRDefault="00471DBE" w:rsidP="00471DBE">
      <w:pPr>
        <w:rPr>
          <w:sz w:val="16"/>
        </w:rPr>
      </w:pPr>
      <w:r w:rsidRPr="00EE3F13">
        <w:rPr>
          <w:sz w:val="16"/>
        </w:rPr>
        <w:t xml:space="preserve">• Rather than placing the burden on the plaintiffs, the </w:t>
      </w:r>
      <w:r w:rsidRPr="00EE3F13">
        <w:rPr>
          <w:rStyle w:val="Emphasis"/>
        </w:rPr>
        <w:t>burden would shift to parties seeking to merge</w:t>
      </w:r>
      <w:r w:rsidRPr="00570D54">
        <w:rPr>
          <w:rStyle w:val="StyleUnderline"/>
        </w:rPr>
        <w:t xml:space="preserve"> in ways that would</w:t>
      </w:r>
      <w:r w:rsidRPr="00EE3F13">
        <w:rPr>
          <w:sz w:val="16"/>
        </w:rPr>
        <w:t xml:space="preserve"> either a) </w:t>
      </w:r>
      <w:r w:rsidRPr="00570D54">
        <w:rPr>
          <w:rStyle w:val="StyleUnderline"/>
        </w:rPr>
        <w:t>significantly increase concentration levels or</w:t>
      </w:r>
      <w:r w:rsidRPr="00EE3F13">
        <w:rPr>
          <w:sz w:val="16"/>
        </w:rPr>
        <w:t xml:space="preserve"> b) </w:t>
      </w:r>
      <w:r w:rsidRPr="00570D54">
        <w:rPr>
          <w:rStyle w:val="StyleUnderline"/>
        </w:rPr>
        <w:t>be undertaken by firms that already hold significant market power</w:t>
      </w:r>
      <w:r w:rsidRPr="00EE3F13">
        <w:rPr>
          <w:sz w:val="16"/>
        </w:rPr>
        <w:t>—as demonstrated through the indices outlined above. The merging parties would have to prove that their proposed acquisition will not materially lessen competition, create a monopoly or monopsony, or help maintain their market power.</w:t>
      </w:r>
    </w:p>
    <w:p w14:paraId="08AAC1DB" w14:textId="77777777" w:rsidR="00471DBE" w:rsidRPr="00EE3F13" w:rsidRDefault="00471DBE" w:rsidP="00471DBE">
      <w:pPr>
        <w:rPr>
          <w:sz w:val="16"/>
        </w:rPr>
      </w:pPr>
      <w:r w:rsidRPr="00EE3F13">
        <w:rPr>
          <w:sz w:val="16"/>
        </w:rPr>
        <w:t xml:space="preserve">• </w:t>
      </w:r>
      <w:r w:rsidRPr="00570D54">
        <w:rPr>
          <w:rStyle w:val="StyleUnderline"/>
        </w:rPr>
        <w:t xml:space="preserve">Courts should be required to take all potential competitive outcomes of a merger into account, </w:t>
      </w:r>
      <w:r w:rsidRPr="00EE3F13">
        <w:rPr>
          <w:rStyle w:val="Emphasis"/>
        </w:rPr>
        <w:t>not just prices for consumers</w:t>
      </w:r>
      <w:r w:rsidRPr="00EE3F13">
        <w:rPr>
          <w:sz w:val="16"/>
        </w:rPr>
        <w:t xml:space="preserve">, including whether an acquisition will harm quality, choice, innovation, and privacy. </w:t>
      </w:r>
      <w:r w:rsidRPr="00570D54">
        <w:rPr>
          <w:rStyle w:val="StyleUnderline"/>
        </w:rPr>
        <w:t>That review must examine upstream effects on workers and suppliers and downstream effects on customers and others who could be harmed, and it must not assume that market power exercised upstream would result in “efficiencies” downstream</w:t>
      </w:r>
      <w:r w:rsidRPr="00EE3F13">
        <w:rPr>
          <w:sz w:val="16"/>
        </w:rPr>
        <w:t xml:space="preserve"> or could be offset by them.</w:t>
      </w:r>
    </w:p>
    <w:p w14:paraId="19DBA40F" w14:textId="77777777" w:rsidR="00471DBE" w:rsidRPr="00EE3F13" w:rsidRDefault="00471DBE" w:rsidP="00471DBE">
      <w:pPr>
        <w:rPr>
          <w:sz w:val="16"/>
        </w:rPr>
      </w:pPr>
      <w:r w:rsidRPr="00EE3F13">
        <w:rPr>
          <w:sz w:val="16"/>
        </w:rPr>
        <w:t>For proposed mergers that combine firms from different levels of the supply chain (i.e., manufacturer and distributor)—known as vertical mergers—Congress should prohibit such mergers when they could foster the firm’s ability and incentive to distort competition.</w:t>
      </w:r>
    </w:p>
    <w:p w14:paraId="1A31A174" w14:textId="77777777" w:rsidR="00471DBE" w:rsidRPr="00EE3F13" w:rsidRDefault="00471DBE" w:rsidP="00471DBE">
      <w:pPr>
        <w:rPr>
          <w:sz w:val="16"/>
        </w:rPr>
      </w:pPr>
      <w:r w:rsidRPr="00EE3F13">
        <w:rPr>
          <w:sz w:val="16"/>
        </w:rPr>
        <w:t>AGREEMENTS BETWEEN OR AMONG PARTIES UNDER SECTION 1 OF THE SHERMAN ACT</w:t>
      </w:r>
    </w:p>
    <w:p w14:paraId="7D0B95FC" w14:textId="77777777" w:rsidR="00471DBE" w:rsidRPr="00EE3F13" w:rsidRDefault="00471DBE" w:rsidP="00471DBE">
      <w:pPr>
        <w:rPr>
          <w:sz w:val="16"/>
        </w:rPr>
      </w:pPr>
      <w:r w:rsidRPr="00570D54">
        <w:rPr>
          <w:rStyle w:val="StyleUnderline"/>
        </w:rPr>
        <w:t>Congress should update laws that govern agreements between or among parties under Section 1 of the Sherman Act</w:t>
      </w:r>
      <w:r w:rsidRPr="00EE3F13">
        <w:rPr>
          <w:sz w:val="16"/>
        </w:rPr>
        <w:t xml:space="preserve">, including restrictions on the behavior of two parties at different segments of a supply chain—known as vertical restraints—such as resale price maintenance, territorial and other non-price restraints, and non-compete clauses and other provisions restricting workers’ rights in labor contracts. </w:t>
      </w:r>
      <w:r w:rsidRPr="00570D54">
        <w:rPr>
          <w:rStyle w:val="StyleUnderline"/>
        </w:rPr>
        <w:t>This should include</w:t>
      </w:r>
      <w:r w:rsidRPr="00EE3F13">
        <w:rPr>
          <w:sz w:val="16"/>
        </w:rPr>
        <w:t>:</w:t>
      </w:r>
    </w:p>
    <w:p w14:paraId="4085E340" w14:textId="77777777" w:rsidR="00471DBE" w:rsidRPr="00EE3F13" w:rsidRDefault="00471DBE" w:rsidP="00471DBE">
      <w:pPr>
        <w:rPr>
          <w:sz w:val="16"/>
        </w:rPr>
      </w:pPr>
      <w:r w:rsidRPr="00EE3F13">
        <w:rPr>
          <w:sz w:val="16"/>
        </w:rPr>
        <w:t xml:space="preserve">• </w:t>
      </w:r>
      <w:r w:rsidRPr="00541F16">
        <w:rPr>
          <w:rStyle w:val="StyleUnderline"/>
          <w:highlight w:val="cyan"/>
        </w:rPr>
        <w:t>Clarifying</w:t>
      </w:r>
      <w:r w:rsidRPr="00EE3F13">
        <w:rPr>
          <w:sz w:val="16"/>
        </w:rPr>
        <w:t xml:space="preserve"> that </w:t>
      </w:r>
      <w:r w:rsidRPr="00570D54">
        <w:rPr>
          <w:rStyle w:val="StyleUnderline"/>
        </w:rPr>
        <w:t xml:space="preserve">federal </w:t>
      </w:r>
      <w:r w:rsidRPr="00541F16">
        <w:rPr>
          <w:rStyle w:val="StyleUnderline"/>
          <w:highlight w:val="cyan"/>
        </w:rPr>
        <w:t xml:space="preserve">antitrust law covers </w:t>
      </w:r>
      <w:r w:rsidRPr="00541F16">
        <w:rPr>
          <w:rStyle w:val="Emphasis"/>
          <w:highlight w:val="cyan"/>
        </w:rPr>
        <w:t>both inter- and intra-brand competition</w:t>
      </w:r>
      <w:r w:rsidRPr="00EE3F13">
        <w:rPr>
          <w:sz w:val="16"/>
        </w:rPr>
        <w:t xml:space="preserve">; that is, </w:t>
      </w:r>
      <w:r w:rsidRPr="00570D54">
        <w:rPr>
          <w:rStyle w:val="StyleUnderline"/>
        </w:rPr>
        <w:t>competition both within and between supplier-distributor networks</w:t>
      </w:r>
      <w:r w:rsidRPr="00EE3F13">
        <w:rPr>
          <w:sz w:val="16"/>
        </w:rPr>
        <w:t xml:space="preserve">, such as </w:t>
      </w:r>
      <w:proofErr w:type="gramStart"/>
      <w:r w:rsidRPr="00EE3F13">
        <w:rPr>
          <w:sz w:val="16"/>
        </w:rPr>
        <w:t>franchises;</w:t>
      </w:r>
      <w:proofErr w:type="gramEnd"/>
    </w:p>
    <w:p w14:paraId="6B6BEE15" w14:textId="77777777" w:rsidR="00471DBE" w:rsidRPr="00EE3F13" w:rsidRDefault="00471DBE" w:rsidP="00471DBE">
      <w:pPr>
        <w:rPr>
          <w:sz w:val="16"/>
        </w:rPr>
      </w:pPr>
      <w:r w:rsidRPr="00EE3F13">
        <w:rPr>
          <w:sz w:val="16"/>
        </w:rPr>
        <w:t xml:space="preserve">• </w:t>
      </w:r>
      <w:r w:rsidRPr="00570D54">
        <w:rPr>
          <w:rStyle w:val="StyleUnderline"/>
        </w:rPr>
        <w:t>Specifying</w:t>
      </w:r>
      <w:r w:rsidRPr="00EE3F13">
        <w:rPr>
          <w:sz w:val="16"/>
        </w:rPr>
        <w:t xml:space="preserve"> that </w:t>
      </w:r>
      <w:r w:rsidRPr="00570D54">
        <w:rPr>
          <w:rStyle w:val="StyleUnderline"/>
        </w:rPr>
        <w:t>price and non-price vertical restraints are illegal, including in the labor market, other than in narrow circumstances when no party to them possesses market power and the restraints are necessary to foster innovation</w:t>
      </w:r>
      <w:r w:rsidRPr="00EE3F13">
        <w:rPr>
          <w:sz w:val="16"/>
        </w:rPr>
        <w:t xml:space="preserve"> and competition; and</w:t>
      </w:r>
    </w:p>
    <w:p w14:paraId="269981AF" w14:textId="77777777" w:rsidR="00471DBE" w:rsidRPr="00EE3F13" w:rsidRDefault="00471DBE" w:rsidP="00471DBE">
      <w:pPr>
        <w:rPr>
          <w:sz w:val="16"/>
        </w:rPr>
      </w:pPr>
      <w:r w:rsidRPr="00EE3F13">
        <w:rPr>
          <w:sz w:val="16"/>
        </w:rPr>
        <w:t xml:space="preserve">• Further </w:t>
      </w:r>
      <w:r w:rsidRPr="00570D54">
        <w:rPr>
          <w:rStyle w:val="StyleUnderline"/>
        </w:rPr>
        <w:t xml:space="preserve">clarifying that </w:t>
      </w:r>
      <w:r w:rsidRPr="00EE3F13">
        <w:rPr>
          <w:rStyle w:val="Emphasis"/>
        </w:rPr>
        <w:t>attempts</w:t>
      </w:r>
      <w:r w:rsidRPr="00570D54">
        <w:rPr>
          <w:rStyle w:val="StyleUnderline"/>
        </w:rPr>
        <w:t xml:space="preserve"> to engage unlawful conduct (such as collusion), </w:t>
      </w:r>
      <w:r w:rsidRPr="00EE3F13">
        <w:rPr>
          <w:rStyle w:val="Emphasis"/>
        </w:rPr>
        <w:t>in addition to the conduct itself, are prohibited</w:t>
      </w:r>
      <w:r w:rsidRPr="00EE3F13">
        <w:rPr>
          <w:sz w:val="16"/>
        </w:rPr>
        <w:t>.</w:t>
      </w:r>
    </w:p>
    <w:p w14:paraId="6A10D955" w14:textId="77777777" w:rsidR="00471DBE" w:rsidRPr="00EE3F13" w:rsidRDefault="00471DBE" w:rsidP="00471DBE">
      <w:pPr>
        <w:rPr>
          <w:sz w:val="16"/>
        </w:rPr>
      </w:pPr>
      <w:r w:rsidRPr="00EE3F13">
        <w:rPr>
          <w:sz w:val="16"/>
        </w:rPr>
        <w:t>CONCLUSION</w:t>
      </w:r>
    </w:p>
    <w:p w14:paraId="236E8C04" w14:textId="77777777" w:rsidR="00471DBE" w:rsidRPr="00EE3F13" w:rsidRDefault="00471DBE" w:rsidP="00471DBE">
      <w:pPr>
        <w:rPr>
          <w:sz w:val="16"/>
        </w:rPr>
      </w:pPr>
      <w:r w:rsidRPr="00570D54">
        <w:rPr>
          <w:rStyle w:val="StyleUnderline"/>
        </w:rPr>
        <w:t>To address today’s market power crisis, it is crucial that we restore and revitalize America’s antitrust system</w:t>
      </w:r>
      <w:r w:rsidRPr="00EE3F13">
        <w:rPr>
          <w:sz w:val="16"/>
        </w:rPr>
        <w:t>. While insufficient alone to deconcentrate power in the economy—we must also increase sectoral regulation, build countervailing power among a broad set of stakeholders, and establish a robust public sector capable of meeting society’s economic needs beyond the realm of profit and private advantage—</w:t>
      </w:r>
      <w:r w:rsidRPr="00541F16">
        <w:rPr>
          <w:rStyle w:val="StyleUnderline"/>
          <w:highlight w:val="cyan"/>
        </w:rPr>
        <w:t xml:space="preserve">the changes outlined above would </w:t>
      </w:r>
      <w:r w:rsidRPr="00541F16">
        <w:rPr>
          <w:rStyle w:val="Emphasis"/>
          <w:highlight w:val="cyan"/>
        </w:rPr>
        <w:t>substantially reverse rising concentration</w:t>
      </w:r>
      <w:r w:rsidRPr="00541F16">
        <w:rPr>
          <w:rStyle w:val="StyleUnderline"/>
          <w:highlight w:val="cyan"/>
        </w:rPr>
        <w:t xml:space="preserve"> and establish principles by which economic power is truly democratized</w:t>
      </w:r>
      <w:r w:rsidRPr="00EE3F13">
        <w:rPr>
          <w:sz w:val="16"/>
        </w:rPr>
        <w:t>. With increasing concern across the political spectrum over today’s monopolies (or data-</w:t>
      </w:r>
      <w:proofErr w:type="spellStart"/>
      <w:r w:rsidRPr="00EE3F13">
        <w:rPr>
          <w:sz w:val="16"/>
        </w:rPr>
        <w:t>opolies</w:t>
      </w:r>
      <w:proofErr w:type="spellEnd"/>
      <w:r w:rsidRPr="00EE3F13">
        <w:rPr>
          <w:sz w:val="16"/>
        </w:rPr>
        <w:t xml:space="preserve">), this is an opportune time. </w:t>
      </w:r>
      <w:r w:rsidRPr="00570D54">
        <w:rPr>
          <w:rStyle w:val="StyleUnderline"/>
        </w:rPr>
        <w:t xml:space="preserve">The aim is clear: </w:t>
      </w:r>
      <w:r w:rsidRPr="00EE3F13">
        <w:rPr>
          <w:rStyle w:val="Emphasis"/>
        </w:rPr>
        <w:t>Effective antitrust is vital</w:t>
      </w:r>
      <w:r w:rsidRPr="00570D54">
        <w:rPr>
          <w:rStyle w:val="StyleUnderline"/>
        </w:rPr>
        <w:t xml:space="preserve"> to promote an economy that’s inclusive, to protect the privacy interests of citizens, to advance shared economic well-being, and to foster a healthy democracy. A new competition standard adds to a much-needed progressive blueprint for a robust 21st century antitrust regime</w:t>
      </w:r>
      <w:r w:rsidRPr="00EE3F13">
        <w:rPr>
          <w:sz w:val="16"/>
        </w:rPr>
        <w:t>.</w:t>
      </w:r>
    </w:p>
    <w:bookmarkEnd w:id="5"/>
    <w:p w14:paraId="62FE2BC6" w14:textId="77777777" w:rsidR="00471DBE" w:rsidRPr="00754FD2" w:rsidRDefault="00471DBE" w:rsidP="00471DBE">
      <w:pPr>
        <w:pStyle w:val="Heading4"/>
        <w:rPr>
          <w:b w:val="0"/>
          <w:bCs/>
        </w:rPr>
      </w:pPr>
      <w:r>
        <w:t xml:space="preserve">That’s the </w:t>
      </w:r>
      <w:r>
        <w:rPr>
          <w:u w:val="single"/>
        </w:rPr>
        <w:t>core of the topic</w:t>
      </w:r>
      <w:r>
        <w:t xml:space="preserve"> </w:t>
      </w:r>
      <w:r w:rsidRPr="00754FD2">
        <w:rPr>
          <w:b w:val="0"/>
          <w:bCs/>
        </w:rPr>
        <w:t xml:space="preserve">AND worth a </w:t>
      </w:r>
      <w:r w:rsidRPr="00754FD2">
        <w:rPr>
          <w:b w:val="0"/>
          <w:bCs/>
          <w:u w:val="single"/>
        </w:rPr>
        <w:t>whole season</w:t>
      </w:r>
    </w:p>
    <w:p w14:paraId="4BE23F38" w14:textId="77777777" w:rsidR="00471DBE" w:rsidRDefault="00471DBE" w:rsidP="00471DBE">
      <w:r w:rsidRPr="00A14B10">
        <w:rPr>
          <w:rStyle w:val="Style13ptBold"/>
        </w:rPr>
        <w:t>Dorsey 20</w:t>
      </w:r>
      <w:r>
        <w:t>, Counsel to the Assistant Attorney General, Antitrust Division @ U.S. Department of Justice, Adjunct Professor at George Mason University - Antonin Scalia Law School (</w:t>
      </w:r>
      <w:r w:rsidRPr="001419EE">
        <w:t>Elyse Dorsey</w:t>
      </w:r>
      <w:r>
        <w:t>, 2020,</w:t>
      </w:r>
      <w:r w:rsidRPr="001419EE">
        <w:t xml:space="preserve"> “Antitrust in Retrograde: The Consumer Welfare Standard, Socio-Political Goals, and the Future of Enforcement</w:t>
      </w:r>
      <w:r>
        <w:t>,”</w:t>
      </w:r>
      <w:r w:rsidRPr="001419EE">
        <w:t xml:space="preserve"> The Global Antitrust Institute Report</w:t>
      </w:r>
      <w:r w:rsidRPr="001419EE">
        <w:rPr>
          <w:i/>
          <w:iCs/>
        </w:rPr>
        <w:t xml:space="preserve"> on the Digital Economy 4</w:t>
      </w:r>
      <w:r>
        <w:t xml:space="preserve">, </w:t>
      </w:r>
      <w:hyperlink r:id="rId23" w:history="1">
        <w:r w:rsidRPr="007B6086">
          <w:rPr>
            <w:rStyle w:val="Hyperlink"/>
          </w:rPr>
          <w:t>https://gaidigitalreport.com/wp-content/uploads/2020/11/Dorsey-Antitrust-in-Retrograde.pdf</w:t>
        </w:r>
      </w:hyperlink>
      <w:r>
        <w:t>)</w:t>
      </w:r>
    </w:p>
    <w:p w14:paraId="41A01D96" w14:textId="77777777" w:rsidR="00471DBE" w:rsidRPr="00312F8E" w:rsidRDefault="00471DBE" w:rsidP="00471DBE">
      <w:pPr>
        <w:rPr>
          <w:sz w:val="16"/>
        </w:rPr>
      </w:pPr>
      <w:r w:rsidRPr="00463AB2">
        <w:rPr>
          <w:sz w:val="16"/>
        </w:rPr>
        <w:t xml:space="preserve">Judge Richard A. </w:t>
      </w:r>
      <w:r w:rsidRPr="007628FB">
        <w:rPr>
          <w:rStyle w:val="StyleUnderline"/>
        </w:rPr>
        <w:t xml:space="preserve">Posner famously described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as the “</w:t>
      </w:r>
      <w:r w:rsidRPr="00463AB2">
        <w:rPr>
          <w:rStyle w:val="Emphasis"/>
          <w:highlight w:val="cyan"/>
        </w:rPr>
        <w:t>lodestar</w:t>
      </w:r>
      <w:r w:rsidRPr="00463AB2">
        <w:rPr>
          <w:rStyle w:val="StyleUnderline"/>
          <w:highlight w:val="cyan"/>
        </w:rPr>
        <w:t xml:space="preserve"> that shall guide</w:t>
      </w:r>
      <w:r w:rsidRPr="00463AB2">
        <w:rPr>
          <w:sz w:val="16"/>
        </w:rPr>
        <w:t xml:space="preserve"> the contemporary application of the </w:t>
      </w:r>
      <w:r w:rsidRPr="001419EE">
        <w:rPr>
          <w:rStyle w:val="Emphasis"/>
          <w:highlight w:val="cyan"/>
        </w:rPr>
        <w:t>antitrust</w:t>
      </w:r>
      <w:r w:rsidRPr="00463AB2">
        <w:rPr>
          <w:sz w:val="16"/>
        </w:rPr>
        <w:t xml:space="preserve"> laws” in 1986.1 </w:t>
      </w:r>
      <w:r w:rsidRPr="004E3EE5">
        <w:rPr>
          <w:rStyle w:val="StyleUnderline"/>
        </w:rPr>
        <w:t xml:space="preserve">In the decades since, the antitrust community readily </w:t>
      </w:r>
      <w:r w:rsidRPr="004E3EE5">
        <w:rPr>
          <w:rStyle w:val="Emphasis"/>
        </w:rPr>
        <w:t>embraced the “lodestar” denomination</w:t>
      </w:r>
      <w:r w:rsidRPr="00463AB2">
        <w:rPr>
          <w:sz w:val="16"/>
        </w:rPr>
        <w:t xml:space="preserve">.2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is</w:t>
      </w:r>
      <w:r w:rsidRPr="007628FB">
        <w:rPr>
          <w:rStyle w:val="StyleUnderline"/>
        </w:rPr>
        <w:t xml:space="preserve"> </w:t>
      </w:r>
      <w:r w:rsidRPr="001419EE">
        <w:rPr>
          <w:rStyle w:val="StyleUnderline"/>
        </w:rPr>
        <w:t>indeed</w:t>
      </w:r>
      <w:r w:rsidRPr="007628FB">
        <w:rPr>
          <w:rStyle w:val="StyleUnderline"/>
        </w:rPr>
        <w:t xml:space="preserve"> </w:t>
      </w:r>
      <w:r w:rsidRPr="001419EE">
        <w:rPr>
          <w:rStyle w:val="Emphasis"/>
          <w:highlight w:val="cyan"/>
        </w:rPr>
        <w:t>the focal point</w:t>
      </w:r>
      <w:r w:rsidRPr="00463AB2">
        <w:rPr>
          <w:rStyle w:val="StyleUnderline"/>
          <w:highlight w:val="cyan"/>
        </w:rPr>
        <w:t xml:space="preserve"> </w:t>
      </w:r>
      <w:r w:rsidRPr="001419EE">
        <w:rPr>
          <w:rStyle w:val="StyleUnderline"/>
          <w:highlight w:val="cyan"/>
        </w:rPr>
        <w:t>of</w:t>
      </w:r>
      <w:r w:rsidRPr="001419EE">
        <w:rPr>
          <w:rStyle w:val="StyleUnderline"/>
        </w:rPr>
        <w:t xml:space="preserve"> modern </w:t>
      </w:r>
      <w:r w:rsidRPr="001419EE">
        <w:rPr>
          <w:rStyle w:val="StyleUnderline"/>
          <w:highlight w:val="cyan"/>
        </w:rPr>
        <w:t>antitrust</w:t>
      </w:r>
      <w:r w:rsidRPr="001419EE">
        <w:rPr>
          <w:rStyle w:val="StyleUnderline"/>
        </w:rPr>
        <w:t xml:space="preserve"> analysis,</w:t>
      </w:r>
      <w:r w:rsidRPr="007628FB">
        <w:rPr>
          <w:rStyle w:val="StyleUnderline"/>
        </w:rPr>
        <w:t xml:space="preserve"> </w:t>
      </w:r>
      <w:r w:rsidRPr="001419EE">
        <w:rPr>
          <w:rStyle w:val="Emphasis"/>
          <w:highlight w:val="cyan"/>
        </w:rPr>
        <w:t>guiding decisions</w:t>
      </w:r>
      <w:r w:rsidRPr="007628FB">
        <w:rPr>
          <w:rStyle w:val="StyleUnderline"/>
        </w:rPr>
        <w:t xml:space="preserve"> and </w:t>
      </w:r>
      <w:r w:rsidRPr="007628FB">
        <w:rPr>
          <w:rStyle w:val="Emphasis"/>
        </w:rPr>
        <w:t>informing the rules</w:t>
      </w:r>
      <w:r w:rsidRPr="004E3EE5">
        <w:rPr>
          <w:rStyle w:val="StyleUnderline"/>
        </w:rPr>
        <w:t xml:space="preserve"> </w:t>
      </w:r>
      <w:r w:rsidRPr="00A14B10">
        <w:rPr>
          <w:rStyle w:val="StyleUnderline"/>
        </w:rPr>
        <w:t>and standards</w:t>
      </w:r>
      <w:r w:rsidRPr="00463AB2">
        <w:rPr>
          <w:sz w:val="16"/>
        </w:rPr>
        <w:t xml:space="preserve"> antitrust law imposes. But this is not the consumer welfare standard’s only function as lodestar.</w:t>
      </w:r>
      <w:r w:rsidRPr="004E3EE5">
        <w:rPr>
          <w:rStyle w:val="StyleUnderline"/>
        </w:rPr>
        <w:t xml:space="preserve"> </w:t>
      </w:r>
      <w:r w:rsidRPr="001419EE">
        <w:rPr>
          <w:rStyle w:val="StyleUnderline"/>
          <w:highlight w:val="cyan"/>
        </w:rPr>
        <w:t xml:space="preserve">It is </w:t>
      </w:r>
      <w:r w:rsidRPr="001419EE">
        <w:rPr>
          <w:rStyle w:val="Emphasis"/>
          <w:highlight w:val="cyan"/>
        </w:rPr>
        <w:t>both guide and tether</w:t>
      </w:r>
      <w:r w:rsidRPr="00463AB2">
        <w:rPr>
          <w:sz w:val="16"/>
        </w:rPr>
        <w:t>. It serves as</w:t>
      </w:r>
      <w:r w:rsidRPr="00463AB2">
        <w:t xml:space="preserve"> </w:t>
      </w:r>
      <w:r w:rsidRPr="001419EE">
        <w:rPr>
          <w:rStyle w:val="Emphasis"/>
          <w:highlight w:val="cyan"/>
        </w:rPr>
        <w:t>the linchpin tying antitrust</w:t>
      </w:r>
      <w:r w:rsidRPr="00463AB2">
        <w:rPr>
          <w:sz w:val="16"/>
        </w:rPr>
        <w:t xml:space="preserve"> law </w:t>
      </w:r>
      <w:r w:rsidRPr="001419EE">
        <w:rPr>
          <w:rStyle w:val="Emphasis"/>
          <w:highlight w:val="cyan"/>
        </w:rPr>
        <w:t>to economic concepts</w:t>
      </w:r>
      <w:r w:rsidRPr="00463AB2">
        <w:rPr>
          <w:rStyle w:val="StyleUnderline"/>
        </w:rPr>
        <w:t xml:space="preserve"> </w:t>
      </w:r>
      <w:r w:rsidRPr="001419EE">
        <w:rPr>
          <w:rStyle w:val="StyleUnderline"/>
        </w:rPr>
        <w:t xml:space="preserve">and </w:t>
      </w:r>
      <w:r w:rsidRPr="00463AB2">
        <w:rPr>
          <w:rStyle w:val="StyleUnderline"/>
        </w:rPr>
        <w:t xml:space="preserve">reasoning. </w:t>
      </w:r>
      <w:r w:rsidRPr="00463AB2">
        <w:rPr>
          <w:rStyle w:val="StyleUnderline"/>
          <w:highlight w:val="cyan"/>
        </w:rPr>
        <w:t>Its guidance</w:t>
      </w:r>
      <w:r w:rsidRPr="001419EE">
        <w:rPr>
          <w:rStyle w:val="StyleUnderline"/>
          <w:highlight w:val="cyan"/>
        </w:rPr>
        <w:t xml:space="preserve"> illuminates</w:t>
      </w:r>
      <w:r w:rsidRPr="004E3EE5">
        <w:rPr>
          <w:rStyle w:val="StyleUnderline"/>
        </w:rPr>
        <w:t xml:space="preserve"> both </w:t>
      </w:r>
      <w:r w:rsidRPr="001419EE">
        <w:rPr>
          <w:rStyle w:val="Emphasis"/>
          <w:highlight w:val="cyan"/>
        </w:rPr>
        <w:t>what antitrust</w:t>
      </w:r>
      <w:r w:rsidRPr="00463AB2">
        <w:t xml:space="preserve"> </w:t>
      </w:r>
      <w:r w:rsidRPr="00463AB2">
        <w:rPr>
          <w:sz w:val="16"/>
        </w:rPr>
        <w:t xml:space="preserve">law </w:t>
      </w:r>
      <w:r w:rsidRPr="00463AB2">
        <w:rPr>
          <w:rStyle w:val="Emphasis"/>
          <w:highlight w:val="cyan"/>
        </w:rPr>
        <w:t>is</w:t>
      </w:r>
      <w:r w:rsidRPr="00463AB2">
        <w:rPr>
          <w:rStyle w:val="StyleUnderline"/>
          <w:highlight w:val="cyan"/>
        </w:rPr>
        <w:t xml:space="preserve"> and</w:t>
      </w:r>
      <w:r w:rsidRPr="00463AB2">
        <w:rPr>
          <w:sz w:val="16"/>
        </w:rPr>
        <w:t>—just as important,</w:t>
      </w:r>
      <w:r w:rsidRPr="00463AB2">
        <w:t xml:space="preserve"> </w:t>
      </w:r>
      <w:r w:rsidRPr="001419EE">
        <w:rPr>
          <w:rStyle w:val="StyleUnderline"/>
          <w:highlight w:val="cyan"/>
        </w:rPr>
        <w:t>what it</w:t>
      </w:r>
      <w:r w:rsidRPr="00463AB2">
        <w:rPr>
          <w:rStyle w:val="StyleUnderline"/>
          <w:highlight w:val="cyan"/>
        </w:rPr>
        <w:t xml:space="preserve"> </w:t>
      </w:r>
      <w:r w:rsidRPr="001419EE">
        <w:rPr>
          <w:rStyle w:val="Emphasis"/>
          <w:highlight w:val="cyan"/>
        </w:rPr>
        <w:t xml:space="preserve">is </w:t>
      </w:r>
      <w:r w:rsidRPr="00463AB2">
        <w:rPr>
          <w:rStyle w:val="Emphasis"/>
          <w:highlight w:val="cyan"/>
        </w:rPr>
        <w:t>not</w:t>
      </w:r>
      <w:r w:rsidRPr="00463AB2">
        <w:rPr>
          <w:rStyle w:val="StyleUnderline"/>
          <w:highlight w:val="cyan"/>
        </w:rPr>
        <w:t xml:space="preserve">. 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 xml:space="preserve">provides </w:t>
      </w:r>
      <w:r w:rsidRPr="001419EE">
        <w:rPr>
          <w:rStyle w:val="Emphasis"/>
          <w:highlight w:val="cyan"/>
        </w:rPr>
        <w:t>the basis for</w:t>
      </w:r>
      <w:r w:rsidRPr="004E3EE5">
        <w:rPr>
          <w:rStyle w:val="StyleUnderline"/>
        </w:rPr>
        <w:t xml:space="preserve"> distinguishing</w:t>
      </w:r>
      <w:r w:rsidRPr="00463AB2">
        <w:rPr>
          <w:sz w:val="16"/>
        </w:rPr>
        <w:t xml:space="preserve"> between those </w:t>
      </w:r>
      <w:r w:rsidRPr="00463AB2">
        <w:rPr>
          <w:rStyle w:val="Emphasis"/>
          <w:highlight w:val="cyan"/>
        </w:rPr>
        <w:t>concerns</w:t>
      </w:r>
      <w:r w:rsidRPr="00463AB2">
        <w:rPr>
          <w:rStyle w:val="StyleUnderline"/>
          <w:highlight w:val="cyan"/>
        </w:rPr>
        <w:t xml:space="preserve"> that </w:t>
      </w:r>
      <w:r w:rsidRPr="001419EE">
        <w:rPr>
          <w:rStyle w:val="StyleUnderline"/>
          <w:highlight w:val="cyan"/>
        </w:rPr>
        <w:t>antitrust</w:t>
      </w:r>
      <w:r w:rsidRPr="00463AB2">
        <w:rPr>
          <w:sz w:val="16"/>
        </w:rPr>
        <w:t xml:space="preserve"> law appropriately </w:t>
      </w:r>
      <w:r w:rsidRPr="001419EE">
        <w:rPr>
          <w:rStyle w:val="StyleUnderline"/>
          <w:highlight w:val="cyan"/>
        </w:rPr>
        <w:t>considers and</w:t>
      </w:r>
      <w:r w:rsidRPr="004E3EE5">
        <w:rPr>
          <w:rStyle w:val="StyleUnderline"/>
        </w:rPr>
        <w:t xml:space="preserve"> those that it</w:t>
      </w:r>
      <w:r w:rsidRPr="00463AB2">
        <w:rPr>
          <w:sz w:val="16"/>
        </w:rPr>
        <w:t xml:space="preserve"> rightly </w:t>
      </w:r>
      <w:r w:rsidRPr="001419EE">
        <w:rPr>
          <w:rStyle w:val="StyleUnderline"/>
          <w:highlight w:val="cyan"/>
        </w:rPr>
        <w:t>omits</w:t>
      </w:r>
      <w:r w:rsidRPr="00463AB2">
        <w:rPr>
          <w:sz w:val="16"/>
        </w:rPr>
        <w:t xml:space="preserve">. In doing so, </w:t>
      </w:r>
      <w:r w:rsidRPr="004E3EE5">
        <w:rPr>
          <w:rStyle w:val="StyleUnderline"/>
        </w:rPr>
        <w:t xml:space="preserve">the </w:t>
      </w:r>
      <w:r w:rsidRPr="001419EE">
        <w:rPr>
          <w:rStyle w:val="Emphasis"/>
        </w:rPr>
        <w:t>c</w:t>
      </w:r>
      <w:r w:rsidRPr="004E3EE5">
        <w:rPr>
          <w:rStyle w:val="StyleUnderline"/>
        </w:rPr>
        <w:t xml:space="preserve">onsumer </w:t>
      </w:r>
      <w:r w:rsidRPr="001419EE">
        <w:rPr>
          <w:rStyle w:val="Emphasis"/>
        </w:rPr>
        <w:t>w</w:t>
      </w:r>
      <w:r w:rsidRPr="004E3EE5">
        <w:rPr>
          <w:rStyle w:val="StyleUnderline"/>
        </w:rPr>
        <w:t xml:space="preserve">elfare </w:t>
      </w:r>
      <w:r w:rsidRPr="001419EE">
        <w:rPr>
          <w:rStyle w:val="Emphasis"/>
        </w:rPr>
        <w:t>s</w:t>
      </w:r>
      <w:r w:rsidRPr="004E3EE5">
        <w:rPr>
          <w:rStyle w:val="StyleUnderline"/>
        </w:rPr>
        <w:t xml:space="preserve">tandard ensures a </w:t>
      </w:r>
      <w:r w:rsidRPr="004E3EE5">
        <w:rPr>
          <w:rStyle w:val="Emphasis"/>
        </w:rPr>
        <w:t>common language</w:t>
      </w:r>
      <w:r w:rsidRPr="004E3EE5">
        <w:rPr>
          <w:rStyle w:val="StyleUnderline"/>
        </w:rPr>
        <w:t xml:space="preserve"> is spoken across antitrust matters today</w:t>
      </w:r>
      <w:r w:rsidRPr="00463AB2">
        <w:rPr>
          <w:sz w:val="16"/>
        </w:rPr>
        <w:t xml:space="preserve">. </w:t>
      </w:r>
      <w:r w:rsidRPr="00463AB2">
        <w:rPr>
          <w:sz w:val="16"/>
          <w:szCs w:val="16"/>
        </w:rPr>
        <w:t xml:space="preserve">Antitrust law did not always operate with a common language. For many decades following the passage of the Sherman Act in 1890, antitrust lacked a unifying, consistent language. It was a cacophonous area of law, where decisions could be—and often were— premised upon vastly different reasoning from one to another, leading to numerous inconsistencies and internal tensions. This resulted in a general confusion as to how any given case would be decided. But more fundamentally, to questions regarding the very goals of antitrust law. </w:t>
      </w:r>
      <w:r w:rsidRPr="00A14B10">
        <w:rPr>
          <w:rStyle w:val="StyleUnderline"/>
          <w:highlight w:val="cyan"/>
        </w:rPr>
        <w:t xml:space="preserve">The </w:t>
      </w:r>
      <w:r w:rsidRPr="00A14B10">
        <w:rPr>
          <w:rStyle w:val="Emphasis"/>
          <w:highlight w:val="cyan"/>
        </w:rPr>
        <w:t>c</w:t>
      </w:r>
      <w:r w:rsidRPr="004E3EE5">
        <w:rPr>
          <w:rStyle w:val="StyleUnderline"/>
        </w:rPr>
        <w:t xml:space="preserve">onsumer </w:t>
      </w:r>
      <w:r w:rsidRPr="00A14B10">
        <w:rPr>
          <w:rStyle w:val="Emphasis"/>
          <w:highlight w:val="cyan"/>
        </w:rPr>
        <w:t>w</w:t>
      </w:r>
      <w:r w:rsidRPr="004E3EE5">
        <w:rPr>
          <w:rStyle w:val="StyleUnderline"/>
        </w:rPr>
        <w:t xml:space="preserve">elfare </w:t>
      </w:r>
      <w:r w:rsidRPr="00A14B10">
        <w:rPr>
          <w:rStyle w:val="Emphasis"/>
          <w:highlight w:val="cyan"/>
        </w:rPr>
        <w:t>s</w:t>
      </w:r>
      <w:r w:rsidRPr="004E3EE5">
        <w:rPr>
          <w:rStyle w:val="StyleUnderline"/>
        </w:rPr>
        <w:t>tandard</w:t>
      </w:r>
      <w:r w:rsidRPr="00463AB2">
        <w:rPr>
          <w:sz w:val="16"/>
        </w:rPr>
        <w:t xml:space="preserve">, with its economic underpinning, </w:t>
      </w:r>
      <w:r w:rsidRPr="00A14B10">
        <w:rPr>
          <w:rStyle w:val="StyleUnderline"/>
          <w:highlight w:val="cyan"/>
        </w:rPr>
        <w:t xml:space="preserve">has come to represent a </w:t>
      </w:r>
      <w:r w:rsidRPr="00463AB2">
        <w:rPr>
          <w:rStyle w:val="Emphasis"/>
          <w:highlight w:val="cyan"/>
        </w:rPr>
        <w:t>robust language defining</w:t>
      </w:r>
      <w:r w:rsidRPr="00A14B10">
        <w:rPr>
          <w:rStyle w:val="Emphasis"/>
          <w:highlight w:val="cyan"/>
        </w:rPr>
        <w:t xml:space="preserve"> antitrust</w:t>
      </w:r>
      <w:r w:rsidRPr="00463AB2">
        <w:rPr>
          <w:rStyle w:val="Emphasis"/>
        </w:rPr>
        <w:t xml:space="preserve"> discourse</w:t>
      </w:r>
      <w:r w:rsidRPr="004E3EE5">
        <w:rPr>
          <w:rStyle w:val="StyleUnderline"/>
        </w:rPr>
        <w:t xml:space="preserve"> today</w:t>
      </w:r>
      <w:r w:rsidRPr="00463AB2">
        <w:rPr>
          <w:sz w:val="16"/>
        </w:rPr>
        <w:t xml:space="preserve">. For the last several decades, courts and enforcers, economists and practitioners, and other experts have developed this language. The analysis today is far more comprehensive than it was when the courts first embraced the consumer welfare standard 40 years ago. Experts have continued to investigate and seek out theories of harm; to develop economic tools for empirically investigating conduct; and to analyze numerous other components factoring into antitrust analysis, such as potential efficiencies. </w:t>
      </w:r>
      <w:r w:rsidRPr="007628FB">
        <w:rPr>
          <w:rStyle w:val="StyleUnderline"/>
        </w:rPr>
        <w:t xml:space="preserve">Of late, the </w:t>
      </w:r>
      <w:r w:rsidRPr="007628FB">
        <w:rPr>
          <w:rStyle w:val="Emphasis"/>
        </w:rPr>
        <w:t>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rPr>
          <w:sz w:val="16"/>
        </w:rPr>
        <w:t>—and antitrust law more broadly—</w:t>
      </w:r>
      <w:r w:rsidRPr="007628FB">
        <w:rPr>
          <w:rStyle w:val="Emphasis"/>
        </w:rPr>
        <w:t>has come under renewed criticism</w:t>
      </w:r>
      <w:r w:rsidRPr="007628FB">
        <w:rPr>
          <w:rStyle w:val="StyleUnderline"/>
        </w:rPr>
        <w:t>. Criticisms</w:t>
      </w:r>
      <w:r w:rsidRPr="007628FB">
        <w:t xml:space="preserve"> </w:t>
      </w:r>
      <w:r w:rsidRPr="007628FB">
        <w:rPr>
          <w:sz w:val="16"/>
        </w:rPr>
        <w:t>come in various forms, but</w:t>
      </w:r>
      <w:r w:rsidRPr="007628FB">
        <w:rPr>
          <w:rStyle w:val="StyleUnderline"/>
        </w:rPr>
        <w:t xml:space="preserve"> largely follow a </w:t>
      </w:r>
      <w:r w:rsidRPr="007628FB">
        <w:rPr>
          <w:rStyle w:val="Emphasis"/>
        </w:rPr>
        <w:t>similar thread</w:t>
      </w:r>
      <w:r w:rsidRPr="007628FB">
        <w:rPr>
          <w:sz w:val="16"/>
        </w:rPr>
        <w:t xml:space="preserve">, cataloguing its purported limitations: </w:t>
      </w:r>
      <w:r w:rsidRPr="007628FB">
        <w:rPr>
          <w:rStyle w:val="StyleUnderline"/>
        </w:rPr>
        <w:t>That it myopically focuses upon the short term and only upon price</w:t>
      </w:r>
      <w:r w:rsidRPr="007628FB">
        <w:rPr>
          <w:sz w:val="16"/>
        </w:rPr>
        <w:t xml:space="preserve"> effects; </w:t>
      </w:r>
      <w:r w:rsidRPr="007628FB">
        <w:rPr>
          <w:rStyle w:val="StyleUnderline"/>
        </w:rPr>
        <w:t xml:space="preserve">that it omits consideration of </w:t>
      </w:r>
      <w:r w:rsidRPr="007628FB">
        <w:rPr>
          <w:rStyle w:val="Emphasis"/>
        </w:rPr>
        <w:t>important sociopolitical goals</w:t>
      </w:r>
      <w:r w:rsidRPr="007628FB">
        <w:rPr>
          <w:rStyle w:val="StyleUnderline"/>
        </w:rPr>
        <w:t>; that it is incapable of identifying and condemning problems endemic in the modern economy</w:t>
      </w:r>
      <w:r w:rsidRPr="007628FB">
        <w:rPr>
          <w:sz w:val="16"/>
        </w:rPr>
        <w:t xml:space="preserve">. While </w:t>
      </w:r>
      <w:r w:rsidRPr="007628FB">
        <w:rPr>
          <w:rStyle w:val="StyleUnderline"/>
        </w:rPr>
        <w:t>some of the criticisms ring true</w:t>
      </w:r>
      <w:r w:rsidRPr="007628FB">
        <w:rPr>
          <w:sz w:val="16"/>
        </w:rPr>
        <w:t xml:space="preserve"> (</w:t>
      </w:r>
      <w:r w:rsidRPr="007628FB">
        <w:rPr>
          <w:rStyle w:val="Emphasis"/>
        </w:rPr>
        <w:t>the 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rPr>
          <w:rStyle w:val="Emphasis"/>
        </w:rPr>
        <w:t xml:space="preserve"> does not permit consideration of socio-political factors</w:t>
      </w:r>
      <w:r w:rsidRPr="007628FB">
        <w:rPr>
          <w:sz w:val="16"/>
        </w:rPr>
        <w:t xml:space="preserve">), others do not (the consumer welfare standard addresses far more than short term price effects). And many miss the mark because they overlook the history of how and why we arrived at the current understanding. Indeed, a common characteristic of </w:t>
      </w:r>
      <w:r w:rsidRPr="007628FB">
        <w:rPr>
          <w:rStyle w:val="StyleUnderline"/>
        </w:rPr>
        <w:t>the current criticism</w:t>
      </w:r>
      <w:r w:rsidRPr="007628FB">
        <w:rPr>
          <w:sz w:val="16"/>
        </w:rPr>
        <w:t xml:space="preserve">, often </w:t>
      </w:r>
      <w:r w:rsidRPr="007628FB">
        <w:rPr>
          <w:rStyle w:val="StyleUnderline"/>
        </w:rPr>
        <w:t xml:space="preserve">referred to as the </w:t>
      </w:r>
      <w:r w:rsidRPr="007628FB">
        <w:rPr>
          <w:rStyle w:val="Emphasis"/>
        </w:rPr>
        <w:t>Neo-</w:t>
      </w:r>
      <w:proofErr w:type="spellStart"/>
      <w:r w:rsidRPr="007628FB">
        <w:rPr>
          <w:rStyle w:val="Emphasis"/>
        </w:rPr>
        <w:t>Brandeisian</w:t>
      </w:r>
      <w:proofErr w:type="spellEnd"/>
      <w:r w:rsidRPr="007628FB">
        <w:rPr>
          <w:sz w:val="16"/>
        </w:rPr>
        <w:t xml:space="preserve"> movement, is that it </w:t>
      </w:r>
      <w:r w:rsidRPr="007628FB">
        <w:rPr>
          <w:rStyle w:val="StyleUnderline"/>
        </w:rPr>
        <w:t>bears remarkable resemblance to those populist movements that came before it</w:t>
      </w:r>
      <w:r w:rsidRPr="007628FB">
        <w:rPr>
          <w:sz w:val="16"/>
        </w:rPr>
        <w:t xml:space="preserve">. Today, </w:t>
      </w:r>
      <w:r w:rsidRPr="007628FB">
        <w:rPr>
          <w:rStyle w:val="Emphasis"/>
        </w:rPr>
        <w:t>antitrust critics make nearly the exact same arguments regarding the proper goals</w:t>
      </w:r>
      <w:r w:rsidRPr="007628FB">
        <w:rPr>
          <w:sz w:val="16"/>
        </w:rPr>
        <w:t xml:space="preserve"> of antitrust law—any number of </w:t>
      </w:r>
      <w:r w:rsidRPr="007628FB">
        <w:rPr>
          <w:rStyle w:val="Emphasis"/>
        </w:rPr>
        <w:t>socio-political ends</w:t>
      </w:r>
      <w:r w:rsidRPr="007628FB">
        <w:rPr>
          <w:sz w:val="16"/>
        </w:rPr>
        <w:t xml:space="preserve"> such as protecting small businesses and preventing “bigness”—that similar movements throughout the 20th century (and the late 19th</w:t>
      </w:r>
      <w:r w:rsidRPr="00463AB2">
        <w:rPr>
          <w:sz w:val="16"/>
        </w:rPr>
        <w:t xml:space="preserve"> century) espoused.3 </w:t>
      </w:r>
      <w:r w:rsidRPr="00AA016C">
        <w:rPr>
          <w:rStyle w:val="StyleUnderline"/>
        </w:rPr>
        <w:t>Antitrust law did, in fact, embrace a more socio-political approach, which explicitly purported to serve just such values, for much of the 20th century</w:t>
      </w:r>
      <w:r w:rsidRPr="00463AB2">
        <w:rPr>
          <w:sz w:val="16"/>
        </w:rPr>
        <w:t>.</w:t>
      </w:r>
    </w:p>
    <w:p w14:paraId="369BDFF4" w14:textId="77777777" w:rsidR="00471DBE" w:rsidRPr="00463AB2" w:rsidRDefault="00471DBE" w:rsidP="00471DBE">
      <w:pPr>
        <w:pStyle w:val="Heading4"/>
        <w:rPr>
          <w:b w:val="0"/>
          <w:bCs/>
        </w:rPr>
      </w:pPr>
      <w:r>
        <w:t xml:space="preserve">B </w:t>
      </w:r>
      <w:r>
        <w:rPr>
          <w:rFonts w:ascii="Tahoma" w:hAnsi="Tahoma" w:cs="Tahoma"/>
        </w:rPr>
        <w:t>⁠</w:t>
      </w:r>
      <w:r>
        <w:rPr>
          <w:rFonts w:cs="Arial"/>
        </w:rPr>
        <w:t>—</w:t>
      </w:r>
      <w:r>
        <w:t xml:space="preserve"> changing the burden of proof, the rule of reason</w:t>
      </w:r>
      <w:r w:rsidRPr="00463AB2">
        <w:rPr>
          <w:b w:val="0"/>
          <w:bCs/>
        </w:rPr>
        <w:t>, which applies across the economy</w:t>
      </w:r>
      <w:r>
        <w:rPr>
          <w:b w:val="0"/>
          <w:bCs/>
        </w:rPr>
        <w:t xml:space="preserve"> </w:t>
      </w:r>
      <w:r w:rsidRPr="00463AB2">
        <w:rPr>
          <w:b w:val="0"/>
          <w:bCs/>
        </w:rPr>
        <w:t>—</w:t>
      </w:r>
      <w:r>
        <w:rPr>
          <w:b w:val="0"/>
          <w:bCs/>
        </w:rPr>
        <w:t xml:space="preserve"> </w:t>
      </w:r>
      <w:r w:rsidRPr="00463AB2">
        <w:rPr>
          <w:b w:val="0"/>
          <w:bCs/>
        </w:rPr>
        <w:t>per se changes that</w:t>
      </w:r>
    </w:p>
    <w:p w14:paraId="14EB7307" w14:textId="77777777" w:rsidR="00471DBE" w:rsidRPr="00C51715" w:rsidRDefault="00471DBE" w:rsidP="00471DBE">
      <w:r w:rsidRPr="00C51715">
        <w:rPr>
          <w:rStyle w:val="Style13ptBold"/>
        </w:rPr>
        <w:t>Kimmel</w:t>
      </w:r>
      <w:r w:rsidRPr="00463AB2">
        <w:t xml:space="preserve"> &amp; </w:t>
      </w:r>
      <w:proofErr w:type="spellStart"/>
      <w:r w:rsidRPr="00463AB2">
        <w:t>Fanchiang</w:t>
      </w:r>
      <w:proofErr w:type="spellEnd"/>
      <w:r w:rsidRPr="00463AB2">
        <w:t xml:space="preserve"> </w:t>
      </w:r>
      <w:r w:rsidRPr="00C51715">
        <w:rPr>
          <w:rStyle w:val="Style13ptBold"/>
        </w:rPr>
        <w:t>20</w:t>
      </w:r>
      <w:r>
        <w:rPr>
          <w:rStyle w:val="Style13ptBold"/>
        </w:rPr>
        <w:t xml:space="preserve"> (inserted)</w:t>
      </w:r>
      <w:r>
        <w:t>, *Senior Counsel at Crowell &amp; Moring, LLP in Washington, D.C., twenty years of experience as an antitrust lawyer and holds a Ph.D. in economics from the University of California at Berkeley **associate in Crowell &amp; Moring’s Irvine, CA office and a member of the firm’s antitrust and commercial litigation group (*</w:t>
      </w:r>
      <w:r w:rsidRPr="00C51715">
        <w:t>Lisa Kimmel</w:t>
      </w:r>
      <w:r>
        <w:t xml:space="preserve"> **</w:t>
      </w:r>
      <w:r w:rsidRPr="00C51715">
        <w:t xml:space="preserve">Eric </w:t>
      </w:r>
      <w:proofErr w:type="spellStart"/>
      <w:r w:rsidRPr="00C51715">
        <w:t>Fanchiang</w:t>
      </w:r>
      <w:proofErr w:type="spellEnd"/>
      <w:r w:rsidRPr="00C51715">
        <w:t>,</w:t>
      </w:r>
      <w:r>
        <w:t xml:space="preserve"> 2020,</w:t>
      </w:r>
      <w:r w:rsidRPr="00C51715">
        <w:t xml:space="preserve"> </w:t>
      </w:r>
      <w:r>
        <w:t>“</w:t>
      </w:r>
      <w:r w:rsidRPr="00C51715">
        <w:t xml:space="preserve">Antitrust and Intellectual Property Licensing,” in </w:t>
      </w:r>
      <w:r w:rsidRPr="00C51715">
        <w:rPr>
          <w:i/>
          <w:iCs/>
        </w:rPr>
        <w:t>2020 Licensing Update</w:t>
      </w:r>
      <w:r w:rsidRPr="00C51715">
        <w:t xml:space="preserve">, Wolters Kluwer Legal &amp; Regulatory U.S., </w:t>
      </w:r>
      <w:r>
        <w:t xml:space="preserve">2020, </w:t>
      </w:r>
      <w:hyperlink r:id="rId24" w:history="1">
        <w:r w:rsidRPr="007B6086">
          <w:rPr>
            <w:rStyle w:val="Hyperlink"/>
          </w:rPr>
          <w:t>https://www.crowell.com/files/20200401-Licensing-Update-Chapter-13.pdf</w:t>
        </w:r>
      </w:hyperlink>
      <w:r>
        <w:t>)</w:t>
      </w:r>
    </w:p>
    <w:p w14:paraId="27A88FCA" w14:textId="77777777" w:rsidR="00471DBE" w:rsidRPr="00463AB2" w:rsidRDefault="00471DBE" w:rsidP="00471DBE">
      <w:pPr>
        <w:rPr>
          <w:sz w:val="16"/>
        </w:rPr>
      </w:pPr>
      <w:r w:rsidRPr="00463AB2">
        <w:rPr>
          <w:sz w:val="16"/>
        </w:rPr>
        <w:t xml:space="preserve">The key substantive provisions of the Sherman Act are Sections 1 and 2. Section 1 prohibits agreements that unreasonably restrain trade. An agreement can be any “meeting of the minds” between separate entities. An agreement can be express or in the form of a tacit unwritten understanding.5 </w:t>
      </w:r>
      <w:r w:rsidRPr="00463AB2">
        <w:rPr>
          <w:rStyle w:val="Emphasis"/>
        </w:rPr>
        <w:t xml:space="preserve">Most </w:t>
      </w:r>
      <w:r w:rsidRPr="00463AB2">
        <w:rPr>
          <w:rStyle w:val="Emphasis"/>
          <w:highlight w:val="cyan"/>
        </w:rPr>
        <w:t>agreements</w:t>
      </w:r>
      <w:r w:rsidRPr="00463AB2">
        <w:rPr>
          <w:rStyle w:val="StyleUnderline"/>
          <w:highlight w:val="cyan"/>
        </w:rPr>
        <w:t xml:space="preserve"> are evaluated </w:t>
      </w:r>
      <w:r w:rsidRPr="00C83CD0">
        <w:rPr>
          <w:rStyle w:val="StyleUnderline"/>
          <w:highlight w:val="cyan"/>
        </w:rPr>
        <w:t>under the “rule of reason”</w:t>
      </w:r>
      <w:r w:rsidRPr="006D28D0">
        <w:rPr>
          <w:rStyle w:val="StyleUnderline"/>
        </w:rPr>
        <w:t xml:space="preserve"> standard</w:t>
      </w:r>
      <w:r w:rsidRPr="00463AB2">
        <w:rPr>
          <w:sz w:val="16"/>
        </w:rPr>
        <w:t>. The rule of reason is a fact-based test</w:t>
      </w:r>
      <w:r w:rsidRPr="006D28D0">
        <w:rPr>
          <w:rStyle w:val="StyleUnderline"/>
        </w:rPr>
        <w:t xml:space="preserve"> that requires a plaintiff to prove that an agreement has harmed competition</w:t>
      </w:r>
      <w:r w:rsidRPr="00463AB2">
        <w:rPr>
          <w:sz w:val="16"/>
        </w:rPr>
        <w:t xml:space="preserve">. To prove that an agreement has harmed competition, courts typically apply </w:t>
      </w:r>
      <w:r w:rsidRPr="00C83CD0">
        <w:rPr>
          <w:rStyle w:val="StyleUnderline"/>
          <w:highlight w:val="cyan"/>
        </w:rPr>
        <w:t>a three-step burden shifting framework</w:t>
      </w:r>
      <w:r w:rsidRPr="00463AB2">
        <w:rPr>
          <w:sz w:val="16"/>
        </w:rPr>
        <w:t xml:space="preserve">. The plaintiff has the initial burden to show that the agreement imposed a meaningful restriction on competition in a relevant market. Agreements among parties that do not possess some degree of market power are unlikely to generate competitive harm, so market power plays an important role in step one of the </w:t>
      </w:r>
      <w:proofErr w:type="gramStart"/>
      <w:r w:rsidRPr="00463AB2">
        <w:rPr>
          <w:sz w:val="16"/>
        </w:rPr>
        <w:t>test</w:t>
      </w:r>
      <w:proofErr w:type="gramEnd"/>
      <w:r w:rsidRPr="00463AB2">
        <w:rPr>
          <w:sz w:val="16"/>
        </w:rPr>
        <w:t xml:space="preserve">, either directly or indirectly. If the plaintiff shows competitive harm, the defendant must show a procompetitive rationale for the agreement. If the defendant succeeds, the burden shifts back to the plaintiff to show that the same benefits could reasonably be achieved in a less restrictive manner.6 </w:t>
      </w:r>
      <w:r w:rsidRPr="00C83CD0">
        <w:rPr>
          <w:rStyle w:val="StyleUnderline"/>
          <w:highlight w:val="cyan"/>
        </w:rPr>
        <w:t>Where courts</w:t>
      </w:r>
      <w:r w:rsidRPr="006D28D0">
        <w:rPr>
          <w:rStyle w:val="StyleUnderline"/>
        </w:rPr>
        <w:t xml:space="preserve"> have </w:t>
      </w:r>
      <w:r w:rsidRPr="00C83CD0">
        <w:rPr>
          <w:rStyle w:val="StyleUnderline"/>
          <w:highlight w:val="cyan"/>
        </w:rPr>
        <w:t>determined</w:t>
      </w:r>
      <w:r w:rsidRPr="00463AB2">
        <w:rPr>
          <w:sz w:val="16"/>
        </w:rPr>
        <w:t xml:space="preserve"> that </w:t>
      </w:r>
      <w:r w:rsidRPr="00C83CD0">
        <w:rPr>
          <w:rStyle w:val="StyleUnderline"/>
          <w:highlight w:val="cyan"/>
        </w:rPr>
        <w:t>a</w:t>
      </w:r>
      <w:r w:rsidRPr="006D28D0">
        <w:rPr>
          <w:rStyle w:val="StyleUnderline"/>
        </w:rPr>
        <w:t xml:space="preserve"> particular </w:t>
      </w:r>
      <w:r w:rsidRPr="00C83CD0">
        <w:rPr>
          <w:rStyle w:val="StyleUnderline"/>
          <w:highlight w:val="cyan"/>
        </w:rPr>
        <w:t>type</w:t>
      </w:r>
      <w:r w:rsidRPr="006D28D0">
        <w:rPr>
          <w:rStyle w:val="StyleUnderline"/>
        </w:rPr>
        <w:t xml:space="preserve"> of agreement </w:t>
      </w:r>
      <w:r w:rsidRPr="00C83CD0">
        <w:rPr>
          <w:rStyle w:val="StyleUnderline"/>
          <w:highlight w:val="cyan"/>
        </w:rPr>
        <w:t xml:space="preserve">is </w:t>
      </w:r>
      <w:r w:rsidRPr="00C83CD0">
        <w:rPr>
          <w:rStyle w:val="Emphasis"/>
          <w:highlight w:val="cyan"/>
        </w:rPr>
        <w:t>unlikely to</w:t>
      </w:r>
      <w:r w:rsidRPr="006D28D0">
        <w:rPr>
          <w:rStyle w:val="Emphasis"/>
        </w:rPr>
        <w:t xml:space="preserve"> ever </w:t>
      </w:r>
      <w:r w:rsidRPr="00C83CD0">
        <w:rPr>
          <w:rStyle w:val="Emphasis"/>
          <w:highlight w:val="cyan"/>
        </w:rPr>
        <w:t>generate procompetitive benefits</w:t>
      </w:r>
      <w:r w:rsidRPr="00C83CD0">
        <w:rPr>
          <w:rStyle w:val="StyleUnderline"/>
          <w:highlight w:val="cyan"/>
        </w:rPr>
        <w:t>, that</w:t>
      </w:r>
      <w:r w:rsidRPr="006D28D0">
        <w:rPr>
          <w:rStyle w:val="StyleUnderline"/>
        </w:rPr>
        <w:t xml:space="preserve"> agreement </w:t>
      </w:r>
      <w:r w:rsidRPr="00C83CD0">
        <w:rPr>
          <w:rStyle w:val="StyleUnderline"/>
          <w:highlight w:val="cyan"/>
        </w:rPr>
        <w:t>is subject to</w:t>
      </w:r>
      <w:r w:rsidRPr="006D28D0">
        <w:rPr>
          <w:rStyle w:val="StyleUnderline"/>
        </w:rPr>
        <w:t xml:space="preserve"> the </w:t>
      </w:r>
      <w:r w:rsidRPr="00C83CD0">
        <w:rPr>
          <w:rStyle w:val="Emphasis"/>
          <w:highlight w:val="cyan"/>
        </w:rPr>
        <w:t>per se rather than rule of reason standard</w:t>
      </w:r>
      <w:r w:rsidRPr="00463AB2">
        <w:rPr>
          <w:sz w:val="16"/>
        </w:rPr>
        <w:t xml:space="preserve">.7 </w:t>
      </w:r>
      <w:r w:rsidRPr="00720055">
        <w:rPr>
          <w:rStyle w:val="StyleUnderline"/>
        </w:rPr>
        <w:t>I</w:t>
      </w:r>
      <w:r w:rsidRPr="00C83CD0">
        <w:rPr>
          <w:rStyle w:val="StyleUnderline"/>
          <w:highlight w:val="cyan"/>
        </w:rPr>
        <w:t>f an agreement is per se unlawful</w:t>
      </w:r>
      <w:r w:rsidRPr="00720055">
        <w:rPr>
          <w:rStyle w:val="StyleUnderline"/>
        </w:rPr>
        <w:t xml:space="preserve">, competitive </w:t>
      </w:r>
      <w:r w:rsidRPr="00C83CD0">
        <w:rPr>
          <w:rStyle w:val="StyleUnderline"/>
          <w:highlight w:val="cyan"/>
        </w:rPr>
        <w:t>harm is</w:t>
      </w:r>
      <w:r w:rsidRPr="00720055">
        <w:rPr>
          <w:rStyle w:val="StyleUnderline"/>
        </w:rPr>
        <w:t xml:space="preserve"> </w:t>
      </w:r>
      <w:r w:rsidRPr="00720055">
        <w:rPr>
          <w:rStyle w:val="Emphasis"/>
        </w:rPr>
        <w:t xml:space="preserve">presumed and </w:t>
      </w:r>
      <w:r w:rsidRPr="00463AB2">
        <w:rPr>
          <w:rStyle w:val="Emphasis"/>
          <w:highlight w:val="cyan"/>
        </w:rPr>
        <w:t>irrebuttable</w:t>
      </w:r>
      <w:r w:rsidRPr="00463AB2">
        <w:rPr>
          <w:rStyle w:val="StyleUnderline"/>
          <w:highlight w:val="cyan"/>
        </w:rPr>
        <w:t xml:space="preserve">. Even </w:t>
      </w:r>
      <w:r w:rsidRPr="00C83CD0">
        <w:rPr>
          <w:rStyle w:val="StyleUnderline"/>
          <w:highlight w:val="cyan"/>
        </w:rPr>
        <w:t>parties that do not possess market power can violate</w:t>
      </w:r>
      <w:r w:rsidRPr="00720055">
        <w:rPr>
          <w:rStyle w:val="StyleUnderline"/>
        </w:rPr>
        <w:t xml:space="preserve"> Section 1 under the per se standard</w:t>
      </w:r>
      <w:r w:rsidRPr="00463AB2">
        <w:rPr>
          <w:sz w:val="16"/>
        </w:rPr>
        <w:t>.8 Agreements in the per se category are primarily limited to agreements among competitors to fix prices, allocate territories, or engage in bid rigging. The DOJ has the discretion to prosecute these kinds of “hard core” violations criminally.9</w:t>
      </w:r>
    </w:p>
    <w:p w14:paraId="08A0ED5C" w14:textId="0CFA7E8A" w:rsidR="00471DBE" w:rsidRDefault="00471DBE" w:rsidP="00471DBE">
      <w:pPr>
        <w:pStyle w:val="Heading3"/>
      </w:pPr>
      <w:r>
        <w:t xml:space="preserve">AT: Functional Limits </w:t>
      </w:r>
      <w:r>
        <w:rPr>
          <w:rFonts w:ascii="Tahoma" w:hAnsi="Tahoma" w:cs="Tahoma"/>
        </w:rPr>
        <w:t>⁠</w:t>
      </w:r>
      <w:r>
        <w:rPr>
          <w:rFonts w:cs="Arial"/>
        </w:rPr>
        <w:t>—</w:t>
      </w:r>
      <w:r>
        <w:t xml:space="preserve"> 2NC</w:t>
      </w:r>
    </w:p>
    <w:p w14:paraId="00D52A76" w14:textId="77777777" w:rsidR="00471DBE" w:rsidRPr="00471DBE" w:rsidRDefault="00471DBE" w:rsidP="00471DBE"/>
    <w:p w14:paraId="31DFFAF4" w14:textId="77777777" w:rsidR="00471DBE" w:rsidRDefault="00471DBE" w:rsidP="00471DBE">
      <w:pPr>
        <w:pStyle w:val="Heading3"/>
      </w:pPr>
      <w:r>
        <w:t xml:space="preserve">AT: Reasonability </w:t>
      </w:r>
      <w:r>
        <w:rPr>
          <w:rFonts w:ascii="Tahoma" w:hAnsi="Tahoma" w:cs="Tahoma"/>
        </w:rPr>
        <w:t>⁠</w:t>
      </w:r>
      <w:r>
        <w:rPr>
          <w:rFonts w:cs="Arial"/>
        </w:rPr>
        <w:t>—</w:t>
      </w:r>
      <w:r>
        <w:t xml:space="preserve"> 2NC</w:t>
      </w:r>
    </w:p>
    <w:p w14:paraId="098B8186" w14:textId="77777777" w:rsidR="00471DBE" w:rsidRPr="005B0EA9" w:rsidRDefault="00471DBE" w:rsidP="00471DBE"/>
    <w:p w14:paraId="47F4B903" w14:textId="77777777" w:rsidR="00471DBE" w:rsidRDefault="00471DBE" w:rsidP="00471DBE">
      <w:pPr>
        <w:pStyle w:val="Heading2"/>
      </w:pPr>
      <w:r>
        <w:t>Innovation</w:t>
      </w:r>
    </w:p>
    <w:p w14:paraId="126A7EEF" w14:textId="77777777" w:rsidR="00471DBE" w:rsidRDefault="00471DBE" w:rsidP="00471DBE">
      <w:pPr>
        <w:pStyle w:val="Heading3"/>
      </w:pPr>
      <w:r>
        <w:t xml:space="preserve">2NC </w:t>
      </w:r>
      <w:r>
        <w:rPr>
          <w:rFonts w:ascii="Tahoma" w:hAnsi="Tahoma" w:cs="Tahoma"/>
        </w:rPr>
        <w:t>⁠</w:t>
      </w:r>
      <w:r>
        <w:rPr>
          <w:rFonts w:cs="Arial"/>
        </w:rPr>
        <w:t>—</w:t>
      </w:r>
      <w:r>
        <w:t xml:space="preserve"> Global </w:t>
      </w:r>
      <w:proofErr w:type="gramStart"/>
      <w:r>
        <w:t>Coordination !</w:t>
      </w:r>
      <w:proofErr w:type="gramEnd"/>
    </w:p>
    <w:p w14:paraId="1A945E4F" w14:textId="77777777" w:rsidR="00471DBE" w:rsidRPr="00C06D94" w:rsidRDefault="00471DBE" w:rsidP="00471DBE"/>
    <w:p w14:paraId="48F2BB1D" w14:textId="77777777" w:rsidR="00471DBE" w:rsidRPr="00C06D94" w:rsidRDefault="00471DBE" w:rsidP="00471DBE"/>
    <w:p w14:paraId="23012D24" w14:textId="77777777" w:rsidR="00471DBE" w:rsidRDefault="00471DBE" w:rsidP="00471DBE">
      <w:pPr>
        <w:pStyle w:val="Heading3"/>
      </w:pPr>
      <w:r>
        <w:t xml:space="preserve">2NC </w:t>
      </w:r>
      <w:r>
        <w:rPr>
          <w:rFonts w:ascii="Tahoma" w:hAnsi="Tahoma" w:cs="Tahoma"/>
        </w:rPr>
        <w:t>⁠</w:t>
      </w:r>
      <w:r>
        <w:rPr>
          <w:rFonts w:cs="Arial"/>
        </w:rPr>
        <w:t>—</w:t>
      </w:r>
      <w:r>
        <w:t xml:space="preserve"> </w:t>
      </w:r>
      <w:proofErr w:type="gramStart"/>
      <w:r>
        <w:t>Coordination !</w:t>
      </w:r>
      <w:proofErr w:type="gramEnd"/>
    </w:p>
    <w:p w14:paraId="6C6E371F" w14:textId="77777777" w:rsidR="00471DBE" w:rsidRDefault="00471DBE" w:rsidP="00471DBE"/>
    <w:p w14:paraId="5B458304" w14:textId="77777777" w:rsidR="00471DBE" w:rsidRDefault="00471DBE" w:rsidP="00471DBE">
      <w:pPr>
        <w:pStyle w:val="Heading3"/>
      </w:pPr>
      <w:r>
        <w:t xml:space="preserve">2NC </w:t>
      </w:r>
      <w:r>
        <w:rPr>
          <w:rFonts w:ascii="Tahoma" w:hAnsi="Tahoma" w:cs="Tahoma"/>
        </w:rPr>
        <w:t>⁠</w:t>
      </w:r>
      <w:r>
        <w:rPr>
          <w:rFonts w:cs="Arial"/>
        </w:rPr>
        <w:t>—</w:t>
      </w:r>
      <w:r>
        <w:t xml:space="preserve"> AT: Alliance</w:t>
      </w:r>
    </w:p>
    <w:p w14:paraId="14C019E1" w14:textId="77777777" w:rsidR="00471DBE" w:rsidRPr="009B2B2E" w:rsidRDefault="00471DBE" w:rsidP="00471DBE">
      <w:pPr>
        <w:pStyle w:val="Heading4"/>
      </w:pPr>
      <w:r w:rsidRPr="00C06D94">
        <w:rPr>
          <w:b w:val="0"/>
          <w:bCs/>
        </w:rPr>
        <w:t xml:space="preserve">Pursuing </w:t>
      </w:r>
      <w:proofErr w:type="spellStart"/>
      <w:r w:rsidRPr="00C06D94">
        <w:rPr>
          <w:b w:val="0"/>
          <w:bCs/>
        </w:rPr>
        <w:t>heg</w:t>
      </w:r>
      <w:proofErr w:type="spellEnd"/>
      <w:r w:rsidRPr="00C06D94">
        <w:rPr>
          <w:b w:val="0"/>
          <w:bCs/>
        </w:rPr>
        <w:t xml:space="preserve"> </w:t>
      </w:r>
      <w:r w:rsidRPr="00C06D94">
        <w:rPr>
          <w:b w:val="0"/>
          <w:bCs/>
          <w:u w:val="single"/>
        </w:rPr>
        <w:t>pushes</w:t>
      </w:r>
      <w:r w:rsidRPr="00C06D94">
        <w:rPr>
          <w:b w:val="0"/>
          <w:bCs/>
        </w:rPr>
        <w:t xml:space="preserve"> Russia and China into alignment---it gives</w:t>
      </w:r>
      <w:r w:rsidRPr="009B2B2E">
        <w:t xml:space="preserve"> them a </w:t>
      </w:r>
      <w:r w:rsidRPr="009B2B2E">
        <w:rPr>
          <w:u w:val="single"/>
        </w:rPr>
        <w:t>mutual interest</w:t>
      </w:r>
      <w:r w:rsidRPr="009B2B2E">
        <w:t xml:space="preserve"> in offsetting Western supremacy.  </w:t>
      </w:r>
    </w:p>
    <w:p w14:paraId="28AD9605"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Hawn 18</w:t>
      </w:r>
      <w:r w:rsidRPr="009B2B2E">
        <w:rPr>
          <w:rFonts w:asciiTheme="minorHAnsi" w:hAnsiTheme="minorHAnsi" w:cstheme="minorHAnsi"/>
        </w:rPr>
        <w:t xml:space="preserve">, Analyst at Stratfor, a geopolitical intelligence and advisory firm. (Jeff, 12-10-2018, "China, Russia and the formation of an 'Eastern Entente'", </w:t>
      </w:r>
      <w:r w:rsidRPr="009B2B2E">
        <w:rPr>
          <w:rFonts w:asciiTheme="minorHAnsi" w:hAnsiTheme="minorHAnsi" w:cstheme="minorHAnsi"/>
          <w:i/>
          <w:iCs/>
        </w:rPr>
        <w:t>The Hill</w:t>
      </w:r>
      <w:r w:rsidRPr="009B2B2E">
        <w:rPr>
          <w:rFonts w:asciiTheme="minorHAnsi" w:hAnsiTheme="minorHAnsi" w:cstheme="minorHAnsi"/>
        </w:rPr>
        <w:t>, https://thehill.com/blogs/congress-blog/foreign-policy/420664-china-russia-and-the-formation-of-an-eastern-entente)</w:t>
      </w:r>
    </w:p>
    <w:p w14:paraId="26610A05" w14:textId="77777777" w:rsidR="00471DBE" w:rsidRPr="009B2B2E" w:rsidRDefault="00471DBE" w:rsidP="00471DBE">
      <w:pPr>
        <w:rPr>
          <w:rStyle w:val="StyleUnderline"/>
          <w:rFonts w:asciiTheme="minorHAnsi" w:hAnsiTheme="minorHAnsi" w:cstheme="minorHAnsi"/>
        </w:rPr>
      </w:pPr>
      <w:r w:rsidRPr="00C06D94">
        <w:rPr>
          <w:rFonts w:asciiTheme="minorHAnsi" w:hAnsiTheme="minorHAnsi" w:cstheme="minorHAnsi"/>
          <w:sz w:val="16"/>
        </w:rPr>
        <w:t xml:space="preserve">Indeed, </w:t>
      </w:r>
      <w:r w:rsidRPr="009B2B2E">
        <w:rPr>
          <w:rStyle w:val="StyleUnderline"/>
          <w:rFonts w:asciiTheme="minorHAnsi" w:hAnsiTheme="minorHAnsi" w:cstheme="minorHAnsi"/>
        </w:rPr>
        <w:t xml:space="preserve">if one weighs </w:t>
      </w:r>
      <w:r w:rsidRPr="009B68BA">
        <w:rPr>
          <w:rStyle w:val="StyleUnderline"/>
          <w:rFonts w:asciiTheme="minorHAnsi" w:hAnsiTheme="minorHAnsi" w:cstheme="minorHAnsi"/>
          <w:highlight w:val="cyan"/>
        </w:rPr>
        <w:t xml:space="preserve">Russia and China’s </w:t>
      </w:r>
      <w:r w:rsidRPr="009B68BA">
        <w:rPr>
          <w:rStyle w:val="Emphasis"/>
          <w:rFonts w:asciiTheme="minorHAnsi" w:hAnsiTheme="minorHAnsi" w:cstheme="minorHAnsi"/>
          <w:highlight w:val="cyan"/>
        </w:rPr>
        <w:t>mutual interest</w:t>
      </w:r>
      <w:r w:rsidRPr="009B2B2E">
        <w:rPr>
          <w:rStyle w:val="StyleUnderline"/>
          <w:rFonts w:asciiTheme="minorHAnsi" w:hAnsiTheme="minorHAnsi" w:cstheme="minorHAnsi"/>
        </w:rPr>
        <w:t xml:space="preserve"> versus their mutual animosities</w:t>
      </w:r>
      <w:r w:rsidRPr="00C06D94">
        <w:rPr>
          <w:rFonts w:asciiTheme="minorHAnsi" w:hAnsiTheme="minorHAnsi" w:cstheme="minorHAnsi"/>
          <w:sz w:val="16"/>
        </w:rPr>
        <w:t xml:space="preserve">, an argument begins to form that </w:t>
      </w:r>
      <w:r w:rsidRPr="009B2B2E">
        <w:rPr>
          <w:rStyle w:val="StyleUnderline"/>
          <w:rFonts w:asciiTheme="minorHAnsi" w:hAnsiTheme="minorHAnsi" w:cstheme="minorHAnsi"/>
        </w:rPr>
        <w:t xml:space="preserve">the two Eurasian powers’ </w:t>
      </w:r>
      <w:r w:rsidRPr="009B2B2E">
        <w:rPr>
          <w:rStyle w:val="Emphasis"/>
          <w:rFonts w:asciiTheme="minorHAnsi" w:hAnsiTheme="minorHAnsi" w:cstheme="minorHAnsi"/>
        </w:rPr>
        <w:t>conflict with the West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may</w:t>
      </w:r>
      <w:r w:rsidRPr="009B2B2E">
        <w:rPr>
          <w:rStyle w:val="StyleUnderline"/>
          <w:rFonts w:asciiTheme="minorHAnsi" w:hAnsiTheme="minorHAnsi" w:cstheme="minorHAnsi"/>
        </w:rPr>
        <w:t xml:space="preserve"> be enough to </w:t>
      </w:r>
      <w:r w:rsidRPr="009B68BA">
        <w:rPr>
          <w:rStyle w:val="Emphasis"/>
          <w:rFonts w:asciiTheme="minorHAnsi" w:hAnsiTheme="minorHAnsi" w:cstheme="minorHAnsi"/>
          <w:highlight w:val="cyan"/>
        </w:rPr>
        <w:t>overcome</w:t>
      </w:r>
      <w:r w:rsidRPr="009B2B2E">
        <w:rPr>
          <w:rStyle w:val="Emphasis"/>
          <w:rFonts w:asciiTheme="minorHAnsi" w:hAnsiTheme="minorHAnsi" w:cstheme="minorHAnsi"/>
        </w:rPr>
        <w:t xml:space="preserve"> their history of </w:t>
      </w:r>
      <w:r w:rsidRPr="009B68BA">
        <w:rPr>
          <w:rStyle w:val="Emphasis"/>
          <w:rFonts w:asciiTheme="minorHAnsi" w:hAnsiTheme="minorHAnsi" w:cstheme="minorHAnsi"/>
          <w:highlight w:val="cyan"/>
        </w:rPr>
        <w:t>distrust</w:t>
      </w:r>
      <w:r w:rsidRPr="009B2B2E">
        <w:rPr>
          <w:rStyle w:val="StyleUnderline"/>
          <w:rFonts w:asciiTheme="minorHAnsi" w:hAnsiTheme="minorHAnsi" w:cstheme="minorHAnsi"/>
        </w:rPr>
        <w:t>.</w:t>
      </w:r>
    </w:p>
    <w:p w14:paraId="73CA313D" w14:textId="77777777" w:rsidR="00471DBE" w:rsidRPr="00C06D94" w:rsidRDefault="00471DBE" w:rsidP="00471DBE">
      <w:pPr>
        <w:rPr>
          <w:rFonts w:asciiTheme="minorHAnsi" w:hAnsiTheme="minorHAnsi" w:cstheme="minorHAnsi"/>
          <w:sz w:val="16"/>
        </w:rPr>
      </w:pPr>
      <w:r w:rsidRPr="00C06D94">
        <w:rPr>
          <w:rFonts w:asciiTheme="minorHAnsi" w:hAnsiTheme="minorHAnsi" w:cstheme="minorHAnsi"/>
          <w:sz w:val="16"/>
        </w:rPr>
        <w:t xml:space="preserve">First, and perhaps most important is that </w:t>
      </w:r>
      <w:r w:rsidRPr="009B68BA">
        <w:rPr>
          <w:rStyle w:val="StyleUnderline"/>
          <w:rFonts w:asciiTheme="minorHAnsi" w:hAnsiTheme="minorHAnsi" w:cstheme="minorHAnsi"/>
          <w:highlight w:val="cyan"/>
        </w:rPr>
        <w:t>neither</w:t>
      </w:r>
      <w:r w:rsidRPr="009B2B2E">
        <w:rPr>
          <w:rStyle w:val="StyleUnderline"/>
          <w:rFonts w:asciiTheme="minorHAnsi" w:hAnsiTheme="minorHAnsi" w:cstheme="minorHAnsi"/>
        </w:rPr>
        <w:t xml:space="preserve"> power </w:t>
      </w:r>
      <w:proofErr w:type="gramStart"/>
      <w:r w:rsidRPr="009B68BA">
        <w:rPr>
          <w:rStyle w:val="StyleUnderline"/>
          <w:rFonts w:asciiTheme="minorHAnsi" w:hAnsiTheme="minorHAnsi" w:cstheme="minorHAnsi"/>
          <w:highlight w:val="cyan"/>
        </w:rPr>
        <w:t>poses</w:t>
      </w:r>
      <w:proofErr w:type="gramEnd"/>
      <w:r w:rsidRPr="009B68BA">
        <w:rPr>
          <w:rStyle w:val="StyleUnderline"/>
          <w:rFonts w:asciiTheme="minorHAnsi" w:hAnsiTheme="minorHAnsi" w:cstheme="minorHAnsi"/>
          <w:highlight w:val="cyan"/>
        </w:rPr>
        <w:t xml:space="preserve"> an </w:t>
      </w:r>
      <w:r w:rsidRPr="009B68BA">
        <w:rPr>
          <w:rStyle w:val="Emphasis"/>
          <w:rFonts w:asciiTheme="minorHAnsi" w:hAnsiTheme="minorHAnsi" w:cstheme="minorHAnsi"/>
          <w:highlight w:val="cyan"/>
        </w:rPr>
        <w:t>existential threat to the other</w:t>
      </w:r>
      <w:r w:rsidRPr="00C06D94">
        <w:rPr>
          <w:rFonts w:asciiTheme="minorHAnsi" w:hAnsiTheme="minorHAnsi" w:cstheme="minorHAnsi"/>
          <w:sz w:val="16"/>
        </w:rPr>
        <w:t xml:space="preserve">. </w:t>
      </w:r>
      <w:r w:rsidRPr="009B2B2E">
        <w:rPr>
          <w:rStyle w:val="StyleUnderline"/>
          <w:rFonts w:asciiTheme="minorHAnsi" w:hAnsiTheme="minorHAnsi" w:cstheme="minorHAnsi"/>
        </w:rPr>
        <w:t xml:space="preserve">Russia is </w:t>
      </w:r>
      <w:r w:rsidRPr="009B2B2E">
        <w:rPr>
          <w:rStyle w:val="Emphasis"/>
          <w:rFonts w:asciiTheme="minorHAnsi" w:hAnsiTheme="minorHAnsi" w:cstheme="minorHAnsi"/>
        </w:rPr>
        <w:t>not looking to convert China</w:t>
      </w:r>
      <w:r w:rsidRPr="009B2B2E">
        <w:rPr>
          <w:rStyle w:val="StyleUnderline"/>
          <w:rFonts w:asciiTheme="minorHAnsi" w:hAnsiTheme="minorHAnsi" w:cstheme="minorHAnsi"/>
        </w:rPr>
        <w:t xml:space="preserve"> to its government system and the same goes for China</w:t>
      </w:r>
      <w:r w:rsidRPr="00C06D94">
        <w:rPr>
          <w:rFonts w:asciiTheme="minorHAnsi" w:hAnsiTheme="minorHAnsi" w:cstheme="minorHAnsi"/>
          <w:sz w:val="16"/>
        </w:rPr>
        <w:t xml:space="preserve">. Any competition between the two states is framed in the realist sense of great power competition over land and resources. </w:t>
      </w:r>
      <w:r w:rsidRPr="009B2B2E">
        <w:rPr>
          <w:rStyle w:val="StyleUnderline"/>
          <w:rFonts w:asciiTheme="minorHAnsi" w:hAnsiTheme="minorHAnsi" w:cstheme="minorHAnsi"/>
        </w:rPr>
        <w:t xml:space="preserve">The West meanwhile </w:t>
      </w:r>
      <w:r w:rsidRPr="009B2B2E">
        <w:rPr>
          <w:rStyle w:val="Emphasis"/>
          <w:rFonts w:asciiTheme="minorHAnsi" w:hAnsiTheme="minorHAnsi" w:cstheme="minorHAnsi"/>
        </w:rPr>
        <w:t>actively espouses</w:t>
      </w:r>
      <w:r w:rsidRPr="009B2B2E">
        <w:rPr>
          <w:rStyle w:val="StyleUnderline"/>
          <w:rFonts w:asciiTheme="minorHAnsi" w:hAnsiTheme="minorHAnsi" w:cstheme="minorHAnsi"/>
        </w:rPr>
        <w:t xml:space="preserve"> its own democratic system as a </w:t>
      </w:r>
      <w:r w:rsidRPr="009B2B2E">
        <w:rPr>
          <w:rStyle w:val="Emphasis"/>
          <w:rFonts w:asciiTheme="minorHAnsi" w:hAnsiTheme="minorHAnsi" w:cstheme="minorHAnsi"/>
        </w:rPr>
        <w:t xml:space="preserve">superior form of </w:t>
      </w:r>
      <w:proofErr w:type="gramStart"/>
      <w:r w:rsidRPr="009B2B2E">
        <w:rPr>
          <w:rStyle w:val="Emphasis"/>
          <w:rFonts w:asciiTheme="minorHAnsi" w:hAnsiTheme="minorHAnsi" w:cstheme="minorHAnsi"/>
        </w:rPr>
        <w:t>government</w:t>
      </w:r>
      <w:r w:rsidRPr="009B2B2E">
        <w:rPr>
          <w:rStyle w:val="StyleUnderline"/>
          <w:rFonts w:asciiTheme="minorHAnsi" w:hAnsiTheme="minorHAnsi" w:cstheme="minorHAnsi"/>
        </w:rPr>
        <w:t>, and</w:t>
      </w:r>
      <w:proofErr w:type="gramEnd"/>
      <w:r w:rsidRPr="009B2B2E">
        <w:rPr>
          <w:rStyle w:val="StyleUnderline"/>
          <w:rFonts w:asciiTheme="minorHAnsi" w:hAnsiTheme="minorHAnsi" w:cstheme="minorHAnsi"/>
        </w:rPr>
        <w:t xml:space="preserve"> has spent the last </w:t>
      </w:r>
      <w:r w:rsidRPr="009B2B2E">
        <w:rPr>
          <w:rStyle w:val="Emphasis"/>
          <w:rFonts w:asciiTheme="minorHAnsi" w:hAnsiTheme="minorHAnsi" w:cstheme="minorHAnsi"/>
        </w:rPr>
        <w:t>three quarters of a century</w:t>
      </w:r>
      <w:r w:rsidRPr="009B2B2E">
        <w:rPr>
          <w:rStyle w:val="StyleUnderline"/>
          <w:rFonts w:asciiTheme="minorHAnsi" w:hAnsiTheme="minorHAnsi" w:cstheme="minorHAnsi"/>
        </w:rPr>
        <w:t xml:space="preserve"> trying to </w:t>
      </w:r>
      <w:r w:rsidRPr="009B2B2E">
        <w:rPr>
          <w:rStyle w:val="Emphasis"/>
          <w:rFonts w:asciiTheme="minorHAnsi" w:hAnsiTheme="minorHAnsi" w:cstheme="minorHAnsi"/>
        </w:rPr>
        <w:t>spread its ideals</w:t>
      </w:r>
      <w:r w:rsidRPr="009B2B2E">
        <w:rPr>
          <w:rStyle w:val="StyleUnderline"/>
          <w:rFonts w:asciiTheme="minorHAnsi" w:hAnsiTheme="minorHAnsi" w:cstheme="minorHAnsi"/>
        </w:rPr>
        <w:t xml:space="preserve"> across the world.</w:t>
      </w:r>
    </w:p>
    <w:p w14:paraId="2ECFDFAE" w14:textId="77777777" w:rsidR="00471DBE" w:rsidRPr="00C06D94" w:rsidRDefault="00471DBE" w:rsidP="00471DBE">
      <w:pPr>
        <w:rPr>
          <w:rFonts w:asciiTheme="minorHAnsi" w:hAnsiTheme="minorHAnsi" w:cstheme="minorHAnsi"/>
          <w:sz w:val="16"/>
        </w:rPr>
      </w:pPr>
      <w:r w:rsidRPr="00C06D94">
        <w:rPr>
          <w:rFonts w:asciiTheme="minorHAnsi" w:hAnsiTheme="minorHAnsi" w:cstheme="minorHAnsi"/>
          <w:sz w:val="16"/>
        </w:rPr>
        <w:t xml:space="preserve">Secondly, there is the issue of territorial integrity. </w:t>
      </w:r>
      <w:r w:rsidRPr="009B2B2E">
        <w:rPr>
          <w:rStyle w:val="StyleUnderline"/>
          <w:rFonts w:asciiTheme="minorHAnsi" w:hAnsiTheme="minorHAnsi" w:cstheme="minorHAnsi"/>
        </w:rPr>
        <w:t xml:space="preserve">While it is true that </w:t>
      </w:r>
      <w:r w:rsidRPr="009B68BA">
        <w:rPr>
          <w:rStyle w:val="StyleUnderline"/>
          <w:rFonts w:asciiTheme="minorHAnsi" w:hAnsiTheme="minorHAnsi" w:cstheme="minorHAnsi"/>
          <w:highlight w:val="cyan"/>
        </w:rPr>
        <w:t>Russia and China share a</w:t>
      </w:r>
      <w:r w:rsidRPr="009B2B2E">
        <w:rPr>
          <w:rStyle w:val="StyleUnderline"/>
          <w:rFonts w:asciiTheme="minorHAnsi" w:hAnsiTheme="minorHAnsi" w:cstheme="minorHAnsi"/>
        </w:rPr>
        <w:t xml:space="preserve"> massive</w:t>
      </w:r>
      <w:r w:rsidRPr="00C06D94">
        <w:rPr>
          <w:rFonts w:asciiTheme="minorHAnsi" w:hAnsiTheme="minorHAnsi" w:cstheme="minorHAnsi"/>
          <w:sz w:val="16"/>
        </w:rPr>
        <w:t xml:space="preserve"> land </w:t>
      </w:r>
      <w:r w:rsidRPr="009B68BA">
        <w:rPr>
          <w:rStyle w:val="StyleUnderline"/>
          <w:rFonts w:asciiTheme="minorHAnsi" w:hAnsiTheme="minorHAnsi" w:cstheme="minorHAnsi"/>
          <w:highlight w:val="cyan"/>
        </w:rPr>
        <w:t>border</w:t>
      </w:r>
      <w:r w:rsidRPr="009B2B2E">
        <w:rPr>
          <w:rStyle w:val="StyleUnderline"/>
          <w:rFonts w:asciiTheme="minorHAnsi" w:hAnsiTheme="minorHAnsi" w:cstheme="minorHAnsi"/>
        </w:rPr>
        <w:t xml:space="preserve">, that border sits at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far frontier</w:t>
      </w:r>
      <w:r w:rsidRPr="009B2B2E">
        <w:rPr>
          <w:rStyle w:val="StyleUnderline"/>
          <w:rFonts w:asciiTheme="minorHAnsi" w:hAnsiTheme="minorHAnsi" w:cstheme="minorHAnsi"/>
        </w:rPr>
        <w:t xml:space="preserve"> of both nations</w:t>
      </w:r>
      <w:r w:rsidRPr="00C06D94">
        <w:rPr>
          <w:rFonts w:asciiTheme="minorHAnsi" w:hAnsiTheme="minorHAnsi" w:cstheme="minorHAnsi"/>
          <w:sz w:val="16"/>
        </w:rPr>
        <w:t xml:space="preserve">. In contrast, </w:t>
      </w:r>
      <w:r w:rsidRPr="009B68BA">
        <w:rPr>
          <w:rStyle w:val="StyleUnderline"/>
          <w:rFonts w:asciiTheme="minorHAnsi" w:hAnsiTheme="minorHAnsi" w:cstheme="minorHAnsi"/>
          <w:highlight w:val="cyan"/>
        </w:rPr>
        <w:t xml:space="preserve">both China and Russia have </w:t>
      </w:r>
      <w:r w:rsidRPr="009B68BA">
        <w:rPr>
          <w:rStyle w:val="Emphasis"/>
          <w:rFonts w:asciiTheme="minorHAnsi" w:hAnsiTheme="minorHAnsi" w:cstheme="minorHAnsi"/>
          <w:highlight w:val="cyan"/>
        </w:rPr>
        <w:t>American troops</w:t>
      </w:r>
      <w:r w:rsidRPr="009B68BA">
        <w:rPr>
          <w:rStyle w:val="StyleUnderline"/>
          <w:rFonts w:asciiTheme="minorHAnsi" w:hAnsiTheme="minorHAnsi" w:cstheme="minorHAnsi"/>
          <w:highlight w:val="cyan"/>
        </w:rPr>
        <w:t xml:space="preserve"> within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easy </w:t>
      </w:r>
      <w:r w:rsidRPr="009B68BA">
        <w:rPr>
          <w:rStyle w:val="Emphasis"/>
          <w:rFonts w:asciiTheme="minorHAnsi" w:hAnsiTheme="minorHAnsi" w:cstheme="minorHAnsi"/>
          <w:highlight w:val="cyan"/>
        </w:rPr>
        <w:t>striking distance</w:t>
      </w:r>
      <w:r w:rsidRPr="009B2B2E">
        <w:rPr>
          <w:rStyle w:val="StyleUnderline"/>
          <w:rFonts w:asciiTheme="minorHAnsi" w:hAnsiTheme="minorHAnsi" w:cstheme="minorHAnsi"/>
        </w:rPr>
        <w:t xml:space="preserve"> of their centers of power. In Europe, </w:t>
      </w:r>
      <w:r w:rsidRPr="009B2B2E">
        <w:rPr>
          <w:rStyle w:val="Emphasis"/>
          <w:rFonts w:asciiTheme="minorHAnsi" w:hAnsiTheme="minorHAnsi" w:cstheme="minorHAnsi"/>
        </w:rPr>
        <w:t>American tanks</w:t>
      </w:r>
      <w:r w:rsidRPr="009B2B2E">
        <w:rPr>
          <w:rStyle w:val="StyleUnderline"/>
          <w:rFonts w:asciiTheme="minorHAnsi" w:hAnsiTheme="minorHAnsi" w:cstheme="minorHAnsi"/>
        </w:rPr>
        <w:t xml:space="preserve"> stationed in the Baltic States sit about </w:t>
      </w:r>
      <w:r w:rsidRPr="009B2B2E">
        <w:rPr>
          <w:rStyle w:val="Emphasis"/>
          <w:rFonts w:asciiTheme="minorHAnsi" w:hAnsiTheme="minorHAnsi" w:cstheme="minorHAnsi"/>
        </w:rPr>
        <w:t>385 miles from Moscow</w:t>
      </w:r>
      <w:r w:rsidRPr="00C06D94">
        <w:rPr>
          <w:rFonts w:asciiTheme="minorHAnsi" w:hAnsiTheme="minorHAnsi" w:cstheme="minorHAnsi"/>
          <w:sz w:val="16"/>
        </w:rPr>
        <w:t xml:space="preserve">. </w:t>
      </w:r>
      <w:r w:rsidRPr="009B2B2E">
        <w:rPr>
          <w:rStyle w:val="StyleUnderline"/>
          <w:rFonts w:asciiTheme="minorHAnsi" w:hAnsiTheme="minorHAnsi" w:cstheme="minorHAnsi"/>
        </w:rPr>
        <w:t>In the Pacific, the US 7th Fleet</w:t>
      </w:r>
      <w:r w:rsidRPr="00C06D94">
        <w:rPr>
          <w:rFonts w:asciiTheme="minorHAnsi" w:hAnsiTheme="minorHAnsi" w:cstheme="minorHAnsi"/>
          <w:sz w:val="16"/>
        </w:rPr>
        <w:t xml:space="preserve"> is based in Japan </w:t>
      </w:r>
      <w:r w:rsidRPr="009B2B2E">
        <w:rPr>
          <w:rStyle w:val="StyleUnderline"/>
          <w:rFonts w:asciiTheme="minorHAnsi" w:hAnsiTheme="minorHAnsi" w:cstheme="minorHAnsi"/>
        </w:rPr>
        <w:t xml:space="preserve">in addition to thousands of American troops deployed in </w:t>
      </w:r>
      <w:r w:rsidRPr="009B2B2E">
        <w:rPr>
          <w:rStyle w:val="Emphasis"/>
          <w:rFonts w:asciiTheme="minorHAnsi" w:hAnsiTheme="minorHAnsi" w:cstheme="minorHAnsi"/>
        </w:rPr>
        <w:t>Korea</w:t>
      </w:r>
      <w:r w:rsidRPr="00C06D94">
        <w:rPr>
          <w:rFonts w:asciiTheme="minorHAnsi" w:hAnsiTheme="minorHAnsi" w:cstheme="minorHAnsi"/>
          <w:sz w:val="16"/>
        </w:rPr>
        <w:t xml:space="preserve">. </w:t>
      </w:r>
      <w:r w:rsidRPr="009B2B2E">
        <w:rPr>
          <w:rStyle w:val="StyleUnderline"/>
          <w:rFonts w:asciiTheme="minorHAnsi" w:hAnsiTheme="minorHAnsi" w:cstheme="minorHAnsi"/>
        </w:rPr>
        <w:t xml:space="preserve">These military assets are </w:t>
      </w:r>
      <w:r w:rsidRPr="009B2B2E">
        <w:rPr>
          <w:rStyle w:val="Emphasis"/>
          <w:rFonts w:asciiTheme="minorHAnsi" w:hAnsiTheme="minorHAnsi" w:cstheme="minorHAnsi"/>
        </w:rPr>
        <w:t>well within striking distance</w:t>
      </w:r>
      <w:r w:rsidRPr="009B2B2E">
        <w:rPr>
          <w:rStyle w:val="StyleUnderline"/>
          <w:rFonts w:asciiTheme="minorHAnsi" w:hAnsiTheme="minorHAnsi" w:cstheme="minorHAnsi"/>
        </w:rPr>
        <w:t xml:space="preserve"> of China’s </w:t>
      </w:r>
      <w:r w:rsidRPr="009B2B2E">
        <w:rPr>
          <w:rStyle w:val="Emphasis"/>
          <w:rFonts w:asciiTheme="minorHAnsi" w:hAnsiTheme="minorHAnsi" w:cstheme="minorHAnsi"/>
        </w:rPr>
        <w:t>seaboard</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heart of its economy</w:t>
      </w:r>
      <w:r w:rsidRPr="00C06D94">
        <w:rPr>
          <w:rFonts w:asciiTheme="minorHAnsi" w:hAnsiTheme="minorHAnsi" w:cstheme="minorHAnsi"/>
          <w:sz w:val="16"/>
        </w:rPr>
        <w:t xml:space="preserve">, </w:t>
      </w:r>
      <w:r w:rsidRPr="009B2B2E">
        <w:rPr>
          <w:rStyle w:val="StyleUnderline"/>
          <w:rFonts w:asciiTheme="minorHAnsi" w:hAnsiTheme="minorHAnsi" w:cstheme="minorHAnsi"/>
        </w:rPr>
        <w:t xml:space="preserve">and home to </w:t>
      </w:r>
      <w:proofErr w:type="gramStart"/>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majority of</w:t>
      </w:r>
      <w:proofErr w:type="gramEnd"/>
      <w:r w:rsidRPr="009B2B2E">
        <w:rPr>
          <w:rStyle w:val="Emphasis"/>
          <w:rFonts w:asciiTheme="minorHAnsi" w:hAnsiTheme="minorHAnsi" w:cstheme="minorHAnsi"/>
        </w:rPr>
        <w:t xml:space="preserve"> its population</w:t>
      </w:r>
      <w:r w:rsidRPr="00C06D94">
        <w:rPr>
          <w:rFonts w:asciiTheme="minorHAnsi" w:hAnsiTheme="minorHAnsi" w:cstheme="minorHAnsi"/>
          <w:sz w:val="16"/>
        </w:rPr>
        <w:t xml:space="preserve">. </w:t>
      </w:r>
      <w:r w:rsidRPr="009B2B2E">
        <w:rPr>
          <w:rStyle w:val="StyleUnderline"/>
          <w:rFonts w:asciiTheme="minorHAnsi" w:hAnsiTheme="minorHAnsi" w:cstheme="minorHAnsi"/>
        </w:rPr>
        <w:t>Both Russia and China view the U.S</w:t>
      </w:r>
      <w:r w:rsidRPr="00C06D94">
        <w:rPr>
          <w:rFonts w:asciiTheme="minorHAnsi" w:hAnsiTheme="minorHAnsi" w:cstheme="minorHAnsi"/>
          <w:sz w:val="16"/>
        </w:rPr>
        <w:t xml:space="preserve">. and its allies </w:t>
      </w:r>
      <w:r w:rsidRPr="009B2B2E">
        <w:rPr>
          <w:rStyle w:val="StyleUnderline"/>
          <w:rFonts w:asciiTheme="minorHAnsi" w:hAnsiTheme="minorHAnsi" w:cstheme="minorHAnsi"/>
        </w:rPr>
        <w:t xml:space="preserve">as attempting to </w:t>
      </w:r>
      <w:r w:rsidRPr="009B2B2E">
        <w:rPr>
          <w:rStyle w:val="Emphasis"/>
          <w:rFonts w:asciiTheme="minorHAnsi" w:hAnsiTheme="minorHAnsi" w:cstheme="minorHAnsi"/>
        </w:rPr>
        <w:t>constrain</w:t>
      </w:r>
      <w:r w:rsidRPr="009B2B2E">
        <w:rPr>
          <w:rStyle w:val="StyleUnderline"/>
          <w:rFonts w:asciiTheme="minorHAnsi" w:hAnsiTheme="minorHAnsi" w:cstheme="minorHAnsi"/>
        </w:rPr>
        <w:t xml:space="preserve"> their respective efforts to </w:t>
      </w:r>
      <w:r w:rsidRPr="009B2B2E">
        <w:rPr>
          <w:rStyle w:val="Emphasis"/>
          <w:rFonts w:asciiTheme="minorHAnsi" w:hAnsiTheme="minorHAnsi" w:cstheme="minorHAnsi"/>
        </w:rPr>
        <w:t>secure regions</w:t>
      </w:r>
      <w:r w:rsidRPr="00C06D94">
        <w:rPr>
          <w:rFonts w:asciiTheme="minorHAnsi" w:hAnsiTheme="minorHAnsi" w:cstheme="minorHAnsi"/>
          <w:sz w:val="16"/>
        </w:rPr>
        <w:t xml:space="preserve"> </w:t>
      </w:r>
      <w:r w:rsidRPr="009B2B2E">
        <w:rPr>
          <w:rStyle w:val="StyleUnderline"/>
          <w:rFonts w:asciiTheme="minorHAnsi" w:hAnsiTheme="minorHAnsi" w:cstheme="minorHAnsi"/>
        </w:rPr>
        <w:t xml:space="preserve">of </w:t>
      </w:r>
      <w:r w:rsidRPr="009B2B2E">
        <w:rPr>
          <w:rStyle w:val="Emphasis"/>
          <w:rFonts w:asciiTheme="minorHAnsi" w:hAnsiTheme="minorHAnsi" w:cstheme="minorHAnsi"/>
        </w:rPr>
        <w:t>strategic significance</w:t>
      </w:r>
      <w:r w:rsidRPr="00C06D94">
        <w:rPr>
          <w:rFonts w:asciiTheme="minorHAnsi" w:hAnsiTheme="minorHAnsi" w:cstheme="minorHAnsi"/>
          <w:sz w:val="16"/>
        </w:rPr>
        <w:t xml:space="preserve"> for them.</w:t>
      </w:r>
    </w:p>
    <w:p w14:paraId="77C4ED0D" w14:textId="77777777" w:rsidR="00471DBE" w:rsidRPr="009B2B2E" w:rsidRDefault="00471DBE" w:rsidP="00471DBE">
      <w:pPr>
        <w:rPr>
          <w:rStyle w:val="StyleUnderline"/>
          <w:rFonts w:asciiTheme="minorHAnsi" w:hAnsiTheme="minorHAnsi" w:cstheme="minorHAnsi"/>
        </w:rPr>
      </w:pPr>
      <w:r w:rsidRPr="00C06D94">
        <w:rPr>
          <w:rFonts w:asciiTheme="minorHAnsi" w:hAnsiTheme="minorHAnsi" w:cstheme="minorHAnsi"/>
          <w:sz w:val="16"/>
        </w:rPr>
        <w:t xml:space="preserve">China and Russia’s similarities do not end there. </w:t>
      </w:r>
      <w:r w:rsidRPr="009B68BA">
        <w:rPr>
          <w:rStyle w:val="StyleUnderline"/>
          <w:rFonts w:asciiTheme="minorHAnsi" w:hAnsiTheme="minorHAnsi" w:cstheme="minorHAnsi"/>
          <w:highlight w:val="cyan"/>
        </w:rPr>
        <w:t>Both</w:t>
      </w:r>
      <w:r w:rsidRPr="009B2B2E">
        <w:rPr>
          <w:rStyle w:val="StyleUnderline"/>
          <w:rFonts w:asciiTheme="minorHAnsi" w:hAnsiTheme="minorHAnsi" w:cstheme="minorHAnsi"/>
        </w:rPr>
        <w:t xml:space="preserve"> nations are former imperial powers that </w:t>
      </w:r>
      <w:r w:rsidRPr="009B68BA">
        <w:rPr>
          <w:rStyle w:val="StyleUnderline"/>
          <w:rFonts w:asciiTheme="minorHAnsi" w:hAnsiTheme="minorHAnsi" w:cstheme="minorHAnsi"/>
          <w:highlight w:val="cyan"/>
        </w:rPr>
        <w:t>see themselves as</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victims over</w:t>
      </w:r>
      <w:r w:rsidRPr="00C06D94">
        <w:rPr>
          <w:rFonts w:asciiTheme="minorHAnsi" w:hAnsiTheme="minorHAnsi" w:cstheme="minorHAnsi"/>
          <w:sz w:val="16"/>
        </w:rPr>
        <w:t xml:space="preserve"> </w:t>
      </w:r>
      <w:r w:rsidRPr="009B2B2E">
        <w:rPr>
          <w:rStyle w:val="Emphasis"/>
          <w:rFonts w:asciiTheme="minorHAnsi" w:hAnsiTheme="minorHAnsi" w:cstheme="minorHAnsi"/>
        </w:rPr>
        <w:t xml:space="preserve">extended </w:t>
      </w:r>
      <w:r w:rsidRPr="009B68BA">
        <w:rPr>
          <w:rStyle w:val="Emphasis"/>
          <w:rFonts w:asciiTheme="minorHAnsi" w:hAnsiTheme="minorHAnsi" w:cstheme="minorHAnsi"/>
          <w:highlight w:val="cyan"/>
        </w:rPr>
        <w:t>periods</w:t>
      </w:r>
      <w:r w:rsidRPr="00C06D94">
        <w:rPr>
          <w:rFonts w:asciiTheme="minorHAnsi" w:hAnsiTheme="minorHAnsi" w:cstheme="minorHAnsi"/>
          <w:sz w:val="16"/>
          <w:highlight w:val="cyan"/>
        </w:rPr>
        <w:t xml:space="preserve"> </w:t>
      </w:r>
      <w:r w:rsidRPr="009B68BA">
        <w:rPr>
          <w:rStyle w:val="StyleUnderline"/>
          <w:rFonts w:asciiTheme="minorHAnsi" w:hAnsiTheme="minorHAnsi" w:cstheme="minorHAnsi"/>
          <w:highlight w:val="cyan"/>
        </w:rPr>
        <w:t>of</w:t>
      </w:r>
      <w:r w:rsidRPr="00C06D94">
        <w:rPr>
          <w:rFonts w:asciiTheme="minorHAnsi" w:hAnsiTheme="minorHAnsi" w:cstheme="minorHAnsi"/>
          <w:sz w:val="16"/>
        </w:rPr>
        <w:t xml:space="preserve"> national </w:t>
      </w:r>
      <w:r w:rsidRPr="009B68BA">
        <w:rPr>
          <w:rStyle w:val="Emphasis"/>
          <w:rFonts w:asciiTheme="minorHAnsi" w:hAnsiTheme="minorHAnsi" w:cstheme="minorHAnsi"/>
          <w:highlight w:val="cyan"/>
        </w:rPr>
        <w:t>humiliation</w:t>
      </w:r>
      <w:r w:rsidRPr="00C06D94">
        <w:rPr>
          <w:rFonts w:asciiTheme="minorHAnsi" w:hAnsiTheme="minorHAnsi" w:cstheme="minorHAnsi"/>
          <w:sz w:val="16"/>
        </w:rPr>
        <w:t xml:space="preserve"> </w:t>
      </w:r>
      <w:r w:rsidRPr="009B2B2E">
        <w:rPr>
          <w:rStyle w:val="StyleUnderline"/>
          <w:rFonts w:asciiTheme="minorHAnsi" w:hAnsiTheme="minorHAnsi" w:cstheme="minorHAnsi"/>
        </w:rPr>
        <w:t xml:space="preserve">forced on them by the </w:t>
      </w:r>
      <w:r w:rsidRPr="009B2B2E">
        <w:rPr>
          <w:rStyle w:val="Emphasis"/>
          <w:rFonts w:asciiTheme="minorHAnsi" w:hAnsiTheme="minorHAnsi" w:cstheme="minorHAnsi"/>
        </w:rPr>
        <w:t>Western powers</w:t>
      </w:r>
      <w:r w:rsidRPr="00C06D94">
        <w:rPr>
          <w:rFonts w:asciiTheme="minorHAnsi" w:hAnsiTheme="minorHAnsi" w:cstheme="minorHAnsi"/>
          <w:sz w:val="16"/>
        </w:rPr>
        <w:t xml:space="preserve">. When that is taken into consideration, </w:t>
      </w:r>
      <w:r w:rsidRPr="009B2B2E">
        <w:rPr>
          <w:rStyle w:val="StyleUnderline"/>
          <w:rFonts w:asciiTheme="minorHAnsi" w:hAnsiTheme="minorHAnsi" w:cstheme="minorHAnsi"/>
        </w:rPr>
        <w:t xml:space="preserve">the two nations’ desire to cooperate </w:t>
      </w:r>
      <w:r w:rsidRPr="009B2B2E">
        <w:rPr>
          <w:rStyle w:val="Emphasis"/>
          <w:rFonts w:asciiTheme="minorHAnsi" w:hAnsiTheme="minorHAnsi" w:cstheme="minorHAnsi"/>
        </w:rPr>
        <w:t xml:space="preserve">begins to </w:t>
      </w:r>
      <w:proofErr w:type="gramStart"/>
      <w:r w:rsidRPr="009B2B2E">
        <w:rPr>
          <w:rStyle w:val="Emphasis"/>
          <w:rFonts w:asciiTheme="minorHAnsi" w:hAnsiTheme="minorHAnsi" w:cstheme="minorHAnsi"/>
        </w:rPr>
        <w:t>makes</w:t>
      </w:r>
      <w:proofErr w:type="gramEnd"/>
      <w:r w:rsidRPr="009B2B2E">
        <w:rPr>
          <w:rStyle w:val="Emphasis"/>
          <w:rFonts w:asciiTheme="minorHAnsi" w:hAnsiTheme="minorHAnsi" w:cstheme="minorHAnsi"/>
        </w:rPr>
        <w:t xml:space="preserve"> sense</w:t>
      </w:r>
      <w:r w:rsidRPr="009B2B2E">
        <w:rPr>
          <w:rStyle w:val="StyleUnderline"/>
          <w:rFonts w:asciiTheme="minorHAnsi" w:hAnsiTheme="minorHAnsi" w:cstheme="minorHAnsi"/>
        </w:rPr>
        <w:t>.</w:t>
      </w:r>
    </w:p>
    <w:p w14:paraId="58C6F991" w14:textId="77777777" w:rsidR="00471DBE" w:rsidRPr="009B2B2E" w:rsidRDefault="00471DBE" w:rsidP="00471DBE">
      <w:pPr>
        <w:rPr>
          <w:rStyle w:val="StyleUnderline"/>
          <w:rFonts w:asciiTheme="minorHAnsi" w:hAnsiTheme="minorHAnsi" w:cstheme="minorHAnsi"/>
        </w:rPr>
      </w:pPr>
      <w:proofErr w:type="gramStart"/>
      <w:r w:rsidRPr="00C06D94">
        <w:rPr>
          <w:rFonts w:asciiTheme="minorHAnsi" w:hAnsiTheme="minorHAnsi" w:cstheme="minorHAnsi"/>
          <w:sz w:val="16"/>
        </w:rPr>
        <w:t>So</w:t>
      </w:r>
      <w:proofErr w:type="gramEnd"/>
      <w:r w:rsidRPr="00C06D94">
        <w:rPr>
          <w:rFonts w:asciiTheme="minorHAnsi" w:hAnsiTheme="minorHAnsi" w:cstheme="minorHAnsi"/>
          <w:sz w:val="16"/>
        </w:rPr>
        <w:t xml:space="preserve"> what do Russia and China have to gain from increased cooperation? Is their </w:t>
      </w:r>
      <w:proofErr w:type="gramStart"/>
      <w:r w:rsidRPr="00C06D94">
        <w:rPr>
          <w:rFonts w:asciiTheme="minorHAnsi" w:hAnsiTheme="minorHAnsi" w:cstheme="minorHAnsi"/>
          <w:sz w:val="16"/>
        </w:rPr>
        <w:t>ultimate goal</w:t>
      </w:r>
      <w:proofErr w:type="gramEnd"/>
      <w:r w:rsidRPr="00C06D94">
        <w:rPr>
          <w:rFonts w:asciiTheme="minorHAnsi" w:hAnsiTheme="minorHAnsi" w:cstheme="minorHAnsi"/>
          <w:sz w:val="16"/>
        </w:rPr>
        <w:t xml:space="preserve"> dominion over the United States, as some alarmists would have us believe? I do not believe so. Both states are the heirs to the most brutal school of realpolitik. </w:t>
      </w:r>
      <w:r w:rsidRPr="009B68BA">
        <w:rPr>
          <w:rStyle w:val="StyleUnderline"/>
          <w:rFonts w:asciiTheme="minorHAnsi" w:hAnsiTheme="minorHAnsi" w:cstheme="minorHAnsi"/>
          <w:highlight w:val="cyan"/>
        </w:rPr>
        <w:t xml:space="preserve">Their </w:t>
      </w:r>
      <w:r w:rsidRPr="009B68BA">
        <w:rPr>
          <w:rStyle w:val="Emphasis"/>
          <w:rFonts w:asciiTheme="minorHAnsi" w:hAnsiTheme="minorHAnsi" w:cstheme="minorHAnsi"/>
          <w:sz w:val="28"/>
          <w:szCs w:val="28"/>
          <w:highlight w:val="cyan"/>
        </w:rPr>
        <w:t>goal in coop</w:t>
      </w:r>
      <w:r w:rsidRPr="009B2B2E">
        <w:rPr>
          <w:rStyle w:val="Emphasis"/>
          <w:rFonts w:asciiTheme="minorHAnsi" w:hAnsiTheme="minorHAnsi" w:cstheme="minorHAnsi"/>
          <w:sz w:val="28"/>
          <w:szCs w:val="28"/>
        </w:rPr>
        <w:t>erating</w:t>
      </w:r>
      <w:r w:rsidRPr="009B2B2E">
        <w:rPr>
          <w:rStyle w:val="StyleUnderline"/>
          <w:rFonts w:asciiTheme="minorHAnsi" w:hAnsiTheme="minorHAnsi" w:cstheme="minorHAnsi"/>
          <w:sz w:val="28"/>
          <w:szCs w:val="28"/>
        </w:rPr>
        <w:t xml:space="preserve"> </w:t>
      </w:r>
      <w:r w:rsidRPr="009B68BA">
        <w:rPr>
          <w:rStyle w:val="StyleUnderline"/>
          <w:rFonts w:asciiTheme="minorHAnsi" w:hAnsiTheme="minorHAnsi" w:cstheme="minorHAnsi"/>
          <w:highlight w:val="cyan"/>
        </w:rPr>
        <w:t xml:space="preserve">is to </w:t>
      </w:r>
      <w:r w:rsidRPr="009B68BA">
        <w:rPr>
          <w:rStyle w:val="Emphasis"/>
          <w:rFonts w:asciiTheme="minorHAnsi" w:hAnsiTheme="minorHAnsi" w:cstheme="minorHAnsi"/>
          <w:sz w:val="28"/>
          <w:szCs w:val="28"/>
          <w:highlight w:val="cyan"/>
        </w:rPr>
        <w:t>offset</w:t>
      </w:r>
      <w:r w:rsidRPr="009B2B2E">
        <w:rPr>
          <w:rStyle w:val="StyleUnderline"/>
          <w:rFonts w:asciiTheme="minorHAnsi" w:hAnsiTheme="minorHAnsi" w:cstheme="minorHAnsi"/>
          <w:sz w:val="28"/>
          <w:szCs w:val="28"/>
        </w:rPr>
        <w:t xml:space="preserve"> </w:t>
      </w:r>
      <w:r w:rsidRPr="009B2B2E">
        <w:rPr>
          <w:rStyle w:val="StyleUnderline"/>
          <w:rFonts w:asciiTheme="minorHAnsi" w:hAnsiTheme="minorHAnsi" w:cstheme="minorHAnsi"/>
        </w:rPr>
        <w:t xml:space="preserve">the </w:t>
      </w:r>
      <w:r w:rsidRPr="009B68BA">
        <w:rPr>
          <w:rStyle w:val="Emphasis"/>
          <w:rFonts w:asciiTheme="minorHAnsi" w:hAnsiTheme="minorHAnsi" w:cstheme="minorHAnsi"/>
          <w:sz w:val="28"/>
          <w:szCs w:val="28"/>
          <w:highlight w:val="cyan"/>
        </w:rPr>
        <w:t>U.S.</w:t>
      </w:r>
      <w:r w:rsidRPr="009B2B2E">
        <w:rPr>
          <w:rStyle w:val="Emphasis"/>
          <w:rFonts w:asciiTheme="minorHAnsi" w:hAnsiTheme="minorHAnsi" w:cstheme="minorHAnsi"/>
          <w:sz w:val="28"/>
          <w:szCs w:val="28"/>
        </w:rPr>
        <w:t xml:space="preserve"> global </w:t>
      </w:r>
      <w:proofErr w:type="gramStart"/>
      <w:r w:rsidRPr="009B68BA">
        <w:rPr>
          <w:rStyle w:val="Emphasis"/>
          <w:rFonts w:asciiTheme="minorHAnsi" w:hAnsiTheme="minorHAnsi" w:cstheme="minorHAnsi"/>
          <w:sz w:val="28"/>
          <w:szCs w:val="28"/>
          <w:highlight w:val="cyan"/>
        </w:rPr>
        <w:t>heg</w:t>
      </w:r>
      <w:r w:rsidRPr="009B2B2E">
        <w:rPr>
          <w:rStyle w:val="Emphasis"/>
          <w:rFonts w:asciiTheme="minorHAnsi" w:hAnsiTheme="minorHAnsi" w:cstheme="minorHAnsi"/>
          <w:sz w:val="28"/>
          <w:szCs w:val="28"/>
        </w:rPr>
        <w:t>emony</w:t>
      </w:r>
      <w:r w:rsidRPr="009B2B2E">
        <w:rPr>
          <w:rStyle w:val="StyleUnderline"/>
          <w:rFonts w:asciiTheme="minorHAnsi" w:hAnsiTheme="minorHAnsi" w:cstheme="minorHAnsi"/>
        </w:rPr>
        <w:t>, and</w:t>
      </w:r>
      <w:proofErr w:type="gramEnd"/>
      <w:r w:rsidRPr="009B2B2E">
        <w:rPr>
          <w:rStyle w:val="StyleUnderline"/>
          <w:rFonts w:asciiTheme="minorHAnsi" w:hAnsiTheme="minorHAnsi" w:cstheme="minorHAnsi"/>
        </w:rPr>
        <w:t xml:space="preserve"> carve out spheres of influence that will boost their own security and economic growth.</w:t>
      </w:r>
    </w:p>
    <w:p w14:paraId="6461149A" w14:textId="77777777" w:rsidR="00471DBE" w:rsidRPr="00C06D94" w:rsidRDefault="00471DBE" w:rsidP="00471DBE">
      <w:pPr>
        <w:rPr>
          <w:rFonts w:asciiTheme="minorHAnsi" w:hAnsiTheme="minorHAnsi" w:cstheme="minorHAnsi"/>
          <w:sz w:val="16"/>
        </w:rPr>
      </w:pPr>
      <w:r w:rsidRPr="00C06D94">
        <w:rPr>
          <w:rFonts w:asciiTheme="minorHAnsi" w:hAnsiTheme="minorHAnsi" w:cstheme="minorHAnsi"/>
          <w:sz w:val="16"/>
        </w:rPr>
        <w:t xml:space="preserve">Neither nation will benefit from a complete U.S. retreat form the world stage, but </w:t>
      </w:r>
      <w:r w:rsidRPr="009B68BA">
        <w:rPr>
          <w:rStyle w:val="Emphasis"/>
          <w:rFonts w:asciiTheme="minorHAnsi" w:hAnsiTheme="minorHAnsi" w:cstheme="minorHAnsi"/>
          <w:highlight w:val="cyan"/>
        </w:rPr>
        <w:t>both have much to gain</w:t>
      </w:r>
      <w:r w:rsidRPr="009B68BA">
        <w:rPr>
          <w:rStyle w:val="StyleUnderline"/>
          <w:rFonts w:asciiTheme="minorHAnsi" w:hAnsiTheme="minorHAnsi" w:cstheme="minorHAnsi"/>
          <w:highlight w:val="cyan"/>
        </w:rPr>
        <w:t xml:space="preserve"> if they can </w:t>
      </w:r>
      <w:r w:rsidRPr="009B68BA">
        <w:rPr>
          <w:rStyle w:val="Emphasis"/>
          <w:rFonts w:asciiTheme="minorHAnsi" w:hAnsiTheme="minorHAnsi" w:cstheme="minorHAnsi"/>
          <w:highlight w:val="cyan"/>
        </w:rPr>
        <w:t>challenge U.S. supremacy</w:t>
      </w:r>
      <w:r w:rsidRPr="00C06D94">
        <w:rPr>
          <w:rFonts w:asciiTheme="minorHAnsi" w:hAnsiTheme="minorHAnsi" w:cstheme="minorHAnsi"/>
          <w:sz w:val="16"/>
        </w:rPr>
        <w:t xml:space="preserve">. Indeed, </w:t>
      </w:r>
      <w:r w:rsidRPr="009B2B2E">
        <w:rPr>
          <w:rStyle w:val="StyleUnderline"/>
          <w:rFonts w:asciiTheme="minorHAnsi" w:hAnsiTheme="minorHAnsi" w:cstheme="minorHAnsi"/>
        </w:rPr>
        <w:t>there remain strong points of contention</w:t>
      </w:r>
      <w:r w:rsidRPr="00C06D94">
        <w:rPr>
          <w:rFonts w:asciiTheme="minorHAnsi" w:hAnsiTheme="minorHAnsi" w:cstheme="minorHAnsi"/>
          <w:sz w:val="16"/>
        </w:rPr>
        <w:t xml:space="preserve"> </w:t>
      </w:r>
      <w:r w:rsidRPr="009B2B2E">
        <w:rPr>
          <w:rStyle w:val="StyleUnderline"/>
          <w:rFonts w:asciiTheme="minorHAnsi" w:hAnsiTheme="minorHAnsi" w:cstheme="minorHAnsi"/>
        </w:rPr>
        <w:t>between Russia and China</w:t>
      </w:r>
      <w:r w:rsidRPr="00C06D94">
        <w:rPr>
          <w:rFonts w:asciiTheme="minorHAnsi" w:hAnsiTheme="minorHAnsi" w:cstheme="minorHAnsi"/>
          <w:sz w:val="16"/>
        </w:rPr>
        <w:t xml:space="preserve">, especially the Central Asian states in Russia’s traditional backyard, which China has increasingly been playing in as part of its One Belt One Road initiative. </w:t>
      </w:r>
      <w:r w:rsidRPr="009B2B2E">
        <w:rPr>
          <w:rStyle w:val="Emphasis"/>
          <w:rFonts w:asciiTheme="minorHAnsi" w:hAnsiTheme="minorHAnsi" w:cstheme="minorHAnsi"/>
        </w:rPr>
        <w:t>However</w:t>
      </w:r>
      <w:r w:rsidRPr="00C06D94">
        <w:rPr>
          <w:rFonts w:asciiTheme="minorHAnsi" w:hAnsiTheme="minorHAnsi" w:cstheme="minorHAnsi"/>
          <w:sz w:val="16"/>
        </w:rPr>
        <w:t xml:space="preserve">, it can be argued that </w:t>
      </w:r>
      <w:r w:rsidRPr="009B2B2E">
        <w:rPr>
          <w:rStyle w:val="StyleUnderline"/>
          <w:rFonts w:asciiTheme="minorHAnsi" w:hAnsiTheme="minorHAnsi" w:cstheme="minorHAnsi"/>
        </w:rPr>
        <w:t xml:space="preserve">in Central Asia we are seeing the </w:t>
      </w:r>
      <w:r w:rsidRPr="009B2B2E">
        <w:rPr>
          <w:rStyle w:val="Emphasis"/>
          <w:rFonts w:asciiTheme="minorHAnsi" w:hAnsiTheme="minorHAnsi" w:cstheme="minorHAnsi"/>
        </w:rPr>
        <w:t>most tangible result</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Chinese and Russia entente</w:t>
      </w:r>
      <w:r w:rsidRPr="00C06D94">
        <w:rPr>
          <w:rFonts w:asciiTheme="minorHAnsi" w:hAnsiTheme="minorHAnsi" w:cstheme="minorHAnsi"/>
          <w:sz w:val="16"/>
        </w:rPr>
        <w:t xml:space="preserve">. </w:t>
      </w:r>
      <w:r w:rsidRPr="009B2B2E">
        <w:rPr>
          <w:rStyle w:val="Emphasis"/>
          <w:rFonts w:asciiTheme="minorHAnsi" w:hAnsiTheme="minorHAnsi" w:cstheme="minorHAnsi"/>
        </w:rPr>
        <w:t>Both</w:t>
      </w:r>
      <w:r w:rsidRPr="00C06D94">
        <w:rPr>
          <w:rFonts w:asciiTheme="minorHAnsi" w:hAnsiTheme="minorHAnsi" w:cstheme="minorHAnsi"/>
          <w:sz w:val="16"/>
        </w:rPr>
        <w:t xml:space="preserve"> can </w:t>
      </w:r>
      <w:r w:rsidRPr="009B2B2E">
        <w:rPr>
          <w:rStyle w:val="StyleUnderline"/>
          <w:rFonts w:asciiTheme="minorHAnsi" w:hAnsiTheme="minorHAnsi" w:cstheme="minorHAnsi"/>
        </w:rPr>
        <w:t>benefit from the region’s development</w:t>
      </w:r>
      <w:r w:rsidRPr="00C06D94">
        <w:rPr>
          <w:rFonts w:asciiTheme="minorHAnsi" w:hAnsiTheme="minorHAnsi" w:cstheme="minorHAnsi"/>
          <w:sz w:val="16"/>
        </w:rPr>
        <w:t xml:space="preserve">, while security and counter terrorism cooperation help to prop up friendly </w:t>
      </w:r>
      <w:proofErr w:type="gramStart"/>
      <w:r w:rsidRPr="00C06D94">
        <w:rPr>
          <w:rFonts w:asciiTheme="minorHAnsi" w:hAnsiTheme="minorHAnsi" w:cstheme="minorHAnsi"/>
          <w:sz w:val="16"/>
        </w:rPr>
        <w:t>regimes, and</w:t>
      </w:r>
      <w:proofErr w:type="gramEnd"/>
      <w:r w:rsidRPr="00C06D94">
        <w:rPr>
          <w:rFonts w:asciiTheme="minorHAnsi" w:hAnsiTheme="minorHAnsi" w:cstheme="minorHAnsi"/>
          <w:sz w:val="16"/>
        </w:rPr>
        <w:t xml:space="preserve"> keep the lid on potential jihadist threats a serious concern for both states.</w:t>
      </w:r>
    </w:p>
    <w:p w14:paraId="7B604B7B" w14:textId="77777777" w:rsidR="00471DBE" w:rsidRPr="00C06D94" w:rsidRDefault="00471DBE" w:rsidP="00471DBE">
      <w:pPr>
        <w:rPr>
          <w:rFonts w:asciiTheme="minorHAnsi" w:hAnsiTheme="minorHAnsi" w:cstheme="minorHAnsi"/>
          <w:sz w:val="16"/>
        </w:rPr>
      </w:pPr>
      <w:r w:rsidRPr="009B2B2E">
        <w:rPr>
          <w:rStyle w:val="StyleUnderline"/>
          <w:rFonts w:asciiTheme="minorHAnsi" w:hAnsiTheme="minorHAnsi" w:cstheme="minorHAnsi"/>
        </w:rPr>
        <w:t xml:space="preserve">There are </w:t>
      </w:r>
      <w:r w:rsidRPr="009B2B2E">
        <w:rPr>
          <w:rStyle w:val="Emphasis"/>
          <w:rFonts w:asciiTheme="minorHAnsi" w:hAnsiTheme="minorHAnsi" w:cstheme="minorHAnsi"/>
        </w:rPr>
        <w:t>already strong signs</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 xml:space="preserve">China and Russia are </w:t>
      </w:r>
      <w:r w:rsidRPr="009B68BA">
        <w:rPr>
          <w:rStyle w:val="Emphasis"/>
          <w:rFonts w:asciiTheme="minorHAnsi" w:hAnsiTheme="minorHAnsi" w:cstheme="minorHAnsi"/>
          <w:highlight w:val="cyan"/>
        </w:rPr>
        <w:t>seeing the benefits of working</w:t>
      </w:r>
      <w:r w:rsidRPr="009B2B2E">
        <w:rPr>
          <w:rStyle w:val="Emphasis"/>
          <w:rFonts w:asciiTheme="minorHAnsi" w:hAnsiTheme="minorHAnsi" w:cstheme="minorHAnsi"/>
        </w:rPr>
        <w:t xml:space="preserve"> together</w:t>
      </w:r>
      <w:r w:rsidRPr="00C06D94">
        <w:rPr>
          <w:rFonts w:asciiTheme="minorHAnsi" w:hAnsiTheme="minorHAnsi" w:cstheme="minorHAnsi"/>
          <w:sz w:val="16"/>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two</w:t>
      </w:r>
      <w:r w:rsidRPr="009B2B2E">
        <w:rPr>
          <w:rStyle w:val="StyleUnderline"/>
          <w:rFonts w:asciiTheme="minorHAnsi" w:hAnsiTheme="minorHAnsi" w:cstheme="minorHAnsi"/>
        </w:rPr>
        <w:t xml:space="preserve"> nations militaries </w:t>
      </w:r>
      <w:r w:rsidRPr="009B68BA">
        <w:rPr>
          <w:rStyle w:val="Emphasis"/>
          <w:rFonts w:asciiTheme="minorHAnsi" w:hAnsiTheme="minorHAnsi" w:cstheme="minorHAnsi"/>
          <w:highlight w:val="cyan"/>
        </w:rPr>
        <w:t>frequently</w:t>
      </w:r>
      <w:r w:rsidRPr="009B68BA">
        <w:rPr>
          <w:rStyle w:val="StyleUnderline"/>
          <w:rFonts w:asciiTheme="minorHAnsi" w:hAnsiTheme="minorHAnsi" w:cstheme="minorHAnsi"/>
          <w:highlight w:val="cyan"/>
        </w:rPr>
        <w:t xml:space="preserve"> hold </w:t>
      </w:r>
      <w:r w:rsidRPr="009B68BA">
        <w:rPr>
          <w:rStyle w:val="Emphasis"/>
          <w:rFonts w:asciiTheme="minorHAnsi" w:hAnsiTheme="minorHAnsi" w:cstheme="minorHAnsi"/>
          <w:highlight w:val="cyan"/>
        </w:rPr>
        <w:t>joint exercises</w:t>
      </w:r>
      <w:r w:rsidRPr="00C06D94">
        <w:rPr>
          <w:rFonts w:asciiTheme="minorHAnsi" w:hAnsiTheme="minorHAnsi" w:cstheme="minorHAnsi"/>
          <w:sz w:val="16"/>
        </w:rPr>
        <w:t xml:space="preserve">, </w:t>
      </w:r>
      <w:r w:rsidRPr="009B2B2E">
        <w:rPr>
          <w:rStyle w:val="StyleUnderline"/>
          <w:rFonts w:asciiTheme="minorHAnsi" w:hAnsiTheme="minorHAnsi" w:cstheme="minorHAnsi"/>
        </w:rPr>
        <w:t>most</w:t>
      </w:r>
      <w:r w:rsidRPr="00C06D94">
        <w:rPr>
          <w:rFonts w:asciiTheme="minorHAnsi" w:hAnsiTheme="minorHAnsi" w:cstheme="minorHAnsi"/>
          <w:sz w:val="16"/>
        </w:rPr>
        <w:t xml:space="preserve"> </w:t>
      </w:r>
      <w:r w:rsidRPr="009B2B2E">
        <w:rPr>
          <w:rStyle w:val="StyleUnderline"/>
          <w:rFonts w:asciiTheme="minorHAnsi" w:hAnsiTheme="minorHAnsi" w:cstheme="minorHAnsi"/>
        </w:rPr>
        <w:t xml:space="preserve">notably </w:t>
      </w:r>
      <w:r w:rsidRPr="009B2B2E">
        <w:rPr>
          <w:rStyle w:val="Emphasis"/>
          <w:rFonts w:asciiTheme="minorHAnsi" w:hAnsiTheme="minorHAnsi" w:cstheme="minorHAnsi"/>
        </w:rPr>
        <w:t>Vostok</w:t>
      </w:r>
      <w:r w:rsidRPr="00C06D94">
        <w:rPr>
          <w:rFonts w:asciiTheme="minorHAnsi" w:hAnsiTheme="minorHAnsi" w:cstheme="minorHAnsi"/>
          <w:sz w:val="16"/>
        </w:rPr>
        <w:t xml:space="preserve"> 2018 </w:t>
      </w:r>
      <w:r w:rsidRPr="009B2B2E">
        <w:rPr>
          <w:rStyle w:val="StyleUnderline"/>
          <w:rFonts w:asciiTheme="minorHAnsi" w:hAnsiTheme="minorHAnsi" w:cstheme="minorHAnsi"/>
        </w:rPr>
        <w:t xml:space="preserve">when </w:t>
      </w:r>
      <w:r w:rsidRPr="009B2B2E">
        <w:rPr>
          <w:rStyle w:val="Emphasis"/>
          <w:rFonts w:asciiTheme="minorHAnsi" w:hAnsiTheme="minorHAnsi" w:cstheme="minorHAnsi"/>
        </w:rPr>
        <w:t>3,500 Chinese troops</w:t>
      </w:r>
      <w:r w:rsidRPr="009B2B2E">
        <w:rPr>
          <w:rStyle w:val="StyleUnderline"/>
          <w:rFonts w:asciiTheme="minorHAnsi" w:hAnsiTheme="minorHAnsi" w:cstheme="minorHAnsi"/>
        </w:rPr>
        <w:t xml:space="preserve"> participated in the exercises</w:t>
      </w:r>
      <w:r w:rsidRPr="00C06D94">
        <w:rPr>
          <w:rFonts w:asciiTheme="minorHAnsi" w:hAnsiTheme="minorHAnsi" w:cstheme="minorHAnsi"/>
          <w:sz w:val="16"/>
        </w:rPr>
        <w:t xml:space="preserve">. Economic investment has </w:t>
      </w:r>
      <w:proofErr w:type="gramStart"/>
      <w:r w:rsidRPr="00C06D94">
        <w:rPr>
          <w:rFonts w:asciiTheme="minorHAnsi" w:hAnsiTheme="minorHAnsi" w:cstheme="minorHAnsi"/>
          <w:sz w:val="16"/>
        </w:rPr>
        <w:t>lagged behind</w:t>
      </w:r>
      <w:proofErr w:type="gramEnd"/>
      <w:r w:rsidRPr="00C06D94">
        <w:rPr>
          <w:rFonts w:asciiTheme="minorHAnsi" w:hAnsiTheme="minorHAnsi" w:cstheme="minorHAnsi"/>
          <w:sz w:val="16"/>
        </w:rPr>
        <w:t xml:space="preserve">, but both China and Russia have recently signaled a desire to boost the economic heft of their shared border region. The nascent </w:t>
      </w:r>
      <w:proofErr w:type="gramStart"/>
      <w:r w:rsidRPr="00C06D94">
        <w:rPr>
          <w:rFonts w:asciiTheme="minorHAnsi" w:hAnsiTheme="minorHAnsi" w:cstheme="minorHAnsi"/>
          <w:sz w:val="16"/>
        </w:rPr>
        <w:t>Russian-Chinese</w:t>
      </w:r>
      <w:proofErr w:type="gramEnd"/>
      <w:r w:rsidRPr="00C06D94">
        <w:rPr>
          <w:rFonts w:asciiTheme="minorHAnsi" w:hAnsiTheme="minorHAnsi" w:cstheme="minorHAnsi"/>
          <w:sz w:val="16"/>
        </w:rPr>
        <w:t xml:space="preserve"> Business Advisory Committee announced in September 2018 an ambitious goal of a cumulative $100 billion joint investment and development projects.</w:t>
      </w:r>
    </w:p>
    <w:p w14:paraId="383CB155" w14:textId="77777777" w:rsidR="00471DBE" w:rsidRPr="00C06D94" w:rsidRDefault="00471DBE" w:rsidP="00471DBE">
      <w:pPr>
        <w:rPr>
          <w:rFonts w:asciiTheme="minorHAnsi" w:hAnsiTheme="minorHAnsi" w:cstheme="minorHAnsi"/>
          <w:sz w:val="16"/>
        </w:rPr>
      </w:pPr>
      <w:r w:rsidRPr="009B2B2E">
        <w:rPr>
          <w:rStyle w:val="StyleUnderline"/>
          <w:rFonts w:asciiTheme="minorHAnsi" w:hAnsiTheme="minorHAnsi" w:cstheme="minorHAnsi"/>
        </w:rPr>
        <w:t xml:space="preserve">There certainly will be </w:t>
      </w:r>
      <w:r w:rsidRPr="009B68BA">
        <w:rPr>
          <w:rStyle w:val="Emphasis"/>
          <w:rFonts w:asciiTheme="minorHAnsi" w:hAnsiTheme="minorHAnsi" w:cstheme="minorHAnsi"/>
          <w:highlight w:val="cyan"/>
        </w:rPr>
        <w:t>tension</w:t>
      </w:r>
      <w:r w:rsidRPr="009B2B2E">
        <w:rPr>
          <w:rStyle w:val="StyleUnderline"/>
          <w:rFonts w:asciiTheme="minorHAnsi" w:hAnsiTheme="minorHAnsi" w:cstheme="minorHAnsi"/>
        </w:rPr>
        <w:t xml:space="preserve"> between the two states</w:t>
      </w:r>
      <w:r w:rsidRPr="00C06D94">
        <w:rPr>
          <w:rFonts w:asciiTheme="minorHAnsi" w:hAnsiTheme="minorHAnsi" w:cstheme="minorHAnsi"/>
          <w:sz w:val="16"/>
        </w:rPr>
        <w:t xml:space="preserve">. Vostok was marred by reports of Russian naval vessels being followed by a Chinese spy ship, and Russian state media printed several critical articles of the Chinese J-15, which is derived from Soviet technology purchased from Ukraine. </w:t>
      </w:r>
      <w:r w:rsidRPr="009B2B2E">
        <w:rPr>
          <w:rStyle w:val="StyleUnderline"/>
          <w:rFonts w:asciiTheme="minorHAnsi" w:hAnsiTheme="minorHAnsi" w:cstheme="minorHAnsi"/>
        </w:rPr>
        <w:t>These spats sho</w:t>
      </w:r>
      <w:r w:rsidRPr="009B68BA">
        <w:rPr>
          <w:rStyle w:val="StyleUnderline"/>
          <w:rFonts w:asciiTheme="minorHAnsi" w:hAnsiTheme="minorHAnsi" w:cstheme="minorHAnsi"/>
          <w:highlight w:val="cyan"/>
        </w:rPr>
        <w:t xml:space="preserve">uld </w:t>
      </w:r>
      <w:r w:rsidRPr="009B68BA">
        <w:rPr>
          <w:rStyle w:val="Emphasis"/>
          <w:rFonts w:asciiTheme="minorHAnsi" w:hAnsiTheme="minorHAnsi" w:cstheme="minorHAnsi"/>
          <w:highlight w:val="cyan"/>
        </w:rPr>
        <w:t>not distract from the broader trend</w:t>
      </w:r>
      <w:r w:rsidRPr="009B2B2E">
        <w:rPr>
          <w:rStyle w:val="Emphasis"/>
          <w:rFonts w:asciiTheme="minorHAnsi" w:hAnsiTheme="minorHAnsi" w:cstheme="minorHAnsi"/>
        </w:rPr>
        <w:t xml:space="preserve"> that is unfolding</w:t>
      </w:r>
      <w:r w:rsidRPr="009B2B2E">
        <w:rPr>
          <w:rStyle w:val="StyleUnderline"/>
          <w:rFonts w:asciiTheme="minorHAnsi" w:hAnsiTheme="minorHAnsi" w:cstheme="minorHAnsi"/>
        </w:rPr>
        <w:t xml:space="preserve">, both nations’ </w:t>
      </w:r>
      <w:r w:rsidRPr="009B2B2E">
        <w:rPr>
          <w:rStyle w:val="Emphasis"/>
          <w:rFonts w:asciiTheme="minorHAnsi" w:hAnsiTheme="minorHAnsi" w:cstheme="minorHAnsi"/>
        </w:rPr>
        <w:t>security dilemmas</w:t>
      </w:r>
      <w:r w:rsidRPr="009B2B2E">
        <w:rPr>
          <w:rStyle w:val="StyleUnderline"/>
          <w:rFonts w:asciiTheme="minorHAnsi" w:hAnsiTheme="minorHAnsi" w:cstheme="minorHAnsi"/>
        </w:rPr>
        <w:t xml:space="preserve"> on their respective eastern and western flanks</w:t>
      </w:r>
      <w:r w:rsidRPr="00C06D94">
        <w:rPr>
          <w:rFonts w:asciiTheme="minorHAnsi" w:hAnsiTheme="minorHAnsi" w:cstheme="minorHAnsi"/>
          <w:sz w:val="16"/>
        </w:rPr>
        <w:t xml:space="preserve">. Dilemmas made more pressing by U.S. sanctions and tariffs. </w:t>
      </w:r>
      <w:r w:rsidRPr="009B2B2E">
        <w:rPr>
          <w:rStyle w:val="StyleUnderline"/>
          <w:rFonts w:asciiTheme="minorHAnsi" w:hAnsiTheme="minorHAnsi" w:cstheme="minorHAnsi"/>
        </w:rPr>
        <w:t xml:space="preserve">The ability to, if not </w:t>
      </w:r>
      <w:r w:rsidRPr="009B2B2E">
        <w:rPr>
          <w:rStyle w:val="Emphasis"/>
          <w:rFonts w:asciiTheme="minorHAnsi" w:hAnsiTheme="minorHAnsi" w:cstheme="minorHAnsi"/>
        </w:rPr>
        <w:t>trust their neighbor</w:t>
      </w:r>
      <w:r w:rsidRPr="009B2B2E">
        <w:rPr>
          <w:rStyle w:val="StyleUnderline"/>
          <w:rFonts w:asciiTheme="minorHAnsi" w:hAnsiTheme="minorHAnsi" w:cstheme="minorHAnsi"/>
        </w:rPr>
        <w:t xml:space="preserve">, at least trust that </w:t>
      </w:r>
      <w:r w:rsidRPr="009B2B2E">
        <w:rPr>
          <w:rStyle w:val="Emphasis"/>
          <w:rFonts w:asciiTheme="minorHAnsi" w:hAnsiTheme="minorHAnsi" w:cstheme="minorHAnsi"/>
        </w:rPr>
        <w:t>for the moment</w:t>
      </w:r>
      <w:r w:rsidRPr="009B2B2E">
        <w:rPr>
          <w:rStyle w:val="StyleUnderline"/>
          <w:rFonts w:asciiTheme="minorHAnsi" w:hAnsiTheme="minorHAnsi" w:cstheme="minorHAnsi"/>
        </w:rPr>
        <w:t xml:space="preserve"> their </w:t>
      </w:r>
      <w:r w:rsidRPr="009B2B2E">
        <w:rPr>
          <w:rStyle w:val="Emphasis"/>
          <w:rFonts w:asciiTheme="minorHAnsi" w:hAnsiTheme="minorHAnsi" w:cstheme="minorHAnsi"/>
        </w:rPr>
        <w:t>interests are aligned</w:t>
      </w:r>
      <w:r w:rsidRPr="00C06D94">
        <w:rPr>
          <w:rFonts w:asciiTheme="minorHAnsi" w:hAnsiTheme="minorHAnsi" w:cstheme="minorHAnsi"/>
          <w:sz w:val="16"/>
        </w:rPr>
        <w:t xml:space="preserve"> </w:t>
      </w:r>
      <w:r w:rsidRPr="009B2B2E">
        <w:rPr>
          <w:rStyle w:val="StyleUnderline"/>
          <w:rFonts w:asciiTheme="minorHAnsi" w:hAnsiTheme="minorHAnsi" w:cstheme="minorHAnsi"/>
        </w:rPr>
        <w:t xml:space="preserve">has helped the China- Russia entente </w:t>
      </w:r>
      <w:r w:rsidRPr="009B2B2E">
        <w:rPr>
          <w:rStyle w:val="Emphasis"/>
          <w:rFonts w:asciiTheme="minorHAnsi" w:hAnsiTheme="minorHAnsi" w:cstheme="minorHAnsi"/>
        </w:rPr>
        <w:t>build momentum</w:t>
      </w:r>
      <w:r w:rsidRPr="00C06D94">
        <w:rPr>
          <w:rFonts w:asciiTheme="minorHAnsi" w:hAnsiTheme="minorHAnsi" w:cstheme="minorHAnsi"/>
          <w:sz w:val="16"/>
        </w:rPr>
        <w:t>.</w:t>
      </w:r>
    </w:p>
    <w:p w14:paraId="0B6BE944" w14:textId="77777777" w:rsidR="00471DBE" w:rsidRPr="00C06D94" w:rsidRDefault="00471DBE" w:rsidP="00471DBE">
      <w:pPr>
        <w:rPr>
          <w:rFonts w:asciiTheme="minorHAnsi" w:hAnsiTheme="minorHAnsi" w:cstheme="minorHAnsi"/>
          <w:sz w:val="16"/>
        </w:rPr>
      </w:pPr>
      <w:r w:rsidRPr="009B68BA">
        <w:rPr>
          <w:rStyle w:val="StyleUnderline"/>
          <w:rFonts w:asciiTheme="minorHAnsi" w:hAnsiTheme="minorHAnsi" w:cstheme="minorHAnsi"/>
          <w:highlight w:val="cyan"/>
        </w:rPr>
        <w:t>As</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U.S.</w:t>
      </w:r>
      <w:r w:rsidRPr="009B2B2E">
        <w:rPr>
          <w:rStyle w:val="Emphasis"/>
          <w:rFonts w:asciiTheme="minorHAnsi" w:hAnsiTheme="minorHAnsi" w:cstheme="minorHAnsi"/>
        </w:rPr>
        <w:t xml:space="preserve"> and Western </w:t>
      </w:r>
      <w:r w:rsidRPr="009B68BA">
        <w:rPr>
          <w:rStyle w:val="Emphasis"/>
          <w:rFonts w:asciiTheme="minorHAnsi" w:hAnsiTheme="minorHAnsi" w:cstheme="minorHAnsi"/>
          <w:highlight w:val="cyan"/>
        </w:rPr>
        <w:t>animosity grows</w:t>
      </w:r>
      <w:r w:rsidRPr="009B2B2E">
        <w:rPr>
          <w:rStyle w:val="StyleUnderline"/>
          <w:rFonts w:asciiTheme="minorHAnsi" w:hAnsiTheme="minorHAnsi" w:cstheme="minorHAnsi"/>
        </w:rPr>
        <w:t xml:space="preserve"> toward Russia and China, </w:t>
      </w:r>
      <w:r w:rsidRPr="009B68BA">
        <w:rPr>
          <w:rStyle w:val="StyleUnderline"/>
          <w:rFonts w:asciiTheme="minorHAnsi" w:hAnsiTheme="minorHAnsi" w:cstheme="minorHAnsi"/>
          <w:highlight w:val="cyan"/>
        </w:rPr>
        <w:t>it will</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continue to </w:t>
      </w:r>
      <w:r w:rsidRPr="009B68BA">
        <w:rPr>
          <w:rStyle w:val="Emphasis"/>
          <w:rFonts w:asciiTheme="minorHAnsi" w:hAnsiTheme="minorHAnsi" w:cstheme="minorHAnsi"/>
          <w:highlight w:val="cyan"/>
        </w:rPr>
        <w:t>push them to closer coop</w:t>
      </w:r>
      <w:r w:rsidRPr="009B2B2E">
        <w:rPr>
          <w:rStyle w:val="Emphasis"/>
          <w:rFonts w:asciiTheme="minorHAnsi" w:hAnsiTheme="minorHAnsi" w:cstheme="minorHAnsi"/>
        </w:rPr>
        <w:t>eration</w:t>
      </w:r>
      <w:r w:rsidRPr="00C06D94">
        <w:rPr>
          <w:rFonts w:asciiTheme="minorHAnsi" w:hAnsiTheme="minorHAnsi" w:cstheme="minorHAnsi"/>
          <w:sz w:val="16"/>
        </w:rPr>
        <w:t xml:space="preserve">, </w:t>
      </w:r>
      <w:r w:rsidRPr="009B68BA">
        <w:rPr>
          <w:rStyle w:val="StyleUnderline"/>
          <w:rFonts w:asciiTheme="minorHAnsi" w:hAnsiTheme="minorHAnsi" w:cstheme="minorHAnsi"/>
          <w:highlight w:val="cyan"/>
        </w:rPr>
        <w:t xml:space="preserve">and make </w:t>
      </w:r>
      <w:r w:rsidRPr="009B68BA">
        <w:rPr>
          <w:rStyle w:val="Emphasis"/>
          <w:rFonts w:asciiTheme="minorHAnsi" w:hAnsiTheme="minorHAnsi" w:cstheme="minorHAnsi"/>
          <w:highlight w:val="cyan"/>
        </w:rPr>
        <w:t>rending their partnership far more difficult</w:t>
      </w:r>
      <w:r w:rsidRPr="00C06D94">
        <w:rPr>
          <w:rFonts w:asciiTheme="minorHAnsi" w:hAnsiTheme="minorHAnsi" w:cstheme="minorHAnsi"/>
          <w:sz w:val="16"/>
        </w:rPr>
        <w:t xml:space="preserve">. Between 1972 and 1990, U.S. grand strategy called for counterbalancing these two powers. At the time both states had more to gain through engagement with the U.S. than they did with each other. Over the last two decades, that has reversed substantially. </w:t>
      </w:r>
      <w:r w:rsidRPr="009B2B2E">
        <w:rPr>
          <w:rStyle w:val="StyleUnderline"/>
          <w:rFonts w:asciiTheme="minorHAnsi" w:hAnsiTheme="minorHAnsi" w:cstheme="minorHAnsi"/>
        </w:rPr>
        <w:t xml:space="preserve">So perhaps the question should </w:t>
      </w:r>
      <w:r w:rsidRPr="009B2B2E">
        <w:rPr>
          <w:rStyle w:val="Emphasis"/>
          <w:rFonts w:asciiTheme="minorHAnsi" w:hAnsiTheme="minorHAnsi" w:cstheme="minorHAnsi"/>
        </w:rPr>
        <w:t>not</w:t>
      </w:r>
      <w:r w:rsidRPr="009B2B2E">
        <w:rPr>
          <w:rStyle w:val="StyleUnderline"/>
          <w:rFonts w:asciiTheme="minorHAnsi" w:hAnsiTheme="minorHAnsi" w:cstheme="minorHAnsi"/>
        </w:rPr>
        <w:t xml:space="preserve"> be if China and Russia would form an alliance, but </w:t>
      </w:r>
      <w:proofErr w:type="gramStart"/>
      <w:r w:rsidRPr="009B2B2E">
        <w:rPr>
          <w:rStyle w:val="Emphasis"/>
          <w:rFonts w:asciiTheme="minorHAnsi" w:hAnsiTheme="minorHAnsi" w:cstheme="minorHAnsi"/>
        </w:rPr>
        <w:t>whether or not</w:t>
      </w:r>
      <w:proofErr w:type="gramEnd"/>
      <w:r w:rsidRPr="009B2B2E">
        <w:rPr>
          <w:rStyle w:val="Emphasis"/>
          <w:rFonts w:asciiTheme="minorHAnsi" w:hAnsiTheme="minorHAnsi" w:cstheme="minorHAnsi"/>
        </w:rPr>
        <w:t xml:space="preserve"> they already have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how strong it can grow</w:t>
      </w:r>
      <w:r w:rsidRPr="009B2B2E">
        <w:rPr>
          <w:rStyle w:val="StyleUnderline"/>
          <w:rFonts w:asciiTheme="minorHAnsi" w:hAnsiTheme="minorHAnsi" w:cstheme="minorHAnsi"/>
        </w:rPr>
        <w:t>?</w:t>
      </w:r>
    </w:p>
    <w:p w14:paraId="45E091F2" w14:textId="77777777" w:rsidR="00471DBE" w:rsidRPr="009B2B2E" w:rsidRDefault="00471DBE" w:rsidP="00471DBE">
      <w:pPr>
        <w:rPr>
          <w:rFonts w:asciiTheme="minorHAnsi" w:hAnsiTheme="minorHAnsi" w:cstheme="minorHAnsi"/>
        </w:rPr>
      </w:pPr>
    </w:p>
    <w:p w14:paraId="534BCC40" w14:textId="77777777" w:rsidR="00471DBE" w:rsidRPr="009B2B2E" w:rsidRDefault="00471DBE" w:rsidP="00471DBE">
      <w:pPr>
        <w:pStyle w:val="Heading4"/>
        <w:rPr>
          <w:rFonts w:asciiTheme="minorHAnsi" w:hAnsiTheme="minorHAnsi" w:cstheme="minorHAnsi"/>
        </w:rPr>
      </w:pPr>
      <w:r w:rsidRPr="009B2B2E">
        <w:rPr>
          <w:rFonts w:asciiTheme="minorHAnsi" w:hAnsiTheme="minorHAnsi" w:cstheme="minorHAnsi"/>
        </w:rPr>
        <w:t xml:space="preserve">The impact is about </w:t>
      </w:r>
      <w:r w:rsidRPr="009B2B2E">
        <w:rPr>
          <w:rFonts w:asciiTheme="minorHAnsi" w:hAnsiTheme="minorHAnsi" w:cstheme="minorHAnsi"/>
          <w:u w:val="single"/>
        </w:rPr>
        <w:t>coordination</w:t>
      </w:r>
      <w:r w:rsidRPr="009B2B2E">
        <w:rPr>
          <w:rFonts w:asciiTheme="minorHAnsi" w:hAnsiTheme="minorHAnsi" w:cstheme="minorHAnsi"/>
        </w:rPr>
        <w:t xml:space="preserve">, not </w:t>
      </w:r>
      <w:r w:rsidRPr="009B2B2E">
        <w:rPr>
          <w:rFonts w:asciiTheme="minorHAnsi" w:hAnsiTheme="minorHAnsi" w:cstheme="minorHAnsi"/>
          <w:u w:val="single"/>
        </w:rPr>
        <w:t>an alliance</w:t>
      </w:r>
      <w:r w:rsidRPr="009B2B2E">
        <w:rPr>
          <w:rFonts w:asciiTheme="minorHAnsi" w:hAnsiTheme="minorHAnsi" w:cstheme="minorHAnsi"/>
        </w:rPr>
        <w:t xml:space="preserve">---that’s possible and sparks war. </w:t>
      </w:r>
    </w:p>
    <w:p w14:paraId="1DE79D33"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Kendall-Taylor 19</w:t>
      </w:r>
      <w:r w:rsidRPr="009B2B2E">
        <w:rPr>
          <w:rFonts w:asciiTheme="minorHAnsi" w:hAnsiTheme="minorHAnsi" w:cstheme="minorHAnsi"/>
        </w:rPr>
        <w:t xml:space="preserve">, </w:t>
      </w:r>
      <w:r w:rsidRPr="009B2B2E">
        <w:rPr>
          <w:rFonts w:asciiTheme="minorHAnsi" w:hAnsiTheme="minorHAnsi" w:cstheme="minorHAnsi"/>
          <w:szCs w:val="32"/>
        </w:rPr>
        <w:t>PhD in Political Science from Yale, Senior Fellow in and Director of the Transatlantic Security Program at the Center for a New American Security an Adjunct Professor in Georgetown University’s School of Foreign Service</w:t>
      </w:r>
      <w:r w:rsidRPr="009B2B2E">
        <w:rPr>
          <w:rFonts w:asciiTheme="minorHAnsi" w:hAnsiTheme="minorHAnsi" w:cstheme="minorHAnsi"/>
        </w:rPr>
        <w:t xml:space="preserve">. (Andrea, 03-21-2019, "An Emerging China-Russia </w:t>
      </w:r>
      <w:proofErr w:type="gramStart"/>
      <w:r w:rsidRPr="009B2B2E">
        <w:rPr>
          <w:rFonts w:asciiTheme="minorHAnsi" w:hAnsiTheme="minorHAnsi" w:cstheme="minorHAnsi"/>
        </w:rPr>
        <w:t>Axis?:</w:t>
      </w:r>
      <w:proofErr w:type="gramEnd"/>
      <w:r w:rsidRPr="009B2B2E">
        <w:rPr>
          <w:rFonts w:asciiTheme="minorHAnsi" w:hAnsiTheme="minorHAnsi" w:cstheme="minorHAnsi"/>
        </w:rPr>
        <w:t xml:space="preserve"> Implications for the United States in an Era of Strategic Competition", </w:t>
      </w:r>
      <w:r w:rsidRPr="009B2B2E">
        <w:rPr>
          <w:rFonts w:asciiTheme="minorHAnsi" w:hAnsiTheme="minorHAnsi" w:cstheme="minorHAnsi"/>
          <w:i/>
          <w:iCs/>
        </w:rPr>
        <w:t>CNAS</w:t>
      </w:r>
      <w:r w:rsidRPr="009B2B2E">
        <w:rPr>
          <w:rFonts w:asciiTheme="minorHAnsi" w:hAnsiTheme="minorHAnsi" w:cstheme="minorHAnsi"/>
        </w:rPr>
        <w:t>, https://www.cnas.org/publications/congressional-testimony/an-emerging-china-russia-axis-implications-for-the-united-states-in-an-era-of-strategic-competition)</w:t>
      </w:r>
    </w:p>
    <w:p w14:paraId="59868139"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4. Deepening relations between Russia and China will be among the most significant U.S. foreign policy challenges in the coming decade.</w:t>
      </w:r>
    </w:p>
    <w:p w14:paraId="18183D6E" w14:textId="77777777" w:rsidR="00471DBE" w:rsidRPr="009B2B2E" w:rsidRDefault="00471DBE" w:rsidP="00471DBE">
      <w:pPr>
        <w:rPr>
          <w:rFonts w:asciiTheme="minorHAnsi" w:hAnsiTheme="minorHAnsi" w:cstheme="minorHAnsi"/>
        </w:rPr>
      </w:pPr>
      <w:r w:rsidRPr="009B2B2E">
        <w:rPr>
          <w:rStyle w:val="StyleUnderline"/>
          <w:rFonts w:asciiTheme="minorHAnsi" w:hAnsiTheme="minorHAnsi" w:cstheme="minorHAnsi"/>
        </w:rPr>
        <w:t xml:space="preserve">Russia and China are </w:t>
      </w:r>
      <w:r w:rsidRPr="009B2B2E">
        <w:rPr>
          <w:rStyle w:val="Emphasis"/>
          <w:rFonts w:asciiTheme="minorHAnsi" w:hAnsiTheme="minorHAnsi" w:cstheme="minorHAnsi"/>
        </w:rPr>
        <w:t>unlikely</w:t>
      </w:r>
      <w:r w:rsidRPr="009B2B2E">
        <w:rPr>
          <w:rStyle w:val="StyleUnderline"/>
          <w:rFonts w:asciiTheme="minorHAnsi" w:hAnsiTheme="minorHAnsi" w:cstheme="minorHAnsi"/>
        </w:rPr>
        <w:t xml:space="preserve"> to forge a </w:t>
      </w:r>
      <w:r w:rsidRPr="009B2B2E">
        <w:rPr>
          <w:rStyle w:val="Emphasis"/>
          <w:rFonts w:asciiTheme="minorHAnsi" w:hAnsiTheme="minorHAnsi" w:cstheme="minorHAnsi"/>
        </w:rPr>
        <w:t>formal</w:t>
      </w:r>
      <w:r w:rsidRPr="009B2B2E">
        <w:rPr>
          <w:rFonts w:asciiTheme="minorHAnsi" w:hAnsiTheme="minorHAnsi" w:cstheme="minorHAnsi"/>
        </w:rPr>
        <w:t xml:space="preserve"> military </w:t>
      </w:r>
      <w:r w:rsidRPr="009B2B2E">
        <w:rPr>
          <w:rStyle w:val="Emphasis"/>
          <w:rFonts w:asciiTheme="minorHAnsi" w:hAnsiTheme="minorHAnsi" w:cstheme="minorHAnsi"/>
        </w:rPr>
        <w:t>alliance</w:t>
      </w:r>
      <w:r w:rsidRPr="009B2B2E">
        <w:rPr>
          <w:rFonts w:asciiTheme="minorHAnsi" w:hAnsiTheme="minorHAnsi" w:cstheme="minorHAnsi"/>
        </w:rPr>
        <w:t xml:space="preserve">. </w:t>
      </w:r>
      <w:r w:rsidRPr="009B2B2E">
        <w:rPr>
          <w:rStyle w:val="StyleUnderline"/>
          <w:rFonts w:asciiTheme="minorHAnsi" w:hAnsiTheme="minorHAnsi" w:cstheme="minorHAnsi"/>
        </w:rPr>
        <w:t>But</w:t>
      </w:r>
      <w:r w:rsidRPr="009B2B2E">
        <w:rPr>
          <w:rFonts w:asciiTheme="minorHAnsi" w:hAnsiTheme="minorHAnsi" w:cstheme="minorHAnsi"/>
        </w:rPr>
        <w:t xml:space="preserve"> </w:t>
      </w:r>
      <w:r w:rsidRPr="009B68BA">
        <w:rPr>
          <w:rStyle w:val="Emphasis"/>
          <w:rFonts w:asciiTheme="minorHAnsi" w:hAnsiTheme="minorHAnsi" w:cstheme="minorHAnsi"/>
          <w:highlight w:val="cyan"/>
        </w:rPr>
        <w:t>even short</w:t>
      </w:r>
      <w:r w:rsidRPr="009B68B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such </w:t>
      </w:r>
      <w:r w:rsidRPr="009B68BA">
        <w:rPr>
          <w:rStyle w:val="StyleUnderline"/>
          <w:rFonts w:asciiTheme="minorHAnsi" w:hAnsiTheme="minorHAnsi" w:cstheme="minorHAnsi"/>
          <w:highlight w:val="cyan"/>
        </w:rPr>
        <w:t>an alliance</w:t>
      </w:r>
      <w:r w:rsidRPr="009B2B2E">
        <w:rPr>
          <w:rStyle w:val="StyleUnderline"/>
          <w:rFonts w:asciiTheme="minorHAnsi" w:hAnsiTheme="minorHAnsi" w:cstheme="minorHAnsi"/>
        </w:rPr>
        <w:t xml:space="preserve">, their </w:t>
      </w:r>
      <w:r w:rsidRPr="009B68BA">
        <w:rPr>
          <w:rStyle w:val="Emphasis"/>
          <w:rFonts w:asciiTheme="minorHAnsi" w:hAnsiTheme="minorHAnsi" w:cstheme="minorHAnsi"/>
          <w:highlight w:val="cyan"/>
        </w:rPr>
        <w:t>growing</w:t>
      </w:r>
      <w:r w:rsidRPr="009B2B2E">
        <w:rPr>
          <w:rStyle w:val="Emphasis"/>
          <w:rFonts w:asciiTheme="minorHAnsi" w:hAnsiTheme="minorHAnsi" w:cstheme="minorHAnsi"/>
        </w:rPr>
        <w:t xml:space="preserve"> alignment</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coordination</w:t>
      </w:r>
      <w:r w:rsidRPr="009B68BA">
        <w:rPr>
          <w:rStyle w:val="StyleUnderline"/>
          <w:rFonts w:asciiTheme="minorHAnsi" w:hAnsiTheme="minorHAnsi" w:cstheme="minorHAnsi"/>
          <w:highlight w:val="cyan"/>
        </w:rPr>
        <w:t xml:space="preserve"> will present a </w:t>
      </w:r>
      <w:r w:rsidRPr="009B68BA">
        <w:rPr>
          <w:rStyle w:val="Emphasis"/>
          <w:rFonts w:asciiTheme="minorHAnsi" w:hAnsiTheme="minorHAnsi" w:cstheme="minorHAnsi"/>
          <w:highlight w:val="cyan"/>
        </w:rPr>
        <w:t>significant challenge</w:t>
      </w:r>
      <w:r w:rsidRPr="009B2B2E">
        <w:rPr>
          <w:rStyle w:val="StyleUnderline"/>
          <w:rFonts w:asciiTheme="minorHAnsi" w:hAnsiTheme="minorHAnsi" w:cstheme="minorHAnsi"/>
        </w:rPr>
        <w:t xml:space="preserve"> for U.S. national security</w:t>
      </w:r>
      <w:r w:rsidRPr="009B2B2E">
        <w:rPr>
          <w:rFonts w:asciiTheme="minorHAnsi" w:hAnsiTheme="minorHAnsi" w:cstheme="minorHAnsi"/>
        </w:rPr>
        <w:t xml:space="preserve"> in the coming years. The Director of National Intelligence warned in his 2019 Annual Threat Assessment that strengthening ties between China and Russia will present a “wide variety of economic, political, counterintelligence, military, and diplomatic challenges to the United States and its allies.”5 </w:t>
      </w:r>
      <w:r w:rsidRPr="009B68BA">
        <w:rPr>
          <w:rStyle w:val="StyleUnderline"/>
          <w:rFonts w:asciiTheme="minorHAnsi" w:hAnsiTheme="minorHAnsi" w:cstheme="minorHAnsi"/>
          <w:highlight w:val="cyan"/>
        </w:rPr>
        <w:t xml:space="preserve">If Russia-China relations </w:t>
      </w:r>
      <w:r w:rsidRPr="009B68BA">
        <w:rPr>
          <w:rStyle w:val="Emphasis"/>
          <w:rFonts w:asciiTheme="minorHAnsi" w:hAnsiTheme="minorHAnsi" w:cstheme="minorHAnsi"/>
          <w:highlight w:val="cyan"/>
        </w:rPr>
        <w:t>continue to grow</w:t>
      </w:r>
      <w:r w:rsidRPr="009B68BA">
        <w:rPr>
          <w:rStyle w:val="StyleUnderline"/>
          <w:rFonts w:asciiTheme="minorHAnsi" w:hAnsiTheme="minorHAnsi" w:cstheme="minorHAnsi"/>
          <w:highlight w:val="cyan"/>
        </w:rPr>
        <w:t xml:space="preserve">, it would </w:t>
      </w:r>
      <w:r w:rsidRPr="009B68BA">
        <w:rPr>
          <w:rStyle w:val="Emphasis"/>
          <w:rFonts w:asciiTheme="minorHAnsi" w:hAnsiTheme="minorHAnsi" w:cstheme="minorHAnsi"/>
          <w:highlight w:val="cyan"/>
        </w:rPr>
        <w:t>harm U.S. interests</w:t>
      </w:r>
      <w:r w:rsidRPr="009B68BA">
        <w:rPr>
          <w:rStyle w:val="StyleUnderline"/>
          <w:rFonts w:asciiTheme="minorHAnsi" w:hAnsiTheme="minorHAnsi" w:cstheme="minorHAnsi"/>
          <w:highlight w:val="cyan"/>
        </w:rPr>
        <w:t xml:space="preserve"> by </w:t>
      </w:r>
      <w:r w:rsidRPr="009B68BA">
        <w:rPr>
          <w:rStyle w:val="Emphasis"/>
          <w:rFonts w:asciiTheme="minorHAnsi" w:hAnsiTheme="minorHAnsi" w:cstheme="minorHAnsi"/>
          <w:highlight w:val="cyan"/>
        </w:rPr>
        <w:t>enhancing their</w:t>
      </w:r>
      <w:r w:rsidRPr="009B2B2E">
        <w:rPr>
          <w:rStyle w:val="Emphasis"/>
          <w:rFonts w:asciiTheme="minorHAnsi" w:hAnsiTheme="minorHAnsi" w:cstheme="minorHAnsi"/>
        </w:rPr>
        <w:t xml:space="preserve"> mutual </w:t>
      </w:r>
      <w:r w:rsidRPr="009B68BA">
        <w:rPr>
          <w:rStyle w:val="Emphasis"/>
          <w:rFonts w:asciiTheme="minorHAnsi" w:hAnsiTheme="minorHAnsi" w:cstheme="minorHAnsi"/>
          <w:highlight w:val="cyan"/>
        </w:rPr>
        <w:t>capabilities</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stretching U.S. capabilities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complicating</w:t>
      </w:r>
      <w:r w:rsidRPr="009B2B2E">
        <w:rPr>
          <w:rStyle w:val="StyleUnderline"/>
          <w:rFonts w:asciiTheme="minorHAnsi" w:hAnsiTheme="minorHAnsi" w:cstheme="minorHAnsi"/>
        </w:rPr>
        <w:t xml:space="preserve"> U.S. strategic planning by</w:t>
      </w:r>
      <w:r w:rsidRPr="009B2B2E">
        <w:rPr>
          <w:rFonts w:asciiTheme="minorHAnsi" w:hAnsiTheme="minorHAnsi" w:cstheme="minorHAnsi"/>
        </w:rPr>
        <w:t xml:space="preserve"> potentially </w:t>
      </w:r>
      <w:r w:rsidRPr="009B68BA">
        <w:rPr>
          <w:rStyle w:val="Emphasis"/>
          <w:rFonts w:asciiTheme="minorHAnsi" w:hAnsiTheme="minorHAnsi" w:cstheme="minorHAnsi"/>
          <w:highlight w:val="cyan"/>
        </w:rPr>
        <w:t>dividing U.S. power</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emboldening</w:t>
      </w:r>
      <w:r w:rsidRPr="009B68BA">
        <w:rPr>
          <w:rStyle w:val="StyleUnderline"/>
          <w:rFonts w:asciiTheme="minorHAnsi" w:hAnsiTheme="minorHAnsi" w:cstheme="minorHAnsi"/>
          <w:highlight w:val="cyan"/>
        </w:rPr>
        <w:t xml:space="preserve"> them</w:t>
      </w:r>
      <w:r w:rsidRPr="009B2B2E">
        <w:rPr>
          <w:rStyle w:val="StyleUnderline"/>
          <w:rFonts w:asciiTheme="minorHAnsi" w:hAnsiTheme="minorHAnsi" w:cstheme="minorHAnsi"/>
        </w:rPr>
        <w:t xml:space="preserve"> to act </w:t>
      </w:r>
      <w:r w:rsidRPr="009B68BA">
        <w:rPr>
          <w:rStyle w:val="StyleUnderline"/>
          <w:rFonts w:asciiTheme="minorHAnsi" w:hAnsiTheme="minorHAnsi" w:cstheme="minorHAnsi"/>
          <w:highlight w:val="cyan"/>
        </w:rPr>
        <w:t xml:space="preserve">knowing they will </w:t>
      </w:r>
      <w:r w:rsidRPr="009B68BA">
        <w:rPr>
          <w:rStyle w:val="Emphasis"/>
          <w:rFonts w:asciiTheme="minorHAnsi" w:hAnsiTheme="minorHAnsi" w:cstheme="minorHAnsi"/>
          <w:highlight w:val="cyan"/>
        </w:rPr>
        <w:t>have each other’s support</w:t>
      </w:r>
      <w:r w:rsidRPr="009B2B2E">
        <w:rPr>
          <w:rFonts w:asciiTheme="minorHAnsi" w:hAnsiTheme="minorHAnsi" w:cstheme="minorHAnsi"/>
        </w:rPr>
        <w:t xml:space="preserve">, enhancing the perceived legitimacy of the alternative they provide,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diluting U.S leverage</w:t>
      </w:r>
      <w:r w:rsidRPr="009B2B2E">
        <w:rPr>
          <w:rStyle w:val="StyleUnderline"/>
          <w:rFonts w:asciiTheme="minorHAnsi" w:hAnsiTheme="minorHAnsi" w:cstheme="minorHAnsi"/>
        </w:rPr>
        <w:t xml:space="preserve"> over countries</w:t>
      </w:r>
      <w:r w:rsidRPr="009B2B2E">
        <w:rPr>
          <w:rFonts w:asciiTheme="minorHAnsi" w:hAnsiTheme="minorHAnsi" w:cstheme="minorHAnsi"/>
        </w:rPr>
        <w:t xml:space="preserve"> willing to play the United States off Russia and China.6 Russia and China are also poised to challenge U.S. interests through the complementarity of their actions.7 </w:t>
      </w:r>
      <w:r w:rsidRPr="009B2B2E">
        <w:rPr>
          <w:rStyle w:val="StyleUnderline"/>
          <w:rFonts w:asciiTheme="minorHAnsi" w:hAnsiTheme="minorHAnsi" w:cstheme="minorHAnsi"/>
        </w:rPr>
        <w:t>Russia and China take different approaches to pursuing their foreign policy objectives</w:t>
      </w:r>
      <w:r w:rsidRPr="009B2B2E">
        <w:rPr>
          <w:rFonts w:asciiTheme="minorHAnsi" w:hAnsiTheme="minorHAnsi" w:cstheme="minorHAnsi"/>
        </w:rPr>
        <w:t xml:space="preserve">. Russian foreign policy is confrontational and brazen. So far, China has used a subtler and more risk-averse strategy, preferring stability that is conducive to building economic ties and influence. </w:t>
      </w:r>
      <w:r w:rsidRPr="009B68BA">
        <w:rPr>
          <w:rStyle w:val="StyleUnderline"/>
          <w:rFonts w:asciiTheme="minorHAnsi" w:hAnsiTheme="minorHAnsi" w:cstheme="minorHAnsi"/>
          <w:highlight w:val="cyan"/>
        </w:rPr>
        <w:t xml:space="preserve">Although their </w:t>
      </w:r>
      <w:r w:rsidRPr="009B68BA">
        <w:rPr>
          <w:rStyle w:val="Emphasis"/>
          <w:rFonts w:asciiTheme="minorHAnsi" w:hAnsiTheme="minorHAnsi" w:cstheme="minorHAnsi"/>
          <w:highlight w:val="cyan"/>
        </w:rPr>
        <w:t>tactics</w:t>
      </w:r>
      <w:r w:rsidRPr="009B68BA">
        <w:rPr>
          <w:rStyle w:val="StyleUnderline"/>
          <w:rFonts w:asciiTheme="minorHAnsi" w:hAnsiTheme="minorHAnsi" w:cstheme="minorHAnsi"/>
          <w:highlight w:val="cyan"/>
        </w:rPr>
        <w:t xml:space="preserve"> are different, they have the potential to </w:t>
      </w:r>
      <w:r w:rsidRPr="009B68BA">
        <w:rPr>
          <w:rStyle w:val="Emphasis"/>
          <w:rFonts w:asciiTheme="minorHAnsi" w:hAnsiTheme="minorHAnsi" w:cstheme="minorHAnsi"/>
          <w:highlight w:val="cyan"/>
        </w:rPr>
        <w:t>converge</w:t>
      </w:r>
      <w:r w:rsidRPr="009B68BA">
        <w:rPr>
          <w:rStyle w:val="StyleUnderline"/>
          <w:rFonts w:asciiTheme="minorHAnsi" w:hAnsiTheme="minorHAnsi" w:cstheme="minorHAnsi"/>
          <w:highlight w:val="cyan"/>
        </w:rPr>
        <w:t xml:space="preserve"> in </w:t>
      </w:r>
      <w:r w:rsidRPr="009B68BA">
        <w:rPr>
          <w:rStyle w:val="Emphasis"/>
          <w:rFonts w:asciiTheme="minorHAnsi" w:hAnsiTheme="minorHAnsi" w:cstheme="minorHAnsi"/>
          <w:highlight w:val="cyan"/>
        </w:rPr>
        <w:t>synergistic ways</w:t>
      </w:r>
      <w:r w:rsidRPr="009B2B2E">
        <w:rPr>
          <w:rStyle w:val="StyleUnderline"/>
          <w:rFonts w:asciiTheme="minorHAnsi" w:hAnsiTheme="minorHAnsi" w:cstheme="minorHAnsi"/>
        </w:rPr>
        <w:t xml:space="preserve"> such that the combined effects on U.S. interests is </w:t>
      </w:r>
      <w:r w:rsidRPr="009B2B2E">
        <w:rPr>
          <w:rStyle w:val="Emphasis"/>
          <w:rFonts w:asciiTheme="minorHAnsi" w:hAnsiTheme="minorHAnsi" w:cstheme="minorHAnsi"/>
        </w:rPr>
        <w:t>greater than the sum of their individual efforts</w:t>
      </w:r>
      <w:r w:rsidRPr="009B2B2E">
        <w:rPr>
          <w:rFonts w:asciiTheme="minorHAnsi" w:hAnsiTheme="minorHAnsi" w:cstheme="minorHAnsi"/>
        </w:rPr>
        <w:t xml:space="preserve">. This dynamic is most evident in Europe, but </w:t>
      </w:r>
      <w:r w:rsidRPr="009B2B2E">
        <w:rPr>
          <w:rStyle w:val="StyleUnderline"/>
          <w:rFonts w:asciiTheme="minorHAnsi" w:hAnsiTheme="minorHAnsi" w:cstheme="minorHAnsi"/>
        </w:rPr>
        <w:t>there is potential for greater synergies between Russia and China to create new challenges for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p>
    <w:p w14:paraId="74F950A4" w14:textId="77777777" w:rsidR="00471DBE" w:rsidRPr="009B2B2E" w:rsidRDefault="00471DBE" w:rsidP="00471DBE">
      <w:pPr>
        <w:pStyle w:val="Heading4"/>
        <w:rPr>
          <w:rFonts w:asciiTheme="minorHAnsi" w:hAnsiTheme="minorHAnsi" w:cstheme="minorHAnsi"/>
        </w:rPr>
      </w:pPr>
      <w:r>
        <w:rPr>
          <w:rFonts w:asciiTheme="minorHAnsi" w:hAnsiTheme="minorHAnsi" w:cstheme="minorHAnsi"/>
        </w:rPr>
        <w:t>Coordination alone</w:t>
      </w:r>
      <w:r w:rsidRPr="009B2B2E">
        <w:rPr>
          <w:rFonts w:asciiTheme="minorHAnsi" w:hAnsiTheme="minorHAnsi" w:cstheme="minorHAnsi"/>
        </w:rPr>
        <w:t xml:space="preserve"> is strong </w:t>
      </w:r>
      <w:r w:rsidRPr="009B2B2E">
        <w:rPr>
          <w:rFonts w:asciiTheme="minorHAnsi" w:hAnsiTheme="minorHAnsi" w:cstheme="minorHAnsi"/>
          <w:u w:val="single"/>
        </w:rPr>
        <w:t>enough</w:t>
      </w:r>
      <w:r w:rsidRPr="009B2B2E">
        <w:rPr>
          <w:rFonts w:asciiTheme="minorHAnsi" w:hAnsiTheme="minorHAnsi" w:cstheme="minorHAnsi"/>
        </w:rPr>
        <w:t xml:space="preserve"> to be a </w:t>
      </w:r>
      <w:r>
        <w:rPr>
          <w:rFonts w:asciiTheme="minorHAnsi" w:hAnsiTheme="minorHAnsi" w:cstheme="minorHAnsi"/>
        </w:rPr>
        <w:t>“</w:t>
      </w:r>
      <w:r w:rsidRPr="00D72CB3">
        <w:rPr>
          <w:rFonts w:asciiTheme="minorHAnsi" w:hAnsiTheme="minorHAnsi" w:cstheme="minorHAnsi"/>
          <w:u w:val="single"/>
        </w:rPr>
        <w:t>game changer</w:t>
      </w:r>
      <w:r>
        <w:rPr>
          <w:rFonts w:asciiTheme="minorHAnsi" w:hAnsiTheme="minorHAnsi" w:cstheme="minorHAnsi"/>
          <w:u w:val="single"/>
        </w:rPr>
        <w:t>”</w:t>
      </w:r>
      <w:r w:rsidRPr="009B2B2E">
        <w:rPr>
          <w:rFonts w:asciiTheme="minorHAnsi" w:hAnsiTheme="minorHAnsi" w:cstheme="minorHAnsi"/>
        </w:rPr>
        <w:t xml:space="preserve">. </w:t>
      </w:r>
    </w:p>
    <w:p w14:paraId="1B979FD0" w14:textId="77777777" w:rsidR="00471DBE" w:rsidRPr="009B2B2E" w:rsidRDefault="00471DBE" w:rsidP="00471DBE">
      <w:pPr>
        <w:rPr>
          <w:rFonts w:asciiTheme="minorHAnsi" w:hAnsiTheme="minorHAnsi" w:cstheme="minorHAnsi"/>
          <w:sz w:val="16"/>
          <w:szCs w:val="16"/>
        </w:rPr>
      </w:pPr>
      <w:proofErr w:type="spellStart"/>
      <w:r w:rsidRPr="009B2B2E">
        <w:rPr>
          <w:rStyle w:val="Style13ptBold"/>
          <w:rFonts w:asciiTheme="minorHAnsi" w:hAnsiTheme="minorHAnsi" w:cstheme="minorHAnsi"/>
        </w:rPr>
        <w:t>Sakwa</w:t>
      </w:r>
      <w:proofErr w:type="spellEnd"/>
      <w:r w:rsidRPr="009B2B2E">
        <w:rPr>
          <w:rStyle w:val="Style13ptBold"/>
          <w:rFonts w:asciiTheme="minorHAnsi" w:hAnsiTheme="minorHAnsi" w:cstheme="minorHAnsi"/>
        </w:rPr>
        <w:t>, 19</w:t>
      </w:r>
      <w:r w:rsidRPr="009B2B2E">
        <w:rPr>
          <w:rFonts w:asciiTheme="minorHAnsi" w:hAnsiTheme="minorHAnsi" w:cstheme="minorHAnsi"/>
        </w:rPr>
        <w:t xml:space="preserve"> </w:t>
      </w:r>
      <w:r w:rsidRPr="009B2B2E">
        <w:rPr>
          <w:rFonts w:asciiTheme="minorHAnsi" w:hAnsiTheme="minorHAnsi" w:cstheme="minorHAnsi"/>
          <w:sz w:val="16"/>
          <w:szCs w:val="16"/>
        </w:rPr>
        <w:t xml:space="preserve">— Richard </w:t>
      </w:r>
      <w:proofErr w:type="spellStart"/>
      <w:r w:rsidRPr="009B2B2E">
        <w:rPr>
          <w:rFonts w:asciiTheme="minorHAnsi" w:hAnsiTheme="minorHAnsi" w:cstheme="minorHAnsi"/>
          <w:sz w:val="16"/>
          <w:szCs w:val="16"/>
        </w:rPr>
        <w:t>Sakwa</w:t>
      </w:r>
      <w:proofErr w:type="spellEnd"/>
      <w:r w:rsidRPr="009B2B2E">
        <w:rPr>
          <w:rFonts w:asciiTheme="minorHAnsi" w:hAnsiTheme="minorHAnsi" w:cstheme="minorHAnsi"/>
          <w:sz w:val="16"/>
          <w:szCs w:val="16"/>
        </w:rPr>
        <w:t xml:space="preserve"> a Professor of Russian and European Politics at the University of Kent, and an Associate Fellow of the Russia and Eurasia Program at Chatham House, and has written several, many books on this topic of Russia, Eurasia, and so forth. (5-8-2019; "Are the Days of U.S. Hegemony Finally Numbered?" </w:t>
      </w:r>
      <w:proofErr w:type="spellStart"/>
      <w:r w:rsidRPr="009B2B2E">
        <w:rPr>
          <w:rFonts w:asciiTheme="minorHAnsi" w:hAnsiTheme="minorHAnsi" w:cstheme="minorHAnsi"/>
          <w:i/>
          <w:iCs/>
          <w:sz w:val="16"/>
          <w:szCs w:val="16"/>
        </w:rPr>
        <w:t>Truthdig</w:t>
      </w:r>
      <w:proofErr w:type="spellEnd"/>
      <w:r w:rsidRPr="009B2B2E">
        <w:rPr>
          <w:rFonts w:asciiTheme="minorHAnsi" w:hAnsiTheme="minorHAnsi" w:cstheme="minorHAnsi"/>
          <w:sz w:val="16"/>
          <w:szCs w:val="16"/>
        </w:rPr>
        <w:t>; https://www.truthdig.com/articles/are-the-days-of-u-s-hegemony-finally-numbered/)</w:t>
      </w:r>
    </w:p>
    <w:p w14:paraId="22DAA856" w14:textId="77777777" w:rsidR="00471DBE" w:rsidRPr="009B2B2E" w:rsidRDefault="00471DBE" w:rsidP="00471DBE">
      <w:pPr>
        <w:rPr>
          <w:rFonts w:asciiTheme="minorHAnsi" w:hAnsiTheme="minorHAnsi" w:cstheme="minorHAnsi"/>
        </w:rPr>
      </w:pP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proofErr w:type="gramStart"/>
      <w:r w:rsidRPr="009B68BA">
        <w:rPr>
          <w:rStyle w:val="StyleUnderline"/>
          <w:rFonts w:asciiTheme="minorHAnsi" w:hAnsiTheme="minorHAnsi" w:cstheme="minorHAnsi"/>
          <w:highlight w:val="cyan"/>
        </w:rPr>
        <w:t>Russian-Chinese</w:t>
      </w:r>
      <w:proofErr w:type="gramEnd"/>
      <w:r w:rsidRPr="009B68BA">
        <w:rPr>
          <w:rStyle w:val="StyleUnderline"/>
          <w:rFonts w:asciiTheme="minorHAnsi" w:hAnsiTheme="minorHAnsi" w:cstheme="minorHAnsi"/>
          <w:highlight w:val="cyan"/>
        </w:rPr>
        <w:t xml:space="preserve"> alignment is not</w:t>
      </w:r>
      <w:r w:rsidRPr="009B68BA">
        <w:rPr>
          <w:rFonts w:asciiTheme="minorHAnsi" w:hAnsiTheme="minorHAnsi" w:cstheme="minorHAnsi"/>
          <w:highlight w:val="cyan"/>
        </w:rPr>
        <w:t xml:space="preserve"> </w:t>
      </w:r>
      <w:r w:rsidRPr="009B2B2E">
        <w:rPr>
          <w:rFonts w:asciiTheme="minorHAnsi" w:hAnsiTheme="minorHAnsi" w:cstheme="minorHAnsi"/>
        </w:rPr>
        <w:t xml:space="preserve">an alliance, and it’s not a bloc, and it’s certainly not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military alliance</w:t>
      </w:r>
      <w:r w:rsidRPr="009B68BA">
        <w:rPr>
          <w:rStyle w:val="StyleUnderline"/>
          <w:rFonts w:asciiTheme="minorHAnsi" w:hAnsiTheme="minorHAnsi" w:cstheme="minorHAnsi"/>
          <w:highlight w:val="cyan"/>
        </w:rPr>
        <w:t>, but the</w:t>
      </w:r>
      <w:r w:rsidRPr="009B2B2E">
        <w:rPr>
          <w:rStyle w:val="StyleUnderline"/>
          <w:rFonts w:asciiTheme="minorHAnsi" w:hAnsiTheme="minorHAnsi" w:cstheme="minorHAnsi"/>
        </w:rPr>
        <w:t xml:space="preserve"> Russo-Chinese </w:t>
      </w:r>
      <w:r w:rsidRPr="009B68BA">
        <w:rPr>
          <w:rStyle w:val="StyleUnderline"/>
          <w:rFonts w:asciiTheme="minorHAnsi" w:hAnsiTheme="minorHAnsi" w:cstheme="minorHAnsi"/>
          <w:highlight w:val="cyan"/>
        </w:rPr>
        <w:t xml:space="preserve">alignment is </w:t>
      </w:r>
      <w:r w:rsidRPr="009B68BA">
        <w:rPr>
          <w:rStyle w:val="Emphasis"/>
          <w:rFonts w:asciiTheme="minorHAnsi" w:hAnsiTheme="minorHAnsi" w:cstheme="minorHAnsi"/>
          <w:highlight w:val="cyan"/>
        </w:rPr>
        <w:t>far deeper</w:t>
      </w:r>
      <w:r w:rsidRPr="009B2B2E">
        <w:rPr>
          <w:rFonts w:asciiTheme="minorHAnsi" w:hAnsiTheme="minorHAnsi" w:cstheme="minorHAnsi"/>
        </w:rPr>
        <w:t xml:space="preserve">, far more extensive,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far </w:t>
      </w:r>
      <w:r w:rsidRPr="009B68BA">
        <w:rPr>
          <w:rStyle w:val="Emphasis"/>
          <w:rFonts w:asciiTheme="minorHAnsi" w:hAnsiTheme="minorHAnsi" w:cstheme="minorHAnsi"/>
          <w:highlight w:val="cyan"/>
        </w:rPr>
        <w:t>more extensive</w:t>
      </w:r>
      <w:r w:rsidRPr="009B2B2E">
        <w:rPr>
          <w:rStyle w:val="StyleUnderline"/>
          <w:rFonts w:asciiTheme="minorHAnsi" w:hAnsiTheme="minorHAnsi" w:cstheme="minorHAnsi"/>
        </w:rPr>
        <w:t xml:space="preserve"> than many Westerners have yet caught 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It’s an alignment in which Russia and China will not do each other any </w:t>
      </w:r>
      <w:r w:rsidRPr="009B68BA">
        <w:rPr>
          <w:rStyle w:val="Emphasis"/>
          <w:rFonts w:asciiTheme="minorHAnsi" w:hAnsiTheme="minorHAnsi" w:cstheme="minorHAnsi"/>
          <w:highlight w:val="cyan"/>
        </w:rPr>
        <w:t>harm</w:t>
      </w:r>
      <w:r w:rsidRPr="009B68BA">
        <w:rPr>
          <w:rStyle w:val="StyleUnderline"/>
          <w:rFonts w:asciiTheme="minorHAnsi" w:hAnsiTheme="minorHAnsi" w:cstheme="minorHAnsi"/>
          <w:highlight w:val="cyan"/>
        </w:rPr>
        <w:t xml:space="preserve">, they will </w:t>
      </w:r>
      <w:r w:rsidRPr="009B68BA">
        <w:rPr>
          <w:rStyle w:val="Emphasis"/>
          <w:rFonts w:asciiTheme="minorHAnsi" w:hAnsiTheme="minorHAnsi" w:cstheme="minorHAnsi"/>
          <w:highlight w:val="cyan"/>
        </w:rPr>
        <w:t>support</w:t>
      </w:r>
      <w:r w:rsidRPr="009B68BA">
        <w:rPr>
          <w:rStyle w:val="StyleUnderline"/>
          <w:rFonts w:asciiTheme="minorHAnsi" w:hAnsiTheme="minorHAnsi" w:cstheme="minorHAnsi"/>
          <w:highlight w:val="cyan"/>
        </w:rPr>
        <w:t xml:space="preserve"> each other</w:t>
      </w:r>
      <w:r w:rsidRPr="009B2B2E">
        <w:rPr>
          <w:rStyle w:val="StyleUnderline"/>
          <w:rFonts w:asciiTheme="minorHAnsi" w:hAnsiTheme="minorHAnsi" w:cstheme="minorHAnsi"/>
        </w:rPr>
        <w:t xml:space="preserve"> when it’s </w:t>
      </w:r>
      <w:r w:rsidRPr="009B2B2E">
        <w:rPr>
          <w:rStyle w:val="Emphasis"/>
          <w:rFonts w:asciiTheme="minorHAnsi" w:hAnsiTheme="minorHAnsi" w:cstheme="minorHAnsi"/>
        </w:rPr>
        <w:t>in their interests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it’s a </w:t>
      </w:r>
      <w:r w:rsidRPr="009B68BA">
        <w:rPr>
          <w:rStyle w:val="Emphasis"/>
          <w:rFonts w:asciiTheme="minorHAnsi" w:hAnsiTheme="minorHAnsi" w:cstheme="minorHAnsi"/>
          <w:highlight w:val="cyan"/>
        </w:rPr>
        <w:t>game changer</w:t>
      </w:r>
      <w:r w:rsidRPr="009B2B2E">
        <w:rPr>
          <w:rFonts w:asciiTheme="minorHAnsi" w:hAnsiTheme="minorHAnsi" w:cstheme="minorHAnsi"/>
        </w:rPr>
        <w:t xml:space="preserve">. This is Kissinger in reverse. As you remember, in the early 1970s, Kissinger brilliantly managed to exploit the split between Moscow and Beijing to United States’ advantage. Today, the Beijing-Moscow alignment—not an axis, not an alliance—is far deeper. And when Trump came to power, he had, I think, a sensible idea, which was, I think, given to him by Kissinger to try to peel Russia away from this alignment with China, and to align Russia more closely with the United States. Of course, he was blocked in this because of </w:t>
      </w:r>
      <w:proofErr w:type="spellStart"/>
      <w:r w:rsidRPr="009B2B2E">
        <w:rPr>
          <w:rFonts w:asciiTheme="minorHAnsi" w:hAnsiTheme="minorHAnsi" w:cstheme="minorHAnsi"/>
        </w:rPr>
        <w:t>Russiagate</w:t>
      </w:r>
      <w:proofErr w:type="spellEnd"/>
      <w:r w:rsidRPr="009B2B2E">
        <w:rPr>
          <w:rFonts w:asciiTheme="minorHAnsi" w:hAnsiTheme="minorHAnsi" w:cstheme="minorHAnsi"/>
        </w:rPr>
        <w:t xml:space="preserve"> and various scandals, US domestic politics. And so, the exact opposite has happened, that this Belt and Road forum just recently demonstrated just how close Russia and China have become.</w:t>
      </w:r>
    </w:p>
    <w:p w14:paraId="3978A071" w14:textId="77777777" w:rsidR="00471DBE" w:rsidRPr="009B2B2E" w:rsidRDefault="00471DBE" w:rsidP="00471DBE">
      <w:pPr>
        <w:pStyle w:val="Heading4"/>
        <w:tabs>
          <w:tab w:val="left" w:pos="270"/>
        </w:tabs>
        <w:rPr>
          <w:rFonts w:asciiTheme="minorHAnsi" w:hAnsiTheme="minorHAnsi" w:cstheme="minorHAnsi"/>
        </w:rPr>
      </w:pPr>
      <w:r w:rsidRPr="009B2B2E">
        <w:rPr>
          <w:rFonts w:asciiTheme="minorHAnsi" w:hAnsiTheme="minorHAnsi" w:cstheme="minorHAnsi"/>
        </w:rPr>
        <w:t xml:space="preserve">Mutual containment causes a </w:t>
      </w:r>
      <w:r w:rsidRPr="009B2B2E">
        <w:rPr>
          <w:rFonts w:asciiTheme="minorHAnsi" w:hAnsiTheme="minorHAnsi" w:cstheme="minorHAnsi"/>
          <w:u w:val="single"/>
        </w:rPr>
        <w:t>formal alliance</w:t>
      </w:r>
      <w:r w:rsidRPr="009B2B2E">
        <w:rPr>
          <w:rFonts w:asciiTheme="minorHAnsi" w:hAnsiTheme="minorHAnsi" w:cstheme="minorHAnsi"/>
        </w:rPr>
        <w:t xml:space="preserve">. </w:t>
      </w:r>
    </w:p>
    <w:p w14:paraId="63AFE78A"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Artyom 20</w:t>
      </w:r>
      <w:r w:rsidRPr="009B2B2E">
        <w:rPr>
          <w:rFonts w:asciiTheme="minorHAnsi" w:hAnsiTheme="minorHAnsi" w:cstheme="minorHAnsi"/>
        </w:rPr>
        <w:t>, Deputy Director for Research at the School of Regional and International Studies, Far Eastern Federal University (Vladivostok, Russia). He is also Associate Professor at the Department of International Relations. (</w:t>
      </w:r>
      <w:proofErr w:type="spellStart"/>
      <w:r w:rsidRPr="009B2B2E">
        <w:rPr>
          <w:rFonts w:asciiTheme="minorHAnsi" w:hAnsiTheme="minorHAnsi" w:cstheme="minorHAnsi"/>
        </w:rPr>
        <w:t>Lukin</w:t>
      </w:r>
      <w:proofErr w:type="spellEnd"/>
      <w:r w:rsidRPr="009B2B2E">
        <w:rPr>
          <w:rFonts w:asciiTheme="minorHAnsi" w:hAnsiTheme="minorHAnsi" w:cstheme="minorHAnsi"/>
        </w:rPr>
        <w:t xml:space="preserve">, 6-13-20; “The Russia-China entente and its future”, </w:t>
      </w:r>
      <w:r w:rsidRPr="009B2B2E">
        <w:rPr>
          <w:rFonts w:asciiTheme="minorHAnsi" w:hAnsiTheme="minorHAnsi" w:cstheme="minorHAnsi"/>
          <w:i/>
          <w:iCs/>
        </w:rPr>
        <w:t>International Politics</w:t>
      </w:r>
      <w:r w:rsidRPr="009B2B2E">
        <w:rPr>
          <w:rFonts w:asciiTheme="minorHAnsi" w:hAnsiTheme="minorHAnsi" w:cstheme="minorHAnsi"/>
        </w:rPr>
        <w:t>; Accessible at: https://link.springer.com/article/10.1057/s41311-020-00251-7)</w:t>
      </w:r>
    </w:p>
    <w:p w14:paraId="6E5286D3" w14:textId="77777777" w:rsidR="00471DBE" w:rsidRPr="009B2B2E" w:rsidRDefault="00471DBE" w:rsidP="00471DBE">
      <w:pPr>
        <w:rPr>
          <w:rStyle w:val="Emphasis"/>
          <w:rFonts w:asciiTheme="minorHAnsi" w:hAnsiTheme="minorHAnsi" w:cstheme="minorHAnsi"/>
        </w:rPr>
      </w:pPr>
      <w:r w:rsidRPr="009B2B2E">
        <w:rPr>
          <w:rStyle w:val="Emphasis"/>
          <w:rFonts w:asciiTheme="minorHAnsi" w:hAnsiTheme="minorHAnsi" w:cstheme="minorHAnsi"/>
        </w:rPr>
        <w:t>Scenario 1</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continuation</w:t>
      </w:r>
      <w:r w:rsidRPr="009B2B2E">
        <w:rPr>
          <w:rStyle w:val="StyleUnderline"/>
          <w:rFonts w:asciiTheme="minorHAnsi" w:hAnsiTheme="minorHAnsi" w:cstheme="minorHAnsi"/>
        </w:rPr>
        <w:t xml:space="preserve"> of the Sino-Russian entente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It is quite likely</w:t>
      </w:r>
      <w:r w:rsidRPr="009B2B2E">
        <w:rPr>
          <w:rStyle w:val="StyleUnderline"/>
          <w:rFonts w:asciiTheme="minorHAnsi" w:hAnsiTheme="minorHAnsi" w:cstheme="minorHAnsi"/>
        </w:rPr>
        <w:t xml:space="preserve"> that</w:t>
      </w:r>
      <w:r w:rsidRPr="009B2B2E">
        <w:rPr>
          <w:rFonts w:asciiTheme="minorHAnsi" w:hAnsiTheme="minorHAnsi" w:cstheme="minorHAnsi"/>
        </w:rPr>
        <w:t xml:space="preserve">, even seven or 10 years into the future,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forces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w:t>
      </w:r>
      <w:r w:rsidRPr="009B2B2E">
        <w:rPr>
          <w:rStyle w:val="StyleUnderline"/>
          <w:rFonts w:asciiTheme="minorHAnsi" w:hAnsiTheme="minorHAnsi" w:cstheme="minorHAnsi"/>
        </w:rPr>
        <w:t xml:space="preserve"> currently </w:t>
      </w:r>
      <w:r w:rsidRPr="009B68BA">
        <w:rPr>
          <w:rStyle w:val="StyleUnderline"/>
          <w:rFonts w:asciiTheme="minorHAnsi" w:hAnsiTheme="minorHAnsi" w:cstheme="minorHAnsi"/>
          <w:highlight w:val="cyan"/>
        </w:rPr>
        <w:t xml:space="preserve">sustain the Moscow–Beijing axis will </w:t>
      </w:r>
      <w:r w:rsidRPr="009B2B2E">
        <w:rPr>
          <w:rStyle w:val="Emphasis"/>
          <w:rFonts w:asciiTheme="minorHAnsi" w:hAnsiTheme="minorHAnsi" w:cstheme="minorHAnsi"/>
        </w:rPr>
        <w:t>remain in place</w:t>
      </w:r>
      <w:r w:rsidRPr="009B2B2E">
        <w:rPr>
          <w:rStyle w:val="StyleUnderline"/>
          <w:rFonts w:asciiTheme="minorHAnsi" w:hAnsiTheme="minorHAnsi" w:cstheme="minorHAnsi"/>
        </w:rPr>
        <w:t xml:space="preserve"> or could even </w:t>
      </w:r>
      <w:r w:rsidRPr="009B68BA">
        <w:rPr>
          <w:rStyle w:val="Emphasis"/>
          <w:rFonts w:asciiTheme="minorHAnsi" w:hAnsiTheme="minorHAnsi" w:cstheme="minorHAnsi"/>
          <w:highlight w:val="cyan"/>
        </w:rPr>
        <w:t>intensify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Russia and China’s rivalry with the US</w:t>
      </w:r>
      <w:r w:rsidRPr="009B2B2E">
        <w:rPr>
          <w:rFonts w:asciiTheme="minorHAnsi" w:hAnsiTheme="minorHAnsi" w:cstheme="minorHAnsi"/>
        </w:rPr>
        <w:t xml:space="preserve">A </w:t>
      </w:r>
      <w:r w:rsidRPr="009B68BA">
        <w:rPr>
          <w:rStyle w:val="StyleUnderline"/>
          <w:rFonts w:asciiTheme="minorHAnsi" w:hAnsiTheme="minorHAnsi" w:cstheme="minorHAnsi"/>
          <w:highlight w:val="cyan"/>
        </w:rPr>
        <w:t>could</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grow more acute</w:t>
      </w:r>
      <w:r w:rsidRPr="009B2B2E">
        <w:rPr>
          <w:rFonts w:asciiTheme="minorHAnsi" w:hAnsiTheme="minorHAnsi" w:cstheme="minorHAnsi"/>
        </w:rPr>
        <w:t xml:space="preserve">, while their illiberal autocracies would become even more entrenched. </w:t>
      </w:r>
      <w:r w:rsidRPr="009B68BA">
        <w:rPr>
          <w:rStyle w:val="StyleUnderline"/>
          <w:rFonts w:asciiTheme="minorHAnsi" w:hAnsiTheme="minorHAnsi" w:cstheme="minorHAnsi"/>
          <w:highlight w:val="cyan"/>
        </w:rPr>
        <w:t xml:space="preserve">This will result in the </w:t>
      </w:r>
      <w:r w:rsidRPr="009B68BA">
        <w:rPr>
          <w:rStyle w:val="Emphasis"/>
          <w:rFonts w:asciiTheme="minorHAnsi" w:hAnsiTheme="minorHAnsi" w:cstheme="minorHAnsi"/>
          <w:highlight w:val="cyan"/>
        </w:rPr>
        <w:t>continuation</w:t>
      </w:r>
      <w:r w:rsidRPr="009B68BA">
        <w:rPr>
          <w:rStyle w:val="StyleUnderline"/>
          <w:rFonts w:asciiTheme="minorHAnsi" w:hAnsiTheme="minorHAnsi" w:cstheme="minorHAnsi"/>
          <w:highlight w:val="cyan"/>
        </w:rPr>
        <w:t xml:space="preserve"> of the </w:t>
      </w:r>
      <w:r w:rsidRPr="009B68BA">
        <w:rPr>
          <w:rStyle w:val="Emphasis"/>
          <w:rFonts w:asciiTheme="minorHAnsi" w:hAnsiTheme="minorHAnsi" w:cstheme="minorHAnsi"/>
          <w:highlight w:val="cyan"/>
        </w:rPr>
        <w:t>Sino-Russian entente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with </w:t>
      </w:r>
      <w:r w:rsidRPr="009B68BA">
        <w:rPr>
          <w:rStyle w:val="Emphasis"/>
          <w:rFonts w:asciiTheme="minorHAnsi" w:hAnsiTheme="minorHAnsi" w:cstheme="minorHAnsi"/>
          <w:highlight w:val="cyan"/>
        </w:rPr>
        <w:t>ever tighter</w:t>
      </w:r>
      <w:r w:rsidRPr="009B2B2E">
        <w:rPr>
          <w:rFonts w:asciiTheme="minorHAnsi" w:hAnsiTheme="minorHAnsi" w:cstheme="minorHAnsi"/>
        </w:rPr>
        <w:t xml:space="preserve"> political, ideological, </w:t>
      </w:r>
      <w:proofErr w:type="gramStart"/>
      <w:r w:rsidRPr="009B68BA">
        <w:rPr>
          <w:rStyle w:val="Emphasis"/>
          <w:rFonts w:asciiTheme="minorHAnsi" w:hAnsiTheme="minorHAnsi" w:cstheme="minorHAnsi"/>
          <w:highlight w:val="cyan"/>
        </w:rPr>
        <w:t>military</w:t>
      </w:r>
      <w:proofErr w:type="gramEnd"/>
      <w:r w:rsidRPr="009B2B2E">
        <w:rPr>
          <w:rFonts w:asciiTheme="minorHAnsi" w:hAnsiTheme="minorHAnsi" w:cstheme="minorHAnsi"/>
        </w:rPr>
        <w:t xml:space="preserve"> and economic </w:t>
      </w:r>
      <w:r w:rsidRPr="009B68BA">
        <w:rPr>
          <w:rStyle w:val="Emphasis"/>
          <w:rFonts w:asciiTheme="minorHAnsi" w:hAnsiTheme="minorHAnsi" w:cstheme="minorHAnsi"/>
          <w:highlight w:val="cyan"/>
        </w:rPr>
        <w:t>ties</w:t>
      </w:r>
      <w:r w:rsidRPr="009B2B2E">
        <w:rPr>
          <w:rFonts w:asciiTheme="minorHAnsi" w:hAnsiTheme="minorHAnsi" w:cstheme="minorHAnsi"/>
        </w:rPr>
        <w:t xml:space="preserve"> between Moscow and Beijing, </w:t>
      </w:r>
      <w:r w:rsidRPr="009B68BA">
        <w:rPr>
          <w:rStyle w:val="StyleUnderline"/>
          <w:rFonts w:asciiTheme="minorHAnsi" w:hAnsiTheme="minorHAnsi" w:cstheme="minorHAnsi"/>
          <w:highlight w:val="cyan"/>
        </w:rPr>
        <w:t>and could</w:t>
      </w:r>
      <w:r w:rsidRPr="009B2B2E">
        <w:rPr>
          <w:rStyle w:val="StyleUnderline"/>
          <w:rFonts w:asciiTheme="minorHAnsi" w:hAnsiTheme="minorHAnsi" w:cstheme="minorHAnsi"/>
        </w:rPr>
        <w:t xml:space="preserve"> even </w:t>
      </w:r>
      <w:r w:rsidRPr="009B68BA">
        <w:rPr>
          <w:rStyle w:val="StyleUnderline"/>
          <w:rFonts w:asciiTheme="minorHAnsi" w:hAnsiTheme="minorHAnsi" w:cstheme="minorHAnsi"/>
          <w:highlight w:val="cyan"/>
        </w:rPr>
        <w:t xml:space="preserve">see the </w:t>
      </w:r>
      <w:r w:rsidRPr="009B68BA">
        <w:rPr>
          <w:rStyle w:val="Emphasis"/>
          <w:rFonts w:asciiTheme="minorHAnsi" w:hAnsiTheme="minorHAnsi" w:cstheme="minorHAnsi"/>
          <w:highlight w:val="cyan"/>
        </w:rPr>
        <w:t>elevation</w:t>
      </w:r>
      <w:r w:rsidRPr="009B68BA">
        <w:rPr>
          <w:rStyle w:val="StyleUnderline"/>
          <w:rFonts w:asciiTheme="minorHAnsi" w:hAnsiTheme="minorHAnsi" w:cstheme="minorHAnsi"/>
          <w:highlight w:val="cyan"/>
        </w:rPr>
        <w:t xml:space="preserve"> of their</w:t>
      </w:r>
      <w:r w:rsidRPr="009B2B2E">
        <w:rPr>
          <w:rStyle w:val="StyleUnderline"/>
          <w:rFonts w:asciiTheme="minorHAnsi" w:hAnsiTheme="minorHAnsi" w:cstheme="minorHAnsi"/>
        </w:rPr>
        <w:t xml:space="preserve"> ‘strategic partnership’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the level of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full alliance</w:t>
      </w:r>
      <w:r w:rsidRPr="009B2B2E">
        <w:rPr>
          <w:rStyle w:val="StyleUnderline"/>
          <w:rFonts w:asciiTheme="minorHAnsi" w:hAnsiTheme="minorHAnsi" w:cstheme="minorHAnsi"/>
        </w:rPr>
        <w:t xml:space="preserve"> based on a </w:t>
      </w:r>
      <w:r w:rsidRPr="009B2B2E">
        <w:rPr>
          <w:rStyle w:val="Emphasis"/>
          <w:rFonts w:asciiTheme="minorHAnsi" w:hAnsiTheme="minorHAnsi" w:cstheme="minorHAnsi"/>
        </w:rPr>
        <w:t>formal treaty.</w:t>
      </w:r>
    </w:p>
    <w:p w14:paraId="6F0B49DB" w14:textId="77777777" w:rsidR="00471DBE" w:rsidRPr="009B2B2E" w:rsidRDefault="00471DBE" w:rsidP="00471DBE">
      <w:pPr>
        <w:rPr>
          <w:rFonts w:asciiTheme="minorHAnsi" w:hAnsiTheme="minorHAnsi" w:cstheme="minorHAnsi"/>
        </w:rPr>
      </w:pPr>
    </w:p>
    <w:p w14:paraId="1F1D447B" w14:textId="77777777" w:rsidR="00471DBE" w:rsidRPr="009B2B2E" w:rsidRDefault="00471DBE" w:rsidP="00471DBE">
      <w:pPr>
        <w:rPr>
          <w:rFonts w:asciiTheme="minorHAnsi" w:hAnsiTheme="minorHAnsi" w:cstheme="minorHAnsi"/>
        </w:rPr>
      </w:pPr>
    </w:p>
    <w:p w14:paraId="40D8E824" w14:textId="77777777" w:rsidR="00471DBE" w:rsidRPr="00C06D94" w:rsidRDefault="00471DBE" w:rsidP="00471DBE"/>
    <w:p w14:paraId="5C4E9587" w14:textId="77777777" w:rsidR="00471DBE" w:rsidRPr="00FE3CE8" w:rsidRDefault="00471DBE" w:rsidP="00471DBE"/>
    <w:p w14:paraId="4DCB3DD3" w14:textId="77777777" w:rsidR="00471DBE" w:rsidRDefault="00471DBE" w:rsidP="00471DBE">
      <w:pPr>
        <w:pStyle w:val="Heading3"/>
      </w:pPr>
      <w:bookmarkStart w:id="6" w:name="_Hlk94448065"/>
      <w:r>
        <w:t xml:space="preserve">2NC </w:t>
      </w:r>
      <w:r>
        <w:rPr>
          <w:rFonts w:ascii="Tahoma" w:hAnsi="Tahoma" w:cs="Tahoma"/>
        </w:rPr>
        <w:t>⁠</w:t>
      </w:r>
      <w:r>
        <w:rPr>
          <w:rFonts w:cs="Arial"/>
        </w:rPr>
        <w:t>—</w:t>
      </w:r>
      <w:r>
        <w:t xml:space="preserve"> T/ Case</w:t>
      </w:r>
    </w:p>
    <w:p w14:paraId="090FA312" w14:textId="77777777" w:rsidR="00471DBE" w:rsidRPr="00D34D96" w:rsidRDefault="00471DBE" w:rsidP="00471DBE">
      <w:pPr>
        <w:pStyle w:val="Heading4"/>
      </w:pPr>
      <w:r>
        <w:t>Turns disease</w:t>
      </w:r>
    </w:p>
    <w:p w14:paraId="37EF8DBB" w14:textId="77777777" w:rsidR="00471DBE" w:rsidRPr="00B374A5" w:rsidRDefault="00471DBE" w:rsidP="00471DBE">
      <w:r w:rsidRPr="009B6DCD">
        <w:rPr>
          <w:rStyle w:val="Style13ptBold"/>
        </w:rPr>
        <w:t>Smith 21</w:t>
      </w:r>
      <w:r>
        <w:t xml:space="preserve"> (Rick W.A., biocultural anthropologist at George Mason University, “How Imperialism Gave Us 2020,” 16 February 2021, </w:t>
      </w:r>
      <w:hyperlink r:id="rId25" w:history="1">
        <w:r w:rsidRPr="00E921A8">
          <w:rPr>
            <w:rStyle w:val="Hyperlink"/>
          </w:rPr>
          <w:t>https://www.sapiens.org/culture/imperialism-2020/</w:t>
        </w:r>
      </w:hyperlink>
      <w:r>
        <w:t>, DOA: 1-30-2022) //Snowball</w:t>
      </w:r>
    </w:p>
    <w:p w14:paraId="7C1D0E81" w14:textId="77777777" w:rsidR="00471DBE" w:rsidRPr="00D34D96" w:rsidRDefault="00471DBE" w:rsidP="00471DBE">
      <w:pPr>
        <w:rPr>
          <w:sz w:val="16"/>
        </w:rPr>
      </w:pPr>
      <w:r w:rsidRPr="00B374A5">
        <w:rPr>
          <w:sz w:val="16"/>
        </w:rPr>
        <w:t xml:space="preserve">I am a biocultural anthropologist who studies the impacts of imperialism on our bodies and the landscapes that we live in. </w:t>
      </w:r>
      <w:r w:rsidRPr="00D34D96">
        <w:rPr>
          <w:rStyle w:val="StyleUnderline"/>
        </w:rPr>
        <w:t>Imperialism is a system of power where one nation or people expands its own interests at the expense of others through violence or other acts of political or economic pressure</w:t>
      </w:r>
      <w:r w:rsidRPr="00D34D96">
        <w:rPr>
          <w:sz w:val="16"/>
        </w:rPr>
        <w:t xml:space="preserve">. Five centuries ago, imperialism went global </w:t>
      </w:r>
      <w:r w:rsidRPr="00D34D96">
        <w:rPr>
          <w:rStyle w:val="StyleUnderline"/>
        </w:rPr>
        <w:t>as European powers raced to colonize the rest of the world</w:t>
      </w:r>
      <w:r w:rsidRPr="00D34D96">
        <w:rPr>
          <w:sz w:val="16"/>
        </w:rPr>
        <w:t xml:space="preserve">. With invaders, </w:t>
      </w:r>
      <w:r w:rsidRPr="00D34D96">
        <w:rPr>
          <w:rStyle w:val="StyleUnderline"/>
        </w:rPr>
        <w:t>diseases such as the B</w:t>
      </w:r>
      <w:r w:rsidRPr="00B374A5">
        <w:rPr>
          <w:rStyle w:val="StyleUnderline"/>
        </w:rPr>
        <w:t>lack Death, smallpox, and cholera spread along trade routes, over oceans, and across continents, killing in the millions. In the Americas, colonizers exploited the onslaught of death in the wake of these pandemics to seize Indigenous peoples’ homelands</w:t>
      </w:r>
      <w:r w:rsidRPr="00B374A5">
        <w:rPr>
          <w:sz w:val="16"/>
        </w:rPr>
        <w:t xml:space="preserve"> as their own. (Some scholars view continent-scale epidemics as essentially equivalent to pandemics.)</w:t>
      </w:r>
      <w:r>
        <w:rPr>
          <w:sz w:val="16"/>
        </w:rPr>
        <w:t xml:space="preserve"> </w:t>
      </w:r>
      <w:r w:rsidRPr="00B374A5">
        <w:rPr>
          <w:sz w:val="16"/>
        </w:rPr>
        <w:t xml:space="preserve">In other words, </w:t>
      </w:r>
      <w:r w:rsidRPr="00B374A5">
        <w:rPr>
          <w:rStyle w:val="StyleUnderline"/>
        </w:rPr>
        <w:t>pandemics and opportunistic land theft are two of the oldest pillars of European imperialism</w:t>
      </w:r>
      <w:r w:rsidRPr="00B374A5">
        <w:rPr>
          <w:sz w:val="16"/>
        </w:rPr>
        <w:t>. But death in these colonies was not only a consequence of infectious disease, far from it. Genocidal violence against Indigenous peoples and the enslavement of Africans were also integral parts of imperialism in the Americas that happened simultaneously with pandemics.</w:t>
      </w:r>
      <w:r>
        <w:rPr>
          <w:sz w:val="16"/>
        </w:rPr>
        <w:t xml:space="preserve"> </w:t>
      </w:r>
      <w:r w:rsidRPr="00B374A5">
        <w:rPr>
          <w:sz w:val="16"/>
        </w:rPr>
        <w:t xml:space="preserve">In a very real sense, </w:t>
      </w:r>
      <w:r w:rsidRPr="00B374A5">
        <w:rPr>
          <w:rStyle w:val="StyleUnderline"/>
        </w:rPr>
        <w:t>lethal mixes of pandemics and racial violence were exactly the conditions in which the Americas were born. It is no accident that racial violence and infectious diseases so often occur together in the Americas, nor can they even be seen as distinct problems—they are simultaneous outcomes of imperialism</w:t>
      </w:r>
      <w:r w:rsidRPr="00B374A5">
        <w:rPr>
          <w:sz w:val="16"/>
        </w:rPr>
        <w:t>.</w:t>
      </w:r>
      <w:r>
        <w:rPr>
          <w:sz w:val="16"/>
        </w:rPr>
        <w:t xml:space="preserve"> </w:t>
      </w:r>
      <w:r w:rsidRPr="00B374A5">
        <w:rPr>
          <w:sz w:val="16"/>
          <w:szCs w:val="14"/>
        </w:rPr>
        <w:t>It is important to shake the misperception that the events of the past year were unique and instead turn to the past with difficult questions about what has endured. We cannot fully address the monumental problems humanity faces now without a better understanding of European imperialism’s history and its influence in the world today.</w:t>
      </w:r>
      <w:r>
        <w:rPr>
          <w:sz w:val="16"/>
          <w:szCs w:val="14"/>
        </w:rPr>
        <w:t xml:space="preserve"> </w:t>
      </w:r>
      <w:r w:rsidRPr="00B374A5">
        <w:rPr>
          <w:rStyle w:val="StyleUnderline"/>
        </w:rPr>
        <w:t xml:space="preserve">Imperialism may seem different now, but </w:t>
      </w:r>
      <w:r w:rsidRPr="00D34D96">
        <w:rPr>
          <w:rStyle w:val="StyleUnderline"/>
        </w:rPr>
        <w:t xml:space="preserve">global </w:t>
      </w:r>
      <w:r w:rsidRPr="00D34D96">
        <w:rPr>
          <w:rStyle w:val="StyleUnderline"/>
          <w:highlight w:val="cyan"/>
        </w:rPr>
        <w:t>superpowers are</w:t>
      </w:r>
      <w:r w:rsidRPr="00B374A5">
        <w:rPr>
          <w:rStyle w:val="StyleUnderline"/>
        </w:rPr>
        <w:t xml:space="preserve"> still imposing their political and economic interests at the expense of other peoples, both within and beyond these nations’ borders</w:t>
      </w:r>
      <w:r w:rsidRPr="00B374A5">
        <w:rPr>
          <w:sz w:val="16"/>
        </w:rPr>
        <w:t xml:space="preserve">. In doing so, </w:t>
      </w:r>
      <w:r w:rsidRPr="00B374A5">
        <w:rPr>
          <w:rStyle w:val="StyleUnderline"/>
        </w:rPr>
        <w:t xml:space="preserve">imperialism is still </w:t>
      </w:r>
      <w:r w:rsidRPr="00D34D96">
        <w:rPr>
          <w:rStyle w:val="StyleUnderline"/>
          <w:highlight w:val="cyan"/>
        </w:rPr>
        <w:t>setting</w:t>
      </w:r>
      <w:r w:rsidRPr="00B374A5">
        <w:rPr>
          <w:rStyle w:val="StyleUnderline"/>
        </w:rPr>
        <w:t xml:space="preserve"> many of </w:t>
      </w:r>
      <w:r w:rsidRPr="00D34D96">
        <w:rPr>
          <w:rStyle w:val="StyleUnderline"/>
          <w:highlight w:val="cyan"/>
        </w:rPr>
        <w:t>the preconditions</w:t>
      </w:r>
      <w:r w:rsidRPr="00B374A5">
        <w:rPr>
          <w:rStyle w:val="StyleUnderline"/>
        </w:rPr>
        <w:t xml:space="preserve"> necessary </w:t>
      </w:r>
      <w:r w:rsidRPr="00D34D96">
        <w:rPr>
          <w:rStyle w:val="StyleUnderline"/>
          <w:highlight w:val="cyan"/>
        </w:rPr>
        <w:t>for</w:t>
      </w:r>
      <w:r w:rsidRPr="009B6DCD">
        <w:rPr>
          <w:rStyle w:val="StyleUnderline"/>
        </w:rPr>
        <w:t xml:space="preserve"> the </w:t>
      </w:r>
      <w:r w:rsidRPr="00D34D96">
        <w:rPr>
          <w:rStyle w:val="StyleUnderline"/>
          <w:highlight w:val="cyan"/>
        </w:rPr>
        <w:t>rapid emergence and</w:t>
      </w:r>
      <w:r w:rsidRPr="009B6DCD">
        <w:rPr>
          <w:rStyle w:val="StyleUnderline"/>
        </w:rPr>
        <w:t xml:space="preserve"> global </w:t>
      </w:r>
      <w:r w:rsidRPr="00D34D96">
        <w:rPr>
          <w:rStyle w:val="StyleUnderline"/>
          <w:highlight w:val="cyan"/>
        </w:rPr>
        <w:t>circulation of</w:t>
      </w:r>
      <w:r w:rsidRPr="009B6DCD">
        <w:rPr>
          <w:rStyle w:val="StyleUnderline"/>
        </w:rPr>
        <w:t xml:space="preserve"> deadly infectious </w:t>
      </w:r>
      <w:r w:rsidRPr="00D34D96">
        <w:rPr>
          <w:rStyle w:val="StyleUnderline"/>
          <w:highlight w:val="cyan"/>
        </w:rPr>
        <w:t>diseases</w:t>
      </w:r>
      <w:r w:rsidRPr="00D34D96">
        <w:rPr>
          <w:rStyle w:val="StyleUnderline"/>
        </w:rPr>
        <w:t>. Imperializing centers of power, such</w:t>
      </w:r>
      <w:r w:rsidRPr="009B6DCD">
        <w:rPr>
          <w:rStyle w:val="StyleUnderline"/>
        </w:rPr>
        <w:t xml:space="preserve"> as the U</w:t>
      </w:r>
      <w:r w:rsidRPr="009B6DCD">
        <w:rPr>
          <w:sz w:val="16"/>
        </w:rPr>
        <w:t xml:space="preserve">nited </w:t>
      </w:r>
      <w:r w:rsidRPr="009B6DCD">
        <w:rPr>
          <w:rStyle w:val="StyleUnderline"/>
        </w:rPr>
        <w:t>S</w:t>
      </w:r>
      <w:r w:rsidRPr="009B6DCD">
        <w:rPr>
          <w:sz w:val="16"/>
        </w:rPr>
        <w:t xml:space="preserve">tates, </w:t>
      </w:r>
      <w:r w:rsidRPr="009B6DCD">
        <w:rPr>
          <w:rStyle w:val="StyleUnderline"/>
        </w:rPr>
        <w:t>have continued to enrich themselves through relen</w:t>
      </w:r>
      <w:r w:rsidRPr="00B374A5">
        <w:rPr>
          <w:rStyle w:val="StyleUnderline"/>
        </w:rPr>
        <w:t>tless materi</w:t>
      </w:r>
      <w:r w:rsidRPr="009B6DCD">
        <w:rPr>
          <w:rStyle w:val="StyleUnderline"/>
        </w:rPr>
        <w:t>al extraction—f</w:t>
      </w:r>
      <w:r w:rsidRPr="00B374A5">
        <w:rPr>
          <w:rStyle w:val="StyleUnderline"/>
        </w:rPr>
        <w:t xml:space="preserve">rom </w:t>
      </w:r>
      <w:r w:rsidRPr="00D34D96">
        <w:rPr>
          <w:rStyle w:val="StyleUnderline"/>
          <w:highlight w:val="cyan"/>
        </w:rPr>
        <w:t>deforestation</w:t>
      </w:r>
      <w:r w:rsidRPr="00B374A5">
        <w:rPr>
          <w:rStyle w:val="StyleUnderline"/>
        </w:rPr>
        <w:t xml:space="preserve"> to mining </w:t>
      </w:r>
      <w:r w:rsidRPr="00D34D96">
        <w:rPr>
          <w:rStyle w:val="StyleUnderline"/>
          <w:highlight w:val="cyan"/>
        </w:rPr>
        <w:t>and</w:t>
      </w:r>
      <w:r w:rsidRPr="00B374A5">
        <w:rPr>
          <w:rStyle w:val="StyleUnderline"/>
        </w:rPr>
        <w:t xml:space="preserve"> the removal of </w:t>
      </w:r>
      <w:r w:rsidRPr="00D34D96">
        <w:rPr>
          <w:rStyle w:val="StyleUnderline"/>
          <w:highlight w:val="cyan"/>
        </w:rPr>
        <w:t>fossil fuels</w:t>
      </w:r>
      <w:r w:rsidRPr="00B374A5">
        <w:rPr>
          <w:rStyle w:val="StyleUnderline"/>
        </w:rPr>
        <w:t>, for example</w:t>
      </w:r>
      <w:r w:rsidRPr="009B6DCD">
        <w:rPr>
          <w:rStyle w:val="StyleUnderline"/>
        </w:rPr>
        <w:t>. This h</w:t>
      </w:r>
      <w:r w:rsidRPr="00B374A5">
        <w:rPr>
          <w:rStyle w:val="StyleUnderline"/>
        </w:rPr>
        <w:t xml:space="preserve">as </w:t>
      </w:r>
      <w:r w:rsidRPr="00D34D96">
        <w:rPr>
          <w:rStyle w:val="StyleUnderline"/>
          <w:highlight w:val="cyan"/>
        </w:rPr>
        <w:t>accelerated environmental decline and</w:t>
      </w:r>
      <w:r w:rsidRPr="00B374A5">
        <w:rPr>
          <w:rStyle w:val="StyleUnderline"/>
        </w:rPr>
        <w:t xml:space="preserve"> further </w:t>
      </w:r>
      <w:r w:rsidRPr="00D34D96">
        <w:rPr>
          <w:rStyle w:val="Emphasis"/>
          <w:highlight w:val="cyan"/>
        </w:rPr>
        <w:t>dispossessed</w:t>
      </w:r>
      <w:r w:rsidRPr="00B374A5">
        <w:rPr>
          <w:rStyle w:val="StyleUnderline"/>
        </w:rPr>
        <w:t xml:space="preserve"> and debased the world’s most </w:t>
      </w:r>
      <w:r w:rsidRPr="00D34D96">
        <w:rPr>
          <w:rStyle w:val="StyleUnderline"/>
          <w:highlight w:val="cyan"/>
        </w:rPr>
        <w:t>vulnerable peoples</w:t>
      </w:r>
      <w:r w:rsidRPr="00B374A5">
        <w:rPr>
          <w:sz w:val="16"/>
        </w:rPr>
        <w:t xml:space="preserve">—many of whom were already deeply impoverished by imperialism. </w:t>
      </w:r>
      <w:r w:rsidRPr="00B374A5">
        <w:rPr>
          <w:rStyle w:val="StyleUnderline"/>
        </w:rPr>
        <w:t xml:space="preserve">Global habitat loss and overexploitation mean that </w:t>
      </w:r>
      <w:r w:rsidRPr="00D34D96">
        <w:rPr>
          <w:rStyle w:val="StyleUnderline"/>
          <w:highlight w:val="cyan"/>
        </w:rPr>
        <w:t>people and animals are</w:t>
      </w:r>
      <w:r w:rsidRPr="00180CA9">
        <w:rPr>
          <w:rStyle w:val="StyleUnderline"/>
        </w:rPr>
        <w:t xml:space="preserve"> not only </w:t>
      </w:r>
      <w:r w:rsidRPr="00D34D96">
        <w:rPr>
          <w:rStyle w:val="StyleUnderline"/>
          <w:highlight w:val="cyan"/>
        </w:rPr>
        <w:t>getting sicker</w:t>
      </w:r>
      <w:r w:rsidRPr="00180CA9">
        <w:rPr>
          <w:rStyle w:val="StyleUnderline"/>
        </w:rPr>
        <w:t xml:space="preserve">, </w:t>
      </w:r>
      <w:proofErr w:type="gramStart"/>
      <w:r w:rsidRPr="00180CA9">
        <w:rPr>
          <w:rStyle w:val="StyleUnderline"/>
        </w:rPr>
        <w:t>they</w:t>
      </w:r>
      <w:proofErr w:type="gramEnd"/>
      <w:r w:rsidRPr="00180CA9">
        <w:rPr>
          <w:rStyle w:val="StyleUnderline"/>
        </w:rPr>
        <w:t xml:space="preserve"> are also</w:t>
      </w:r>
      <w:r w:rsidRPr="00B374A5">
        <w:rPr>
          <w:rStyle w:val="StyleUnderline"/>
        </w:rPr>
        <w:t xml:space="preserve"> </w:t>
      </w:r>
      <w:r w:rsidRPr="00D34D96">
        <w:rPr>
          <w:rStyle w:val="StyleUnderline"/>
          <w:highlight w:val="cyan"/>
        </w:rPr>
        <w:t>coming into</w:t>
      </w:r>
      <w:r w:rsidRPr="00B374A5">
        <w:rPr>
          <w:rStyle w:val="StyleUnderline"/>
        </w:rPr>
        <w:t xml:space="preserve"> closer and </w:t>
      </w:r>
      <w:r w:rsidRPr="00D34D96">
        <w:rPr>
          <w:rStyle w:val="StyleUnderline"/>
          <w:highlight w:val="cyan"/>
        </w:rPr>
        <w:t>more</w:t>
      </w:r>
      <w:r w:rsidRPr="00B374A5">
        <w:rPr>
          <w:rStyle w:val="StyleUnderline"/>
        </w:rPr>
        <w:t xml:space="preserve"> frequent </w:t>
      </w:r>
      <w:r w:rsidRPr="00D34D96">
        <w:rPr>
          <w:rStyle w:val="StyleUnderline"/>
          <w:highlight w:val="cyan"/>
        </w:rPr>
        <w:t>contact</w:t>
      </w:r>
      <w:r w:rsidRPr="00B374A5">
        <w:rPr>
          <w:rStyle w:val="StyleUnderline"/>
        </w:rPr>
        <w:t xml:space="preserve"> with one another. </w:t>
      </w:r>
      <w:r w:rsidRPr="00D34D96">
        <w:rPr>
          <w:rStyle w:val="StyleUnderline"/>
          <w:highlight w:val="cyan"/>
        </w:rPr>
        <w:t>These conditions</w:t>
      </w:r>
      <w:r w:rsidRPr="00B374A5">
        <w:rPr>
          <w:rStyle w:val="StyleUnderline"/>
        </w:rPr>
        <w:t xml:space="preserve"> greatly </w:t>
      </w:r>
      <w:r w:rsidRPr="00D34D96">
        <w:rPr>
          <w:rStyle w:val="StyleUnderline"/>
          <w:highlight w:val="cyan"/>
        </w:rPr>
        <w:t>increase</w:t>
      </w:r>
      <w:r w:rsidRPr="00B374A5">
        <w:rPr>
          <w:rStyle w:val="StyleUnderline"/>
        </w:rPr>
        <w:t xml:space="preserve"> the likelihood that diseases will move between animals and people, a process known as </w:t>
      </w:r>
      <w:r w:rsidRPr="00D34D96">
        <w:rPr>
          <w:rStyle w:val="Emphasis"/>
          <w:highlight w:val="cyan"/>
        </w:rPr>
        <w:t>zoonotic transmission</w:t>
      </w:r>
      <w:r w:rsidRPr="00B374A5">
        <w:rPr>
          <w:rStyle w:val="StyleUnderline"/>
        </w:rPr>
        <w:t xml:space="preserve">. This is </w:t>
      </w:r>
      <w:r w:rsidRPr="00D34D96">
        <w:rPr>
          <w:rStyle w:val="StyleUnderline"/>
          <w:highlight w:val="cyan"/>
        </w:rPr>
        <w:t>the way</w:t>
      </w:r>
      <w:r w:rsidRPr="00B374A5">
        <w:rPr>
          <w:rStyle w:val="StyleUnderline"/>
        </w:rPr>
        <w:t xml:space="preserve"> that</w:t>
      </w:r>
      <w:r w:rsidRPr="00B374A5">
        <w:rPr>
          <w:sz w:val="16"/>
        </w:rPr>
        <w:t xml:space="preserve"> SARS-CoV-2, the novel coronavirus that causes </w:t>
      </w:r>
      <w:r w:rsidRPr="00D34D96">
        <w:rPr>
          <w:rStyle w:val="StyleUnderline"/>
          <w:highlight w:val="cyan"/>
        </w:rPr>
        <w:t>COVID-19, was born</w:t>
      </w:r>
      <w:r w:rsidRPr="00B374A5">
        <w:rPr>
          <w:rStyle w:val="StyleUnderline"/>
        </w:rPr>
        <w:t>—probably starting in bats and moving on to humans</w:t>
      </w:r>
      <w:r w:rsidRPr="00B374A5">
        <w:rPr>
          <w:sz w:val="16"/>
        </w:rPr>
        <w:t>.</w:t>
      </w:r>
      <w:r>
        <w:rPr>
          <w:sz w:val="16"/>
        </w:rPr>
        <w:t xml:space="preserve"> </w:t>
      </w:r>
      <w:r w:rsidRPr="00B374A5">
        <w:rPr>
          <w:sz w:val="16"/>
        </w:rPr>
        <w:t>Other viral pandemics such as HIV, the Ebola virus, and MERS-</w:t>
      </w:r>
      <w:proofErr w:type="spellStart"/>
      <w:r w:rsidRPr="00B374A5">
        <w:rPr>
          <w:sz w:val="16"/>
        </w:rPr>
        <w:t>CoV</w:t>
      </w:r>
      <w:proofErr w:type="spellEnd"/>
      <w:r w:rsidRPr="00B374A5">
        <w:rPr>
          <w:sz w:val="16"/>
        </w:rPr>
        <w:t xml:space="preserve"> also most likely jumped to humans from animals in the last century, as have many other kinds of diseases during human history. So, </w:t>
      </w:r>
      <w:r w:rsidRPr="00B374A5">
        <w:rPr>
          <w:rStyle w:val="StyleUnderline"/>
        </w:rPr>
        <w:t xml:space="preserve">COVID-19 was not the first pandemic to result from these dynamics, and it will not be the last. </w:t>
      </w:r>
      <w:r w:rsidRPr="00D34D96">
        <w:rPr>
          <w:rStyle w:val="StyleUnderline"/>
          <w:highlight w:val="cyan"/>
        </w:rPr>
        <w:t>As</w:t>
      </w:r>
      <w:r w:rsidRPr="009B6DCD">
        <w:rPr>
          <w:rStyle w:val="StyleUnderline"/>
        </w:rPr>
        <w:t xml:space="preserve"> the pace of </w:t>
      </w:r>
      <w:r w:rsidRPr="00D34D96">
        <w:rPr>
          <w:rStyle w:val="StyleUnderline"/>
          <w:highlight w:val="cyan"/>
        </w:rPr>
        <w:t>imperialist extraction continues</w:t>
      </w:r>
      <w:r w:rsidRPr="009B6DCD">
        <w:rPr>
          <w:rStyle w:val="StyleUnderline"/>
        </w:rPr>
        <w:t xml:space="preserve">, new </w:t>
      </w:r>
      <w:r w:rsidRPr="00D34D96">
        <w:rPr>
          <w:rStyle w:val="StyleUnderline"/>
          <w:highlight w:val="cyan"/>
        </w:rPr>
        <w:t>diseases</w:t>
      </w:r>
      <w:r w:rsidRPr="00D34D96">
        <w:rPr>
          <w:rStyle w:val="StyleUnderline"/>
        </w:rPr>
        <w:t xml:space="preserve"> may </w:t>
      </w:r>
      <w:r w:rsidRPr="00D34D96">
        <w:rPr>
          <w:rStyle w:val="StyleUnderline"/>
          <w:highlight w:val="cyan"/>
        </w:rPr>
        <w:t>emerge</w:t>
      </w:r>
      <w:r w:rsidRPr="00D34D96">
        <w:rPr>
          <w:rStyle w:val="StyleUnderline"/>
        </w:rPr>
        <w:t xml:space="preserve"> even </w:t>
      </w:r>
      <w:r w:rsidRPr="00D34D96">
        <w:rPr>
          <w:rStyle w:val="StyleUnderline"/>
          <w:highlight w:val="cyan"/>
        </w:rPr>
        <w:t>faster</w:t>
      </w:r>
      <w:r w:rsidRPr="00D34D96">
        <w:rPr>
          <w:rStyle w:val="StyleUnderline"/>
        </w:rPr>
        <w:t>.</w:t>
      </w:r>
    </w:p>
    <w:p w14:paraId="01C26753" w14:textId="77777777" w:rsidR="00471DBE" w:rsidRDefault="00471DBE" w:rsidP="00471DBE">
      <w:pPr>
        <w:pStyle w:val="Heading4"/>
      </w:pPr>
      <w:r>
        <w:t xml:space="preserve">Turns refugee crises---US interventions caused migration---historically proven AND Thrall </w:t>
      </w:r>
      <w:proofErr w:type="spellStart"/>
      <w:r>
        <w:t>ev</w:t>
      </w:r>
      <w:proofErr w:type="spellEnd"/>
      <w:r>
        <w:t xml:space="preserve"> below proves it</w:t>
      </w:r>
    </w:p>
    <w:p w14:paraId="1A028364" w14:textId="77777777" w:rsidR="00471DBE" w:rsidRDefault="00471DBE" w:rsidP="00471DBE"/>
    <w:p w14:paraId="6D775B8F" w14:textId="77777777" w:rsidR="00471DBE" w:rsidRDefault="00471DBE" w:rsidP="00471DBE">
      <w:pPr>
        <w:pStyle w:val="Heading4"/>
      </w:pPr>
      <w:r>
        <w:t>Turns enviro</w:t>
      </w:r>
    </w:p>
    <w:p w14:paraId="170071B1" w14:textId="77777777" w:rsidR="00471DBE" w:rsidRPr="00D65264" w:rsidRDefault="00471DBE" w:rsidP="00471DBE">
      <w:r w:rsidRPr="00D65264">
        <w:rPr>
          <w:rStyle w:val="Style13ptBold"/>
        </w:rPr>
        <w:t>Lieven 21</w:t>
      </w:r>
      <w:r w:rsidRPr="00D65264">
        <w:t xml:space="preserve">, Senior research fellow on Russia and Europe at the Quincy Institute for Responsible Statecraft. He was formerly a professor at Georgetown University in Qatar and in the War Studies Department of King’s College London. He is a member of the academic board of the Valdai discussion club in Russia, and a member of the advisory committee of the South Asia Department of the British Foreign and Commonwealth Office. He holds a BA and PhD from Cambridge University in England (Anatol, Vindicating Realist Internationalism, </w:t>
      </w:r>
      <w:r w:rsidRPr="00D65264">
        <w:rPr>
          <w:i/>
          <w:iCs/>
        </w:rPr>
        <w:t>Survival</w:t>
      </w:r>
      <w:r w:rsidRPr="00D65264">
        <w:t>, Vol. 63, Issue 5, DOI: 10.1080/00396338.2021.1978746)</w:t>
      </w:r>
    </w:p>
    <w:p w14:paraId="071646C8" w14:textId="77777777" w:rsidR="00471DBE" w:rsidRPr="001E51FE" w:rsidRDefault="00471DBE" w:rsidP="00471DBE">
      <w:pPr>
        <w:rPr>
          <w:sz w:val="16"/>
        </w:rPr>
      </w:pPr>
      <w:r w:rsidRPr="001E51FE">
        <w:rPr>
          <w:sz w:val="16"/>
        </w:rPr>
        <w:t xml:space="preserve">Moreover, as Charles </w:t>
      </w:r>
      <w:proofErr w:type="spellStart"/>
      <w:r w:rsidRPr="001E51FE">
        <w:rPr>
          <w:sz w:val="16"/>
        </w:rPr>
        <w:t>Kupchan</w:t>
      </w:r>
      <w:proofErr w:type="spellEnd"/>
      <w:r w:rsidRPr="001E51FE">
        <w:rPr>
          <w:sz w:val="16"/>
        </w:rPr>
        <w:t xml:space="preserve"> has written, </w:t>
      </w:r>
      <w:r w:rsidRPr="009F4F09">
        <w:rPr>
          <w:rStyle w:val="StyleUnderline"/>
        </w:rPr>
        <w:t xml:space="preserve">liberal </w:t>
      </w:r>
      <w:r w:rsidRPr="009F4F09">
        <w:rPr>
          <w:rStyle w:val="StyleUnderline"/>
          <w:highlight w:val="cyan"/>
        </w:rPr>
        <w:t>internationalists who believe</w:t>
      </w:r>
      <w:r w:rsidRPr="001E51FE">
        <w:rPr>
          <w:rStyle w:val="StyleUnderline"/>
        </w:rPr>
        <w:t xml:space="preserve"> that </w:t>
      </w:r>
      <w:r w:rsidRPr="00741963">
        <w:rPr>
          <w:rStyle w:val="StyleUnderline"/>
          <w:highlight w:val="cyan"/>
        </w:rPr>
        <w:t xml:space="preserve">they can </w:t>
      </w:r>
      <w:r w:rsidRPr="00741963">
        <w:rPr>
          <w:rStyle w:val="Emphasis"/>
          <w:highlight w:val="cyan"/>
        </w:rPr>
        <w:t>impose</w:t>
      </w:r>
      <w:r w:rsidRPr="001E51FE">
        <w:rPr>
          <w:rStyle w:val="StyleUnderline"/>
        </w:rPr>
        <w:t xml:space="preserve"> their </w:t>
      </w:r>
      <w:r w:rsidRPr="00741963">
        <w:rPr>
          <w:rStyle w:val="Emphasis"/>
          <w:highlight w:val="cyan"/>
        </w:rPr>
        <w:t>will on China</w:t>
      </w:r>
      <w:r w:rsidRPr="009F4F09">
        <w:rPr>
          <w:rStyle w:val="StyleUnderline"/>
          <w:highlight w:val="cyan"/>
        </w:rPr>
        <w:t>, or</w:t>
      </w:r>
      <w:r w:rsidRPr="00741963">
        <w:rPr>
          <w:rStyle w:val="StyleUnderline"/>
          <w:highlight w:val="cyan"/>
        </w:rPr>
        <w:t xml:space="preserve"> coop</w:t>
      </w:r>
      <w:r w:rsidRPr="009F4F09">
        <w:rPr>
          <w:rStyle w:val="StyleUnderline"/>
        </w:rPr>
        <w:t>erate</w:t>
      </w:r>
      <w:r w:rsidRPr="001E51FE">
        <w:rPr>
          <w:rStyle w:val="StyleUnderline"/>
        </w:rPr>
        <w:t xml:space="preserve"> with China </w:t>
      </w:r>
      <w:r w:rsidRPr="00741963">
        <w:rPr>
          <w:rStyle w:val="StyleUnderline"/>
          <w:highlight w:val="cyan"/>
        </w:rPr>
        <w:t xml:space="preserve">on </w:t>
      </w:r>
      <w:r w:rsidRPr="00741963">
        <w:rPr>
          <w:rStyle w:val="Emphasis"/>
          <w:highlight w:val="cyan"/>
        </w:rPr>
        <w:t>climate change</w:t>
      </w:r>
      <w:r w:rsidRPr="00741963">
        <w:rPr>
          <w:rStyle w:val="StyleUnderline"/>
          <w:highlight w:val="cyan"/>
        </w:rPr>
        <w:t xml:space="preserve"> while attacking</w:t>
      </w:r>
      <w:r w:rsidRPr="001E51FE">
        <w:rPr>
          <w:rStyle w:val="StyleUnderline"/>
        </w:rPr>
        <w:t xml:space="preserve"> its </w:t>
      </w:r>
      <w:r w:rsidRPr="00741963">
        <w:rPr>
          <w:rStyle w:val="StyleUnderline"/>
          <w:highlight w:val="cyan"/>
        </w:rPr>
        <w:t xml:space="preserve">interests </w:t>
      </w:r>
      <w:r w:rsidRPr="00741963">
        <w:rPr>
          <w:rStyle w:val="Emphasis"/>
          <w:highlight w:val="cyan"/>
        </w:rPr>
        <w:t>everywhere else</w:t>
      </w:r>
      <w:r w:rsidRPr="009F4F09">
        <w:rPr>
          <w:rStyle w:val="StyleUnderline"/>
          <w:highlight w:val="cyan"/>
        </w:rPr>
        <w:t>, a</w:t>
      </w:r>
      <w:r w:rsidRPr="00741963">
        <w:rPr>
          <w:rStyle w:val="StyleUnderline"/>
          <w:highlight w:val="cyan"/>
        </w:rPr>
        <w:t xml:space="preserve">re living in a </w:t>
      </w:r>
      <w:r w:rsidRPr="00741963">
        <w:rPr>
          <w:rStyle w:val="Emphasis"/>
          <w:highlight w:val="cyan"/>
        </w:rPr>
        <w:t xml:space="preserve">dream </w:t>
      </w:r>
      <w:r w:rsidRPr="009F4F09">
        <w:rPr>
          <w:rStyle w:val="Emphasis"/>
        </w:rPr>
        <w:t>world</w:t>
      </w:r>
      <w:r w:rsidRPr="001E51FE">
        <w:rPr>
          <w:sz w:val="16"/>
        </w:rPr>
        <w:t xml:space="preserve"> in which the US and the West still dominate the world economy, the Chinese economy is still tiny and economic cooperation with non-Western states is still a peripheral issue.32 That was true in the 1970s, when the US and its Western allies controlled 80% of global GDP. Today, they command less than 40%, and the Chinese economy is roughly as large as that of the United States. If there is no systematic cooperation on a range of key issues between the US and China, there will be no global cooperation at all.</w:t>
      </w:r>
    </w:p>
    <w:p w14:paraId="7CA611F6" w14:textId="77777777" w:rsidR="00471DBE" w:rsidRPr="001E51FE" w:rsidRDefault="00471DBE" w:rsidP="00471DBE">
      <w:pPr>
        <w:rPr>
          <w:sz w:val="16"/>
          <w:szCs w:val="16"/>
        </w:rPr>
      </w:pPr>
      <w:r w:rsidRPr="001E51FE">
        <w:rPr>
          <w:sz w:val="16"/>
          <w:szCs w:val="16"/>
        </w:rPr>
        <w:t xml:space="preserve">Do </w:t>
      </w:r>
      <w:proofErr w:type="spellStart"/>
      <w:r w:rsidRPr="001E51FE">
        <w:rPr>
          <w:sz w:val="16"/>
          <w:szCs w:val="16"/>
        </w:rPr>
        <w:t>Ikenberry</w:t>
      </w:r>
      <w:proofErr w:type="spellEnd"/>
      <w:r w:rsidRPr="001E51FE">
        <w:rPr>
          <w:sz w:val="16"/>
          <w:szCs w:val="16"/>
        </w:rPr>
        <w:t xml:space="preserve"> and </w:t>
      </w:r>
      <w:proofErr w:type="spellStart"/>
      <w:r w:rsidRPr="001E51FE">
        <w:rPr>
          <w:sz w:val="16"/>
          <w:szCs w:val="16"/>
        </w:rPr>
        <w:t>Deudney</w:t>
      </w:r>
      <w:proofErr w:type="spellEnd"/>
      <w:r w:rsidRPr="001E51FE">
        <w:rPr>
          <w:sz w:val="16"/>
          <w:szCs w:val="16"/>
        </w:rPr>
        <w:t xml:space="preserve">, then, think that American resources are unlimited, and that maintaining a US </w:t>
      </w:r>
      <w:proofErr w:type="spellStart"/>
      <w:r w:rsidRPr="001E51FE">
        <w:rPr>
          <w:sz w:val="16"/>
          <w:szCs w:val="16"/>
        </w:rPr>
        <w:t>defence</w:t>
      </w:r>
      <w:proofErr w:type="spellEnd"/>
      <w:r w:rsidRPr="001E51FE">
        <w:rPr>
          <w:sz w:val="16"/>
          <w:szCs w:val="16"/>
        </w:rPr>
        <w:t xml:space="preserve"> budget, all told, of more than a trillion dollars annually, justified by the alleged threat from China and Russia, does not take away money desperately needed for the development of alternative energy and public transport?33</w:t>
      </w:r>
    </w:p>
    <w:p w14:paraId="0A0C0A20" w14:textId="77777777" w:rsidR="00471DBE" w:rsidRPr="001E51FE" w:rsidRDefault="00471DBE" w:rsidP="00471DBE">
      <w:pPr>
        <w:rPr>
          <w:rStyle w:val="StyleUnderline"/>
        </w:rPr>
      </w:pPr>
      <w:r w:rsidRPr="001E51FE">
        <w:rPr>
          <w:sz w:val="16"/>
        </w:rPr>
        <w:t xml:space="preserve">It is in their support for a new cold war with China that the tension between their liberal-internationalist ideology and the American global hegemony on which they depend becomes most apparent. </w:t>
      </w:r>
      <w:proofErr w:type="spellStart"/>
      <w:r w:rsidRPr="001E51FE">
        <w:rPr>
          <w:sz w:val="16"/>
        </w:rPr>
        <w:t>Ikenberry</w:t>
      </w:r>
      <w:proofErr w:type="spellEnd"/>
      <w:r w:rsidRPr="001E51FE">
        <w:rPr>
          <w:sz w:val="16"/>
        </w:rPr>
        <w:t xml:space="preserve"> and </w:t>
      </w:r>
      <w:proofErr w:type="spellStart"/>
      <w:r w:rsidRPr="001E51FE">
        <w:rPr>
          <w:sz w:val="16"/>
        </w:rPr>
        <w:t>Deudney’s</w:t>
      </w:r>
      <w:proofErr w:type="spellEnd"/>
      <w:r w:rsidRPr="001E51FE">
        <w:rPr>
          <w:sz w:val="16"/>
        </w:rPr>
        <w:t xml:space="preserve"> own evolution </w:t>
      </w:r>
      <w:proofErr w:type="gramStart"/>
      <w:r w:rsidRPr="001E51FE">
        <w:rPr>
          <w:sz w:val="16"/>
        </w:rPr>
        <w:t>with regard to</w:t>
      </w:r>
      <w:proofErr w:type="gramEnd"/>
      <w:r w:rsidRPr="001E51FE">
        <w:rPr>
          <w:sz w:val="16"/>
        </w:rPr>
        <w:t xml:space="preserve"> relations with China is itself a classic example of how </w:t>
      </w:r>
      <w:r w:rsidRPr="001E51FE">
        <w:rPr>
          <w:rStyle w:val="StyleUnderline"/>
        </w:rPr>
        <w:t xml:space="preserve">liberal </w:t>
      </w:r>
      <w:r w:rsidRPr="00741963">
        <w:rPr>
          <w:rStyle w:val="StyleUnderline"/>
          <w:highlight w:val="cyan"/>
        </w:rPr>
        <w:t>internationalism</w:t>
      </w:r>
      <w:r w:rsidRPr="001E51FE">
        <w:rPr>
          <w:rStyle w:val="StyleUnderline"/>
        </w:rPr>
        <w:t xml:space="preserve"> dependent on American hegemony and American nationalism </w:t>
      </w:r>
      <w:r w:rsidRPr="00741963">
        <w:rPr>
          <w:rStyle w:val="StyleUnderline"/>
          <w:highlight w:val="cyan"/>
        </w:rPr>
        <w:t xml:space="preserve">leads inevitably to </w:t>
      </w:r>
      <w:r w:rsidRPr="00741963">
        <w:rPr>
          <w:rStyle w:val="Emphasis"/>
          <w:highlight w:val="cyan"/>
        </w:rPr>
        <w:t>hostility</w:t>
      </w:r>
      <w:r w:rsidRPr="00741963">
        <w:rPr>
          <w:rStyle w:val="StyleUnderline"/>
          <w:highlight w:val="cyan"/>
        </w:rPr>
        <w:t xml:space="preserve"> to</w:t>
      </w:r>
      <w:r w:rsidRPr="009F4F09">
        <w:rPr>
          <w:rStyle w:val="StyleUnderline"/>
        </w:rPr>
        <w:t xml:space="preserve"> other </w:t>
      </w:r>
      <w:r w:rsidRPr="00741963">
        <w:rPr>
          <w:rStyle w:val="Emphasis"/>
          <w:highlight w:val="cyan"/>
        </w:rPr>
        <w:t>great powers</w:t>
      </w:r>
      <w:r w:rsidRPr="001E51FE">
        <w:rPr>
          <w:rStyle w:val="StyleUnderline"/>
        </w:rPr>
        <w:t xml:space="preserve"> and </w:t>
      </w:r>
      <w:r w:rsidRPr="001E51FE">
        <w:rPr>
          <w:rStyle w:val="Emphasis"/>
        </w:rPr>
        <w:t>nationalisms</w:t>
      </w:r>
      <w:r w:rsidRPr="001E51FE">
        <w:rPr>
          <w:rStyle w:val="StyleUnderline"/>
        </w:rPr>
        <w:t>.</w:t>
      </w:r>
    </w:p>
    <w:p w14:paraId="0AED1591" w14:textId="77777777" w:rsidR="00471DBE" w:rsidRPr="001E51FE" w:rsidRDefault="00471DBE" w:rsidP="00471DBE">
      <w:pPr>
        <w:rPr>
          <w:sz w:val="10"/>
          <w:szCs w:val="10"/>
        </w:rPr>
      </w:pPr>
      <w:r w:rsidRPr="001E51FE">
        <w:rPr>
          <w:sz w:val="10"/>
          <w:szCs w:val="10"/>
        </w:rPr>
        <w:t>American liberal internationalists played a key role in the unremarked transition whereby the Wolfowitz–Libby Defense Planning Guidance of 1992 advocating US global hegemony and a universal right of intervention – generally mocked at the time for its dangerous megalomania – became the modus operandi of all subsequent US administrations, Democrat and Republican. This could not have occurred so smoothly and with so little criticism had it not been facilitated by liberal internationalism.34</w:t>
      </w:r>
    </w:p>
    <w:p w14:paraId="44610809" w14:textId="77777777" w:rsidR="00471DBE" w:rsidRPr="001E51FE" w:rsidRDefault="00471DBE" w:rsidP="00471DBE">
      <w:pPr>
        <w:rPr>
          <w:sz w:val="10"/>
          <w:szCs w:val="10"/>
        </w:rPr>
      </w:pPr>
      <w:r w:rsidRPr="001E51FE">
        <w:rPr>
          <w:sz w:val="10"/>
          <w:szCs w:val="10"/>
        </w:rPr>
        <w:t xml:space="preserve">In 2009, </w:t>
      </w:r>
      <w:proofErr w:type="spellStart"/>
      <w:r w:rsidRPr="001E51FE">
        <w:rPr>
          <w:sz w:val="10"/>
          <w:szCs w:val="10"/>
        </w:rPr>
        <w:t>Deudney</w:t>
      </w:r>
      <w:proofErr w:type="spellEnd"/>
      <w:r w:rsidRPr="001E51FE">
        <w:rPr>
          <w:sz w:val="10"/>
          <w:szCs w:val="10"/>
        </w:rPr>
        <w:t xml:space="preserve"> and </w:t>
      </w:r>
      <w:proofErr w:type="spellStart"/>
      <w:r w:rsidRPr="001E51FE">
        <w:rPr>
          <w:sz w:val="10"/>
          <w:szCs w:val="10"/>
        </w:rPr>
        <w:t>Ikenberry</w:t>
      </w:r>
      <w:proofErr w:type="spellEnd"/>
      <w:r w:rsidRPr="001E51FE">
        <w:rPr>
          <w:sz w:val="10"/>
          <w:szCs w:val="10"/>
        </w:rPr>
        <w:t xml:space="preserve"> were still condemning the call by Robert Kagan and other neoconservatives for cold war with </w:t>
      </w:r>
      <w:proofErr w:type="gramStart"/>
      <w:r w:rsidRPr="001E51FE">
        <w:rPr>
          <w:sz w:val="10"/>
          <w:szCs w:val="10"/>
        </w:rPr>
        <w:t>China, and</w:t>
      </w:r>
      <w:proofErr w:type="gramEnd"/>
      <w:r w:rsidRPr="001E51FE">
        <w:rPr>
          <w:sz w:val="10"/>
          <w:szCs w:val="10"/>
        </w:rPr>
        <w:t xml:space="preserve"> writing of the need for the United States to ‘include’ Russia and China in the ‘international order’.35 But this international order was clearly to be entirely defined and dominated by the US – something that was never going to be acceptable to China once its economy and geopolitical weight rivalled America’s. In consequence, as illustrated in their critique of the Quincy coalition and the restraint school, </w:t>
      </w:r>
      <w:proofErr w:type="spellStart"/>
      <w:r w:rsidRPr="001E51FE">
        <w:rPr>
          <w:sz w:val="10"/>
          <w:szCs w:val="10"/>
        </w:rPr>
        <w:t>Ikenberry</w:t>
      </w:r>
      <w:proofErr w:type="spellEnd"/>
      <w:r w:rsidRPr="001E51FE">
        <w:rPr>
          <w:sz w:val="10"/>
          <w:szCs w:val="10"/>
        </w:rPr>
        <w:t xml:space="preserve"> and </w:t>
      </w:r>
      <w:proofErr w:type="spellStart"/>
      <w:r w:rsidRPr="001E51FE">
        <w:rPr>
          <w:sz w:val="10"/>
          <w:szCs w:val="10"/>
        </w:rPr>
        <w:t>Deudney</w:t>
      </w:r>
      <w:proofErr w:type="spellEnd"/>
      <w:r w:rsidRPr="001E51FE">
        <w:rPr>
          <w:sz w:val="10"/>
          <w:szCs w:val="10"/>
        </w:rPr>
        <w:t xml:space="preserve"> have found themselves inexorably drawn towards the neoconservative position on the need to confront and contain China.</w:t>
      </w:r>
    </w:p>
    <w:p w14:paraId="597E0920" w14:textId="77777777" w:rsidR="00471DBE" w:rsidRPr="001E51FE" w:rsidRDefault="00471DBE" w:rsidP="00471DBE">
      <w:pPr>
        <w:rPr>
          <w:sz w:val="10"/>
          <w:szCs w:val="10"/>
        </w:rPr>
      </w:pPr>
      <w:r w:rsidRPr="001E51FE">
        <w:rPr>
          <w:sz w:val="10"/>
          <w:szCs w:val="10"/>
        </w:rPr>
        <w:t>The shaky foundations of the ‘rules-based order’</w:t>
      </w:r>
    </w:p>
    <w:p w14:paraId="5330F1E2" w14:textId="77777777" w:rsidR="00471DBE" w:rsidRPr="001E51FE" w:rsidRDefault="00471DBE" w:rsidP="00471DBE">
      <w:pPr>
        <w:rPr>
          <w:sz w:val="10"/>
          <w:szCs w:val="10"/>
        </w:rPr>
      </w:pPr>
      <w:r w:rsidRPr="001E51FE">
        <w:rPr>
          <w:sz w:val="10"/>
          <w:szCs w:val="10"/>
        </w:rPr>
        <w:t xml:space="preserve">Key to assessing the US function in building and defending democracy is the distinction between the US role in Europe and its role in the rest of the world over the past 80 years. In Europe, during the Second World War and the Cold War, the United States did indeed act to protect and foster democracy. And in the 1990s, the US, like the European Union, backed the spread of democracy to Eastern Europe. This has not turned out so well in Poland, Hungary and elsewhere, in part because, to a far greater degree than liberals wished to </w:t>
      </w:r>
      <w:proofErr w:type="spellStart"/>
      <w:r w:rsidRPr="001E51FE">
        <w:rPr>
          <w:sz w:val="10"/>
          <w:szCs w:val="10"/>
        </w:rPr>
        <w:t>recognise</w:t>
      </w:r>
      <w:proofErr w:type="spellEnd"/>
      <w:r w:rsidRPr="001E51FE">
        <w:rPr>
          <w:sz w:val="10"/>
          <w:szCs w:val="10"/>
        </w:rPr>
        <w:t>, that trend was always deeply enmeshed with anti-Russian nationalism. But in Western and Central Europe from the 1940s onward, the US did not need to create democracies; it needed to help restore or strengthen existing ones. Moreover, the dominant national agendas of these countries (especially in resisting the Soviet Union and communism) were closely aligned with those of America, which meant that local democratic majorities did not oppose core US policies and democracy did not threaten US hegemony.</w:t>
      </w:r>
    </w:p>
    <w:p w14:paraId="17BC3C1A" w14:textId="77777777" w:rsidR="00471DBE" w:rsidRPr="001E51FE" w:rsidRDefault="00471DBE" w:rsidP="00471DBE">
      <w:pPr>
        <w:rPr>
          <w:sz w:val="10"/>
          <w:szCs w:val="10"/>
        </w:rPr>
      </w:pPr>
      <w:r w:rsidRPr="001E51FE">
        <w:rPr>
          <w:sz w:val="10"/>
          <w:szCs w:val="10"/>
        </w:rPr>
        <w:t xml:space="preserve">Elsewhere in the world, local realities and the geopolitical needs of US hegemony were very different. Can </w:t>
      </w:r>
      <w:proofErr w:type="spellStart"/>
      <w:r w:rsidRPr="001E51FE">
        <w:rPr>
          <w:sz w:val="10"/>
          <w:szCs w:val="10"/>
        </w:rPr>
        <w:t>Ikenberry</w:t>
      </w:r>
      <w:proofErr w:type="spellEnd"/>
      <w:r w:rsidRPr="001E51FE">
        <w:rPr>
          <w:sz w:val="10"/>
          <w:szCs w:val="10"/>
        </w:rPr>
        <w:t xml:space="preserve"> and </w:t>
      </w:r>
      <w:proofErr w:type="spellStart"/>
      <w:r w:rsidRPr="001E51FE">
        <w:rPr>
          <w:sz w:val="10"/>
          <w:szCs w:val="10"/>
        </w:rPr>
        <w:t>Deudney</w:t>
      </w:r>
      <w:proofErr w:type="spellEnd"/>
      <w:r w:rsidRPr="001E51FE">
        <w:rPr>
          <w:sz w:val="10"/>
          <w:szCs w:val="10"/>
        </w:rPr>
        <w:t xml:space="preserve"> with a straight face go to Central Americans, Africans, Southeast Asians, </w:t>
      </w:r>
      <w:proofErr w:type="gramStart"/>
      <w:r w:rsidRPr="001E51FE">
        <w:rPr>
          <w:sz w:val="10"/>
          <w:szCs w:val="10"/>
        </w:rPr>
        <w:t>Arabs</w:t>
      </w:r>
      <w:proofErr w:type="gramEnd"/>
      <w:r w:rsidRPr="001E51FE">
        <w:rPr>
          <w:sz w:val="10"/>
          <w:szCs w:val="10"/>
        </w:rPr>
        <w:t xml:space="preserve"> or Iranians and ask them, on the basis of the historical record and of contemporary US policy, to trust the sincerity of the US commitment to support or build democracy in their countries? Why should they? It is hardly clear that the overall US record in the Middle East has been better than </w:t>
      </w:r>
      <w:proofErr w:type="gramStart"/>
      <w:r w:rsidRPr="001E51FE">
        <w:rPr>
          <w:sz w:val="10"/>
          <w:szCs w:val="10"/>
        </w:rPr>
        <w:t>Russia’s, or</w:t>
      </w:r>
      <w:proofErr w:type="gramEnd"/>
      <w:r w:rsidRPr="001E51FE">
        <w:rPr>
          <w:sz w:val="10"/>
          <w:szCs w:val="10"/>
        </w:rPr>
        <w:t xml:space="preserve"> improved the lives and reduced the oppression of people in the region.</w:t>
      </w:r>
    </w:p>
    <w:p w14:paraId="2B5A727C" w14:textId="77777777" w:rsidR="00471DBE" w:rsidRPr="001E51FE" w:rsidRDefault="00471DBE" w:rsidP="00471DBE">
      <w:pPr>
        <w:rPr>
          <w:sz w:val="10"/>
          <w:szCs w:val="10"/>
        </w:rPr>
      </w:pPr>
      <w:r w:rsidRPr="001E51FE">
        <w:rPr>
          <w:sz w:val="10"/>
          <w:szCs w:val="10"/>
        </w:rPr>
        <w:t>A poll in May 2021 by the Alliance of Democracies itself revealed that majorities in 53 countries around the world, and large minorities in many more, see the United States as more of a threat to democracy than Russia or China.36 Many educated Russians, Iranians and Chinese – even those who dislike their present regimes and want democratic reform – believe that if a revolution in their countries led to a period of internal chaos (as they generally do), American hegemonic ambitions and national hatreds would lead the United States not to help build democracy but to weaken their countries further or try to break them up altogether, whatever the cost to ordinary citizens. They understand very well the grim joke printed on a bumper sticker displayed by opponents of the Iraq War: ‘Be nice to America – or we’ll bring democracy to your country.’</w:t>
      </w:r>
    </w:p>
    <w:p w14:paraId="47E6CC00" w14:textId="77777777" w:rsidR="00471DBE" w:rsidRPr="001E51FE" w:rsidRDefault="00471DBE" w:rsidP="00471DBE">
      <w:pPr>
        <w:rPr>
          <w:sz w:val="10"/>
          <w:szCs w:val="10"/>
        </w:rPr>
      </w:pPr>
      <w:r w:rsidRPr="001E51FE">
        <w:rPr>
          <w:sz w:val="10"/>
          <w:szCs w:val="10"/>
        </w:rPr>
        <w:t xml:space="preserve">Furthermore, in countries whose national interests differ significantly from those of the US, and whose nationalism has a generally anti-American cast, US support for democratic movements – central to the liberal-internationalist project and expressed through a range of publicly funded institutions and propaganda outlets – </w:t>
      </w:r>
      <w:proofErr w:type="gramStart"/>
      <w:r w:rsidRPr="001E51FE">
        <w:rPr>
          <w:sz w:val="10"/>
          <w:szCs w:val="10"/>
        </w:rPr>
        <w:t>actually weakens</w:t>
      </w:r>
      <w:proofErr w:type="gramEnd"/>
      <w:r w:rsidRPr="001E51FE">
        <w:rPr>
          <w:sz w:val="10"/>
          <w:szCs w:val="10"/>
        </w:rPr>
        <w:t xml:space="preserve"> these movements by allowing the regimes in power to portray indigenous backers as traitors and American agents. American money also has the fatal political effect of leading some of these democrats to tailor their public appeal to American rather than local audiences.</w:t>
      </w:r>
    </w:p>
    <w:p w14:paraId="7C2CE461" w14:textId="77777777" w:rsidR="00471DBE" w:rsidRPr="001E51FE" w:rsidRDefault="00471DBE" w:rsidP="00471DBE">
      <w:pPr>
        <w:rPr>
          <w:sz w:val="10"/>
          <w:szCs w:val="10"/>
        </w:rPr>
      </w:pPr>
      <w:r w:rsidRPr="001E51FE">
        <w:rPr>
          <w:sz w:val="10"/>
          <w:szCs w:val="10"/>
        </w:rPr>
        <w:t>In the Middle East, it is common for American liberals to accompany their justifications of American hegemony with some box-ticking remark that of course the US should do more to promote democracy in Saudi Arabia, Egypt or wherever.37 But this is either profoundly stupid or pro-</w:t>
      </w:r>
      <w:proofErr w:type="spellStart"/>
      <w:r w:rsidRPr="001E51FE">
        <w:rPr>
          <w:sz w:val="10"/>
          <w:szCs w:val="10"/>
        </w:rPr>
        <w:t>foundly</w:t>
      </w:r>
      <w:proofErr w:type="spellEnd"/>
      <w:r w:rsidRPr="001E51FE">
        <w:rPr>
          <w:sz w:val="10"/>
          <w:szCs w:val="10"/>
        </w:rPr>
        <w:t xml:space="preserve"> disingenuous. American hegemony in the Middle East depends crucially on these ruthlessly authoritarian client regimes. The US, whether under a Republican or Democratic administration, is about as likely to help get rid of General Abdel Fattah Al-Sisi or Crown Prince Muhammad bin Salman Al Saud as Russia is to get rid of Alexander Lukashenko or Bashar al-Assad – that is to say, not very likely at all.</w:t>
      </w:r>
    </w:p>
    <w:p w14:paraId="614248E9" w14:textId="77777777" w:rsidR="00471DBE" w:rsidRPr="001E51FE" w:rsidRDefault="00471DBE" w:rsidP="00471DBE">
      <w:pPr>
        <w:rPr>
          <w:sz w:val="16"/>
        </w:rPr>
      </w:pPr>
      <w:proofErr w:type="spellStart"/>
      <w:r w:rsidRPr="001E51FE">
        <w:rPr>
          <w:sz w:val="16"/>
        </w:rPr>
        <w:t>Ikenberry</w:t>
      </w:r>
      <w:proofErr w:type="spellEnd"/>
      <w:r w:rsidRPr="001E51FE">
        <w:rPr>
          <w:sz w:val="16"/>
        </w:rPr>
        <w:t xml:space="preserve"> has long been an advocate of a global alliance of democracies, </w:t>
      </w:r>
      <w:r w:rsidRPr="001E51FE">
        <w:rPr>
          <w:rStyle w:val="StyleUnderline"/>
        </w:rPr>
        <w:t xml:space="preserve">a US public-diplomacy project that has now become part of </w:t>
      </w:r>
      <w:r w:rsidRPr="009F4F09">
        <w:rPr>
          <w:rStyle w:val="StyleUnderline"/>
        </w:rPr>
        <w:t xml:space="preserve">the </w:t>
      </w:r>
      <w:r w:rsidRPr="00741963">
        <w:rPr>
          <w:rStyle w:val="StyleUnderline"/>
          <w:highlight w:val="cyan"/>
        </w:rPr>
        <w:t>US effort to build</w:t>
      </w:r>
      <w:r w:rsidRPr="009F4F09">
        <w:rPr>
          <w:rStyle w:val="StyleUnderline"/>
        </w:rPr>
        <w:t xml:space="preserve"> a </w:t>
      </w:r>
      <w:r w:rsidRPr="00741963">
        <w:rPr>
          <w:rStyle w:val="Emphasis"/>
          <w:highlight w:val="cyan"/>
        </w:rPr>
        <w:t>geopolitical front</w:t>
      </w:r>
      <w:r w:rsidRPr="00741963">
        <w:rPr>
          <w:rStyle w:val="StyleUnderline"/>
          <w:highlight w:val="cyan"/>
        </w:rPr>
        <w:t xml:space="preserve"> against </w:t>
      </w:r>
      <w:r w:rsidRPr="00741963">
        <w:rPr>
          <w:rStyle w:val="Emphasis"/>
          <w:highlight w:val="cyan"/>
        </w:rPr>
        <w:t>China</w:t>
      </w:r>
      <w:r w:rsidRPr="001E51FE">
        <w:rPr>
          <w:sz w:val="16"/>
        </w:rPr>
        <w:t xml:space="preserve">. This effort, by the way, also illuminates how blurred or non-existent the dividing lines are between liberal internationalists and neoconservatives. Antony </w:t>
      </w:r>
      <w:proofErr w:type="spellStart"/>
      <w:r w:rsidRPr="001E51FE">
        <w:rPr>
          <w:sz w:val="16"/>
        </w:rPr>
        <w:t>Blinken</w:t>
      </w:r>
      <w:proofErr w:type="spellEnd"/>
      <w:r w:rsidRPr="001E51FE">
        <w:rPr>
          <w:sz w:val="16"/>
        </w:rPr>
        <w:t xml:space="preserve"> and Kagan have written jointly to support it.38 It is supposed to bear some unripe fruit in December 2021 at the Biden administration’s ‘Summit of Democracies’, to which – one assumes – Narendra Modi’s viciously Hindu chauvinist and deeply authoritarian (albeit elected) government in India will have to be invited, both to make the summit ‘global’ and to firm up the US–Indian partnership against China. </w:t>
      </w:r>
      <w:proofErr w:type="spellStart"/>
      <w:r w:rsidRPr="001E51FE">
        <w:rPr>
          <w:sz w:val="16"/>
        </w:rPr>
        <w:t>Deudney</w:t>
      </w:r>
      <w:proofErr w:type="spellEnd"/>
      <w:r w:rsidRPr="001E51FE">
        <w:rPr>
          <w:sz w:val="16"/>
        </w:rPr>
        <w:t xml:space="preserve"> and </w:t>
      </w:r>
      <w:proofErr w:type="spellStart"/>
      <w:r w:rsidRPr="001E51FE">
        <w:rPr>
          <w:sz w:val="16"/>
        </w:rPr>
        <w:t>Ikenberry</w:t>
      </w:r>
      <w:proofErr w:type="spellEnd"/>
      <w:r w:rsidRPr="001E51FE">
        <w:rPr>
          <w:sz w:val="16"/>
        </w:rPr>
        <w:t xml:space="preserve"> will have to hold their noses, grit their teeth, sprinkle some liberal air </w:t>
      </w:r>
      <w:proofErr w:type="gramStart"/>
      <w:r w:rsidRPr="001E51FE">
        <w:rPr>
          <w:sz w:val="16"/>
        </w:rPr>
        <w:t>freshener</w:t>
      </w:r>
      <w:proofErr w:type="gramEnd"/>
      <w:r w:rsidRPr="001E51FE">
        <w:rPr>
          <w:sz w:val="16"/>
        </w:rPr>
        <w:t xml:space="preserve"> and welcome the invitation to Modi in the name of ‘democracy’. There is no need for the rest of us to do so.</w:t>
      </w:r>
    </w:p>
    <w:p w14:paraId="46F3ED3C" w14:textId="77777777" w:rsidR="00471DBE" w:rsidRPr="001E51FE" w:rsidRDefault="00471DBE" w:rsidP="00471DBE">
      <w:pPr>
        <w:rPr>
          <w:sz w:val="10"/>
          <w:szCs w:val="10"/>
        </w:rPr>
      </w:pPr>
      <w:r w:rsidRPr="001E51FE">
        <w:rPr>
          <w:sz w:val="10"/>
          <w:szCs w:val="10"/>
        </w:rPr>
        <w:t>Such glaring US inconsistencies and contradictions form part of a wider problem with the so-called ‘rules-based global order’ so incessantly trumpeted by various combinations of US official propagandists and liberal internationalists. In a brilliant op-ed for the New York Times, Peter Beinart examined why this phrase has been adopted by Democratic and Republican US administrations instead of the traditional, obvious one of ‘international law’. The answer he gives is that international law consists of a set of concrete treaties and provisions, many of which the US has either refused to sign up to (such as the UN Convention on the Law of the Sea or the International Criminal Court) or repeatedly flouted (such as the UN Charter). The vaguely cast ‘rules-based order’ can be whatever the US says that it is, or isn’t, at any given time. Washington can make all the ‘rules’ and break them at will.39</w:t>
      </w:r>
    </w:p>
    <w:p w14:paraId="16E0E16E" w14:textId="77777777" w:rsidR="00471DBE" w:rsidRPr="001E51FE" w:rsidRDefault="00471DBE" w:rsidP="00471DBE">
      <w:pPr>
        <w:rPr>
          <w:sz w:val="10"/>
          <w:szCs w:val="10"/>
        </w:rPr>
      </w:pPr>
      <w:r w:rsidRPr="001E51FE">
        <w:rPr>
          <w:sz w:val="10"/>
          <w:szCs w:val="10"/>
        </w:rPr>
        <w:t>As Andrew Bacevich of the Quincy Institute has written, ‘such taglines … serve as a source of legitimacy while avoiding any reference to power. Rather than describing actual purpose, they disguise it. Take such slogans seriously and you can get away with just about anything, as the United States has done for much of its history.’40</w:t>
      </w:r>
    </w:p>
    <w:p w14:paraId="4C34E924" w14:textId="77777777" w:rsidR="00471DBE" w:rsidRPr="001E51FE" w:rsidRDefault="00471DBE" w:rsidP="00471DBE">
      <w:pPr>
        <w:rPr>
          <w:sz w:val="10"/>
          <w:szCs w:val="10"/>
        </w:rPr>
      </w:pPr>
      <w:r w:rsidRPr="001E51FE">
        <w:rPr>
          <w:sz w:val="10"/>
          <w:szCs w:val="10"/>
        </w:rPr>
        <w:t xml:space="preserve">Some Europeans will go along with this legerdemain partly because they share US interests, but more importantly because they are (or believe that they are) pathetically dependent on America for </w:t>
      </w:r>
      <w:proofErr w:type="spellStart"/>
      <w:r w:rsidRPr="001E51FE">
        <w:rPr>
          <w:sz w:val="10"/>
          <w:szCs w:val="10"/>
        </w:rPr>
        <w:t>defence</w:t>
      </w:r>
      <w:proofErr w:type="spellEnd"/>
      <w:r w:rsidRPr="001E51FE">
        <w:rPr>
          <w:sz w:val="10"/>
          <w:szCs w:val="10"/>
        </w:rPr>
        <w:t xml:space="preserve"> and unwilling to pay for their own. But others in the world feel less obliged to accept either the legality or the legitimacy of this ‘order’.</w:t>
      </w:r>
    </w:p>
    <w:p w14:paraId="24E0DC0D" w14:textId="77777777" w:rsidR="00471DBE" w:rsidRPr="001E51FE" w:rsidRDefault="00471DBE" w:rsidP="00471DBE">
      <w:pPr>
        <w:rPr>
          <w:sz w:val="10"/>
          <w:szCs w:val="10"/>
        </w:rPr>
      </w:pPr>
      <w:r w:rsidRPr="001E51FE">
        <w:rPr>
          <w:sz w:val="10"/>
          <w:szCs w:val="10"/>
        </w:rPr>
        <w:t xml:space="preserve">As </w:t>
      </w:r>
      <w:proofErr w:type="spellStart"/>
      <w:r w:rsidRPr="001E51FE">
        <w:rPr>
          <w:sz w:val="10"/>
          <w:szCs w:val="10"/>
        </w:rPr>
        <w:t>Ikenberry</w:t>
      </w:r>
      <w:proofErr w:type="spellEnd"/>
      <w:r w:rsidRPr="001E51FE">
        <w:rPr>
          <w:sz w:val="10"/>
          <w:szCs w:val="10"/>
        </w:rPr>
        <w:t xml:space="preserve"> himself wrote in </w:t>
      </w:r>
      <w:proofErr w:type="spellStart"/>
      <w:r w:rsidRPr="001E51FE">
        <w:rPr>
          <w:sz w:val="10"/>
          <w:szCs w:val="10"/>
        </w:rPr>
        <w:t>criticising</w:t>
      </w:r>
      <w:proofErr w:type="spellEnd"/>
      <w:r w:rsidRPr="001E51FE">
        <w:rPr>
          <w:sz w:val="10"/>
          <w:szCs w:val="10"/>
        </w:rPr>
        <w:t xml:space="preserve"> the policies of the Bush administration, ‘the contradiction in the Bush foreign policy is that it offered the world a system in which America rules the world but does not abide by rules. This is, in effect, empire.’41 Yes indeed. But does he seriously think that when Democrats are in power America ceases to be an empire, or behave imperially? Or has he felt compelled to believe this only since Biden took office in February, because of his and </w:t>
      </w:r>
      <w:proofErr w:type="spellStart"/>
      <w:r w:rsidRPr="001E51FE">
        <w:rPr>
          <w:sz w:val="10"/>
          <w:szCs w:val="10"/>
        </w:rPr>
        <w:t>Deudney’s</w:t>
      </w:r>
      <w:proofErr w:type="spellEnd"/>
      <w:r w:rsidRPr="001E51FE">
        <w:rPr>
          <w:sz w:val="10"/>
          <w:szCs w:val="10"/>
        </w:rPr>
        <w:t xml:space="preserve"> explicit partisan support for the Biden administration? In the wake of the invasion of Iraq, the late Tony </w:t>
      </w:r>
      <w:proofErr w:type="spellStart"/>
      <w:r w:rsidRPr="001E51FE">
        <w:rPr>
          <w:sz w:val="10"/>
          <w:szCs w:val="10"/>
        </w:rPr>
        <w:t>Judt</w:t>
      </w:r>
      <w:proofErr w:type="spellEnd"/>
      <w:r w:rsidRPr="001E51FE">
        <w:rPr>
          <w:sz w:val="10"/>
          <w:szCs w:val="10"/>
        </w:rPr>
        <w:t xml:space="preserve"> wrote that ‘back home, America’s liberal intellectuals are fast becoming a service class, their opinions determined by their allegiance and calibrated to justify a political end … But the distinctive feature of the liberal intellectual in past times was precisely the striving for universality; not the unworldly or disingenuous denial of sectional interest but the sustained effort to transcend that interest.’42 I’m afraid </w:t>
      </w:r>
      <w:proofErr w:type="spellStart"/>
      <w:r w:rsidRPr="001E51FE">
        <w:rPr>
          <w:sz w:val="10"/>
          <w:szCs w:val="10"/>
        </w:rPr>
        <w:t>Ikenberry</w:t>
      </w:r>
      <w:proofErr w:type="spellEnd"/>
      <w:r w:rsidRPr="001E51FE">
        <w:rPr>
          <w:sz w:val="10"/>
          <w:szCs w:val="10"/>
        </w:rPr>
        <w:t xml:space="preserve"> and </w:t>
      </w:r>
      <w:proofErr w:type="spellStart"/>
      <w:r w:rsidRPr="001E51FE">
        <w:rPr>
          <w:sz w:val="10"/>
          <w:szCs w:val="10"/>
        </w:rPr>
        <w:t>Deudney’s</w:t>
      </w:r>
      <w:proofErr w:type="spellEnd"/>
      <w:r w:rsidRPr="001E51FE">
        <w:rPr>
          <w:sz w:val="10"/>
          <w:szCs w:val="10"/>
        </w:rPr>
        <w:t xml:space="preserve"> latest essay would have confirmed his opinion.</w:t>
      </w:r>
    </w:p>
    <w:p w14:paraId="6166AD9F" w14:textId="77777777" w:rsidR="00471DBE" w:rsidRPr="001E51FE" w:rsidRDefault="00471DBE" w:rsidP="00471DBE">
      <w:pPr>
        <w:rPr>
          <w:sz w:val="10"/>
          <w:szCs w:val="10"/>
        </w:rPr>
      </w:pPr>
      <w:r w:rsidRPr="001E51FE">
        <w:rPr>
          <w:sz w:val="10"/>
          <w:szCs w:val="10"/>
        </w:rPr>
        <w:t xml:space="preserve">Both the principled realists represented by the Quincy Institute and the liberal internationalists represented by </w:t>
      </w:r>
      <w:proofErr w:type="spellStart"/>
      <w:r w:rsidRPr="001E51FE">
        <w:rPr>
          <w:sz w:val="10"/>
          <w:szCs w:val="10"/>
        </w:rPr>
        <w:t>Deudney</w:t>
      </w:r>
      <w:proofErr w:type="spellEnd"/>
      <w:r w:rsidRPr="001E51FE">
        <w:rPr>
          <w:sz w:val="10"/>
          <w:szCs w:val="10"/>
        </w:rPr>
        <w:t xml:space="preserve"> and </w:t>
      </w:r>
      <w:proofErr w:type="spellStart"/>
      <w:r w:rsidRPr="001E51FE">
        <w:rPr>
          <w:sz w:val="10"/>
          <w:szCs w:val="10"/>
        </w:rPr>
        <w:t>Ikenberry</w:t>
      </w:r>
      <w:proofErr w:type="spellEnd"/>
      <w:r w:rsidRPr="001E51FE">
        <w:rPr>
          <w:sz w:val="10"/>
          <w:szCs w:val="10"/>
        </w:rPr>
        <w:t xml:space="preserve"> believe in internationalism. But we at Quincy also believe in objective international law, and cooperation between different political systems for the maintenance of peace and the achievement of vital common human goals. We believe as well that the looming threat of climate change to all existing human societies and political systems eclipses the differences between them and necessitates reasonably good relations among them.</w:t>
      </w:r>
    </w:p>
    <w:p w14:paraId="3B1F90DE" w14:textId="77777777" w:rsidR="00471DBE" w:rsidRPr="009F4F09" w:rsidRDefault="00471DBE" w:rsidP="00471DBE">
      <w:pPr>
        <w:rPr>
          <w:sz w:val="16"/>
        </w:rPr>
      </w:pPr>
      <w:r w:rsidRPr="001E51FE">
        <w:rPr>
          <w:sz w:val="16"/>
        </w:rPr>
        <w:t xml:space="preserve">By contrast, </w:t>
      </w:r>
      <w:proofErr w:type="spellStart"/>
      <w:r w:rsidRPr="001E51FE">
        <w:rPr>
          <w:sz w:val="16"/>
        </w:rPr>
        <w:t>Ikenberry</w:t>
      </w:r>
      <w:proofErr w:type="spellEnd"/>
      <w:r w:rsidRPr="001E51FE">
        <w:rPr>
          <w:sz w:val="16"/>
        </w:rPr>
        <w:t xml:space="preserve">, </w:t>
      </w:r>
      <w:proofErr w:type="spellStart"/>
      <w:r w:rsidRPr="001E51FE">
        <w:rPr>
          <w:sz w:val="16"/>
        </w:rPr>
        <w:t>Deudney</w:t>
      </w:r>
      <w:proofErr w:type="spellEnd"/>
      <w:r w:rsidRPr="001E51FE">
        <w:rPr>
          <w:sz w:val="16"/>
        </w:rPr>
        <w:t xml:space="preserve"> and their allies stand for US global hegemony justified in the name of liberal democracy, </w:t>
      </w:r>
      <w:r w:rsidRPr="001E51FE">
        <w:rPr>
          <w:rStyle w:val="StyleUnderline"/>
        </w:rPr>
        <w:t xml:space="preserve">cooperation between the United States and countries that </w:t>
      </w:r>
      <w:r w:rsidRPr="001E51FE">
        <w:rPr>
          <w:rStyle w:val="Emphasis"/>
        </w:rPr>
        <w:t>subscribe</w:t>
      </w:r>
      <w:r w:rsidRPr="001E51FE">
        <w:rPr>
          <w:rStyle w:val="StyleUnderline"/>
        </w:rPr>
        <w:t xml:space="preserve"> to </w:t>
      </w:r>
      <w:r w:rsidRPr="001E51FE">
        <w:rPr>
          <w:rStyle w:val="Emphasis"/>
        </w:rPr>
        <w:t>American goals</w:t>
      </w:r>
      <w:r w:rsidRPr="001E51FE">
        <w:rPr>
          <w:sz w:val="16"/>
        </w:rPr>
        <w:t xml:space="preserve">, </w:t>
      </w:r>
      <w:r w:rsidRPr="001E51FE">
        <w:rPr>
          <w:rStyle w:val="StyleUnderline"/>
        </w:rPr>
        <w:t xml:space="preserve">and the subjugation or overthrow of states that oppose American domination. That </w:t>
      </w:r>
      <w:r w:rsidRPr="00741963">
        <w:rPr>
          <w:rStyle w:val="StyleUnderline"/>
          <w:highlight w:val="cyan"/>
        </w:rPr>
        <w:t xml:space="preserve">is a recipe for endless </w:t>
      </w:r>
      <w:r w:rsidRPr="00741963">
        <w:rPr>
          <w:rStyle w:val="Emphasis"/>
          <w:highlight w:val="cyan"/>
        </w:rPr>
        <w:t>tension</w:t>
      </w:r>
      <w:r w:rsidRPr="009F4F09">
        <w:rPr>
          <w:rStyle w:val="StyleUnderline"/>
          <w:highlight w:val="cyan"/>
        </w:rPr>
        <w:t>, a</w:t>
      </w:r>
      <w:r w:rsidRPr="00741963">
        <w:rPr>
          <w:rStyle w:val="StyleUnderline"/>
          <w:highlight w:val="cyan"/>
        </w:rPr>
        <w:t xml:space="preserve"> </w:t>
      </w:r>
      <w:r w:rsidRPr="00741963">
        <w:rPr>
          <w:rStyle w:val="Emphasis"/>
          <w:highlight w:val="cyan"/>
        </w:rPr>
        <w:t>chronic inability</w:t>
      </w:r>
      <w:r w:rsidRPr="00741963">
        <w:rPr>
          <w:rStyle w:val="StyleUnderline"/>
          <w:highlight w:val="cyan"/>
        </w:rPr>
        <w:t xml:space="preserve"> to </w:t>
      </w:r>
      <w:r w:rsidRPr="00741963">
        <w:rPr>
          <w:rStyle w:val="Emphasis"/>
          <w:highlight w:val="cyan"/>
        </w:rPr>
        <w:t>cooperate</w:t>
      </w:r>
      <w:r w:rsidRPr="009F4F09">
        <w:rPr>
          <w:rStyle w:val="StyleUnderline"/>
          <w:highlight w:val="cyan"/>
        </w:rPr>
        <w:t>, t</w:t>
      </w:r>
      <w:r w:rsidRPr="00741963">
        <w:rPr>
          <w:rStyle w:val="StyleUnderline"/>
          <w:highlight w:val="cyan"/>
        </w:rPr>
        <w:t xml:space="preserve">he massive </w:t>
      </w:r>
      <w:r w:rsidRPr="00741963">
        <w:rPr>
          <w:rStyle w:val="Emphasis"/>
          <w:highlight w:val="cyan"/>
        </w:rPr>
        <w:t>diversion</w:t>
      </w:r>
      <w:r w:rsidRPr="00741963">
        <w:rPr>
          <w:rStyle w:val="StyleUnderline"/>
          <w:highlight w:val="cyan"/>
        </w:rPr>
        <w:t xml:space="preserve"> of </w:t>
      </w:r>
      <w:r w:rsidRPr="00741963">
        <w:rPr>
          <w:rStyle w:val="Emphasis"/>
          <w:highlight w:val="cyan"/>
        </w:rPr>
        <w:t>resources</w:t>
      </w:r>
      <w:r w:rsidRPr="001E51FE">
        <w:rPr>
          <w:rStyle w:val="StyleUnderline"/>
        </w:rPr>
        <w:t xml:space="preserve"> to the US military-industrial complex </w:t>
      </w:r>
      <w:r w:rsidRPr="00741963">
        <w:rPr>
          <w:rStyle w:val="StyleUnderline"/>
          <w:highlight w:val="cyan"/>
        </w:rPr>
        <w:t>and failure in</w:t>
      </w:r>
      <w:r w:rsidRPr="009F4F09">
        <w:rPr>
          <w:rStyle w:val="StyleUnderline"/>
        </w:rPr>
        <w:t xml:space="preserve"> </w:t>
      </w:r>
      <w:r w:rsidRPr="009F4F09">
        <w:rPr>
          <w:rStyle w:val="Emphasis"/>
        </w:rPr>
        <w:t xml:space="preserve">collectively </w:t>
      </w:r>
      <w:r w:rsidRPr="00741963">
        <w:rPr>
          <w:rStyle w:val="Emphasis"/>
          <w:highlight w:val="cyan"/>
        </w:rPr>
        <w:t>mitigating</w:t>
      </w:r>
      <w:r w:rsidRPr="00741963">
        <w:rPr>
          <w:rStyle w:val="StyleUnderline"/>
          <w:highlight w:val="cyan"/>
        </w:rPr>
        <w:t xml:space="preserve"> the </w:t>
      </w:r>
      <w:r w:rsidRPr="00741963">
        <w:rPr>
          <w:rStyle w:val="Emphasis"/>
          <w:highlight w:val="cyan"/>
        </w:rPr>
        <w:t>effects</w:t>
      </w:r>
      <w:r w:rsidRPr="00741963">
        <w:rPr>
          <w:rStyle w:val="StyleUnderline"/>
          <w:highlight w:val="cyan"/>
        </w:rPr>
        <w:t xml:space="preserve"> of </w:t>
      </w:r>
      <w:r w:rsidRPr="00741963">
        <w:rPr>
          <w:rStyle w:val="Emphasis"/>
          <w:highlight w:val="cyan"/>
        </w:rPr>
        <w:t>climate change</w:t>
      </w:r>
      <w:r w:rsidRPr="001E51FE">
        <w:rPr>
          <w:sz w:val="16"/>
        </w:rPr>
        <w:t>. This ‘liberal-internationalist’ position may perhaps be called ‘liberal’ in the sense of the ‘liberal imperialism’ of Victorian Britain. It cannot seriously be called ‘internationalist’.</w:t>
      </w:r>
    </w:p>
    <w:p w14:paraId="450561E6" w14:textId="77777777" w:rsidR="00471DBE" w:rsidRDefault="00471DBE" w:rsidP="00471DBE">
      <w:pPr>
        <w:pStyle w:val="Heading4"/>
      </w:pPr>
      <w:r>
        <w:t>Turns terror</w:t>
      </w:r>
    </w:p>
    <w:p w14:paraId="7A8998CE" w14:textId="77777777" w:rsidR="00471DBE" w:rsidRPr="008E0D62" w:rsidRDefault="00471DBE" w:rsidP="00471DBE">
      <w:bookmarkStart w:id="7" w:name="_Hlk512372019"/>
      <w:r w:rsidRPr="00371BDA">
        <w:rPr>
          <w:rStyle w:val="Style13ptBold"/>
        </w:rPr>
        <w:t>Thrall</w:t>
      </w:r>
      <w:r w:rsidRPr="009F4F09">
        <w:t xml:space="preserve"> &amp; </w:t>
      </w:r>
      <w:proofErr w:type="spellStart"/>
      <w:r w:rsidRPr="009F4F09">
        <w:t>Goepner</w:t>
      </w:r>
      <w:proofErr w:type="spellEnd"/>
      <w:r w:rsidRPr="009F4F09">
        <w:t xml:space="preserve"> </w:t>
      </w:r>
      <w:r w:rsidRPr="00371BDA">
        <w:rPr>
          <w:rStyle w:val="Style13ptBold"/>
        </w:rPr>
        <w:t>17</w:t>
      </w:r>
      <w:r w:rsidRPr="00441B25">
        <w:t>.</w:t>
      </w:r>
      <w:r>
        <w:t xml:space="preserve"> A. Trevor Thrall – senior fellow at the Cato Institute and an associate professor at the </w:t>
      </w:r>
      <w:proofErr w:type="spellStart"/>
      <w:r>
        <w:t>Schar</w:t>
      </w:r>
      <w:proofErr w:type="spellEnd"/>
      <w:r>
        <w:t xml:space="preserve"> School of Policy and Government at George Mason University. Erik </w:t>
      </w:r>
      <w:proofErr w:type="spellStart"/>
      <w:r>
        <w:t>Goepner</w:t>
      </w:r>
      <w:proofErr w:type="spellEnd"/>
      <w:r>
        <w:t xml:space="preserve"> – doctoral candidate in public policy at George Mason University. He will be a pre-doctoral visiting research fellow at the Cato Institute during the 2017–18 academic year, “Lessons for U.S. Foreign Policy from the Failed War on Terror,” June 26, 2017. Cato Institute, Number 814. </w:t>
      </w:r>
      <w:r w:rsidRPr="008E0D62">
        <w:t>https://papers.ssrn.com/sol3/papers.cfm?abstract_id=3040878</w:t>
      </w:r>
    </w:p>
    <w:p w14:paraId="0BB81864" w14:textId="77777777" w:rsidR="00471DBE" w:rsidRPr="009F4F09" w:rsidRDefault="00471DBE" w:rsidP="00471DBE">
      <w:pPr>
        <w:rPr>
          <w:sz w:val="16"/>
          <w:szCs w:val="26"/>
        </w:rPr>
      </w:pPr>
      <w:r w:rsidRPr="00600A30">
        <w:rPr>
          <w:rStyle w:val="StyleUnderline"/>
        </w:rPr>
        <w:t>The second flaw in the American strategy is</w:t>
      </w:r>
      <w:r w:rsidRPr="009F4F09">
        <w:rPr>
          <w:sz w:val="16"/>
        </w:rPr>
        <w:t xml:space="preserve"> the </w:t>
      </w:r>
      <w:r w:rsidRPr="00600A30">
        <w:rPr>
          <w:rStyle w:val="StyleUnderline"/>
        </w:rPr>
        <w:t>reliance on military means</w:t>
      </w:r>
      <w:r w:rsidRPr="009F4F09">
        <w:rPr>
          <w:sz w:val="16"/>
        </w:rPr>
        <w:t xml:space="preserve">. Misled by a misdiagnosis of the underlying problem, </w:t>
      </w:r>
      <w:r w:rsidRPr="00600A30">
        <w:rPr>
          <w:rStyle w:val="StyleUnderline"/>
        </w:rPr>
        <w:t>the U</w:t>
      </w:r>
      <w:r w:rsidRPr="009F4F09">
        <w:rPr>
          <w:sz w:val="16"/>
        </w:rPr>
        <w:t xml:space="preserve">nited </w:t>
      </w:r>
      <w:r w:rsidRPr="00600A30">
        <w:rPr>
          <w:rStyle w:val="StyleUnderline"/>
        </w:rPr>
        <w:t>S</w:t>
      </w:r>
      <w:r w:rsidRPr="009F4F09">
        <w:rPr>
          <w:sz w:val="16"/>
        </w:rPr>
        <w:t xml:space="preserve">tates </w:t>
      </w:r>
      <w:r w:rsidRPr="00441B25">
        <w:rPr>
          <w:sz w:val="16"/>
        </w:rPr>
        <w:t xml:space="preserve">has </w:t>
      </w:r>
      <w:r w:rsidRPr="00441B25">
        <w:rPr>
          <w:rStyle w:val="StyleUnderline"/>
        </w:rPr>
        <w:t>pursued an interventionist strategy focused</w:t>
      </w:r>
      <w:r w:rsidRPr="00441B25">
        <w:rPr>
          <w:sz w:val="16"/>
        </w:rPr>
        <w:t xml:space="preserve"> overwhelmingly </w:t>
      </w:r>
      <w:r w:rsidRPr="00441B25">
        <w:rPr>
          <w:rStyle w:val="StyleUnderline"/>
        </w:rPr>
        <w:t>on destroying terrorist organizations</w:t>
      </w:r>
      <w:r w:rsidRPr="00441B25">
        <w:rPr>
          <w:sz w:val="16"/>
        </w:rPr>
        <w:t xml:space="preserve"> and killing individual terrorists. </w:t>
      </w:r>
      <w:r w:rsidRPr="00441B25">
        <w:rPr>
          <w:rStyle w:val="StyleUnderline"/>
        </w:rPr>
        <w:t>Research has shown</w:t>
      </w:r>
      <w:r w:rsidRPr="00441B25">
        <w:rPr>
          <w:sz w:val="16"/>
        </w:rPr>
        <w:t xml:space="preserve"> that </w:t>
      </w:r>
      <w:r w:rsidRPr="00441B25">
        <w:rPr>
          <w:rStyle w:val="StyleUnderline"/>
        </w:rPr>
        <w:t xml:space="preserve">this is </w:t>
      </w:r>
      <w:r w:rsidRPr="00441B25">
        <w:rPr>
          <w:rStyle w:val="Emphasis"/>
        </w:rPr>
        <w:t>rarely the path toward a permanent solution to terror</w:t>
      </w:r>
      <w:r w:rsidRPr="00441B25">
        <w:rPr>
          <w:sz w:val="16"/>
        </w:rPr>
        <w:t>ist groups.64 Over the past 15 years American efforts have produced short-term effects as jihadists scatter in the face of drone strikes and American intervention. In the longer run, however, military force is the wrong tool for the mission. As the former commander of U.S. forces in Afghanistan, General Stanley</w:t>
      </w:r>
      <w:r w:rsidRPr="009F4F09">
        <w:rPr>
          <w:sz w:val="16"/>
        </w:rPr>
        <w:t xml:space="preserve"> McChrystal, has famously noted, the United States can’t “kill its way out” of the war against terror groups such as ISIS and al Qaeda.65 American intervention has likely made things worse. </w:t>
      </w:r>
      <w:r w:rsidRPr="00600A30">
        <w:rPr>
          <w:rStyle w:val="StyleUnderline"/>
        </w:rPr>
        <w:t xml:space="preserve">The </w:t>
      </w:r>
      <w:r w:rsidRPr="00A8421F">
        <w:rPr>
          <w:rStyle w:val="StyleUnderline"/>
          <w:highlight w:val="cyan"/>
        </w:rPr>
        <w:t xml:space="preserve">invasions </w:t>
      </w:r>
      <w:r w:rsidRPr="00F13D0B">
        <w:rPr>
          <w:rStyle w:val="StyleUnderline"/>
          <w:highlight w:val="cyan"/>
        </w:rPr>
        <w:t>of Afghanistan and</w:t>
      </w:r>
      <w:r w:rsidRPr="00600A30">
        <w:rPr>
          <w:rStyle w:val="StyleUnderline"/>
        </w:rPr>
        <w:t xml:space="preserve"> </w:t>
      </w:r>
      <w:r w:rsidRPr="00A8421F">
        <w:rPr>
          <w:rStyle w:val="StyleUnderline"/>
          <w:highlight w:val="cyan"/>
        </w:rPr>
        <w:t>Iraq</w:t>
      </w:r>
      <w:r w:rsidRPr="00600A30">
        <w:rPr>
          <w:rStyle w:val="StyleUnderline"/>
        </w:rPr>
        <w:t>, along with the toppling of</w:t>
      </w:r>
      <w:r w:rsidRPr="009F4F09">
        <w:rPr>
          <w:sz w:val="16"/>
        </w:rPr>
        <w:t xml:space="preserve"> Muammar </w:t>
      </w:r>
      <w:proofErr w:type="spellStart"/>
      <w:r w:rsidRPr="009F4F09">
        <w:rPr>
          <w:sz w:val="16"/>
        </w:rPr>
        <w:t>el</w:t>
      </w:r>
      <w:proofErr w:type="spellEnd"/>
      <w:r w:rsidRPr="009F4F09">
        <w:rPr>
          <w:sz w:val="16"/>
        </w:rPr>
        <w:t>-</w:t>
      </w:r>
      <w:r w:rsidRPr="00600A30">
        <w:rPr>
          <w:rStyle w:val="StyleUnderline"/>
        </w:rPr>
        <w:t>Qaddafi</w:t>
      </w:r>
      <w:r w:rsidRPr="009F4F09">
        <w:rPr>
          <w:sz w:val="16"/>
        </w:rPr>
        <w:t xml:space="preserve"> in Libya </w:t>
      </w:r>
      <w:r w:rsidRPr="00600A30">
        <w:rPr>
          <w:rStyle w:val="StyleUnderline"/>
        </w:rPr>
        <w:t>and the U.S.-supported war in Yemen</w:t>
      </w:r>
      <w:r w:rsidRPr="009F4F09">
        <w:rPr>
          <w:sz w:val="16"/>
        </w:rPr>
        <w:t xml:space="preserve">, have </w:t>
      </w:r>
      <w:r w:rsidRPr="00F13D0B">
        <w:rPr>
          <w:rStyle w:val="Emphasis"/>
          <w:highlight w:val="cyan"/>
        </w:rPr>
        <w:t>created chaos</w:t>
      </w:r>
      <w:r w:rsidRPr="009F4F09">
        <w:rPr>
          <w:sz w:val="16"/>
        </w:rPr>
        <w:t xml:space="preserve">, </w:t>
      </w:r>
      <w:r w:rsidRPr="00F13D0B">
        <w:rPr>
          <w:rStyle w:val="StyleUnderline"/>
          <w:highlight w:val="cyan"/>
        </w:rPr>
        <w:t>allowing</w:t>
      </w:r>
      <w:r w:rsidRPr="009F4F09">
        <w:rPr>
          <w:sz w:val="16"/>
        </w:rPr>
        <w:t xml:space="preserve"> insurgent and </w:t>
      </w:r>
      <w:r w:rsidRPr="00F13D0B">
        <w:rPr>
          <w:rStyle w:val="StyleUnderline"/>
          <w:highlight w:val="cyan"/>
        </w:rPr>
        <w:t>terrorist</w:t>
      </w:r>
      <w:r w:rsidRPr="009F4F09">
        <w:rPr>
          <w:sz w:val="16"/>
        </w:rPr>
        <w:t xml:space="preserve"> group</w:t>
      </w:r>
      <w:r w:rsidRPr="00C13E11">
        <w:rPr>
          <w:rStyle w:val="StyleUnderline"/>
          <w:highlight w:val="cyan"/>
        </w:rPr>
        <w:t>s</w:t>
      </w:r>
      <w:r w:rsidRPr="009F4F09">
        <w:rPr>
          <w:sz w:val="16"/>
        </w:rPr>
        <w:t xml:space="preserve"> more </w:t>
      </w:r>
      <w:r w:rsidRPr="00F13D0B">
        <w:rPr>
          <w:rStyle w:val="StyleUnderline"/>
          <w:highlight w:val="cyan"/>
        </w:rPr>
        <w:t>room to operate</w:t>
      </w:r>
      <w:r w:rsidRPr="009F4F09">
        <w:rPr>
          <w:sz w:val="16"/>
        </w:rPr>
        <w:t xml:space="preserve">. Drone strikes, targeted killings, and </w:t>
      </w:r>
      <w:r w:rsidRPr="00F13D0B">
        <w:rPr>
          <w:rStyle w:val="StyleUnderline"/>
        </w:rPr>
        <w:t>the</w:t>
      </w:r>
      <w:r w:rsidRPr="004459F1">
        <w:rPr>
          <w:rStyle w:val="StyleUnderline"/>
        </w:rPr>
        <w:t xml:space="preserve"> enduring </w:t>
      </w:r>
      <w:r w:rsidRPr="00F13D0B">
        <w:rPr>
          <w:rStyle w:val="StyleUnderline"/>
          <w:highlight w:val="cyan"/>
        </w:rPr>
        <w:t>American presence</w:t>
      </w:r>
      <w:r w:rsidRPr="009F4F09">
        <w:rPr>
          <w:sz w:val="16"/>
        </w:rPr>
        <w:t xml:space="preserve"> in these places have also </w:t>
      </w:r>
      <w:r w:rsidRPr="00F13D0B">
        <w:rPr>
          <w:rStyle w:val="StyleUnderline"/>
          <w:highlight w:val="cyan"/>
        </w:rPr>
        <w:t>generated</w:t>
      </w:r>
      <w:r w:rsidRPr="009F4F09">
        <w:rPr>
          <w:sz w:val="16"/>
        </w:rPr>
        <w:t xml:space="preserve"> more anger and </w:t>
      </w:r>
      <w:r w:rsidRPr="00F13D0B">
        <w:rPr>
          <w:rStyle w:val="Emphasis"/>
          <w:highlight w:val="cyan"/>
        </w:rPr>
        <w:t>resentment</w:t>
      </w:r>
      <w:r w:rsidRPr="009F4F09">
        <w:rPr>
          <w:sz w:val="16"/>
        </w:rPr>
        <w:t xml:space="preserve"> </w:t>
      </w:r>
      <w:r w:rsidRPr="004459F1">
        <w:rPr>
          <w:rStyle w:val="StyleUnderline"/>
        </w:rPr>
        <w:t>toward the U</w:t>
      </w:r>
      <w:r w:rsidRPr="009F4F09">
        <w:rPr>
          <w:sz w:val="16"/>
        </w:rPr>
        <w:t xml:space="preserve">nited </w:t>
      </w:r>
      <w:r w:rsidRPr="004459F1">
        <w:rPr>
          <w:rStyle w:val="StyleUnderline"/>
        </w:rPr>
        <w:t>S</w:t>
      </w:r>
      <w:r w:rsidRPr="009F4F09">
        <w:rPr>
          <w:sz w:val="16"/>
        </w:rPr>
        <w:t xml:space="preserve">tates, </w:t>
      </w:r>
      <w:r w:rsidRPr="00F13D0B">
        <w:rPr>
          <w:rStyle w:val="StyleUnderline"/>
          <w:highlight w:val="cyan"/>
        </w:rPr>
        <w:t>boosting</w:t>
      </w:r>
      <w:r w:rsidRPr="009F4F09">
        <w:rPr>
          <w:sz w:val="16"/>
        </w:rPr>
        <w:t xml:space="preserve"> jihadist </w:t>
      </w:r>
      <w:r w:rsidRPr="00F13D0B">
        <w:rPr>
          <w:rStyle w:val="StyleUnderline"/>
          <w:highlight w:val="cyan"/>
        </w:rPr>
        <w:t>propaganda and recruiting</w:t>
      </w:r>
      <w:r w:rsidRPr="009F4F09">
        <w:rPr>
          <w:sz w:val="16"/>
        </w:rPr>
        <w:t xml:space="preserve"> efforts.66 Nor is the resentment limited to the jihadists themselves. </w:t>
      </w:r>
      <w:r w:rsidRPr="00F13D0B">
        <w:rPr>
          <w:rStyle w:val="StyleUnderline"/>
          <w:highlight w:val="cyan"/>
        </w:rPr>
        <w:t>Public attitudes</w:t>
      </w:r>
      <w:r w:rsidRPr="009F4F09">
        <w:rPr>
          <w:sz w:val="16"/>
        </w:rPr>
        <w:t xml:space="preserve"> in many </w:t>
      </w:r>
      <w:proofErr w:type="spellStart"/>
      <w:r w:rsidRPr="009F4F09">
        <w:rPr>
          <w:sz w:val="16"/>
        </w:rPr>
        <w:t>Muslimmajority</w:t>
      </w:r>
      <w:proofErr w:type="spellEnd"/>
      <w:r w:rsidRPr="009F4F09">
        <w:rPr>
          <w:sz w:val="16"/>
        </w:rPr>
        <w:t xml:space="preserve"> countries toward the United States </w:t>
      </w:r>
      <w:r w:rsidRPr="00F13D0B">
        <w:rPr>
          <w:rStyle w:val="Emphasis"/>
          <w:highlight w:val="cyan"/>
        </w:rPr>
        <w:t>cratered</w:t>
      </w:r>
      <w:r w:rsidRPr="009F4F09">
        <w:rPr>
          <w:sz w:val="16"/>
          <w:highlight w:val="cyan"/>
        </w:rPr>
        <w:t xml:space="preserve"> </w:t>
      </w:r>
      <w:r w:rsidRPr="00F13D0B">
        <w:rPr>
          <w:rStyle w:val="StyleUnderline"/>
          <w:highlight w:val="cyan"/>
        </w:rPr>
        <w:t>in the wake of</w:t>
      </w:r>
      <w:r w:rsidRPr="004459F1">
        <w:rPr>
          <w:rStyle w:val="StyleUnderline"/>
        </w:rPr>
        <w:t xml:space="preserve"> the</w:t>
      </w:r>
      <w:r w:rsidRPr="009F4F09">
        <w:rPr>
          <w:sz w:val="16"/>
        </w:rPr>
        <w:t xml:space="preserve"> 2003 </w:t>
      </w:r>
      <w:r w:rsidRPr="00F13D0B">
        <w:rPr>
          <w:rStyle w:val="StyleUnderline"/>
          <w:highlight w:val="cyan"/>
        </w:rPr>
        <w:t>invasion</w:t>
      </w:r>
      <w:r w:rsidRPr="004459F1">
        <w:rPr>
          <w:rStyle w:val="StyleUnderline"/>
        </w:rPr>
        <w:t xml:space="preserve"> of Iraq</w:t>
      </w:r>
      <w:r w:rsidRPr="009F4F09">
        <w:rPr>
          <w:sz w:val="16"/>
        </w:rPr>
        <w:t xml:space="preserve"> and have remained dismal since then.67 </w:t>
      </w:r>
      <w:r w:rsidRPr="00F13D0B">
        <w:rPr>
          <w:rStyle w:val="StyleUnderline"/>
          <w:highlight w:val="cyan"/>
        </w:rPr>
        <w:t>In the absence of</w:t>
      </w:r>
      <w:r w:rsidRPr="004459F1">
        <w:rPr>
          <w:rStyle w:val="StyleUnderline"/>
        </w:rPr>
        <w:t xml:space="preserve"> continued U.S. </w:t>
      </w:r>
      <w:r w:rsidRPr="00F13D0B">
        <w:rPr>
          <w:rStyle w:val="StyleUnderline"/>
          <w:highlight w:val="cyan"/>
        </w:rPr>
        <w:t>intervention</w:t>
      </w:r>
      <w:r w:rsidRPr="009F4F09">
        <w:rPr>
          <w:sz w:val="16"/>
        </w:rPr>
        <w:t xml:space="preserve">, </w:t>
      </w:r>
      <w:r w:rsidRPr="004459F1">
        <w:rPr>
          <w:rStyle w:val="Emphasis"/>
        </w:rPr>
        <w:t xml:space="preserve">al Qaeda and </w:t>
      </w:r>
      <w:r w:rsidRPr="00F13D0B">
        <w:rPr>
          <w:rStyle w:val="Emphasis"/>
          <w:highlight w:val="cyan"/>
        </w:rPr>
        <w:t>ISIS</w:t>
      </w:r>
      <w:r w:rsidRPr="004459F1">
        <w:rPr>
          <w:rStyle w:val="Emphasis"/>
        </w:rPr>
        <w:t xml:space="preserve"> </w:t>
      </w:r>
      <w:r w:rsidRPr="009F4F09">
        <w:rPr>
          <w:sz w:val="16"/>
        </w:rPr>
        <w:t xml:space="preserve">would likely </w:t>
      </w:r>
      <w:r w:rsidRPr="00F13D0B">
        <w:rPr>
          <w:rStyle w:val="Emphasis"/>
          <w:highlight w:val="cyan"/>
        </w:rPr>
        <w:t>have</w:t>
      </w:r>
      <w:r w:rsidRPr="009F4F09">
        <w:rPr>
          <w:sz w:val="16"/>
        </w:rPr>
        <w:t xml:space="preserve"> had </w:t>
      </w:r>
      <w:r w:rsidRPr="00F13D0B">
        <w:rPr>
          <w:rStyle w:val="Emphasis"/>
          <w:highlight w:val="cyan"/>
        </w:rPr>
        <w:t>less motivation to carry out</w:t>
      </w:r>
      <w:r w:rsidRPr="008D7F39">
        <w:rPr>
          <w:rStyle w:val="Emphasis"/>
        </w:rPr>
        <w:t xml:space="preserve"> such </w:t>
      </w:r>
      <w:r w:rsidRPr="00F13D0B">
        <w:rPr>
          <w:rStyle w:val="Emphasis"/>
          <w:highlight w:val="cyan"/>
        </w:rPr>
        <w:t>attacks</w:t>
      </w:r>
      <w:r w:rsidRPr="009F4F09">
        <w:rPr>
          <w:sz w:val="16"/>
        </w:rPr>
        <w:t xml:space="preserve">—at least </w:t>
      </w:r>
      <w:r w:rsidRPr="008D7F39">
        <w:rPr>
          <w:rStyle w:val="StyleUnderline"/>
        </w:rPr>
        <w:t>in the U</w:t>
      </w:r>
      <w:r w:rsidRPr="009F4F09">
        <w:rPr>
          <w:sz w:val="16"/>
        </w:rPr>
        <w:t xml:space="preserve">nited </w:t>
      </w:r>
      <w:r w:rsidRPr="008D7F39">
        <w:rPr>
          <w:rStyle w:val="StyleUnderline"/>
        </w:rPr>
        <w:t>S</w:t>
      </w:r>
      <w:r w:rsidRPr="009F4F09">
        <w:rPr>
          <w:sz w:val="16"/>
        </w:rPr>
        <w:t>tates. Faisal Shahzad, who attempted to set off a bomb in New York’s Times Square in 2010, illustrates the dynamic. In court, Shahzad explained his actions, “I want to plead guilty 100 times because unless the United States pulls out of Afghanistan and Iraq, until they stop drone strikes in Somalia, Pakistan and Yemen and stop attacking Muslim lands, we will attack the United States and be out to get them.”68 Shahzad’s words echo the repeated statements of terror leaders such as Osama bin Laden and Ayman al-Zawahiri.69 In various strategy documents they highlight the centrality of America (and Israel) to their recruiting success. The U.S. government seems to understand this, at least in theory. As early as 2004, a Defense Science Board report noted that “American actions and the flow of events have elevated the authority of the Jihadi insurgents and tended to ratify their legitimacy among Muslims, identifying both U.S. support of Israel and the American occupation of Iraq as examples.”70 A 2006 National Intelligence Estimate concluded “</w:t>
      </w:r>
      <w:r w:rsidRPr="008D7F39">
        <w:rPr>
          <w:rStyle w:val="StyleUnderline"/>
        </w:rPr>
        <w:t>the American invasion and occupation of Iraq</w:t>
      </w:r>
      <w:r w:rsidRPr="009F4F09">
        <w:rPr>
          <w:sz w:val="16"/>
        </w:rPr>
        <w:t xml:space="preserve"> . . . </w:t>
      </w:r>
      <w:r w:rsidRPr="008D7F39">
        <w:rPr>
          <w:rStyle w:val="StyleUnderline"/>
        </w:rPr>
        <w:t>helped spawn a new generation of</w:t>
      </w:r>
      <w:r w:rsidRPr="009F4F09">
        <w:rPr>
          <w:sz w:val="16"/>
        </w:rPr>
        <w:t xml:space="preserve"> Islamic </w:t>
      </w:r>
      <w:r w:rsidRPr="008D7F39">
        <w:rPr>
          <w:rStyle w:val="StyleUnderline"/>
        </w:rPr>
        <w:t>radicalism</w:t>
      </w:r>
      <w:r w:rsidRPr="009F4F09">
        <w:rPr>
          <w:sz w:val="16"/>
        </w:rPr>
        <w:t xml:space="preserve">.”71 </w:t>
      </w:r>
      <w:r w:rsidRPr="00284DD3">
        <w:rPr>
          <w:rStyle w:val="StyleUnderline"/>
        </w:rPr>
        <w:t>A</w:t>
      </w:r>
      <w:r w:rsidRPr="009F4F09">
        <w:rPr>
          <w:sz w:val="16"/>
        </w:rPr>
        <w:t xml:space="preserve"> 2011 </w:t>
      </w:r>
      <w:r w:rsidRPr="00284DD3">
        <w:rPr>
          <w:rStyle w:val="StyleUnderline"/>
        </w:rPr>
        <w:t>study</w:t>
      </w:r>
      <w:r w:rsidRPr="008D7F39">
        <w:rPr>
          <w:rStyle w:val="StyleUnderline"/>
        </w:rPr>
        <w:t xml:space="preserve"> of terrorist plots against the U</w:t>
      </w:r>
      <w:r w:rsidRPr="009F4F09">
        <w:rPr>
          <w:sz w:val="16"/>
        </w:rPr>
        <w:t xml:space="preserve">nited </w:t>
      </w:r>
      <w:r w:rsidRPr="008D7F39">
        <w:rPr>
          <w:rStyle w:val="StyleUnderline"/>
        </w:rPr>
        <w:t>S</w:t>
      </w:r>
      <w:r w:rsidRPr="009F4F09">
        <w:rPr>
          <w:sz w:val="16"/>
        </w:rPr>
        <w:t xml:space="preserve">tates between 2001 and 2010 by the Los Angeles division of the Federal Bureau of Investigation (FBI) </w:t>
      </w:r>
      <w:r w:rsidRPr="00284DD3">
        <w:rPr>
          <w:rStyle w:val="StyleUnderline"/>
        </w:rPr>
        <w:t>found</w:t>
      </w:r>
      <w:r w:rsidRPr="009F4F09">
        <w:rPr>
          <w:sz w:val="16"/>
        </w:rPr>
        <w:t xml:space="preserve"> the same: “Two central </w:t>
      </w:r>
      <w:r w:rsidRPr="008D7F39">
        <w:rPr>
          <w:rStyle w:val="StyleUnderline"/>
        </w:rPr>
        <w:t>themes galvanized actors: anti-U.S. sentiment based on a perception</w:t>
      </w:r>
      <w:r w:rsidRPr="009F4F09">
        <w:rPr>
          <w:sz w:val="16"/>
        </w:rPr>
        <w:t xml:space="preserve"> that </w:t>
      </w:r>
      <w:r w:rsidRPr="008D7F39">
        <w:rPr>
          <w:rStyle w:val="StyleUnderline"/>
        </w:rPr>
        <w:t>the U</w:t>
      </w:r>
      <w:r w:rsidRPr="009F4F09">
        <w:rPr>
          <w:sz w:val="16"/>
        </w:rPr>
        <w:t xml:space="preserve">nited </w:t>
      </w:r>
      <w:r w:rsidRPr="008D7F39">
        <w:rPr>
          <w:rStyle w:val="StyleUnderline"/>
        </w:rPr>
        <w:t>S</w:t>
      </w:r>
      <w:r w:rsidRPr="009F4F09">
        <w:rPr>
          <w:sz w:val="16"/>
        </w:rPr>
        <w:t xml:space="preserve">tates </w:t>
      </w:r>
      <w:r w:rsidRPr="008D7F39">
        <w:rPr>
          <w:rStyle w:val="StyleUnderline"/>
        </w:rPr>
        <w:t>was at war with Islam</w:t>
      </w:r>
      <w:r w:rsidRPr="009F4F09">
        <w:rPr>
          <w:sz w:val="16"/>
        </w:rPr>
        <w:t xml:space="preserve">, and the belief that violent jihad was the righteous, and in fact, requisite response.”72 And finally, </w:t>
      </w:r>
      <w:r w:rsidRPr="009F4F09">
        <w:rPr>
          <w:rStyle w:val="StyleUnderline"/>
        </w:rPr>
        <w:t xml:space="preserve">a 2012 </w:t>
      </w:r>
      <w:r w:rsidRPr="009F4F09">
        <w:rPr>
          <w:rStyle w:val="Emphasis"/>
        </w:rPr>
        <w:t>study by the FBI concluded</w:t>
      </w:r>
      <w:r w:rsidRPr="009F4F09">
        <w:rPr>
          <w:sz w:val="16"/>
        </w:rPr>
        <w:t xml:space="preserve"> that </w:t>
      </w:r>
      <w:r w:rsidRPr="00284DD3">
        <w:rPr>
          <w:rStyle w:val="Emphasis"/>
          <w:highlight w:val="cyan"/>
        </w:rPr>
        <w:t>the number-one motivation</w:t>
      </w:r>
      <w:r w:rsidRPr="009F4F09">
        <w:rPr>
          <w:sz w:val="16"/>
          <w:highlight w:val="cyan"/>
        </w:rPr>
        <w:t xml:space="preserve"> </w:t>
      </w:r>
      <w:r w:rsidRPr="00284DD3">
        <w:rPr>
          <w:rStyle w:val="StyleUnderline"/>
          <w:highlight w:val="cyan"/>
        </w:rPr>
        <w:t>for</w:t>
      </w:r>
      <w:r w:rsidRPr="009F4F09">
        <w:rPr>
          <w:sz w:val="16"/>
        </w:rPr>
        <w:t xml:space="preserve"> homegrown </w:t>
      </w:r>
      <w:r w:rsidRPr="00284DD3">
        <w:rPr>
          <w:rStyle w:val="StyleUnderline"/>
          <w:highlight w:val="cyan"/>
        </w:rPr>
        <w:t>terror</w:t>
      </w:r>
      <w:r w:rsidRPr="008D7F39">
        <w:rPr>
          <w:rStyle w:val="StyleUnderline"/>
        </w:rPr>
        <w:t>ist attacks</w:t>
      </w:r>
      <w:r w:rsidRPr="009F4F09">
        <w:rPr>
          <w:sz w:val="16"/>
        </w:rPr>
        <w:t xml:space="preserve"> in the United States </w:t>
      </w:r>
      <w:r w:rsidRPr="00284DD3">
        <w:rPr>
          <w:rStyle w:val="StyleUnderline"/>
          <w:highlight w:val="cyan"/>
        </w:rPr>
        <w:t xml:space="preserve">was </w:t>
      </w:r>
      <w:r w:rsidRPr="00284DD3">
        <w:rPr>
          <w:rStyle w:val="Emphasis"/>
          <w:highlight w:val="cyan"/>
        </w:rPr>
        <w:t>radicalization</w:t>
      </w:r>
      <w:r w:rsidRPr="008D7F39">
        <w:rPr>
          <w:rStyle w:val="StyleUnderline"/>
        </w:rPr>
        <w:t xml:space="preserve"> caused </w:t>
      </w:r>
      <w:r w:rsidRPr="00284DD3">
        <w:rPr>
          <w:rStyle w:val="StyleUnderline"/>
          <w:highlight w:val="cyan"/>
        </w:rPr>
        <w:t>by</w:t>
      </w:r>
      <w:r w:rsidRPr="008D7F39">
        <w:rPr>
          <w:rStyle w:val="StyleUnderline"/>
        </w:rPr>
        <w:t xml:space="preserve"> anger at </w:t>
      </w:r>
      <w:r w:rsidRPr="00284DD3">
        <w:rPr>
          <w:rStyle w:val="StyleUnderline"/>
          <w:highlight w:val="cyan"/>
        </w:rPr>
        <w:t>American</w:t>
      </w:r>
      <w:r w:rsidRPr="009F4F09">
        <w:rPr>
          <w:rStyle w:val="StyleUnderline"/>
        </w:rPr>
        <w:t xml:space="preserve"> military </w:t>
      </w:r>
      <w:r w:rsidRPr="00284DD3">
        <w:rPr>
          <w:rStyle w:val="StyleUnderline"/>
          <w:highlight w:val="cyan"/>
        </w:rPr>
        <w:t>intervention</w:t>
      </w:r>
      <w:r w:rsidRPr="009F4F09">
        <w:rPr>
          <w:sz w:val="16"/>
        </w:rPr>
        <w:t xml:space="preserve"> against Middle Eastern nations.73 Finally, American leaders also fell prey to the conceit that they could reshape the politics of other nations. Both the Bush and Obama administrations believed that terrorism emerges, in part or whole, from factors such as poverty, deprivation, and an inability to engage in the political process. Although academic research reveals these assumptions to be flawed, the notion that the United States will not be safe from terrorism until the Middle East is stable, prosperous, and democratic has been a motivating principle behind America’s longer-term strategy of regime change and nation building.74 </w:t>
      </w:r>
      <w:r w:rsidRPr="009F4F09">
        <w:rPr>
          <w:rStyle w:val="StyleUnderline"/>
        </w:rPr>
        <w:t>Although it might benefit the U</w:t>
      </w:r>
      <w:r w:rsidRPr="009F4F09">
        <w:rPr>
          <w:sz w:val="16"/>
        </w:rPr>
        <w:t xml:space="preserve">nited </w:t>
      </w:r>
      <w:r w:rsidRPr="009F4F09">
        <w:rPr>
          <w:rStyle w:val="StyleUnderline"/>
        </w:rPr>
        <w:t>S</w:t>
      </w:r>
      <w:r w:rsidRPr="009F4F09">
        <w:rPr>
          <w:sz w:val="16"/>
        </w:rPr>
        <w:t xml:space="preserve">tates </w:t>
      </w:r>
      <w:r w:rsidRPr="009F4F09">
        <w:rPr>
          <w:rStyle w:val="StyleUnderline"/>
        </w:rPr>
        <w:t>if Middle Eastern countries evolved into</w:t>
      </w:r>
      <w:r w:rsidRPr="009F4F09">
        <w:rPr>
          <w:sz w:val="16"/>
        </w:rPr>
        <w:t xml:space="preserve"> Western-style </w:t>
      </w:r>
      <w:r w:rsidRPr="009F4F09">
        <w:rPr>
          <w:rStyle w:val="StyleUnderline"/>
        </w:rPr>
        <w:t>democracies, there is no ev</w:t>
      </w:r>
      <w:r w:rsidRPr="009F4F09">
        <w:rPr>
          <w:sz w:val="16"/>
        </w:rPr>
        <w:t xml:space="preserve">idence that </w:t>
      </w:r>
      <w:r w:rsidRPr="009F4F09">
        <w:rPr>
          <w:rStyle w:val="StyleUnderline"/>
        </w:rPr>
        <w:t>the U</w:t>
      </w:r>
      <w:r w:rsidRPr="009F4F09">
        <w:rPr>
          <w:sz w:val="16"/>
        </w:rPr>
        <w:t xml:space="preserve">nited </w:t>
      </w:r>
      <w:r w:rsidRPr="009F4F09">
        <w:rPr>
          <w:rStyle w:val="StyleUnderline"/>
        </w:rPr>
        <w:t>S</w:t>
      </w:r>
      <w:r w:rsidRPr="009F4F09">
        <w:rPr>
          <w:sz w:val="16"/>
        </w:rPr>
        <w:t xml:space="preserve">tates itself </w:t>
      </w:r>
      <w:r w:rsidRPr="009F4F09">
        <w:rPr>
          <w:rStyle w:val="StyleUnderline"/>
        </w:rPr>
        <w:t>can play a</w:t>
      </w:r>
      <w:r w:rsidRPr="009F4F09">
        <w:rPr>
          <w:sz w:val="16"/>
        </w:rPr>
        <w:t xml:space="preserve"> determining role </w:t>
      </w:r>
      <w:r w:rsidRPr="009F4F09">
        <w:rPr>
          <w:rStyle w:val="StyleUnderline"/>
        </w:rPr>
        <w:t>in mak</w:t>
      </w:r>
      <w:r w:rsidRPr="009F4F09">
        <w:rPr>
          <w:sz w:val="16"/>
        </w:rPr>
        <w:t xml:space="preserve">ing </w:t>
      </w:r>
      <w:r w:rsidRPr="009F4F09">
        <w:rPr>
          <w:rStyle w:val="StyleUnderline"/>
        </w:rPr>
        <w:t>it happen</w:t>
      </w:r>
      <w:r w:rsidRPr="009F4F09">
        <w:rPr>
          <w:sz w:val="16"/>
        </w:rPr>
        <w:t xml:space="preserve">, especially </w:t>
      </w:r>
      <w:r w:rsidRPr="009F4F09">
        <w:rPr>
          <w:rStyle w:val="Emphasis"/>
        </w:rPr>
        <w:t>via military intervention</w:t>
      </w:r>
      <w:r w:rsidRPr="009F4F09">
        <w:rPr>
          <w:sz w:val="16"/>
        </w:rPr>
        <w:t xml:space="preserve">. The </w:t>
      </w:r>
      <w:r w:rsidRPr="00C13E11">
        <w:rPr>
          <w:rStyle w:val="StyleUnderline"/>
          <w:highlight w:val="cyan"/>
        </w:rPr>
        <w:t>results</w:t>
      </w:r>
      <w:r w:rsidRPr="001F37F1">
        <w:rPr>
          <w:rStyle w:val="StyleUnderline"/>
        </w:rPr>
        <w:t xml:space="preserve"> to date </w:t>
      </w:r>
      <w:r w:rsidRPr="00C13E11">
        <w:rPr>
          <w:rStyle w:val="StyleUnderline"/>
          <w:highlight w:val="cyan"/>
        </w:rPr>
        <w:t xml:space="preserve">from </w:t>
      </w:r>
      <w:r w:rsidRPr="00C13E11">
        <w:rPr>
          <w:rStyle w:val="Emphasis"/>
          <w:highlight w:val="cyan"/>
        </w:rPr>
        <w:t>Afghanistan</w:t>
      </w:r>
      <w:r w:rsidRPr="00C13E11">
        <w:rPr>
          <w:rStyle w:val="StyleUnderline"/>
          <w:highlight w:val="cyan"/>
        </w:rPr>
        <w:t xml:space="preserve"> and </w:t>
      </w:r>
      <w:r w:rsidRPr="00C13E11">
        <w:rPr>
          <w:rStyle w:val="Emphasis"/>
          <w:highlight w:val="cyan"/>
        </w:rPr>
        <w:t>Iraq</w:t>
      </w:r>
      <w:r w:rsidRPr="00C13E11">
        <w:rPr>
          <w:rStyle w:val="StyleUnderline"/>
          <w:highlight w:val="cyan"/>
        </w:rPr>
        <w:t xml:space="preserve"> suggest</w:t>
      </w:r>
      <w:r w:rsidRPr="001F37F1">
        <w:rPr>
          <w:rStyle w:val="StyleUnderline"/>
        </w:rPr>
        <w:t xml:space="preserve"> that </w:t>
      </w:r>
      <w:r w:rsidRPr="00C13E11">
        <w:rPr>
          <w:rStyle w:val="Emphasis"/>
          <w:highlight w:val="cyan"/>
        </w:rPr>
        <w:t>not even massive</w:t>
      </w:r>
      <w:r w:rsidRPr="001F37F1">
        <w:rPr>
          <w:rStyle w:val="Emphasis"/>
        </w:rPr>
        <w:t xml:space="preserve"> American </w:t>
      </w:r>
      <w:r w:rsidRPr="00C13E11">
        <w:rPr>
          <w:rStyle w:val="Emphasis"/>
          <w:highlight w:val="cyan"/>
        </w:rPr>
        <w:t>intervention is enough</w:t>
      </w:r>
      <w:r w:rsidRPr="009F4F09">
        <w:rPr>
          <w:sz w:val="16"/>
        </w:rPr>
        <w:t xml:space="preserve"> to ensure permanent, positive change.75 The real question is why anyone in the United States believes that it would be possible for Americans to reshape Middle Eastern governments and societies. </w:t>
      </w:r>
      <w:r w:rsidRPr="001F37F1">
        <w:rPr>
          <w:rStyle w:val="StyleUnderline"/>
        </w:rPr>
        <w:t>The U.S. track record of military intervention in civil conflicts is long and tragic</w:t>
      </w:r>
      <w:r w:rsidRPr="009F4F09">
        <w:rPr>
          <w:sz w:val="16"/>
        </w:rPr>
        <w:t xml:space="preserve">. Well before Afghanistan and Iraq, the United States imagined it could impose political solutions on the Philippines, Vietnam, and the Dominican Republic, just to name a few failures. Nor does military victory improve the odds. The results of efforts to impose democracy via military means are dismal.76 </w:t>
      </w:r>
      <w:r w:rsidRPr="00552248">
        <w:rPr>
          <w:rStyle w:val="StyleUnderline"/>
        </w:rPr>
        <w:t>Postwar nation building</w:t>
      </w:r>
      <w:r w:rsidRPr="009F4F09">
        <w:rPr>
          <w:sz w:val="16"/>
        </w:rPr>
        <w:t xml:space="preserve">, especially by outside powers mistrusted (or actively opposed) by local populations, likewise </w:t>
      </w:r>
      <w:r w:rsidRPr="00552248">
        <w:rPr>
          <w:rStyle w:val="StyleUnderline"/>
        </w:rPr>
        <w:t>has a poor track record</w:t>
      </w:r>
      <w:r w:rsidRPr="009F4F09">
        <w:rPr>
          <w:sz w:val="16"/>
        </w:rPr>
        <w:t xml:space="preserve">.77 </w:t>
      </w:r>
      <w:r w:rsidRPr="00327F10">
        <w:rPr>
          <w:rStyle w:val="StyleUnderline"/>
        </w:rPr>
        <w:t>The notion</w:t>
      </w:r>
      <w:r w:rsidRPr="009F4F09">
        <w:rPr>
          <w:sz w:val="16"/>
        </w:rPr>
        <w:t xml:space="preserve"> that </w:t>
      </w:r>
      <w:r w:rsidRPr="00552248">
        <w:rPr>
          <w:rStyle w:val="StyleUnderline"/>
        </w:rPr>
        <w:t>the U</w:t>
      </w:r>
      <w:r w:rsidRPr="009F4F09">
        <w:rPr>
          <w:sz w:val="16"/>
        </w:rPr>
        <w:t xml:space="preserve">nited </w:t>
      </w:r>
      <w:r w:rsidRPr="00552248">
        <w:rPr>
          <w:rStyle w:val="StyleUnderline"/>
        </w:rPr>
        <w:t>S</w:t>
      </w:r>
      <w:r w:rsidRPr="009F4F09">
        <w:rPr>
          <w:sz w:val="16"/>
        </w:rPr>
        <w:t xml:space="preserve">tates </w:t>
      </w:r>
      <w:r w:rsidRPr="00552248">
        <w:rPr>
          <w:rStyle w:val="StyleUnderline"/>
        </w:rPr>
        <w:t>could topple</w:t>
      </w:r>
      <w:r w:rsidRPr="009F4F09">
        <w:rPr>
          <w:sz w:val="16"/>
        </w:rPr>
        <w:t xml:space="preserve"> Saddam </w:t>
      </w:r>
      <w:r w:rsidRPr="00552248">
        <w:rPr>
          <w:rStyle w:val="StyleUnderline"/>
        </w:rPr>
        <w:t>Hussein</w:t>
      </w:r>
      <w:r w:rsidRPr="009F4F09">
        <w:rPr>
          <w:sz w:val="16"/>
        </w:rPr>
        <w:t xml:space="preserve">, for example, </w:t>
      </w:r>
      <w:r w:rsidRPr="00552248">
        <w:rPr>
          <w:rStyle w:val="StyleUnderline"/>
        </w:rPr>
        <w:t>and</w:t>
      </w:r>
      <w:r w:rsidRPr="009F4F09">
        <w:rPr>
          <w:sz w:val="16"/>
        </w:rPr>
        <w:t xml:space="preserve"> then </w:t>
      </w:r>
      <w:r w:rsidRPr="00552248">
        <w:rPr>
          <w:rStyle w:val="StyleUnderline"/>
        </w:rPr>
        <w:t>impose a new political system</w:t>
      </w:r>
      <w:r w:rsidRPr="009F4F09">
        <w:rPr>
          <w:sz w:val="16"/>
        </w:rPr>
        <w:t xml:space="preserve"> and an effective (and nonsectarian) new military force </w:t>
      </w:r>
      <w:r w:rsidRPr="00552248">
        <w:rPr>
          <w:rStyle w:val="StyleUnderline"/>
        </w:rPr>
        <w:t>was</w:t>
      </w:r>
      <w:r w:rsidRPr="009F4F09">
        <w:rPr>
          <w:sz w:val="16"/>
        </w:rPr>
        <w:t xml:space="preserve"> a </w:t>
      </w:r>
      <w:r w:rsidRPr="00552248">
        <w:rPr>
          <w:rStyle w:val="StyleUnderline"/>
        </w:rPr>
        <w:t>dangerous</w:t>
      </w:r>
      <w:r w:rsidRPr="009F4F09">
        <w:rPr>
          <w:sz w:val="16"/>
        </w:rPr>
        <w:t xml:space="preserve"> fantasy. The United States often fails to achieve desired outcomes in its own domestic matters. It is difficult to see why U.S. officials have imagined they would succeed in achieving sweeping outcomes in another nation’s political system. </w:t>
      </w:r>
      <w:r w:rsidRPr="009F4F09">
        <w:rPr>
          <w:sz w:val="16"/>
          <w:szCs w:val="16"/>
        </w:rPr>
        <w:t xml:space="preserve">STEPPING BACK FROM THE WAR ON TERROR How should these lessons from the failure of the War on Terror inform President Trump’s strategy for confronting ISIS and Islamist-inspired terrorism moving forward? The United States confronts three basic strategic options for dealing with ISIS, al Qaeda, and future variants of jihadist terrorism. First, the United States can maintain the current course. The goal of such a strategy would be to contain and eventually defeat (or simply outlast) ISIS and other groups by continuing to rely heavily on local partners and without introducing much, if any, additional American firepower into the conflict. Those who favor the “steady on” approach tend to view terrorism as a moderate-sized threat and believe that the current strategy is slowly but steadily making progress against ISIS. This group generally agrees that major American intervention was counterproductive and believes local forces are the best suited to fight ISIS, but sees an important supporting role for the United States.78 Until Trump’s election, the weight of establishment opinion on both the right and left appeared to be roughly in line with the strategy followed by the Obama administration, with debate occurring over relatively minor adjustments to the strategy such as humanitarian corridors or no-fly zones. Second, the United States could choose to step up the fight. The goal of this strategy would be to increase—significantly—the American commitment to the maintenance of security and stability in Afghanistan, Iraq, Syria, and perhaps even Libya and Yemen. By bringing enough firepower and pressure to bear, supporters argue, the United States could destroy the Islamist-inspired terrorism threat, encourage the development of peaceful political systems, and prevent the reemergence of terrorism. Despite widespread support for the status quo there is also a substantial minority that favors stepping up the fight against ISIS.79 While the president’s rhetoric suggests little interest in nation building abroad, both his campaign </w:t>
      </w:r>
      <w:proofErr w:type="gramStart"/>
      <w:r w:rsidRPr="009F4F09">
        <w:rPr>
          <w:sz w:val="16"/>
          <w:szCs w:val="16"/>
        </w:rPr>
        <w:t>promises</w:t>
      </w:r>
      <w:proofErr w:type="gramEnd"/>
      <w:r w:rsidRPr="009F4F09">
        <w:rPr>
          <w:sz w:val="16"/>
          <w:szCs w:val="16"/>
        </w:rPr>
        <w:t xml:space="preserve"> and operating style indicate expanded military efforts in the War on Terror are likely. Those who prefer this option believe that the terrorism threat is large enough to justify a great deal more effort than the United States is currently making. Former National Security Adviser General Michael Flynn, for example, has written that the fight against terrorism is a world war.80 Like Flynn, most supporters for stepping up the fight believe that the current strategy is ineffective. The reasons given for the failure so far vary, but many believe that the central problem has been the unwillingness of the United States to commit enough military and political capital. The answer, from this view, is that the United States should do much more in the Middle East and surrounding region, including both bringing additional military pressure to bear and continuing the nation-building efforts in Afghanistan, Iraq, and elsewhere. Members of a bipartisan group, including retired Generals McChrystal and Petraeus, for example, recently called on the United States to make a “generational commitment” to Afghanistan and to invest substantially more </w:t>
      </w:r>
      <w:proofErr w:type="gramStart"/>
      <w:r w:rsidRPr="009F4F09">
        <w:rPr>
          <w:sz w:val="16"/>
          <w:szCs w:val="16"/>
        </w:rPr>
        <w:t>in order to</w:t>
      </w:r>
      <w:proofErr w:type="gramEnd"/>
      <w:r w:rsidRPr="009F4F09">
        <w:rPr>
          <w:sz w:val="16"/>
          <w:szCs w:val="16"/>
        </w:rPr>
        <w:t xml:space="preserve"> ensure security and stability there.81 Our analysis, however, clearly illustrates that the United States should rule out both the step-up option and the steady-on option. Neither ISIS nor the broader problem of Islamist-inspired terrorism represents enough of a threat to justify an expansive, aggressive, and costly series of overseas campaigns. Even under Obama, the “light footprint” approach continued to put thousands of Americans at risk carrying out nation building and terrorist killing missions that produce more problems than they solve, all at enormous financial cost. </w:t>
      </w:r>
      <w:r w:rsidRPr="009F4F09">
        <w:rPr>
          <w:sz w:val="16"/>
          <w:szCs w:val="26"/>
        </w:rPr>
        <w:t xml:space="preserve">Instead, </w:t>
      </w:r>
      <w:r w:rsidRPr="00552248">
        <w:rPr>
          <w:rStyle w:val="StyleUnderline"/>
        </w:rPr>
        <w:t>the U</w:t>
      </w:r>
      <w:r w:rsidRPr="009F4F09">
        <w:rPr>
          <w:sz w:val="16"/>
          <w:szCs w:val="26"/>
        </w:rPr>
        <w:t xml:space="preserve">nited </w:t>
      </w:r>
      <w:r w:rsidRPr="00552248">
        <w:rPr>
          <w:rStyle w:val="StyleUnderline"/>
        </w:rPr>
        <w:t>S</w:t>
      </w:r>
      <w:r w:rsidRPr="009F4F09">
        <w:rPr>
          <w:sz w:val="16"/>
          <w:szCs w:val="26"/>
        </w:rPr>
        <w:t xml:space="preserve">tates </w:t>
      </w:r>
      <w:r w:rsidRPr="00552248">
        <w:rPr>
          <w:rStyle w:val="StyleUnderline"/>
        </w:rPr>
        <w:t>should take a step back from the fight</w:t>
      </w:r>
      <w:r w:rsidRPr="009F4F09">
        <w:rPr>
          <w:sz w:val="16"/>
          <w:szCs w:val="26"/>
        </w:rPr>
        <w:t xml:space="preserve">. Though we do not attempt here to consider </w:t>
      </w:r>
      <w:proofErr w:type="gramStart"/>
      <w:r w:rsidRPr="009F4F09">
        <w:rPr>
          <w:sz w:val="16"/>
          <w:szCs w:val="26"/>
        </w:rPr>
        <w:t>all of</w:t>
      </w:r>
      <w:proofErr w:type="gramEnd"/>
      <w:r w:rsidRPr="009F4F09">
        <w:rPr>
          <w:sz w:val="16"/>
          <w:szCs w:val="26"/>
        </w:rPr>
        <w:t xml:space="preserve"> the potential strategies or tactics, we argue that the right general direction for the United States is to reduce the level of military intervention, suspend efforts at nation building, and end direct efforts to dictate political outcomes in the Middle East. </w:t>
      </w:r>
      <w:r w:rsidRPr="00A8421F">
        <w:rPr>
          <w:rStyle w:val="StyleUnderline"/>
        </w:rPr>
        <w:t>This</w:t>
      </w:r>
      <w:r w:rsidRPr="009F4F09">
        <w:rPr>
          <w:sz w:val="16"/>
          <w:szCs w:val="26"/>
        </w:rPr>
        <w:t xml:space="preserve"> approach </w:t>
      </w:r>
      <w:r w:rsidRPr="00A8421F">
        <w:rPr>
          <w:rStyle w:val="StyleUnderline"/>
        </w:rPr>
        <w:t>would</w:t>
      </w:r>
      <w:r w:rsidRPr="009F4F09">
        <w:rPr>
          <w:sz w:val="16"/>
          <w:szCs w:val="26"/>
        </w:rPr>
        <w:t xml:space="preserve"> seek to </w:t>
      </w:r>
      <w:r w:rsidRPr="00A8421F">
        <w:rPr>
          <w:rStyle w:val="StyleUnderline"/>
        </w:rPr>
        <w:t>reduce</w:t>
      </w:r>
      <w:r w:rsidRPr="009F4F09">
        <w:rPr>
          <w:sz w:val="16"/>
          <w:szCs w:val="26"/>
        </w:rPr>
        <w:t xml:space="preserve"> the </w:t>
      </w:r>
      <w:r w:rsidRPr="00A8421F">
        <w:rPr>
          <w:rStyle w:val="StyleUnderline"/>
        </w:rPr>
        <w:t>incentive for</w:t>
      </w:r>
      <w:r w:rsidRPr="009F4F09">
        <w:rPr>
          <w:sz w:val="16"/>
          <w:szCs w:val="26"/>
        </w:rPr>
        <w:t xml:space="preserve"> anti-American </w:t>
      </w:r>
      <w:r w:rsidRPr="00A8421F">
        <w:rPr>
          <w:rStyle w:val="StyleUnderline"/>
        </w:rPr>
        <w:t>terrorism by disengaging from</w:t>
      </w:r>
      <w:r w:rsidRPr="009F4F09">
        <w:rPr>
          <w:sz w:val="16"/>
          <w:szCs w:val="26"/>
        </w:rPr>
        <w:t xml:space="preserve"> what are primarily </w:t>
      </w:r>
      <w:r w:rsidRPr="00A8421F">
        <w:rPr>
          <w:rStyle w:val="StyleUnderline"/>
        </w:rPr>
        <w:t>civil wars in the Middle East</w:t>
      </w:r>
      <w:r w:rsidRPr="009F4F09">
        <w:rPr>
          <w:sz w:val="16"/>
          <w:szCs w:val="26"/>
        </w:rPr>
        <w:t>.</w:t>
      </w:r>
    </w:p>
    <w:bookmarkEnd w:id="7"/>
    <w:p w14:paraId="308C6A0E" w14:textId="77777777" w:rsidR="00471DBE" w:rsidRDefault="00471DBE" w:rsidP="00471DBE">
      <w:pPr>
        <w:pStyle w:val="Heading4"/>
      </w:pPr>
      <w:r>
        <w:t>Turns cyber---incites Russian and China backlash, causing cyberattacks---that’s [Kendall-Taylor]</w:t>
      </w:r>
    </w:p>
    <w:p w14:paraId="15CD57A2" w14:textId="77777777" w:rsidR="00471DBE" w:rsidRDefault="00471DBE" w:rsidP="00471DBE"/>
    <w:p w14:paraId="01A78C57" w14:textId="77777777" w:rsidR="00471DBE" w:rsidRDefault="00471DBE" w:rsidP="00471DBE">
      <w:pPr>
        <w:pStyle w:val="Heading3"/>
      </w:pPr>
      <w:bookmarkStart w:id="8" w:name="_Hlk94447999"/>
      <w:bookmarkEnd w:id="6"/>
      <w:r>
        <w:t xml:space="preserve">2NC </w:t>
      </w:r>
      <w:r>
        <w:rPr>
          <w:rFonts w:ascii="Tahoma" w:hAnsi="Tahoma" w:cs="Tahoma"/>
        </w:rPr>
        <w:t>⁠</w:t>
      </w:r>
      <w:r>
        <w:rPr>
          <w:rFonts w:cs="Arial"/>
        </w:rPr>
        <w:t>—</w:t>
      </w:r>
      <w:r>
        <w:t xml:space="preserve"> Link</w:t>
      </w:r>
    </w:p>
    <w:p w14:paraId="43933969" w14:textId="77777777" w:rsidR="00471DBE" w:rsidRPr="004A6AC0" w:rsidRDefault="00471DBE" w:rsidP="00471DBE">
      <w:pPr>
        <w:pStyle w:val="Heading4"/>
      </w:pPr>
      <w:r>
        <w:t xml:space="preserve">3---the </w:t>
      </w:r>
      <w:proofErr w:type="spellStart"/>
      <w:r>
        <w:t>aff’s</w:t>
      </w:r>
      <w:proofErr w:type="spellEnd"/>
      <w:r>
        <w:t xml:space="preserve"> internal link is key to sustaining </w:t>
      </w:r>
      <w:proofErr w:type="spellStart"/>
      <w:r>
        <w:t>heg</w:t>
      </w:r>
      <w:proofErr w:type="spellEnd"/>
    </w:p>
    <w:p w14:paraId="020E4C1D" w14:textId="77777777" w:rsidR="00471DBE" w:rsidRPr="00926330" w:rsidRDefault="00471DBE" w:rsidP="00471DBE">
      <w:r>
        <w:rPr>
          <w:rStyle w:val="Style13ptBold"/>
          <w:highlight w:val="red"/>
        </w:rPr>
        <w:t xml:space="preserve">1AC </w:t>
      </w:r>
      <w:proofErr w:type="spellStart"/>
      <w:r w:rsidRPr="004A6AC0">
        <w:rPr>
          <w:rStyle w:val="Style13ptBold"/>
          <w:highlight w:val="red"/>
        </w:rPr>
        <w:t>Knipfer</w:t>
      </w:r>
      <w:proofErr w:type="spellEnd"/>
      <w:r w:rsidRPr="004A6AC0">
        <w:rPr>
          <w:rStyle w:val="Style13ptBold"/>
          <w:highlight w:val="red"/>
        </w:rPr>
        <w:t xml:space="preserve"> ’17</w:t>
      </w:r>
      <w:r w:rsidRPr="004A6AC0">
        <w:t xml:space="preserve"> </w:t>
      </w:r>
      <w:r w:rsidRPr="00926330">
        <w:t xml:space="preserve">[Cody; Policy Associate at </w:t>
      </w:r>
      <w:proofErr w:type="spellStart"/>
      <w:r w:rsidRPr="00926330">
        <w:t>PoliSpace</w:t>
      </w:r>
      <w:proofErr w:type="spellEnd"/>
      <w:r w:rsidRPr="00926330">
        <w:t xml:space="preserve">, M.A. Candidate in the Space Policy Institute at George Washington University; A Really Cool Blog, “On the Nature of Science and Technology Power,” </w:t>
      </w:r>
      <w:hyperlink r:id="rId26" w:history="1">
        <w:r w:rsidRPr="00926330">
          <w:rPr>
            <w:rStyle w:val="Hyperlink"/>
          </w:rPr>
          <w:t>http://www.reallycoolblog.com/on-the-nature-of-science-and-technology-power/</w:t>
        </w:r>
      </w:hyperlink>
      <w:r>
        <w:t>]</w:t>
      </w:r>
    </w:p>
    <w:p w14:paraId="798A9547" w14:textId="77777777" w:rsidR="00471DBE" w:rsidRPr="00926330" w:rsidRDefault="00471DBE" w:rsidP="00471DBE">
      <w:pPr>
        <w:rPr>
          <w:sz w:val="16"/>
        </w:rPr>
      </w:pPr>
      <w:r w:rsidRPr="00926330">
        <w:rPr>
          <w:sz w:val="16"/>
        </w:rPr>
        <w:t xml:space="preserve">Indeed, </w:t>
      </w:r>
      <w:r w:rsidRPr="00402030">
        <w:rPr>
          <w:rStyle w:val="StyleUnderline"/>
        </w:rPr>
        <w:t xml:space="preserve">the United States’ </w:t>
      </w:r>
      <w:r w:rsidRPr="00044FEC">
        <w:rPr>
          <w:rStyle w:val="Emphasis"/>
          <w:highlight w:val="yellow"/>
        </w:rPr>
        <w:t>leadership in s</w:t>
      </w:r>
      <w:r w:rsidRPr="00402030">
        <w:rPr>
          <w:rStyle w:val="Emphasis"/>
        </w:rPr>
        <w:t>cience</w:t>
      </w:r>
      <w:r w:rsidRPr="00402030">
        <w:rPr>
          <w:rStyle w:val="StyleUnderline"/>
        </w:rPr>
        <w:t xml:space="preserve"> </w:t>
      </w:r>
      <w:r w:rsidRPr="00044FEC">
        <w:rPr>
          <w:rStyle w:val="StyleUnderline"/>
          <w:highlight w:val="yellow"/>
        </w:rPr>
        <w:t xml:space="preserve">and </w:t>
      </w:r>
      <w:r w:rsidRPr="00044FEC">
        <w:rPr>
          <w:rStyle w:val="Emphasis"/>
          <w:highlight w:val="yellow"/>
        </w:rPr>
        <w:t>t</w:t>
      </w:r>
      <w:r w:rsidRPr="00402030">
        <w:rPr>
          <w:rStyle w:val="Emphasis"/>
        </w:rPr>
        <w:t>echnology</w:t>
      </w:r>
      <w:r w:rsidRPr="00402030">
        <w:rPr>
          <w:rStyle w:val="StyleUnderline"/>
        </w:rPr>
        <w:t xml:space="preserve"> </w:t>
      </w:r>
      <w:r w:rsidRPr="00044FEC">
        <w:rPr>
          <w:rStyle w:val="StyleUnderline"/>
          <w:highlight w:val="yellow"/>
        </w:rPr>
        <w:t>has been a</w:t>
      </w:r>
      <w:r w:rsidRPr="00402030">
        <w:rPr>
          <w:rStyle w:val="StyleUnderline"/>
        </w:rPr>
        <w:t xml:space="preserve"> </w:t>
      </w:r>
      <w:r w:rsidRPr="004A6AC0">
        <w:rPr>
          <w:rStyle w:val="Emphasis"/>
          <w:sz w:val="40"/>
          <w:szCs w:val="40"/>
          <w:highlight w:val="red"/>
        </w:rPr>
        <w:t>historical cornerstone</w:t>
      </w:r>
      <w:r w:rsidRPr="004A6AC0">
        <w:rPr>
          <w:rStyle w:val="StyleUnderline"/>
          <w:sz w:val="40"/>
          <w:szCs w:val="40"/>
          <w:highlight w:val="red"/>
        </w:rPr>
        <w:t xml:space="preserve"> </w:t>
      </w:r>
      <w:r w:rsidRPr="00044FEC">
        <w:rPr>
          <w:rStyle w:val="StyleUnderline"/>
          <w:highlight w:val="yellow"/>
        </w:rPr>
        <w:t>of</w:t>
      </w:r>
      <w:r w:rsidRPr="00402030">
        <w:rPr>
          <w:rStyle w:val="StyleUnderline"/>
        </w:rPr>
        <w:t xml:space="preserve"> its capacity </w:t>
      </w:r>
      <w:r w:rsidRPr="004A6AC0">
        <w:rPr>
          <w:rStyle w:val="StyleUnderline"/>
          <w:sz w:val="40"/>
          <w:szCs w:val="40"/>
          <w:highlight w:val="red"/>
        </w:rPr>
        <w:t>for “</w:t>
      </w:r>
      <w:r w:rsidRPr="004A6AC0">
        <w:rPr>
          <w:rStyle w:val="Emphasis"/>
          <w:sz w:val="40"/>
          <w:szCs w:val="40"/>
          <w:highlight w:val="red"/>
        </w:rPr>
        <w:t>hard power</w:t>
      </w:r>
      <w:r w:rsidRPr="004A6AC0">
        <w:rPr>
          <w:rStyle w:val="StyleUnderline"/>
          <w:sz w:val="40"/>
          <w:szCs w:val="40"/>
          <w:highlight w:val="red"/>
        </w:rPr>
        <w:t xml:space="preserve">” </w:t>
      </w:r>
      <w:r w:rsidRPr="004A6AC0">
        <w:rPr>
          <w:rStyle w:val="StyleUnderline"/>
          <w:highlight w:val="red"/>
        </w:rPr>
        <w:t>force application and projection</w:t>
      </w:r>
      <w:r w:rsidRPr="00402030">
        <w:rPr>
          <w:rStyle w:val="StyleUnderline"/>
        </w:rPr>
        <w:t xml:space="preserve"> and economic </w:t>
      </w:r>
      <w:r w:rsidRPr="00044FEC">
        <w:rPr>
          <w:rStyle w:val="StyleUnderline"/>
          <w:highlight w:val="yellow"/>
        </w:rPr>
        <w:t>and</w:t>
      </w:r>
      <w:r w:rsidRPr="00402030">
        <w:rPr>
          <w:rStyle w:val="StyleUnderline"/>
        </w:rPr>
        <w:t xml:space="preserve"> societal “</w:t>
      </w:r>
      <w:r w:rsidRPr="00044FEC">
        <w:rPr>
          <w:rStyle w:val="Emphasis"/>
          <w:highlight w:val="yellow"/>
        </w:rPr>
        <w:t>soft power</w:t>
      </w:r>
      <w:r w:rsidRPr="004A6AC0">
        <w:rPr>
          <w:rStyle w:val="StyleUnderline"/>
          <w:highlight w:val="red"/>
        </w:rPr>
        <w:t xml:space="preserve">.” It </w:t>
      </w:r>
      <w:r w:rsidRPr="004A6AC0">
        <w:rPr>
          <w:rStyle w:val="Emphasis"/>
          <w:highlight w:val="red"/>
        </w:rPr>
        <w:t>buttresses</w:t>
      </w:r>
      <w:r w:rsidRPr="004A6AC0">
        <w:rPr>
          <w:rStyle w:val="StyleUnderline"/>
          <w:highlight w:val="red"/>
        </w:rPr>
        <w:t xml:space="preserve"> the country</w:t>
      </w:r>
      <w:r w:rsidRPr="00FE471B">
        <w:rPr>
          <w:rStyle w:val="StyleUnderline"/>
        </w:rPr>
        <w:t xml:space="preserve">’s </w:t>
      </w:r>
      <w:r w:rsidRPr="00044FEC">
        <w:rPr>
          <w:rStyle w:val="Emphasis"/>
          <w:highlight w:val="yellow"/>
        </w:rPr>
        <w:t>economic might</w:t>
      </w:r>
      <w:r w:rsidRPr="00926330">
        <w:rPr>
          <w:sz w:val="16"/>
        </w:rPr>
        <w:t xml:space="preserve">, enables the modern standards of living of our citizenry, </w:t>
      </w:r>
      <w:r w:rsidRPr="004A6AC0">
        <w:rPr>
          <w:rStyle w:val="StyleUnderline"/>
          <w:highlight w:val="red"/>
        </w:rPr>
        <w:t xml:space="preserve">and </w:t>
      </w:r>
      <w:r w:rsidRPr="004A6AC0">
        <w:rPr>
          <w:rStyle w:val="Emphasis"/>
          <w:sz w:val="44"/>
          <w:szCs w:val="44"/>
          <w:highlight w:val="red"/>
        </w:rPr>
        <w:t>expands our</w:t>
      </w:r>
      <w:r w:rsidRPr="004A6AC0">
        <w:rPr>
          <w:rStyle w:val="Emphasis"/>
          <w:sz w:val="44"/>
          <w:szCs w:val="44"/>
        </w:rPr>
        <w:t xml:space="preserve"> global</w:t>
      </w:r>
      <w:r w:rsidRPr="004A6AC0">
        <w:rPr>
          <w:rStyle w:val="StyleUnderline"/>
          <w:sz w:val="44"/>
          <w:szCs w:val="44"/>
        </w:rPr>
        <w:t xml:space="preserve"> </w:t>
      </w:r>
      <w:r w:rsidRPr="00FE471B">
        <w:rPr>
          <w:rStyle w:val="StyleUnderline"/>
        </w:rPr>
        <w:t xml:space="preserve">cultural </w:t>
      </w:r>
      <w:r w:rsidRPr="00402030">
        <w:rPr>
          <w:rStyle w:val="StyleUnderline"/>
        </w:rPr>
        <w:t xml:space="preserve">and </w:t>
      </w:r>
      <w:r w:rsidRPr="004A6AC0">
        <w:rPr>
          <w:rStyle w:val="Emphasis"/>
          <w:sz w:val="40"/>
          <w:szCs w:val="40"/>
          <w:highlight w:val="red"/>
        </w:rPr>
        <w:t xml:space="preserve">normative </w:t>
      </w:r>
      <w:proofErr w:type="gramStart"/>
      <w:r w:rsidRPr="004A6AC0">
        <w:rPr>
          <w:rStyle w:val="Emphasis"/>
          <w:sz w:val="40"/>
          <w:szCs w:val="40"/>
          <w:highlight w:val="red"/>
        </w:rPr>
        <w:t>reach</w:t>
      </w:r>
      <w:r w:rsidRPr="00926330">
        <w:rPr>
          <w:sz w:val="16"/>
        </w:rPr>
        <w:t>.[</w:t>
      </w:r>
      <w:proofErr w:type="gramEnd"/>
      <w:r w:rsidRPr="00926330">
        <w:rPr>
          <w:sz w:val="16"/>
        </w:rPr>
        <w:t xml:space="preserve">ii] </w:t>
      </w:r>
      <w:r w:rsidRPr="00402030">
        <w:rPr>
          <w:rStyle w:val="StyleUnderline"/>
        </w:rPr>
        <w:t xml:space="preserve">Equally so, </w:t>
      </w:r>
      <w:r w:rsidRPr="004A6AC0">
        <w:rPr>
          <w:rStyle w:val="StyleUnderline"/>
          <w:highlight w:val="red"/>
        </w:rPr>
        <w:t>the power of science and technology</w:t>
      </w:r>
      <w:r w:rsidRPr="00402030">
        <w:rPr>
          <w:rStyle w:val="StyleUnderline"/>
        </w:rPr>
        <w:t xml:space="preserve"> </w:t>
      </w:r>
      <w:r w:rsidRPr="004A6AC0">
        <w:rPr>
          <w:rStyle w:val="StyleUnderline"/>
          <w:highlight w:val="red"/>
        </w:rPr>
        <w:t xml:space="preserve">has been </w:t>
      </w:r>
      <w:r w:rsidRPr="004A6AC0">
        <w:rPr>
          <w:rStyle w:val="Emphasis"/>
          <w:sz w:val="40"/>
          <w:szCs w:val="40"/>
          <w:highlight w:val="red"/>
        </w:rPr>
        <w:t>decisive</w:t>
      </w:r>
      <w:r w:rsidRPr="004A6AC0">
        <w:rPr>
          <w:rStyle w:val="StyleUnderline"/>
          <w:sz w:val="40"/>
          <w:szCs w:val="40"/>
          <w:highlight w:val="red"/>
        </w:rPr>
        <w:t xml:space="preserve"> </w:t>
      </w:r>
      <w:r w:rsidRPr="004A6AC0">
        <w:rPr>
          <w:rStyle w:val="StyleUnderline"/>
          <w:highlight w:val="red"/>
        </w:rPr>
        <w:t>in</w:t>
      </w:r>
      <w:r w:rsidRPr="00402030">
        <w:rPr>
          <w:rStyle w:val="StyleUnderline"/>
        </w:rPr>
        <w:t xml:space="preserve"> the context of </w:t>
      </w:r>
      <w:r w:rsidRPr="004A6AC0">
        <w:rPr>
          <w:rStyle w:val="StyleUnderline"/>
          <w:highlight w:val="red"/>
        </w:rPr>
        <w:t>national security</w:t>
      </w:r>
      <w:r w:rsidRPr="00926330">
        <w:rPr>
          <w:sz w:val="16"/>
        </w:rPr>
        <w:t>. As President Truman noted in 1945, while urging Congress to create a Department of National Defense, “</w:t>
      </w:r>
      <w:r w:rsidRPr="00044FEC">
        <w:rPr>
          <w:rStyle w:val="Emphasis"/>
          <w:highlight w:val="yellow"/>
        </w:rPr>
        <w:t>no aspect</w:t>
      </w:r>
      <w:r w:rsidRPr="00044FEC">
        <w:rPr>
          <w:rStyle w:val="StyleUnderline"/>
          <w:highlight w:val="yellow"/>
        </w:rPr>
        <w:t xml:space="preserve"> of military preparedness is </w:t>
      </w:r>
      <w:r w:rsidRPr="00044FEC">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A6AC0">
        <w:rPr>
          <w:rStyle w:val="StyleUnderline"/>
          <w:highlight w:val="red"/>
        </w:rPr>
        <w:t>Through</w:t>
      </w:r>
      <w:r w:rsidRPr="00402030">
        <w:rPr>
          <w:rStyle w:val="StyleUnderline"/>
        </w:rPr>
        <w:t xml:space="preserve"> discoveries, technological </w:t>
      </w:r>
      <w:r w:rsidRPr="004A6AC0">
        <w:rPr>
          <w:rStyle w:val="StyleUnderline"/>
          <w:highlight w:val="red"/>
        </w:rPr>
        <w:t>innovation</w:t>
      </w:r>
      <w:r w:rsidRPr="00402030">
        <w:rPr>
          <w:rStyle w:val="StyleUnderline"/>
        </w:rPr>
        <w:t>,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 xml:space="preserve">weapons, systems, and concepts, </w:t>
      </w:r>
      <w:r w:rsidRPr="004A6AC0">
        <w:rPr>
          <w:rStyle w:val="StyleUnderline"/>
          <w:highlight w:val="red"/>
        </w:rPr>
        <w:t>the U</w:t>
      </w:r>
      <w:r w:rsidRPr="00926330">
        <w:rPr>
          <w:sz w:val="16"/>
        </w:rPr>
        <w:t xml:space="preserve">nited </w:t>
      </w:r>
      <w:r w:rsidRPr="004A6AC0">
        <w:rPr>
          <w:rStyle w:val="StyleUnderline"/>
          <w:highlight w:val="red"/>
        </w:rPr>
        <w:t>S</w:t>
      </w:r>
      <w:r w:rsidRPr="00926330">
        <w:rPr>
          <w:sz w:val="16"/>
        </w:rPr>
        <w:t xml:space="preserve">tates has </w:t>
      </w:r>
      <w:r w:rsidRPr="004A6AC0">
        <w:rPr>
          <w:rStyle w:val="StyleUnderline"/>
          <w:highlight w:val="red"/>
        </w:rPr>
        <w:t xml:space="preserve">arrived at its modern-day military advantage and </w:t>
      </w:r>
      <w:proofErr w:type="gramStart"/>
      <w:r w:rsidRPr="004A6AC0">
        <w:rPr>
          <w:rStyle w:val="StyleUnderline"/>
          <w:highlight w:val="red"/>
        </w:rPr>
        <w:t>superiority</w:t>
      </w:r>
      <w:r w:rsidRPr="00926330">
        <w:rPr>
          <w:sz w:val="16"/>
        </w:rPr>
        <w:t>.[</w:t>
      </w:r>
      <w:proofErr w:type="gramEnd"/>
      <w:r w:rsidRPr="00926330">
        <w:rPr>
          <w:sz w:val="16"/>
        </w:rPr>
        <w:t>iv]</w:t>
      </w:r>
    </w:p>
    <w:p w14:paraId="548DAD18" w14:textId="77777777" w:rsidR="00471DBE" w:rsidRPr="00B91045" w:rsidRDefault="00471DBE" w:rsidP="00471DBE">
      <w:pPr>
        <w:rPr>
          <w:sz w:val="2"/>
          <w:szCs w:val="4"/>
        </w:rPr>
      </w:pPr>
      <w:r w:rsidRPr="00926330">
        <w:rPr>
          <w:sz w:val="16"/>
        </w:rPr>
        <w:t xml:space="preserve">To that end, </w:t>
      </w:r>
      <w:r w:rsidRPr="004A6AC0">
        <w:rPr>
          <w:rStyle w:val="StyleUnderline"/>
          <w:highlight w:val="red"/>
        </w:rPr>
        <w:t>science and tech</w:t>
      </w:r>
      <w:r w:rsidRPr="00402030">
        <w:rPr>
          <w:rStyle w:val="StyleUnderline"/>
        </w:rPr>
        <w:t xml:space="preserve">nology </w:t>
      </w:r>
      <w:r w:rsidRPr="004A6AC0">
        <w:rPr>
          <w:rStyle w:val="StyleUnderline"/>
          <w:highlight w:val="red"/>
        </w:rPr>
        <w:t xml:space="preserve">may be considered </w:t>
      </w:r>
      <w:r w:rsidRPr="004A6AC0">
        <w:rPr>
          <w:rStyle w:val="Emphasis"/>
          <w:highlight w:val="red"/>
        </w:rPr>
        <w:t>key elements</w:t>
      </w:r>
      <w:r w:rsidRPr="00402030">
        <w:rPr>
          <w:rStyle w:val="StyleUnderline"/>
        </w:rPr>
        <w:t xml:space="preserve"> of the </w:t>
      </w:r>
      <w:r w:rsidRPr="00044FEC">
        <w:rPr>
          <w:rStyle w:val="StyleUnderline"/>
          <w:highlight w:val="yellow"/>
        </w:rPr>
        <w:t>U</w:t>
      </w:r>
      <w:r w:rsidRPr="00402030">
        <w:rPr>
          <w:rStyle w:val="StyleUnderline"/>
        </w:rPr>
        <w:t xml:space="preserve">nited </w:t>
      </w:r>
      <w:r w:rsidRPr="00044FEC">
        <w:rPr>
          <w:rStyle w:val="StyleUnderline"/>
          <w:highlight w:val="yellow"/>
        </w:rPr>
        <w:t>S</w:t>
      </w:r>
      <w:r w:rsidRPr="00402030">
        <w:rPr>
          <w:rStyle w:val="StyleUnderline"/>
        </w:rPr>
        <w:t xml:space="preserve">tates’ comprehensive national power – </w:t>
      </w:r>
      <w:r w:rsidRPr="004A6AC0">
        <w:rPr>
          <w:rStyle w:val="Emphasis"/>
          <w:highlight w:val="red"/>
        </w:rPr>
        <w:t>fundamentals</w:t>
      </w:r>
      <w:r w:rsidRPr="004A6AC0">
        <w:rPr>
          <w:rStyle w:val="StyleUnderline"/>
          <w:highlight w:val="red"/>
        </w:rPr>
        <w:t xml:space="preserve"> of</w:t>
      </w:r>
      <w:r w:rsidRPr="00FE471B">
        <w:rPr>
          <w:rStyle w:val="StyleUnderline"/>
        </w:rPr>
        <w:t xml:space="preserve"> the country’s </w:t>
      </w:r>
      <w:r w:rsidRPr="004A6AC0">
        <w:rPr>
          <w:rStyle w:val="Emphasis"/>
          <w:highlight w:val="red"/>
        </w:rPr>
        <w:t>strength</w:t>
      </w:r>
      <w:r w:rsidRPr="004A6AC0">
        <w:rPr>
          <w:rStyle w:val="StyleUnderline"/>
          <w:highlight w:val="red"/>
        </w:rPr>
        <w:t xml:space="preserve"> vis-à-vis </w:t>
      </w:r>
      <w:r w:rsidRPr="004A6AC0">
        <w:rPr>
          <w:rStyle w:val="Emphasis"/>
          <w:highlight w:val="red"/>
        </w:rPr>
        <w:t>competitors</w:t>
      </w:r>
      <w:r w:rsidRPr="00B91045">
        <w:rPr>
          <w:rStyle w:val="StyleUnderline"/>
          <w:sz w:val="4"/>
          <w:szCs w:val="4"/>
        </w:rPr>
        <w:t xml:space="preserve">. Yet science and technology </w:t>
      </w:r>
      <w:r w:rsidRPr="00B91045">
        <w:rPr>
          <w:rStyle w:val="Emphasis"/>
          <w:sz w:val="4"/>
          <w:szCs w:val="4"/>
        </w:rPr>
        <w:t>alone cannot ensure</w:t>
      </w:r>
      <w:r w:rsidRPr="00B91045">
        <w:rPr>
          <w:sz w:val="2"/>
          <w:szCs w:val="4"/>
        </w:rPr>
        <w:t xml:space="preserve"> any country’s continued </w:t>
      </w:r>
      <w:r w:rsidRPr="00B91045">
        <w:rPr>
          <w:rStyle w:val="Emphasis"/>
          <w:sz w:val="4"/>
          <w:szCs w:val="4"/>
        </w:rPr>
        <w:t>security</w:t>
      </w:r>
      <w:r w:rsidRPr="00B91045">
        <w:rPr>
          <w:sz w:val="2"/>
          <w:szCs w:val="4"/>
        </w:rPr>
        <w:t xml:space="preserve">, prosperity, or hegemony; far from operating in a vacuum, </w:t>
      </w:r>
      <w:r w:rsidRPr="00B91045">
        <w:rPr>
          <w:rStyle w:val="StyleUnderline"/>
          <w:sz w:val="4"/>
          <w:szCs w:val="4"/>
          <w:highlight w:val="yellow"/>
        </w:rPr>
        <w:t>s</w:t>
      </w:r>
      <w:r w:rsidRPr="00B91045">
        <w:rPr>
          <w:rStyle w:val="StyleUnderline"/>
          <w:sz w:val="4"/>
          <w:szCs w:val="4"/>
        </w:rPr>
        <w:t xml:space="preserve">cience </w:t>
      </w:r>
      <w:r w:rsidRPr="00B91045">
        <w:rPr>
          <w:rStyle w:val="StyleUnderline"/>
          <w:sz w:val="4"/>
          <w:szCs w:val="4"/>
          <w:highlight w:val="yellow"/>
        </w:rPr>
        <w:t>and t</w:t>
      </w:r>
      <w:r w:rsidRPr="00B91045">
        <w:rPr>
          <w:rStyle w:val="StyleUnderline"/>
          <w:sz w:val="4"/>
          <w:szCs w:val="4"/>
        </w:rPr>
        <w:t xml:space="preserve">echnology are </w:t>
      </w:r>
      <w:r w:rsidRPr="00B91045">
        <w:rPr>
          <w:rStyle w:val="Emphasis"/>
          <w:sz w:val="4"/>
          <w:szCs w:val="4"/>
        </w:rPr>
        <w:t>constantly evolving</w:t>
      </w:r>
      <w:r w:rsidRPr="00B91045">
        <w:rPr>
          <w:rStyle w:val="StyleUnderline"/>
          <w:sz w:val="4"/>
          <w:szCs w:val="4"/>
        </w:rPr>
        <w:t xml:space="preserve"> to address </w:t>
      </w:r>
      <w:r w:rsidRPr="00B91045">
        <w:rPr>
          <w:rStyle w:val="Emphasis"/>
          <w:sz w:val="4"/>
          <w:szCs w:val="4"/>
        </w:rPr>
        <w:t>changing domestic</w:t>
      </w:r>
      <w:r w:rsidRPr="00B91045">
        <w:rPr>
          <w:rStyle w:val="StyleUnderline"/>
          <w:sz w:val="4"/>
          <w:szCs w:val="4"/>
        </w:rPr>
        <w:t xml:space="preserve"> and </w:t>
      </w:r>
      <w:r w:rsidRPr="00B91045">
        <w:rPr>
          <w:rStyle w:val="Emphasis"/>
          <w:sz w:val="4"/>
          <w:szCs w:val="4"/>
        </w:rPr>
        <w:t>international circumstances</w:t>
      </w:r>
      <w:r w:rsidRPr="00B91045">
        <w:rPr>
          <w:rStyle w:val="StyleUnderline"/>
          <w:sz w:val="4"/>
          <w:szCs w:val="4"/>
        </w:rPr>
        <w:t xml:space="preserve"> and </w:t>
      </w:r>
      <w:r w:rsidRPr="00B91045">
        <w:rPr>
          <w:rStyle w:val="Emphasis"/>
          <w:sz w:val="4"/>
          <w:szCs w:val="4"/>
        </w:rPr>
        <w:t>threats</w:t>
      </w:r>
      <w:r w:rsidRPr="00B91045">
        <w:rPr>
          <w:rStyle w:val="StyleUnderline"/>
          <w:sz w:val="4"/>
          <w:szCs w:val="4"/>
        </w:rPr>
        <w:t>. To reap advantage</w:t>
      </w:r>
      <w:r w:rsidRPr="00B91045">
        <w:rPr>
          <w:sz w:val="2"/>
          <w:szCs w:val="4"/>
        </w:rPr>
        <w:t xml:space="preserve"> from science and technology, especially in their national security application, </w:t>
      </w:r>
      <w:r w:rsidRPr="00B91045">
        <w:rPr>
          <w:rStyle w:val="StyleUnderline"/>
          <w:sz w:val="4"/>
          <w:szCs w:val="4"/>
        </w:rPr>
        <w:t xml:space="preserve">a country </w:t>
      </w:r>
      <w:r w:rsidRPr="00B91045">
        <w:rPr>
          <w:rStyle w:val="Emphasis"/>
          <w:sz w:val="4"/>
          <w:szCs w:val="4"/>
          <w:highlight w:val="yellow"/>
        </w:rPr>
        <w:t xml:space="preserve">must </w:t>
      </w:r>
      <w:r w:rsidRPr="00B91045">
        <w:rPr>
          <w:rStyle w:val="Emphasis"/>
          <w:sz w:val="4"/>
          <w:szCs w:val="4"/>
        </w:rPr>
        <w:t xml:space="preserve">continually </w:t>
      </w:r>
      <w:r w:rsidRPr="00B91045">
        <w:rPr>
          <w:rStyle w:val="Emphasis"/>
          <w:sz w:val="4"/>
          <w:szCs w:val="4"/>
          <w:highlight w:val="yellow"/>
        </w:rPr>
        <w:t>innovate</w:t>
      </w:r>
      <w:r w:rsidRPr="00B91045">
        <w:rPr>
          <w:rStyle w:val="StyleUnderline"/>
          <w:sz w:val="4"/>
          <w:szCs w:val="4"/>
        </w:rPr>
        <w:t xml:space="preserve"> to tackle</w:t>
      </w:r>
      <w:r w:rsidRPr="00B91045">
        <w:rPr>
          <w:sz w:val="2"/>
          <w:szCs w:val="4"/>
        </w:rPr>
        <w:t xml:space="preserve"> contemporary </w:t>
      </w:r>
      <w:r w:rsidRPr="00B91045">
        <w:rPr>
          <w:rStyle w:val="StyleUnderline"/>
          <w:sz w:val="4"/>
          <w:szCs w:val="4"/>
        </w:rPr>
        <w:t xml:space="preserve">developments and </w:t>
      </w:r>
      <w:r w:rsidRPr="00B91045">
        <w:rPr>
          <w:rStyle w:val="Emphasis"/>
          <w:sz w:val="4"/>
          <w:szCs w:val="4"/>
        </w:rPr>
        <w:t>anticipate</w:t>
      </w:r>
      <w:r w:rsidRPr="00B91045">
        <w:rPr>
          <w:rStyle w:val="StyleUnderline"/>
          <w:sz w:val="4"/>
          <w:szCs w:val="4"/>
        </w:rPr>
        <w:t xml:space="preserve"> future ones</w:t>
      </w:r>
      <w:r w:rsidRPr="00B91045">
        <w:rPr>
          <w:sz w:val="2"/>
          <w:szCs w:val="4"/>
        </w:rPr>
        <w:t>. This poses a considerable challenge, the solution to which extends beyond advanced engineering and research.</w:t>
      </w:r>
    </w:p>
    <w:p w14:paraId="5A365CA4" w14:textId="77777777" w:rsidR="00471DBE" w:rsidRPr="00B91045" w:rsidRDefault="00471DBE" w:rsidP="00471DBE">
      <w:pPr>
        <w:rPr>
          <w:sz w:val="2"/>
          <w:szCs w:val="4"/>
        </w:rPr>
      </w:pPr>
      <w:r w:rsidRPr="00B91045">
        <w:rPr>
          <w:sz w:val="2"/>
          <w:szCs w:val="4"/>
        </w:rPr>
        <w:t>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likely significance in the coming future, it lays out a series of policy recommendations that may guide policymakers as they make decisions that impact the direction of the country’s scientific and technological course.</w:t>
      </w:r>
    </w:p>
    <w:p w14:paraId="728CE122" w14:textId="77777777" w:rsidR="00471DBE" w:rsidRPr="00B91045" w:rsidRDefault="00471DBE" w:rsidP="00471DBE">
      <w:pPr>
        <w:rPr>
          <w:sz w:val="2"/>
          <w:szCs w:val="4"/>
        </w:rPr>
      </w:pPr>
      <w:r w:rsidRPr="00B91045">
        <w:rPr>
          <w:sz w:val="2"/>
          <w:szCs w:val="4"/>
        </w:rPr>
        <w:t>Employment of – and Challenges Facing – National Security-Related Technology</w:t>
      </w:r>
    </w:p>
    <w:p w14:paraId="21A5C239" w14:textId="77777777" w:rsidR="00471DBE" w:rsidRPr="00B91045" w:rsidRDefault="00471DBE" w:rsidP="00471DBE">
      <w:pPr>
        <w:rPr>
          <w:sz w:val="2"/>
          <w:szCs w:val="2"/>
        </w:rPr>
      </w:pPr>
      <w:r w:rsidRPr="00B91045">
        <w:rPr>
          <w:sz w:val="2"/>
          <w:szCs w:val="4"/>
        </w:rPr>
        <w:t>Recognizing the vital role that technology played in winning World War Two, along with the emerging threat of Soviet technological competitiveness</w:t>
      </w:r>
      <w:r w:rsidRPr="00B91045">
        <w:rPr>
          <w:rStyle w:val="StyleUnderline"/>
          <w:sz w:val="4"/>
          <w:szCs w:val="4"/>
        </w:rPr>
        <w:t>, the United States established</w:t>
      </w:r>
      <w:r w:rsidRPr="00B91045">
        <w:rPr>
          <w:sz w:val="2"/>
          <w:szCs w:val="4"/>
        </w:rPr>
        <w:t xml:space="preserve"> in the war’s wake </w:t>
      </w:r>
      <w:r w:rsidRPr="00B91045">
        <w:rPr>
          <w:rStyle w:val="StyleUnderline"/>
          <w:sz w:val="4"/>
          <w:szCs w:val="4"/>
        </w:rPr>
        <w:t xml:space="preserve">an </w:t>
      </w:r>
      <w:r w:rsidRPr="00B91045">
        <w:rPr>
          <w:rStyle w:val="Emphasis"/>
          <w:sz w:val="4"/>
          <w:szCs w:val="4"/>
        </w:rPr>
        <w:t>extensive infrastructure</w:t>
      </w:r>
      <w:r w:rsidRPr="00B91045">
        <w:rPr>
          <w:rStyle w:val="StyleUnderline"/>
          <w:sz w:val="4"/>
          <w:szCs w:val="4"/>
        </w:rPr>
        <w:t xml:space="preserve"> to support national security </w:t>
      </w:r>
      <w:r w:rsidRPr="00B91045">
        <w:rPr>
          <w:rStyle w:val="StyleUnderline"/>
          <w:sz w:val="4"/>
          <w:szCs w:val="4"/>
          <w:highlight w:val="yellow"/>
        </w:rPr>
        <w:t>s</w:t>
      </w:r>
      <w:r w:rsidRPr="00B91045">
        <w:rPr>
          <w:rStyle w:val="StyleUnderline"/>
          <w:sz w:val="4"/>
          <w:szCs w:val="4"/>
        </w:rPr>
        <w:t xml:space="preserve">cience </w:t>
      </w:r>
      <w:r w:rsidRPr="00B91045">
        <w:rPr>
          <w:rStyle w:val="StyleUnderline"/>
          <w:sz w:val="4"/>
          <w:szCs w:val="4"/>
          <w:highlight w:val="yellow"/>
        </w:rPr>
        <w:t>and t</w:t>
      </w:r>
      <w:r w:rsidRPr="00B91045">
        <w:rPr>
          <w:rStyle w:val="StyleUnderline"/>
          <w:sz w:val="4"/>
          <w:szCs w:val="4"/>
        </w:rPr>
        <w:t xml:space="preserve">echnology efforts. This </w:t>
      </w:r>
      <w:r w:rsidRPr="00B91045">
        <w:rPr>
          <w:rStyle w:val="StyleUnderline"/>
          <w:sz w:val="4"/>
          <w:szCs w:val="4"/>
          <w:highlight w:val="yellow"/>
        </w:rPr>
        <w:t xml:space="preserve">provided </w:t>
      </w:r>
      <w:r w:rsidRPr="00B91045">
        <w:rPr>
          <w:sz w:val="2"/>
          <w:szCs w:val="4"/>
        </w:rPr>
        <w:t xml:space="preserve">foundation and </w:t>
      </w:r>
      <w:r w:rsidRPr="00B91045">
        <w:rPr>
          <w:rStyle w:val="Emphasis"/>
          <w:highlight w:val="red"/>
        </w:rPr>
        <w:t>catalyst</w:t>
      </w:r>
      <w:r w:rsidRPr="00B91045">
        <w:rPr>
          <w:rStyle w:val="StyleUnderline"/>
          <w:highlight w:val="red"/>
        </w:rPr>
        <w:t xml:space="preserve"> for</w:t>
      </w:r>
      <w:r w:rsidRPr="00926330">
        <w:rPr>
          <w:sz w:val="16"/>
        </w:rPr>
        <w:t xml:space="preserve"> the </w:t>
      </w:r>
      <w:r w:rsidRPr="00FE471B">
        <w:rPr>
          <w:rStyle w:val="StyleUnderline"/>
        </w:rPr>
        <w:t xml:space="preserve">development of </w:t>
      </w:r>
      <w:r w:rsidRPr="00B91045">
        <w:rPr>
          <w:rStyle w:val="Emphasis"/>
          <w:highlight w:val="red"/>
        </w:rPr>
        <w:t>military capabilities</w:t>
      </w:r>
      <w:r w:rsidRPr="00926330">
        <w:rPr>
          <w:sz w:val="16"/>
        </w:rPr>
        <w:t xml:space="preserve"> </w:t>
      </w:r>
      <w:r w:rsidRPr="00B91045">
        <w:rPr>
          <w:sz w:val="2"/>
          <w:szCs w:val="2"/>
        </w:rPr>
        <w:t xml:space="preserve">and tools </w:t>
      </w:r>
      <w:r w:rsidRPr="00B91045">
        <w:rPr>
          <w:rStyle w:val="StyleUnderline"/>
          <w:sz w:val="2"/>
          <w:szCs w:val="2"/>
          <w:highlight w:val="yellow"/>
        </w:rPr>
        <w:t xml:space="preserve">needed to </w:t>
      </w:r>
      <w:r w:rsidRPr="00B91045">
        <w:rPr>
          <w:rStyle w:val="Emphasis"/>
          <w:sz w:val="2"/>
          <w:szCs w:val="2"/>
          <w:highlight w:val="yellow"/>
        </w:rPr>
        <w:t>meet</w:t>
      </w:r>
      <w:r w:rsidRPr="00B91045">
        <w:rPr>
          <w:rStyle w:val="Emphasis"/>
          <w:sz w:val="2"/>
          <w:szCs w:val="2"/>
        </w:rPr>
        <w:t xml:space="preserve"> the </w:t>
      </w:r>
      <w:r w:rsidRPr="00B91045">
        <w:rPr>
          <w:rStyle w:val="Emphasis"/>
          <w:sz w:val="2"/>
          <w:szCs w:val="2"/>
          <w:highlight w:val="yellow"/>
        </w:rPr>
        <w:t>challenges</w:t>
      </w:r>
      <w:r w:rsidRPr="00B91045">
        <w:rPr>
          <w:rStyle w:val="StyleUnderline"/>
          <w:sz w:val="2"/>
          <w:szCs w:val="2"/>
        </w:rPr>
        <w:t xml:space="preserve"> of</w:t>
      </w:r>
      <w:r w:rsidRPr="00B91045">
        <w:rPr>
          <w:sz w:val="2"/>
          <w:szCs w:val="2"/>
        </w:rPr>
        <w:t xml:space="preserve"> the Cold War and </w:t>
      </w:r>
      <w:r w:rsidRPr="00B91045">
        <w:rPr>
          <w:rStyle w:val="StyleUnderline"/>
          <w:sz w:val="2"/>
          <w:szCs w:val="2"/>
        </w:rPr>
        <w:t xml:space="preserve">the </w:t>
      </w:r>
      <w:r w:rsidRPr="00B91045">
        <w:rPr>
          <w:rStyle w:val="Emphasis"/>
          <w:sz w:val="2"/>
          <w:szCs w:val="2"/>
        </w:rPr>
        <w:t>modern day</w:t>
      </w:r>
      <w:r w:rsidRPr="00B91045">
        <w:rPr>
          <w:rStyle w:val="StyleUnderline"/>
          <w:sz w:val="2"/>
          <w:szCs w:val="2"/>
        </w:rPr>
        <w:t xml:space="preserve">: </w:t>
      </w:r>
      <w:r w:rsidRPr="00B91045">
        <w:rPr>
          <w:rStyle w:val="StyleUnderline"/>
          <w:sz w:val="2"/>
          <w:szCs w:val="2"/>
          <w:highlight w:val="yellow"/>
        </w:rPr>
        <w:t xml:space="preserve">the </w:t>
      </w:r>
      <w:r w:rsidRPr="00B91045">
        <w:rPr>
          <w:rStyle w:val="Emphasis"/>
          <w:sz w:val="2"/>
          <w:szCs w:val="2"/>
          <w:highlight w:val="yellow"/>
        </w:rPr>
        <w:t>nuclear triad</w:t>
      </w:r>
      <w:r w:rsidRPr="00B91045">
        <w:rPr>
          <w:rStyle w:val="StyleUnderline"/>
          <w:sz w:val="2"/>
          <w:szCs w:val="2"/>
          <w:highlight w:val="yellow"/>
        </w:rPr>
        <w:t xml:space="preserve">, </w:t>
      </w:r>
      <w:r w:rsidRPr="00B91045">
        <w:rPr>
          <w:rStyle w:val="Emphasis"/>
          <w:sz w:val="2"/>
          <w:szCs w:val="2"/>
          <w:highlight w:val="yellow"/>
        </w:rPr>
        <w:t>intel</w:t>
      </w:r>
      <w:r w:rsidRPr="00B91045">
        <w:rPr>
          <w:rStyle w:val="Emphasis"/>
          <w:sz w:val="2"/>
          <w:szCs w:val="2"/>
        </w:rPr>
        <w:t>ligence-gathering</w:t>
      </w:r>
      <w:r w:rsidRPr="00B91045">
        <w:rPr>
          <w:rStyle w:val="StyleUnderline"/>
          <w:sz w:val="2"/>
          <w:szCs w:val="2"/>
        </w:rPr>
        <w:t xml:space="preserve"> </w:t>
      </w:r>
      <w:r w:rsidRPr="00B91045">
        <w:rPr>
          <w:rStyle w:val="StyleUnderline"/>
          <w:sz w:val="2"/>
          <w:szCs w:val="2"/>
          <w:highlight w:val="yellow"/>
        </w:rPr>
        <w:t xml:space="preserve">and </w:t>
      </w:r>
      <w:r w:rsidRPr="00B91045">
        <w:rPr>
          <w:rStyle w:val="Emphasis"/>
          <w:sz w:val="2"/>
          <w:szCs w:val="2"/>
          <w:highlight w:val="yellow"/>
        </w:rPr>
        <w:t>cyber</w:t>
      </w:r>
      <w:r w:rsidRPr="00B91045">
        <w:rPr>
          <w:rStyle w:val="Emphasis"/>
          <w:sz w:val="2"/>
          <w:szCs w:val="2"/>
        </w:rPr>
        <w:t xml:space="preserve"> infrastructure</w:t>
      </w:r>
      <w:r w:rsidRPr="00B91045">
        <w:rPr>
          <w:rStyle w:val="StyleUnderline"/>
          <w:sz w:val="2"/>
          <w:szCs w:val="2"/>
        </w:rPr>
        <w:t xml:space="preserve">, </w:t>
      </w:r>
      <w:r w:rsidRPr="00B91045">
        <w:rPr>
          <w:rStyle w:val="Emphasis"/>
          <w:sz w:val="2"/>
          <w:szCs w:val="2"/>
          <w:highlight w:val="yellow"/>
        </w:rPr>
        <w:t>space-based radar</w:t>
      </w:r>
      <w:r w:rsidRPr="00B91045">
        <w:rPr>
          <w:rStyle w:val="StyleUnderline"/>
          <w:sz w:val="2"/>
          <w:szCs w:val="2"/>
        </w:rPr>
        <w:t xml:space="preserve"> and </w:t>
      </w:r>
      <w:r w:rsidRPr="00B91045">
        <w:rPr>
          <w:rStyle w:val="Emphasis"/>
          <w:sz w:val="2"/>
          <w:szCs w:val="2"/>
        </w:rPr>
        <w:t>communications systems</w:t>
      </w:r>
      <w:r w:rsidRPr="00B91045">
        <w:rPr>
          <w:rStyle w:val="StyleUnderline"/>
          <w:sz w:val="2"/>
          <w:szCs w:val="2"/>
        </w:rPr>
        <w:t xml:space="preserve">, </w:t>
      </w:r>
      <w:r w:rsidRPr="00B91045">
        <w:rPr>
          <w:rStyle w:val="Emphasis"/>
          <w:sz w:val="2"/>
          <w:szCs w:val="2"/>
        </w:rPr>
        <w:t xml:space="preserve">advanced precision-guided </w:t>
      </w:r>
      <w:r w:rsidRPr="00B91045">
        <w:rPr>
          <w:rStyle w:val="Emphasis"/>
          <w:sz w:val="2"/>
          <w:szCs w:val="2"/>
          <w:highlight w:val="yellow"/>
        </w:rPr>
        <w:t>munitions</w:t>
      </w:r>
      <w:r w:rsidRPr="00B91045">
        <w:rPr>
          <w:rStyle w:val="StyleUnderline"/>
          <w:sz w:val="2"/>
          <w:szCs w:val="2"/>
          <w:highlight w:val="yellow"/>
        </w:rPr>
        <w:t>, and</w:t>
      </w:r>
      <w:r w:rsidRPr="00B91045">
        <w:rPr>
          <w:rStyle w:val="StyleUnderline"/>
          <w:sz w:val="2"/>
          <w:szCs w:val="2"/>
        </w:rPr>
        <w:t xml:space="preserve"> </w:t>
      </w:r>
      <w:r w:rsidRPr="00B91045">
        <w:rPr>
          <w:rStyle w:val="Emphasis"/>
          <w:sz w:val="2"/>
          <w:szCs w:val="2"/>
        </w:rPr>
        <w:t xml:space="preserve">integrated </w:t>
      </w:r>
      <w:r w:rsidRPr="00B91045">
        <w:rPr>
          <w:rStyle w:val="Emphasis"/>
          <w:sz w:val="2"/>
          <w:szCs w:val="2"/>
          <w:highlight w:val="yellow"/>
        </w:rPr>
        <w:t>c</w:t>
      </w:r>
      <w:r w:rsidRPr="00B91045">
        <w:rPr>
          <w:rStyle w:val="Emphasis"/>
          <w:sz w:val="2"/>
          <w:szCs w:val="2"/>
        </w:rPr>
        <w:t>ommand</w:t>
      </w:r>
      <w:r w:rsidRPr="00B91045">
        <w:rPr>
          <w:rStyle w:val="StyleUnderline"/>
          <w:sz w:val="2"/>
          <w:szCs w:val="2"/>
        </w:rPr>
        <w:t xml:space="preserve"> </w:t>
      </w:r>
      <w:r w:rsidRPr="00B91045">
        <w:rPr>
          <w:rStyle w:val="StyleUnderline"/>
          <w:sz w:val="2"/>
          <w:szCs w:val="2"/>
          <w:highlight w:val="yellow"/>
        </w:rPr>
        <w:t xml:space="preserve">and </w:t>
      </w:r>
      <w:r w:rsidRPr="00B91045">
        <w:rPr>
          <w:rStyle w:val="Emphasis"/>
          <w:sz w:val="2"/>
          <w:szCs w:val="2"/>
          <w:highlight w:val="yellow"/>
        </w:rPr>
        <w:t>c</w:t>
      </w:r>
      <w:r w:rsidRPr="00B91045">
        <w:rPr>
          <w:rStyle w:val="Emphasis"/>
          <w:sz w:val="2"/>
          <w:szCs w:val="2"/>
        </w:rPr>
        <w:t>ontrol</w:t>
      </w:r>
      <w:r w:rsidRPr="00B91045">
        <w:rPr>
          <w:rStyle w:val="StyleUnderline"/>
          <w:sz w:val="2"/>
          <w:szCs w:val="2"/>
        </w:rPr>
        <w:t xml:space="preserve">, along with </w:t>
      </w:r>
      <w:r w:rsidRPr="00B91045">
        <w:rPr>
          <w:rStyle w:val="Emphasis"/>
          <w:sz w:val="2"/>
          <w:szCs w:val="2"/>
        </w:rPr>
        <w:t xml:space="preserve">myriad other </w:t>
      </w:r>
      <w:proofErr w:type="gramStart"/>
      <w:r w:rsidRPr="00B91045">
        <w:rPr>
          <w:rStyle w:val="Emphasis"/>
          <w:sz w:val="2"/>
          <w:szCs w:val="2"/>
        </w:rPr>
        <w:t>assets</w:t>
      </w:r>
      <w:r w:rsidRPr="00B91045">
        <w:rPr>
          <w:sz w:val="2"/>
          <w:szCs w:val="2"/>
        </w:rPr>
        <w:t>.[</w:t>
      </w:r>
      <w:proofErr w:type="gramEnd"/>
      <w:r w:rsidRPr="00B91045">
        <w:rPr>
          <w:sz w:val="2"/>
          <w:szCs w:val="2"/>
        </w:rPr>
        <w:t>v]</w:t>
      </w:r>
    </w:p>
    <w:p w14:paraId="6F18DBB2" w14:textId="77777777" w:rsidR="00471DBE" w:rsidRPr="00B91045" w:rsidRDefault="00471DBE" w:rsidP="00471DBE">
      <w:pPr>
        <w:rPr>
          <w:sz w:val="2"/>
          <w:szCs w:val="2"/>
        </w:rPr>
      </w:pPr>
      <w:r w:rsidRPr="00B91045">
        <w:rPr>
          <w:rStyle w:val="StyleUnderline"/>
          <w:sz w:val="2"/>
          <w:szCs w:val="2"/>
        </w:rPr>
        <w:t xml:space="preserve">These technologies have seen </w:t>
      </w:r>
      <w:r w:rsidRPr="00B91045">
        <w:rPr>
          <w:rStyle w:val="Emphasis"/>
          <w:sz w:val="2"/>
          <w:szCs w:val="2"/>
        </w:rPr>
        <w:t>extensive use</w:t>
      </w:r>
      <w:r w:rsidRPr="00B91045">
        <w:rPr>
          <w:rStyle w:val="StyleUnderline"/>
          <w:sz w:val="2"/>
          <w:szCs w:val="2"/>
        </w:rPr>
        <w:t xml:space="preserve"> in contemporary military conflicts</w:t>
      </w:r>
      <w:r w:rsidRPr="00B91045">
        <w:rPr>
          <w:sz w:val="2"/>
          <w:szCs w:val="2"/>
        </w:rPr>
        <w:t xml:space="preserve">. The wars in the Balkans and the Gulf saw the ever-increasing use of position, navigation, and timing assets such as GPS to provide precise and reliable information to the warfighter and direct precision-guided </w:t>
      </w:r>
      <w:proofErr w:type="gramStart"/>
      <w:r w:rsidRPr="00B91045">
        <w:rPr>
          <w:sz w:val="2"/>
          <w:szCs w:val="2"/>
        </w:rPr>
        <w:t>weaponry.[</w:t>
      </w:r>
      <w:proofErr w:type="gramEnd"/>
      <w:r w:rsidRPr="00B91045">
        <w:rPr>
          <w:sz w:val="2"/>
          <w:szCs w:val="2"/>
        </w:rPr>
        <w:t xml:space="preserve">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w:t>
      </w:r>
      <w:proofErr w:type="gramStart"/>
      <w:r w:rsidRPr="00B91045">
        <w:rPr>
          <w:sz w:val="2"/>
          <w:szCs w:val="2"/>
        </w:rPr>
        <w:t>detection.[</w:t>
      </w:r>
      <w:proofErr w:type="gramEnd"/>
      <w:r w:rsidRPr="00B91045">
        <w:rPr>
          <w:sz w:val="2"/>
          <w:szCs w:val="2"/>
        </w:rPr>
        <w:t>vii]</w:t>
      </w:r>
    </w:p>
    <w:p w14:paraId="27B13773" w14:textId="77777777" w:rsidR="00471DBE" w:rsidRPr="00B91045" w:rsidRDefault="00471DBE" w:rsidP="00471DBE">
      <w:pPr>
        <w:rPr>
          <w:sz w:val="2"/>
          <w:szCs w:val="2"/>
        </w:rPr>
      </w:pPr>
      <w:r w:rsidRPr="00B91045">
        <w:rPr>
          <w:rStyle w:val="StyleUnderline"/>
          <w:sz w:val="2"/>
          <w:szCs w:val="2"/>
        </w:rPr>
        <w:t xml:space="preserve">Technology abets the United States’ security </w:t>
      </w:r>
      <w:r w:rsidRPr="00B91045">
        <w:rPr>
          <w:rStyle w:val="Emphasis"/>
          <w:sz w:val="2"/>
          <w:szCs w:val="2"/>
        </w:rPr>
        <w:t>beyond warfighting</w:t>
      </w:r>
      <w:r w:rsidRPr="00B91045">
        <w:rPr>
          <w:rStyle w:val="StyleUnderline"/>
          <w:sz w:val="2"/>
          <w:szCs w:val="2"/>
        </w:rPr>
        <w:t xml:space="preserve">. </w:t>
      </w:r>
      <w:r w:rsidRPr="00B91045">
        <w:rPr>
          <w:rStyle w:val="Emphasis"/>
          <w:sz w:val="2"/>
          <w:szCs w:val="2"/>
        </w:rPr>
        <w:t xml:space="preserve">Advanced </w:t>
      </w:r>
      <w:r w:rsidRPr="00B91045">
        <w:rPr>
          <w:rStyle w:val="Emphasis"/>
          <w:sz w:val="2"/>
          <w:szCs w:val="2"/>
          <w:highlight w:val="yellow"/>
        </w:rPr>
        <w:t>cyber capabilities</w:t>
      </w:r>
      <w:r w:rsidRPr="00B91045">
        <w:rPr>
          <w:sz w:val="2"/>
          <w:szCs w:val="2"/>
        </w:rPr>
        <w:t xml:space="preserve"> – encryption, for example – </w:t>
      </w:r>
      <w:r w:rsidRPr="00B91045">
        <w:rPr>
          <w:rStyle w:val="StyleUnderline"/>
          <w:sz w:val="2"/>
          <w:szCs w:val="2"/>
        </w:rPr>
        <w:t xml:space="preserve">seek to </w:t>
      </w:r>
      <w:r w:rsidRPr="00B91045">
        <w:rPr>
          <w:rStyle w:val="Emphasis"/>
          <w:sz w:val="2"/>
          <w:szCs w:val="2"/>
          <w:highlight w:val="yellow"/>
        </w:rPr>
        <w:t>defend the networks</w:t>
      </w:r>
      <w:r w:rsidRPr="00B91045">
        <w:rPr>
          <w:rStyle w:val="StyleUnderline"/>
          <w:sz w:val="2"/>
          <w:szCs w:val="2"/>
        </w:rPr>
        <w:t xml:space="preserve"> which control the country’s power, transit, and water infrastructure </w:t>
      </w:r>
      <w:r w:rsidRPr="00B91045">
        <w:rPr>
          <w:rStyle w:val="StyleUnderline"/>
          <w:sz w:val="2"/>
          <w:szCs w:val="2"/>
          <w:highlight w:val="yellow"/>
        </w:rPr>
        <w:t>from</w:t>
      </w:r>
      <w:r w:rsidRPr="00B91045">
        <w:rPr>
          <w:sz w:val="2"/>
          <w:szCs w:val="2"/>
        </w:rPr>
        <w:t xml:space="preserve"> malicious </w:t>
      </w:r>
      <w:r w:rsidRPr="00B91045">
        <w:rPr>
          <w:rStyle w:val="StyleUnderline"/>
          <w:sz w:val="2"/>
          <w:szCs w:val="2"/>
          <w:highlight w:val="yellow"/>
        </w:rPr>
        <w:t>hacks</w:t>
      </w:r>
      <w:r w:rsidRPr="00B91045">
        <w:rPr>
          <w:sz w:val="2"/>
          <w:szCs w:val="2"/>
        </w:rPr>
        <w:t xml:space="preserve"> and crippling denial of service.[viii] </w:t>
      </w:r>
      <w:r w:rsidRPr="00B91045">
        <w:rPr>
          <w:rStyle w:val="StyleUnderline"/>
          <w:sz w:val="2"/>
          <w:szCs w:val="2"/>
        </w:rPr>
        <w:t xml:space="preserve">Technologies capable of </w:t>
      </w:r>
      <w:r w:rsidRPr="00B91045">
        <w:rPr>
          <w:rStyle w:val="Emphasis"/>
          <w:sz w:val="2"/>
          <w:szCs w:val="2"/>
          <w:highlight w:val="yellow"/>
        </w:rPr>
        <w:t>detecting</w:t>
      </w:r>
      <w:r w:rsidRPr="00B91045">
        <w:rPr>
          <w:rStyle w:val="Emphasis"/>
          <w:sz w:val="2"/>
          <w:szCs w:val="2"/>
        </w:rPr>
        <w:t xml:space="preserve"> harmful </w:t>
      </w:r>
      <w:r w:rsidRPr="00B91045">
        <w:rPr>
          <w:rStyle w:val="Emphasis"/>
          <w:sz w:val="2"/>
          <w:szCs w:val="2"/>
          <w:highlight w:val="yellow"/>
        </w:rPr>
        <w:t>biological</w:t>
      </w:r>
      <w:r w:rsidRPr="00B91045">
        <w:rPr>
          <w:rStyle w:val="StyleUnderline"/>
          <w:sz w:val="2"/>
          <w:szCs w:val="2"/>
          <w:highlight w:val="yellow"/>
        </w:rPr>
        <w:t xml:space="preserve"> and </w:t>
      </w:r>
      <w:r w:rsidRPr="00B91045">
        <w:rPr>
          <w:rStyle w:val="Emphasis"/>
          <w:sz w:val="2"/>
          <w:szCs w:val="2"/>
          <w:highlight w:val="yellow"/>
        </w:rPr>
        <w:t>chemical agents</w:t>
      </w:r>
      <w:r w:rsidRPr="00B91045">
        <w:rPr>
          <w:rStyle w:val="StyleUnderline"/>
          <w:sz w:val="2"/>
          <w:szCs w:val="2"/>
          <w:highlight w:val="yellow"/>
        </w:rPr>
        <w:t xml:space="preserve"> guard</w:t>
      </w:r>
      <w:r w:rsidRPr="00B91045">
        <w:rPr>
          <w:rStyle w:val="StyleUnderline"/>
          <w:sz w:val="2"/>
          <w:szCs w:val="2"/>
        </w:rPr>
        <w:t xml:space="preserve"> the country </w:t>
      </w:r>
      <w:r w:rsidRPr="00B91045">
        <w:rPr>
          <w:rStyle w:val="StyleUnderline"/>
          <w:sz w:val="2"/>
          <w:szCs w:val="2"/>
          <w:highlight w:val="yellow"/>
        </w:rPr>
        <w:t>against</w:t>
      </w:r>
      <w:r w:rsidRPr="00B91045">
        <w:rPr>
          <w:rStyle w:val="StyleUnderline"/>
          <w:sz w:val="2"/>
          <w:szCs w:val="2"/>
        </w:rPr>
        <w:t xml:space="preserve"> </w:t>
      </w:r>
      <w:r w:rsidRPr="00B91045">
        <w:rPr>
          <w:rStyle w:val="Emphasis"/>
          <w:sz w:val="2"/>
          <w:szCs w:val="2"/>
        </w:rPr>
        <w:t xml:space="preserve">potentially devastating </w:t>
      </w:r>
      <w:r w:rsidRPr="00B91045">
        <w:rPr>
          <w:rStyle w:val="Emphasis"/>
          <w:sz w:val="2"/>
          <w:szCs w:val="2"/>
          <w:highlight w:val="yellow"/>
        </w:rPr>
        <w:t>attack</w:t>
      </w:r>
      <w:r w:rsidRPr="00B91045">
        <w:rPr>
          <w:rStyle w:val="StyleUnderline"/>
          <w:sz w:val="2"/>
          <w:szCs w:val="2"/>
        </w:rPr>
        <w:t xml:space="preserve"> by non-state actors</w:t>
      </w:r>
      <w:r w:rsidRPr="00B91045">
        <w:rPr>
          <w:sz w:val="2"/>
          <w:szCs w:val="2"/>
        </w:rPr>
        <w:t xml:space="preserve">.[ix] </w:t>
      </w:r>
      <w:r w:rsidRPr="00B91045">
        <w:rPr>
          <w:rStyle w:val="StyleUnderline"/>
          <w:sz w:val="2"/>
          <w:szCs w:val="2"/>
        </w:rPr>
        <w:t xml:space="preserve">Increasingly sophisticated monitoring and surveillance technology enables the government to </w:t>
      </w:r>
      <w:r w:rsidRPr="00B91045">
        <w:rPr>
          <w:rStyle w:val="Emphasis"/>
          <w:sz w:val="2"/>
          <w:szCs w:val="2"/>
        </w:rPr>
        <w:t>globally track</w:t>
      </w:r>
      <w:r w:rsidRPr="00B91045">
        <w:rPr>
          <w:rStyle w:val="StyleUnderline"/>
          <w:sz w:val="2"/>
          <w:szCs w:val="2"/>
        </w:rPr>
        <w:t xml:space="preserve"> and </w:t>
      </w:r>
      <w:r w:rsidRPr="00B91045">
        <w:rPr>
          <w:rStyle w:val="Emphasis"/>
          <w:sz w:val="2"/>
          <w:szCs w:val="2"/>
        </w:rPr>
        <w:t>work</w:t>
      </w:r>
      <w:r w:rsidRPr="00B91045">
        <w:rPr>
          <w:rStyle w:val="StyleUnderline"/>
          <w:sz w:val="2"/>
          <w:szCs w:val="2"/>
        </w:rPr>
        <w:t xml:space="preserve"> to counter criminal activity, terrorist organizations, and other developments</w:t>
      </w:r>
      <w:r w:rsidRPr="00B91045">
        <w:rPr>
          <w:sz w:val="2"/>
          <w:szCs w:val="2"/>
        </w:rPr>
        <w:t xml:space="preserve"> which threaten the country’s safety.[x]</w:t>
      </w:r>
    </w:p>
    <w:p w14:paraId="54A8ECF3" w14:textId="77777777" w:rsidR="00471DBE" w:rsidRPr="00B91045" w:rsidRDefault="00471DBE" w:rsidP="00471DBE">
      <w:pPr>
        <w:rPr>
          <w:sz w:val="2"/>
          <w:szCs w:val="2"/>
        </w:rPr>
      </w:pPr>
      <w:r w:rsidRPr="00B91045">
        <w:rPr>
          <w:sz w:val="2"/>
          <w:szCs w:val="2"/>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6F970CA0" w14:textId="77777777" w:rsidR="00471DBE" w:rsidRPr="00B91045" w:rsidRDefault="00471DBE" w:rsidP="00471DBE">
      <w:pPr>
        <w:rPr>
          <w:sz w:val="2"/>
          <w:szCs w:val="2"/>
        </w:rPr>
      </w:pPr>
      <w:r w:rsidRPr="00B91045">
        <w:rPr>
          <w:sz w:val="2"/>
          <w:szCs w:val="2"/>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w:t>
      </w:r>
      <w:proofErr w:type="gramStart"/>
      <w:r w:rsidRPr="00B91045">
        <w:rPr>
          <w:sz w:val="2"/>
          <w:szCs w:val="2"/>
        </w:rPr>
        <w:t>.”[</w:t>
      </w:r>
      <w:proofErr w:type="gramEnd"/>
      <w:r w:rsidRPr="00B91045">
        <w:rPr>
          <w:sz w:val="2"/>
          <w:szCs w:val="2"/>
        </w:rPr>
        <w:t>xiii]</w:t>
      </w:r>
    </w:p>
    <w:p w14:paraId="10CC5AFA" w14:textId="77777777" w:rsidR="00471DBE" w:rsidRPr="00B91045" w:rsidRDefault="00471DBE" w:rsidP="00471DBE">
      <w:pPr>
        <w:rPr>
          <w:sz w:val="2"/>
          <w:szCs w:val="2"/>
        </w:rPr>
      </w:pPr>
      <w:r w:rsidRPr="00B91045">
        <w:rPr>
          <w:sz w:val="2"/>
          <w:szCs w:val="2"/>
        </w:rPr>
        <w:t>The Attributes of National Security Science and Technology Power</w:t>
      </w:r>
    </w:p>
    <w:p w14:paraId="0ACADE3F" w14:textId="77777777" w:rsidR="00471DBE" w:rsidRPr="00B91045" w:rsidRDefault="00471DBE" w:rsidP="00471DBE">
      <w:pPr>
        <w:rPr>
          <w:sz w:val="2"/>
          <w:szCs w:val="2"/>
        </w:rPr>
      </w:pPr>
      <w:r w:rsidRPr="00B91045">
        <w:rPr>
          <w:sz w:val="2"/>
          <w:szCs w:val="2"/>
        </w:rPr>
        <w:t xml:space="preserve">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w:t>
      </w:r>
      <w:proofErr w:type="gramStart"/>
      <w:r w:rsidRPr="00B91045">
        <w:rPr>
          <w:sz w:val="2"/>
          <w:szCs w:val="2"/>
        </w:rPr>
        <w:t>power.[</w:t>
      </w:r>
      <w:proofErr w:type="gramEnd"/>
      <w:r w:rsidRPr="00B91045">
        <w:rPr>
          <w:sz w:val="2"/>
          <w:szCs w:val="2"/>
        </w:rPr>
        <w:t>xiv]</w:t>
      </w:r>
    </w:p>
    <w:p w14:paraId="23BCDDEC" w14:textId="77777777" w:rsidR="00471DBE" w:rsidRPr="00B91045" w:rsidRDefault="00471DBE" w:rsidP="00471DBE">
      <w:pPr>
        <w:rPr>
          <w:sz w:val="2"/>
          <w:szCs w:val="2"/>
        </w:rPr>
      </w:pPr>
      <w:r w:rsidRPr="00B91045">
        <w:rPr>
          <w:sz w:val="2"/>
          <w:szCs w:val="2"/>
        </w:rPr>
        <w:t xml:space="preserve">To that end, </w:t>
      </w:r>
      <w:proofErr w:type="gramStart"/>
      <w:r w:rsidRPr="00B91045">
        <w:rPr>
          <w:sz w:val="2"/>
          <w:szCs w:val="2"/>
        </w:rPr>
        <w:t>science</w:t>
      </w:r>
      <w:proofErr w:type="gramEnd"/>
      <w:r w:rsidRPr="00B91045">
        <w:rPr>
          <w:sz w:val="2"/>
          <w:szCs w:val="2"/>
        </w:rPr>
        <w:t xml:space="preserv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likely to gain a massive advantage over potential enemies who are less agile</w:t>
      </w:r>
      <w:proofErr w:type="gramStart"/>
      <w:r w:rsidRPr="00B91045">
        <w:rPr>
          <w:sz w:val="2"/>
          <w:szCs w:val="2"/>
        </w:rPr>
        <w:t>.”[</w:t>
      </w:r>
      <w:proofErr w:type="gramEnd"/>
      <w:r w:rsidRPr="00B91045">
        <w:rPr>
          <w:sz w:val="2"/>
          <w:szCs w:val="2"/>
        </w:rPr>
        <w:t>xv] That agility is, in large part, borne from innovations in science and the development of new technologies which lead to unanticipated, and therefore difficult to counter, doctrines.</w:t>
      </w:r>
    </w:p>
    <w:p w14:paraId="1F9A61B5" w14:textId="77777777" w:rsidR="00471DBE" w:rsidRPr="00B91045" w:rsidRDefault="00471DBE" w:rsidP="00471DBE">
      <w:pPr>
        <w:rPr>
          <w:sz w:val="2"/>
          <w:szCs w:val="2"/>
        </w:rPr>
      </w:pPr>
      <w:r w:rsidRPr="00B91045">
        <w:rPr>
          <w:sz w:val="2"/>
          <w:szCs w:val="2"/>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00A30E5C" w14:textId="77777777" w:rsidR="00471DBE" w:rsidRPr="00B91045" w:rsidRDefault="00471DBE" w:rsidP="00471DBE">
      <w:pPr>
        <w:rPr>
          <w:sz w:val="2"/>
          <w:szCs w:val="2"/>
        </w:rPr>
      </w:pPr>
      <w:r w:rsidRPr="00B91045">
        <w:rPr>
          <w:sz w:val="2"/>
          <w:szCs w:val="2"/>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0A6A9C58" w14:textId="77777777" w:rsidR="00471DBE" w:rsidRPr="00B91045" w:rsidRDefault="00471DBE" w:rsidP="00471DBE">
      <w:pPr>
        <w:rPr>
          <w:sz w:val="2"/>
          <w:szCs w:val="2"/>
        </w:rPr>
      </w:pPr>
      <w:r w:rsidRPr="00B91045">
        <w:rPr>
          <w:sz w:val="2"/>
          <w:szCs w:val="2"/>
        </w:rPr>
        <w:t xml:space="preserve">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t>
      </w:r>
      <w:proofErr w:type="gramStart"/>
      <w:r w:rsidRPr="00B91045">
        <w:rPr>
          <w:sz w:val="2"/>
          <w:szCs w:val="2"/>
        </w:rPr>
        <w:t>worsen.[</w:t>
      </w:r>
      <w:proofErr w:type="gramEnd"/>
      <w:r w:rsidRPr="00B91045">
        <w:rPr>
          <w:sz w:val="2"/>
          <w:szCs w:val="2"/>
        </w:rPr>
        <w:t>xvii]</w:t>
      </w:r>
    </w:p>
    <w:p w14:paraId="36FC82EF" w14:textId="77777777" w:rsidR="00471DBE" w:rsidRPr="00B91045" w:rsidRDefault="00471DBE" w:rsidP="00471DBE">
      <w:pPr>
        <w:rPr>
          <w:sz w:val="2"/>
          <w:szCs w:val="2"/>
        </w:rPr>
      </w:pPr>
      <w:r w:rsidRPr="00B91045">
        <w:rPr>
          <w:sz w:val="2"/>
          <w:szCs w:val="2"/>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1037DB30" w14:textId="77777777" w:rsidR="00471DBE" w:rsidRPr="00B91045" w:rsidRDefault="00471DBE" w:rsidP="00471DBE">
      <w:pPr>
        <w:rPr>
          <w:sz w:val="2"/>
          <w:szCs w:val="2"/>
        </w:rPr>
      </w:pPr>
      <w:r w:rsidRPr="00B91045">
        <w:rPr>
          <w:sz w:val="2"/>
          <w:szCs w:val="2"/>
        </w:rPr>
        <w:t>Similarities and Differences to Other Forms of National Power</w:t>
      </w:r>
    </w:p>
    <w:p w14:paraId="49E07FD4" w14:textId="77777777" w:rsidR="00471DBE" w:rsidRPr="00B91045" w:rsidRDefault="00471DBE" w:rsidP="00471DBE">
      <w:pPr>
        <w:rPr>
          <w:rStyle w:val="StyleUnderline"/>
          <w:sz w:val="2"/>
          <w:szCs w:val="2"/>
        </w:rPr>
      </w:pPr>
      <w:r w:rsidRPr="00B91045">
        <w:rPr>
          <w:sz w:val="2"/>
          <w:szCs w:val="2"/>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B91045">
        <w:rPr>
          <w:rStyle w:val="StyleUnderline"/>
          <w:sz w:val="2"/>
          <w:szCs w:val="2"/>
        </w:rPr>
        <w:t xml:space="preserve">the development of science and technology is driven by the </w:t>
      </w:r>
      <w:r w:rsidRPr="00B91045">
        <w:rPr>
          <w:rStyle w:val="Emphasis"/>
          <w:sz w:val="2"/>
          <w:szCs w:val="2"/>
        </w:rPr>
        <w:t>same forces as economic growth</w:t>
      </w:r>
      <w:r w:rsidRPr="00B91045">
        <w:rPr>
          <w:sz w:val="2"/>
          <w:szCs w:val="2"/>
        </w:rPr>
        <w:t xml:space="preserve">. Like new economic products, services, and methods of operation, </w:t>
      </w:r>
      <w:r w:rsidRPr="00B91045">
        <w:rPr>
          <w:rStyle w:val="StyleUnderline"/>
          <w:sz w:val="2"/>
          <w:szCs w:val="2"/>
        </w:rPr>
        <w:t xml:space="preserve">science and technology power relies upon the </w:t>
      </w:r>
      <w:r w:rsidRPr="00B91045">
        <w:rPr>
          <w:rStyle w:val="Emphasis"/>
          <w:sz w:val="2"/>
          <w:szCs w:val="2"/>
        </w:rPr>
        <w:t>ingenuity of human actors</w:t>
      </w:r>
      <w:r w:rsidRPr="00B91045">
        <w:rPr>
          <w:rStyle w:val="StyleUnderline"/>
          <w:sz w:val="2"/>
          <w:szCs w:val="2"/>
        </w:rPr>
        <w:t xml:space="preserve"> predicting and anticipating future trends, possibilities, and human behavior. </w:t>
      </w:r>
      <w:r w:rsidRPr="00B91045">
        <w:rPr>
          <w:rStyle w:val="Emphasis"/>
          <w:sz w:val="2"/>
          <w:szCs w:val="2"/>
          <w:highlight w:val="yellow"/>
        </w:rPr>
        <w:t>Innovation</w:t>
      </w:r>
      <w:r w:rsidRPr="00B91045">
        <w:rPr>
          <w:sz w:val="2"/>
          <w:szCs w:val="2"/>
        </w:rPr>
        <w:t xml:space="preserve">, iteration, </w:t>
      </w:r>
      <w:r w:rsidRPr="00B91045">
        <w:rPr>
          <w:rStyle w:val="StyleUnderline"/>
          <w:sz w:val="2"/>
          <w:szCs w:val="2"/>
          <w:highlight w:val="yellow"/>
        </w:rPr>
        <w:t xml:space="preserve">and </w:t>
      </w:r>
      <w:r w:rsidRPr="00B91045">
        <w:rPr>
          <w:rStyle w:val="Emphasis"/>
          <w:sz w:val="2"/>
          <w:szCs w:val="2"/>
          <w:highlight w:val="yellow"/>
        </w:rPr>
        <w:t>competitiveness</w:t>
      </w:r>
      <w:r w:rsidRPr="00B91045">
        <w:rPr>
          <w:rStyle w:val="StyleUnderline"/>
          <w:sz w:val="2"/>
          <w:szCs w:val="2"/>
          <w:highlight w:val="yellow"/>
        </w:rPr>
        <w:t xml:space="preserve"> are</w:t>
      </w:r>
      <w:r w:rsidRPr="00B91045">
        <w:rPr>
          <w:rStyle w:val="StyleUnderline"/>
          <w:sz w:val="2"/>
          <w:szCs w:val="2"/>
        </w:rPr>
        <w:t xml:space="preserve"> </w:t>
      </w:r>
      <w:r w:rsidRPr="00B91045">
        <w:rPr>
          <w:rStyle w:val="Emphasis"/>
          <w:sz w:val="2"/>
          <w:szCs w:val="2"/>
        </w:rPr>
        <w:t xml:space="preserve">fundamental </w:t>
      </w:r>
      <w:r w:rsidRPr="00B91045">
        <w:rPr>
          <w:rStyle w:val="Emphasis"/>
          <w:sz w:val="2"/>
          <w:szCs w:val="2"/>
          <w:highlight w:val="yellow"/>
        </w:rPr>
        <w:t>catalysts</w:t>
      </w:r>
      <w:r w:rsidRPr="00B91045">
        <w:rPr>
          <w:rStyle w:val="StyleUnderline"/>
          <w:sz w:val="2"/>
          <w:szCs w:val="2"/>
        </w:rPr>
        <w:t xml:space="preserve"> for the continued evolution and growth of both. The </w:t>
      </w:r>
      <w:r w:rsidRPr="00B91045">
        <w:rPr>
          <w:rStyle w:val="Emphasis"/>
          <w:sz w:val="2"/>
          <w:szCs w:val="2"/>
        </w:rPr>
        <w:t>rapid proliferation</w:t>
      </w:r>
      <w:r w:rsidRPr="00B91045">
        <w:rPr>
          <w:rStyle w:val="StyleUnderline"/>
          <w:sz w:val="2"/>
          <w:szCs w:val="2"/>
        </w:rPr>
        <w:t xml:space="preserve"> and </w:t>
      </w:r>
      <w:r w:rsidRPr="00B91045">
        <w:rPr>
          <w:rStyle w:val="Emphasis"/>
          <w:sz w:val="2"/>
          <w:szCs w:val="2"/>
        </w:rPr>
        <w:t>subsequent use</w:t>
      </w:r>
      <w:r w:rsidRPr="00B91045">
        <w:rPr>
          <w:rStyle w:val="StyleUnderline"/>
          <w:sz w:val="2"/>
          <w:szCs w:val="2"/>
        </w:rPr>
        <w:t xml:space="preserve"> of innovative technologies across the world </w:t>
      </w:r>
      <w:r w:rsidRPr="00B91045">
        <w:rPr>
          <w:rStyle w:val="Emphasis"/>
          <w:sz w:val="2"/>
          <w:szCs w:val="2"/>
        </w:rPr>
        <w:t>quickly equalizes</w:t>
      </w:r>
      <w:r w:rsidRPr="00B91045">
        <w:rPr>
          <w:rStyle w:val="StyleUnderline"/>
          <w:sz w:val="2"/>
          <w:szCs w:val="2"/>
        </w:rPr>
        <w:t xml:space="preserve"> both the national security advantage and the economic advantage they provided their inventor.</w:t>
      </w:r>
    </w:p>
    <w:p w14:paraId="4494B51E" w14:textId="77777777" w:rsidR="00471DBE" w:rsidRPr="00B91045" w:rsidRDefault="00471DBE" w:rsidP="00471DBE">
      <w:pPr>
        <w:rPr>
          <w:sz w:val="2"/>
          <w:szCs w:val="2"/>
        </w:rPr>
      </w:pPr>
      <w:r w:rsidRPr="00B91045">
        <w:rPr>
          <w:rStyle w:val="StyleUnderline"/>
          <w:sz w:val="2"/>
          <w:szCs w:val="2"/>
        </w:rPr>
        <w:t xml:space="preserve">Economic power, like national security technology, is a </w:t>
      </w:r>
      <w:r w:rsidRPr="00B91045">
        <w:rPr>
          <w:rStyle w:val="Emphasis"/>
          <w:sz w:val="2"/>
          <w:szCs w:val="2"/>
        </w:rPr>
        <w:t>key element</w:t>
      </w:r>
      <w:r w:rsidRPr="00B91045">
        <w:rPr>
          <w:rStyle w:val="StyleUnderline"/>
          <w:sz w:val="2"/>
          <w:szCs w:val="2"/>
        </w:rPr>
        <w:t xml:space="preserve"> of a country’s warfighting capability</w:t>
      </w:r>
      <w:r w:rsidRPr="00B91045">
        <w:rPr>
          <w:sz w:val="2"/>
          <w:szCs w:val="2"/>
        </w:rPr>
        <w:t xml:space="preserve"> – </w:t>
      </w:r>
      <w:r w:rsidRPr="00B91045">
        <w:rPr>
          <w:rStyle w:val="StyleUnderline"/>
          <w:sz w:val="2"/>
          <w:szCs w:val="2"/>
        </w:rPr>
        <w:t xml:space="preserve">industrial might, strength in quality production, and capable infrastructure are </w:t>
      </w:r>
      <w:r w:rsidRPr="00B91045">
        <w:rPr>
          <w:rStyle w:val="Emphasis"/>
          <w:sz w:val="2"/>
          <w:szCs w:val="2"/>
        </w:rPr>
        <w:t>crucial facets</w:t>
      </w:r>
      <w:r w:rsidRPr="00B91045">
        <w:rPr>
          <w:rStyle w:val="StyleUnderline"/>
          <w:sz w:val="2"/>
          <w:szCs w:val="2"/>
        </w:rPr>
        <w:t xml:space="preserve"> of a country’s ability to </w:t>
      </w:r>
      <w:r w:rsidRPr="00B91045">
        <w:rPr>
          <w:rStyle w:val="Emphasis"/>
          <w:sz w:val="2"/>
          <w:szCs w:val="2"/>
        </w:rPr>
        <w:t>mobilize</w:t>
      </w:r>
      <w:r w:rsidRPr="00B91045">
        <w:rPr>
          <w:rStyle w:val="StyleUnderline"/>
          <w:sz w:val="2"/>
          <w:szCs w:val="2"/>
        </w:rPr>
        <w:t xml:space="preserve"> and </w:t>
      </w:r>
      <w:r w:rsidRPr="00B91045">
        <w:rPr>
          <w:rStyle w:val="Emphasis"/>
          <w:sz w:val="2"/>
          <w:szCs w:val="2"/>
        </w:rPr>
        <w:t>project force</w:t>
      </w:r>
      <w:r w:rsidRPr="00B91045">
        <w:rPr>
          <w:sz w:val="2"/>
          <w:szCs w:val="2"/>
        </w:rPr>
        <w:t xml:space="preserve">. </w:t>
      </w:r>
      <w:r w:rsidRPr="00B91045">
        <w:rPr>
          <w:rStyle w:val="StyleUnderline"/>
          <w:sz w:val="2"/>
          <w:szCs w:val="2"/>
        </w:rPr>
        <w:t xml:space="preserve">A </w:t>
      </w:r>
      <w:r w:rsidRPr="00B91045">
        <w:rPr>
          <w:rStyle w:val="Emphasis"/>
          <w:sz w:val="2"/>
          <w:szCs w:val="2"/>
        </w:rPr>
        <w:t>fundamental difference</w:t>
      </w:r>
      <w:r w:rsidRPr="00B91045">
        <w:rPr>
          <w:sz w:val="2"/>
          <w:szCs w:val="2"/>
        </w:rPr>
        <w:t xml:space="preserve"> between economic power and science and technology power, however</w:t>
      </w:r>
      <w:r w:rsidRPr="00B91045">
        <w:rPr>
          <w:rStyle w:val="StyleUnderline"/>
          <w:sz w:val="2"/>
          <w:szCs w:val="2"/>
        </w:rPr>
        <w:t xml:space="preserve">, is </w:t>
      </w:r>
      <w:r w:rsidRPr="00B91045">
        <w:rPr>
          <w:rStyle w:val="Emphasis"/>
          <w:sz w:val="2"/>
          <w:szCs w:val="2"/>
        </w:rPr>
        <w:t>competition</w:t>
      </w:r>
      <w:r w:rsidRPr="00B91045">
        <w:rPr>
          <w:sz w:val="2"/>
          <w:szCs w:val="2"/>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B91045">
        <w:rPr>
          <w:rStyle w:val="StyleUnderline"/>
          <w:sz w:val="2"/>
          <w:szCs w:val="2"/>
        </w:rPr>
        <w:t>With science and technology power for national security use</w:t>
      </w:r>
      <w:r w:rsidRPr="00B91045">
        <w:rPr>
          <w:sz w:val="2"/>
          <w:szCs w:val="2"/>
        </w:rPr>
        <w:t xml:space="preserve">, however, </w:t>
      </w:r>
      <w:r w:rsidRPr="00B91045">
        <w:rPr>
          <w:rStyle w:val="StyleUnderline"/>
          <w:sz w:val="2"/>
          <w:szCs w:val="2"/>
        </w:rPr>
        <w:t xml:space="preserve">states </w:t>
      </w:r>
      <w:r w:rsidRPr="00B91045">
        <w:rPr>
          <w:rStyle w:val="Emphasis"/>
          <w:sz w:val="2"/>
          <w:szCs w:val="2"/>
        </w:rPr>
        <w:t>decidedly hope</w:t>
      </w:r>
      <w:r w:rsidRPr="00B91045">
        <w:rPr>
          <w:rStyle w:val="StyleUnderline"/>
          <w:sz w:val="2"/>
          <w:szCs w:val="2"/>
        </w:rPr>
        <w:t xml:space="preserve"> to </w:t>
      </w:r>
      <w:proofErr w:type="gramStart"/>
      <w:r w:rsidRPr="00B91045">
        <w:rPr>
          <w:rStyle w:val="Emphasis"/>
          <w:sz w:val="2"/>
          <w:szCs w:val="2"/>
        </w:rPr>
        <w:t>actively</w:t>
      </w:r>
      <w:r w:rsidRPr="00B91045">
        <w:rPr>
          <w:rStyle w:val="StyleUnderline"/>
          <w:sz w:val="2"/>
          <w:szCs w:val="2"/>
        </w:rPr>
        <w:t xml:space="preserve"> and </w:t>
      </w:r>
      <w:r w:rsidRPr="00B91045">
        <w:rPr>
          <w:rStyle w:val="Emphasis"/>
          <w:sz w:val="2"/>
          <w:szCs w:val="2"/>
        </w:rPr>
        <w:t>explicitly counter</w:t>
      </w:r>
      <w:r w:rsidRPr="00B91045">
        <w:rPr>
          <w:rStyle w:val="StyleUnderline"/>
          <w:sz w:val="2"/>
          <w:szCs w:val="2"/>
        </w:rPr>
        <w:t xml:space="preserve"> the relative advantage of their adversaries</w:t>
      </w:r>
      <w:proofErr w:type="gramEnd"/>
      <w:r w:rsidRPr="00B91045">
        <w:rPr>
          <w:sz w:val="2"/>
          <w:szCs w:val="2"/>
        </w:rPr>
        <w:t>.</w:t>
      </w:r>
    </w:p>
    <w:p w14:paraId="17F51638" w14:textId="77777777" w:rsidR="00471DBE" w:rsidRPr="00B91045" w:rsidRDefault="00471DBE" w:rsidP="00471DBE">
      <w:pPr>
        <w:rPr>
          <w:sz w:val="2"/>
          <w:szCs w:val="2"/>
        </w:rPr>
      </w:pPr>
      <w:r w:rsidRPr="00B91045">
        <w:rPr>
          <w:sz w:val="2"/>
          <w:szCs w:val="2"/>
        </w:rPr>
        <w:t xml:space="preserve">Like diplomatic power, </w:t>
      </w:r>
      <w:r w:rsidRPr="00B91045">
        <w:rPr>
          <w:rStyle w:val="StyleUnderline"/>
          <w:sz w:val="2"/>
          <w:szCs w:val="2"/>
        </w:rPr>
        <w:t>science and technology has a “</w:t>
      </w:r>
      <w:r w:rsidRPr="00B91045">
        <w:rPr>
          <w:rStyle w:val="Emphasis"/>
          <w:sz w:val="2"/>
          <w:szCs w:val="2"/>
        </w:rPr>
        <w:t>soft power</w:t>
      </w:r>
      <w:r w:rsidRPr="00B91045">
        <w:rPr>
          <w:rStyle w:val="StyleUnderline"/>
          <w:sz w:val="2"/>
          <w:szCs w:val="2"/>
        </w:rPr>
        <w:t xml:space="preserve">” element; other </w:t>
      </w:r>
      <w:r w:rsidRPr="00B91045">
        <w:rPr>
          <w:rStyle w:val="StyleUnderline"/>
          <w:sz w:val="2"/>
          <w:szCs w:val="2"/>
          <w:highlight w:val="yellow"/>
        </w:rPr>
        <w:t>states</w:t>
      </w:r>
      <w:r w:rsidRPr="00B91045">
        <w:rPr>
          <w:rStyle w:val="StyleUnderline"/>
          <w:sz w:val="2"/>
          <w:szCs w:val="2"/>
        </w:rPr>
        <w:t xml:space="preserve"> and their societies </w:t>
      </w:r>
      <w:r w:rsidRPr="00B91045">
        <w:rPr>
          <w:rStyle w:val="StyleUnderline"/>
          <w:sz w:val="2"/>
          <w:szCs w:val="2"/>
          <w:highlight w:val="yellow"/>
        </w:rPr>
        <w:t xml:space="preserve">may be </w:t>
      </w:r>
      <w:r w:rsidRPr="00B91045">
        <w:rPr>
          <w:rStyle w:val="Emphasis"/>
          <w:sz w:val="2"/>
          <w:szCs w:val="2"/>
          <w:highlight w:val="yellow"/>
        </w:rPr>
        <w:t>influenced</w:t>
      </w:r>
      <w:r w:rsidRPr="00B91045">
        <w:rPr>
          <w:rStyle w:val="StyleUnderline"/>
          <w:sz w:val="2"/>
          <w:szCs w:val="2"/>
          <w:highlight w:val="yellow"/>
        </w:rPr>
        <w:t xml:space="preserve"> or </w:t>
      </w:r>
      <w:r w:rsidRPr="00B91045">
        <w:rPr>
          <w:rStyle w:val="Emphasis"/>
          <w:sz w:val="2"/>
          <w:szCs w:val="2"/>
          <w:highlight w:val="yellow"/>
        </w:rPr>
        <w:t>compelled</w:t>
      </w:r>
      <w:r w:rsidRPr="00B91045">
        <w:rPr>
          <w:rStyle w:val="Emphasis"/>
          <w:sz w:val="2"/>
          <w:szCs w:val="2"/>
        </w:rPr>
        <w:t xml:space="preserve"> to action</w:t>
      </w:r>
      <w:r w:rsidRPr="00B91045">
        <w:rPr>
          <w:rStyle w:val="StyleUnderline"/>
          <w:sz w:val="2"/>
          <w:szCs w:val="2"/>
        </w:rPr>
        <w:t xml:space="preserve"> </w:t>
      </w:r>
      <w:r w:rsidRPr="00B91045">
        <w:rPr>
          <w:rStyle w:val="StyleUnderline"/>
          <w:sz w:val="2"/>
          <w:szCs w:val="2"/>
          <w:highlight w:val="yellow"/>
        </w:rPr>
        <w:t>by</w:t>
      </w:r>
      <w:r w:rsidRPr="00B91045">
        <w:rPr>
          <w:rStyle w:val="StyleUnderline"/>
          <w:sz w:val="2"/>
          <w:szCs w:val="2"/>
        </w:rPr>
        <w:t xml:space="preserve"> the </w:t>
      </w:r>
      <w:r w:rsidRPr="00B91045">
        <w:rPr>
          <w:rStyle w:val="Emphasis"/>
          <w:sz w:val="2"/>
          <w:szCs w:val="2"/>
        </w:rPr>
        <w:t>might</w:t>
      </w:r>
      <w:r w:rsidRPr="00B91045">
        <w:rPr>
          <w:rStyle w:val="StyleUnderline"/>
          <w:sz w:val="2"/>
          <w:szCs w:val="2"/>
        </w:rPr>
        <w:t xml:space="preserve">, </w:t>
      </w:r>
      <w:r w:rsidRPr="00B91045">
        <w:rPr>
          <w:rStyle w:val="Emphasis"/>
          <w:sz w:val="2"/>
          <w:szCs w:val="2"/>
        </w:rPr>
        <w:t>prestige</w:t>
      </w:r>
      <w:r w:rsidRPr="00B91045">
        <w:rPr>
          <w:rStyle w:val="StyleUnderline"/>
          <w:sz w:val="2"/>
          <w:szCs w:val="2"/>
        </w:rPr>
        <w:t xml:space="preserve">, or </w:t>
      </w:r>
      <w:r w:rsidRPr="00B91045">
        <w:rPr>
          <w:rStyle w:val="Emphasis"/>
          <w:sz w:val="2"/>
          <w:szCs w:val="2"/>
        </w:rPr>
        <w:t>cultural</w:t>
      </w:r>
      <w:r w:rsidRPr="00B91045">
        <w:rPr>
          <w:rStyle w:val="StyleUnderline"/>
          <w:sz w:val="2"/>
          <w:szCs w:val="2"/>
        </w:rPr>
        <w:t xml:space="preserve"> and </w:t>
      </w:r>
      <w:r w:rsidRPr="00B91045">
        <w:rPr>
          <w:rStyle w:val="Emphasis"/>
          <w:sz w:val="2"/>
          <w:szCs w:val="2"/>
        </w:rPr>
        <w:t>technological hegemony</w:t>
      </w:r>
      <w:r w:rsidRPr="00B91045">
        <w:rPr>
          <w:rStyle w:val="StyleUnderline"/>
          <w:sz w:val="2"/>
          <w:szCs w:val="2"/>
        </w:rPr>
        <w:t xml:space="preserve"> of a country in possession of </w:t>
      </w:r>
      <w:r w:rsidRPr="00B91045">
        <w:rPr>
          <w:rStyle w:val="Emphasis"/>
          <w:sz w:val="2"/>
          <w:szCs w:val="2"/>
        </w:rPr>
        <w:t xml:space="preserve">highly </w:t>
      </w:r>
      <w:r w:rsidRPr="00B91045">
        <w:rPr>
          <w:rStyle w:val="Emphasis"/>
          <w:sz w:val="2"/>
          <w:szCs w:val="2"/>
          <w:highlight w:val="yellow"/>
        </w:rPr>
        <w:t>advanced</w:t>
      </w:r>
      <w:r w:rsidRPr="00B91045">
        <w:rPr>
          <w:rStyle w:val="StyleUnderline"/>
          <w:sz w:val="2"/>
          <w:szCs w:val="2"/>
        </w:rPr>
        <w:t xml:space="preserve"> and </w:t>
      </w:r>
      <w:r w:rsidRPr="00B91045">
        <w:rPr>
          <w:rStyle w:val="Emphasis"/>
          <w:sz w:val="2"/>
          <w:szCs w:val="2"/>
        </w:rPr>
        <w:t xml:space="preserve">capable </w:t>
      </w:r>
      <w:proofErr w:type="gramStart"/>
      <w:r w:rsidRPr="00B91045">
        <w:rPr>
          <w:rStyle w:val="Emphasis"/>
          <w:sz w:val="2"/>
          <w:szCs w:val="2"/>
          <w:highlight w:val="yellow"/>
        </w:rPr>
        <w:t>tech</w:t>
      </w:r>
      <w:r w:rsidRPr="00B91045">
        <w:rPr>
          <w:rStyle w:val="Emphasis"/>
          <w:sz w:val="2"/>
          <w:szCs w:val="2"/>
        </w:rPr>
        <w:t>nologies</w:t>
      </w:r>
      <w:r w:rsidRPr="00B91045">
        <w:rPr>
          <w:sz w:val="2"/>
          <w:szCs w:val="2"/>
        </w:rPr>
        <w:t>.[</w:t>
      </w:r>
      <w:proofErr w:type="gramEnd"/>
      <w:r w:rsidRPr="00B91045">
        <w:rPr>
          <w:sz w:val="2"/>
          <w:szCs w:val="2"/>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30621F69" w14:textId="77777777" w:rsidR="00471DBE" w:rsidRPr="00B91045" w:rsidRDefault="00471DBE" w:rsidP="00471DBE">
      <w:pPr>
        <w:rPr>
          <w:sz w:val="2"/>
          <w:szCs w:val="2"/>
        </w:rPr>
      </w:pPr>
      <w:r w:rsidRPr="00B91045">
        <w:rPr>
          <w:sz w:val="2"/>
          <w:szCs w:val="2"/>
        </w:rPr>
        <w:t>Science and Technology Power’s Present and Future Importance</w:t>
      </w:r>
    </w:p>
    <w:p w14:paraId="3F5BDA68" w14:textId="77777777" w:rsidR="00471DBE" w:rsidRPr="00B91045" w:rsidRDefault="00471DBE" w:rsidP="00471DBE">
      <w:pPr>
        <w:rPr>
          <w:rStyle w:val="StyleUnderline"/>
          <w:sz w:val="2"/>
          <w:szCs w:val="2"/>
        </w:rPr>
      </w:pPr>
      <w:r w:rsidRPr="00B91045">
        <w:rPr>
          <w:sz w:val="2"/>
          <w:szCs w:val="2"/>
        </w:rPr>
        <w:t xml:space="preserve">To return to </w:t>
      </w:r>
      <w:proofErr w:type="spellStart"/>
      <w:r w:rsidRPr="00B91045">
        <w:rPr>
          <w:sz w:val="2"/>
          <w:szCs w:val="2"/>
        </w:rPr>
        <w:t>Vannevar</w:t>
      </w:r>
      <w:proofErr w:type="spellEnd"/>
      <w:r w:rsidRPr="00B91045">
        <w:rPr>
          <w:sz w:val="2"/>
          <w:szCs w:val="2"/>
        </w:rPr>
        <w:t xml:space="preserve"> Bush’s assertion over half a century ago, science and technology is crucially important for a states’ economic growth and prosperity, the wellbeing of its citizens, and national security. This remains absolutely the case today. </w:t>
      </w:r>
      <w:r w:rsidRPr="00B91045">
        <w:rPr>
          <w:rStyle w:val="StyleUnderline"/>
          <w:sz w:val="2"/>
          <w:szCs w:val="2"/>
        </w:rPr>
        <w:t>Despite the challenges facing innovation in the face of unanticipated adversaries and the proliferation of advanced, equalizing technologies among adversarial states and non-state actors, science and technology provides the U</w:t>
      </w:r>
      <w:r w:rsidRPr="00B91045">
        <w:rPr>
          <w:sz w:val="2"/>
          <w:szCs w:val="2"/>
        </w:rPr>
        <w:t xml:space="preserve">nited </w:t>
      </w:r>
      <w:r w:rsidRPr="00B91045">
        <w:rPr>
          <w:rStyle w:val="StyleUnderline"/>
          <w:sz w:val="2"/>
          <w:szCs w:val="2"/>
        </w:rPr>
        <w:t>S</w:t>
      </w:r>
      <w:r w:rsidRPr="00B91045">
        <w:rPr>
          <w:sz w:val="2"/>
          <w:szCs w:val="2"/>
        </w:rPr>
        <w:t xml:space="preserve">tates’ </w:t>
      </w:r>
      <w:r w:rsidRPr="00B91045">
        <w:rPr>
          <w:rStyle w:val="Emphasis"/>
          <w:sz w:val="2"/>
          <w:szCs w:val="2"/>
        </w:rPr>
        <w:t>unrivaled levels of security</w:t>
      </w:r>
      <w:r w:rsidRPr="00B91045">
        <w:rPr>
          <w:rStyle w:val="StyleUnderline"/>
          <w:sz w:val="2"/>
          <w:szCs w:val="2"/>
        </w:rPr>
        <w:t xml:space="preserve"> and </w:t>
      </w:r>
      <w:r w:rsidRPr="00B91045">
        <w:rPr>
          <w:rStyle w:val="Emphasis"/>
          <w:sz w:val="2"/>
          <w:szCs w:val="2"/>
        </w:rPr>
        <w:t>military hegemony</w:t>
      </w:r>
      <w:r w:rsidRPr="00B91045">
        <w:rPr>
          <w:rStyle w:val="StyleUnderline"/>
          <w:sz w:val="2"/>
          <w:szCs w:val="2"/>
        </w:rPr>
        <w:t>.</w:t>
      </w:r>
    </w:p>
    <w:p w14:paraId="41D6AAC3" w14:textId="77777777" w:rsidR="00471DBE" w:rsidRPr="00B91045" w:rsidRDefault="00471DBE" w:rsidP="00471DBE">
      <w:pPr>
        <w:rPr>
          <w:sz w:val="2"/>
          <w:szCs w:val="2"/>
        </w:rPr>
      </w:pPr>
      <w:r w:rsidRPr="00B91045">
        <w:rPr>
          <w:rStyle w:val="StyleUnderline"/>
          <w:sz w:val="2"/>
          <w:szCs w:val="2"/>
          <w:highlight w:val="yellow"/>
        </w:rPr>
        <w:t>With</w:t>
      </w:r>
      <w:r w:rsidRPr="00B91045">
        <w:rPr>
          <w:rStyle w:val="StyleUnderline"/>
          <w:sz w:val="2"/>
          <w:szCs w:val="2"/>
        </w:rPr>
        <w:t xml:space="preserve"> the appearance of </w:t>
      </w:r>
      <w:r w:rsidRPr="00B91045">
        <w:rPr>
          <w:rStyle w:val="Emphasis"/>
          <w:sz w:val="2"/>
          <w:szCs w:val="2"/>
        </w:rPr>
        <w:t xml:space="preserve">significant </w:t>
      </w:r>
      <w:r w:rsidRPr="00B91045">
        <w:rPr>
          <w:rStyle w:val="Emphasis"/>
          <w:sz w:val="2"/>
          <w:szCs w:val="2"/>
          <w:highlight w:val="yellow"/>
        </w:rPr>
        <w:t>global challenges</w:t>
      </w:r>
      <w:r w:rsidRPr="00B91045">
        <w:rPr>
          <w:rStyle w:val="StyleUnderline"/>
          <w:sz w:val="2"/>
          <w:szCs w:val="2"/>
        </w:rPr>
        <w:t xml:space="preserve"> – </w:t>
      </w:r>
      <w:r w:rsidRPr="00B91045">
        <w:rPr>
          <w:rStyle w:val="Emphasis"/>
          <w:sz w:val="2"/>
          <w:szCs w:val="2"/>
          <w:highlight w:val="yellow"/>
        </w:rPr>
        <w:t>refugee crises</w:t>
      </w:r>
      <w:r w:rsidRPr="00B91045">
        <w:rPr>
          <w:rStyle w:val="StyleUnderline"/>
          <w:sz w:val="2"/>
          <w:szCs w:val="2"/>
          <w:highlight w:val="yellow"/>
        </w:rPr>
        <w:t xml:space="preserve">, </w:t>
      </w:r>
      <w:r w:rsidRPr="00B91045">
        <w:rPr>
          <w:rStyle w:val="Emphasis"/>
          <w:sz w:val="2"/>
          <w:szCs w:val="2"/>
          <w:highlight w:val="yellow"/>
        </w:rPr>
        <w:t>environmental degradation</w:t>
      </w:r>
      <w:r w:rsidRPr="00B91045">
        <w:rPr>
          <w:rStyle w:val="StyleUnderline"/>
          <w:sz w:val="2"/>
          <w:szCs w:val="2"/>
        </w:rPr>
        <w:t xml:space="preserve">, the possible emergence of </w:t>
      </w:r>
      <w:r w:rsidRPr="00B91045">
        <w:rPr>
          <w:rStyle w:val="StyleUnderline"/>
          <w:sz w:val="2"/>
          <w:szCs w:val="2"/>
          <w:highlight w:val="yellow"/>
        </w:rPr>
        <w:t xml:space="preserve">a </w:t>
      </w:r>
      <w:r w:rsidRPr="00B91045">
        <w:rPr>
          <w:rStyle w:val="Emphasis"/>
          <w:sz w:val="2"/>
          <w:szCs w:val="2"/>
          <w:highlight w:val="yellow"/>
        </w:rPr>
        <w:t>bi- or multi-polar world</w:t>
      </w:r>
      <w:r w:rsidRPr="00B91045">
        <w:rPr>
          <w:rStyle w:val="StyleUnderline"/>
          <w:sz w:val="2"/>
          <w:szCs w:val="2"/>
        </w:rPr>
        <w:t xml:space="preserve"> characterized by states with </w:t>
      </w:r>
      <w:r w:rsidRPr="00B91045">
        <w:rPr>
          <w:rStyle w:val="Emphasis"/>
          <w:sz w:val="2"/>
          <w:szCs w:val="2"/>
        </w:rPr>
        <w:t>rough</w:t>
      </w:r>
      <w:r w:rsidRPr="00B91045">
        <w:rPr>
          <w:rStyle w:val="StyleUnderline"/>
          <w:sz w:val="2"/>
          <w:szCs w:val="2"/>
        </w:rPr>
        <w:t xml:space="preserve"> or </w:t>
      </w:r>
      <w:r w:rsidRPr="00B91045">
        <w:rPr>
          <w:rStyle w:val="Emphasis"/>
          <w:sz w:val="2"/>
          <w:szCs w:val="2"/>
        </w:rPr>
        <w:t>equal technological parity</w:t>
      </w:r>
      <w:r w:rsidRPr="00B91045">
        <w:rPr>
          <w:sz w:val="2"/>
          <w:szCs w:val="2"/>
        </w:rPr>
        <w:t xml:space="preserve">, to name a few – </w:t>
      </w:r>
      <w:r w:rsidRPr="00B91045">
        <w:rPr>
          <w:rStyle w:val="StyleUnderline"/>
          <w:sz w:val="2"/>
          <w:szCs w:val="2"/>
          <w:highlight w:val="yellow"/>
        </w:rPr>
        <w:t>the</w:t>
      </w:r>
      <w:r w:rsidRPr="00B91045">
        <w:rPr>
          <w:rStyle w:val="StyleUnderline"/>
          <w:sz w:val="2"/>
          <w:szCs w:val="2"/>
        </w:rPr>
        <w:t xml:space="preserve"> </w:t>
      </w:r>
      <w:r w:rsidRPr="00B91045">
        <w:rPr>
          <w:rStyle w:val="Emphasis"/>
          <w:sz w:val="2"/>
          <w:szCs w:val="2"/>
        </w:rPr>
        <w:t xml:space="preserve">future </w:t>
      </w:r>
      <w:r w:rsidRPr="00B91045">
        <w:rPr>
          <w:rStyle w:val="Emphasis"/>
          <w:sz w:val="2"/>
          <w:szCs w:val="2"/>
          <w:highlight w:val="yellow"/>
        </w:rPr>
        <w:t>importance</w:t>
      </w:r>
      <w:r w:rsidRPr="00B91045">
        <w:rPr>
          <w:rStyle w:val="StyleUnderline"/>
          <w:sz w:val="2"/>
          <w:szCs w:val="2"/>
          <w:highlight w:val="yellow"/>
        </w:rPr>
        <w:t xml:space="preserve"> of s</w:t>
      </w:r>
      <w:r w:rsidRPr="00B91045">
        <w:rPr>
          <w:rStyle w:val="StyleUnderline"/>
          <w:sz w:val="2"/>
          <w:szCs w:val="2"/>
        </w:rPr>
        <w:t xml:space="preserve">cience </w:t>
      </w:r>
      <w:r w:rsidRPr="00B91045">
        <w:rPr>
          <w:rStyle w:val="StyleUnderline"/>
          <w:sz w:val="2"/>
          <w:szCs w:val="2"/>
          <w:highlight w:val="yellow"/>
        </w:rPr>
        <w:t>and t</w:t>
      </w:r>
      <w:r w:rsidRPr="00B91045">
        <w:rPr>
          <w:rStyle w:val="StyleUnderline"/>
          <w:sz w:val="2"/>
          <w:szCs w:val="2"/>
        </w:rPr>
        <w:t xml:space="preserve">echnology </w:t>
      </w:r>
      <w:r w:rsidRPr="00B91045">
        <w:rPr>
          <w:rStyle w:val="StyleUnderline"/>
          <w:sz w:val="2"/>
          <w:szCs w:val="2"/>
          <w:highlight w:val="yellow"/>
        </w:rPr>
        <w:t>power</w:t>
      </w:r>
      <w:r w:rsidRPr="00B91045">
        <w:rPr>
          <w:rStyle w:val="StyleUnderline"/>
          <w:sz w:val="2"/>
          <w:szCs w:val="2"/>
        </w:rPr>
        <w:t xml:space="preserve"> </w:t>
      </w:r>
      <w:r w:rsidRPr="00B91045">
        <w:rPr>
          <w:rStyle w:val="Emphasis"/>
          <w:sz w:val="2"/>
          <w:szCs w:val="2"/>
        </w:rPr>
        <w:t>cutting across all aspects</w:t>
      </w:r>
      <w:r w:rsidRPr="00B91045">
        <w:rPr>
          <w:rStyle w:val="StyleUnderline"/>
          <w:sz w:val="2"/>
          <w:szCs w:val="2"/>
        </w:rPr>
        <w:t xml:space="preserve"> of national security </w:t>
      </w:r>
      <w:r w:rsidRPr="00B91045">
        <w:rPr>
          <w:rStyle w:val="StyleUnderline"/>
          <w:sz w:val="2"/>
          <w:szCs w:val="2"/>
          <w:highlight w:val="yellow"/>
        </w:rPr>
        <w:t>will</w:t>
      </w:r>
      <w:r w:rsidRPr="00B91045">
        <w:rPr>
          <w:rStyle w:val="StyleUnderline"/>
          <w:sz w:val="2"/>
          <w:szCs w:val="2"/>
        </w:rPr>
        <w:t xml:space="preserve"> </w:t>
      </w:r>
      <w:r w:rsidRPr="00B91045">
        <w:rPr>
          <w:rStyle w:val="Emphasis"/>
          <w:sz w:val="2"/>
          <w:szCs w:val="2"/>
        </w:rPr>
        <w:t xml:space="preserve">undoubtedly </w:t>
      </w:r>
      <w:r w:rsidRPr="00B91045">
        <w:rPr>
          <w:rStyle w:val="Emphasis"/>
          <w:sz w:val="2"/>
          <w:szCs w:val="2"/>
          <w:highlight w:val="yellow"/>
        </w:rPr>
        <w:t>redouble</w:t>
      </w:r>
      <w:r w:rsidRPr="00B91045">
        <w:rPr>
          <w:sz w:val="2"/>
          <w:szCs w:val="2"/>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B91045">
        <w:rPr>
          <w:rStyle w:val="StyleUnderline"/>
          <w:sz w:val="2"/>
          <w:szCs w:val="2"/>
          <w:highlight w:val="yellow"/>
        </w:rPr>
        <w:t>the U</w:t>
      </w:r>
      <w:r w:rsidRPr="00B91045">
        <w:rPr>
          <w:rStyle w:val="StyleUnderline"/>
          <w:sz w:val="2"/>
          <w:szCs w:val="2"/>
        </w:rPr>
        <w:t xml:space="preserve">nited </w:t>
      </w:r>
      <w:r w:rsidRPr="00B91045">
        <w:rPr>
          <w:rStyle w:val="StyleUnderline"/>
          <w:sz w:val="2"/>
          <w:szCs w:val="2"/>
          <w:highlight w:val="yellow"/>
        </w:rPr>
        <w:t>S</w:t>
      </w:r>
      <w:r w:rsidRPr="00B91045">
        <w:rPr>
          <w:rStyle w:val="StyleUnderline"/>
          <w:sz w:val="2"/>
          <w:szCs w:val="2"/>
        </w:rPr>
        <w:t xml:space="preserve">tates </w:t>
      </w:r>
      <w:r w:rsidRPr="00B91045">
        <w:rPr>
          <w:rStyle w:val="Emphasis"/>
          <w:sz w:val="2"/>
          <w:szCs w:val="2"/>
          <w:highlight w:val="yellow"/>
        </w:rPr>
        <w:t>cannot</w:t>
      </w:r>
      <w:r w:rsidRPr="00B91045">
        <w:rPr>
          <w:rStyle w:val="Emphasis"/>
          <w:sz w:val="2"/>
          <w:szCs w:val="2"/>
        </w:rPr>
        <w:t xml:space="preserve"> afford to </w:t>
      </w:r>
      <w:r w:rsidRPr="00B91045">
        <w:rPr>
          <w:rStyle w:val="Emphasis"/>
          <w:sz w:val="2"/>
          <w:szCs w:val="2"/>
          <w:highlight w:val="yellow"/>
        </w:rPr>
        <w:t xml:space="preserve">permit </w:t>
      </w:r>
      <w:r w:rsidRPr="00B91045">
        <w:rPr>
          <w:rStyle w:val="StyleUnderline"/>
          <w:sz w:val="2"/>
          <w:szCs w:val="2"/>
        </w:rPr>
        <w:t xml:space="preserve">its current </w:t>
      </w:r>
      <w:r w:rsidRPr="00B91045">
        <w:rPr>
          <w:rStyle w:val="Emphasis"/>
          <w:sz w:val="2"/>
          <w:szCs w:val="2"/>
        </w:rPr>
        <w:t xml:space="preserve">technological </w:t>
      </w:r>
      <w:r w:rsidRPr="00B91045">
        <w:rPr>
          <w:rStyle w:val="Emphasis"/>
          <w:sz w:val="2"/>
          <w:szCs w:val="2"/>
          <w:highlight w:val="yellow"/>
        </w:rPr>
        <w:t>advantage</w:t>
      </w:r>
      <w:r w:rsidRPr="00B91045">
        <w:rPr>
          <w:rStyle w:val="StyleUnderline"/>
          <w:sz w:val="2"/>
          <w:szCs w:val="2"/>
          <w:highlight w:val="yellow"/>
        </w:rPr>
        <w:t xml:space="preserve"> to </w:t>
      </w:r>
      <w:r w:rsidRPr="00B91045">
        <w:rPr>
          <w:rStyle w:val="Emphasis"/>
          <w:sz w:val="2"/>
          <w:szCs w:val="2"/>
          <w:highlight w:val="yellow"/>
        </w:rPr>
        <w:t>slip</w:t>
      </w:r>
      <w:r w:rsidRPr="00B91045">
        <w:rPr>
          <w:sz w:val="2"/>
          <w:szCs w:val="2"/>
        </w:rPr>
        <w:t xml:space="preserve">. Indeed, </w:t>
      </w:r>
      <w:r w:rsidRPr="00B91045">
        <w:rPr>
          <w:rStyle w:val="StyleUnderline"/>
          <w:sz w:val="2"/>
          <w:szCs w:val="2"/>
        </w:rPr>
        <w:t>as</w:t>
      </w:r>
      <w:r w:rsidRPr="00B91045">
        <w:rPr>
          <w:sz w:val="2"/>
          <w:szCs w:val="2"/>
        </w:rPr>
        <w:t xml:space="preserve"> revision </w:t>
      </w:r>
      <w:r w:rsidRPr="00B91045">
        <w:rPr>
          <w:rStyle w:val="StyleUnderline"/>
          <w:sz w:val="2"/>
          <w:szCs w:val="2"/>
        </w:rPr>
        <w:t xml:space="preserve">states such as </w:t>
      </w:r>
      <w:r w:rsidRPr="00B91045">
        <w:rPr>
          <w:rStyle w:val="Emphasis"/>
          <w:sz w:val="2"/>
          <w:szCs w:val="2"/>
        </w:rPr>
        <w:t>China</w:t>
      </w:r>
      <w:r w:rsidRPr="00B91045">
        <w:rPr>
          <w:rStyle w:val="StyleUnderline"/>
          <w:sz w:val="2"/>
          <w:szCs w:val="2"/>
        </w:rPr>
        <w:t xml:space="preserve"> continue to develop their technologies to </w:t>
      </w:r>
      <w:r w:rsidRPr="00B91045">
        <w:rPr>
          <w:rStyle w:val="Emphasis"/>
          <w:sz w:val="2"/>
          <w:szCs w:val="2"/>
        </w:rPr>
        <w:t>directly counter</w:t>
      </w:r>
      <w:r w:rsidRPr="00B91045">
        <w:rPr>
          <w:sz w:val="2"/>
          <w:szCs w:val="2"/>
        </w:rPr>
        <w:t xml:space="preserve"> the</w:t>
      </w:r>
      <w:r w:rsidRPr="00B91045">
        <w:rPr>
          <w:rStyle w:val="Emphasis"/>
          <w:sz w:val="2"/>
          <w:szCs w:val="2"/>
        </w:rPr>
        <w:t xml:space="preserve"> </w:t>
      </w:r>
      <w:r w:rsidRPr="00B91045">
        <w:rPr>
          <w:rStyle w:val="StyleUnderline"/>
          <w:sz w:val="2"/>
          <w:szCs w:val="2"/>
        </w:rPr>
        <w:t>U</w:t>
      </w:r>
      <w:r w:rsidRPr="00B91045">
        <w:rPr>
          <w:sz w:val="2"/>
          <w:szCs w:val="2"/>
        </w:rPr>
        <w:t xml:space="preserve">nited </w:t>
      </w:r>
      <w:r w:rsidRPr="00B91045">
        <w:rPr>
          <w:rStyle w:val="StyleUnderline"/>
          <w:sz w:val="2"/>
          <w:szCs w:val="2"/>
        </w:rPr>
        <w:t>S</w:t>
      </w:r>
      <w:r w:rsidRPr="00B91045">
        <w:rPr>
          <w:sz w:val="2"/>
          <w:szCs w:val="2"/>
        </w:rPr>
        <w:t xml:space="preserve">tates’ </w:t>
      </w:r>
      <w:r w:rsidRPr="00B91045">
        <w:rPr>
          <w:rStyle w:val="Emphasis"/>
          <w:sz w:val="2"/>
          <w:szCs w:val="2"/>
        </w:rPr>
        <w:t>capabilities</w:t>
      </w:r>
      <w:r w:rsidRPr="00B91045">
        <w:rPr>
          <w:rStyle w:val="StyleUnderline"/>
          <w:sz w:val="2"/>
          <w:szCs w:val="2"/>
        </w:rPr>
        <w:t>, it will</w:t>
      </w:r>
      <w:r w:rsidRPr="00B91045">
        <w:rPr>
          <w:sz w:val="2"/>
          <w:szCs w:val="2"/>
        </w:rPr>
        <w:t xml:space="preserve"> likely </w:t>
      </w:r>
      <w:r w:rsidRPr="00B91045">
        <w:rPr>
          <w:rStyle w:val="StyleUnderline"/>
          <w:sz w:val="2"/>
          <w:szCs w:val="2"/>
        </w:rPr>
        <w:t xml:space="preserve">become an </w:t>
      </w:r>
      <w:r w:rsidRPr="00B91045">
        <w:rPr>
          <w:rStyle w:val="Emphasis"/>
          <w:sz w:val="2"/>
          <w:szCs w:val="2"/>
        </w:rPr>
        <w:t>imperative</w:t>
      </w:r>
      <w:r w:rsidRPr="00B91045">
        <w:rPr>
          <w:rStyle w:val="StyleUnderline"/>
          <w:sz w:val="2"/>
          <w:szCs w:val="2"/>
        </w:rPr>
        <w:t xml:space="preserve"> for the country to </w:t>
      </w:r>
      <w:proofErr w:type="gramStart"/>
      <w:r w:rsidRPr="00B91045">
        <w:rPr>
          <w:rStyle w:val="Emphasis"/>
          <w:sz w:val="2"/>
          <w:szCs w:val="2"/>
        </w:rPr>
        <w:t>more actively engage</w:t>
      </w:r>
      <w:r w:rsidRPr="00B91045">
        <w:rPr>
          <w:rStyle w:val="StyleUnderline"/>
          <w:sz w:val="2"/>
          <w:szCs w:val="2"/>
        </w:rPr>
        <w:t xml:space="preserve"> in and </w:t>
      </w:r>
      <w:r w:rsidRPr="00B91045">
        <w:rPr>
          <w:rStyle w:val="Emphasis"/>
          <w:sz w:val="2"/>
          <w:szCs w:val="2"/>
        </w:rPr>
        <w:t>support</w:t>
      </w:r>
      <w:r w:rsidRPr="00B91045">
        <w:rPr>
          <w:rStyle w:val="StyleUnderline"/>
          <w:sz w:val="2"/>
          <w:szCs w:val="2"/>
        </w:rPr>
        <w:t xml:space="preserve"> the development of innovative new security technologies and doctrines – </w:t>
      </w:r>
      <w:r w:rsidRPr="00B91045">
        <w:rPr>
          <w:rStyle w:val="StyleUnderline"/>
          <w:sz w:val="2"/>
          <w:szCs w:val="2"/>
          <w:highlight w:val="yellow"/>
        </w:rPr>
        <w:t>lest</w:t>
      </w:r>
      <w:r w:rsidRPr="00B91045">
        <w:rPr>
          <w:sz w:val="2"/>
          <w:szCs w:val="2"/>
        </w:rPr>
        <w:t xml:space="preserve">, as history would suggest, </w:t>
      </w:r>
      <w:r w:rsidRPr="00B91045">
        <w:rPr>
          <w:rStyle w:val="StyleUnderline"/>
          <w:sz w:val="2"/>
          <w:szCs w:val="2"/>
          <w:highlight w:val="yellow"/>
        </w:rPr>
        <w:t>the</w:t>
      </w:r>
      <w:r w:rsidRPr="00B91045">
        <w:rPr>
          <w:rStyle w:val="StyleUnderline"/>
          <w:sz w:val="2"/>
          <w:szCs w:val="2"/>
        </w:rPr>
        <w:t xml:space="preserve"> </w:t>
      </w:r>
      <w:r w:rsidRPr="00B91045">
        <w:rPr>
          <w:rStyle w:val="Emphasis"/>
          <w:sz w:val="2"/>
          <w:szCs w:val="2"/>
        </w:rPr>
        <w:t xml:space="preserve">international </w:t>
      </w:r>
      <w:r w:rsidRPr="00B91045">
        <w:rPr>
          <w:rStyle w:val="Emphasis"/>
          <w:sz w:val="2"/>
          <w:szCs w:val="2"/>
          <w:highlight w:val="yellow"/>
        </w:rPr>
        <w:t>order</w:t>
      </w:r>
      <w:r w:rsidRPr="00B91045">
        <w:rPr>
          <w:rStyle w:val="Emphasis"/>
          <w:sz w:val="2"/>
          <w:szCs w:val="2"/>
        </w:rPr>
        <w:t xml:space="preserve"> again </w:t>
      </w:r>
      <w:r w:rsidRPr="00B91045">
        <w:rPr>
          <w:rStyle w:val="Emphasis"/>
          <w:sz w:val="2"/>
          <w:szCs w:val="2"/>
          <w:highlight w:val="yellow"/>
        </w:rPr>
        <w:t>be upended</w:t>
      </w:r>
      <w:proofErr w:type="gramEnd"/>
      <w:r w:rsidRPr="00B91045">
        <w:rPr>
          <w:sz w:val="2"/>
          <w:szCs w:val="2"/>
        </w:rPr>
        <w:t>.</w:t>
      </w:r>
    </w:p>
    <w:p w14:paraId="6361D2A7" w14:textId="77777777" w:rsidR="00471DBE" w:rsidRDefault="00471DBE" w:rsidP="00471DBE">
      <w:pPr>
        <w:pStyle w:val="Heading4"/>
      </w:pPr>
      <w:r>
        <w:t xml:space="preserve">4---the </w:t>
      </w:r>
      <w:proofErr w:type="spellStart"/>
      <w:r>
        <w:t>multilat</w:t>
      </w:r>
      <w:proofErr w:type="spellEnd"/>
      <w:r>
        <w:t xml:space="preserve"> key line says </w:t>
      </w:r>
      <w:proofErr w:type="spellStart"/>
      <w:r>
        <w:t>heg</w:t>
      </w:r>
      <w:proofErr w:type="spellEnd"/>
      <w:r>
        <w:t xml:space="preserve"> is key AND says the </w:t>
      </w:r>
      <w:proofErr w:type="spellStart"/>
      <w:r>
        <w:t>aff</w:t>
      </w:r>
      <w:proofErr w:type="spellEnd"/>
      <w:r>
        <w:t xml:space="preserve"> solves China rise---addresses 1NC CX</w:t>
      </w:r>
    </w:p>
    <w:p w14:paraId="3ADB4C60" w14:textId="77777777" w:rsidR="00471DBE" w:rsidRPr="0086045D" w:rsidRDefault="00471DBE" w:rsidP="00471DBE">
      <w:r>
        <w:rPr>
          <w:rStyle w:val="Style13ptBold"/>
          <w:highlight w:val="red"/>
        </w:rPr>
        <w:t xml:space="preserve">1AC </w:t>
      </w:r>
      <w:proofErr w:type="spellStart"/>
      <w:r w:rsidRPr="004A6AC0">
        <w:rPr>
          <w:rStyle w:val="Style13ptBold"/>
          <w:highlight w:val="red"/>
        </w:rPr>
        <w:t>Knipfer</w:t>
      </w:r>
      <w:proofErr w:type="spellEnd"/>
      <w:r w:rsidRPr="004A6AC0">
        <w:rPr>
          <w:rStyle w:val="Style13ptBold"/>
          <w:highlight w:val="red"/>
        </w:rPr>
        <w:t xml:space="preserve"> ’17</w:t>
      </w:r>
      <w:r w:rsidRPr="004A6AC0">
        <w:t xml:space="preserve"> </w:t>
      </w:r>
      <w:r w:rsidRPr="00926330">
        <w:t xml:space="preserve">[Cody; Policy Associate at </w:t>
      </w:r>
      <w:proofErr w:type="spellStart"/>
      <w:r w:rsidRPr="00926330">
        <w:t>PoliSpace</w:t>
      </w:r>
      <w:proofErr w:type="spellEnd"/>
      <w:r w:rsidRPr="00926330">
        <w:t xml:space="preserve">, M.A. Candidate in the Space Policy Institute at George Washington University; A Really Cool Blog, “On the Nature of Science and Technology Power,” </w:t>
      </w:r>
      <w:hyperlink r:id="rId27" w:history="1">
        <w:r w:rsidRPr="00926330">
          <w:rPr>
            <w:rStyle w:val="Hyperlink"/>
          </w:rPr>
          <w:t>http://www.reallycoolblog.com/on-the-nature-of-science-and-technology-power/</w:t>
        </w:r>
      </w:hyperlink>
      <w:r>
        <w:t>]</w:t>
      </w:r>
    </w:p>
    <w:p w14:paraId="0A0DD472" w14:textId="77777777" w:rsidR="00471DBE" w:rsidRPr="004B252C" w:rsidRDefault="00471DBE" w:rsidP="00471DBE">
      <w:pPr>
        <w:rPr>
          <w:sz w:val="16"/>
        </w:rPr>
      </w:pPr>
      <w:r w:rsidRPr="00044FEC">
        <w:rPr>
          <w:rStyle w:val="StyleUnderline"/>
          <w:highlight w:val="yellow"/>
        </w:rPr>
        <w:t>With</w:t>
      </w:r>
      <w:r w:rsidRPr="00402030">
        <w:rPr>
          <w:rStyle w:val="StyleUnderline"/>
        </w:rPr>
        <w:t xml:space="preserve"> the appearance of </w:t>
      </w:r>
      <w:r w:rsidRPr="009B2F09">
        <w:rPr>
          <w:rStyle w:val="Emphasis"/>
        </w:rPr>
        <w:t xml:space="preserve">significant </w:t>
      </w:r>
      <w:r w:rsidRPr="00044FEC">
        <w:rPr>
          <w:rStyle w:val="Emphasis"/>
          <w:highlight w:val="yellow"/>
        </w:rPr>
        <w:t>global challenges</w:t>
      </w:r>
      <w:r w:rsidRPr="00402030">
        <w:rPr>
          <w:rStyle w:val="StyleUnderline"/>
        </w:rPr>
        <w:t xml:space="preserve"> – </w:t>
      </w:r>
      <w:r w:rsidRPr="00044FEC">
        <w:rPr>
          <w:rStyle w:val="Emphasis"/>
          <w:highlight w:val="yellow"/>
        </w:rPr>
        <w:t>refugee crises</w:t>
      </w:r>
      <w:r w:rsidRPr="00044FEC">
        <w:rPr>
          <w:rStyle w:val="StyleUnderline"/>
          <w:highlight w:val="yellow"/>
        </w:rPr>
        <w:t xml:space="preserve">, </w:t>
      </w:r>
      <w:r w:rsidRPr="00044FEC">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044FEC">
        <w:rPr>
          <w:rStyle w:val="StyleUnderline"/>
          <w:highlight w:val="yellow"/>
        </w:rPr>
        <w:t xml:space="preserve">a </w:t>
      </w:r>
      <w:r w:rsidRPr="00044FEC">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044FEC">
        <w:rPr>
          <w:rStyle w:val="StyleUnderline"/>
          <w:highlight w:val="yellow"/>
        </w:rPr>
        <w:t>the</w:t>
      </w:r>
      <w:r w:rsidRPr="00402030">
        <w:rPr>
          <w:rStyle w:val="StyleUnderline"/>
        </w:rPr>
        <w:t xml:space="preserve"> </w:t>
      </w:r>
      <w:r w:rsidRPr="00402030">
        <w:rPr>
          <w:rStyle w:val="Emphasis"/>
        </w:rPr>
        <w:t xml:space="preserve">future </w:t>
      </w:r>
      <w:r w:rsidRPr="00044FEC">
        <w:rPr>
          <w:rStyle w:val="Emphasis"/>
          <w:highlight w:val="yellow"/>
        </w:rPr>
        <w:t>importance</w:t>
      </w:r>
      <w:r w:rsidRPr="00044FEC">
        <w:rPr>
          <w:rStyle w:val="StyleUnderline"/>
          <w:highlight w:val="yellow"/>
        </w:rPr>
        <w:t xml:space="preserve"> of 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044FEC">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044FEC">
        <w:rPr>
          <w:rStyle w:val="StyleUnderline"/>
          <w:highlight w:val="yellow"/>
        </w:rPr>
        <w:t>will</w:t>
      </w:r>
      <w:r w:rsidRPr="00402030">
        <w:rPr>
          <w:rStyle w:val="StyleUnderline"/>
        </w:rPr>
        <w:t xml:space="preserve"> </w:t>
      </w:r>
      <w:r w:rsidRPr="00402030">
        <w:rPr>
          <w:rStyle w:val="Emphasis"/>
        </w:rPr>
        <w:t xml:space="preserve">undoubtedly </w:t>
      </w:r>
      <w:r w:rsidRPr="00044FEC">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86045D">
        <w:rPr>
          <w:rStyle w:val="StyleUnderline"/>
          <w:highlight w:val="red"/>
        </w:rPr>
        <w:t xml:space="preserve">the United States </w:t>
      </w:r>
      <w:r w:rsidRPr="0086045D">
        <w:rPr>
          <w:rStyle w:val="Emphasis"/>
          <w:highlight w:val="red"/>
        </w:rPr>
        <w:t>cannot</w:t>
      </w:r>
      <w:r w:rsidRPr="00402030">
        <w:rPr>
          <w:rStyle w:val="Emphasis"/>
        </w:rPr>
        <w:t xml:space="preserve"> afford to </w:t>
      </w:r>
      <w:r w:rsidRPr="00044FEC">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86045D">
        <w:rPr>
          <w:rStyle w:val="Emphasis"/>
          <w:highlight w:val="red"/>
        </w:rPr>
        <w:t>advantage</w:t>
      </w:r>
      <w:r w:rsidRPr="0086045D">
        <w:rPr>
          <w:rStyle w:val="StyleUnderline"/>
          <w:highlight w:val="red"/>
        </w:rPr>
        <w:t xml:space="preserve"> to </w:t>
      </w:r>
      <w:r w:rsidRPr="0086045D">
        <w:rPr>
          <w:rStyle w:val="Emphasis"/>
          <w:highlight w:val="red"/>
        </w:rPr>
        <w:t>slip</w:t>
      </w:r>
      <w:r w:rsidRPr="0086045D">
        <w:rPr>
          <w:sz w:val="16"/>
          <w:highlight w:val="red"/>
        </w:rPr>
        <w:t>.</w:t>
      </w:r>
      <w:r w:rsidRPr="00926330">
        <w:rPr>
          <w:sz w:val="16"/>
        </w:rPr>
        <w:t xml:space="preserve"> Indeed, </w:t>
      </w:r>
      <w:r w:rsidRPr="0086045D">
        <w:rPr>
          <w:rStyle w:val="Emphasis"/>
          <w:highlight w:val="red"/>
        </w:rPr>
        <w:t>as revision states</w:t>
      </w:r>
      <w:r w:rsidRPr="00402030">
        <w:rPr>
          <w:rStyle w:val="StyleUnderline"/>
        </w:rPr>
        <w:t xml:space="preserve"> such as </w:t>
      </w:r>
      <w:r w:rsidRPr="00FE471B">
        <w:rPr>
          <w:rStyle w:val="Emphasis"/>
        </w:rPr>
        <w:t>China</w:t>
      </w:r>
      <w:r w:rsidRPr="00402030">
        <w:rPr>
          <w:rStyle w:val="StyleUnderline"/>
        </w:rPr>
        <w:t xml:space="preserve"> </w:t>
      </w:r>
      <w:r w:rsidRPr="00FE471B">
        <w:rPr>
          <w:rStyle w:val="StyleUnderline"/>
        </w:rPr>
        <w:t xml:space="preserve">continue to </w:t>
      </w:r>
      <w:r w:rsidRPr="0086045D">
        <w:rPr>
          <w:rStyle w:val="StyleUnderline"/>
          <w:highlight w:val="red"/>
        </w:rPr>
        <w:t>develop</w:t>
      </w:r>
      <w:r w:rsidRPr="00FE471B">
        <w:rPr>
          <w:rStyle w:val="StyleUnderline"/>
        </w:rPr>
        <w:t xml:space="preserve"> their </w:t>
      </w:r>
      <w:r w:rsidRPr="0086045D">
        <w:rPr>
          <w:rStyle w:val="StyleUnderline"/>
          <w:highlight w:val="red"/>
        </w:rPr>
        <w:t>tech</w:t>
      </w:r>
      <w:r w:rsidRPr="00FE471B">
        <w:rPr>
          <w:rStyle w:val="StyleUnderline"/>
        </w:rPr>
        <w:t>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proofErr w:type="gramStart"/>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044FEC">
        <w:rPr>
          <w:rStyle w:val="StyleUnderline"/>
          <w:highlight w:val="yellow"/>
        </w:rPr>
        <w:t>lest</w:t>
      </w:r>
      <w:r w:rsidRPr="00926330">
        <w:rPr>
          <w:sz w:val="16"/>
        </w:rPr>
        <w:t xml:space="preserve">, as history would suggest, </w:t>
      </w:r>
      <w:r w:rsidRPr="00044FEC">
        <w:rPr>
          <w:rStyle w:val="StyleUnderline"/>
          <w:highlight w:val="yellow"/>
        </w:rPr>
        <w:t>the</w:t>
      </w:r>
      <w:r w:rsidRPr="00402030">
        <w:rPr>
          <w:rStyle w:val="StyleUnderline"/>
        </w:rPr>
        <w:t xml:space="preserve"> </w:t>
      </w:r>
      <w:r w:rsidRPr="00402030">
        <w:rPr>
          <w:rStyle w:val="Emphasis"/>
        </w:rPr>
        <w:t xml:space="preserve">international </w:t>
      </w:r>
      <w:r w:rsidRPr="00044FEC">
        <w:rPr>
          <w:rStyle w:val="Emphasis"/>
          <w:highlight w:val="yellow"/>
        </w:rPr>
        <w:t>order</w:t>
      </w:r>
      <w:r w:rsidRPr="00402030">
        <w:rPr>
          <w:rStyle w:val="Emphasis"/>
        </w:rPr>
        <w:t xml:space="preserve"> again </w:t>
      </w:r>
      <w:r w:rsidRPr="00044FEC">
        <w:rPr>
          <w:rStyle w:val="Emphasis"/>
          <w:highlight w:val="yellow"/>
        </w:rPr>
        <w:t>be upended</w:t>
      </w:r>
      <w:proofErr w:type="gramEnd"/>
      <w:r w:rsidRPr="00926330">
        <w:rPr>
          <w:sz w:val="16"/>
        </w:rPr>
        <w:t>.</w:t>
      </w:r>
    </w:p>
    <w:p w14:paraId="298E3BCB" w14:textId="77777777" w:rsidR="00471DBE" w:rsidRPr="00C06D94" w:rsidRDefault="00471DBE" w:rsidP="00471DBE">
      <w:pPr>
        <w:pStyle w:val="Heading4"/>
        <w:rPr>
          <w:u w:val="single"/>
        </w:rPr>
      </w:pPr>
      <w:r>
        <w:t xml:space="preserve">They said “IR </w:t>
      </w:r>
      <w:proofErr w:type="gramStart"/>
      <w:r>
        <w:t>definition”---</w:t>
      </w:r>
      <w:proofErr w:type="spellStart"/>
      <w:proofErr w:type="gramEnd"/>
      <w:r>
        <w:t>heg</w:t>
      </w:r>
      <w:proofErr w:type="spellEnd"/>
      <w:r>
        <w:t xml:space="preserve"> is dynamic, can be </w:t>
      </w:r>
      <w:r>
        <w:rPr>
          <w:u w:val="single"/>
        </w:rPr>
        <w:t>economic</w:t>
      </w:r>
    </w:p>
    <w:p w14:paraId="5098939E" w14:textId="77777777" w:rsidR="00471DBE" w:rsidRDefault="00471DBE" w:rsidP="00471DBE">
      <w:r w:rsidRPr="007265D9">
        <w:rPr>
          <w:rStyle w:val="Style13ptBold"/>
        </w:rPr>
        <w:t>Wikipedia</w:t>
      </w:r>
      <w:r>
        <w:t>, https://en.wikipedia.org/wiki/Hegemony</w:t>
      </w:r>
    </w:p>
    <w:p w14:paraId="0863E912" w14:textId="77777777" w:rsidR="00471DBE" w:rsidRPr="007265D9" w:rsidRDefault="00471DBE" w:rsidP="00471DBE">
      <w:pPr>
        <w:rPr>
          <w:sz w:val="16"/>
        </w:rPr>
      </w:pPr>
      <w:r w:rsidRPr="007265D9">
        <w:rPr>
          <w:rStyle w:val="Emphasis"/>
          <w:highlight w:val="cyan"/>
        </w:rPr>
        <w:t>Hegemony</w:t>
      </w:r>
      <w:r w:rsidRPr="007265D9">
        <w:rPr>
          <w:sz w:val="16"/>
        </w:rPr>
        <w:t xml:space="preserve"> (/</w:t>
      </w:r>
      <w:proofErr w:type="spellStart"/>
      <w:r w:rsidRPr="007265D9">
        <w:rPr>
          <w:sz w:val="16"/>
        </w:rPr>
        <w:t>hɪˈdʒɛməni</w:t>
      </w:r>
      <w:proofErr w:type="spellEnd"/>
      <w:r w:rsidRPr="007265D9">
        <w:rPr>
          <w:sz w:val="16"/>
        </w:rPr>
        <w:t xml:space="preserve">/ (audio speaker </w:t>
      </w:r>
      <w:proofErr w:type="spellStart"/>
      <w:r w:rsidRPr="007265D9">
        <w:rPr>
          <w:sz w:val="16"/>
        </w:rPr>
        <w:t>iconlisten</w:t>
      </w:r>
      <w:proofErr w:type="spellEnd"/>
      <w:r w:rsidRPr="007265D9">
        <w:rPr>
          <w:sz w:val="16"/>
        </w:rPr>
        <w:t>), UK also /</w:t>
      </w:r>
      <w:proofErr w:type="spellStart"/>
      <w:r w:rsidRPr="007265D9">
        <w:rPr>
          <w:sz w:val="16"/>
        </w:rPr>
        <w:t>hɪˈɡɛməni</w:t>
      </w:r>
      <w:proofErr w:type="spellEnd"/>
      <w:r w:rsidRPr="007265D9">
        <w:rPr>
          <w:sz w:val="16"/>
        </w:rPr>
        <w:t>/, US also /ˈ</w:t>
      </w:r>
      <w:proofErr w:type="spellStart"/>
      <w:r w:rsidRPr="007265D9">
        <w:rPr>
          <w:sz w:val="16"/>
        </w:rPr>
        <w:t>hɛdʒəmoʊni</w:t>
      </w:r>
      <w:proofErr w:type="spellEnd"/>
      <w:r w:rsidRPr="007265D9">
        <w:rPr>
          <w:sz w:val="16"/>
        </w:rPr>
        <w:t xml:space="preserve">/) </w:t>
      </w:r>
      <w:r w:rsidRPr="007265D9">
        <w:rPr>
          <w:rStyle w:val="StyleUnderline"/>
          <w:highlight w:val="cyan"/>
        </w:rPr>
        <w:t xml:space="preserve">is the political, </w:t>
      </w:r>
      <w:r w:rsidRPr="007265D9">
        <w:rPr>
          <w:rStyle w:val="Emphasis"/>
          <w:sz w:val="40"/>
          <w:szCs w:val="40"/>
          <w:highlight w:val="cyan"/>
        </w:rPr>
        <w:t>economic</w:t>
      </w:r>
      <w:r w:rsidRPr="007265D9">
        <w:rPr>
          <w:rStyle w:val="StyleUnderline"/>
          <w:highlight w:val="cyan"/>
        </w:rPr>
        <w:t xml:space="preserve">, and </w:t>
      </w:r>
      <w:r w:rsidRPr="007265D9">
        <w:rPr>
          <w:rStyle w:val="Emphasis"/>
          <w:highlight w:val="cyan"/>
        </w:rPr>
        <w:t>military predominance</w:t>
      </w:r>
      <w:r w:rsidRPr="007265D9">
        <w:rPr>
          <w:rStyle w:val="StyleUnderline"/>
          <w:highlight w:val="cyan"/>
        </w:rPr>
        <w:t xml:space="preserve"> of one state over other states</w:t>
      </w:r>
      <w:r w:rsidRPr="007265D9">
        <w:rPr>
          <w:sz w:val="16"/>
        </w:rPr>
        <w:t>.[1][2] In Ancient Greece (8th c. BC – AD 6th c.), hegemony denoted the politico-military dominance of the hegemon city-state over other city-states.[3] In the 19th century, hegemony denoted the "social or cultural predominance or ascendancy; predominance by one group within a society or milieu" and "a group or regime which exerts undue influence within a society".[4]</w:t>
      </w:r>
    </w:p>
    <w:p w14:paraId="6AB6194F" w14:textId="77777777" w:rsidR="00471DBE" w:rsidRDefault="00471DBE" w:rsidP="00471DBE"/>
    <w:bookmarkEnd w:id="8"/>
    <w:p w14:paraId="66F5ECCC" w14:textId="77777777" w:rsidR="00471DBE" w:rsidRPr="009B2B2E" w:rsidRDefault="00471DBE" w:rsidP="00471DBE">
      <w:pPr>
        <w:pStyle w:val="Heading3"/>
        <w:rPr>
          <w:rFonts w:asciiTheme="minorHAnsi" w:hAnsiTheme="minorHAnsi" w:cstheme="minorHAnsi"/>
        </w:rPr>
      </w:pPr>
      <w:r w:rsidRPr="009B2B2E">
        <w:rPr>
          <w:rFonts w:asciiTheme="minorHAnsi" w:hAnsiTheme="minorHAnsi" w:cstheme="minorHAnsi"/>
        </w:rPr>
        <w:t>AT</w:t>
      </w:r>
      <w:proofErr w:type="gramStart"/>
      <w:r w:rsidRPr="009B2B2E">
        <w:rPr>
          <w:rFonts w:asciiTheme="minorHAnsi" w:hAnsiTheme="minorHAnsi" w:cstheme="minorHAnsi"/>
        </w:rPr>
        <w:t>: !</w:t>
      </w:r>
      <w:proofErr w:type="gramEnd"/>
      <w:r w:rsidRPr="009B2B2E">
        <w:rPr>
          <w:rFonts w:asciiTheme="minorHAnsi" w:hAnsiTheme="minorHAnsi" w:cstheme="minorHAnsi"/>
        </w:rPr>
        <w:t>---SOIs</w:t>
      </w:r>
    </w:p>
    <w:p w14:paraId="038A4D0B" w14:textId="77777777" w:rsidR="00471DBE" w:rsidRPr="009B2B2E" w:rsidRDefault="00471DBE" w:rsidP="00471DBE">
      <w:pPr>
        <w:pStyle w:val="Heading4"/>
        <w:rPr>
          <w:rFonts w:asciiTheme="minorHAnsi" w:hAnsiTheme="minorHAnsi" w:cstheme="minorHAnsi"/>
        </w:rPr>
      </w:pPr>
      <w:r>
        <w:rPr>
          <w:rFonts w:asciiTheme="minorHAnsi" w:hAnsiTheme="minorHAnsi" w:cstheme="minorHAnsi"/>
        </w:rPr>
        <w:t>Leveraging primacy to deny SOIs is more likely to escalate---</w:t>
      </w:r>
      <w:r w:rsidRPr="009B2B2E">
        <w:rPr>
          <w:rFonts w:asciiTheme="minorHAnsi" w:hAnsiTheme="minorHAnsi" w:cstheme="minorHAnsi"/>
        </w:rPr>
        <w:t xml:space="preserve">diplomacy </w:t>
      </w:r>
      <w:r w:rsidRPr="001E63B7">
        <w:rPr>
          <w:rFonts w:asciiTheme="minorHAnsi" w:hAnsiTheme="minorHAnsi" w:cstheme="minorHAnsi"/>
          <w:u w:val="single"/>
        </w:rPr>
        <w:t>sufficiently caps</w:t>
      </w:r>
      <w:r w:rsidRPr="009B2B2E">
        <w:rPr>
          <w:rFonts w:asciiTheme="minorHAnsi" w:hAnsiTheme="minorHAnsi" w:cstheme="minorHAnsi"/>
        </w:rPr>
        <w:t xml:space="preserve"> expansionism. </w:t>
      </w:r>
    </w:p>
    <w:p w14:paraId="6BBA46EE"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Allison 20</w:t>
      </w:r>
      <w:r w:rsidRPr="009B2B2E">
        <w:rPr>
          <w:rFonts w:asciiTheme="minorHAnsi" w:hAnsiTheme="minorHAnsi" w:cstheme="minorHAnsi"/>
        </w:rPr>
        <w:t xml:space="preserve">, Douglas Dillon Professor of Government at the Harvard Kennedy School. (Graham, March/April, "The New Spheres of Influence", </w:t>
      </w:r>
      <w:r w:rsidRPr="009B2B2E">
        <w:rPr>
          <w:rFonts w:asciiTheme="minorHAnsi" w:hAnsiTheme="minorHAnsi" w:cstheme="minorHAnsi"/>
          <w:i/>
          <w:iCs/>
        </w:rPr>
        <w:t>Foreign Affairs</w:t>
      </w:r>
      <w:r w:rsidRPr="009B2B2E">
        <w:rPr>
          <w:rFonts w:asciiTheme="minorHAnsi" w:hAnsiTheme="minorHAnsi" w:cstheme="minorHAnsi"/>
        </w:rPr>
        <w:t>, https://www.foreignaffairs.com/articles/united-states/2020-02-10/new-spheres-influence)</w:t>
      </w:r>
    </w:p>
    <w:p w14:paraId="6440118B" w14:textId="77777777" w:rsidR="00471DBE" w:rsidRPr="009B2B2E" w:rsidRDefault="00471DBE" w:rsidP="00471DBE">
      <w:pPr>
        <w:rPr>
          <w:rFonts w:asciiTheme="minorHAnsi" w:hAnsiTheme="minorHAnsi" w:cstheme="minorHAnsi"/>
        </w:rPr>
      </w:pPr>
      <w:r w:rsidRPr="009B68BA">
        <w:rPr>
          <w:rStyle w:val="Emphasis"/>
          <w:rFonts w:asciiTheme="minorHAnsi" w:hAnsiTheme="minorHAnsi" w:cstheme="minorHAnsi"/>
          <w:highlight w:val="cyan"/>
        </w:rPr>
        <w:t>Acknowledging</w:t>
      </w:r>
      <w:r w:rsidRPr="009B2B2E">
        <w:rPr>
          <w:rStyle w:val="StyleUnderline"/>
          <w:rFonts w:asciiTheme="minorHAnsi" w:hAnsiTheme="minorHAnsi" w:cstheme="minorHAnsi"/>
        </w:rPr>
        <w:t xml:space="preserve"> that other </w:t>
      </w:r>
      <w:r w:rsidRPr="009B68BA">
        <w:rPr>
          <w:rStyle w:val="StyleUnderline"/>
          <w:rFonts w:asciiTheme="minorHAnsi" w:hAnsiTheme="minorHAnsi" w:cstheme="minorHAnsi"/>
          <w:highlight w:val="cyan"/>
        </w:rPr>
        <w:t xml:space="preserve">powers </w:t>
      </w:r>
      <w:r w:rsidRPr="009B68BA">
        <w:rPr>
          <w:rStyle w:val="Emphasis"/>
          <w:rFonts w:asciiTheme="minorHAnsi" w:hAnsiTheme="minorHAnsi" w:cstheme="minorHAnsi"/>
          <w:highlight w:val="cyan"/>
        </w:rPr>
        <w:t>have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pheres </w:t>
      </w:r>
      <w:r w:rsidRPr="009B68BA">
        <w:rPr>
          <w:rStyle w:val="StyleUnderline"/>
          <w:rFonts w:asciiTheme="minorHAnsi" w:hAnsiTheme="minorHAnsi" w:cstheme="minorHAnsi"/>
          <w:highlight w:val="cyan"/>
        </w:rPr>
        <w:t>o</w:t>
      </w:r>
      <w:r w:rsidRPr="009B2B2E">
        <w:rPr>
          <w:rStyle w:val="StyleUnderline"/>
          <w:rFonts w:asciiTheme="minorHAnsi" w:hAnsiTheme="minorHAnsi" w:cstheme="minorHAnsi"/>
        </w:rPr>
        <w:t xml:space="preserve">f </w:t>
      </w:r>
      <w:r w:rsidRPr="009B68BA">
        <w:rPr>
          <w:rStyle w:val="StyleUnderline"/>
          <w:rFonts w:asciiTheme="minorHAnsi" w:hAnsiTheme="minorHAnsi" w:cstheme="minorHAnsi"/>
          <w:highlight w:val="cyan"/>
        </w:rPr>
        <w:t>i</w:t>
      </w:r>
      <w:r w:rsidRPr="009B2B2E">
        <w:rPr>
          <w:rStyle w:val="StyleUnderline"/>
          <w:rFonts w:asciiTheme="minorHAnsi" w:hAnsiTheme="minorHAnsi" w:cstheme="minorHAnsi"/>
        </w:rPr>
        <w:t xml:space="preserve">nfluence </w:t>
      </w:r>
      <w:r w:rsidRPr="009B68BA">
        <w:rPr>
          <w:rStyle w:val="StyleUnderline"/>
          <w:rFonts w:asciiTheme="minorHAnsi" w:hAnsiTheme="minorHAnsi" w:cstheme="minorHAnsi"/>
          <w:highlight w:val="cyan"/>
        </w:rPr>
        <w:t>does not</w:t>
      </w:r>
      <w:r w:rsidRPr="009B2B2E">
        <w:rPr>
          <w:rFonts w:asciiTheme="minorHAnsi" w:hAnsiTheme="minorHAnsi" w:cstheme="minorHAnsi"/>
        </w:rPr>
        <w:t xml:space="preserve">, of course, </w:t>
      </w:r>
      <w:r w:rsidRPr="009B68BA">
        <w:rPr>
          <w:rStyle w:val="StyleUnderline"/>
          <w:rFonts w:asciiTheme="minorHAnsi" w:hAnsiTheme="minorHAnsi" w:cstheme="minorHAnsi"/>
          <w:highlight w:val="cyan"/>
        </w:rPr>
        <w:t>mean</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 xml:space="preserve">can do </w:t>
      </w:r>
      <w:r w:rsidRPr="009B68BA">
        <w:rPr>
          <w:rStyle w:val="Emphasis"/>
          <w:rFonts w:asciiTheme="minorHAnsi" w:hAnsiTheme="minorHAnsi" w:cstheme="minorHAnsi"/>
          <w:highlight w:val="cyan"/>
        </w:rPr>
        <w:t>nothing</w:t>
      </w:r>
      <w:r w:rsidRPr="009B2B2E">
        <w:rPr>
          <w:rStyle w:val="StyleUnderline"/>
          <w:rFonts w:asciiTheme="minorHAnsi" w:hAnsiTheme="minorHAnsi" w:cstheme="minorHAnsi"/>
        </w:rPr>
        <w:t xml:space="preserve">. It </w:t>
      </w:r>
      <w:proofErr w:type="gramStart"/>
      <w:r w:rsidRPr="009B2B2E">
        <w:rPr>
          <w:rStyle w:val="StyleUnderline"/>
          <w:rFonts w:asciiTheme="minorHAnsi" w:hAnsiTheme="minorHAnsi" w:cstheme="minorHAnsi"/>
        </w:rPr>
        <w:t>is a reflection of</w:t>
      </w:r>
      <w:proofErr w:type="gramEnd"/>
      <w:r w:rsidRPr="009B2B2E">
        <w:rPr>
          <w:rStyle w:val="StyleUnderline"/>
          <w:rFonts w:asciiTheme="minorHAnsi" w:hAnsiTheme="minorHAnsi" w:cstheme="minorHAnsi"/>
        </w:rPr>
        <w:t xml:space="preserve"> the recent </w:t>
      </w:r>
      <w:proofErr w:type="spellStart"/>
      <w:r w:rsidRPr="009B2B2E">
        <w:rPr>
          <w:rStyle w:val="Emphasis"/>
          <w:rFonts w:asciiTheme="minorHAnsi" w:hAnsiTheme="minorHAnsi" w:cstheme="minorHAnsi"/>
        </w:rPr>
        <w:t>overmilitarization</w:t>
      </w:r>
      <w:proofErr w:type="spellEnd"/>
      <w:r w:rsidRPr="009B2B2E">
        <w:rPr>
          <w:rStyle w:val="Emphasis"/>
          <w:rFonts w:asciiTheme="minorHAnsi" w:hAnsiTheme="minorHAnsi" w:cstheme="minorHAnsi"/>
        </w:rPr>
        <w:t xml:space="preserve"> of U.S. foreign policy</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restraint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 the use of military force is often equated with </w:t>
      </w:r>
      <w:r w:rsidRPr="009B2B2E">
        <w:rPr>
          <w:rStyle w:val="Emphasis"/>
          <w:rFonts w:asciiTheme="minorHAnsi" w:hAnsiTheme="minorHAnsi" w:cstheme="minorHAnsi"/>
        </w:rPr>
        <w:t>acquiescence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Washington has </w:t>
      </w:r>
      <w:r w:rsidRPr="009B68BA">
        <w:rPr>
          <w:rStyle w:val="Emphasis"/>
          <w:rFonts w:asciiTheme="minorHAnsi" w:hAnsiTheme="minorHAnsi" w:cstheme="minorHAnsi"/>
          <w:highlight w:val="cyan"/>
        </w:rPr>
        <w:t>other ways</w:t>
      </w:r>
      <w:r w:rsidRPr="009B2B2E">
        <w:rPr>
          <w:rStyle w:val="StyleUnderline"/>
          <w:rFonts w:asciiTheme="minorHAnsi" w:hAnsiTheme="minorHAnsi" w:cstheme="minorHAnsi"/>
        </w:rPr>
        <w:t xml:space="preserve"> in which it </w:t>
      </w:r>
      <w:r w:rsidRPr="009B68BA">
        <w:rPr>
          <w:rStyle w:val="StyleUnderline"/>
          <w:rFonts w:asciiTheme="minorHAnsi" w:hAnsiTheme="minorHAnsi" w:cstheme="minorHAnsi"/>
          <w:highlight w:val="cyan"/>
        </w:rPr>
        <w:t xml:space="preserve">can </w:t>
      </w:r>
      <w:r w:rsidRPr="009B68BA">
        <w:rPr>
          <w:rStyle w:val="Emphasis"/>
          <w:rFonts w:asciiTheme="minorHAnsi" w:hAnsiTheme="minorHAnsi" w:cstheme="minorHAnsi"/>
          <w:highlight w:val="cyan"/>
        </w:rPr>
        <w:t>shape</w:t>
      </w:r>
      <w:r w:rsidRPr="009B2B2E">
        <w:rPr>
          <w:rStyle w:val="StyleUnderline"/>
          <w:rFonts w:asciiTheme="minorHAnsi" w:hAnsiTheme="minorHAnsi" w:cstheme="minorHAnsi"/>
        </w:rPr>
        <w:t xml:space="preserve"> other countries’ </w:t>
      </w:r>
      <w:r w:rsidRPr="009B68BA">
        <w:rPr>
          <w:rStyle w:val="Emphasis"/>
          <w:rFonts w:asciiTheme="minorHAnsi" w:hAnsiTheme="minorHAnsi" w:cstheme="minorHAnsi"/>
          <w:highlight w:val="cyan"/>
        </w:rPr>
        <w:t>calculations</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costs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benefits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through</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condemnation</w:t>
      </w:r>
      <w:r w:rsidRPr="009B2B2E">
        <w:rPr>
          <w:rStyle w:val="Emphasis"/>
          <w:rFonts w:asciiTheme="minorHAnsi" w:hAnsiTheme="minorHAnsi" w:cstheme="minorHAnsi"/>
        </w:rPr>
        <w:t xml:space="preserve"> of unacceptable actions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denial of legal status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imposition of </w:t>
      </w:r>
      <w:r w:rsidRPr="009B2B2E">
        <w:rPr>
          <w:rStyle w:val="Emphasis"/>
          <w:rFonts w:asciiTheme="minorHAnsi" w:hAnsiTheme="minorHAnsi" w:cstheme="minorHAnsi"/>
        </w:rPr>
        <w:t xml:space="preserve">economic </w:t>
      </w:r>
      <w:r w:rsidRPr="009B68BA">
        <w:rPr>
          <w:rStyle w:val="Emphasis"/>
          <w:rFonts w:asciiTheme="minorHAnsi" w:hAnsiTheme="minorHAnsi" w:cstheme="minorHAnsi"/>
          <w:highlight w:val="cyan"/>
        </w:rPr>
        <w:t>sanctions</w:t>
      </w:r>
      <w:r w:rsidRPr="009B2B2E">
        <w:rPr>
          <w:rFonts w:asciiTheme="minorHAnsi" w:hAnsiTheme="minorHAnsi" w:cstheme="minorHAnsi"/>
        </w:rPr>
        <w:t xml:space="preserve"> on countries, companies, and individuals; </w:t>
      </w:r>
      <w:r w:rsidRPr="009B68BA">
        <w:rPr>
          <w:rStyle w:val="StyleUnderline"/>
          <w:rFonts w:asciiTheme="minorHAnsi" w:hAnsiTheme="minorHAnsi" w:cstheme="minorHAnsi"/>
          <w:highlight w:val="cyan"/>
        </w:rPr>
        <w:t>and support for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local </w:t>
      </w:r>
      <w:r w:rsidRPr="009B68BA">
        <w:rPr>
          <w:rStyle w:val="Emphasis"/>
          <w:rFonts w:asciiTheme="minorHAnsi" w:hAnsiTheme="minorHAnsi" w:cstheme="minorHAnsi"/>
          <w:highlight w:val="cyan"/>
        </w:rPr>
        <w:t>resisters</w:t>
      </w:r>
      <w:r w:rsidRPr="009B2B2E">
        <w:rPr>
          <w:rFonts w:asciiTheme="minorHAnsi" w:hAnsiTheme="minorHAnsi" w:cstheme="minorHAnsi"/>
        </w:rPr>
        <w:t xml:space="preserve">. But such tools can rarely decisively alter a decision another power has made when interests it sees as vital are at stake. And it is worth remembering how often a </w:t>
      </w:r>
      <w:r w:rsidRPr="009B68BA">
        <w:rPr>
          <w:rStyle w:val="Emphasis"/>
          <w:rFonts w:asciiTheme="minorHAnsi" w:hAnsiTheme="minorHAnsi" w:cstheme="minorHAnsi"/>
          <w:highlight w:val="cyan"/>
        </w:rPr>
        <w:t>refusal</w:t>
      </w:r>
      <w:r w:rsidRPr="009B2B2E">
        <w:rPr>
          <w:rFonts w:asciiTheme="minorHAnsi" w:hAnsiTheme="minorHAnsi" w:cstheme="minorHAnsi"/>
        </w:rPr>
        <w:t xml:space="preserve"> </w:t>
      </w:r>
      <w:r w:rsidRPr="009B68BA">
        <w:rPr>
          <w:rFonts w:asciiTheme="minorHAnsi" w:hAnsiTheme="minorHAnsi" w:cstheme="minorHAnsi"/>
          <w:highlight w:val="cyan"/>
        </w:rPr>
        <w:t>t</w:t>
      </w:r>
      <w:r w:rsidRPr="009B68BA">
        <w:rPr>
          <w:rStyle w:val="StyleUnderline"/>
          <w:rFonts w:asciiTheme="minorHAnsi" w:hAnsiTheme="minorHAnsi" w:cstheme="minorHAnsi"/>
          <w:highlight w:val="cyan"/>
        </w:rPr>
        <w:t>o</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recognize</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accept realities</w:t>
      </w:r>
      <w:r w:rsidRPr="009B2B2E">
        <w:rPr>
          <w:rStyle w:val="StyleUnderline"/>
          <w:rFonts w:asciiTheme="minorHAnsi" w:hAnsiTheme="minorHAnsi" w:cstheme="minorHAnsi"/>
        </w:rPr>
        <w:t xml:space="preserve"> on the ground in the shadow of other powers has </w:t>
      </w:r>
      <w:r w:rsidRPr="009B68BA">
        <w:rPr>
          <w:rStyle w:val="StyleUnderline"/>
          <w:rFonts w:asciiTheme="minorHAnsi" w:hAnsiTheme="minorHAnsi" w:cstheme="minorHAnsi"/>
          <w:highlight w:val="cyan"/>
        </w:rPr>
        <w:t>led to</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major</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policy failures</w:t>
      </w:r>
      <w:r w:rsidRPr="009B2B2E">
        <w:rPr>
          <w:rFonts w:asciiTheme="minorHAnsi" w:hAnsiTheme="minorHAnsi" w:cstheme="minorHAnsi"/>
        </w:rPr>
        <w:t xml:space="preserve">. </w:t>
      </w:r>
      <w:r w:rsidRPr="009B2B2E">
        <w:rPr>
          <w:rStyle w:val="StyleUnderline"/>
          <w:rFonts w:asciiTheme="minorHAnsi" w:hAnsiTheme="minorHAnsi" w:cstheme="minorHAnsi"/>
        </w:rPr>
        <w:t>From</w:t>
      </w:r>
      <w:r w:rsidRPr="009B2B2E">
        <w:rPr>
          <w:rFonts w:asciiTheme="minorHAnsi" w:hAnsiTheme="minorHAnsi" w:cstheme="minorHAnsi"/>
        </w:rPr>
        <w:t xml:space="preserve"> General Douglas </w:t>
      </w:r>
      <w:r w:rsidRPr="009B2B2E">
        <w:rPr>
          <w:rStyle w:val="StyleUnderline"/>
          <w:rFonts w:asciiTheme="minorHAnsi" w:hAnsiTheme="minorHAnsi" w:cstheme="minorHAnsi"/>
        </w:rPr>
        <w:t xml:space="preserve">MacArthur’s </w:t>
      </w:r>
      <w:r w:rsidRPr="009B2B2E">
        <w:rPr>
          <w:rStyle w:val="Emphasis"/>
          <w:rFonts w:asciiTheme="minorHAnsi" w:hAnsiTheme="minorHAnsi" w:cstheme="minorHAnsi"/>
        </w:rPr>
        <w:t>rush to the Chinese border</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during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Korean War</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which </w:t>
      </w:r>
      <w:r w:rsidRPr="009B68BA">
        <w:rPr>
          <w:rStyle w:val="Emphasis"/>
          <w:rFonts w:asciiTheme="minorHAnsi" w:hAnsiTheme="minorHAnsi" w:cstheme="minorHAnsi"/>
          <w:highlight w:val="cyan"/>
        </w:rPr>
        <w:t>triggered Chinese intervention</w:t>
      </w:r>
      <w:r w:rsidRPr="009B2B2E">
        <w:rPr>
          <w:rFonts w:asciiTheme="minorHAnsi" w:hAnsiTheme="minorHAnsi" w:cstheme="minorHAnsi"/>
        </w:rPr>
        <w:t xml:space="preserve"> </w:t>
      </w:r>
      <w:r w:rsidRPr="009B2B2E">
        <w:rPr>
          <w:rStyle w:val="StyleUnderline"/>
          <w:rFonts w:asciiTheme="minorHAnsi" w:hAnsiTheme="minorHAnsi" w:cstheme="minorHAnsi"/>
        </w:rPr>
        <w:t>and</w:t>
      </w:r>
      <w:r w:rsidRPr="009B2B2E">
        <w:rPr>
          <w:rFonts w:asciiTheme="minorHAnsi" w:hAnsiTheme="minorHAnsi" w:cstheme="minorHAnsi"/>
        </w:rPr>
        <w:t xml:space="preserve"> a bloody, inconclusive </w:t>
      </w:r>
      <w:r w:rsidRPr="009B2B2E">
        <w:rPr>
          <w:rStyle w:val="Emphasis"/>
          <w:rFonts w:asciiTheme="minorHAnsi" w:hAnsiTheme="minorHAnsi" w:cstheme="minorHAnsi"/>
        </w:rPr>
        <w:t>war</w:t>
      </w:r>
      <w:r w:rsidRPr="009B2B2E">
        <w:rPr>
          <w:rFonts w:asciiTheme="minorHAnsi" w:hAnsiTheme="minorHAnsi" w:cstheme="minorHAnsi"/>
        </w:rPr>
        <w:t xml:space="preserve">) </w:t>
      </w:r>
      <w:r w:rsidRPr="009B2B2E">
        <w:rPr>
          <w:rStyle w:val="StyleUnderline"/>
          <w:rFonts w:asciiTheme="minorHAnsi" w:hAnsiTheme="minorHAnsi" w:cstheme="minorHAnsi"/>
        </w:rPr>
        <w:t>to</w:t>
      </w:r>
      <w:r w:rsidRPr="009B2B2E">
        <w:rPr>
          <w:rFonts w:asciiTheme="minorHAnsi" w:hAnsiTheme="minorHAnsi" w:cstheme="minorHAnsi"/>
        </w:rPr>
        <w:t xml:space="preserve"> George W. </w:t>
      </w:r>
      <w:r w:rsidRPr="009B2B2E">
        <w:rPr>
          <w:rStyle w:val="Emphasis"/>
          <w:rFonts w:asciiTheme="minorHAnsi" w:hAnsiTheme="minorHAnsi" w:cstheme="minorHAnsi"/>
        </w:rPr>
        <w:t>Bush’s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insistence that </w:t>
      </w:r>
      <w:r w:rsidRPr="009B68BA">
        <w:rPr>
          <w:rStyle w:val="StyleUnderline"/>
          <w:rFonts w:asciiTheme="minorHAnsi" w:hAnsiTheme="minorHAnsi" w:cstheme="minorHAnsi"/>
          <w:highlight w:val="cyan"/>
        </w:rPr>
        <w:t>NATO</w:t>
      </w:r>
      <w:r w:rsidRPr="009B2B2E">
        <w:rPr>
          <w:rStyle w:val="StyleUnderline"/>
          <w:rFonts w:asciiTheme="minorHAnsi" w:hAnsiTheme="minorHAnsi" w:cstheme="minorHAnsi"/>
        </w:rPr>
        <w:t xml:space="preserve"> offer </w:t>
      </w:r>
      <w:r w:rsidRPr="009B68BA">
        <w:rPr>
          <w:rStyle w:val="StyleUnderline"/>
          <w:rFonts w:asciiTheme="minorHAnsi" w:hAnsiTheme="minorHAnsi" w:cstheme="minorHAnsi"/>
          <w:highlight w:val="cyan"/>
        </w:rPr>
        <w:t>membership</w:t>
      </w:r>
      <w:r w:rsidRPr="009B2B2E">
        <w:rPr>
          <w:rStyle w:val="StyleUnderline"/>
          <w:rFonts w:asciiTheme="minorHAnsi" w:hAnsiTheme="minorHAnsi" w:cstheme="minorHAnsi"/>
        </w:rPr>
        <w:t xml:space="preserve"> to Georgia and Ukraine </w:t>
      </w:r>
      <w:r w:rsidRPr="009B2B2E">
        <w:rPr>
          <w:rFonts w:asciiTheme="minorHAnsi" w:hAnsiTheme="minorHAnsi" w:cstheme="minorHAnsi"/>
        </w:rPr>
        <w:t>(</w:t>
      </w:r>
      <w:r w:rsidRPr="009B2B2E">
        <w:rPr>
          <w:rStyle w:val="StyleUnderline"/>
          <w:rFonts w:asciiTheme="minorHAnsi" w:hAnsiTheme="minorHAnsi" w:cstheme="minorHAnsi"/>
        </w:rPr>
        <w:t xml:space="preserve">which </w:t>
      </w:r>
      <w:r w:rsidRPr="009B68BA">
        <w:rPr>
          <w:rStyle w:val="StyleUnderline"/>
          <w:rFonts w:asciiTheme="minorHAnsi" w:hAnsiTheme="minorHAnsi" w:cstheme="minorHAnsi"/>
          <w:highlight w:val="cyan"/>
        </w:rPr>
        <w:t xml:space="preserve">led to Georgian </w:t>
      </w:r>
      <w:r w:rsidRPr="009B68BA">
        <w:rPr>
          <w:rStyle w:val="Emphasis"/>
          <w:rFonts w:asciiTheme="minorHAnsi" w:hAnsiTheme="minorHAnsi" w:cstheme="minorHAnsi"/>
          <w:highlight w:val="cyan"/>
        </w:rPr>
        <w:t>overconfidence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ending in</w:t>
      </w:r>
      <w:r w:rsidRPr="009B2B2E">
        <w:rPr>
          <w:rStyle w:val="StyleUnderline"/>
          <w:rFonts w:asciiTheme="minorHAnsi" w:hAnsiTheme="minorHAnsi" w:cstheme="minorHAnsi"/>
        </w:rPr>
        <w:t xml:space="preserve"> the country’s</w:t>
      </w:r>
      <w:r w:rsidRPr="009B2B2E">
        <w:rPr>
          <w:rFonts w:asciiTheme="minorHAnsi" w:hAnsiTheme="minorHAnsi" w:cstheme="minorHAnsi"/>
        </w:rPr>
        <w:t xml:space="preserve"> partial </w:t>
      </w:r>
      <w:r w:rsidRPr="009B68BA">
        <w:rPr>
          <w:rStyle w:val="Emphasis"/>
          <w:rFonts w:asciiTheme="minorHAnsi" w:hAnsiTheme="minorHAnsi" w:cstheme="minorHAnsi"/>
          <w:highlight w:val="cyan"/>
        </w:rPr>
        <w:t>dismemberment</w:t>
      </w:r>
      <w:r w:rsidRPr="009B2B2E">
        <w:rPr>
          <w:rFonts w:asciiTheme="minorHAnsi" w:hAnsiTheme="minorHAnsi" w:cstheme="minorHAnsi"/>
        </w:rPr>
        <w:t xml:space="preserve"> by Russia), </w:t>
      </w:r>
      <w:r w:rsidRPr="009B2B2E">
        <w:rPr>
          <w:rStyle w:val="StyleUnderline"/>
          <w:rFonts w:asciiTheme="minorHAnsi" w:hAnsiTheme="minorHAnsi" w:cstheme="minorHAnsi"/>
        </w:rPr>
        <w:t xml:space="preserve">a </w:t>
      </w:r>
      <w:r w:rsidRPr="009B2B2E">
        <w:rPr>
          <w:rStyle w:val="Emphasis"/>
          <w:rFonts w:asciiTheme="minorHAnsi" w:hAnsiTheme="minorHAnsi" w:cstheme="minorHAnsi"/>
        </w:rPr>
        <w:t>stubborn disregard</w:t>
      </w:r>
      <w:r w:rsidRPr="009B2B2E">
        <w:rPr>
          <w:rStyle w:val="StyleUnderline"/>
          <w:rFonts w:asciiTheme="minorHAnsi" w:hAnsiTheme="minorHAnsi" w:cstheme="minorHAnsi"/>
        </w:rPr>
        <w:t xml:space="preserve"> of brute facts has been counterproductive</w:t>
      </w:r>
      <w:r w:rsidRPr="009B2B2E">
        <w:rPr>
          <w:rFonts w:asciiTheme="minorHAnsi" w:hAnsiTheme="minorHAnsi" w:cstheme="minorHAnsi"/>
        </w:rPr>
        <w:t>.</w:t>
      </w:r>
    </w:p>
    <w:p w14:paraId="08EDEFB8" w14:textId="77777777" w:rsidR="00471DBE" w:rsidRDefault="00471DBE" w:rsidP="00471DBE">
      <w:pPr>
        <w:rPr>
          <w:rFonts w:asciiTheme="minorHAnsi" w:hAnsiTheme="minorHAnsi" w:cstheme="minorHAnsi"/>
        </w:rPr>
      </w:pPr>
    </w:p>
    <w:p w14:paraId="2B1220BD" w14:textId="77777777" w:rsidR="00471DBE" w:rsidRPr="009B2B2E" w:rsidRDefault="00471DBE" w:rsidP="00471DBE">
      <w:pPr>
        <w:pStyle w:val="Heading3"/>
        <w:rPr>
          <w:rFonts w:asciiTheme="minorHAnsi" w:hAnsiTheme="minorHAnsi" w:cstheme="minorHAnsi"/>
        </w:rPr>
      </w:pPr>
      <w:proofErr w:type="gramStart"/>
      <w:r w:rsidRPr="009B2B2E">
        <w:rPr>
          <w:rFonts w:asciiTheme="minorHAnsi" w:hAnsiTheme="minorHAnsi" w:cstheme="minorHAnsi"/>
        </w:rPr>
        <w:t>!D</w:t>
      </w:r>
      <w:proofErr w:type="gramEnd"/>
      <w:r w:rsidRPr="009B2B2E">
        <w:rPr>
          <w:rFonts w:asciiTheme="minorHAnsi" w:hAnsiTheme="minorHAnsi" w:cstheme="minorHAnsi"/>
        </w:rPr>
        <w:t>---Overview</w:t>
      </w:r>
    </w:p>
    <w:p w14:paraId="2724EB6F" w14:textId="77777777" w:rsidR="00471DBE" w:rsidRPr="009B2B2E" w:rsidRDefault="00471DBE" w:rsidP="00471DBE">
      <w:pPr>
        <w:rPr>
          <w:rFonts w:asciiTheme="minorHAnsi" w:hAnsiTheme="minorHAnsi" w:cstheme="minorHAnsi"/>
        </w:rPr>
      </w:pPr>
    </w:p>
    <w:p w14:paraId="4E68CE46" w14:textId="77777777" w:rsidR="00471DBE" w:rsidRPr="009B2B2E" w:rsidRDefault="00471DBE" w:rsidP="00471DBE">
      <w:pPr>
        <w:pStyle w:val="Heading3"/>
        <w:rPr>
          <w:rFonts w:asciiTheme="minorHAnsi" w:hAnsiTheme="minorHAnsi" w:cstheme="minorHAnsi"/>
        </w:rPr>
      </w:pPr>
      <w:r w:rsidRPr="009B2B2E">
        <w:rPr>
          <w:rFonts w:asciiTheme="minorHAnsi" w:hAnsiTheme="minorHAnsi" w:cstheme="minorHAnsi"/>
        </w:rPr>
        <w:t>2NC---Unsustainable</w:t>
      </w:r>
    </w:p>
    <w:p w14:paraId="0EFD7DA9" w14:textId="77777777" w:rsidR="00471DBE" w:rsidRPr="009B2B2E" w:rsidRDefault="00471DBE" w:rsidP="00471DBE">
      <w:pPr>
        <w:pStyle w:val="Heading4"/>
        <w:tabs>
          <w:tab w:val="left" w:pos="4950"/>
        </w:tabs>
        <w:rPr>
          <w:rFonts w:asciiTheme="minorHAnsi" w:hAnsiTheme="minorHAnsi" w:cstheme="minorHAnsi"/>
        </w:rPr>
      </w:pPr>
      <w:r w:rsidRPr="009B2B2E">
        <w:rPr>
          <w:rFonts w:asciiTheme="minorHAnsi" w:hAnsiTheme="minorHAnsi" w:cstheme="minorHAnsi"/>
        </w:rPr>
        <w:t>1---</w:t>
      </w:r>
      <w:r w:rsidRPr="009B2B2E">
        <w:rPr>
          <w:rFonts w:asciiTheme="minorHAnsi" w:hAnsiTheme="minorHAnsi" w:cstheme="minorHAnsi"/>
          <w:u w:val="single"/>
        </w:rPr>
        <w:t>COVID</w:t>
      </w:r>
      <w:r w:rsidRPr="009B2B2E">
        <w:rPr>
          <w:rFonts w:asciiTheme="minorHAnsi" w:hAnsiTheme="minorHAnsi" w:cstheme="minorHAnsi"/>
        </w:rPr>
        <w:t xml:space="preserve">, </w:t>
      </w:r>
      <w:r w:rsidRPr="009B2B2E">
        <w:rPr>
          <w:rFonts w:asciiTheme="minorHAnsi" w:hAnsiTheme="minorHAnsi" w:cstheme="minorHAnsi"/>
          <w:u w:val="single"/>
        </w:rPr>
        <w:t>China</w:t>
      </w:r>
      <w:r w:rsidRPr="009B2B2E">
        <w:rPr>
          <w:rFonts w:asciiTheme="minorHAnsi" w:hAnsiTheme="minorHAnsi" w:cstheme="minorHAnsi"/>
        </w:rPr>
        <w:t xml:space="preserve">, and </w:t>
      </w:r>
      <w:r w:rsidRPr="009B2B2E">
        <w:rPr>
          <w:rFonts w:asciiTheme="minorHAnsi" w:hAnsiTheme="minorHAnsi" w:cstheme="minorHAnsi"/>
          <w:u w:val="single"/>
        </w:rPr>
        <w:t>populism</w:t>
      </w:r>
      <w:r w:rsidRPr="009B2B2E">
        <w:rPr>
          <w:rFonts w:asciiTheme="minorHAnsi" w:hAnsiTheme="minorHAnsi" w:cstheme="minorHAnsi"/>
        </w:rPr>
        <w:t xml:space="preserve">. </w:t>
      </w:r>
    </w:p>
    <w:p w14:paraId="2DCA708C"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Cooley</w:t>
      </w:r>
      <w:r w:rsidRPr="009B2B2E">
        <w:rPr>
          <w:rFonts w:asciiTheme="minorHAnsi" w:hAnsiTheme="minorHAnsi" w:cstheme="minorHAnsi"/>
        </w:rPr>
        <w:t xml:space="preserve"> &amp; </w:t>
      </w:r>
      <w:proofErr w:type="spellStart"/>
      <w:r w:rsidRPr="009B2B2E">
        <w:rPr>
          <w:rFonts w:asciiTheme="minorHAnsi" w:hAnsiTheme="minorHAnsi" w:cstheme="minorHAnsi"/>
        </w:rPr>
        <w:t>Nexon</w:t>
      </w:r>
      <w:proofErr w:type="spellEnd"/>
      <w:r w:rsidRPr="009B2B2E">
        <w:rPr>
          <w:rFonts w:asciiTheme="minorHAnsi" w:hAnsiTheme="minorHAnsi" w:cstheme="minorHAnsi"/>
        </w:rPr>
        <w:t xml:space="preserve"> </w:t>
      </w:r>
      <w:r w:rsidRPr="009B2B2E">
        <w:rPr>
          <w:rStyle w:val="Style13ptBold"/>
          <w:rFonts w:asciiTheme="minorHAnsi" w:hAnsiTheme="minorHAnsi" w:cstheme="minorHAnsi"/>
        </w:rPr>
        <w:t>20</w:t>
      </w:r>
      <w:r w:rsidRPr="009B2B2E">
        <w:rPr>
          <w:rFonts w:asciiTheme="minorHAnsi" w:hAnsiTheme="minorHAnsi" w:cstheme="minorHAnsi"/>
        </w:rPr>
        <w:t xml:space="preserve">, *Claire Tow Professor of Political Science at Barnard College and Director of Columbia University’s Harriman Institute, **Associate Professor in the Department of Government and at the Edmund A. Walsh School of Foreign Service at Georgetown University. (*Alexander, **Daniel H., 6/9/20, “How Hegemony Ends”, </w:t>
      </w:r>
      <w:r w:rsidRPr="009B2B2E">
        <w:rPr>
          <w:rFonts w:asciiTheme="minorHAnsi" w:hAnsiTheme="minorHAnsi" w:cstheme="minorHAnsi"/>
          <w:i/>
          <w:iCs/>
        </w:rPr>
        <w:t>Foreign Affairs</w:t>
      </w:r>
      <w:r w:rsidRPr="009B2B2E">
        <w:rPr>
          <w:rFonts w:asciiTheme="minorHAnsi" w:hAnsiTheme="minorHAnsi" w:cstheme="minorHAnsi"/>
        </w:rPr>
        <w:t>, https://www.foreignaffairs.com/articles/united-states/2020-06-09/how-hegemony-ends)</w:t>
      </w:r>
    </w:p>
    <w:p w14:paraId="4A4C6E85"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CONSERVING THE U.S. SYSTEM</w:t>
      </w:r>
    </w:p>
    <w:p w14:paraId="7138BEFA" w14:textId="77777777" w:rsidR="00471DBE" w:rsidRPr="009B2B2E" w:rsidRDefault="00471DBE" w:rsidP="00471DBE">
      <w:pPr>
        <w:rPr>
          <w:rStyle w:val="StyleUnderline"/>
          <w:rFonts w:asciiTheme="minorHAnsi" w:hAnsiTheme="minorHAnsi" w:cstheme="minorHAnsi"/>
        </w:rPr>
      </w:pPr>
      <w:r w:rsidRPr="009B2B2E">
        <w:rPr>
          <w:rStyle w:val="Emphasis"/>
          <w:rFonts w:asciiTheme="minorHAnsi" w:hAnsiTheme="minorHAnsi" w:cstheme="minorHAnsi"/>
        </w:rPr>
        <w:t>Great-power contestation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end</w:t>
      </w:r>
      <w:r w:rsidRPr="009B68BA">
        <w:rPr>
          <w:rStyle w:val="StyleUnderline"/>
          <w:rFonts w:asciiTheme="minorHAnsi" w:hAnsiTheme="minorHAnsi" w:cstheme="minorHAnsi"/>
          <w:highlight w:val="cyan"/>
        </w:rPr>
        <w:t xml:space="preserve"> of the West’s </w:t>
      </w:r>
      <w:r w:rsidRPr="009B68BA">
        <w:rPr>
          <w:rStyle w:val="Emphasis"/>
          <w:rFonts w:asciiTheme="minorHAnsi" w:hAnsiTheme="minorHAnsi" w:cstheme="minorHAnsi"/>
          <w:highlight w:val="cyan"/>
        </w:rPr>
        <w:t>monopoly on patronage</w:t>
      </w:r>
      <w:r w:rsidRPr="009B68BA">
        <w:rPr>
          <w:rStyle w:val="StyleUnderline"/>
          <w:rFonts w:asciiTheme="minorHAnsi" w:hAnsiTheme="minorHAnsi" w:cstheme="minorHAnsi"/>
          <w:highlight w:val="cyan"/>
        </w:rPr>
        <w:t>, and</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 xml:space="preserve">emergence of </w:t>
      </w:r>
      <w:r w:rsidRPr="009B68BA">
        <w:rPr>
          <w:rStyle w:val="Emphasis"/>
          <w:rFonts w:asciiTheme="minorHAnsi" w:hAnsiTheme="minorHAnsi" w:cstheme="minorHAnsi"/>
          <w:highlight w:val="cyan"/>
        </w:rPr>
        <w:t>movements</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oppose</w:t>
      </w:r>
      <w:r w:rsidRPr="009B2B2E">
        <w:rPr>
          <w:rStyle w:val="StyleUnderline"/>
          <w:rFonts w:asciiTheme="minorHAnsi" w:hAnsiTheme="minorHAnsi" w:cstheme="minorHAnsi"/>
        </w:rPr>
        <w:t xml:space="preserve"> the liberal international system have </w:t>
      </w:r>
      <w:r w:rsidRPr="009B2B2E">
        <w:rPr>
          <w:rStyle w:val="Emphasis"/>
          <w:rFonts w:asciiTheme="minorHAnsi" w:hAnsiTheme="minorHAnsi" w:cstheme="minorHAnsi"/>
        </w:rPr>
        <w:t xml:space="preserve">all </w:t>
      </w:r>
      <w:r w:rsidRPr="009B68BA">
        <w:rPr>
          <w:rStyle w:val="Emphasis"/>
          <w:rFonts w:asciiTheme="minorHAnsi" w:hAnsiTheme="minorHAnsi" w:cstheme="minorHAnsi"/>
          <w:highlight w:val="cyan"/>
        </w:rPr>
        <w:t>altered the global order</w:t>
      </w:r>
      <w:r w:rsidRPr="009B2B2E">
        <w:rPr>
          <w:rStyle w:val="StyleUnderline"/>
          <w:rFonts w:asciiTheme="minorHAnsi" w:hAnsiTheme="minorHAnsi" w:cstheme="minorHAnsi"/>
        </w:rPr>
        <w:t xml:space="preserve"> over which Washington has presided</w:t>
      </w:r>
      <w:r w:rsidRPr="009B2B2E">
        <w:rPr>
          <w:rFonts w:asciiTheme="minorHAnsi" w:hAnsiTheme="minorHAnsi" w:cstheme="minorHAnsi"/>
        </w:rPr>
        <w:t xml:space="preserve"> since the end of the Cold War. In many respects, the </w:t>
      </w:r>
      <w:r w:rsidRPr="009B68BA">
        <w:rPr>
          <w:rStyle w:val="Emphasis"/>
          <w:rFonts w:asciiTheme="minorHAnsi" w:hAnsiTheme="minorHAnsi" w:cstheme="minorHAnsi"/>
          <w:highlight w:val="cyan"/>
        </w:rPr>
        <w:t>COVID</w:t>
      </w:r>
      <w:r w:rsidRPr="009B2B2E">
        <w:rPr>
          <w:rFonts w:asciiTheme="minorHAnsi" w:hAnsiTheme="minorHAnsi" w:cstheme="minorHAnsi"/>
        </w:rPr>
        <w:t xml:space="preserve">-19 pandemic </w:t>
      </w:r>
      <w:r w:rsidRPr="009B2B2E">
        <w:rPr>
          <w:rStyle w:val="StyleUnderline"/>
          <w:rFonts w:asciiTheme="minorHAnsi" w:hAnsiTheme="minorHAnsi" w:cstheme="minorHAnsi"/>
        </w:rPr>
        <w:t xml:space="preserve">seems to be </w:t>
      </w:r>
      <w:r w:rsidRPr="009B2B2E">
        <w:rPr>
          <w:rStyle w:val="Emphasis"/>
          <w:rFonts w:asciiTheme="minorHAnsi" w:hAnsiTheme="minorHAnsi" w:cstheme="minorHAnsi"/>
        </w:rPr>
        <w:t xml:space="preserve">further </w:t>
      </w:r>
      <w:r w:rsidRPr="009B68BA">
        <w:rPr>
          <w:rStyle w:val="Emphasis"/>
          <w:rFonts w:asciiTheme="minorHAnsi" w:hAnsiTheme="minorHAnsi" w:cstheme="minorHAnsi"/>
          <w:highlight w:val="cyan"/>
        </w:rPr>
        <w:t>accelerat</w:t>
      </w:r>
      <w:r w:rsidRPr="009B2B2E">
        <w:rPr>
          <w:rStyle w:val="Emphasis"/>
          <w:rFonts w:asciiTheme="minorHAnsi" w:hAnsiTheme="minorHAnsi" w:cstheme="minorHAnsi"/>
        </w:rPr>
        <w:t>ing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erosion of</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heg</w:t>
      </w:r>
      <w:r w:rsidRPr="009B2B2E">
        <w:rPr>
          <w:rStyle w:val="Emphasis"/>
          <w:rFonts w:asciiTheme="minorHAnsi" w:hAnsiTheme="minorHAnsi" w:cstheme="minorHAnsi"/>
        </w:rPr>
        <w:t>emony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China has </w:t>
      </w:r>
      <w:r w:rsidRPr="009B68BA">
        <w:rPr>
          <w:rStyle w:val="Emphasis"/>
          <w:rFonts w:asciiTheme="minorHAnsi" w:hAnsiTheme="minorHAnsi" w:cstheme="minorHAnsi"/>
          <w:highlight w:val="cyan"/>
        </w:rPr>
        <w:t>increased its influence</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W</w:t>
      </w:r>
      <w:r w:rsidRPr="009B2B2E">
        <w:rPr>
          <w:rFonts w:asciiTheme="minorHAnsi" w:hAnsiTheme="minorHAnsi" w:cstheme="minorHAnsi"/>
        </w:rPr>
        <w:t xml:space="preserve">orld </w:t>
      </w:r>
      <w:r w:rsidRPr="009B2B2E">
        <w:rPr>
          <w:rStyle w:val="Emphasis"/>
          <w:rFonts w:asciiTheme="minorHAnsi" w:hAnsiTheme="minorHAnsi" w:cstheme="minorHAnsi"/>
        </w:rPr>
        <w:t>H</w:t>
      </w:r>
      <w:r w:rsidRPr="009B2B2E">
        <w:rPr>
          <w:rFonts w:asciiTheme="minorHAnsi" w:hAnsiTheme="minorHAnsi" w:cstheme="minorHAnsi"/>
        </w:rPr>
        <w:t xml:space="preserve">ealth </w:t>
      </w:r>
      <w:r w:rsidRPr="009B2B2E">
        <w:rPr>
          <w:rStyle w:val="Emphasis"/>
          <w:rFonts w:asciiTheme="minorHAnsi" w:hAnsiTheme="minorHAnsi" w:cstheme="minorHAnsi"/>
        </w:rPr>
        <w:t>O</w:t>
      </w:r>
      <w:r w:rsidRPr="009B2B2E">
        <w:rPr>
          <w:rFonts w:asciiTheme="minorHAnsi" w:hAnsiTheme="minorHAnsi" w:cstheme="minorHAnsi"/>
        </w:rPr>
        <w:t xml:space="preserve">rganization </w:t>
      </w:r>
      <w:r w:rsidRPr="009B2B2E">
        <w:rPr>
          <w:rStyle w:val="StyleUnderline"/>
          <w:rFonts w:asciiTheme="minorHAnsi" w:hAnsiTheme="minorHAnsi" w:cstheme="minorHAnsi"/>
        </w:rPr>
        <w:t xml:space="preserve">and other </w:t>
      </w:r>
      <w:r w:rsidRPr="009B2B2E">
        <w:rPr>
          <w:rStyle w:val="Emphasis"/>
          <w:rFonts w:asciiTheme="minorHAnsi" w:hAnsiTheme="minorHAnsi" w:cstheme="minorHAnsi"/>
        </w:rPr>
        <w:t>global institutions</w:t>
      </w:r>
      <w:r w:rsidRPr="009B2B2E">
        <w:rPr>
          <w:rStyle w:val="StyleUnderline"/>
          <w:rFonts w:asciiTheme="minorHAnsi" w:hAnsiTheme="minorHAnsi" w:cstheme="minorHAnsi"/>
        </w:rPr>
        <w:t xml:space="preserve"> in the wake of</w:t>
      </w:r>
      <w:r w:rsidRPr="009B2B2E">
        <w:rPr>
          <w:rFonts w:asciiTheme="minorHAnsi" w:hAnsiTheme="minorHAnsi" w:cstheme="minorHAnsi"/>
        </w:rPr>
        <w:t xml:space="preserve"> the </w:t>
      </w:r>
      <w:r w:rsidRPr="009B2B2E">
        <w:rPr>
          <w:rStyle w:val="Emphasis"/>
          <w:rFonts w:asciiTheme="minorHAnsi" w:hAnsiTheme="minorHAnsi" w:cstheme="minorHAnsi"/>
        </w:rPr>
        <w:t>Trump</w:t>
      </w:r>
      <w:r w:rsidRPr="009B2B2E">
        <w:rPr>
          <w:rFonts w:asciiTheme="minorHAnsi" w:hAnsiTheme="minorHAnsi" w:cstheme="minorHAnsi"/>
        </w:rPr>
        <w:t xml:space="preserve"> administration</w:t>
      </w:r>
      <w:r w:rsidRPr="009B2B2E">
        <w:rPr>
          <w:rStyle w:val="Emphasis"/>
          <w:rFonts w:asciiTheme="minorHAnsi" w:hAnsiTheme="minorHAnsi" w:cstheme="minorHAnsi"/>
        </w:rPr>
        <w: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attempts to </w:t>
      </w:r>
      <w:r w:rsidRPr="009B2B2E">
        <w:rPr>
          <w:rStyle w:val="Emphasis"/>
          <w:rFonts w:asciiTheme="minorHAnsi" w:hAnsiTheme="minorHAnsi" w:cstheme="minorHAnsi"/>
        </w:rPr>
        <w:t>defund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scapegoat</w:t>
      </w:r>
      <w:r w:rsidRPr="009B2B2E">
        <w:rPr>
          <w:rStyle w:val="StyleUnderline"/>
          <w:rFonts w:asciiTheme="minorHAnsi" w:hAnsiTheme="minorHAnsi" w:cstheme="minorHAnsi"/>
        </w:rPr>
        <w:t xml:space="preserve"> the public health body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Beijing and Moscow</w:t>
      </w:r>
      <w:r w:rsidRPr="009B2B2E">
        <w:rPr>
          <w:rStyle w:val="StyleUnderline"/>
          <w:rFonts w:asciiTheme="minorHAnsi" w:hAnsiTheme="minorHAnsi" w:cstheme="minorHAnsi"/>
        </w:rPr>
        <w:t xml:space="preserve"> are portraying themselves as </w:t>
      </w:r>
      <w:r w:rsidRPr="009B68BA">
        <w:rPr>
          <w:rStyle w:val="StyleUnderline"/>
          <w:rFonts w:asciiTheme="minorHAnsi" w:hAnsiTheme="minorHAnsi" w:cstheme="minorHAnsi"/>
          <w:highlight w:val="cyan"/>
        </w:rPr>
        <w:t>provide</w:t>
      </w:r>
      <w:r w:rsidRPr="009B2B2E">
        <w:rPr>
          <w:rStyle w:val="StyleUnderline"/>
          <w:rFonts w:asciiTheme="minorHAnsi" w:hAnsiTheme="minorHAnsi" w:cstheme="minorHAnsi"/>
        </w:rPr>
        <w:t xml:space="preserve">rs of </w:t>
      </w:r>
      <w:r w:rsidRPr="009B2B2E">
        <w:rPr>
          <w:rStyle w:val="Emphasis"/>
          <w:rFonts w:asciiTheme="minorHAnsi" w:hAnsiTheme="minorHAnsi" w:cstheme="minorHAnsi"/>
        </w:rPr>
        <w:t>emergency goods</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medical supplies</w:t>
      </w:r>
      <w:r w:rsidRPr="009B2B2E">
        <w:rPr>
          <w:rFonts w:asciiTheme="minorHAnsi" w:hAnsiTheme="minorHAnsi" w:cstheme="minorHAnsi"/>
        </w:rPr>
        <w:t xml:space="preserve">, including to European countries such as Italy, Serbia, and Spain, and even to the United States. </w:t>
      </w:r>
      <w:r w:rsidRPr="009B2B2E">
        <w:rPr>
          <w:rStyle w:val="Emphasis"/>
          <w:rFonts w:asciiTheme="minorHAnsi" w:hAnsiTheme="minorHAnsi" w:cstheme="minorHAnsi"/>
        </w:rPr>
        <w:t>Illiberal governments</w:t>
      </w:r>
      <w:r w:rsidRPr="009B2B2E">
        <w:rPr>
          <w:rFonts w:asciiTheme="minorHAnsi" w:hAnsiTheme="minorHAnsi" w:cstheme="minorHAnsi"/>
        </w:rPr>
        <w:t xml:space="preserve"> worldwide are </w:t>
      </w:r>
      <w:r w:rsidRPr="009B2B2E">
        <w:rPr>
          <w:rStyle w:val="StyleUnderline"/>
          <w:rFonts w:asciiTheme="minorHAnsi" w:hAnsiTheme="minorHAnsi" w:cstheme="minorHAnsi"/>
        </w:rPr>
        <w:t xml:space="preserve">using the pandemic as </w:t>
      </w:r>
      <w:r w:rsidRPr="009B2B2E">
        <w:rPr>
          <w:rStyle w:val="Emphasis"/>
          <w:rFonts w:asciiTheme="minorHAnsi" w:hAnsiTheme="minorHAnsi" w:cstheme="minorHAnsi"/>
        </w:rPr>
        <w:t>cover</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restricting media freedom</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cracking down</w:t>
      </w:r>
      <w:r w:rsidRPr="009B2B2E">
        <w:rPr>
          <w:rStyle w:val="StyleUnderline"/>
          <w:rFonts w:asciiTheme="minorHAnsi" w:hAnsiTheme="minorHAnsi" w:cstheme="minorHAnsi"/>
        </w:rPr>
        <w:t xml:space="preserve"> on political opposition </w:t>
      </w:r>
      <w:r w:rsidRPr="009B2B2E">
        <w:rPr>
          <w:rFonts w:asciiTheme="minorHAnsi" w:hAnsiTheme="minorHAnsi" w:cstheme="minorHAnsi"/>
        </w:rPr>
        <w:t xml:space="preserve">and civil society. </w:t>
      </w:r>
      <w:r w:rsidRPr="009B2B2E">
        <w:rPr>
          <w:rStyle w:val="StyleUnderline"/>
          <w:rFonts w:asciiTheme="minorHAnsi" w:hAnsiTheme="minorHAnsi" w:cstheme="minorHAnsi"/>
        </w:rPr>
        <w:t>Although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Emphasis"/>
          <w:rFonts w:asciiTheme="minorHAnsi" w:hAnsiTheme="minorHAnsi" w:cstheme="minorHAnsi"/>
        </w:rPr>
        <w:t>still enjoys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military supremacy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that</w:t>
      </w:r>
      <w:r w:rsidRPr="009B2B2E">
        <w:rPr>
          <w:rStyle w:val="StyleUnderline"/>
          <w:rFonts w:asciiTheme="minorHAnsi" w:hAnsiTheme="minorHAnsi" w:cstheme="minorHAnsi"/>
        </w:rPr>
        <w:t xml:space="preserve"> dimension of U.S. dominance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especially </w:t>
      </w:r>
      <w:r w:rsidRPr="009B68BA">
        <w:rPr>
          <w:rStyle w:val="Emphasis"/>
          <w:rFonts w:asciiTheme="minorHAnsi" w:hAnsiTheme="minorHAnsi" w:cstheme="minorHAnsi"/>
          <w:highlight w:val="cyan"/>
        </w:rPr>
        <w:t>ill suited</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to deal with this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global </w:t>
      </w:r>
      <w:r w:rsidRPr="009B68BA">
        <w:rPr>
          <w:rStyle w:val="Emphasis"/>
          <w:rFonts w:asciiTheme="minorHAnsi" w:hAnsiTheme="minorHAnsi" w:cstheme="minorHAnsi"/>
          <w:highlight w:val="cyan"/>
        </w:rPr>
        <w:t>crisis</w:t>
      </w:r>
      <w:r w:rsidRPr="009B2B2E">
        <w:rPr>
          <w:rStyle w:val="StyleUnderline"/>
          <w:rFonts w:asciiTheme="minorHAnsi" w:hAnsiTheme="minorHAnsi" w:cstheme="minorHAnsi"/>
        </w:rPr>
        <w:t xml:space="preserve"> and its </w:t>
      </w:r>
      <w:r w:rsidRPr="009B2B2E">
        <w:rPr>
          <w:rStyle w:val="Emphasis"/>
          <w:rFonts w:asciiTheme="minorHAnsi" w:hAnsiTheme="minorHAnsi" w:cstheme="minorHAnsi"/>
        </w:rPr>
        <w:t>ripple effects.</w:t>
      </w:r>
    </w:p>
    <w:p w14:paraId="290374C8" w14:textId="77777777" w:rsidR="00471DBE" w:rsidRPr="009B2B2E" w:rsidRDefault="00471DBE" w:rsidP="00471DBE">
      <w:pPr>
        <w:rPr>
          <w:rFonts w:asciiTheme="minorHAnsi" w:hAnsiTheme="minorHAnsi" w:cstheme="minorHAnsi"/>
        </w:rPr>
      </w:pPr>
      <w:r w:rsidRPr="009B2B2E">
        <w:rPr>
          <w:rStyle w:val="Emphasis"/>
          <w:rFonts w:asciiTheme="minorHAnsi" w:hAnsiTheme="minorHAnsi" w:cstheme="minorHAnsi"/>
        </w:rPr>
        <w:t>Even if</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core</w:t>
      </w:r>
      <w:r w:rsidRPr="009B2B2E">
        <w:rPr>
          <w:rStyle w:val="StyleUnderline"/>
          <w:rFonts w:asciiTheme="minorHAnsi" w:hAnsiTheme="minorHAnsi" w:cstheme="minorHAnsi"/>
        </w:rPr>
        <w:t xml:space="preserve"> of the U.S. hegemonic system</w:t>
      </w:r>
      <w:r w:rsidRPr="009B2B2E">
        <w:rPr>
          <w:rFonts w:asciiTheme="minorHAnsi" w:hAnsiTheme="minorHAnsi" w:cstheme="minorHAnsi"/>
        </w:rPr>
        <w:t>—which consists mostly of long-standing Asian and European allies and rests on norms and institutions developed during the Cold War—</w:t>
      </w:r>
      <w:r w:rsidRPr="009B2B2E">
        <w:rPr>
          <w:rStyle w:val="Emphasis"/>
          <w:rFonts w:asciiTheme="minorHAnsi" w:hAnsiTheme="minorHAnsi" w:cstheme="minorHAnsi"/>
        </w:rPr>
        <w:t>remains robust</w:t>
      </w:r>
      <w:r w:rsidRPr="009B2B2E">
        <w:rPr>
          <w:rStyle w:val="StyleUnderline"/>
          <w:rFonts w:asciiTheme="minorHAnsi" w:hAnsiTheme="minorHAnsi" w:cstheme="minorHAnsi"/>
        </w:rPr>
        <w:t>,</w:t>
      </w:r>
      <w:r w:rsidRPr="009B2B2E">
        <w:rPr>
          <w:rFonts w:asciiTheme="minorHAnsi" w:hAnsiTheme="minorHAnsi" w:cstheme="minorHAnsi"/>
        </w:rPr>
        <w:t xml:space="preserve"> and even if, as many champions of the liberal order suggest will happen, the United States and the European Union can leverage their combined economic and military might to their advantage, </w:t>
      </w:r>
      <w:r w:rsidRPr="009B2B2E">
        <w:rPr>
          <w:rStyle w:val="StyleUnderline"/>
          <w:rFonts w:asciiTheme="minorHAnsi" w:hAnsiTheme="minorHAnsi" w:cstheme="minorHAnsi"/>
        </w:rPr>
        <w:t xml:space="preserve">the fact is that Washington will have to get used to an </w:t>
      </w:r>
      <w:r w:rsidRPr="009B2B2E">
        <w:rPr>
          <w:rStyle w:val="Emphasis"/>
          <w:rFonts w:asciiTheme="minorHAnsi" w:hAnsiTheme="minorHAnsi" w:cstheme="minorHAnsi"/>
        </w:rPr>
        <w:t>increasingly contested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complex international order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There is </w:t>
      </w:r>
      <w:r w:rsidRPr="009B68BA">
        <w:rPr>
          <w:rStyle w:val="Emphasis"/>
          <w:rFonts w:asciiTheme="minorHAnsi" w:hAnsiTheme="minorHAnsi" w:cstheme="minorHAnsi"/>
          <w:sz w:val="28"/>
          <w:szCs w:val="28"/>
          <w:highlight w:val="cyan"/>
        </w:rPr>
        <w:t>no</w:t>
      </w:r>
      <w:r w:rsidRPr="009B2B2E">
        <w:rPr>
          <w:rStyle w:val="Emphasis"/>
          <w:rFonts w:asciiTheme="minorHAnsi" w:hAnsiTheme="minorHAnsi" w:cstheme="minorHAnsi"/>
          <w:sz w:val="28"/>
          <w:szCs w:val="28"/>
        </w:rPr>
        <w:t xml:space="preserve"> easy </w:t>
      </w:r>
      <w:r w:rsidRPr="009B68BA">
        <w:rPr>
          <w:rStyle w:val="Emphasis"/>
          <w:rFonts w:asciiTheme="minorHAnsi" w:hAnsiTheme="minorHAnsi" w:cstheme="minorHAnsi"/>
          <w:sz w:val="28"/>
          <w:szCs w:val="28"/>
          <w:highlight w:val="cyan"/>
        </w:rPr>
        <w:t>fix for this</w:t>
      </w:r>
      <w:r w:rsidRPr="009B2B2E">
        <w:rPr>
          <w:rStyle w:val="StyleUnderline"/>
          <w:rFonts w:asciiTheme="minorHAnsi" w:hAnsiTheme="minorHAnsi" w:cstheme="minorHAnsi"/>
        </w:rPr>
        <w:t xml:space="preserve">. </w:t>
      </w:r>
      <w:r w:rsidRPr="009B68BA">
        <w:rPr>
          <w:rStyle w:val="Emphasis"/>
          <w:rFonts w:asciiTheme="minorHAnsi" w:hAnsiTheme="minorHAnsi" w:cstheme="minorHAnsi"/>
          <w:sz w:val="28"/>
          <w:szCs w:val="28"/>
          <w:highlight w:val="cyan"/>
        </w:rPr>
        <w:t>No amount of military spending</w:t>
      </w:r>
      <w:r w:rsidRPr="009B68BA">
        <w:rPr>
          <w:rStyle w:val="StyleUnderline"/>
          <w:rFonts w:asciiTheme="minorHAnsi" w:hAnsiTheme="minorHAnsi" w:cstheme="minorHAnsi"/>
          <w:sz w:val="28"/>
          <w:szCs w:val="28"/>
          <w:highlight w:val="cyan"/>
        </w:rPr>
        <w:t xml:space="preserve"> </w:t>
      </w:r>
      <w:r w:rsidRPr="009B68BA">
        <w:rPr>
          <w:rStyle w:val="StyleUnderline"/>
          <w:rFonts w:asciiTheme="minorHAnsi" w:hAnsiTheme="minorHAnsi" w:cstheme="minorHAnsi"/>
          <w:highlight w:val="cyan"/>
        </w:rPr>
        <w:t>can reverse</w:t>
      </w:r>
      <w:r w:rsidRPr="009B2B2E">
        <w:rPr>
          <w:rFonts w:asciiTheme="minorHAnsi" w:hAnsiTheme="minorHAnsi" w:cstheme="minorHAnsi"/>
        </w:rPr>
        <w:t xml:space="preserve"> the processes driving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unraveling of</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heg</w:t>
      </w:r>
      <w:r w:rsidRPr="009B2B2E">
        <w:rPr>
          <w:rStyle w:val="Emphasis"/>
          <w:rFonts w:asciiTheme="minorHAnsi" w:hAnsiTheme="minorHAnsi" w:cstheme="minorHAnsi"/>
        </w:rPr>
        <w:t>emony</w:t>
      </w:r>
      <w:r w:rsidRPr="009B2B2E">
        <w:rPr>
          <w:rFonts w:asciiTheme="minorHAnsi" w:hAnsiTheme="minorHAnsi" w:cstheme="minorHAnsi"/>
        </w:rPr>
        <w:t xml:space="preserve">. </w:t>
      </w:r>
      <w:r w:rsidRPr="009B2B2E">
        <w:rPr>
          <w:rStyle w:val="Emphasis"/>
          <w:rFonts w:asciiTheme="minorHAnsi" w:hAnsiTheme="minorHAnsi" w:cstheme="minorHAnsi"/>
        </w:rPr>
        <w:t>Even if</w:t>
      </w:r>
      <w:r w:rsidRPr="009B2B2E">
        <w:rPr>
          <w:rFonts w:asciiTheme="minorHAnsi" w:hAnsiTheme="minorHAnsi" w:cstheme="minorHAnsi"/>
        </w:rPr>
        <w:t xml:space="preserve"> Joe </w:t>
      </w:r>
      <w:r w:rsidRPr="009B2B2E">
        <w:rPr>
          <w:rStyle w:val="Emphasis"/>
          <w:rFonts w:asciiTheme="minorHAnsi" w:hAnsiTheme="minorHAnsi" w:cstheme="minorHAnsi"/>
        </w:rPr>
        <w:t>Biden</w:t>
      </w:r>
      <w:r w:rsidRPr="009B2B2E">
        <w:rPr>
          <w:rFonts w:asciiTheme="minorHAnsi" w:hAnsiTheme="minorHAnsi" w:cstheme="minorHAnsi"/>
        </w:rPr>
        <w:t xml:space="preserve">, the presumptive Democratic nominee, </w:t>
      </w:r>
      <w:r w:rsidRPr="009B2B2E">
        <w:rPr>
          <w:rStyle w:val="Emphasis"/>
          <w:rFonts w:asciiTheme="minorHAnsi" w:hAnsiTheme="minorHAnsi" w:cstheme="minorHAnsi"/>
        </w:rPr>
        <w:t>knocks out</w:t>
      </w:r>
      <w:r w:rsidRPr="009B2B2E">
        <w:rPr>
          <w:rStyle w:val="StyleUnderline"/>
          <w:rFonts w:asciiTheme="minorHAnsi" w:hAnsiTheme="minorHAnsi" w:cstheme="minorHAnsi"/>
        </w:rPr>
        <w:t xml:space="preserve"> Trump</w:t>
      </w:r>
      <w:r w:rsidRPr="009B2B2E">
        <w:rPr>
          <w:rFonts w:asciiTheme="minorHAnsi" w:hAnsiTheme="minorHAnsi" w:cstheme="minorHAnsi"/>
        </w:rPr>
        <w:t xml:space="preserve"> in the presidential election later this year, or if the Republican Party repudiates Trumpism,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disintegration will continue</w:t>
      </w:r>
      <w:r w:rsidRPr="009B2B2E">
        <w:rPr>
          <w:rFonts w:asciiTheme="minorHAnsi" w:hAnsiTheme="minorHAnsi" w:cstheme="minorHAnsi"/>
        </w:rPr>
        <w:t xml:space="preserve">. </w:t>
      </w:r>
    </w:p>
    <w:p w14:paraId="04A3EF28"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The key questions now concern how far the unraveling will spread. Will core allies decouple from the U.S. hegemonic system? How long, and to what extent, can the United States maintain financial and monetary dominance? The most favorable outcome will require a clear repudiation of Trumpism in the United States and a commitment to rebuild liberal democratic institutions in the core. At both the domestic and the international level, such efforts will necessitate alliances among center-right, center-left, and progressive political parties and networks.</w:t>
      </w:r>
    </w:p>
    <w:p w14:paraId="201A847C" w14:textId="77777777" w:rsidR="00471DBE" w:rsidRPr="009B2B2E" w:rsidRDefault="00471DBE" w:rsidP="00471DBE">
      <w:pPr>
        <w:rPr>
          <w:rFonts w:asciiTheme="minorHAnsi" w:hAnsiTheme="minorHAnsi" w:cstheme="minorHAnsi"/>
        </w:rPr>
      </w:pPr>
      <w:r w:rsidRPr="009B2B2E">
        <w:rPr>
          <w:rStyle w:val="StyleUnderline"/>
          <w:rFonts w:asciiTheme="minorHAnsi" w:hAnsiTheme="minorHAnsi" w:cstheme="minorHAnsi"/>
        </w:rPr>
        <w:t xml:space="preserve">What U.S. policymakers </w:t>
      </w:r>
      <w:r w:rsidRPr="009B2B2E">
        <w:rPr>
          <w:rStyle w:val="Emphasis"/>
          <w:rFonts w:asciiTheme="minorHAnsi" w:hAnsiTheme="minorHAnsi" w:cstheme="minorHAnsi"/>
        </w:rPr>
        <w:t>can</w:t>
      </w:r>
      <w:r w:rsidRPr="009B2B2E">
        <w:rPr>
          <w:rStyle w:val="StyleUnderline"/>
          <w:rFonts w:asciiTheme="minorHAnsi" w:hAnsiTheme="minorHAnsi" w:cstheme="minorHAnsi"/>
        </w:rPr>
        <w:t xml:space="preserve"> do is plan for the world </w:t>
      </w:r>
      <w:r w:rsidRPr="009B2B2E">
        <w:rPr>
          <w:rStyle w:val="Emphasis"/>
          <w:rFonts w:asciiTheme="minorHAnsi" w:hAnsiTheme="minorHAnsi" w:cstheme="minorHAnsi"/>
        </w:rPr>
        <w:t>after global hegemony</w:t>
      </w:r>
      <w:r w:rsidRPr="009B2B2E">
        <w:rPr>
          <w:rFonts w:asciiTheme="minorHAnsi" w:hAnsiTheme="minorHAnsi" w:cstheme="minorHAnsi"/>
        </w:rPr>
        <w:t xml:space="preserve">. If they help preserve the core of the American system, U.S. officials can ensure that the United States leads the strongest military and economic coalition in a world of multiple centers of power, rather than finding itself on the losing side of most contests over the shape of the new international order. To this end,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should reinvigorate the</w:t>
      </w:r>
      <w:r w:rsidRPr="009B2B2E">
        <w:rPr>
          <w:rFonts w:asciiTheme="minorHAnsi" w:hAnsiTheme="minorHAnsi" w:cstheme="minorHAnsi"/>
        </w:rPr>
        <w:t xml:space="preserve"> </w:t>
      </w:r>
      <w:r w:rsidRPr="009B2B2E">
        <w:rPr>
          <w:rStyle w:val="Emphasis"/>
          <w:rFonts w:asciiTheme="minorHAnsi" w:hAnsiTheme="minorHAnsi" w:cstheme="minorHAnsi"/>
        </w:rPr>
        <w:t>beleaguered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understaffed State Department</w:t>
      </w:r>
      <w:r w:rsidRPr="009B2B2E">
        <w:rPr>
          <w:rFonts w:asciiTheme="minorHAnsi" w:hAnsiTheme="minorHAnsi" w:cstheme="minorHAnsi"/>
        </w:rPr>
        <w:t xml:space="preserve">, </w:t>
      </w:r>
      <w:r w:rsidRPr="009B2B2E">
        <w:rPr>
          <w:rStyle w:val="Emphasis"/>
          <w:rFonts w:asciiTheme="minorHAnsi" w:hAnsiTheme="minorHAnsi" w:cstheme="minorHAnsi"/>
        </w:rPr>
        <w:t>rebuilding</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more effectively using its </w:t>
      </w:r>
      <w:r w:rsidRPr="009B2B2E">
        <w:rPr>
          <w:rStyle w:val="Emphasis"/>
          <w:rFonts w:asciiTheme="minorHAnsi" w:hAnsiTheme="minorHAnsi" w:cstheme="minorHAnsi"/>
        </w:rPr>
        <w:t>diplomatic resources</w:t>
      </w:r>
      <w:r w:rsidRPr="009B2B2E">
        <w:rPr>
          <w:rFonts w:asciiTheme="minorHAnsi" w:hAnsiTheme="minorHAnsi" w:cstheme="minorHAnsi"/>
        </w:rPr>
        <w:t xml:space="preserve">. Smart statecraft will allow a great power to navigate a world defined by competing interests and shifting alliances. </w:t>
      </w:r>
    </w:p>
    <w:p w14:paraId="3459504E" w14:textId="77777777" w:rsidR="00471DBE" w:rsidRPr="009B68BA" w:rsidRDefault="00471DBE" w:rsidP="00471DBE">
      <w:pPr>
        <w:rPr>
          <w:rStyle w:val="Emphasis"/>
          <w:rFonts w:asciiTheme="minorHAnsi" w:hAnsiTheme="minorHAnsi" w:cstheme="minorHAnsi"/>
          <w:highlight w:val="cyan"/>
        </w:rPr>
      </w:pP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lacks</w:t>
      </w:r>
      <w:r w:rsidRPr="009B2B2E">
        <w:rPr>
          <w:rStyle w:val="StyleUnderline"/>
          <w:rFonts w:asciiTheme="minorHAnsi" w:hAnsiTheme="minorHAnsi" w:cstheme="minorHAnsi"/>
        </w:rPr>
        <w:t xml:space="preserve"> both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will</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resources</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consistently </w:t>
      </w:r>
      <w:r w:rsidRPr="009B68BA">
        <w:rPr>
          <w:rStyle w:val="Emphasis"/>
          <w:rFonts w:asciiTheme="minorHAnsi" w:hAnsiTheme="minorHAnsi" w:cstheme="minorHAnsi"/>
          <w:highlight w:val="cyan"/>
        </w:rPr>
        <w:t>outbid China</w:t>
      </w:r>
      <w:r w:rsidRPr="009B2B2E">
        <w:rPr>
          <w:rStyle w:val="StyleUnderline"/>
          <w:rFonts w:asciiTheme="minorHAnsi" w:hAnsiTheme="minorHAnsi" w:cstheme="minorHAnsi"/>
        </w:rPr>
        <w:t xml:space="preserve"> and other </w:t>
      </w:r>
      <w:r w:rsidRPr="009B2B2E">
        <w:rPr>
          <w:rStyle w:val="Emphasis"/>
          <w:rFonts w:asciiTheme="minorHAnsi" w:hAnsiTheme="minorHAnsi" w:cstheme="minorHAnsi"/>
        </w:rPr>
        <w:t>emerging powers</w:t>
      </w:r>
      <w:r w:rsidRPr="009B2B2E">
        <w:rPr>
          <w:rStyle w:val="StyleUnderline"/>
          <w:rFonts w:asciiTheme="minorHAnsi" w:hAnsiTheme="minorHAnsi" w:cstheme="minorHAnsi"/>
        </w:rPr>
        <w:t xml:space="preserve"> for the allegiance of governments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will be </w:t>
      </w:r>
      <w:r w:rsidRPr="009B2B2E">
        <w:rPr>
          <w:rStyle w:val="Emphasis"/>
          <w:rFonts w:asciiTheme="minorHAnsi" w:hAnsiTheme="minorHAnsi" w:cstheme="minorHAnsi"/>
        </w:rPr>
        <w:t>impossible to secure</w:t>
      </w:r>
      <w:r w:rsidRPr="009B2B2E">
        <w:rPr>
          <w:rStyle w:val="StyleUnderline"/>
          <w:rFonts w:asciiTheme="minorHAnsi" w:hAnsiTheme="minorHAnsi" w:cstheme="minorHAnsi"/>
        </w:rPr>
        <w:t xml:space="preserve"> the commitment of some countries to U.S. visions of international order. </w:t>
      </w:r>
      <w:r w:rsidRPr="009B2B2E">
        <w:rPr>
          <w:rStyle w:val="Emphasis"/>
          <w:rFonts w:asciiTheme="minorHAnsi" w:hAnsiTheme="minorHAnsi" w:cstheme="minorHAnsi"/>
        </w:rPr>
        <w:t>Many</w:t>
      </w:r>
      <w:r w:rsidRPr="009B2B2E">
        <w:rPr>
          <w:rStyle w:val="StyleUnderline"/>
          <w:rFonts w:asciiTheme="minorHAnsi" w:hAnsiTheme="minorHAnsi" w:cstheme="minorHAnsi"/>
        </w:rPr>
        <w:t xml:space="preserve"> of those governments have come to view the U.S.-led order as a </w:t>
      </w:r>
      <w:r w:rsidRPr="009B2B2E">
        <w:rPr>
          <w:rStyle w:val="Emphasis"/>
          <w:rFonts w:asciiTheme="minorHAnsi" w:hAnsiTheme="minorHAnsi" w:cstheme="minorHAnsi"/>
        </w:rPr>
        <w:t>threat to their autonomy</w:t>
      </w:r>
      <w:r w:rsidRPr="009B2B2E">
        <w:rPr>
          <w:rStyle w:val="StyleUnderline"/>
          <w:rFonts w:asciiTheme="minorHAnsi" w:hAnsiTheme="minorHAnsi" w:cstheme="minorHAnsi"/>
        </w:rPr>
        <w:t xml:space="preserve">, if not their </w:t>
      </w:r>
      <w:r w:rsidRPr="009B2B2E">
        <w:rPr>
          <w:rStyle w:val="Emphasis"/>
          <w:rFonts w:asciiTheme="minorHAnsi" w:hAnsiTheme="minorHAnsi" w:cstheme="minorHAnsi"/>
        </w:rPr>
        <w:t>survival</w:t>
      </w:r>
      <w:r w:rsidRPr="009B2B2E">
        <w:rPr>
          <w:rStyle w:val="StyleUnderline"/>
          <w:rFonts w:asciiTheme="minorHAnsi" w:hAnsiTheme="minorHAnsi" w:cstheme="minorHAnsi"/>
        </w:rPr>
        <w:t xml:space="preserve">. And some </w:t>
      </w:r>
      <w:r w:rsidRPr="009B68BA">
        <w:rPr>
          <w:rStyle w:val="StyleUnderline"/>
          <w:rFonts w:asciiTheme="minorHAnsi" w:hAnsiTheme="minorHAnsi" w:cstheme="minorHAnsi"/>
          <w:highlight w:val="cyan"/>
        </w:rPr>
        <w:t>governments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still </w:t>
      </w:r>
      <w:r w:rsidRPr="009B68BA">
        <w:rPr>
          <w:rStyle w:val="Emphasis"/>
          <w:rFonts w:asciiTheme="minorHAnsi" w:hAnsiTheme="minorHAnsi" w:cstheme="minorHAnsi"/>
          <w:highlight w:val="cyan"/>
        </w:rPr>
        <w:t>welcome</w:t>
      </w:r>
      <w:r w:rsidRPr="009B68BA">
        <w:rPr>
          <w:rStyle w:val="StyleUnderline"/>
          <w:rFonts w:asciiTheme="minorHAnsi" w:hAnsiTheme="minorHAnsi" w:cstheme="minorHAnsi"/>
          <w:highlight w:val="cyan"/>
        </w:rPr>
        <w:t xml:space="preserve"> a U.S.-led</w:t>
      </w:r>
      <w:r w:rsidRPr="009B2B2E">
        <w:rPr>
          <w:rStyle w:val="StyleUnderline"/>
          <w:rFonts w:asciiTheme="minorHAnsi" w:hAnsiTheme="minorHAnsi" w:cstheme="minorHAnsi"/>
        </w:rPr>
        <w:t xml:space="preserve"> liberal </w:t>
      </w:r>
      <w:r w:rsidRPr="009B68BA">
        <w:rPr>
          <w:rStyle w:val="StyleUnderline"/>
          <w:rFonts w:asciiTheme="minorHAnsi" w:hAnsiTheme="minorHAnsi" w:cstheme="minorHAnsi"/>
          <w:highlight w:val="cyan"/>
        </w:rPr>
        <w:t>order</w:t>
      </w:r>
      <w:r w:rsidRPr="009B2B2E">
        <w:rPr>
          <w:rStyle w:val="StyleUnderline"/>
          <w:rFonts w:asciiTheme="minorHAnsi" w:hAnsiTheme="minorHAnsi" w:cstheme="minorHAnsi"/>
        </w:rPr>
        <w:t xml:space="preserve"> now </w:t>
      </w:r>
      <w:r w:rsidRPr="009B68BA">
        <w:rPr>
          <w:rStyle w:val="Emphasis"/>
          <w:rFonts w:asciiTheme="minorHAnsi" w:hAnsiTheme="minorHAnsi" w:cstheme="minorHAnsi"/>
          <w:highlight w:val="cyan"/>
        </w:rPr>
        <w:t>contend</w:t>
      </w:r>
      <w:r w:rsidRPr="009B68BA">
        <w:rPr>
          <w:rStyle w:val="StyleUnderline"/>
          <w:rFonts w:asciiTheme="minorHAnsi" w:hAnsiTheme="minorHAnsi" w:cstheme="minorHAnsi"/>
          <w:highlight w:val="cyan"/>
        </w:rPr>
        <w:t xml:space="preserve"> with </w:t>
      </w:r>
      <w:r w:rsidRPr="009B68BA">
        <w:rPr>
          <w:rStyle w:val="Emphasis"/>
          <w:rFonts w:asciiTheme="minorHAnsi" w:hAnsiTheme="minorHAnsi" w:cstheme="minorHAnsi"/>
          <w:highlight w:val="cyan"/>
        </w:rPr>
        <w:t>populist</w:t>
      </w:r>
      <w:r w:rsidRPr="009B2B2E">
        <w:rPr>
          <w:rStyle w:val="StyleUnderline"/>
          <w:rFonts w:asciiTheme="minorHAnsi" w:hAnsiTheme="minorHAnsi" w:cstheme="minorHAnsi"/>
        </w:rPr>
        <w:t xml:space="preserve"> and other </w:t>
      </w:r>
      <w:r w:rsidRPr="009B2B2E">
        <w:rPr>
          <w:rStyle w:val="Emphasis"/>
          <w:rFonts w:asciiTheme="minorHAnsi" w:hAnsiTheme="minorHAnsi" w:cstheme="minorHAnsi"/>
        </w:rPr>
        <w:t xml:space="preserve">illiberal </w:t>
      </w:r>
      <w:r w:rsidRPr="009B68BA">
        <w:rPr>
          <w:rStyle w:val="Emphasis"/>
          <w:rFonts w:asciiTheme="minorHAnsi" w:hAnsiTheme="minorHAnsi" w:cstheme="minorHAnsi"/>
          <w:highlight w:val="cyan"/>
        </w:rPr>
        <w:t>movements</w:t>
      </w:r>
      <w:r w:rsidRPr="009B68BA">
        <w:rPr>
          <w:rStyle w:val="StyleUnderline"/>
          <w:rFonts w:asciiTheme="minorHAnsi" w:hAnsiTheme="minorHAnsi" w:cstheme="minorHAnsi"/>
          <w:highlight w:val="cyan"/>
        </w:rPr>
        <w:t xml:space="preserve"> that </w:t>
      </w:r>
      <w:r w:rsidRPr="009B68BA">
        <w:rPr>
          <w:rStyle w:val="Emphasis"/>
          <w:rFonts w:asciiTheme="minorHAnsi" w:hAnsiTheme="minorHAnsi" w:cstheme="minorHAnsi"/>
          <w:highlight w:val="cyan"/>
        </w:rPr>
        <w:t>oppose it.</w:t>
      </w:r>
    </w:p>
    <w:p w14:paraId="616A9035" w14:textId="77777777" w:rsidR="00471DBE" w:rsidRPr="009B2B2E" w:rsidRDefault="00471DBE" w:rsidP="00471DBE">
      <w:pPr>
        <w:rPr>
          <w:rFonts w:asciiTheme="minorHAnsi" w:hAnsiTheme="minorHAnsi" w:cstheme="minorHAnsi"/>
          <w:b/>
          <w:iCs/>
          <w:u w:val="single"/>
          <w:bdr w:val="single" w:sz="8" w:space="0" w:color="auto"/>
        </w:rPr>
      </w:pPr>
      <w:r w:rsidRPr="009B2B2E">
        <w:rPr>
          <w:rStyle w:val="StyleUnderline"/>
          <w:rFonts w:asciiTheme="minorHAnsi" w:hAnsiTheme="minorHAnsi" w:cstheme="minorHAnsi"/>
        </w:rPr>
        <w:t xml:space="preserve">Even at the </w:t>
      </w:r>
      <w:r w:rsidRPr="009B2B2E">
        <w:rPr>
          <w:rStyle w:val="Emphasis"/>
          <w:rFonts w:asciiTheme="minorHAnsi" w:hAnsiTheme="minorHAnsi" w:cstheme="minorHAnsi"/>
        </w:rPr>
        <w:t>peak</w:t>
      </w:r>
      <w:r w:rsidRPr="009B2B2E">
        <w:rPr>
          <w:rStyle w:val="StyleUnderline"/>
          <w:rFonts w:asciiTheme="minorHAnsi" w:hAnsiTheme="minorHAnsi" w:cstheme="minorHAnsi"/>
        </w:rPr>
        <w:t xml:space="preserve"> of the unipolar moment, Washington </w:t>
      </w:r>
      <w:r w:rsidRPr="009B2B2E">
        <w:rPr>
          <w:rStyle w:val="Emphasis"/>
          <w:rFonts w:asciiTheme="minorHAnsi" w:hAnsiTheme="minorHAnsi" w:cstheme="minorHAnsi"/>
        </w:rPr>
        <w:t>did not always get its way</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Now</w:t>
      </w:r>
      <w:r w:rsidRPr="009B2B2E">
        <w:rPr>
          <w:rFonts w:asciiTheme="minorHAnsi" w:hAnsiTheme="minorHAnsi" w:cstheme="minorHAnsi"/>
        </w:rPr>
        <w:t xml:space="preserve">, for the U.S. political and economic model to retain considerable appeal,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proofErr w:type="gramStart"/>
      <w:r w:rsidRPr="009B2B2E">
        <w:rPr>
          <w:rStyle w:val="StyleUnderline"/>
          <w:rFonts w:asciiTheme="minorHAnsi" w:hAnsiTheme="minorHAnsi" w:cstheme="minorHAnsi"/>
        </w:rPr>
        <w:t>has to</w:t>
      </w:r>
      <w:proofErr w:type="gramEnd"/>
      <w:r w:rsidRPr="009B2B2E">
        <w:rPr>
          <w:rStyle w:val="StyleUnderline"/>
          <w:rFonts w:asciiTheme="minorHAnsi" w:hAnsiTheme="minorHAnsi" w:cstheme="minorHAnsi"/>
        </w:rPr>
        <w:t xml:space="preserve"> first get its own house in order</w:t>
      </w:r>
      <w:r w:rsidRPr="009B2B2E">
        <w:rPr>
          <w:rFonts w:asciiTheme="minorHAnsi" w:hAnsiTheme="minorHAnsi" w:cstheme="minorHAnsi"/>
        </w:rPr>
        <w:t xml:space="preserve">. China will face its own obstacles in producing an alternative system; Beijing may irk partners and clients with its pressure tactics and its opaque and often corrupt deals. A reinvigorated U.S. foreign policy apparatus should be able to exercise significant influence on international order even in the absence of global hegemony. </w:t>
      </w:r>
      <w:r w:rsidRPr="009B2B2E">
        <w:rPr>
          <w:rStyle w:val="StyleUnderline"/>
          <w:rFonts w:asciiTheme="minorHAnsi" w:hAnsiTheme="minorHAnsi" w:cstheme="minorHAnsi"/>
        </w:rPr>
        <w:t xml:space="preserve">But to </w:t>
      </w:r>
      <w:r w:rsidRPr="009B2B2E">
        <w:rPr>
          <w:rStyle w:val="Emphasis"/>
          <w:rFonts w:asciiTheme="minorHAnsi" w:hAnsiTheme="minorHAnsi" w:cstheme="minorHAnsi"/>
        </w:rPr>
        <w:t>succeed</w:t>
      </w:r>
      <w:r w:rsidRPr="009B2B2E">
        <w:rPr>
          <w:rStyle w:val="StyleUnderline"/>
          <w:rFonts w:asciiTheme="minorHAnsi" w:hAnsiTheme="minorHAnsi" w:cstheme="minorHAnsi"/>
        </w:rPr>
        <w:t xml:space="preserve">, Washington must recognize that the world </w:t>
      </w:r>
      <w:r w:rsidRPr="009B2B2E">
        <w:rPr>
          <w:rStyle w:val="Emphasis"/>
          <w:rFonts w:asciiTheme="minorHAnsi" w:hAnsiTheme="minorHAnsi" w:cstheme="minorHAnsi"/>
        </w:rPr>
        <w:t>no longer resembles</w:t>
      </w:r>
      <w:r w:rsidRPr="009B2B2E">
        <w:rPr>
          <w:rStyle w:val="StyleUnderline"/>
          <w:rFonts w:asciiTheme="minorHAnsi" w:hAnsiTheme="minorHAnsi" w:cstheme="minorHAnsi"/>
        </w:rPr>
        <w:t xml:space="preserve"> the historically anomalous period of the 1990s and the first decade of this century.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unipolar moment</w:t>
      </w:r>
      <w:r w:rsidRPr="009B2B2E">
        <w:rPr>
          <w:rStyle w:val="StyleUnderline"/>
          <w:rFonts w:asciiTheme="minorHAnsi" w:hAnsiTheme="minorHAnsi" w:cstheme="minorHAnsi"/>
        </w:rPr>
        <w:t xml:space="preserve"> has </w:t>
      </w:r>
      <w:r w:rsidRPr="009B2B2E">
        <w:rPr>
          <w:rStyle w:val="Emphasis"/>
          <w:rFonts w:asciiTheme="minorHAnsi" w:hAnsiTheme="minorHAnsi" w:cstheme="minorHAnsi"/>
        </w:rPr>
        <w:t>passed</w:t>
      </w:r>
      <w:r w:rsidRPr="009B2B2E">
        <w:rPr>
          <w:rStyle w:val="StyleUnderline"/>
          <w:rFonts w:asciiTheme="minorHAnsi" w:hAnsiTheme="minorHAnsi" w:cstheme="minorHAnsi"/>
        </w:rPr>
        <w:t xml:space="preserve">, and it </w:t>
      </w:r>
      <w:r w:rsidRPr="009B68BA">
        <w:rPr>
          <w:rStyle w:val="Emphasis"/>
          <w:rFonts w:asciiTheme="minorHAnsi" w:hAnsiTheme="minorHAnsi" w:cstheme="minorHAnsi"/>
          <w:highlight w:val="cyan"/>
        </w:rPr>
        <w:t>isn’t coming back.</w:t>
      </w:r>
    </w:p>
    <w:p w14:paraId="502B3338" w14:textId="77777777" w:rsidR="00471DBE" w:rsidRPr="009B2B2E" w:rsidRDefault="00471DBE" w:rsidP="00471DBE">
      <w:pPr>
        <w:pStyle w:val="Heading4"/>
        <w:rPr>
          <w:rFonts w:asciiTheme="minorHAnsi" w:hAnsiTheme="minorHAnsi" w:cstheme="minorHAnsi"/>
        </w:rPr>
      </w:pPr>
      <w:r w:rsidRPr="009B2B2E">
        <w:rPr>
          <w:rFonts w:asciiTheme="minorHAnsi" w:hAnsiTheme="minorHAnsi" w:cstheme="minorHAnsi"/>
        </w:rPr>
        <w:t>2---</w:t>
      </w:r>
      <w:r w:rsidRPr="009B2B2E">
        <w:rPr>
          <w:rFonts w:asciiTheme="minorHAnsi" w:hAnsiTheme="minorHAnsi" w:cstheme="minorHAnsi"/>
          <w:u w:val="single"/>
        </w:rPr>
        <w:t>debt</w:t>
      </w:r>
      <w:r w:rsidRPr="009B2B2E">
        <w:rPr>
          <w:rFonts w:asciiTheme="minorHAnsi" w:hAnsiTheme="minorHAnsi" w:cstheme="minorHAnsi"/>
        </w:rPr>
        <w:t xml:space="preserve">.  </w:t>
      </w:r>
    </w:p>
    <w:p w14:paraId="2458CFC0"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Bandow 20</w:t>
      </w:r>
      <w:r w:rsidRPr="009B2B2E">
        <w:rPr>
          <w:rFonts w:asciiTheme="minorHAnsi" w:hAnsiTheme="minorHAnsi" w:cstheme="minorHAnsi"/>
        </w:rPr>
        <w:t xml:space="preserve">, JD, senior fellow at the Cato Institute. (Doug, 5/28/20, "Want to Fix the Deficit? Bring Home the Troops.", </w:t>
      </w:r>
      <w:r w:rsidRPr="009B2B2E">
        <w:rPr>
          <w:rFonts w:asciiTheme="minorHAnsi" w:hAnsiTheme="minorHAnsi" w:cstheme="minorHAnsi"/>
          <w:i/>
          <w:iCs/>
        </w:rPr>
        <w:t>Foreign Policy</w:t>
      </w:r>
      <w:r w:rsidRPr="009B2B2E">
        <w:rPr>
          <w:rFonts w:asciiTheme="minorHAnsi" w:hAnsiTheme="minorHAnsi" w:cstheme="minorHAnsi"/>
        </w:rPr>
        <w:t>, https://foreignpolicy.com/2020/05/28/us-deficit-military-spending-budget-bring-home-troops/)</w:t>
      </w:r>
    </w:p>
    <w:p w14:paraId="7E26BB82" w14:textId="77777777" w:rsidR="00471DBE" w:rsidRPr="009B2B2E" w:rsidRDefault="00471DBE" w:rsidP="00471DBE">
      <w:pPr>
        <w:rPr>
          <w:rStyle w:val="Emphasis"/>
          <w:rFonts w:asciiTheme="minorHAnsi" w:hAnsiTheme="minorHAnsi" w:cstheme="minorHAnsi"/>
        </w:rPr>
      </w:pPr>
      <w:r w:rsidRPr="009B2B2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financial burdens</w:t>
      </w:r>
      <w:r w:rsidRPr="009B2B2E">
        <w:rPr>
          <w:rStyle w:val="StyleUnderline"/>
          <w:rFonts w:asciiTheme="minorHAnsi" w:hAnsiTheme="minorHAnsi" w:cstheme="minorHAnsi"/>
        </w:rPr>
        <w:t xml:space="preserve"> of this </w:t>
      </w:r>
      <w:r w:rsidRPr="009B2B2E">
        <w:rPr>
          <w:rStyle w:val="Emphasis"/>
          <w:rFonts w:asciiTheme="minorHAnsi" w:hAnsiTheme="minorHAnsi" w:cstheme="minorHAnsi"/>
        </w:rPr>
        <w:t>activist military policy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had been</w:t>
      </w:r>
      <w:r w:rsidRPr="009B2B2E">
        <w:rPr>
          <w:rStyle w:val="StyleUnderline"/>
          <w:rFonts w:asciiTheme="minorHAnsi" w:hAnsiTheme="minorHAnsi" w:cstheme="minorHAnsi"/>
        </w:rPr>
        <w:t xml:space="preserve"> growing </w:t>
      </w:r>
      <w:r w:rsidRPr="009B68BA">
        <w:rPr>
          <w:rStyle w:val="Emphasis"/>
          <w:rFonts w:asciiTheme="minorHAnsi" w:hAnsiTheme="minorHAnsi" w:cstheme="minorHAnsi"/>
          <w:highlight w:val="cyan"/>
        </w:rPr>
        <w:t>difficult to bear</w:t>
      </w:r>
      <w:r w:rsidRPr="009B2B2E">
        <w:rPr>
          <w:rStyle w:val="Emphasis"/>
          <w:rFonts w:asciiTheme="minorHAnsi" w:hAnsiTheme="minorHAnsi" w:cstheme="minorHAnsi"/>
        </w:rPr>
        <w:t xml:space="preserve"> long </w:t>
      </w:r>
      <w:r w:rsidRPr="009B68BA">
        <w:rPr>
          <w:rStyle w:val="Emphasis"/>
          <w:rFonts w:asciiTheme="minorHAnsi" w:hAnsiTheme="minorHAnsi" w:cstheme="minorHAnsi"/>
          <w:highlight w:val="cyan"/>
        </w:rPr>
        <w:t>before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economic crisis</w:t>
      </w:r>
      <w:r w:rsidRPr="009B2B2E">
        <w:rPr>
          <w:rStyle w:val="StyleUnderline"/>
          <w:rFonts w:asciiTheme="minorHAnsi" w:hAnsiTheme="minorHAnsi" w:cstheme="minorHAnsi"/>
        </w:rPr>
        <w:t xml:space="preserve"> created by the </w:t>
      </w:r>
      <w:r w:rsidRPr="009B68BA">
        <w:rPr>
          <w:rStyle w:val="Emphasis"/>
          <w:rFonts w:asciiTheme="minorHAnsi" w:hAnsiTheme="minorHAnsi" w:cstheme="minorHAnsi"/>
          <w:highlight w:val="cyan"/>
        </w:rPr>
        <w:t>corona</w:t>
      </w:r>
      <w:r w:rsidRPr="009B2B2E">
        <w:rPr>
          <w:rStyle w:val="Emphasis"/>
          <w:rFonts w:asciiTheme="minorHAnsi" w:hAnsiTheme="minorHAnsi" w:cstheme="minorHAnsi"/>
        </w:rPr>
        <w:t>virus</w:t>
      </w:r>
      <w:r w:rsidRPr="009B2B2E">
        <w:rPr>
          <w:rFonts w:asciiTheme="minorHAnsi" w:hAnsiTheme="minorHAnsi" w:cstheme="minorHAnsi"/>
        </w:rPr>
        <w:t xml:space="preserve"> pandemic. In June 2019, the Congressional Budget Office forecast trillion-dollar annual deficits as far as the eye can see. The agency warned: “</w:t>
      </w:r>
      <w:r w:rsidRPr="009B2B2E">
        <w:rPr>
          <w:rStyle w:val="Emphasis"/>
          <w:rFonts w:asciiTheme="minorHAnsi" w:hAnsiTheme="minorHAnsi" w:cstheme="minorHAnsi"/>
        </w:rPr>
        <w:t>Large budget deficits</w:t>
      </w:r>
      <w:r w:rsidRPr="009B2B2E">
        <w:rPr>
          <w:rStyle w:val="StyleUnderline"/>
          <w:rFonts w:asciiTheme="minorHAnsi" w:hAnsiTheme="minorHAnsi" w:cstheme="minorHAnsi"/>
        </w:rPr>
        <w:t xml:space="preserve"> over the next 30 years are projected to </w:t>
      </w:r>
      <w:r w:rsidRPr="009B2B2E">
        <w:rPr>
          <w:rStyle w:val="Emphasis"/>
          <w:rFonts w:asciiTheme="minorHAnsi" w:hAnsiTheme="minorHAnsi" w:cstheme="minorHAnsi"/>
        </w:rPr>
        <w:t>drive federal debt</w:t>
      </w:r>
      <w:r w:rsidRPr="009B2B2E">
        <w:rPr>
          <w:rFonts w:asciiTheme="minorHAnsi" w:hAnsiTheme="minorHAnsi" w:cstheme="minorHAnsi"/>
        </w:rPr>
        <w:t xml:space="preserve"> held by the public </w:t>
      </w:r>
      <w:r w:rsidRPr="009B2B2E">
        <w:rPr>
          <w:rStyle w:val="StyleUnderline"/>
          <w:rFonts w:asciiTheme="minorHAnsi" w:hAnsiTheme="minorHAnsi" w:cstheme="minorHAnsi"/>
        </w:rPr>
        <w:t xml:space="preserve">to </w:t>
      </w:r>
      <w:r w:rsidRPr="009B2B2E">
        <w:rPr>
          <w:rStyle w:val="Emphasis"/>
          <w:rFonts w:asciiTheme="minorHAnsi" w:hAnsiTheme="minorHAnsi" w:cstheme="minorHAnsi"/>
        </w:rPr>
        <w:t>unprecedented levels</w:t>
      </w:r>
      <w:r w:rsidRPr="009B2B2E">
        <w:rPr>
          <w:rFonts w:asciiTheme="minorHAnsi" w:hAnsiTheme="minorHAnsi" w:cstheme="minorHAnsi"/>
        </w:rPr>
        <w:t xml:space="preserve">—from 78 percent of gross domestic product (GDP) in 2019 </w:t>
      </w:r>
      <w:r w:rsidRPr="009B2B2E">
        <w:rPr>
          <w:rStyle w:val="StyleUnderline"/>
          <w:rFonts w:asciiTheme="minorHAnsi" w:hAnsiTheme="minorHAnsi" w:cstheme="minorHAnsi"/>
        </w:rPr>
        <w:t xml:space="preserve">to </w:t>
      </w:r>
      <w:r w:rsidRPr="009B2B2E">
        <w:rPr>
          <w:rStyle w:val="Emphasis"/>
          <w:rFonts w:asciiTheme="minorHAnsi" w:hAnsiTheme="minorHAnsi" w:cstheme="minorHAnsi"/>
        </w:rPr>
        <w:t>144 percent</w:t>
      </w:r>
      <w:r w:rsidRPr="009B2B2E">
        <w:rPr>
          <w:rFonts w:asciiTheme="minorHAnsi" w:hAnsiTheme="minorHAnsi" w:cstheme="minorHAnsi"/>
        </w:rPr>
        <w:t xml:space="preserve"> by 2049.” For comparison: </w:t>
      </w:r>
      <w:r w:rsidRPr="009B2B2E">
        <w:rPr>
          <w:rStyle w:val="StyleUnderline"/>
          <w:rFonts w:asciiTheme="minorHAnsi" w:hAnsiTheme="minorHAnsi" w:cstheme="minorHAnsi"/>
        </w:rPr>
        <w:t xml:space="preserve">Greece was at a </w:t>
      </w:r>
      <w:r w:rsidRPr="009B2B2E">
        <w:rPr>
          <w:rStyle w:val="Emphasis"/>
          <w:rFonts w:asciiTheme="minorHAnsi" w:hAnsiTheme="minorHAnsi" w:cstheme="minorHAnsi"/>
        </w:rPr>
        <w:t>similar deficit level</w:t>
      </w:r>
      <w:r w:rsidRPr="009B2B2E">
        <w:rPr>
          <w:rStyle w:val="StyleUnderline"/>
          <w:rFonts w:asciiTheme="minorHAnsi" w:hAnsiTheme="minorHAnsi" w:cstheme="minorHAnsi"/>
        </w:rPr>
        <w:t xml:space="preserve"> when it was </w:t>
      </w:r>
      <w:r w:rsidRPr="009B2B2E">
        <w:rPr>
          <w:rStyle w:val="Emphasis"/>
          <w:rFonts w:asciiTheme="minorHAnsi" w:hAnsiTheme="minorHAnsi" w:cstheme="minorHAnsi"/>
        </w:rPr>
        <w:t>battered by its own debt crisis</w:t>
      </w:r>
      <w:r w:rsidRPr="009B2B2E">
        <w:rPr>
          <w:rFonts w:asciiTheme="minorHAnsi" w:hAnsiTheme="minorHAnsi" w:cstheme="minorHAnsi"/>
        </w:rPr>
        <w:t xml:space="preserve"> in the wake of the global financial crisis. </w:t>
      </w:r>
      <w:r w:rsidRPr="009B2B2E">
        <w:rPr>
          <w:rStyle w:val="StyleUnderline"/>
          <w:rFonts w:asciiTheme="minorHAnsi" w:hAnsiTheme="minorHAnsi" w:cstheme="minorHAnsi"/>
        </w:rPr>
        <w:t>If interest rates</w:t>
      </w:r>
      <w:r w:rsidRPr="009B2B2E">
        <w:rPr>
          <w:rFonts w:asciiTheme="minorHAnsi" w:hAnsiTheme="minorHAnsi" w:cstheme="minorHAnsi"/>
        </w:rPr>
        <w:t xml:space="preserve"> in the United States </w:t>
      </w:r>
      <w:r w:rsidRPr="009B2B2E">
        <w:rPr>
          <w:rStyle w:val="StyleUnderline"/>
          <w:rFonts w:asciiTheme="minorHAnsi" w:hAnsiTheme="minorHAnsi" w:cstheme="minorHAnsi"/>
        </w:rPr>
        <w:t xml:space="preserve">grow by just </w:t>
      </w:r>
      <w:r w:rsidRPr="009B2B2E">
        <w:rPr>
          <w:rStyle w:val="Emphasis"/>
          <w:rFonts w:asciiTheme="minorHAnsi" w:hAnsiTheme="minorHAnsi" w:cstheme="minorHAnsi"/>
        </w:rPr>
        <w:t>1</w:t>
      </w:r>
      <w:r w:rsidRPr="009B2B2E">
        <w:rPr>
          <w:rStyle w:val="StyleUnderline"/>
          <w:rFonts w:asciiTheme="minorHAnsi" w:hAnsiTheme="minorHAnsi" w:cstheme="minorHAnsi"/>
        </w:rPr>
        <w:t xml:space="preserve"> percent, in three decades the federal government’s debt will run </w:t>
      </w:r>
      <w:r w:rsidRPr="009B2B2E">
        <w:rPr>
          <w:rStyle w:val="Emphasis"/>
          <w:rFonts w:asciiTheme="minorHAnsi" w:hAnsiTheme="minorHAnsi" w:cstheme="minorHAnsi"/>
        </w:rPr>
        <w:t>199 percent of GDP</w:t>
      </w:r>
      <w:r w:rsidRPr="009B2B2E">
        <w:rPr>
          <w:rFonts w:asciiTheme="minorHAnsi" w:hAnsiTheme="minorHAnsi" w:cstheme="minorHAnsi"/>
        </w:rPr>
        <w:t xml:space="preserve">. However, </w:t>
      </w:r>
      <w:r w:rsidRPr="009B2B2E">
        <w:rPr>
          <w:rStyle w:val="Emphasis"/>
          <w:rFonts w:asciiTheme="minorHAnsi" w:hAnsiTheme="minorHAnsi" w:cstheme="minorHAnsi"/>
        </w:rPr>
        <w:t>well before</w:t>
      </w:r>
      <w:r w:rsidRPr="009B2B2E">
        <w:rPr>
          <w:rStyle w:val="StyleUnderline"/>
          <w:rFonts w:asciiTheme="minorHAnsi" w:hAnsiTheme="minorHAnsi" w:cstheme="minorHAnsi"/>
        </w:rPr>
        <w:t xml:space="preserve"> that level is reached, </w:t>
      </w:r>
      <w:r w:rsidRPr="009B68BA">
        <w:rPr>
          <w:rStyle w:val="StyleUnderline"/>
          <w:rFonts w:asciiTheme="minorHAnsi" w:hAnsiTheme="minorHAnsi" w:cstheme="minorHAnsi"/>
          <w:highlight w:val="cyan"/>
        </w:rPr>
        <w:t>Washington would risk</w:t>
      </w:r>
      <w:r w:rsidRPr="009B2B2E">
        <w:rPr>
          <w:rFonts w:asciiTheme="minorHAnsi" w:hAnsiTheme="minorHAnsi" w:cstheme="minorHAnsi"/>
        </w:rPr>
        <w:t xml:space="preserve"> what the Congressional Budget Office terms “</w:t>
      </w:r>
      <w:r w:rsidRPr="009B2B2E">
        <w:rPr>
          <w:rStyle w:val="StyleUnderline"/>
          <w:rFonts w:asciiTheme="minorHAnsi" w:hAnsiTheme="minorHAnsi" w:cstheme="minorHAnsi"/>
        </w:rPr>
        <w:t xml:space="preserve">a </w:t>
      </w:r>
      <w:r w:rsidRPr="009B68BA">
        <w:rPr>
          <w:rStyle w:val="Emphasis"/>
          <w:rFonts w:asciiTheme="minorHAnsi" w:hAnsiTheme="minorHAnsi" w:cstheme="minorHAnsi"/>
          <w:highlight w:val="cyan"/>
        </w:rPr>
        <w:t>fiscal crisis</w:t>
      </w:r>
      <w:r w:rsidRPr="009B2B2E">
        <w:rPr>
          <w:rFonts w:asciiTheme="minorHAnsi" w:hAnsiTheme="minorHAnsi" w:cstheme="minorHAnsi"/>
        </w:rPr>
        <w:t>—that is</w:t>
      </w:r>
      <w:r w:rsidRPr="009B2B2E">
        <w:rPr>
          <w:rStyle w:val="StyleUnderline"/>
          <w:rFonts w:asciiTheme="minorHAnsi" w:hAnsiTheme="minorHAnsi" w:cstheme="minorHAnsi"/>
        </w:rPr>
        <w:t xml:space="preserve">, a situation </w:t>
      </w:r>
      <w:r w:rsidRPr="009B68BA">
        <w:rPr>
          <w:rStyle w:val="StyleUnderline"/>
          <w:rFonts w:asciiTheme="minorHAnsi" w:hAnsiTheme="minorHAnsi" w:cstheme="minorHAnsi"/>
          <w:highlight w:val="cyan"/>
        </w:rPr>
        <w:t>in which</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interest</w:t>
      </w:r>
      <w:r w:rsidRPr="009B2B2E">
        <w:rPr>
          <w:rStyle w:val="StyleUnderline"/>
          <w:rFonts w:asciiTheme="minorHAnsi" w:hAnsiTheme="minorHAnsi" w:cstheme="minorHAnsi"/>
        </w:rPr>
        <w:t xml:space="preserve"> rate on federal debt </w:t>
      </w:r>
      <w:r w:rsidRPr="009B68BA">
        <w:rPr>
          <w:rStyle w:val="Emphasis"/>
          <w:rFonts w:asciiTheme="minorHAnsi" w:hAnsiTheme="minorHAnsi" w:cstheme="minorHAnsi"/>
          <w:highlight w:val="cyan"/>
        </w:rPr>
        <w:t>rises abruptly</w:t>
      </w:r>
      <w:r w:rsidRPr="009B68BA">
        <w:rPr>
          <w:rStyle w:val="StyleUnderline"/>
          <w:rFonts w:asciiTheme="minorHAnsi" w:hAnsiTheme="minorHAnsi" w:cstheme="minorHAnsi"/>
          <w:highlight w:val="cyan"/>
        </w:rPr>
        <w:t xml:space="preserve"> because investors have </w:t>
      </w:r>
      <w:r w:rsidRPr="009B68BA">
        <w:rPr>
          <w:rStyle w:val="Emphasis"/>
          <w:rFonts w:asciiTheme="minorHAnsi" w:hAnsiTheme="minorHAnsi" w:cstheme="minorHAnsi"/>
          <w:highlight w:val="cyan"/>
        </w:rPr>
        <w:t>lost confidence in the</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government</w:t>
      </w:r>
      <w:r w:rsidRPr="009B2B2E">
        <w:rPr>
          <w:rStyle w:val="Emphasis"/>
          <w:rFonts w:asciiTheme="minorHAnsi" w:hAnsiTheme="minorHAnsi" w:cstheme="minorHAnsi"/>
        </w:rPr>
        <w:t>’s fiscal position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This would </w:t>
      </w:r>
      <w:r w:rsidRPr="009B2B2E">
        <w:rPr>
          <w:rStyle w:val="Emphasis"/>
          <w:rFonts w:asciiTheme="minorHAnsi" w:hAnsiTheme="minorHAnsi" w:cstheme="minorHAnsi"/>
        </w:rPr>
        <w:t>greatly intensify</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fiscal crunch.</w:t>
      </w:r>
    </w:p>
    <w:p w14:paraId="2EF4645C" w14:textId="77777777" w:rsidR="00471DBE" w:rsidRPr="009B2B2E" w:rsidRDefault="00471DBE" w:rsidP="00471DBE">
      <w:pPr>
        <w:rPr>
          <w:rFonts w:asciiTheme="minorHAnsi" w:hAnsiTheme="minorHAnsi" w:cstheme="minorHAnsi"/>
        </w:rPr>
      </w:pPr>
      <w:r w:rsidRPr="009B68BA">
        <w:rPr>
          <w:rStyle w:val="StyleUnderline"/>
          <w:rFonts w:asciiTheme="minorHAnsi" w:hAnsiTheme="minorHAnsi" w:cstheme="minorHAnsi"/>
          <w:highlight w:val="cyan"/>
        </w:rPr>
        <w:t>With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ongoing </w:t>
      </w:r>
      <w:r w:rsidRPr="009B68BA">
        <w:rPr>
          <w:rStyle w:val="Emphasis"/>
          <w:rFonts w:asciiTheme="minorHAnsi" w:hAnsiTheme="minorHAnsi" w:cstheme="minorHAnsi"/>
          <w:highlight w:val="cyan"/>
        </w:rPr>
        <w:t>economic collapse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massive</w:t>
      </w:r>
      <w:r w:rsidRPr="009B2B2E">
        <w:rPr>
          <w:rFonts w:asciiTheme="minorHAnsi" w:hAnsiTheme="minorHAnsi" w:cstheme="minorHAnsi"/>
        </w:rPr>
        <w:t xml:space="preserve"> federal </w:t>
      </w:r>
      <w:r w:rsidRPr="009B2B2E">
        <w:rPr>
          <w:rStyle w:val="Emphasis"/>
          <w:rFonts w:asciiTheme="minorHAnsi" w:hAnsiTheme="minorHAnsi" w:cstheme="minorHAnsi"/>
        </w:rPr>
        <w:t>bailouts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federal financial </w:t>
      </w:r>
      <w:r w:rsidRPr="009B68BA">
        <w:rPr>
          <w:rStyle w:val="StyleUnderline"/>
          <w:rFonts w:asciiTheme="minorHAnsi" w:hAnsiTheme="minorHAnsi" w:cstheme="minorHAnsi"/>
          <w:highlight w:val="cyan"/>
        </w:rPr>
        <w:t>situation has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dramatically </w:t>
      </w:r>
      <w:r w:rsidRPr="009B68BA">
        <w:rPr>
          <w:rStyle w:val="Emphasis"/>
          <w:rFonts w:asciiTheme="minorHAnsi" w:hAnsiTheme="minorHAnsi" w:cstheme="minorHAnsi"/>
          <w:highlight w:val="cyan"/>
        </w:rPr>
        <w:t>worsened</w:t>
      </w:r>
      <w:r w:rsidRPr="009B2B2E">
        <w:rPr>
          <w:rFonts w:asciiTheme="minorHAnsi" w:hAnsiTheme="minorHAnsi" w:cstheme="minorHAnsi"/>
        </w:rPr>
        <w:t xml:space="preserve">. At the end of April, </w:t>
      </w:r>
      <w:r w:rsidRPr="009B2B2E">
        <w:rPr>
          <w:rStyle w:val="StyleUnderline"/>
          <w:rFonts w:asciiTheme="minorHAnsi" w:hAnsiTheme="minorHAnsi" w:cstheme="minorHAnsi"/>
        </w:rPr>
        <w:t>the budget office projected a 12 percent drop in real GDP</w:t>
      </w:r>
      <w:r w:rsidRPr="009B2B2E">
        <w:rPr>
          <w:rFonts w:asciiTheme="minorHAnsi" w:hAnsiTheme="minorHAnsi" w:cstheme="minorHAnsi"/>
        </w:rPr>
        <w:t xml:space="preserve"> this quarter, an unemployment rate of 14 percent, a likely annual deficit of $3.7 trillion in 2020 and $2.1 trillion next year, </w:t>
      </w:r>
      <w:r w:rsidRPr="009B2B2E">
        <w:rPr>
          <w:rStyle w:val="StyleUnderline"/>
          <w:rFonts w:asciiTheme="minorHAnsi" w:hAnsiTheme="minorHAnsi" w:cstheme="minorHAnsi"/>
        </w:rPr>
        <w:t xml:space="preserve">and debt at </w:t>
      </w:r>
      <w:r w:rsidRPr="009B2B2E">
        <w:rPr>
          <w:rStyle w:val="Emphasis"/>
          <w:rFonts w:asciiTheme="minorHAnsi" w:hAnsiTheme="minorHAnsi" w:cstheme="minorHAnsi"/>
        </w:rPr>
        <w:t>101 percent</w:t>
      </w:r>
      <w:r w:rsidRPr="009B2B2E">
        <w:rPr>
          <w:rStyle w:val="StyleUnderline"/>
          <w:rFonts w:asciiTheme="minorHAnsi" w:hAnsiTheme="minorHAnsi" w:cstheme="minorHAnsi"/>
        </w:rPr>
        <w:t xml:space="preserve"> of GDP by the </w:t>
      </w:r>
      <w:r w:rsidRPr="009B2B2E">
        <w:rPr>
          <w:rStyle w:val="Emphasis"/>
          <w:rFonts w:asciiTheme="minorHAnsi" w:hAnsiTheme="minorHAnsi" w:cstheme="minorHAnsi"/>
        </w:rPr>
        <w:t>end of the fiscal year</w:t>
      </w:r>
      <w:r w:rsidRPr="009B2B2E">
        <w:rPr>
          <w:rStyle w:val="StyleUnderline"/>
          <w:rFonts w:asciiTheme="minorHAnsi" w:hAnsiTheme="minorHAnsi" w:cstheme="minorHAnsi"/>
        </w:rPr>
        <w:t xml:space="preserve">. Those numbers </w:t>
      </w:r>
      <w:r w:rsidRPr="009B2B2E">
        <w:rPr>
          <w:rStyle w:val="Emphasis"/>
          <w:rFonts w:asciiTheme="minorHAnsi" w:hAnsiTheme="minorHAnsi" w:cstheme="minorHAnsi"/>
        </w:rPr>
        <w:t>may well rise</w:t>
      </w:r>
      <w:r w:rsidRPr="009B2B2E">
        <w:rPr>
          <w:rStyle w:val="StyleUnderline"/>
          <w:rFonts w:asciiTheme="minorHAnsi" w:hAnsiTheme="minorHAnsi" w:cstheme="minorHAnsi"/>
        </w:rPr>
        <w:t>.</w:t>
      </w:r>
      <w:r w:rsidRPr="009B2B2E">
        <w:rPr>
          <w:rFonts w:asciiTheme="minorHAnsi" w:hAnsiTheme="minorHAnsi" w:cstheme="minorHAnsi"/>
        </w:rPr>
        <w:t xml:space="preserve"> The Manhattan Institute’s Brian </w:t>
      </w:r>
      <w:proofErr w:type="spellStart"/>
      <w:r w:rsidRPr="009B2B2E">
        <w:rPr>
          <w:rFonts w:asciiTheme="minorHAnsi" w:hAnsiTheme="minorHAnsi" w:cstheme="minorHAnsi"/>
        </w:rPr>
        <w:t>Riedl</w:t>
      </w:r>
      <w:proofErr w:type="spellEnd"/>
      <w:r w:rsidRPr="009B2B2E">
        <w:rPr>
          <w:rFonts w:asciiTheme="minorHAnsi" w:hAnsiTheme="minorHAnsi" w:cstheme="minorHAnsi"/>
        </w:rPr>
        <w:t xml:space="preserve"> believes the red ink might even hit $4.2 trillion this year. </w:t>
      </w:r>
      <w:r w:rsidRPr="009B2B2E">
        <w:rPr>
          <w:rStyle w:val="StyleUnderline"/>
          <w:rFonts w:asciiTheme="minorHAnsi" w:hAnsiTheme="minorHAnsi" w:cstheme="minorHAnsi"/>
        </w:rPr>
        <w:t xml:space="preserve">If so, Washington will </w:t>
      </w:r>
      <w:r w:rsidRPr="009B2B2E">
        <w:rPr>
          <w:rStyle w:val="Emphasis"/>
          <w:rFonts w:asciiTheme="minorHAnsi" w:hAnsiTheme="minorHAnsi" w:cstheme="minorHAnsi"/>
        </w:rPr>
        <w:t>borrow more this year</w:t>
      </w:r>
      <w:r w:rsidRPr="009B2B2E">
        <w:rPr>
          <w:rStyle w:val="StyleUnderline"/>
          <w:rFonts w:asciiTheme="minorHAnsi" w:hAnsiTheme="minorHAnsi" w:cstheme="minorHAnsi"/>
        </w:rPr>
        <w:t xml:space="preserve"> than during 2014 to 2019 </w:t>
      </w:r>
      <w:r w:rsidRPr="009B2B2E">
        <w:rPr>
          <w:rStyle w:val="Emphasis"/>
          <w:rFonts w:asciiTheme="minorHAnsi" w:hAnsiTheme="minorHAnsi" w:cstheme="minorHAnsi"/>
        </w:rPr>
        <w:t>combined</w:t>
      </w:r>
      <w:r w:rsidRPr="009B2B2E">
        <w:rPr>
          <w:rFonts w:asciiTheme="minorHAnsi" w:hAnsiTheme="minorHAnsi" w:cstheme="minorHAnsi"/>
        </w:rPr>
        <w:t>.</w:t>
      </w:r>
    </w:p>
    <w:p w14:paraId="70BAFA41"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States also face enormous economic pressures. Most are forced to </w:t>
      </w:r>
      <w:proofErr w:type="gramStart"/>
      <w:r w:rsidRPr="009B2B2E">
        <w:rPr>
          <w:rFonts w:asciiTheme="minorHAnsi" w:hAnsiTheme="minorHAnsi" w:cstheme="minorHAnsi"/>
        </w:rPr>
        <w:t>at least nominally balance their budgets</w:t>
      </w:r>
      <w:proofErr w:type="gramEnd"/>
      <w:r w:rsidRPr="009B2B2E">
        <w:rPr>
          <w:rFonts w:asciiTheme="minorHAnsi" w:hAnsiTheme="minorHAnsi" w:cstheme="minorHAnsi"/>
        </w:rPr>
        <w:t>, as only Uncle Sam has a printing press, but their pension funds, which collectively faced a $1 trillion funding hole at the start of the year, are likely to have $1.5 trillion to $2 trillion in unfunded liabilities by December. Some states, most notably Illinois, Kentucky, and New Jersey, already are at risk. The Democratic House has proposed including a state bailout in its proposal for another $3 trillion in aid.</w:t>
      </w:r>
    </w:p>
    <w:p w14:paraId="501F91D7" w14:textId="77777777" w:rsidR="00471DBE" w:rsidRPr="009B2B2E" w:rsidRDefault="00471DBE" w:rsidP="00471DBE">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debt tsunami cannot continue indefinitely</w:t>
      </w:r>
      <w:r w:rsidRPr="009B2B2E">
        <w:rPr>
          <w:rFonts w:asciiTheme="minorHAnsi" w:hAnsiTheme="minorHAnsi" w:cstheme="minorHAnsi"/>
        </w:rPr>
        <w:t>. Last year, Washington spent $4.4 trillion, of which nearly a quarter was borrowed.</w:t>
      </w:r>
    </w:p>
    <w:p w14:paraId="662AB341"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There are no simple solutions. </w:t>
      </w:r>
      <w:r w:rsidRPr="009B2B2E">
        <w:rPr>
          <w:rStyle w:val="StyleUnderline"/>
          <w:rFonts w:asciiTheme="minorHAnsi" w:hAnsiTheme="minorHAnsi" w:cstheme="minorHAnsi"/>
        </w:rPr>
        <w:t xml:space="preserve">Congress is </w:t>
      </w:r>
      <w:r w:rsidRPr="009B2B2E">
        <w:rPr>
          <w:rStyle w:val="Emphasis"/>
          <w:rFonts w:asciiTheme="minorHAnsi" w:hAnsiTheme="minorHAnsi" w:cstheme="minorHAnsi"/>
        </w:rPr>
        <w:t>unlikely to raise taxes</w:t>
      </w:r>
      <w:r w:rsidRPr="009B2B2E">
        <w:rPr>
          <w:rFonts w:asciiTheme="minorHAnsi" w:hAnsiTheme="minorHAnsi" w:cstheme="minorHAnsi"/>
        </w:rPr>
        <w:t xml:space="preserve">. In 2017 the federal budget was awash in red ink, but Congress passed a large tax cut. Making ends meet was pushed even further into the </w:t>
      </w:r>
      <w:proofErr w:type="gramStart"/>
      <w:r w:rsidRPr="009B2B2E">
        <w:rPr>
          <w:rFonts w:asciiTheme="minorHAnsi" w:hAnsiTheme="minorHAnsi" w:cstheme="minorHAnsi"/>
        </w:rPr>
        <w:t>future, when</w:t>
      </w:r>
      <w:proofErr w:type="gramEnd"/>
      <w:r w:rsidRPr="009B2B2E">
        <w:rPr>
          <w:rFonts w:asciiTheme="minorHAnsi" w:hAnsiTheme="minorHAnsi" w:cstheme="minorHAnsi"/>
        </w:rPr>
        <w:t xml:space="preserve"> government programs presumably would be paid by someone somehow sometime. </w:t>
      </w:r>
      <w:r w:rsidRPr="009B2B2E">
        <w:rPr>
          <w:rStyle w:val="StyleUnderline"/>
          <w:rFonts w:asciiTheme="minorHAnsi" w:hAnsiTheme="minorHAnsi" w:cstheme="minorHAnsi"/>
        </w:rPr>
        <w:t xml:space="preserve">The alternative is to </w:t>
      </w:r>
      <w:r w:rsidRPr="009B2B2E">
        <w:rPr>
          <w:rStyle w:val="Emphasis"/>
          <w:rFonts w:asciiTheme="minorHAnsi" w:hAnsiTheme="minorHAnsi" w:cstheme="minorHAnsi"/>
        </w:rPr>
        <w:t>scale back spending programs</w:t>
      </w:r>
      <w:r w:rsidRPr="009B2B2E">
        <w:rPr>
          <w:rFonts w:asciiTheme="minorHAnsi" w:hAnsiTheme="minorHAnsi" w:cstheme="minorHAnsi"/>
        </w:rPr>
        <w:t>—</w:t>
      </w:r>
      <w:r w:rsidRPr="009B2B2E">
        <w:rPr>
          <w:rStyle w:val="StyleUnderline"/>
          <w:rFonts w:asciiTheme="minorHAnsi" w:hAnsiTheme="minorHAnsi" w:cstheme="minorHAnsi"/>
        </w:rPr>
        <w:t xml:space="preserve">but </w:t>
      </w:r>
      <w:r w:rsidRPr="009B68BA">
        <w:rPr>
          <w:rStyle w:val="StyleUnderline"/>
          <w:rFonts w:asciiTheme="minorHAnsi" w:hAnsiTheme="minorHAnsi" w:cstheme="minorHAnsi"/>
          <w:highlight w:val="cyan"/>
        </w:rPr>
        <w:t xml:space="preserve">there </w:t>
      </w:r>
      <w:r w:rsidRPr="009B68BA">
        <w:rPr>
          <w:rStyle w:val="Emphasis"/>
          <w:rFonts w:asciiTheme="minorHAnsi" w:hAnsiTheme="minorHAnsi" w:cstheme="minorHAnsi"/>
          <w:highlight w:val="cyan"/>
        </w:rPr>
        <w:t>isn’t much to cut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Domestic </w:t>
      </w:r>
      <w:r w:rsidRPr="009B2B2E">
        <w:rPr>
          <w:rStyle w:val="Emphasis"/>
          <w:rFonts w:asciiTheme="minorHAnsi" w:hAnsiTheme="minorHAnsi" w:cstheme="minorHAnsi"/>
        </w:rPr>
        <w:t>discretionary outlays</w:t>
      </w:r>
      <w:r w:rsidRPr="009B2B2E">
        <w:rPr>
          <w:rStyle w:val="StyleUnderline"/>
          <w:rFonts w:asciiTheme="minorHAnsi" w:hAnsiTheme="minorHAnsi" w:cstheme="minorHAnsi"/>
        </w:rPr>
        <w:t>, which Congress normally targets</w:t>
      </w:r>
      <w:r w:rsidRPr="009B2B2E">
        <w:rPr>
          <w:rFonts w:asciiTheme="minorHAnsi" w:hAnsiTheme="minorHAnsi" w:cstheme="minorHAnsi"/>
        </w:rPr>
        <w:t xml:space="preserve"> when intent on reducing expenditures, </w:t>
      </w:r>
      <w:r w:rsidRPr="009B2B2E">
        <w:rPr>
          <w:rStyle w:val="StyleUnderline"/>
          <w:rFonts w:asciiTheme="minorHAnsi" w:hAnsiTheme="minorHAnsi" w:cstheme="minorHAnsi"/>
        </w:rPr>
        <w:t>ran only $661 billion in 2019. These expenditures</w:t>
      </w:r>
      <w:r w:rsidRPr="009B2B2E">
        <w:rPr>
          <w:rFonts w:asciiTheme="minorHAnsi" w:hAnsiTheme="minorHAnsi" w:cstheme="minorHAnsi"/>
        </w:rPr>
        <w:t xml:space="preserve">, at 6.3 percent of GDP, </w:t>
      </w:r>
      <w:r w:rsidRPr="009B2B2E">
        <w:rPr>
          <w:rStyle w:val="Emphasis"/>
          <w:rFonts w:asciiTheme="minorHAnsi" w:hAnsiTheme="minorHAnsi" w:cstheme="minorHAnsi"/>
        </w:rPr>
        <w:t>already</w:t>
      </w:r>
      <w:r w:rsidRPr="009B2B2E">
        <w:rPr>
          <w:rStyle w:val="StyleUnderline"/>
          <w:rFonts w:asciiTheme="minorHAnsi" w:hAnsiTheme="minorHAnsi" w:cstheme="minorHAnsi"/>
        </w:rPr>
        <w:t xml:space="preserve"> were </w:t>
      </w:r>
      <w:r w:rsidRPr="009B2B2E">
        <w:rPr>
          <w:rStyle w:val="Emphasis"/>
          <w:rFonts w:asciiTheme="minorHAnsi" w:hAnsiTheme="minorHAnsi" w:cstheme="minorHAnsi"/>
        </w:rPr>
        <w:t>below their historical average</w:t>
      </w:r>
      <w:r w:rsidRPr="009B2B2E">
        <w:rPr>
          <w:rFonts w:asciiTheme="minorHAnsi" w:hAnsiTheme="minorHAnsi" w:cstheme="minorHAnsi"/>
        </w:rPr>
        <w:t xml:space="preserve">, 8.4 percent over the last half-century, </w:t>
      </w:r>
      <w:r w:rsidRPr="009B2B2E">
        <w:rPr>
          <w:rStyle w:val="StyleUnderline"/>
          <w:rFonts w:asciiTheme="minorHAnsi" w:hAnsiTheme="minorHAnsi" w:cstheme="minorHAnsi"/>
        </w:rPr>
        <w:t xml:space="preserve">and </w:t>
      </w:r>
      <w:r w:rsidRPr="009B68BA">
        <w:rPr>
          <w:rStyle w:val="Emphasis"/>
          <w:rFonts w:asciiTheme="minorHAnsi" w:hAnsiTheme="minorHAnsi" w:cstheme="minorHAnsi"/>
          <w:highlight w:val="cyan"/>
        </w:rPr>
        <w:t>wiping out everything</w:t>
      </w:r>
      <w:r w:rsidRPr="009B68BA">
        <w:rPr>
          <w:rStyle w:val="StyleUnderline"/>
          <w:rFonts w:asciiTheme="minorHAnsi" w:hAnsiTheme="minorHAnsi" w:cstheme="minorHAnsi"/>
          <w:highlight w:val="cyan"/>
        </w:rPr>
        <w:t xml:space="preserve"> would </w:t>
      </w:r>
      <w:r w:rsidRPr="009B68BA">
        <w:rPr>
          <w:rStyle w:val="Emphasis"/>
          <w:rFonts w:asciiTheme="minorHAnsi" w:hAnsiTheme="minorHAnsi" w:cstheme="minorHAnsi"/>
          <w:highlight w:val="cyan"/>
        </w:rPr>
        <w:t>still leave a deficit</w:t>
      </w:r>
      <w:r w:rsidRPr="009B2B2E">
        <w:rPr>
          <w:rFonts w:asciiTheme="minorHAnsi" w:hAnsiTheme="minorHAnsi" w:cstheme="minorHAnsi"/>
        </w:rPr>
        <w:t xml:space="preserve">. A trillion dollars went for </w:t>
      </w:r>
      <w:r w:rsidRPr="009B2B2E">
        <w:rPr>
          <w:rStyle w:val="Emphasis"/>
          <w:rFonts w:asciiTheme="minorHAnsi" w:hAnsiTheme="minorHAnsi" w:cstheme="minorHAnsi"/>
        </w:rPr>
        <w:t>Social Security</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$644 billion for </w:t>
      </w:r>
      <w:r w:rsidRPr="009B2B2E">
        <w:rPr>
          <w:rStyle w:val="Emphasis"/>
          <w:rFonts w:asciiTheme="minorHAnsi" w:hAnsiTheme="minorHAnsi" w:cstheme="minorHAnsi"/>
        </w:rPr>
        <w:t>Medicare</w:t>
      </w:r>
      <w:r w:rsidRPr="009B2B2E">
        <w:rPr>
          <w:rFonts w:asciiTheme="minorHAnsi" w:hAnsiTheme="minorHAnsi" w:cstheme="minorHAnsi"/>
        </w:rPr>
        <w:t xml:space="preserve"> last year—both of which </w:t>
      </w:r>
      <w:r w:rsidRPr="009B2B2E">
        <w:rPr>
          <w:rStyle w:val="StyleUnderline"/>
          <w:rFonts w:asciiTheme="minorHAnsi" w:hAnsiTheme="minorHAnsi" w:cstheme="minorHAnsi"/>
        </w:rPr>
        <w:t xml:space="preserve">make up the traditional, </w:t>
      </w:r>
      <w:r w:rsidRPr="009B2B2E">
        <w:rPr>
          <w:rStyle w:val="Emphasis"/>
          <w:rFonts w:asciiTheme="minorHAnsi" w:hAnsiTheme="minorHAnsi" w:cstheme="minorHAnsi"/>
        </w:rPr>
        <w:t>untouchable third rail</w:t>
      </w:r>
      <w:r w:rsidRPr="009B2B2E">
        <w:rPr>
          <w:rStyle w:val="StyleUnderline"/>
          <w:rFonts w:asciiTheme="minorHAnsi" w:hAnsiTheme="minorHAnsi" w:cstheme="minorHAnsi"/>
        </w:rPr>
        <w:t xml:space="preserve"> of U.S. politics</w:t>
      </w:r>
      <w:r w:rsidRPr="009B2B2E">
        <w:rPr>
          <w:rFonts w:asciiTheme="minorHAnsi" w:hAnsiTheme="minorHAnsi" w:cstheme="minorHAnsi"/>
        </w:rPr>
        <w:t xml:space="preserve">. Although proposals for reform abound, President Donald Trump has refused to trim either, </w:t>
      </w:r>
      <w:proofErr w:type="gramStart"/>
      <w:r w:rsidRPr="009B2B2E">
        <w:rPr>
          <w:rFonts w:asciiTheme="minorHAnsi" w:hAnsiTheme="minorHAnsi" w:cstheme="minorHAnsi"/>
        </w:rPr>
        <w:t>and</w:t>
      </w:r>
      <w:proofErr w:type="gramEnd"/>
      <w:r w:rsidRPr="009B2B2E">
        <w:rPr>
          <w:rFonts w:asciiTheme="minorHAnsi" w:hAnsiTheme="minorHAnsi" w:cstheme="minorHAnsi"/>
        </w:rPr>
        <w:t xml:space="preserve"> progressive activists continue to push for benefit increases. Other mandatory entitlement programs, with benefits set by law, constituted $642 billion. Medicaid ran $409 billion; it already provides the lowest reimbursement rates of any government program or private health insurance. Net interest payments came to $375 billion. Interest rates have nowhere to go but up, and these outlays cannot be cut without repudiating the debt.</w:t>
      </w:r>
    </w:p>
    <w:p w14:paraId="0F2BAFC4" w14:textId="77777777" w:rsidR="00471DBE" w:rsidRPr="009B2B2E" w:rsidRDefault="00471DBE" w:rsidP="00471DBE">
      <w:pPr>
        <w:rPr>
          <w:rStyle w:val="Emphasis"/>
          <w:rFonts w:asciiTheme="minorHAnsi" w:hAnsiTheme="minorHAnsi" w:cstheme="minorHAnsi"/>
        </w:rPr>
      </w:pPr>
      <w:r w:rsidRPr="009B2B2E">
        <w:rPr>
          <w:rFonts w:asciiTheme="minorHAnsi" w:hAnsiTheme="minorHAnsi" w:cstheme="minorHAnsi"/>
        </w:rPr>
        <w:t xml:space="preserve">Meanwhile, </w:t>
      </w:r>
      <w:r w:rsidRPr="009B2B2E">
        <w:rPr>
          <w:rStyle w:val="StyleUnderline"/>
          <w:rFonts w:asciiTheme="minorHAnsi" w:hAnsiTheme="minorHAnsi" w:cstheme="minorHAnsi"/>
        </w:rPr>
        <w:t xml:space="preserve">last year’s military budget was $676 billion. Today most of that is “defense” </w:t>
      </w:r>
      <w:r w:rsidRPr="009B2B2E">
        <w:rPr>
          <w:rStyle w:val="Emphasis"/>
          <w:rFonts w:asciiTheme="minorHAnsi" w:hAnsiTheme="minorHAnsi" w:cstheme="minorHAnsi"/>
        </w:rPr>
        <w:t>only</w:t>
      </w:r>
      <w:r w:rsidRPr="009B2B2E">
        <w:rPr>
          <w:rStyle w:val="StyleUnderline"/>
          <w:rFonts w:asciiTheme="minorHAnsi" w:hAnsiTheme="minorHAnsi" w:cstheme="minorHAnsi"/>
        </w:rPr>
        <w:t xml:space="preserve"> in the sense of </w:t>
      </w:r>
      <w:r w:rsidRPr="009B2B2E">
        <w:rPr>
          <w:rStyle w:val="Emphasis"/>
          <w:rFonts w:asciiTheme="minorHAnsi" w:hAnsiTheme="minorHAnsi" w:cstheme="minorHAnsi"/>
        </w:rPr>
        <w:t>protecting allies</w:t>
      </w:r>
      <w:r w:rsidRPr="009B2B2E">
        <w:rPr>
          <w:rFonts w:asciiTheme="minorHAnsi" w:hAnsiTheme="minorHAnsi" w:cstheme="minorHAnsi"/>
        </w:rPr>
        <w:t xml:space="preserve">, many of which can defend themselves and little of which can be considered essential for this nation’s security. (Of course, the United States has other less-than-vital interests, in stability, for instance, and thus the defeat of a group like the Islamic State. Yet Washington, too, has proved to be a major force for instability—as in the cases of Iraq and Libya.) Americans may not mind their government turning military alliances into welfare programs when the United States dominates the global economy. But </w:t>
      </w:r>
      <w:r w:rsidRPr="009B2B2E">
        <w:rPr>
          <w:rStyle w:val="StyleUnderline"/>
          <w:rFonts w:asciiTheme="minorHAnsi" w:hAnsiTheme="minorHAnsi" w:cstheme="minorHAnsi"/>
        </w:rPr>
        <w:t xml:space="preserve">the calculations change when </w:t>
      </w:r>
      <w:r w:rsidRPr="009B68BA">
        <w:rPr>
          <w:rStyle w:val="StyleUnderline"/>
          <w:rFonts w:asciiTheme="minorHAnsi" w:hAnsiTheme="minorHAnsi" w:cstheme="minorHAnsi"/>
          <w:highlight w:val="cyan"/>
        </w:rPr>
        <w:t>the fed</w:t>
      </w:r>
      <w:r w:rsidRPr="009B2B2E">
        <w:rPr>
          <w:rStyle w:val="StyleUnderline"/>
          <w:rFonts w:asciiTheme="minorHAnsi" w:hAnsiTheme="minorHAnsi" w:cstheme="minorHAnsi"/>
        </w:rPr>
        <w:t xml:space="preserve">eral government </w:t>
      </w:r>
      <w:r w:rsidRPr="009B68BA">
        <w:rPr>
          <w:rStyle w:val="StyleUnderline"/>
          <w:rFonts w:asciiTheme="minorHAnsi" w:hAnsiTheme="minorHAnsi" w:cstheme="minorHAnsi"/>
          <w:highlight w:val="cyan"/>
        </w:rPr>
        <w:t xml:space="preserve">is </w:t>
      </w:r>
      <w:r w:rsidRPr="009B68BA">
        <w:rPr>
          <w:rStyle w:val="Emphasis"/>
          <w:rFonts w:asciiTheme="minorHAnsi" w:hAnsiTheme="minorHAnsi" w:cstheme="minorHAnsi"/>
          <w:highlight w:val="cyan"/>
        </w:rPr>
        <w:t>racing toward insolvency</w:t>
      </w:r>
      <w:r w:rsidRPr="009B2B2E">
        <w:rPr>
          <w:rFonts w:asciiTheme="minorHAnsi" w:hAnsiTheme="minorHAnsi" w:cstheme="minorHAnsi"/>
        </w:rPr>
        <w:t xml:space="preserve">. In another decade or two, </w:t>
      </w:r>
      <w:r w:rsidRPr="009B2B2E">
        <w:rPr>
          <w:rStyle w:val="StyleUnderline"/>
          <w:rFonts w:asciiTheme="minorHAnsi" w:hAnsiTheme="minorHAnsi" w:cstheme="minorHAnsi"/>
        </w:rPr>
        <w:t xml:space="preserve">when entitlements are </w:t>
      </w:r>
      <w:r w:rsidRPr="009B2B2E">
        <w:rPr>
          <w:rStyle w:val="Emphasis"/>
          <w:rFonts w:asciiTheme="minorHAnsi" w:hAnsiTheme="minorHAnsi" w:cstheme="minorHAnsi"/>
        </w:rPr>
        <w:t>competing with the national debt</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spiraling upward</w:t>
      </w:r>
      <w:r w:rsidRPr="009B2B2E">
        <w:rPr>
          <w:rFonts w:asciiTheme="minorHAnsi" w:hAnsiTheme="minorHAnsi" w:cstheme="minorHAnsi"/>
        </w:rPr>
        <w:t xml:space="preserve">, </w:t>
      </w:r>
      <w:r w:rsidRPr="009B2B2E">
        <w:rPr>
          <w:rStyle w:val="Emphasis"/>
          <w:rFonts w:asciiTheme="minorHAnsi" w:hAnsiTheme="minorHAnsi" w:cstheme="minorHAnsi"/>
        </w:rPr>
        <w:t>priorities</w:t>
      </w:r>
      <w:r w:rsidRPr="009B2B2E">
        <w:rPr>
          <w:rStyle w:val="StyleUnderline"/>
          <w:rFonts w:asciiTheme="minorHAnsi" w:hAnsiTheme="minorHAnsi" w:cstheme="minorHAnsi"/>
        </w:rPr>
        <w:t xml:space="preserve"> will </w:t>
      </w:r>
      <w:r w:rsidRPr="009B2B2E">
        <w:rPr>
          <w:rStyle w:val="Emphasis"/>
          <w:rFonts w:asciiTheme="minorHAnsi" w:hAnsiTheme="minorHAnsi" w:cstheme="minorHAnsi"/>
        </w:rPr>
        <w:t>finally have to be set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missions that </w:t>
      </w:r>
      <w:r w:rsidRPr="009B2B2E">
        <w:rPr>
          <w:rStyle w:val="Emphasis"/>
          <w:rFonts w:asciiTheme="minorHAnsi" w:hAnsiTheme="minorHAnsi" w:cstheme="minorHAnsi"/>
        </w:rPr>
        <w:t>are not essential</w:t>
      </w:r>
      <w:r w:rsidRPr="009B2B2E">
        <w:rPr>
          <w:rFonts w:asciiTheme="minorHAnsi" w:hAnsiTheme="minorHAnsi" w:cstheme="minorHAnsi"/>
        </w:rPr>
        <w:t xml:space="preserve">, </w:t>
      </w:r>
      <w:r w:rsidRPr="009B2B2E">
        <w:rPr>
          <w:rStyle w:val="StyleUnderline"/>
          <w:rFonts w:asciiTheme="minorHAnsi" w:hAnsiTheme="minorHAnsi" w:cstheme="minorHAnsi"/>
        </w:rPr>
        <w:t>such as</w:t>
      </w:r>
      <w:r w:rsidRPr="009B2B2E">
        <w:rPr>
          <w:rFonts w:asciiTheme="minorHAnsi" w:hAnsiTheme="minorHAnsi" w:cstheme="minorHAnsi"/>
        </w:rPr>
        <w:t xml:space="preserve"> engaging in nation-building and </w:t>
      </w:r>
      <w:r w:rsidRPr="009B2B2E">
        <w:rPr>
          <w:rStyle w:val="StyleUnderline"/>
          <w:rFonts w:asciiTheme="minorHAnsi" w:hAnsiTheme="minorHAnsi" w:cstheme="minorHAnsi"/>
        </w:rPr>
        <w:t xml:space="preserve">protecting </w:t>
      </w:r>
      <w:r w:rsidRPr="009B2B2E">
        <w:rPr>
          <w:rStyle w:val="Emphasis"/>
          <w:rFonts w:asciiTheme="minorHAnsi" w:hAnsiTheme="minorHAnsi" w:cstheme="minorHAnsi"/>
        </w:rPr>
        <w:t>prosperous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populous allies</w:t>
      </w:r>
      <w:r w:rsidRPr="009B2B2E">
        <w:rPr>
          <w:rStyle w:val="StyleUnderline"/>
          <w:rFonts w:asciiTheme="minorHAnsi" w:hAnsiTheme="minorHAnsi" w:cstheme="minorHAnsi"/>
        </w:rPr>
        <w:t xml:space="preserve">, are </w:t>
      </w:r>
      <w:r w:rsidRPr="009B2B2E">
        <w:rPr>
          <w:rStyle w:val="Emphasis"/>
          <w:rFonts w:asciiTheme="minorHAnsi" w:hAnsiTheme="minorHAnsi" w:cstheme="minorHAnsi"/>
        </w:rPr>
        <w:t>likely to lose out.</w:t>
      </w:r>
    </w:p>
    <w:p w14:paraId="1A029BF1" w14:textId="77777777" w:rsidR="00471DBE" w:rsidRPr="009B2B2E" w:rsidRDefault="00471DBE" w:rsidP="00471DBE">
      <w:pPr>
        <w:rPr>
          <w:rStyle w:val="StyleUnderline"/>
          <w:rFonts w:asciiTheme="minorHAnsi" w:hAnsiTheme="minorHAnsi" w:cstheme="minorHAnsi"/>
        </w:rPr>
      </w:pPr>
      <w:r w:rsidRPr="009B2B2E">
        <w:rPr>
          <w:rFonts w:asciiTheme="minorHAnsi" w:hAnsiTheme="minorHAnsi" w:cstheme="minorHAnsi"/>
        </w:rPr>
        <w:t xml:space="preserve">Some right-leaning hawks acknowledge the imminent fiscal crunch but blame social programs. The answer, they argue, is simple: entitlements, not the Pentagon, should be slashed. Alas, they have yet to find a credible presidential candidate willing to make that case. Liberal interventionists have an even bigger problem, as most leading progressives want to spend more, much more, on domestic priorities. </w:t>
      </w:r>
      <w:r w:rsidRPr="009B2B2E">
        <w:rPr>
          <w:rStyle w:val="StyleUnderline"/>
          <w:rFonts w:asciiTheme="minorHAnsi" w:hAnsiTheme="minorHAnsi" w:cstheme="minorHAnsi"/>
        </w:rPr>
        <w:t xml:space="preserve">Creating “Medicare for All” and wiping out student debt would cost </w:t>
      </w:r>
      <w:r w:rsidRPr="009B2B2E">
        <w:rPr>
          <w:rStyle w:val="Emphasis"/>
          <w:rFonts w:asciiTheme="minorHAnsi" w:hAnsiTheme="minorHAnsi" w:cstheme="minorHAnsi"/>
        </w:rPr>
        <w:t>trillions of dollars</w:t>
      </w:r>
      <w:r w:rsidRPr="009B2B2E">
        <w:rPr>
          <w:rFonts w:asciiTheme="minorHAnsi" w:hAnsiTheme="minorHAnsi" w:cstheme="minorHAnsi"/>
        </w:rPr>
        <w:t xml:space="preserve">. Despite the veneer of moderation retained by former Vice President Joe </w:t>
      </w:r>
      <w:r w:rsidRPr="009B2B2E">
        <w:rPr>
          <w:rStyle w:val="StyleUnderline"/>
          <w:rFonts w:asciiTheme="minorHAnsi" w:hAnsiTheme="minorHAnsi" w:cstheme="minorHAnsi"/>
        </w:rPr>
        <w:t>Biden</w:t>
      </w:r>
      <w:r w:rsidRPr="009B2B2E">
        <w:rPr>
          <w:rFonts w:asciiTheme="minorHAnsi" w:hAnsiTheme="minorHAnsi" w:cstheme="minorHAnsi"/>
        </w:rPr>
        <w:t xml:space="preserve">, the presidential candidate </w:t>
      </w:r>
      <w:r w:rsidRPr="009B2B2E">
        <w:rPr>
          <w:rStyle w:val="StyleUnderline"/>
          <w:rFonts w:asciiTheme="minorHAnsi" w:hAnsiTheme="minorHAnsi" w:cstheme="minorHAnsi"/>
        </w:rPr>
        <w:t xml:space="preserve">has </w:t>
      </w:r>
      <w:r w:rsidRPr="009B2B2E">
        <w:rPr>
          <w:rStyle w:val="Emphasis"/>
          <w:rFonts w:asciiTheme="minorHAnsi" w:hAnsiTheme="minorHAnsi" w:cstheme="minorHAnsi"/>
        </w:rPr>
        <w:t>shifted leftward</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bolster his support</w:t>
      </w:r>
      <w:r w:rsidRPr="009B2B2E">
        <w:rPr>
          <w:rStyle w:val="StyleUnderline"/>
          <w:rFonts w:asciiTheme="minorHAnsi" w:hAnsiTheme="minorHAnsi" w:cstheme="minorHAnsi"/>
        </w:rPr>
        <w:t xml:space="preserve"> among activists.</w:t>
      </w:r>
    </w:p>
    <w:p w14:paraId="712526B1" w14:textId="77777777" w:rsidR="00471DBE" w:rsidRPr="009B2B2E" w:rsidRDefault="00471DBE" w:rsidP="00471DBE">
      <w:pPr>
        <w:rPr>
          <w:rStyle w:val="Emphasis"/>
          <w:rFonts w:asciiTheme="minorHAnsi" w:hAnsiTheme="minorHAnsi" w:cstheme="minorHAnsi"/>
        </w:rPr>
      </w:pPr>
      <w:r w:rsidRPr="009B2B2E">
        <w:rPr>
          <w:rFonts w:asciiTheme="minorHAnsi" w:hAnsiTheme="minorHAnsi" w:cstheme="minorHAnsi"/>
        </w:rPr>
        <w:t xml:space="preserve">The bipartisan advocates of promiscuous intervention are likely to resist any military cutbacks. However, </w:t>
      </w:r>
      <w:r w:rsidRPr="009B68BA">
        <w:rPr>
          <w:rStyle w:val="StyleUnderline"/>
          <w:rFonts w:asciiTheme="minorHAnsi" w:hAnsiTheme="minorHAnsi" w:cstheme="minorHAnsi"/>
          <w:highlight w:val="cyan"/>
        </w:rPr>
        <w:t xml:space="preserve">once a </w:t>
      </w:r>
      <w:r w:rsidRPr="009B68BA">
        <w:rPr>
          <w:rStyle w:val="Emphasis"/>
          <w:rFonts w:asciiTheme="minorHAnsi" w:hAnsiTheme="minorHAnsi" w:cstheme="minorHAnsi"/>
          <w:highlight w:val="cyan"/>
        </w:rPr>
        <w:t>fiscal crisis</w:t>
      </w:r>
      <w:r w:rsidRPr="009B68BA">
        <w:rPr>
          <w:rStyle w:val="StyleUnderline"/>
          <w:rFonts w:asciiTheme="minorHAnsi" w:hAnsiTheme="minorHAnsi" w:cstheme="minorHAnsi"/>
          <w:highlight w:val="cyan"/>
        </w:rPr>
        <w:t xml:space="preserve"> hits, </w:t>
      </w:r>
      <w:r w:rsidRPr="009B68BA">
        <w:rPr>
          <w:rStyle w:val="Emphasis"/>
          <w:rFonts w:asciiTheme="minorHAnsi" w:hAnsiTheme="minorHAnsi" w:cstheme="minorHAnsi"/>
          <w:highlight w:val="cyan"/>
        </w:rPr>
        <w:t>dramatic</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rapid</w:t>
      </w:r>
      <w:r w:rsidRPr="009B2B2E">
        <w:rPr>
          <w:rStyle w:val="StyleUnderline"/>
          <w:rFonts w:asciiTheme="minorHAnsi" w:hAnsiTheme="minorHAnsi" w:cstheme="minorHAnsi"/>
        </w:rPr>
        <w:t xml:space="preserve"> if not </w:t>
      </w:r>
      <w:r w:rsidRPr="009B2B2E">
        <w:rPr>
          <w:rStyle w:val="Emphasis"/>
          <w:rFonts w:asciiTheme="minorHAnsi" w:hAnsiTheme="minorHAnsi" w:cstheme="minorHAnsi"/>
        </w:rPr>
        <w:t xml:space="preserve">instant </w:t>
      </w:r>
      <w:r w:rsidRPr="009B68BA">
        <w:rPr>
          <w:rStyle w:val="Emphasis"/>
          <w:rFonts w:asciiTheme="minorHAnsi" w:hAnsiTheme="minorHAnsi" w:cstheme="minorHAnsi"/>
          <w:highlight w:val="cyan"/>
        </w:rPr>
        <w:t>reductions will be required</w:t>
      </w:r>
      <w:r w:rsidRPr="009B2B2E">
        <w:rPr>
          <w:rStyle w:val="StyleUnderline"/>
          <w:rFonts w:asciiTheme="minorHAnsi" w:hAnsiTheme="minorHAnsi" w:cstheme="minorHAnsi"/>
        </w:rPr>
        <w:t xml:space="preserve">. </w:t>
      </w:r>
      <w:proofErr w:type="gramStart"/>
      <w:r w:rsidRPr="009B2B2E">
        <w:rPr>
          <w:rStyle w:val="StyleUnderline"/>
          <w:rFonts w:asciiTheme="minorHAnsi" w:hAnsiTheme="minorHAnsi" w:cstheme="minorHAnsi"/>
        </w:rPr>
        <w:t>That risks</w:t>
      </w:r>
      <w:proofErr w:type="gramEnd"/>
      <w:r w:rsidRPr="009B2B2E">
        <w:rPr>
          <w:rStyle w:val="StyleUnderline"/>
          <w:rFonts w:asciiTheme="minorHAnsi" w:hAnsiTheme="minorHAnsi" w:cstheme="minorHAnsi"/>
        </w:rPr>
        <w:t xml:space="preserve"> creating a </w:t>
      </w:r>
      <w:r w:rsidRPr="009B2B2E">
        <w:rPr>
          <w:rStyle w:val="Emphasis"/>
          <w:rFonts w:asciiTheme="minorHAnsi" w:hAnsiTheme="minorHAnsi" w:cstheme="minorHAnsi"/>
        </w:rPr>
        <w:t>dangerous mismatch</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international objectives.</w:t>
      </w:r>
    </w:p>
    <w:p w14:paraId="394A52B5" w14:textId="77777777" w:rsidR="00471DBE" w:rsidRPr="009B2B2E" w:rsidRDefault="00471DBE" w:rsidP="00471DBE">
      <w:pPr>
        <w:rPr>
          <w:rFonts w:asciiTheme="minorHAnsi" w:hAnsiTheme="minorHAnsi" w:cstheme="minorHAnsi"/>
        </w:rPr>
      </w:pPr>
      <w:r w:rsidRPr="009B2B2E">
        <w:rPr>
          <w:rStyle w:val="StyleUnderline"/>
          <w:rFonts w:asciiTheme="minorHAnsi" w:hAnsiTheme="minorHAnsi" w:cstheme="minorHAnsi"/>
        </w:rPr>
        <w:t>Policymakers should begin</w:t>
      </w:r>
      <w:r w:rsidRPr="009B2B2E">
        <w:rPr>
          <w:rFonts w:asciiTheme="minorHAnsi" w:hAnsiTheme="minorHAnsi" w:cstheme="minorHAnsi"/>
        </w:rPr>
        <w:t xml:space="preserve">, </w:t>
      </w:r>
      <w:r w:rsidRPr="009B2B2E">
        <w:rPr>
          <w:rStyle w:val="Emphasis"/>
          <w:rFonts w:asciiTheme="minorHAnsi" w:hAnsiTheme="minorHAnsi" w:cstheme="minorHAnsi"/>
        </w:rPr>
        <w:t>today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w:t>
      </w:r>
      <w:r w:rsidRPr="009B2B2E">
        <w:rPr>
          <w:rStyle w:val="Emphasis"/>
          <w:rFonts w:asciiTheme="minorHAnsi" w:hAnsiTheme="minorHAnsi" w:cstheme="minorHAnsi"/>
        </w:rPr>
        <w:t>scaling back</w:t>
      </w:r>
      <w:r w:rsidRPr="009B2B2E">
        <w:rPr>
          <w:rStyle w:val="StyleUnderline"/>
          <w:rFonts w:asciiTheme="minorHAnsi" w:hAnsiTheme="minorHAnsi" w:cstheme="minorHAnsi"/>
        </w:rPr>
        <w:t xml:space="preserve"> their </w:t>
      </w:r>
      <w:r w:rsidRPr="009B2B2E">
        <w:rPr>
          <w:rStyle w:val="Emphasis"/>
          <w:rFonts w:asciiTheme="minorHAnsi" w:hAnsiTheme="minorHAnsi" w:cstheme="minorHAnsi"/>
        </w:rPr>
        <w:t>interventionist strategies</w:t>
      </w:r>
      <w:r w:rsidRPr="009B2B2E">
        <w:rPr>
          <w:rStyle w:val="StyleUnderline"/>
          <w:rFonts w:asciiTheme="minorHAnsi" w:hAnsiTheme="minorHAnsi" w:cstheme="minorHAnsi"/>
        </w:rPr>
        <w:t xml:space="preserve"> that require such a </w:t>
      </w:r>
      <w:r w:rsidRPr="009B2B2E">
        <w:rPr>
          <w:rStyle w:val="Emphasis"/>
          <w:rFonts w:asciiTheme="minorHAnsi" w:hAnsiTheme="minorHAnsi" w:cstheme="minorHAnsi"/>
        </w:rPr>
        <w:t>large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expensive military</w:t>
      </w:r>
      <w:r w:rsidRPr="009B2B2E">
        <w:rPr>
          <w:rFonts w:asciiTheme="minorHAnsi" w:hAnsiTheme="minorHAnsi" w:cstheme="minorHAnsi"/>
        </w:rPr>
        <w:t xml:space="preserve">, with hundreds of bases and hundreds of thousands of troops around the globe. </w:t>
      </w:r>
      <w:r w:rsidRPr="009B2B2E">
        <w:rPr>
          <w:rStyle w:val="StyleUnderline"/>
          <w:rFonts w:asciiTheme="minorHAnsi" w:hAnsiTheme="minorHAnsi" w:cstheme="minorHAnsi"/>
        </w:rPr>
        <w:t xml:space="preserve">The military budget is the </w:t>
      </w:r>
      <w:r w:rsidRPr="009B2B2E">
        <w:rPr>
          <w:rStyle w:val="Emphasis"/>
          <w:rFonts w:asciiTheme="minorHAnsi" w:hAnsiTheme="minorHAnsi" w:cstheme="minorHAnsi"/>
        </w:rPr>
        <w:t>price</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America’s foreign policy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new approach should </w:t>
      </w:r>
      <w:r w:rsidRPr="009B2B2E">
        <w:rPr>
          <w:rStyle w:val="Emphasis"/>
          <w:rFonts w:asciiTheme="minorHAnsi" w:hAnsiTheme="minorHAnsi" w:cstheme="minorHAnsi"/>
        </w:rPr>
        <w:t>exercise restraint</w:t>
      </w:r>
      <w:r w:rsidRPr="009B2B2E">
        <w:rPr>
          <w:rFonts w:asciiTheme="minorHAnsi" w:hAnsiTheme="minorHAnsi" w:cstheme="minorHAnsi"/>
        </w:rPr>
        <w:t>, scale back national ambitions, and then construct the force structure necessary to achieve more limited goals.</w:t>
      </w:r>
    </w:p>
    <w:p w14:paraId="7353ADB6" w14:textId="77777777" w:rsidR="00471DBE" w:rsidRPr="009B2B2E" w:rsidRDefault="00471DBE" w:rsidP="00471DBE">
      <w:pPr>
        <w:rPr>
          <w:rFonts w:asciiTheme="minorHAnsi" w:hAnsiTheme="minorHAnsi" w:cstheme="minorHAnsi"/>
        </w:rPr>
      </w:pPr>
    </w:p>
    <w:p w14:paraId="6C3C15A7" w14:textId="77777777" w:rsidR="00471DBE" w:rsidRPr="009B2B2E" w:rsidRDefault="00471DBE" w:rsidP="00471DBE">
      <w:pPr>
        <w:pStyle w:val="Heading4"/>
        <w:rPr>
          <w:rFonts w:asciiTheme="minorHAnsi" w:hAnsiTheme="minorHAnsi" w:cstheme="minorHAnsi"/>
        </w:rPr>
      </w:pPr>
      <w:r w:rsidRPr="009B2B2E">
        <w:rPr>
          <w:rFonts w:asciiTheme="minorHAnsi" w:hAnsiTheme="minorHAnsi" w:cstheme="minorHAnsi"/>
        </w:rPr>
        <w:t>3---</w:t>
      </w:r>
      <w:r w:rsidRPr="009B2B2E">
        <w:rPr>
          <w:rFonts w:asciiTheme="minorHAnsi" w:hAnsiTheme="minorHAnsi" w:cstheme="minorHAnsi"/>
          <w:u w:val="single"/>
        </w:rPr>
        <w:t>Trump</w:t>
      </w:r>
      <w:r w:rsidRPr="009B2B2E">
        <w:rPr>
          <w:rFonts w:asciiTheme="minorHAnsi" w:hAnsiTheme="minorHAnsi" w:cstheme="minorHAnsi"/>
        </w:rPr>
        <w:t xml:space="preserve">---damage is done. </w:t>
      </w:r>
    </w:p>
    <w:p w14:paraId="58178F4B"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Kirshner 1-29</w:t>
      </w:r>
      <w:r w:rsidRPr="009B2B2E">
        <w:rPr>
          <w:rFonts w:asciiTheme="minorHAnsi" w:hAnsiTheme="minorHAnsi" w:cstheme="minorHAnsi"/>
        </w:rPr>
        <w:t xml:space="preserve">-2020, Professor of Political Science and International Studies at Boston College. (Jonathan, "Gone </w:t>
      </w:r>
      <w:proofErr w:type="gramStart"/>
      <w:r w:rsidRPr="009B2B2E">
        <w:rPr>
          <w:rFonts w:asciiTheme="minorHAnsi" w:hAnsiTheme="minorHAnsi" w:cstheme="minorHAnsi"/>
        </w:rPr>
        <w:t>But</w:t>
      </w:r>
      <w:proofErr w:type="gramEnd"/>
      <w:r w:rsidRPr="009B2B2E">
        <w:rPr>
          <w:rFonts w:asciiTheme="minorHAnsi" w:hAnsiTheme="minorHAnsi" w:cstheme="minorHAnsi"/>
        </w:rPr>
        <w:t xml:space="preserve"> Not Forgotten: Trump’s Long Shadow and the End of American Credibility", </w:t>
      </w:r>
      <w:r w:rsidRPr="009B2B2E">
        <w:rPr>
          <w:rFonts w:asciiTheme="minorHAnsi" w:hAnsiTheme="minorHAnsi" w:cstheme="minorHAnsi"/>
          <w:i/>
          <w:iCs/>
        </w:rPr>
        <w:t>Foreign Affairs</w:t>
      </w:r>
      <w:r w:rsidRPr="009B2B2E">
        <w:rPr>
          <w:rFonts w:asciiTheme="minorHAnsi" w:hAnsiTheme="minorHAnsi" w:cstheme="minorHAnsi"/>
        </w:rPr>
        <w:t>, https://www.foreignaffairs.com/articles/united-states/2021-01-29/trump-gone-not-forgotten)</w:t>
      </w:r>
    </w:p>
    <w:p w14:paraId="1AE1122E" w14:textId="77777777" w:rsidR="00471DBE" w:rsidRPr="009B2B2E" w:rsidRDefault="00471DBE" w:rsidP="00471DBE">
      <w:pPr>
        <w:rPr>
          <w:rFonts w:asciiTheme="minorHAnsi" w:hAnsiTheme="minorHAnsi" w:cstheme="minorHAnsi"/>
        </w:rPr>
      </w:pPr>
      <w:proofErr w:type="gramStart"/>
      <w:r w:rsidRPr="009B2B2E">
        <w:rPr>
          <w:rFonts w:asciiTheme="minorHAnsi" w:hAnsiTheme="minorHAnsi" w:cstheme="minorHAnsi"/>
        </w:rPr>
        <w:t>This is why</w:t>
      </w:r>
      <w:proofErr w:type="gramEnd"/>
      <w:r w:rsidRPr="009B2B2E">
        <w:rPr>
          <w:rFonts w:asciiTheme="minorHAnsi" w:hAnsiTheme="minorHAnsi" w:cstheme="minorHAnsi"/>
        </w:rPr>
        <w:t xml:space="preserve"> even though Donald Trump has become a member of a rather exclusive club—one-term U.S. presidents—</w:t>
      </w:r>
      <w:r w:rsidRPr="009B2B2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Trump</w:t>
      </w:r>
      <w:r w:rsidRPr="009B2B2E">
        <w:rPr>
          <w:rStyle w:val="Emphasis"/>
          <w:rFonts w:asciiTheme="minorHAnsi" w:hAnsiTheme="minorHAnsi" w:cstheme="minorHAnsi"/>
        </w:rPr>
        <w:t xml:space="preserve"> presidency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will have </w:t>
      </w:r>
      <w:r w:rsidRPr="009B68BA">
        <w:rPr>
          <w:rStyle w:val="Emphasis"/>
          <w:rFonts w:asciiTheme="minorHAnsi" w:hAnsiTheme="minorHAnsi" w:cstheme="minorHAnsi"/>
          <w:highlight w:val="cyan"/>
        </w:rPr>
        <w:t>enduring consequences for U.S.</w:t>
      </w:r>
      <w:r w:rsidRPr="009B2B2E">
        <w:rPr>
          <w:rStyle w:val="Emphasis"/>
          <w:rFonts w:asciiTheme="minorHAnsi" w:hAnsiTheme="minorHAnsi" w:cstheme="minorHAnsi"/>
        </w:rPr>
        <w:t xml:space="preserve"> power</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influence</w:t>
      </w:r>
      <w:r w:rsidRPr="009B2B2E">
        <w:rPr>
          <w:rStyle w:val="StyleUnderline"/>
          <w:rFonts w:asciiTheme="minorHAnsi" w:hAnsiTheme="minorHAnsi" w:cstheme="minorHAnsi"/>
        </w:rPr>
        <w:t xml:space="preserve"> in the world</w:t>
      </w:r>
      <w:r w:rsidRPr="009B2B2E">
        <w:rPr>
          <w:rFonts w:asciiTheme="minorHAnsi" w:hAnsiTheme="minorHAnsi" w:cstheme="minorHAnsi"/>
        </w:rPr>
        <w:t xml:space="preserve">. Leo Tolstoy warned that “there are no conditions to which a man may not become accustomed, particularly if he sees that they are accepted by those around him,” and </w:t>
      </w:r>
      <w:r w:rsidRPr="009B2B2E">
        <w:rPr>
          <w:rStyle w:val="StyleUnderline"/>
          <w:rFonts w:asciiTheme="minorHAnsi" w:hAnsiTheme="minorHAnsi" w:cstheme="minorHAnsi"/>
        </w:rPr>
        <w:t xml:space="preserve">it is easy, especially for most insular Americans, to </w:t>
      </w:r>
      <w:r w:rsidRPr="009B2B2E">
        <w:rPr>
          <w:rStyle w:val="Emphasis"/>
          <w:rFonts w:asciiTheme="minorHAnsi" w:hAnsiTheme="minorHAnsi" w:cstheme="minorHAnsi"/>
        </w:rPr>
        <w:t>implicitly normalize</w:t>
      </w:r>
      <w:r w:rsidRPr="009B2B2E">
        <w:rPr>
          <w:rStyle w:val="StyleUnderline"/>
          <w:rFonts w:asciiTheme="minorHAnsi" w:hAnsiTheme="minorHAnsi" w:cstheme="minorHAnsi"/>
        </w:rPr>
        <w:t xml:space="preserve"> what was in fact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norm-shattering approach to foreign policy</w:t>
      </w:r>
      <w:r w:rsidRPr="009B2B2E">
        <w:rPr>
          <w:rFonts w:asciiTheme="minorHAnsi" w:hAnsiTheme="minorHAnsi" w:cstheme="minorHAnsi"/>
        </w:rPr>
        <w:t xml:space="preserve">. Level whatever criticisms you may about the </w:t>
      </w:r>
      <w:proofErr w:type="gramStart"/>
      <w:r w:rsidRPr="009B2B2E">
        <w:rPr>
          <w:rFonts w:asciiTheme="minorHAnsi" w:hAnsiTheme="minorHAnsi" w:cstheme="minorHAnsi"/>
        </w:rPr>
        <w:t>often bloodstained</w:t>
      </w:r>
      <w:proofErr w:type="gramEnd"/>
      <w:r w:rsidRPr="009B2B2E">
        <w:rPr>
          <w:rFonts w:asciiTheme="minorHAnsi" w:hAnsiTheme="minorHAnsi" w:cstheme="minorHAnsi"/>
        </w:rPr>
        <w:t xml:space="preserve"> hands of the American colossus on the world stage, but </w:t>
      </w:r>
      <w:r w:rsidRPr="009B2B2E">
        <w:rPr>
          <w:rStyle w:val="StyleUnderline"/>
          <w:rFonts w:asciiTheme="minorHAnsi" w:hAnsiTheme="minorHAnsi" w:cstheme="minorHAnsi"/>
        </w:rPr>
        <w:t xml:space="preserve">Trump’s foreign policy </w:t>
      </w:r>
      <w:r w:rsidRPr="009B68BA">
        <w:rPr>
          <w:rStyle w:val="StyleUnderline"/>
          <w:rFonts w:asciiTheme="minorHAnsi" w:hAnsiTheme="minorHAnsi" w:cstheme="minorHAnsi"/>
          <w:highlight w:val="cyan"/>
        </w:rPr>
        <w:t>was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different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shortsighted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transactional</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mercurial</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untrustworthy</w:t>
      </w:r>
      <w:r w:rsidRPr="009B2B2E">
        <w:rPr>
          <w:rStyle w:val="StyleUnderline"/>
          <w:rFonts w:asciiTheme="minorHAnsi" w:hAnsiTheme="minorHAnsi" w:cstheme="minorHAnsi"/>
        </w:rPr>
        <w:t xml:space="preserve">, boorish, </w:t>
      </w:r>
      <w:r w:rsidRPr="009B2B2E">
        <w:rPr>
          <w:rStyle w:val="Emphasis"/>
          <w:rFonts w:asciiTheme="minorHAnsi" w:hAnsiTheme="minorHAnsi" w:cstheme="minorHAnsi"/>
        </w:rPr>
        <w:t>personalist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profoundly </w:t>
      </w:r>
      <w:r w:rsidRPr="009B68BA">
        <w:rPr>
          <w:rStyle w:val="Emphasis"/>
          <w:rFonts w:asciiTheme="minorHAnsi" w:hAnsiTheme="minorHAnsi" w:cstheme="minorHAnsi"/>
          <w:highlight w:val="cyan"/>
        </w:rPr>
        <w:t>illiberal</w:t>
      </w:r>
      <w:r w:rsidRPr="009B2B2E">
        <w:rPr>
          <w:rFonts w:asciiTheme="minorHAnsi" w:hAnsiTheme="minorHAnsi" w:cstheme="minorHAnsi"/>
        </w:rPr>
        <w:t xml:space="preserve"> in rhetoric, disposition, and creed. </w:t>
      </w:r>
    </w:p>
    <w:p w14:paraId="478331B2"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Some applauded this transformation, but most foreign policy experts, practitioners, and professionals are breathing a sigh of relief that a deeply regrettable, and in many ways embarrassing, interlude has passed. (It is exceedingly unlikely that any future president will exchange “beautiful letters” with and express their “love” for the North Korean leader Kim Jong Un.) But </w:t>
      </w:r>
      <w:r w:rsidRPr="009B2B2E">
        <w:rPr>
          <w:rStyle w:val="StyleUnderline"/>
          <w:rFonts w:asciiTheme="minorHAnsi" w:hAnsiTheme="minorHAnsi" w:cstheme="minorHAnsi"/>
        </w:rPr>
        <w:t xml:space="preserve">such palpable relief must be tempered by a dispiriting truth, </w:t>
      </w:r>
      <w:r w:rsidRPr="009B2B2E">
        <w:rPr>
          <w:rStyle w:val="Emphasis"/>
          <w:rFonts w:asciiTheme="minorHAnsi" w:hAnsiTheme="minorHAnsi" w:cstheme="minorHAnsi"/>
        </w:rPr>
        <w:t>rooted</w:t>
      </w:r>
      <w:r w:rsidRPr="009B2B2E">
        <w:rPr>
          <w:rStyle w:val="StyleUnderline"/>
          <w:rFonts w:asciiTheme="minorHAnsi" w:hAnsiTheme="minorHAnsi" w:cstheme="minorHAnsi"/>
        </w:rPr>
        <w:t xml:space="preserve"> in that notion of </w:t>
      </w:r>
      <w:r w:rsidRPr="009B2B2E">
        <w:rPr>
          <w:rStyle w:val="Emphasis"/>
          <w:rFonts w:asciiTheme="minorHAnsi" w:hAnsiTheme="minorHAnsi" w:cstheme="minorHAnsi"/>
        </w:rPr>
        <w:t>anarchy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 world </w:t>
      </w:r>
      <w:r w:rsidRPr="009B68BA">
        <w:rPr>
          <w:rStyle w:val="Emphasis"/>
          <w:rFonts w:asciiTheme="minorHAnsi" w:hAnsiTheme="minorHAnsi" w:cstheme="minorHAnsi"/>
          <w:sz w:val="28"/>
          <w:szCs w:val="28"/>
          <w:highlight w:val="cyan"/>
        </w:rPr>
        <w:t>cannot unsee</w:t>
      </w:r>
      <w:r w:rsidRPr="009B2B2E">
        <w:rPr>
          <w:rStyle w:val="Emphasis"/>
          <w:rFonts w:asciiTheme="minorHAnsi" w:hAnsiTheme="minorHAnsi" w:cstheme="minorHAnsi"/>
          <w:sz w:val="28"/>
          <w:szCs w:val="28"/>
        </w:rPr>
        <w:t xml:space="preserve"> the </w:t>
      </w:r>
      <w:r w:rsidRPr="009B68BA">
        <w:rPr>
          <w:rStyle w:val="Emphasis"/>
          <w:rFonts w:asciiTheme="minorHAnsi" w:hAnsiTheme="minorHAnsi" w:cstheme="minorHAnsi"/>
          <w:sz w:val="28"/>
          <w:szCs w:val="28"/>
          <w:highlight w:val="cyan"/>
        </w:rPr>
        <w:t>Trump</w:t>
      </w:r>
      <w:r w:rsidRPr="009B2B2E">
        <w:rPr>
          <w:rStyle w:val="Emphasis"/>
          <w:rFonts w:asciiTheme="minorHAnsi" w:hAnsiTheme="minorHAnsi" w:cstheme="minorHAnsi"/>
          <w:sz w:val="28"/>
          <w:szCs w:val="28"/>
        </w:rPr>
        <w:t xml:space="preserve"> presidency</w:t>
      </w:r>
      <w:r w:rsidRPr="009B2B2E">
        <w:rPr>
          <w:rFonts w:asciiTheme="minorHAnsi" w:hAnsiTheme="minorHAnsi" w:cstheme="minorHAnsi"/>
        </w:rPr>
        <w:t>. (</w:t>
      </w:r>
      <w:r w:rsidRPr="009B2B2E">
        <w:rPr>
          <w:rStyle w:val="Emphasis"/>
          <w:rFonts w:asciiTheme="minorHAnsi" w:hAnsiTheme="minorHAnsi" w:cstheme="minorHAnsi"/>
        </w:rPr>
        <w:t>Nor</w:t>
      </w:r>
      <w:r w:rsidRPr="009B2B2E">
        <w:rPr>
          <w:rFonts w:asciiTheme="minorHAnsi" w:hAnsiTheme="minorHAnsi" w:cstheme="minorHAnsi"/>
        </w:rPr>
        <w:t xml:space="preserve">, for that matter, </w:t>
      </w:r>
      <w:r w:rsidRPr="009B2B2E">
        <w:rPr>
          <w:rStyle w:val="StyleUnderline"/>
          <w:rFonts w:asciiTheme="minorHAnsi" w:hAnsiTheme="minorHAnsi" w:cstheme="minorHAnsi"/>
        </w:rPr>
        <w:t xml:space="preserve">can it </w:t>
      </w:r>
      <w:r w:rsidRPr="009B2B2E">
        <w:rPr>
          <w:rStyle w:val="Emphasis"/>
          <w:rFonts w:asciiTheme="minorHAnsi" w:hAnsiTheme="minorHAnsi" w:cstheme="minorHAnsi"/>
        </w:rPr>
        <w:t>unsee</w:t>
      </w:r>
      <w:r w:rsidRPr="009B2B2E">
        <w:rPr>
          <w:rStyle w:val="StyleUnderline"/>
          <w:rFonts w:asciiTheme="minorHAnsi" w:hAnsiTheme="minorHAnsi" w:cstheme="minorHAnsi"/>
        </w:rPr>
        <w:t xml:space="preserve"> the way members of the U.S. </w:t>
      </w:r>
      <w:r w:rsidRPr="009B2B2E">
        <w:rPr>
          <w:rStyle w:val="Emphasis"/>
          <w:rFonts w:asciiTheme="minorHAnsi" w:hAnsiTheme="minorHAnsi" w:cstheme="minorHAnsi"/>
        </w:rPr>
        <w:t>Congress</w:t>
      </w:r>
      <w:r w:rsidRPr="009B2B2E">
        <w:rPr>
          <w:rStyle w:val="StyleUnderline"/>
          <w:rFonts w:asciiTheme="minorHAnsi" w:hAnsiTheme="minorHAnsi" w:cstheme="minorHAnsi"/>
        </w:rPr>
        <w:t xml:space="preserve"> behaved in the final weeks of the Trump administration, voting </w:t>
      </w:r>
      <w:r w:rsidRPr="009B2B2E">
        <w:rPr>
          <w:rStyle w:val="Emphasis"/>
          <w:rFonts w:asciiTheme="minorHAnsi" w:hAnsiTheme="minorHAnsi" w:cstheme="minorHAnsi"/>
        </w:rPr>
        <w:t>opportunistically</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 xml:space="preserve">overturn an </w:t>
      </w:r>
      <w:proofErr w:type="gramStart"/>
      <w:r w:rsidRPr="009B2B2E">
        <w:rPr>
          <w:rStyle w:val="Emphasis"/>
          <w:rFonts w:asciiTheme="minorHAnsi" w:hAnsiTheme="minorHAnsi" w:cstheme="minorHAnsi"/>
        </w:rPr>
        <w:t>election</w:t>
      </w:r>
      <w:proofErr w:type="gramEnd"/>
      <w:r w:rsidRPr="009B2B2E">
        <w:rPr>
          <w:rStyle w:val="StyleUnderline"/>
          <w:rFonts w:asciiTheme="minorHAnsi" w:hAnsiTheme="minorHAnsi" w:cstheme="minorHAnsi"/>
        </w:rPr>
        <w:t xml:space="preserve"> and helping </w:t>
      </w:r>
      <w:r w:rsidRPr="009B2B2E">
        <w:rPr>
          <w:rStyle w:val="Emphasis"/>
          <w:rFonts w:asciiTheme="minorHAnsi" w:hAnsiTheme="minorHAnsi" w:cstheme="minorHAnsi"/>
        </w:rPr>
        <w:t>incite violence at the Capitol</w:t>
      </w:r>
      <w:r w:rsidRPr="009B2B2E">
        <w:rPr>
          <w:rFonts w:asciiTheme="minorHAnsi" w:hAnsiTheme="minorHAnsi" w:cstheme="minorHAnsi"/>
        </w:rPr>
        <w:t xml:space="preserve">.) From this point forward, </w:t>
      </w:r>
      <w:r w:rsidRPr="009B2B2E">
        <w:rPr>
          <w:rStyle w:val="StyleUnderline"/>
          <w:rFonts w:asciiTheme="minorHAnsi" w:hAnsiTheme="minorHAnsi" w:cstheme="minorHAnsi"/>
        </w:rPr>
        <w:t xml:space="preserve">countries </w:t>
      </w:r>
      <w:r w:rsidRPr="009B2B2E">
        <w:rPr>
          <w:rStyle w:val="Emphasis"/>
          <w:rFonts w:asciiTheme="minorHAnsi" w:hAnsiTheme="minorHAnsi" w:cstheme="minorHAnsi"/>
        </w:rPr>
        <w:t>around the globe</w:t>
      </w:r>
      <w:r w:rsidRPr="009B2B2E">
        <w:rPr>
          <w:rStyle w:val="StyleUnderline"/>
          <w:rFonts w:asciiTheme="minorHAnsi" w:hAnsiTheme="minorHAnsi" w:cstheme="minorHAnsi"/>
        </w:rPr>
        <w:t xml:space="preserve"> will have to </w:t>
      </w:r>
      <w:r w:rsidRPr="009B2B2E">
        <w:rPr>
          <w:rStyle w:val="Emphasis"/>
          <w:rFonts w:asciiTheme="minorHAnsi" w:hAnsiTheme="minorHAnsi" w:cstheme="minorHAnsi"/>
        </w:rPr>
        <w:t>calculate their interests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expectations</w:t>
      </w:r>
      <w:r w:rsidRPr="009B2B2E">
        <w:rPr>
          <w:rFonts w:asciiTheme="minorHAnsi" w:hAnsiTheme="minorHAnsi" w:cstheme="minorHAnsi"/>
        </w:rPr>
        <w:t xml:space="preserve"> </w:t>
      </w:r>
      <w:r w:rsidRPr="009B2B2E">
        <w:rPr>
          <w:rStyle w:val="StyleUnderline"/>
          <w:rFonts w:asciiTheme="minorHAnsi" w:hAnsiTheme="minorHAnsi" w:cstheme="minorHAnsi"/>
        </w:rPr>
        <w:t>with the understanding that</w:t>
      </w:r>
      <w:r w:rsidRPr="009B2B2E">
        <w:rPr>
          <w:rFonts w:asciiTheme="minorHAnsi" w:hAnsiTheme="minorHAnsi" w:cstheme="minorHAnsi"/>
        </w:rPr>
        <w:t xml:space="preserve"> the </w:t>
      </w:r>
      <w:r w:rsidRPr="009B2B2E">
        <w:rPr>
          <w:rStyle w:val="Emphasis"/>
          <w:rFonts w:asciiTheme="minorHAnsi" w:hAnsiTheme="minorHAnsi" w:cstheme="minorHAnsi"/>
        </w:rPr>
        <w:t>Trump</w:t>
      </w:r>
      <w:r w:rsidRPr="009B2B2E">
        <w:rPr>
          <w:rFonts w:asciiTheme="minorHAnsi" w:hAnsiTheme="minorHAnsi" w:cstheme="minorHAnsi"/>
        </w:rPr>
        <w:t xml:space="preserve"> administration </w:t>
      </w:r>
      <w:r w:rsidRPr="009B2B2E">
        <w:rPr>
          <w:rStyle w:val="StyleUnderline"/>
          <w:rFonts w:asciiTheme="minorHAnsi" w:hAnsiTheme="minorHAnsi" w:cstheme="minorHAnsi"/>
        </w:rPr>
        <w:t xml:space="preserve">is the sort of thing that the </w:t>
      </w:r>
      <w:r w:rsidRPr="009B2B2E">
        <w:rPr>
          <w:rStyle w:val="Emphasis"/>
          <w:rFonts w:asciiTheme="minorHAnsi" w:hAnsiTheme="minorHAnsi" w:cstheme="minorHAnsi"/>
        </w:rPr>
        <w:t>U.S. political system</w:t>
      </w:r>
      <w:r w:rsidRPr="009B2B2E">
        <w:rPr>
          <w:rStyle w:val="StyleUnderline"/>
          <w:rFonts w:asciiTheme="minorHAnsi" w:hAnsiTheme="minorHAnsi" w:cstheme="minorHAnsi"/>
        </w:rPr>
        <w:t xml:space="preserve"> can </w:t>
      </w:r>
      <w:r w:rsidRPr="009B2B2E">
        <w:rPr>
          <w:rStyle w:val="Emphasis"/>
          <w:rFonts w:asciiTheme="minorHAnsi" w:hAnsiTheme="minorHAnsi" w:cstheme="minorHAnsi"/>
        </w:rPr>
        <w:t>plausibly produce</w:t>
      </w:r>
      <w:r w:rsidRPr="009B2B2E">
        <w:rPr>
          <w:rFonts w:asciiTheme="minorHAnsi" w:hAnsiTheme="minorHAnsi" w:cstheme="minorHAnsi"/>
        </w:rPr>
        <w:t xml:space="preserve">. </w:t>
      </w:r>
    </w:p>
    <w:p w14:paraId="0F166258"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Such reassessments will not be to the United States’ advantage. For 75 years, the general presumption that the United States was committed to the relationships and institutions it forged and the norms it articulated shaped the world in ways that privileged U.S. interests. If it is increasingly perceived to be feckless and self-serving, the United States will find the world a more hazardous and less welcoming place. </w:t>
      </w:r>
    </w:p>
    <w:p w14:paraId="68C773ED"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POWER AND PURPOSE</w:t>
      </w:r>
    </w:p>
    <w:p w14:paraId="46B74083"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One country tries to anticipate the foreign policy behavior of another by making assessments about two factors: power and purpose. Measuring the former seems straightforward, although it is often not. (France seemed to boast a formidable military in 1939, and the Soviet Union was considered a superpower a half century later, yet both countries suddenly and unexpectedly collapsed under pressure.) Measuring the latter—purpose—requires more guesswork in practice but is even more important. Is a country a friend or a foe, and in either case, for how long? Is a country’s word its bond, or are its commitments ephemeral and its pronouncements little more than shallow, opportunistic posturing? Ultimately, these are questions of trust and confidence that require judgment calls. And for better or worse, it is easier to partner with a country whose underlying foreign policy orientation is rooted in purposes that are reasonably consistent over time. </w:t>
      </w:r>
    </w:p>
    <w:p w14:paraId="7F32AD44" w14:textId="77777777" w:rsidR="00471DBE" w:rsidRPr="009B2B2E" w:rsidRDefault="00471DBE" w:rsidP="00471DBE">
      <w:pPr>
        <w:rPr>
          <w:rFonts w:asciiTheme="minorHAnsi" w:hAnsiTheme="minorHAnsi" w:cstheme="minorHAnsi"/>
        </w:rPr>
      </w:pPr>
      <w:r w:rsidRPr="009B2B2E">
        <w:rPr>
          <w:rStyle w:val="StyleUnderline"/>
          <w:rFonts w:asciiTheme="minorHAnsi" w:hAnsiTheme="minorHAnsi" w:cstheme="minorHAnsi"/>
        </w:rPr>
        <w:t xml:space="preserve">For U.S. partners in </w:t>
      </w:r>
      <w:r w:rsidRPr="009B2B2E">
        <w:rPr>
          <w:rStyle w:val="Emphasis"/>
          <w:rFonts w:asciiTheme="minorHAnsi" w:hAnsiTheme="minorHAnsi" w:cstheme="minorHAnsi"/>
        </w:rPr>
        <w:t>Asia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Europe</w:t>
      </w:r>
      <w:r w:rsidRPr="009B2B2E">
        <w:rPr>
          <w:rStyle w:val="StyleUnderline"/>
          <w:rFonts w:asciiTheme="minorHAnsi" w:hAnsiTheme="minorHAnsi" w:cstheme="minorHAnsi"/>
        </w:rPr>
        <w:t xml:space="preserve">, and the </w:t>
      </w:r>
      <w:r w:rsidRPr="009B2B2E">
        <w:rPr>
          <w:rStyle w:val="Emphasis"/>
          <w:rFonts w:asciiTheme="minorHAnsi" w:hAnsiTheme="minorHAnsi" w:cstheme="minorHAnsi"/>
        </w:rPr>
        <w:t>Middle East</w:t>
      </w:r>
      <w:r w:rsidRPr="009B2B2E">
        <w:rPr>
          <w:rStyle w:val="StyleUnderline"/>
          <w:rFonts w:asciiTheme="minorHAnsi" w:hAnsiTheme="minorHAnsi" w:cstheme="minorHAnsi"/>
        </w:rPr>
        <w:t xml:space="preserve">, however, Washington’s priorities on the world stage must now be </w:t>
      </w:r>
      <w:r w:rsidRPr="009B2B2E">
        <w:rPr>
          <w:rStyle w:val="Emphasis"/>
          <w:rFonts w:asciiTheme="minorHAnsi" w:hAnsiTheme="minorHAnsi" w:cstheme="minorHAnsi"/>
        </w:rPr>
        <w:t>interrogated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any conclusions</w:t>
      </w:r>
      <w:r w:rsidRPr="009B2B2E">
        <w:rPr>
          <w:rStyle w:val="StyleUnderline"/>
          <w:rFonts w:asciiTheme="minorHAnsi" w:hAnsiTheme="minorHAnsi" w:cstheme="minorHAnsi"/>
        </w:rPr>
        <w:t xml:space="preserve"> reached must be held with </w:t>
      </w:r>
      <w:r w:rsidRPr="009B2B2E">
        <w:rPr>
          <w:rStyle w:val="Emphasis"/>
          <w:rFonts w:asciiTheme="minorHAnsi" w:hAnsiTheme="minorHAnsi" w:cstheme="minorHAnsi"/>
        </w:rPr>
        <w:t>qualifications rather than confidence</w:t>
      </w:r>
      <w:r w:rsidRPr="009B2B2E">
        <w:rPr>
          <w:rFonts w:asciiTheme="minorHAnsi" w:hAnsiTheme="minorHAnsi" w:cstheme="minorHAnsi"/>
        </w:rPr>
        <w:t xml:space="preserve">. And </w:t>
      </w:r>
      <w:r w:rsidRPr="009B68BA">
        <w:rPr>
          <w:rStyle w:val="Emphasis"/>
          <w:rFonts w:asciiTheme="minorHAnsi" w:hAnsiTheme="minorHAnsi" w:cstheme="minorHAnsi"/>
          <w:sz w:val="28"/>
          <w:szCs w:val="28"/>
          <w:highlight w:val="cyan"/>
        </w:rPr>
        <w:t>there is nothing</w:t>
      </w:r>
      <w:r w:rsidRPr="009B2B2E">
        <w:rPr>
          <w:rFonts w:asciiTheme="minorHAnsi" w:hAnsiTheme="minorHAnsi" w:cstheme="minorHAnsi"/>
          <w:sz w:val="28"/>
          <w:szCs w:val="28"/>
        </w:rPr>
        <w:t xml:space="preserve"> </w:t>
      </w:r>
      <w:r w:rsidRPr="009B2B2E">
        <w:rPr>
          <w:rFonts w:asciiTheme="minorHAnsi" w:hAnsiTheme="minorHAnsi" w:cstheme="minorHAnsi"/>
        </w:rPr>
        <w:t xml:space="preserve">that President Joe </w:t>
      </w:r>
      <w:r w:rsidRPr="009B68BA">
        <w:rPr>
          <w:rStyle w:val="Emphasis"/>
          <w:rFonts w:asciiTheme="minorHAnsi" w:hAnsiTheme="minorHAnsi" w:cstheme="minorHAnsi"/>
          <w:sz w:val="28"/>
          <w:szCs w:val="28"/>
          <w:highlight w:val="cyan"/>
        </w:rPr>
        <w:t>Biden</w:t>
      </w:r>
      <w:r w:rsidRPr="009B2B2E">
        <w:rPr>
          <w:rFonts w:asciiTheme="minorHAnsi" w:hAnsiTheme="minorHAnsi" w:cstheme="minorHAnsi"/>
          <w:sz w:val="28"/>
          <w:szCs w:val="28"/>
        </w:rPr>
        <w:t xml:space="preserve"> </w:t>
      </w:r>
      <w:r w:rsidRPr="009B2B2E">
        <w:rPr>
          <w:rFonts w:asciiTheme="minorHAnsi" w:hAnsiTheme="minorHAnsi" w:cstheme="minorHAnsi"/>
        </w:rPr>
        <w:t xml:space="preserve">and his team of immaculate professionals </w:t>
      </w:r>
      <w:r w:rsidRPr="009B68BA">
        <w:rPr>
          <w:rStyle w:val="Emphasis"/>
          <w:rFonts w:asciiTheme="minorHAnsi" w:hAnsiTheme="minorHAnsi" w:cstheme="minorHAnsi"/>
          <w:sz w:val="28"/>
          <w:szCs w:val="28"/>
          <w:highlight w:val="cyan"/>
        </w:rPr>
        <w:t>can do to stop that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From now on, </w:t>
      </w:r>
      <w:r w:rsidRPr="009B68BA">
        <w:rPr>
          <w:rStyle w:val="Emphasis"/>
          <w:rFonts w:asciiTheme="minorHAnsi" w:hAnsiTheme="minorHAnsi" w:cstheme="minorHAnsi"/>
          <w:highlight w:val="cyan"/>
        </w:rPr>
        <w:t>all countries</w:t>
      </w:r>
      <w:r w:rsidRPr="00232469">
        <w:rPr>
          <w:rStyle w:val="Emphasis"/>
          <w:rFonts w:asciiTheme="minorHAnsi" w:hAnsiTheme="minorHAnsi" w:cstheme="minorHAnsi"/>
        </w:rPr>
        <w:t>, everywhere</w:t>
      </w:r>
      <w:r w:rsidRPr="00232469">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must </w:t>
      </w:r>
      <w:r w:rsidRPr="009B68BA">
        <w:rPr>
          <w:rStyle w:val="Emphasis"/>
          <w:rFonts w:asciiTheme="minorHAnsi" w:hAnsiTheme="minorHAnsi" w:cstheme="minorHAnsi"/>
          <w:highlight w:val="cyan"/>
        </w:rPr>
        <w:t>hedge</w:t>
      </w:r>
      <w:r w:rsidRPr="009B2B2E">
        <w:rPr>
          <w:rStyle w:val="Emphasis"/>
          <w:rFonts w:asciiTheme="minorHAnsi" w:hAnsiTheme="minorHAnsi" w:cstheme="minorHAnsi"/>
        </w:rPr>
        <w:t xml:space="preserve"> their bets</w:t>
      </w:r>
      <w:r w:rsidRPr="009B2B2E">
        <w:rPr>
          <w:rFonts w:asciiTheme="minorHAnsi" w:hAnsiTheme="minorHAnsi" w:cstheme="minorHAnsi"/>
        </w:rPr>
        <w:t xml:space="preserve"> </w:t>
      </w:r>
      <w:r w:rsidRPr="009B2B2E">
        <w:rPr>
          <w:rStyle w:val="StyleUnderline"/>
          <w:rFonts w:asciiTheme="minorHAnsi" w:hAnsiTheme="minorHAnsi" w:cstheme="minorHAnsi"/>
        </w:rPr>
        <w:t>about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r w:rsidRPr="009B2B2E">
        <w:rPr>
          <w:rStyle w:val="StyleUnderline"/>
          <w:rFonts w:asciiTheme="minorHAnsi" w:hAnsiTheme="minorHAnsi" w:cstheme="minorHAnsi"/>
        </w:rPr>
        <w:t xml:space="preserve">something that will </w:t>
      </w:r>
      <w:r w:rsidRPr="009B2B2E">
        <w:rPr>
          <w:rStyle w:val="Emphasis"/>
          <w:rFonts w:asciiTheme="minorHAnsi" w:hAnsiTheme="minorHAnsi" w:cstheme="minorHAnsi"/>
        </w:rPr>
        <w:t>unnerve allies</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more than adversaries. </w:t>
      </w:r>
      <w:r w:rsidRPr="009B68BA">
        <w:rPr>
          <w:rStyle w:val="Emphasis"/>
          <w:rFonts w:asciiTheme="minorHAnsi" w:hAnsiTheme="minorHAnsi" w:cstheme="minorHAnsi"/>
          <w:highlight w:val="cyan"/>
        </w:rPr>
        <w:t>Whatever promises</w:t>
      </w:r>
      <w:r w:rsidRPr="009B68BA">
        <w:rPr>
          <w:rStyle w:val="StyleUnderline"/>
          <w:rFonts w:asciiTheme="minorHAnsi" w:hAnsiTheme="minorHAnsi" w:cstheme="minorHAnsi"/>
          <w:highlight w:val="cyan"/>
        </w:rPr>
        <w:t xml:space="preserve"> are </w:t>
      </w:r>
      <w:proofErr w:type="gramStart"/>
      <w:r w:rsidRPr="009B68BA">
        <w:rPr>
          <w:rStyle w:val="StyleUnderline"/>
          <w:rFonts w:asciiTheme="minorHAnsi" w:hAnsiTheme="minorHAnsi" w:cstheme="minorHAnsi"/>
          <w:highlight w:val="cyan"/>
        </w:rPr>
        <w:t>made</w:t>
      </w:r>
      <w:proofErr w:type="gramEnd"/>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best behaviors followed</w:t>
      </w:r>
      <w:r w:rsidRPr="009B2B2E">
        <w:rPr>
          <w:rStyle w:val="StyleUnderline"/>
          <w:rFonts w:asciiTheme="minorHAnsi" w:hAnsiTheme="minorHAnsi" w:cstheme="minorHAnsi"/>
        </w:rPr>
        <w:t xml:space="preserve"> over the next few years,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resurgence</w:t>
      </w:r>
      <w:r w:rsidRPr="009B68BA">
        <w:rPr>
          <w:rStyle w:val="StyleUnderline"/>
          <w:rFonts w:asciiTheme="minorHAnsi" w:hAnsiTheme="minorHAnsi" w:cstheme="minorHAnsi"/>
          <w:highlight w:val="cyan"/>
        </w:rPr>
        <w:t xml:space="preserve"> of</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knuckle-dragging </w:t>
      </w:r>
      <w:r w:rsidRPr="009B68BA">
        <w:rPr>
          <w:rStyle w:val="Emphasis"/>
          <w:rFonts w:asciiTheme="minorHAnsi" w:hAnsiTheme="minorHAnsi" w:cstheme="minorHAnsi"/>
          <w:highlight w:val="cyan"/>
        </w:rPr>
        <w:t xml:space="preserve">America </w:t>
      </w:r>
      <w:proofErr w:type="spellStart"/>
      <w:r w:rsidRPr="009B68BA">
        <w:rPr>
          <w:rStyle w:val="Emphasis"/>
          <w:rFonts w:asciiTheme="minorHAnsi" w:hAnsiTheme="minorHAnsi" w:cstheme="minorHAnsi"/>
          <w:highlight w:val="cyan"/>
        </w:rPr>
        <w:t>firstism</w:t>
      </w:r>
      <w:proofErr w:type="spellEnd"/>
      <w:r w:rsidRPr="009B68BA">
        <w:rPr>
          <w:rFonts w:asciiTheme="minorHAnsi" w:hAnsiTheme="minorHAnsi" w:cstheme="minorHAnsi"/>
          <w:highlight w:val="cyan"/>
        </w:rPr>
        <w:t xml:space="preserve"> </w:t>
      </w:r>
      <w:r w:rsidRPr="009B68BA">
        <w:rPr>
          <w:rStyle w:val="StyleUnderline"/>
          <w:rFonts w:asciiTheme="minorHAnsi" w:hAnsiTheme="minorHAnsi" w:cstheme="minorHAnsi"/>
          <w:highlight w:val="cyan"/>
        </w:rPr>
        <w:t xml:space="preserve">will </w:t>
      </w:r>
      <w:r w:rsidRPr="009B68BA">
        <w:rPr>
          <w:rStyle w:val="Emphasis"/>
          <w:rFonts w:asciiTheme="minorHAnsi" w:hAnsiTheme="minorHAnsi" w:cstheme="minorHAnsi"/>
          <w:highlight w:val="cyan"/>
        </w:rPr>
        <w:t>loom menacingly</w:t>
      </w:r>
      <w:r w:rsidRPr="009B2B2E">
        <w:rPr>
          <w:rStyle w:val="StyleUnderline"/>
          <w:rFonts w:asciiTheme="minorHAnsi" w:hAnsiTheme="minorHAnsi" w:cstheme="minorHAnsi"/>
        </w:rPr>
        <w:t xml:space="preserve"> in the shadows. That possibility will </w:t>
      </w:r>
      <w:r w:rsidRPr="009B2B2E">
        <w:rPr>
          <w:rStyle w:val="Emphasis"/>
          <w:rFonts w:asciiTheme="minorHAnsi" w:hAnsiTheme="minorHAnsi" w:cstheme="minorHAnsi"/>
        </w:rPr>
        <w:t>inevitably shape</w:t>
      </w:r>
      <w:r w:rsidRPr="009B2B2E">
        <w:rPr>
          <w:rStyle w:val="StyleUnderline"/>
          <w:rFonts w:asciiTheme="minorHAnsi" w:hAnsiTheme="minorHAnsi" w:cstheme="minorHAnsi"/>
        </w:rPr>
        <w:t xml:space="preserve"> other states’ conclusions about their </w:t>
      </w:r>
      <w:r w:rsidRPr="009B2B2E">
        <w:rPr>
          <w:rStyle w:val="Emphasis"/>
          <w:rFonts w:asciiTheme="minorHAnsi" w:hAnsiTheme="minorHAnsi" w:cstheme="minorHAnsi"/>
        </w:rPr>
        <w:t>relations</w:t>
      </w:r>
      <w:r w:rsidRPr="009B2B2E">
        <w:rPr>
          <w:rStyle w:val="StyleUnderline"/>
          <w:rFonts w:asciiTheme="minorHAnsi" w:hAnsiTheme="minorHAnsi" w:cstheme="minorHAnsi"/>
        </w:rPr>
        <w:t xml:space="preserve"> with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even as nearly every world leader rushes to shake the hand of the new U.S. president. </w:t>
      </w:r>
    </w:p>
    <w:p w14:paraId="562DF513"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Thus, </w:t>
      </w:r>
      <w:r w:rsidRPr="009B2B2E">
        <w:rPr>
          <w:rStyle w:val="Emphasis"/>
          <w:rFonts w:asciiTheme="minorHAnsi" w:hAnsiTheme="minorHAnsi" w:cstheme="minorHAnsi"/>
        </w:rPr>
        <w:t>even with</w:t>
      </w:r>
      <w:r w:rsidRPr="009B2B2E">
        <w:rPr>
          <w:rStyle w:val="StyleUnderline"/>
          <w:rFonts w:asciiTheme="minorHAnsi" w:hAnsiTheme="minorHAnsi" w:cstheme="minorHAnsi"/>
        </w:rPr>
        <w:t xml:space="preserve"> the election of </w:t>
      </w:r>
      <w:r w:rsidRPr="009B2B2E">
        <w:rPr>
          <w:rStyle w:val="Emphasis"/>
          <w:rFonts w:asciiTheme="minorHAnsi" w:hAnsiTheme="minorHAnsi" w:cstheme="minorHAnsi"/>
        </w:rPr>
        <w:t>Biden</w:t>
      </w:r>
      <w:r w:rsidRPr="009B2B2E">
        <w:rPr>
          <w:rFonts w:asciiTheme="minorHAnsi" w:hAnsiTheme="minorHAnsi" w:cstheme="minorHAnsi"/>
        </w:rPr>
        <w:t>—</w:t>
      </w:r>
      <w:r w:rsidRPr="009B2B2E">
        <w:rPr>
          <w:rStyle w:val="StyleUnderline"/>
          <w:rFonts w:asciiTheme="minorHAnsi" w:hAnsiTheme="minorHAnsi" w:cstheme="minorHAnsi"/>
        </w:rPr>
        <w:t>a traditional, centrist liberal internationalist</w:t>
      </w:r>
      <w:r w:rsidRPr="009B2B2E">
        <w:rPr>
          <w:rFonts w:asciiTheme="minorHAnsi" w:hAnsiTheme="minorHAnsi" w:cstheme="minorHAnsi"/>
        </w:rPr>
        <w:t>, cut from the same basic foreign policy cloth of every U.S. president (save one) across nine decades—</w:t>
      </w:r>
      <w:r w:rsidRPr="009B2B2E">
        <w:rPr>
          <w:rStyle w:val="StyleUnderline"/>
          <w:rFonts w:asciiTheme="minorHAnsi" w:hAnsiTheme="minorHAnsi" w:cstheme="minorHAnsi"/>
        </w:rPr>
        <w:t xml:space="preserve">countries will now have to </w:t>
      </w:r>
      <w:r w:rsidRPr="009B2B2E">
        <w:rPr>
          <w:rStyle w:val="Emphasis"/>
          <w:rFonts w:asciiTheme="minorHAnsi" w:hAnsiTheme="minorHAnsi" w:cstheme="minorHAnsi"/>
        </w:rPr>
        <w:t>hedge</w:t>
      </w:r>
      <w:r w:rsidRPr="009B2B2E">
        <w:rPr>
          <w:rStyle w:val="StyleUnderline"/>
          <w:rFonts w:asciiTheme="minorHAnsi" w:hAnsiTheme="minorHAnsi" w:cstheme="minorHAnsi"/>
        </w:rPr>
        <w:t xml:space="preserve"> against the </w:t>
      </w:r>
      <w:r w:rsidRPr="009B2B2E">
        <w:rPr>
          <w:rStyle w:val="Emphasis"/>
          <w:rFonts w:asciiTheme="minorHAnsi" w:hAnsiTheme="minorHAnsi" w:cstheme="minorHAnsi"/>
        </w:rPr>
        <w:t>prospect</w:t>
      </w:r>
      <w:r w:rsidRPr="009B2B2E">
        <w:rPr>
          <w:rStyle w:val="StyleUnderline"/>
          <w:rFonts w:asciiTheme="minorHAnsi" w:hAnsiTheme="minorHAnsi" w:cstheme="minorHAnsi"/>
        </w:rPr>
        <w:t xml:space="preserve"> of an </w:t>
      </w:r>
      <w:r w:rsidRPr="009B2B2E">
        <w:rPr>
          <w:rStyle w:val="Emphasis"/>
          <w:rFonts w:asciiTheme="minorHAnsi" w:hAnsiTheme="minorHAnsi" w:cstheme="minorHAnsi"/>
        </w:rPr>
        <w:t>indifferent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disengaged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clumsily myopic</w:t>
      </w:r>
      <w:r w:rsidRPr="009B2B2E">
        <w:rPr>
          <w:rStyle w:val="StyleUnderline"/>
          <w:rFonts w:asciiTheme="minorHAnsi" w:hAnsiTheme="minorHAnsi" w:cstheme="minorHAnsi"/>
        </w:rPr>
        <w:t xml:space="preserve"> U.S. foreign policy</w:t>
      </w:r>
      <w:r w:rsidRPr="009B2B2E">
        <w:rPr>
          <w:rFonts w:asciiTheme="minorHAnsi" w:hAnsiTheme="minorHAnsi" w:cstheme="minorHAnsi"/>
        </w:rPr>
        <w:t xml:space="preserve">. After all, </w:t>
      </w:r>
      <w:r w:rsidRPr="009B2B2E">
        <w:rPr>
          <w:rStyle w:val="StyleUnderline"/>
          <w:rFonts w:asciiTheme="minorHAnsi" w:hAnsiTheme="minorHAnsi" w:cstheme="minorHAnsi"/>
        </w:rPr>
        <w:t xml:space="preserve">anarchy also demands that states see the world as it </w:t>
      </w:r>
      <w:r w:rsidRPr="009B2B2E">
        <w:rPr>
          <w:rStyle w:val="Emphasis"/>
          <w:rFonts w:asciiTheme="minorHAnsi" w:hAnsiTheme="minorHAnsi" w:cstheme="minorHAnsi"/>
        </w:rPr>
        <w:t>is</w:t>
      </w:r>
      <w:r w:rsidRPr="009B2B2E">
        <w:rPr>
          <w:rStyle w:val="StyleUnderline"/>
          <w:rFonts w:asciiTheme="minorHAnsi" w:hAnsiTheme="minorHAnsi" w:cstheme="minorHAnsi"/>
        </w:rPr>
        <w:t xml:space="preserve">, not as they </w:t>
      </w:r>
      <w:r w:rsidRPr="009B2B2E">
        <w:rPr>
          <w:rStyle w:val="Emphasis"/>
          <w:rFonts w:asciiTheme="minorHAnsi" w:hAnsiTheme="minorHAnsi" w:cstheme="minorHAnsi"/>
        </w:rPr>
        <w:t>wish it might be.</w:t>
      </w:r>
      <w:r w:rsidRPr="009B2B2E">
        <w:rPr>
          <w:rFonts w:asciiTheme="minorHAnsi" w:hAnsiTheme="minorHAnsi" w:cstheme="minorHAnsi"/>
        </w:rPr>
        <w:t xml:space="preserve"> And </w:t>
      </w:r>
      <w:r w:rsidRPr="009B2B2E">
        <w:rPr>
          <w:rStyle w:val="StyleUnderline"/>
          <w:rFonts w:asciiTheme="minorHAnsi" w:hAnsiTheme="minorHAnsi" w:cstheme="minorHAnsi"/>
        </w:rPr>
        <w:t>the warning signs that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is</w:t>
      </w:r>
      <w:r w:rsidRPr="009B2B2E">
        <w:rPr>
          <w:rFonts w:asciiTheme="minorHAnsi" w:hAnsiTheme="minorHAnsi" w:cstheme="minorHAnsi"/>
        </w:rPr>
        <w:t xml:space="preserve"> perhaps </w:t>
      </w:r>
      <w:r w:rsidRPr="009B2B2E">
        <w:rPr>
          <w:rStyle w:val="Emphasis"/>
          <w:rFonts w:asciiTheme="minorHAnsi" w:hAnsiTheme="minorHAnsi" w:cstheme="minorHAnsi"/>
        </w:rPr>
        <w:t>not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country it once was </w:t>
      </w:r>
      <w:r w:rsidRPr="009B2B2E">
        <w:rPr>
          <w:rStyle w:val="Emphasis"/>
          <w:rFonts w:asciiTheme="minorHAnsi" w:hAnsiTheme="minorHAnsi" w:cstheme="minorHAnsi"/>
        </w:rPr>
        <w:t>could not be flashing more brightly</w:t>
      </w:r>
      <w:r w:rsidRPr="009B2B2E">
        <w:rPr>
          <w:rStyle w:val="StyleUnderline"/>
          <w:rFonts w:asciiTheme="minorHAnsi" w:hAnsiTheme="minorHAnsi" w:cstheme="minorHAnsi"/>
        </w:rPr>
        <w:t>.</w:t>
      </w:r>
    </w:p>
    <w:p w14:paraId="3C1FBEFB"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Although the margin of victory in </w:t>
      </w:r>
      <w:r w:rsidRPr="009B2B2E">
        <w:rPr>
          <w:rStyle w:val="StyleUnderline"/>
          <w:rFonts w:asciiTheme="minorHAnsi" w:hAnsiTheme="minorHAnsi" w:cstheme="minorHAnsi"/>
        </w:rPr>
        <w:t xml:space="preserve">the </w:t>
      </w:r>
      <w:r w:rsidRPr="009B68BA">
        <w:rPr>
          <w:rStyle w:val="StyleUnderline"/>
          <w:rFonts w:asciiTheme="minorHAnsi" w:hAnsiTheme="minorHAnsi" w:cstheme="minorHAnsi"/>
          <w:highlight w:val="cyan"/>
        </w:rPr>
        <w:t>2020</w:t>
      </w:r>
      <w:r w:rsidRPr="009B2B2E">
        <w:rPr>
          <w:rStyle w:val="StyleUnderline"/>
          <w:rFonts w:asciiTheme="minorHAnsi" w:hAnsiTheme="minorHAnsi" w:cstheme="minorHAnsi"/>
        </w:rPr>
        <w:t xml:space="preserve"> U.S. presidential election</w:t>
      </w:r>
      <w:r w:rsidRPr="009B2B2E">
        <w:rPr>
          <w:rFonts w:asciiTheme="minorHAnsi" w:hAnsiTheme="minorHAnsi" w:cstheme="minorHAnsi"/>
        </w:rPr>
        <w:t xml:space="preserve"> was wide (the two candidates were separated by seven million votes, a 4.5 percent edge in the popular vote, and 74 electoral votes), it </w:t>
      </w:r>
      <w:r w:rsidRPr="009B68BA">
        <w:rPr>
          <w:rStyle w:val="Emphasis"/>
          <w:rFonts w:asciiTheme="minorHAnsi" w:hAnsiTheme="minorHAnsi" w:cstheme="minorHAnsi"/>
          <w:highlight w:val="cyan"/>
        </w:rPr>
        <w:t>was not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w:t>
      </w:r>
      <w:r w:rsidRPr="009B2B2E">
        <w:rPr>
          <w:rStyle w:val="Emphasis"/>
          <w:rFonts w:asciiTheme="minorHAnsi" w:hAnsiTheme="minorHAnsi" w:cstheme="minorHAnsi"/>
        </w:rPr>
        <w:t>any stretch</w:t>
      </w:r>
      <w:r w:rsidRPr="009B2B2E">
        <w:rPr>
          <w:rStyle w:val="StyleUnderline"/>
          <w:rFonts w:asciiTheme="minorHAnsi" w:hAnsiTheme="minorHAnsi" w:cstheme="minorHAnsi"/>
        </w:rPr>
        <w:t xml:space="preserve"> of the imagination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renunciation of Trump</w:t>
      </w:r>
      <w:r w:rsidRPr="009B2B2E">
        <w:rPr>
          <w:rFonts w:asciiTheme="minorHAnsi" w:hAnsiTheme="minorHAnsi" w:cstheme="minorHAnsi"/>
        </w:rPr>
        <w:t xml:space="preserve">. In 2016, some argued that Trump’s election was a fluke. This was always whistling past the graveyard, but the case could be made. After all, the election hinged on only about 80,000 votes, spread across three swing states. Even with that, but for the historically contingent geographic quirks of Michigan (the Upper Peninsula) and Florida (the Panhandle), those states would have gone blue. And the Democratic nominee, Hillary Clinton (who did walk away with the popular vote by a large margin), was, for some key constituencies, a suspect candidate. </w:t>
      </w:r>
    </w:p>
    <w:p w14:paraId="28EE7E4C"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The </w:t>
      </w:r>
      <w:r w:rsidRPr="009B2B2E">
        <w:rPr>
          <w:rStyle w:val="StyleUnderline"/>
          <w:rFonts w:asciiTheme="minorHAnsi" w:hAnsiTheme="minorHAnsi" w:cstheme="minorHAnsi"/>
        </w:rPr>
        <w:t>2020</w:t>
      </w:r>
      <w:r w:rsidRPr="009B2B2E">
        <w:rPr>
          <w:rFonts w:asciiTheme="minorHAnsi" w:hAnsiTheme="minorHAnsi" w:cstheme="minorHAnsi"/>
        </w:rPr>
        <w:t xml:space="preserve"> election </w:t>
      </w:r>
      <w:r w:rsidRPr="009B2B2E">
        <w:rPr>
          <w:rStyle w:val="Emphasis"/>
          <w:rFonts w:asciiTheme="minorHAnsi" w:hAnsiTheme="minorHAnsi" w:cstheme="minorHAnsi"/>
        </w:rPr>
        <w:t>put to rest</w:t>
      </w:r>
      <w:r w:rsidRPr="009B2B2E">
        <w:rPr>
          <w:rStyle w:val="StyleUnderline"/>
          <w:rFonts w:asciiTheme="minorHAnsi" w:hAnsiTheme="minorHAnsi" w:cstheme="minorHAnsi"/>
        </w:rPr>
        <w:t xml:space="preserve"> the comforting fable that Trump’s election was a </w:t>
      </w:r>
      <w:r w:rsidRPr="009B2B2E">
        <w:rPr>
          <w:rStyle w:val="Emphasis"/>
          <w:rFonts w:asciiTheme="minorHAnsi" w:hAnsiTheme="minorHAnsi" w:cstheme="minorHAnsi"/>
        </w:rPr>
        <w:t>fluke</w:t>
      </w:r>
      <w:r w:rsidRPr="009B2B2E">
        <w:rPr>
          <w:rFonts w:asciiTheme="minorHAnsi" w:hAnsiTheme="minorHAnsi" w:cstheme="minorHAnsi"/>
        </w:rPr>
        <w:t xml:space="preserve">. </w:t>
      </w:r>
      <w:r w:rsidRPr="009B2B2E">
        <w:rPr>
          <w:rStyle w:val="Emphasis"/>
          <w:rFonts w:asciiTheme="minorHAnsi" w:hAnsiTheme="minorHAnsi" w:cstheme="minorHAnsi"/>
        </w:rPr>
        <w:t>Trump is the United States</w:t>
      </w:r>
      <w:r w:rsidRPr="009B2B2E">
        <w:rPr>
          <w:rFonts w:asciiTheme="minorHAnsi" w:hAnsiTheme="minorHAnsi" w:cstheme="minorHAnsi"/>
        </w:rPr>
        <w:t>—</w:t>
      </w:r>
      <w:r w:rsidRPr="009B2B2E">
        <w:rPr>
          <w:rStyle w:val="StyleUnderline"/>
          <w:rFonts w:asciiTheme="minorHAnsi" w:hAnsiTheme="minorHAnsi" w:cstheme="minorHAnsi"/>
        </w:rPr>
        <w:t>or at least a very large part of</w:t>
      </w:r>
      <w:r w:rsidRPr="009B2B2E">
        <w:rPr>
          <w:rFonts w:asciiTheme="minorHAnsi" w:hAnsiTheme="minorHAnsi" w:cstheme="minorHAnsi"/>
        </w:rPr>
        <w:t xml:space="preserve"> it. Many Americans will choke on that sentiment, but other </w:t>
      </w:r>
      <w:r w:rsidRPr="009B2B2E">
        <w:rPr>
          <w:rStyle w:val="StyleUnderline"/>
          <w:rFonts w:asciiTheme="minorHAnsi" w:hAnsiTheme="minorHAnsi" w:cstheme="minorHAnsi"/>
        </w:rPr>
        <w:t>countries don’t have the luxury of clinging to some idealized version of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tates</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Emphasis"/>
          <w:rFonts w:asciiTheme="minorHAnsi" w:hAnsiTheme="minorHAnsi" w:cstheme="minorHAnsi"/>
        </w:rPr>
        <w:t>national character</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Trump presided over </w:t>
      </w:r>
      <w:r w:rsidRPr="009B2B2E">
        <w:rPr>
          <w:rStyle w:val="Emphasis"/>
          <w:rFonts w:asciiTheme="minorHAnsi" w:hAnsiTheme="minorHAnsi" w:cstheme="minorHAnsi"/>
        </w:rPr>
        <w:t>dozens of ethical scandals</w:t>
      </w:r>
      <w:r w:rsidRPr="009B2B2E">
        <w:rPr>
          <w:rFonts w:asciiTheme="minorHAnsi" w:hAnsiTheme="minorHAnsi" w:cstheme="minorHAnsi"/>
        </w:rPr>
        <w:t xml:space="preserve">, egregious procedural lapses, and startling indiscretions, </w:t>
      </w:r>
      <w:r w:rsidRPr="009B2B2E">
        <w:rPr>
          <w:rStyle w:val="StyleUnderline"/>
          <w:rFonts w:asciiTheme="minorHAnsi" w:hAnsiTheme="minorHAnsi" w:cstheme="minorHAnsi"/>
        </w:rPr>
        <w:t xml:space="preserve">most of which would have </w:t>
      </w:r>
      <w:r w:rsidRPr="009B2B2E">
        <w:rPr>
          <w:rStyle w:val="Emphasis"/>
          <w:rFonts w:asciiTheme="minorHAnsi" w:hAnsiTheme="minorHAnsi" w:cstheme="minorHAnsi"/>
        </w:rPr>
        <w:t>ended the political career</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any other</w:t>
      </w:r>
      <w:r w:rsidRPr="009B2B2E">
        <w:rPr>
          <w:rStyle w:val="StyleUnderline"/>
          <w:rFonts w:asciiTheme="minorHAnsi" w:hAnsiTheme="minorHAnsi" w:cstheme="minorHAnsi"/>
        </w:rPr>
        <w:t xml:space="preserve"> national political figure</w:t>
      </w:r>
      <w:r w:rsidRPr="009B2B2E">
        <w:rPr>
          <w:rFonts w:asciiTheme="minorHAnsi" w:hAnsiTheme="minorHAnsi" w:cstheme="minorHAnsi"/>
        </w:rPr>
        <w:t xml:space="preserve"> of the past half century. But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trampling of norms barely registered</w:t>
      </w:r>
      <w:r w:rsidRPr="009B2B2E">
        <w:rPr>
          <w:rStyle w:val="StyleUnderline"/>
          <w:rFonts w:asciiTheme="minorHAnsi" w:hAnsiTheme="minorHAnsi" w:cstheme="minorHAnsi"/>
        </w:rPr>
        <w:t xml:space="preserve"> with most of the American public. Nor did the </w:t>
      </w:r>
      <w:r w:rsidRPr="009B2B2E">
        <w:rPr>
          <w:rStyle w:val="Emphasis"/>
          <w:rFonts w:asciiTheme="minorHAnsi" w:hAnsiTheme="minorHAnsi" w:cstheme="minorHAnsi"/>
        </w:rPr>
        <w:t>sheer, horrifying incompetence</w:t>
      </w:r>
      <w:r w:rsidRPr="009B2B2E">
        <w:rPr>
          <w:rStyle w:val="StyleUnderline"/>
          <w:rFonts w:asciiTheme="minorHAnsi" w:hAnsiTheme="minorHAnsi" w:cstheme="minorHAnsi"/>
        </w:rPr>
        <w:t xml:space="preserve"> of the administration’s handling of the </w:t>
      </w:r>
      <w:r w:rsidRPr="009B2B2E">
        <w:rPr>
          <w:rStyle w:val="Emphasis"/>
          <w:rFonts w:asciiTheme="minorHAnsi" w:hAnsiTheme="minorHAnsi" w:cstheme="minorHAnsi"/>
        </w:rPr>
        <w:t>gravest public health crisis</w:t>
      </w:r>
      <w:r w:rsidRPr="009B2B2E">
        <w:rPr>
          <w:rStyle w:val="StyleUnderline"/>
          <w:rFonts w:asciiTheme="minorHAnsi" w:hAnsiTheme="minorHAnsi" w:cstheme="minorHAnsi"/>
        </w:rPr>
        <w:t xml:space="preserve"> in a century</w:t>
      </w:r>
      <w:r w:rsidRPr="009B2B2E">
        <w:rPr>
          <w:rFonts w:asciiTheme="minorHAnsi" w:hAnsiTheme="minorHAnsi" w:cstheme="minorHAnsi"/>
        </w:rPr>
        <w:t xml:space="preserve"> </w:t>
      </w:r>
      <w:r w:rsidRPr="009B2B2E">
        <w:rPr>
          <w:rStyle w:val="Emphasis"/>
          <w:rFonts w:asciiTheme="minorHAnsi" w:hAnsiTheme="minorHAnsi" w:cstheme="minorHAnsi"/>
        </w:rPr>
        <w:t>chase Trump from the political scene</w:t>
      </w:r>
      <w:r w:rsidRPr="009B2B2E">
        <w:rPr>
          <w:rFonts w:asciiTheme="minorHAnsi" w:hAnsiTheme="minorHAnsi" w:cstheme="minorHAnsi"/>
        </w:rPr>
        <w:t xml:space="preserve"> in disgrace. (Imagine what would have happened to Jimmy Carter, a decent man dealt a difficult hand by an oil shock and the Iranian hostage crisis. Those events were enough to have his approval rating plummet into the 20s and soon send him packing after his landslide defeat in 1980.) Rather, Trump characteristically treated a pandemic that killed well more than a quarter of a million of the people under his charge as a personal inconvenience, to be managed exclusively for perceived political advantage. Even so, </w:t>
      </w:r>
      <w:r w:rsidRPr="009B2B2E">
        <w:rPr>
          <w:rStyle w:val="Emphasis"/>
          <w:rFonts w:asciiTheme="minorHAnsi" w:hAnsiTheme="minorHAnsi" w:cstheme="minorHAnsi"/>
        </w:rPr>
        <w:t>74 million</w:t>
      </w:r>
      <w:r w:rsidRPr="009B2B2E">
        <w:rPr>
          <w:rFonts w:asciiTheme="minorHAnsi" w:hAnsiTheme="minorHAnsi" w:cstheme="minorHAnsi"/>
        </w:rPr>
        <w:t xml:space="preserve"> people </w:t>
      </w:r>
      <w:r w:rsidRPr="009B2B2E">
        <w:rPr>
          <w:rStyle w:val="StyleUnderline"/>
          <w:rFonts w:asciiTheme="minorHAnsi" w:hAnsiTheme="minorHAnsi" w:cstheme="minorHAnsi"/>
        </w:rPr>
        <w:t>voted for him</w:t>
      </w:r>
      <w:r w:rsidRPr="009B2B2E">
        <w:rPr>
          <w:rFonts w:asciiTheme="minorHAnsi" w:hAnsiTheme="minorHAnsi" w:cstheme="minorHAnsi"/>
        </w:rPr>
        <w:t xml:space="preserve">—nine million more than did in 2016 and the most votes ever cast for a U.S. candidate for president, </w:t>
      </w:r>
      <w:proofErr w:type="gramStart"/>
      <w:r w:rsidRPr="009B2B2E">
        <w:rPr>
          <w:rFonts w:asciiTheme="minorHAnsi" w:hAnsiTheme="minorHAnsi" w:cstheme="minorHAnsi"/>
        </w:rPr>
        <w:t>with the exception of</w:t>
      </w:r>
      <w:proofErr w:type="gramEnd"/>
      <w:r w:rsidRPr="009B2B2E">
        <w:rPr>
          <w:rFonts w:asciiTheme="minorHAnsi" w:hAnsiTheme="minorHAnsi" w:cstheme="minorHAnsi"/>
        </w:rPr>
        <w:t xml:space="preserve"> Biden, who garnered 81 million. </w:t>
      </w:r>
    </w:p>
    <w:p w14:paraId="606FFEA7" w14:textId="77777777" w:rsidR="00471DBE" w:rsidRPr="009B2B2E" w:rsidRDefault="00471DBE" w:rsidP="00471DBE">
      <w:pPr>
        <w:rPr>
          <w:rFonts w:asciiTheme="minorHAnsi" w:hAnsiTheme="minorHAnsi" w:cstheme="minorHAnsi"/>
        </w:rPr>
      </w:pPr>
      <w:r w:rsidRPr="009B2B2E">
        <w:rPr>
          <w:rStyle w:val="StyleUnderline"/>
          <w:rFonts w:asciiTheme="minorHAnsi" w:hAnsiTheme="minorHAnsi" w:cstheme="minorHAnsi"/>
        </w:rPr>
        <w:t xml:space="preserve">One </w:t>
      </w:r>
      <w:r w:rsidRPr="009B2B2E">
        <w:rPr>
          <w:rStyle w:val="Emphasis"/>
          <w:rFonts w:asciiTheme="minorHAnsi" w:hAnsiTheme="minorHAnsi" w:cstheme="minorHAnsi"/>
        </w:rPr>
        <w:t>cannot paint a picture</w:t>
      </w:r>
      <w:r w:rsidRPr="009B2B2E">
        <w:rPr>
          <w:rStyle w:val="StyleUnderline"/>
          <w:rFonts w:asciiTheme="minorHAnsi" w:hAnsiTheme="minorHAnsi" w:cstheme="minorHAnsi"/>
        </w:rPr>
        <w:t xml:space="preserve"> of the </w:t>
      </w:r>
      <w:r w:rsidRPr="009B2B2E">
        <w:rPr>
          <w:rStyle w:val="Emphasis"/>
          <w:rFonts w:asciiTheme="minorHAnsi" w:hAnsiTheme="minorHAnsi" w:cstheme="minorHAnsi"/>
        </w:rPr>
        <w:t>American polity</w:t>
      </w:r>
      <w:r w:rsidRPr="009B2B2E">
        <w:rPr>
          <w:rStyle w:val="StyleUnderline"/>
          <w:rFonts w:asciiTheme="minorHAnsi" w:hAnsiTheme="minorHAnsi" w:cstheme="minorHAnsi"/>
        </w:rPr>
        <w:t xml:space="preserve"> and the country’s </w:t>
      </w:r>
      <w:r w:rsidRPr="009B2B2E">
        <w:rPr>
          <w:rStyle w:val="Emphasis"/>
          <w:rFonts w:asciiTheme="minorHAnsi" w:hAnsiTheme="minorHAnsi" w:cstheme="minorHAnsi"/>
        </w:rPr>
        <w:t>future foreign policy</w:t>
      </w:r>
      <w:r w:rsidRPr="009B2B2E">
        <w:rPr>
          <w:rStyle w:val="StyleUnderline"/>
          <w:rFonts w:asciiTheme="minorHAnsi" w:hAnsiTheme="minorHAnsi" w:cstheme="minorHAnsi"/>
        </w:rPr>
        <w:t xml:space="preserve"> without including the </w:t>
      </w:r>
      <w:r w:rsidRPr="009B2B2E">
        <w:rPr>
          <w:rStyle w:val="Emphasis"/>
          <w:rFonts w:asciiTheme="minorHAnsi" w:hAnsiTheme="minorHAnsi" w:cstheme="minorHAnsi"/>
        </w:rPr>
        <w:t>significant possibility</w:t>
      </w:r>
      <w:r w:rsidRPr="009B2B2E">
        <w:rPr>
          <w:rStyle w:val="StyleUnderline"/>
          <w:rFonts w:asciiTheme="minorHAnsi" w:hAnsiTheme="minorHAnsi" w:cstheme="minorHAnsi"/>
        </w:rPr>
        <w:t xml:space="preserve"> of a </w:t>
      </w:r>
      <w:r w:rsidRPr="009B2B2E">
        <w:rPr>
          <w:rStyle w:val="Emphasis"/>
          <w:rFonts w:asciiTheme="minorHAnsi" w:hAnsiTheme="minorHAnsi" w:cstheme="minorHAnsi"/>
        </w:rPr>
        <w:t>large role for Trumpism</w:t>
      </w:r>
      <w:r w:rsidRPr="009B2B2E">
        <w:rPr>
          <w:rFonts w:asciiTheme="minorHAnsi" w:hAnsiTheme="minorHAnsi" w:cstheme="minorHAnsi"/>
        </w:rPr>
        <w:t xml:space="preserve">, with or without Trump himself in the Oval Office. Looking ahead four years, America watchers must anticipate that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next</w:t>
      </w:r>
      <w:r w:rsidRPr="009B2B2E">
        <w:rPr>
          <w:rStyle w:val="Emphasis"/>
          <w:rFonts w:asciiTheme="minorHAnsi" w:hAnsiTheme="minorHAnsi" w:cstheme="minorHAnsi"/>
        </w:rPr>
        <w:t xml:space="preserve"> U.S. presidential </w:t>
      </w:r>
      <w:r w:rsidRPr="009B68BA">
        <w:rPr>
          <w:rStyle w:val="Emphasis"/>
          <w:rFonts w:asciiTheme="minorHAnsi" w:hAnsiTheme="minorHAnsi" w:cstheme="minorHAnsi"/>
          <w:highlight w:val="cyan"/>
        </w:rPr>
        <w:t>election</w:t>
      </w:r>
      <w:r w:rsidRPr="009B68BA">
        <w:rPr>
          <w:rStyle w:val="StyleUnderline"/>
          <w:rFonts w:asciiTheme="minorHAnsi" w:hAnsiTheme="minorHAnsi" w:cstheme="minorHAnsi"/>
          <w:highlight w:val="cyan"/>
        </w:rPr>
        <w:t xml:space="preserve"> could turn out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quite </w:t>
      </w:r>
      <w:r w:rsidRPr="009B68BA">
        <w:rPr>
          <w:rStyle w:val="Emphasis"/>
          <w:rFonts w:asciiTheme="minorHAnsi" w:hAnsiTheme="minorHAnsi" w:cstheme="minorHAnsi"/>
          <w:highlight w:val="cyan"/>
        </w:rPr>
        <w:t>differently</w:t>
      </w:r>
      <w:r w:rsidRPr="009B2B2E">
        <w:rPr>
          <w:rFonts w:asciiTheme="minorHAnsi" w:hAnsiTheme="minorHAnsi" w:cstheme="minorHAnsi"/>
        </w:rPr>
        <w:t xml:space="preserve">. This does not bode well for U.S. interests and influence in world politics. As Mark Leonard, the director of the European Council on Foreign Relations, observed, “If you know that whatever you’re doing will at most last until the next election, you look at everything in a more contingent way.” </w:t>
      </w:r>
    </w:p>
    <w:p w14:paraId="43892CBA" w14:textId="77777777" w:rsidR="00471DBE" w:rsidRPr="009B2B2E" w:rsidRDefault="00471DBE" w:rsidP="00471DBE">
      <w:pPr>
        <w:pStyle w:val="Heading4"/>
        <w:rPr>
          <w:rFonts w:asciiTheme="minorHAnsi" w:hAnsiTheme="minorHAnsi" w:cstheme="minorHAnsi"/>
        </w:rPr>
      </w:pPr>
      <w:r w:rsidRPr="009B2B2E">
        <w:rPr>
          <w:rFonts w:asciiTheme="minorHAnsi" w:hAnsiTheme="minorHAnsi" w:cstheme="minorHAnsi"/>
        </w:rPr>
        <w:t>4---</w:t>
      </w:r>
      <w:r w:rsidRPr="009B2B2E">
        <w:rPr>
          <w:rFonts w:asciiTheme="minorHAnsi" w:hAnsiTheme="minorHAnsi" w:cstheme="minorHAnsi"/>
          <w:u w:val="single"/>
        </w:rPr>
        <w:t>polarization</w:t>
      </w:r>
      <w:r w:rsidRPr="009B2B2E">
        <w:rPr>
          <w:rFonts w:asciiTheme="minorHAnsi" w:hAnsiTheme="minorHAnsi" w:cstheme="minorHAnsi"/>
        </w:rPr>
        <w:t xml:space="preserve">. </w:t>
      </w:r>
    </w:p>
    <w:p w14:paraId="0085B02B"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Kirshner 1-29</w:t>
      </w:r>
      <w:r w:rsidRPr="009B2B2E">
        <w:rPr>
          <w:rFonts w:asciiTheme="minorHAnsi" w:hAnsiTheme="minorHAnsi" w:cstheme="minorHAnsi"/>
        </w:rPr>
        <w:t xml:space="preserve">-2020, Professor of Political Science and International Studies at Boston College. (Jonathan, "Gone </w:t>
      </w:r>
      <w:proofErr w:type="gramStart"/>
      <w:r w:rsidRPr="009B2B2E">
        <w:rPr>
          <w:rFonts w:asciiTheme="minorHAnsi" w:hAnsiTheme="minorHAnsi" w:cstheme="minorHAnsi"/>
        </w:rPr>
        <w:t>But</w:t>
      </w:r>
      <w:proofErr w:type="gramEnd"/>
      <w:r w:rsidRPr="009B2B2E">
        <w:rPr>
          <w:rFonts w:asciiTheme="minorHAnsi" w:hAnsiTheme="minorHAnsi" w:cstheme="minorHAnsi"/>
        </w:rPr>
        <w:t xml:space="preserve"> Not Forgotten: Trump’s Long Shadow and the End of American Credibility", </w:t>
      </w:r>
      <w:r w:rsidRPr="009B2B2E">
        <w:rPr>
          <w:rFonts w:asciiTheme="minorHAnsi" w:hAnsiTheme="minorHAnsi" w:cstheme="minorHAnsi"/>
          <w:i/>
          <w:iCs/>
        </w:rPr>
        <w:t>Foreign Affairs</w:t>
      </w:r>
      <w:r w:rsidRPr="009B2B2E">
        <w:rPr>
          <w:rFonts w:asciiTheme="minorHAnsi" w:hAnsiTheme="minorHAnsi" w:cstheme="minorHAnsi"/>
        </w:rPr>
        <w:t>, https://www.foreignaffairs.com/articles/united-states/2021-01-29/trump-gone-not-forgotten)</w:t>
      </w:r>
    </w:p>
    <w:p w14:paraId="23C417DF"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Worse, foreign assessments of </w:t>
      </w:r>
      <w:r w:rsidRPr="009B68BA">
        <w:rPr>
          <w:rStyle w:val="StyleUnderline"/>
          <w:rFonts w:asciiTheme="minorHAnsi" w:hAnsiTheme="minorHAnsi" w:cstheme="minorHAnsi"/>
          <w:highlight w:val="cyan"/>
        </w:rPr>
        <w:t>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must consider the possibility that it </w:t>
      </w:r>
      <w:r w:rsidRPr="009B68BA">
        <w:rPr>
          <w:rStyle w:val="StyleUnderline"/>
          <w:rFonts w:asciiTheme="minorHAnsi" w:hAnsiTheme="minorHAnsi" w:cstheme="minorHAnsi"/>
          <w:highlight w:val="cyan"/>
        </w:rPr>
        <w:t>will</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soon</w:t>
      </w:r>
      <w:r w:rsidRPr="009B2B2E">
        <w:rPr>
          <w:rStyle w:val="StyleUnderline"/>
          <w:rFonts w:asciiTheme="minorHAnsi" w:hAnsiTheme="minorHAnsi" w:cstheme="minorHAnsi"/>
        </w:rPr>
        <w:t xml:space="preserve"> simply </w:t>
      </w:r>
      <w:r w:rsidRPr="009B68BA">
        <w:rPr>
          <w:rStyle w:val="StyleUnderline"/>
          <w:rFonts w:asciiTheme="minorHAnsi" w:hAnsiTheme="minorHAnsi" w:cstheme="minorHAnsi"/>
          <w:highlight w:val="cyan"/>
        </w:rPr>
        <w:t xml:space="preserve">be </w:t>
      </w:r>
      <w:r w:rsidRPr="009B68BA">
        <w:rPr>
          <w:rStyle w:val="Emphasis"/>
          <w:rFonts w:asciiTheme="minorHAnsi" w:hAnsiTheme="minorHAnsi" w:cstheme="minorHAnsi"/>
          <w:highlight w:val="cyan"/>
        </w:rPr>
        <w:t>out of the great-power game</w:t>
      </w:r>
      <w:r w:rsidRPr="009B2B2E">
        <w:rPr>
          <w:rStyle w:val="Emphasis"/>
          <w:rFonts w:asciiTheme="minorHAnsi" w:hAnsiTheme="minorHAnsi" w:cstheme="minorHAnsi"/>
        </w:rPr>
        <w:t xml:space="preserve"> altogether</w:t>
      </w:r>
      <w:r w:rsidRPr="009B2B2E">
        <w:rPr>
          <w:rFonts w:asciiTheme="minorHAnsi" w:hAnsiTheme="minorHAnsi" w:cstheme="minorHAnsi"/>
        </w:rPr>
        <w:t xml:space="preserve">. Looked at objectively, the country boasts a colossal economy and commands the world’s most impressive military. But as the old saying about sports teams goes, they don’t play the games on paper, and there are reasons to question whether Washington has the wherewithal to behave as a purposeful actor on the world stage and pursue its long-term interests. The problem is not just that with politics no longer stopping at the water’s edge, </w:t>
      </w:r>
      <w:r w:rsidRPr="009B68BA">
        <w:rPr>
          <w:rStyle w:val="StyleUnderline"/>
          <w:rFonts w:asciiTheme="minorHAnsi" w:hAnsiTheme="minorHAnsi" w:cstheme="minorHAnsi"/>
          <w:highlight w:val="cyan"/>
        </w:rPr>
        <w:t xml:space="preserve">U.S. foreign policy could </w:t>
      </w:r>
      <w:r w:rsidRPr="009B68BA">
        <w:rPr>
          <w:rStyle w:val="Emphasis"/>
          <w:rFonts w:asciiTheme="minorHAnsi" w:hAnsiTheme="minorHAnsi" w:cstheme="minorHAnsi"/>
          <w:highlight w:val="cyan"/>
        </w:rPr>
        <w:t>veer unpredictably</w:t>
      </w:r>
      <w:r w:rsidRPr="009B68BA">
        <w:rPr>
          <w:rStyle w:val="StyleUnderline"/>
          <w:rFonts w:asciiTheme="minorHAnsi" w:hAnsiTheme="minorHAnsi" w:cstheme="minorHAnsi"/>
          <w:highlight w:val="cyan"/>
        </w:rPr>
        <w:t xml:space="preserve"> from </w:t>
      </w:r>
      <w:r w:rsidRPr="009B68BA">
        <w:rPr>
          <w:rStyle w:val="Emphasis"/>
          <w:rFonts w:asciiTheme="minorHAnsi" w:hAnsiTheme="minorHAnsi" w:cstheme="minorHAnsi"/>
          <w:highlight w:val="cyan"/>
        </w:rPr>
        <w:t>admin</w:t>
      </w:r>
      <w:r w:rsidRPr="009B2B2E">
        <w:rPr>
          <w:rStyle w:val="Emphasis"/>
          <w:rFonts w:asciiTheme="minorHAnsi" w:hAnsiTheme="minorHAnsi" w:cstheme="minorHAnsi"/>
        </w:rPr>
        <w:t>istration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to </w:t>
      </w:r>
      <w:r w:rsidRPr="009B68BA">
        <w:rPr>
          <w:rStyle w:val="Emphasis"/>
          <w:rFonts w:asciiTheme="minorHAnsi" w:hAnsiTheme="minorHAnsi" w:cstheme="minorHAnsi"/>
          <w:highlight w:val="cyan"/>
        </w:rPr>
        <w:t>admin</w:t>
      </w:r>
      <w:r w:rsidRPr="009B2B2E">
        <w:rPr>
          <w:rStyle w:val="Emphasis"/>
          <w:rFonts w:asciiTheme="minorHAnsi" w:hAnsiTheme="minorHAnsi" w:cstheme="minorHAnsi"/>
        </w:rPr>
        <w:t>istration</w:t>
      </w:r>
      <w:r w:rsidRPr="009B2B2E">
        <w:rPr>
          <w:rFonts w:asciiTheme="minorHAnsi" w:hAnsiTheme="minorHAnsi" w:cstheme="minorHAnsi"/>
        </w:rPr>
        <w:t xml:space="preserve">. It is that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is </w:t>
      </w:r>
      <w:r w:rsidRPr="009B2B2E">
        <w:rPr>
          <w:rStyle w:val="Emphasis"/>
          <w:rFonts w:asciiTheme="minorHAnsi" w:hAnsiTheme="minorHAnsi" w:cstheme="minorHAnsi"/>
        </w:rPr>
        <w:t>taking on water</w:t>
      </w:r>
      <w:r w:rsidRPr="009B2B2E">
        <w:rPr>
          <w:rStyle w:val="StyleUnderline"/>
          <w:rFonts w:asciiTheme="minorHAnsi" w:hAnsiTheme="minorHAnsi" w:cstheme="minorHAnsi"/>
        </w:rPr>
        <w:t xml:space="preserve"> itself</w:t>
      </w:r>
      <w:r w:rsidRPr="009B2B2E">
        <w:rPr>
          <w:rFonts w:asciiTheme="minorHAnsi" w:hAnsiTheme="minorHAnsi" w:cstheme="minorHAnsi"/>
        </w:rPr>
        <w:t xml:space="preserve">. </w:t>
      </w:r>
      <w:r w:rsidRPr="009B2B2E">
        <w:rPr>
          <w:rStyle w:val="StyleUnderline"/>
          <w:rFonts w:asciiTheme="minorHAnsi" w:hAnsiTheme="minorHAnsi" w:cstheme="minorHAnsi"/>
        </w:rPr>
        <w:t>The country has entered</w:t>
      </w:r>
      <w:r w:rsidRPr="009B2B2E">
        <w:rPr>
          <w:rFonts w:asciiTheme="minorHAnsi" w:hAnsiTheme="minorHAnsi" w:cstheme="minorHAnsi"/>
        </w:rPr>
        <w:t xml:space="preserve"> what can only be characterized as </w:t>
      </w:r>
      <w:r w:rsidRPr="009B2B2E">
        <w:rPr>
          <w:rStyle w:val="StyleUnderline"/>
          <w:rFonts w:asciiTheme="minorHAnsi" w:hAnsiTheme="minorHAnsi" w:cstheme="minorHAnsi"/>
        </w:rPr>
        <w:t xml:space="preserve">an age of </w:t>
      </w:r>
      <w:r w:rsidRPr="009B2B2E">
        <w:rPr>
          <w:rStyle w:val="Emphasis"/>
          <w:rFonts w:asciiTheme="minorHAnsi" w:hAnsiTheme="minorHAnsi" w:cstheme="minorHAnsi"/>
        </w:rPr>
        <w:t>unreason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with </w:t>
      </w:r>
      <w:r w:rsidRPr="009B68BA">
        <w:rPr>
          <w:rStyle w:val="Emphasis"/>
          <w:rFonts w:asciiTheme="minorHAnsi" w:hAnsiTheme="minorHAnsi" w:cstheme="minorHAnsi"/>
          <w:highlight w:val="cyan"/>
        </w:rPr>
        <w:t>large swaths of its population</w:t>
      </w:r>
      <w:r w:rsidRPr="009B68BA">
        <w:rPr>
          <w:rStyle w:val="StyleUnderline"/>
          <w:rFonts w:asciiTheme="minorHAnsi" w:hAnsiTheme="minorHAnsi" w:cstheme="minorHAnsi"/>
          <w:highlight w:val="cyan"/>
        </w:rPr>
        <w:t xml:space="preserve"> embracing </w:t>
      </w:r>
      <w:r w:rsidRPr="009B68BA">
        <w:rPr>
          <w:rStyle w:val="Emphasis"/>
          <w:rFonts w:asciiTheme="minorHAnsi" w:hAnsiTheme="minorHAnsi" w:cstheme="minorHAnsi"/>
          <w:highlight w:val="cyan"/>
        </w:rPr>
        <w:t>wild conspiracy theories</w:t>
      </w:r>
      <w:r w:rsidRPr="009B2B2E">
        <w:rPr>
          <w:rStyle w:val="StyleUnderline"/>
          <w:rFonts w:asciiTheme="minorHAnsi" w:hAnsiTheme="minorHAnsi" w:cstheme="minorHAnsi"/>
        </w:rPr>
        <w:t>.</w:t>
      </w:r>
      <w:r w:rsidRPr="009B2B2E">
        <w:rPr>
          <w:rFonts w:asciiTheme="minorHAnsi" w:hAnsiTheme="minorHAnsi" w:cstheme="minorHAnsi"/>
        </w:rPr>
        <w:t xml:space="preserve"> The United States today looks like Athens in the final years of the Peloponnesian War or France in the 1930s: a once strong democracy that has become ragged and vulnerable. France, descending into appeasement, would soon well illustrate that </w:t>
      </w:r>
      <w:r w:rsidRPr="009B68BA">
        <w:rPr>
          <w:rStyle w:val="StyleUnderline"/>
          <w:rFonts w:asciiTheme="minorHAnsi" w:hAnsiTheme="minorHAnsi" w:cstheme="minorHAnsi"/>
          <w:highlight w:val="cyan"/>
        </w:rPr>
        <w:t xml:space="preserve">a country </w:t>
      </w:r>
      <w:r w:rsidRPr="009B68BA">
        <w:rPr>
          <w:rStyle w:val="Emphasis"/>
          <w:rFonts w:asciiTheme="minorHAnsi" w:hAnsiTheme="minorHAnsi" w:cstheme="minorHAnsi"/>
          <w:highlight w:val="cyan"/>
        </w:rPr>
        <w:t>consumed by domestic</w:t>
      </w:r>
      <w:r w:rsidRPr="009B2B2E">
        <w:rPr>
          <w:rStyle w:val="Emphasis"/>
          <w:rFonts w:asciiTheme="minorHAnsi" w:hAnsiTheme="minorHAnsi" w:cstheme="minorHAnsi"/>
        </w:rPr>
        <w:t xml:space="preserve"> social </w:t>
      </w:r>
      <w:r w:rsidRPr="009B68BA">
        <w:rPr>
          <w:rStyle w:val="Emphasis"/>
          <w:rFonts w:asciiTheme="minorHAnsi" w:hAnsiTheme="minorHAnsi" w:cstheme="minorHAnsi"/>
          <w:highlight w:val="cyan"/>
        </w:rPr>
        <w:t>conflict</w:t>
      </w:r>
      <w:r w:rsidRPr="009B68BA">
        <w:rPr>
          <w:rStyle w:val="StyleUnderline"/>
          <w:rFonts w:asciiTheme="minorHAnsi" w:hAnsiTheme="minorHAnsi" w:cstheme="minorHAnsi"/>
          <w:highlight w:val="cyan"/>
        </w:rPr>
        <w:t xml:space="preserve"> is </w:t>
      </w:r>
      <w:r w:rsidRPr="009B68BA">
        <w:rPr>
          <w:rStyle w:val="Emphasis"/>
          <w:rFonts w:asciiTheme="minorHAnsi" w:hAnsiTheme="minorHAnsi" w:cstheme="minorHAnsi"/>
          <w:highlight w:val="cyan"/>
        </w:rPr>
        <w:t>not</w:t>
      </w:r>
      <w:r w:rsidRPr="009B2B2E">
        <w:rPr>
          <w:rStyle w:val="StyleUnderline"/>
          <w:rFonts w:asciiTheme="minorHAnsi" w:hAnsiTheme="minorHAnsi" w:cstheme="minorHAnsi"/>
        </w:rPr>
        <w:t xml:space="preserve"> one that will likely be </w:t>
      </w:r>
      <w:r w:rsidRPr="009B68BA">
        <w:rPr>
          <w:rStyle w:val="StyleUnderline"/>
          <w:rFonts w:asciiTheme="minorHAnsi" w:hAnsiTheme="minorHAnsi" w:cstheme="minorHAnsi"/>
          <w:highlight w:val="cyan"/>
        </w:rPr>
        <w:t>capable of</w:t>
      </w:r>
      <w:r w:rsidRPr="009B2B2E">
        <w:rPr>
          <w:rStyle w:val="StyleUnderline"/>
          <w:rFonts w:asciiTheme="minorHAnsi" w:hAnsiTheme="minorHAnsi" w:cstheme="minorHAnsi"/>
        </w:rPr>
        <w:t xml:space="preserve"> practicing </w:t>
      </w:r>
      <w:r w:rsidRPr="009B68BA">
        <w:rPr>
          <w:rStyle w:val="StyleUnderline"/>
          <w:rFonts w:asciiTheme="minorHAnsi" w:hAnsiTheme="minorHAnsi" w:cstheme="minorHAnsi"/>
          <w:highlight w:val="cyan"/>
        </w:rPr>
        <w:t>a</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productive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predictable</w:t>
      </w:r>
      <w:r w:rsidRPr="009B2B2E">
        <w:rPr>
          <w:rStyle w:val="StyleUnderline"/>
          <w:rFonts w:asciiTheme="minorHAnsi" w:hAnsiTheme="minorHAnsi" w:cstheme="minorHAnsi"/>
        </w:rPr>
        <w:t xml:space="preserve">, or </w:t>
      </w:r>
      <w:r w:rsidRPr="009B68BA">
        <w:rPr>
          <w:rStyle w:val="Emphasis"/>
          <w:rFonts w:asciiTheme="minorHAnsi" w:hAnsiTheme="minorHAnsi" w:cstheme="minorHAnsi"/>
          <w:highlight w:val="cyan"/>
        </w:rPr>
        <w:t>trustworthy foreign policy</w:t>
      </w:r>
      <w:r w:rsidRPr="009B2B2E">
        <w:rPr>
          <w:rFonts w:asciiTheme="minorHAnsi" w:hAnsiTheme="minorHAnsi" w:cstheme="minorHAnsi"/>
        </w:rPr>
        <w:t xml:space="preserve">. </w:t>
      </w:r>
    </w:p>
    <w:p w14:paraId="34D48CF9"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NO MORE BLANK CHECKS</w:t>
      </w:r>
    </w:p>
    <w:p w14:paraId="5930EBF5" w14:textId="77777777" w:rsidR="00471DBE" w:rsidRPr="009B2B2E" w:rsidRDefault="00471DBE" w:rsidP="00471DBE">
      <w:pPr>
        <w:rPr>
          <w:rStyle w:val="StyleUnderline"/>
          <w:rFonts w:asciiTheme="minorHAnsi" w:hAnsiTheme="minorHAnsi" w:cstheme="minorHAnsi"/>
        </w:rPr>
      </w:pPr>
      <w:r w:rsidRPr="009B2B2E">
        <w:rPr>
          <w:rFonts w:asciiTheme="minorHAnsi" w:hAnsiTheme="minorHAnsi" w:cstheme="minorHAnsi"/>
        </w:rPr>
        <w:t xml:space="preserve">This dystopian scenario may not come to pass. It might not even be the most likely American future. But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 xml:space="preserve">logic of </w:t>
      </w:r>
      <w:r w:rsidRPr="009B68BA">
        <w:rPr>
          <w:rStyle w:val="Emphasis"/>
          <w:rFonts w:asciiTheme="minorHAnsi" w:hAnsiTheme="minorHAnsi" w:cstheme="minorHAnsi"/>
          <w:highlight w:val="cyan"/>
        </w:rPr>
        <w:t>anarchy</w:t>
      </w:r>
      <w:r w:rsidRPr="009B68BA">
        <w:rPr>
          <w:rStyle w:val="StyleUnderline"/>
          <w:rFonts w:asciiTheme="minorHAnsi" w:hAnsiTheme="minorHAnsi" w:cstheme="minorHAnsi"/>
          <w:highlight w:val="cyan"/>
        </w:rPr>
        <w:t xml:space="preserve"> requires</w:t>
      </w:r>
      <w:r w:rsidRPr="009B2B2E">
        <w:rPr>
          <w:rStyle w:val="StyleUnderline"/>
          <w:rFonts w:asciiTheme="minorHAnsi" w:hAnsiTheme="minorHAnsi" w:cstheme="minorHAnsi"/>
        </w:rPr>
        <w:t xml:space="preserve"> that all </w:t>
      </w:r>
      <w:r w:rsidRPr="009B68BA">
        <w:rPr>
          <w:rStyle w:val="StyleUnderline"/>
          <w:rFonts w:asciiTheme="minorHAnsi" w:hAnsiTheme="minorHAnsi" w:cstheme="minorHAnsi"/>
          <w:highlight w:val="cyan"/>
        </w:rPr>
        <w:t>countries</w:t>
      </w:r>
      <w:r w:rsidRPr="009B2B2E">
        <w:rPr>
          <w:rStyle w:val="StyleUnderline"/>
          <w:rFonts w:asciiTheme="minorHAnsi" w:hAnsiTheme="minorHAnsi" w:cstheme="minorHAnsi"/>
        </w:rPr>
        <w:t xml:space="preserve"> must at least </w:t>
      </w:r>
      <w:r w:rsidRPr="009B68BA">
        <w:rPr>
          <w:rStyle w:val="Emphasis"/>
          <w:rFonts w:asciiTheme="minorHAnsi" w:hAnsiTheme="minorHAnsi" w:cstheme="minorHAnsi"/>
          <w:highlight w:val="cyan"/>
        </w:rPr>
        <w:t>process</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Emphasis"/>
          <w:rFonts w:asciiTheme="minorHAnsi" w:hAnsiTheme="minorHAnsi" w:cstheme="minorHAnsi"/>
          <w:highlight w:val="cyan"/>
        </w:rPr>
        <w:t>polarization</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domestic </w:t>
      </w:r>
      <w:r w:rsidRPr="009B68BA">
        <w:rPr>
          <w:rStyle w:val="Emphasis"/>
          <w:rFonts w:asciiTheme="minorHAnsi" w:hAnsiTheme="minorHAnsi" w:cstheme="minorHAnsi"/>
          <w:highlight w:val="cyan"/>
        </w:rPr>
        <w:t>dysfunction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think through</w:t>
      </w:r>
      <w:r w:rsidRPr="009B2B2E">
        <w:rPr>
          <w:rStyle w:val="StyleUnderline"/>
          <w:rFonts w:asciiTheme="minorHAnsi" w:hAnsiTheme="minorHAnsi" w:cstheme="minorHAnsi"/>
        </w:rPr>
        <w:t xml:space="preserve"> the implications of that scenario in which </w:t>
      </w:r>
      <w:r w:rsidRPr="009B2B2E">
        <w:rPr>
          <w:rStyle w:val="Emphasis"/>
          <w:rFonts w:asciiTheme="minorHAnsi" w:hAnsiTheme="minorHAnsi" w:cstheme="minorHAnsi"/>
        </w:rPr>
        <w:t>all bets</w:t>
      </w:r>
      <w:r w:rsidRPr="009B2B2E">
        <w:rPr>
          <w:rStyle w:val="StyleUnderline"/>
          <w:rFonts w:asciiTheme="minorHAnsi" w:hAnsiTheme="minorHAnsi" w:cstheme="minorHAnsi"/>
        </w:rPr>
        <w:t xml:space="preserve"> are off, and imagine a world in which Washington</w:t>
      </w:r>
      <w:r w:rsidRPr="009B2B2E">
        <w:rPr>
          <w:rFonts w:asciiTheme="minorHAnsi" w:hAnsiTheme="minorHAnsi" w:cstheme="minorHAnsi"/>
        </w:rPr>
        <w:t xml:space="preserve">, for all its raw power, </w:t>
      </w:r>
      <w:r w:rsidRPr="009B2B2E">
        <w:rPr>
          <w:rStyle w:val="StyleUnderline"/>
          <w:rFonts w:asciiTheme="minorHAnsi" w:hAnsiTheme="minorHAnsi" w:cstheme="minorHAnsi"/>
        </w:rPr>
        <w:t xml:space="preserve">is </w:t>
      </w:r>
      <w:r w:rsidRPr="009B2B2E">
        <w:rPr>
          <w:rStyle w:val="Emphasis"/>
          <w:rFonts w:asciiTheme="minorHAnsi" w:hAnsiTheme="minorHAnsi" w:cstheme="minorHAnsi"/>
        </w:rPr>
        <w:t>less relevant</w:t>
      </w:r>
      <w:r w:rsidRPr="009B2B2E">
        <w:rPr>
          <w:rStyle w:val="StyleUnderline"/>
          <w:rFonts w:asciiTheme="minorHAnsi" w:hAnsiTheme="minorHAnsi" w:cstheme="minorHAnsi"/>
        </w:rPr>
        <w:t xml:space="preserve"> in world politics. </w:t>
      </w:r>
      <w:r w:rsidRPr="009B68BA">
        <w:rPr>
          <w:rStyle w:val="StyleUnderline"/>
          <w:rFonts w:asciiTheme="minorHAnsi" w:hAnsiTheme="minorHAnsi" w:cstheme="minorHAnsi"/>
          <w:highlight w:val="cyan"/>
        </w:rPr>
        <w:t>This</w:t>
      </w:r>
      <w:r w:rsidRPr="009B2B2E">
        <w:rPr>
          <w:rStyle w:val="StyleUnderline"/>
          <w:rFonts w:asciiTheme="minorHAnsi" w:hAnsiTheme="minorHAnsi" w:cstheme="minorHAnsi"/>
        </w:rPr>
        <w:t xml:space="preserve"> prospect </w:t>
      </w:r>
      <w:r w:rsidRPr="009B68BA">
        <w:rPr>
          <w:rStyle w:val="StyleUnderline"/>
          <w:rFonts w:asciiTheme="minorHAnsi" w:hAnsiTheme="minorHAnsi" w:cstheme="minorHAnsi"/>
          <w:highlight w:val="cyan"/>
        </w:rPr>
        <w:t xml:space="preserve">will invite </w:t>
      </w:r>
      <w:r w:rsidRPr="009B68BA">
        <w:rPr>
          <w:rStyle w:val="Emphasis"/>
          <w:rFonts w:asciiTheme="minorHAnsi" w:hAnsiTheme="minorHAnsi" w:cstheme="minorHAnsi"/>
          <w:highlight w:val="cyan"/>
        </w:rPr>
        <w:t>major reassessments</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U.S. behavior</w:t>
      </w:r>
      <w:r w:rsidRPr="009B2B2E">
        <w:rPr>
          <w:rStyle w:val="StyleUnderline"/>
          <w:rFonts w:asciiTheme="minorHAnsi" w:hAnsiTheme="minorHAnsi" w:cstheme="minorHAnsi"/>
        </w:rPr>
        <w:t>.</w:t>
      </w:r>
    </w:p>
    <w:p w14:paraId="44D900BD" w14:textId="77777777" w:rsidR="00471DBE" w:rsidRPr="009B2B2E" w:rsidRDefault="00471DBE" w:rsidP="00471DBE">
      <w:pPr>
        <w:pStyle w:val="Heading4"/>
        <w:rPr>
          <w:rFonts w:asciiTheme="minorHAnsi" w:hAnsiTheme="minorHAnsi" w:cstheme="minorHAnsi"/>
        </w:rPr>
      </w:pPr>
      <w:r w:rsidRPr="009B2B2E">
        <w:rPr>
          <w:rFonts w:asciiTheme="minorHAnsi" w:hAnsiTheme="minorHAnsi" w:cstheme="minorHAnsi"/>
        </w:rPr>
        <w:t>5---</w:t>
      </w:r>
      <w:r w:rsidRPr="009B2B2E">
        <w:rPr>
          <w:rFonts w:asciiTheme="minorHAnsi" w:hAnsiTheme="minorHAnsi" w:cstheme="minorHAnsi"/>
          <w:u w:val="single"/>
        </w:rPr>
        <w:t>overstretch</w:t>
      </w:r>
      <w:r w:rsidRPr="009B2B2E">
        <w:rPr>
          <w:rFonts w:asciiTheme="minorHAnsi" w:hAnsiTheme="minorHAnsi" w:cstheme="minorHAnsi"/>
        </w:rPr>
        <w:t>.</w:t>
      </w:r>
    </w:p>
    <w:p w14:paraId="53FE3604" w14:textId="77777777" w:rsidR="00471DBE" w:rsidRPr="009B2B2E" w:rsidRDefault="00471DBE" w:rsidP="00471DBE">
      <w:pPr>
        <w:rPr>
          <w:rFonts w:asciiTheme="minorHAnsi" w:hAnsiTheme="minorHAnsi" w:cstheme="minorHAnsi"/>
        </w:rPr>
      </w:pPr>
      <w:r w:rsidRPr="009B2B2E">
        <w:rPr>
          <w:rStyle w:val="Style13ptBold"/>
          <w:rFonts w:asciiTheme="minorHAnsi" w:hAnsiTheme="minorHAnsi" w:cstheme="minorHAnsi"/>
        </w:rPr>
        <w:t>Montgomery 20</w:t>
      </w:r>
      <w:r w:rsidRPr="009B2B2E">
        <w:rPr>
          <w:rFonts w:asciiTheme="minorHAnsi" w:hAnsiTheme="minorHAnsi" w:cstheme="minorHAnsi"/>
        </w:rPr>
        <w:t xml:space="preserve">, PhD, MA, senior fellow and the director of research and studies at the Center for Strategic and Budgetary Assessments. (Evan Braden, 10-31-2020, “Primacy and Punishment: US Grand Strategy, Maritime Power, and Military Options to Manage Decline”, </w:t>
      </w:r>
      <w:r w:rsidRPr="009B2B2E">
        <w:rPr>
          <w:rFonts w:asciiTheme="minorHAnsi" w:hAnsiTheme="minorHAnsi" w:cstheme="minorHAnsi"/>
          <w:i/>
          <w:iCs/>
        </w:rPr>
        <w:t>Security Studies</w:t>
      </w:r>
      <w:r w:rsidRPr="009B2B2E">
        <w:rPr>
          <w:rFonts w:asciiTheme="minorHAnsi" w:hAnsiTheme="minorHAnsi" w:cstheme="minorHAnsi"/>
        </w:rPr>
        <w:t>, 29:4, 769-771, DOI: 10.1080/09636412.2020.1811463)</w:t>
      </w:r>
    </w:p>
    <w:p w14:paraId="5A6B0BBF"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Perhaps the most significant foreign policy decision facing the United States is </w:t>
      </w:r>
      <w:r w:rsidRPr="009B2B2E">
        <w:rPr>
          <w:rStyle w:val="StyleUnderline"/>
          <w:rFonts w:asciiTheme="minorHAnsi" w:hAnsiTheme="minorHAnsi" w:cstheme="minorHAnsi"/>
        </w:rPr>
        <w:t>whether to retain its global security commitments or retrench</w:t>
      </w:r>
      <w:r w:rsidRPr="009B2B2E">
        <w:rPr>
          <w:rFonts w:asciiTheme="minorHAnsi" w:hAnsiTheme="minorHAnsi" w:cstheme="minorHAnsi"/>
        </w:rPr>
        <w:t xml:space="preserve"> from key regions. This choice has been at the center of a longstanding debate between proponents of continued primacy and advocates of greater restraint. Nevertheless, it is becoming increasingly relevant as </w:t>
      </w:r>
      <w:r w:rsidRPr="009B2B2E">
        <w:rPr>
          <w:rStyle w:val="StyleUnderline"/>
          <w:rFonts w:asciiTheme="minorHAnsi" w:hAnsiTheme="minorHAnsi" w:cstheme="minorHAnsi"/>
        </w:rPr>
        <w:t xml:space="preserve">US military superiority starts to </w:t>
      </w:r>
      <w:r w:rsidRPr="009B2B2E">
        <w:rPr>
          <w:rStyle w:val="Emphasis"/>
          <w:rFonts w:asciiTheme="minorHAnsi" w:hAnsiTheme="minorHAnsi" w:cstheme="minorHAnsi"/>
        </w:rPr>
        <w:t>wane</w:t>
      </w:r>
      <w:r w:rsidRPr="009B2B2E">
        <w:rPr>
          <w:rFonts w:asciiTheme="minorHAnsi" w:hAnsiTheme="minorHAnsi" w:cstheme="minorHAnsi"/>
        </w:rPr>
        <w:t xml:space="preserve">. A grand strategy of primacy, which is characterized first and foremost by a network of alliances and partnerships, has often gone hand in hand with a defense strategy of denial, which seeks to protect allies and partners from coercion and conquest. Although denial is extremely demanding, for nearly three decades </w:t>
      </w:r>
      <w:r w:rsidRPr="009B2B2E">
        <w:rPr>
          <w:rStyle w:val="StyleUnderline"/>
          <w:rFonts w:asciiTheme="minorHAnsi" w:hAnsiTheme="minorHAnsi" w:cstheme="minorHAnsi"/>
        </w:rPr>
        <w:t>Washington has been able to count on</w:t>
      </w:r>
      <w:r w:rsidRPr="009B2B2E">
        <w:rPr>
          <w:rFonts w:asciiTheme="minorHAnsi" w:hAnsiTheme="minorHAnsi" w:cstheme="minorHAnsi"/>
        </w:rPr>
        <w:t xml:space="preserve"> conventional military </w:t>
      </w:r>
      <w:r w:rsidRPr="009B2B2E">
        <w:rPr>
          <w:rStyle w:val="StyleUnderline"/>
          <w:rFonts w:asciiTheme="minorHAnsi" w:hAnsiTheme="minorHAnsi" w:cstheme="minorHAnsi"/>
        </w:rPr>
        <w:t>overmatch</w:t>
      </w:r>
      <w:r w:rsidRPr="009B2B2E">
        <w:rPr>
          <w:rFonts w:asciiTheme="minorHAnsi" w:hAnsiTheme="minorHAnsi" w:cstheme="minorHAnsi"/>
        </w:rPr>
        <w:t xml:space="preserve"> in a clash with any opponent. </w:t>
      </w:r>
      <w:r w:rsidRPr="009B2B2E">
        <w:rPr>
          <w:rStyle w:val="StyleUnderline"/>
          <w:rFonts w:asciiTheme="minorHAnsi" w:hAnsiTheme="minorHAnsi" w:cstheme="minorHAnsi"/>
        </w:rPr>
        <w:t xml:space="preserve">That is </w:t>
      </w:r>
      <w:r w:rsidRPr="009B2B2E">
        <w:rPr>
          <w:rStyle w:val="Emphasis"/>
          <w:rFonts w:asciiTheme="minorHAnsi" w:hAnsiTheme="minorHAnsi" w:cstheme="minorHAnsi"/>
        </w:rPr>
        <w:t>no longer the case</w:t>
      </w:r>
      <w:r w:rsidRPr="009B2B2E">
        <w:rPr>
          <w:rFonts w:asciiTheme="minorHAnsi" w:hAnsiTheme="minorHAnsi" w:cstheme="minorHAnsi"/>
        </w:rPr>
        <w:t xml:space="preserve">, however, </w:t>
      </w:r>
      <w:r w:rsidRPr="009B2B2E">
        <w:rPr>
          <w:rStyle w:val="StyleUnderline"/>
          <w:rFonts w:asciiTheme="minorHAnsi" w:hAnsiTheme="minorHAnsi" w:cstheme="minorHAnsi"/>
        </w:rPr>
        <w:t xml:space="preserve">due to a </w:t>
      </w:r>
      <w:r w:rsidRPr="009B2B2E">
        <w:rPr>
          <w:rStyle w:val="Emphasis"/>
          <w:rFonts w:asciiTheme="minorHAnsi" w:hAnsiTheme="minorHAnsi" w:cstheme="minorHAnsi"/>
        </w:rPr>
        <w:t>confluence</w:t>
      </w:r>
      <w:r w:rsidRPr="009B2B2E">
        <w:rPr>
          <w:rStyle w:val="StyleUnderline"/>
          <w:rFonts w:asciiTheme="minorHAnsi" w:hAnsiTheme="minorHAnsi" w:cstheme="minorHAnsi"/>
        </w:rPr>
        <w:t xml:space="preserve"> of factors, including the costs of </w:t>
      </w:r>
      <w:r w:rsidRPr="009B2B2E">
        <w:rPr>
          <w:rStyle w:val="Emphasis"/>
          <w:rFonts w:asciiTheme="minorHAnsi" w:hAnsiTheme="minorHAnsi" w:cstheme="minorHAnsi"/>
        </w:rPr>
        <w:t>post-9/11 conflicts</w:t>
      </w:r>
      <w:r w:rsidRPr="009B2B2E">
        <w:rPr>
          <w:rFonts w:asciiTheme="minorHAnsi" w:hAnsiTheme="minorHAnsi" w:cstheme="minorHAnsi"/>
        </w:rPr>
        <w:t xml:space="preserve">, </w:t>
      </w:r>
      <w:r w:rsidRPr="009B2B2E">
        <w:rPr>
          <w:rStyle w:val="Emphasis"/>
          <w:rFonts w:asciiTheme="minorHAnsi" w:hAnsiTheme="minorHAnsi" w:cstheme="minorHAnsi"/>
        </w:rPr>
        <w:t>legal limits</w:t>
      </w:r>
      <w:r w:rsidRPr="009B2B2E">
        <w:rPr>
          <w:rFonts w:asciiTheme="minorHAnsi" w:hAnsiTheme="minorHAnsi" w:cstheme="minorHAnsi"/>
        </w:rPr>
        <w:t xml:space="preserve"> </w:t>
      </w:r>
      <w:r w:rsidRPr="009B2B2E">
        <w:rPr>
          <w:rStyle w:val="StyleUnderline"/>
          <w:rFonts w:asciiTheme="minorHAnsi" w:hAnsiTheme="minorHAnsi" w:cstheme="minorHAnsi"/>
        </w:rPr>
        <w:t>on defense spending, and</w:t>
      </w:r>
      <w:r w:rsidRPr="009B2B2E">
        <w:rPr>
          <w:rFonts w:asciiTheme="minorHAnsi" w:hAnsiTheme="minorHAnsi" w:cstheme="minorHAnsi"/>
        </w:rPr>
        <w:t xml:space="preserve">, most importantly, </w:t>
      </w:r>
      <w:r w:rsidRPr="009B2B2E">
        <w:rPr>
          <w:rStyle w:val="Emphasis"/>
          <w:rFonts w:asciiTheme="minorHAnsi" w:hAnsiTheme="minorHAnsi" w:cstheme="minorHAnsi"/>
        </w:rPr>
        <w:t>balancing</w:t>
      </w:r>
      <w:r w:rsidRPr="009B2B2E">
        <w:rPr>
          <w:rFonts w:asciiTheme="minorHAnsi" w:hAnsiTheme="minorHAnsi" w:cstheme="minorHAnsi"/>
        </w:rPr>
        <w:t xml:space="preserve"> </w:t>
      </w:r>
      <w:r w:rsidRPr="009B2B2E">
        <w:rPr>
          <w:rStyle w:val="StyleUnderline"/>
          <w:rFonts w:asciiTheme="minorHAnsi" w:hAnsiTheme="minorHAnsi" w:cstheme="minorHAnsi"/>
        </w:rPr>
        <w:t>by rivals. China and Russia</w:t>
      </w:r>
      <w:r w:rsidRPr="009B2B2E">
        <w:rPr>
          <w:rFonts w:asciiTheme="minorHAnsi" w:hAnsiTheme="minorHAnsi" w:cstheme="minorHAnsi"/>
        </w:rPr>
        <w:t xml:space="preserve">, for example, </w:t>
      </w:r>
      <w:r w:rsidRPr="009B2B2E">
        <w:rPr>
          <w:rStyle w:val="StyleUnderline"/>
          <w:rFonts w:asciiTheme="minorHAnsi" w:hAnsiTheme="minorHAnsi" w:cstheme="minorHAnsi"/>
        </w:rPr>
        <w:t>have identified vulnerabilities in the American approach to power projection and are fielding a variety of tools to exploit them</w:t>
      </w:r>
      <w:r w:rsidRPr="009B2B2E">
        <w:rPr>
          <w:rFonts w:asciiTheme="minorHAnsi" w:hAnsiTheme="minorHAnsi" w:cstheme="minorHAnsi"/>
        </w:rPr>
        <w:t xml:space="preserve">. As a result, </w:t>
      </w:r>
      <w:r w:rsidRPr="009B2B2E">
        <w:rPr>
          <w:rStyle w:val="StyleUnderline"/>
          <w:rFonts w:asciiTheme="minorHAnsi" w:hAnsiTheme="minorHAnsi" w:cstheme="minorHAnsi"/>
        </w:rPr>
        <w:t>past US military advantages might not be present in future wars</w:t>
      </w:r>
      <w:r w:rsidRPr="009B2B2E">
        <w:rPr>
          <w:rFonts w:asciiTheme="minorHAnsi" w:hAnsiTheme="minorHAnsi" w:cstheme="minorHAnsi"/>
        </w:rPr>
        <w:t>.1</w:t>
      </w:r>
    </w:p>
    <w:p w14:paraId="57AE857D"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These developments have prompted the United States to reassess its priorities. </w:t>
      </w:r>
      <w:r w:rsidRPr="009B2B2E">
        <w:rPr>
          <w:rStyle w:val="StyleUnderline"/>
          <w:rFonts w:asciiTheme="minorHAnsi" w:hAnsiTheme="minorHAnsi" w:cstheme="minorHAnsi"/>
        </w:rPr>
        <w:t>According to the Trump administration’s</w:t>
      </w:r>
      <w:r w:rsidRPr="009B2B2E">
        <w:rPr>
          <w:rFonts w:asciiTheme="minorHAnsi" w:hAnsiTheme="minorHAnsi" w:cstheme="minorHAnsi"/>
        </w:rPr>
        <w:t xml:space="preserve"> 2017 National Security Strategy and 2018 National Defense </w:t>
      </w:r>
      <w:r w:rsidRPr="009B2B2E">
        <w:rPr>
          <w:rStyle w:val="StyleUnderline"/>
          <w:rFonts w:asciiTheme="minorHAnsi" w:hAnsiTheme="minorHAnsi" w:cstheme="minorHAnsi"/>
        </w:rPr>
        <w:t>Strategy, competing with China and Russia should take precedence</w:t>
      </w:r>
      <w:r w:rsidRPr="009B2B2E">
        <w:rPr>
          <w:rFonts w:asciiTheme="minorHAnsi" w:hAnsiTheme="minorHAnsi" w:cstheme="minorHAnsi"/>
        </w:rPr>
        <w:t xml:space="preserve"> over other objectives, especially for the Department of Defense, to ensure Beijing and Moscow do not upend the status quo. At the same time, </w:t>
      </w:r>
      <w:r w:rsidRPr="009B2B2E">
        <w:rPr>
          <w:rStyle w:val="StyleUnderline"/>
          <w:rFonts w:asciiTheme="minorHAnsi" w:hAnsiTheme="minorHAnsi" w:cstheme="minorHAnsi"/>
        </w:rPr>
        <w:t xml:space="preserve">however, Washington </w:t>
      </w:r>
      <w:r w:rsidRPr="009B2B2E">
        <w:rPr>
          <w:rStyle w:val="Emphasis"/>
          <w:rFonts w:asciiTheme="minorHAnsi" w:hAnsiTheme="minorHAnsi" w:cstheme="minorHAnsi"/>
        </w:rPr>
        <w:t>still</w:t>
      </w:r>
      <w:r w:rsidRPr="009B2B2E">
        <w:rPr>
          <w:rStyle w:val="StyleUnderline"/>
          <w:rFonts w:asciiTheme="minorHAnsi" w:hAnsiTheme="minorHAnsi" w:cstheme="minorHAnsi"/>
        </w:rPr>
        <w:t xml:space="preserve"> intends to </w:t>
      </w:r>
      <w:r w:rsidRPr="009B2B2E">
        <w:rPr>
          <w:rStyle w:val="Emphasis"/>
          <w:rFonts w:asciiTheme="minorHAnsi" w:hAnsiTheme="minorHAnsi" w:cstheme="minorHAnsi"/>
        </w:rPr>
        <w:t>counter North Korea</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contain Iran</w:t>
      </w:r>
      <w:r w:rsidRPr="009B2B2E">
        <w:rPr>
          <w:rFonts w:asciiTheme="minorHAnsi" w:hAnsiTheme="minorHAnsi" w:cstheme="minorHAnsi"/>
        </w:rPr>
        <w:t xml:space="preserve">.2 In fact, </w:t>
      </w:r>
      <w:r w:rsidRPr="009B2B2E">
        <w:rPr>
          <w:rStyle w:val="StyleUnderline"/>
          <w:rFonts w:asciiTheme="minorHAnsi" w:hAnsiTheme="minorHAnsi" w:cstheme="minorHAnsi"/>
        </w:rPr>
        <w:t xml:space="preserve">its recent maximum-pressure campaigns against Pyongyang and Tehran demonstrate a </w:t>
      </w:r>
      <w:r w:rsidRPr="009B2B2E">
        <w:rPr>
          <w:rStyle w:val="Emphasis"/>
          <w:rFonts w:asciiTheme="minorHAnsi" w:hAnsiTheme="minorHAnsi" w:cstheme="minorHAnsi"/>
        </w:rPr>
        <w:t>preoccupation with minor-power adversaries</w:t>
      </w:r>
      <w:r w:rsidRPr="009B2B2E">
        <w:rPr>
          <w:rFonts w:asciiTheme="minorHAnsi" w:hAnsiTheme="minorHAnsi" w:cstheme="minorHAnsi"/>
        </w:rPr>
        <w:t xml:space="preserve">, </w:t>
      </w:r>
      <w:r w:rsidRPr="009B2B2E">
        <w:rPr>
          <w:rStyle w:val="StyleUnderline"/>
          <w:rFonts w:asciiTheme="minorHAnsi" w:hAnsiTheme="minorHAnsi" w:cstheme="minorHAnsi"/>
        </w:rPr>
        <w:t>even as major-power rivalries intensify</w:t>
      </w:r>
      <w:r w:rsidRPr="009B2B2E">
        <w:rPr>
          <w:rFonts w:asciiTheme="minorHAnsi" w:hAnsiTheme="minorHAnsi" w:cstheme="minorHAnsi"/>
        </w:rPr>
        <w:t xml:space="preserve">. Meanwhile, </w:t>
      </w:r>
      <w:r w:rsidRPr="009B2B2E">
        <w:rPr>
          <w:rStyle w:val="StyleUnderline"/>
          <w:rFonts w:asciiTheme="minorHAnsi" w:hAnsiTheme="minorHAnsi" w:cstheme="minorHAnsi"/>
        </w:rPr>
        <w:t xml:space="preserve">combatting these adversaries </w:t>
      </w:r>
      <w:r w:rsidRPr="009B2B2E">
        <w:rPr>
          <w:rStyle w:val="Emphasis"/>
          <w:rFonts w:asciiTheme="minorHAnsi" w:hAnsiTheme="minorHAnsi" w:cstheme="minorHAnsi"/>
        </w:rPr>
        <w:t>continues to influence US military plans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posture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even as the resources needed to address more capable rivals are being </w:t>
      </w:r>
      <w:r w:rsidRPr="009B2B2E">
        <w:rPr>
          <w:rStyle w:val="Emphasis"/>
          <w:rFonts w:asciiTheme="minorHAnsi" w:hAnsiTheme="minorHAnsi" w:cstheme="minorHAnsi"/>
        </w:rPr>
        <w:t>stretched thin</w:t>
      </w:r>
      <w:r w:rsidRPr="009B2B2E">
        <w:rPr>
          <w:rFonts w:asciiTheme="minorHAnsi" w:hAnsiTheme="minorHAnsi" w:cstheme="minorHAnsi"/>
        </w:rPr>
        <w:t>.3</w:t>
      </w:r>
    </w:p>
    <w:p w14:paraId="5D43E3DA" w14:textId="77777777" w:rsidR="00471DBE" w:rsidRPr="009B2B2E" w:rsidRDefault="00471DBE" w:rsidP="00471DBE">
      <w:pPr>
        <w:rPr>
          <w:rFonts w:asciiTheme="minorHAnsi" w:hAnsiTheme="minorHAnsi" w:cstheme="minorHAnsi"/>
        </w:rPr>
      </w:pPr>
      <w:r w:rsidRPr="009B2B2E">
        <w:rPr>
          <w:rStyle w:val="StyleUnderline"/>
          <w:rFonts w:asciiTheme="minorHAnsi" w:hAnsiTheme="minorHAnsi" w:cstheme="minorHAnsi"/>
        </w:rPr>
        <w:t>Can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Emphasis"/>
          <w:rFonts w:asciiTheme="minorHAnsi" w:hAnsiTheme="minorHAnsi" w:cstheme="minorHAnsi"/>
        </w:rPr>
        <w:t>preserve primacy</w:t>
      </w:r>
      <w:r w:rsidRPr="009B2B2E">
        <w:rPr>
          <w:rFonts w:asciiTheme="minorHAnsi" w:hAnsiTheme="minorHAnsi" w:cstheme="minorHAnsi"/>
        </w:rPr>
        <w:t xml:space="preserve"> and maintain denial </w:t>
      </w:r>
      <w:r w:rsidRPr="009B2B2E">
        <w:rPr>
          <w:rStyle w:val="StyleUnderline"/>
          <w:rFonts w:asciiTheme="minorHAnsi" w:hAnsiTheme="minorHAnsi" w:cstheme="minorHAnsi"/>
        </w:rPr>
        <w:t xml:space="preserve">under these conditions? </w:t>
      </w:r>
      <w:proofErr w:type="spellStart"/>
      <w:r w:rsidRPr="009B2B2E">
        <w:rPr>
          <w:rStyle w:val="StyleUnderline"/>
          <w:rFonts w:asciiTheme="minorHAnsi" w:hAnsiTheme="minorHAnsi" w:cstheme="minorHAnsi"/>
        </w:rPr>
        <w:t>Primacists</w:t>
      </w:r>
      <w:proofErr w:type="spellEnd"/>
      <w:r w:rsidRPr="009B2B2E">
        <w:rPr>
          <w:rStyle w:val="StyleUnderline"/>
          <w:rFonts w:asciiTheme="minorHAnsi" w:hAnsiTheme="minorHAnsi" w:cstheme="minorHAnsi"/>
        </w:rPr>
        <w:t xml:space="preserve"> are confident</w:t>
      </w:r>
      <w:r w:rsidRPr="009B2B2E">
        <w:rPr>
          <w:rFonts w:asciiTheme="minorHAnsi" w:hAnsiTheme="minorHAnsi" w:cstheme="minorHAnsi"/>
        </w:rPr>
        <w:t xml:space="preserve"> it will stay ahead of any challengers. Thus, it should be able to keep its legacy strategies </w:t>
      </w:r>
      <w:proofErr w:type="gramStart"/>
      <w:r w:rsidRPr="009B2B2E">
        <w:rPr>
          <w:rFonts w:asciiTheme="minorHAnsi" w:hAnsiTheme="minorHAnsi" w:cstheme="minorHAnsi"/>
        </w:rPr>
        <w:t>more or less intact</w:t>
      </w:r>
      <w:proofErr w:type="gramEnd"/>
      <w:r w:rsidRPr="009B2B2E">
        <w:rPr>
          <w:rFonts w:asciiTheme="minorHAnsi" w:hAnsiTheme="minorHAnsi" w:cstheme="minorHAnsi"/>
        </w:rPr>
        <w:t xml:space="preserve">. </w:t>
      </w:r>
      <w:r w:rsidRPr="009B2B2E">
        <w:rPr>
          <w:rStyle w:val="StyleUnderline"/>
          <w:rFonts w:asciiTheme="minorHAnsi" w:hAnsiTheme="minorHAnsi" w:cstheme="minorHAnsi"/>
        </w:rPr>
        <w:t>Restrainers are skeptical that it can address so many threats</w:t>
      </w:r>
      <w:r w:rsidRPr="009B2B2E">
        <w:rPr>
          <w:rFonts w:asciiTheme="minorHAnsi" w:hAnsiTheme="minorHAnsi" w:cstheme="minorHAnsi"/>
        </w:rPr>
        <w:t>. Consequently, the United States should adjust its strategies and begin to retrench. I argue instead that gaps exist on both sides of this debate. Like previous global leaders, the United States is a maritime power: it enjoys unconstrained access to the sea, has extensive economic and security interests in many regions, and relies on naval capabilities to overcome its insular location and project force abroad.4 This geopolitical orientation has significant implications for the durability of its military dominance and its response to relative decline. Below, I develop this case in three stages.</w:t>
      </w:r>
    </w:p>
    <w:p w14:paraId="1088FB10" w14:textId="77777777" w:rsidR="00471DBE" w:rsidRPr="009B2B2E" w:rsidRDefault="00471DBE" w:rsidP="00471DBE">
      <w:pPr>
        <w:rPr>
          <w:rFonts w:asciiTheme="minorHAnsi" w:hAnsiTheme="minorHAnsi" w:cstheme="minorHAnsi"/>
        </w:rPr>
      </w:pPr>
      <w:r w:rsidRPr="009B2B2E">
        <w:rPr>
          <w:rFonts w:asciiTheme="minorHAnsi" w:hAnsiTheme="minorHAnsi" w:cstheme="minorHAnsi"/>
        </w:rPr>
        <w:t xml:space="preserve">First, I argue that </w:t>
      </w:r>
      <w:r w:rsidRPr="009B2B2E">
        <w:rPr>
          <w:rStyle w:val="StyleUnderline"/>
          <w:rFonts w:asciiTheme="minorHAnsi" w:hAnsiTheme="minorHAnsi" w:cstheme="minorHAnsi"/>
        </w:rPr>
        <w:t>the commanding position of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is </w:t>
      </w:r>
      <w:r w:rsidRPr="009B2B2E">
        <w:rPr>
          <w:rStyle w:val="Emphasis"/>
          <w:rFonts w:asciiTheme="minorHAnsi" w:hAnsiTheme="minorHAnsi" w:cstheme="minorHAnsi"/>
        </w:rPr>
        <w:t>more precarious</w:t>
      </w:r>
      <w:r w:rsidRPr="009B2B2E">
        <w:rPr>
          <w:rStyle w:val="StyleUnderline"/>
          <w:rFonts w:asciiTheme="minorHAnsi" w:hAnsiTheme="minorHAnsi" w:cstheme="minorHAnsi"/>
        </w:rPr>
        <w:t xml:space="preserve"> than most </w:t>
      </w:r>
      <w:proofErr w:type="spellStart"/>
      <w:r w:rsidRPr="009B2B2E">
        <w:rPr>
          <w:rStyle w:val="StyleUnderline"/>
          <w:rFonts w:asciiTheme="minorHAnsi" w:hAnsiTheme="minorHAnsi" w:cstheme="minorHAnsi"/>
        </w:rPr>
        <w:t>primacists</w:t>
      </w:r>
      <w:proofErr w:type="spellEnd"/>
      <w:r w:rsidRPr="009B2B2E">
        <w:rPr>
          <w:rStyle w:val="StyleUnderline"/>
          <w:rFonts w:asciiTheme="minorHAnsi" w:hAnsiTheme="minorHAnsi" w:cstheme="minorHAnsi"/>
        </w:rPr>
        <w:t xml:space="preserve"> acknowledge</w:t>
      </w:r>
      <w:r w:rsidRPr="009B2B2E">
        <w:rPr>
          <w:rFonts w:asciiTheme="minorHAnsi" w:hAnsiTheme="minorHAnsi" w:cstheme="minorHAnsi"/>
        </w:rPr>
        <w:t xml:space="preserve">. In general, </w:t>
      </w:r>
      <w:proofErr w:type="spellStart"/>
      <w:r w:rsidRPr="009B2B2E">
        <w:rPr>
          <w:rFonts w:asciiTheme="minorHAnsi" w:hAnsiTheme="minorHAnsi" w:cstheme="minorHAnsi"/>
        </w:rPr>
        <w:t>primacists</w:t>
      </w:r>
      <w:proofErr w:type="spellEnd"/>
      <w:r w:rsidRPr="009B2B2E">
        <w:rPr>
          <w:rFonts w:asciiTheme="minorHAnsi" w:hAnsiTheme="minorHAnsi" w:cstheme="minorHAnsi"/>
        </w:rPr>
        <w:t xml:space="preserve"> base their optimistic assessments on indicators that show Washington at the peak of the international pecking order. Yet </w:t>
      </w:r>
      <w:r w:rsidRPr="009B2B2E">
        <w:rPr>
          <w:rStyle w:val="StyleUnderline"/>
          <w:rFonts w:asciiTheme="minorHAnsi" w:hAnsiTheme="minorHAnsi" w:cstheme="minorHAnsi"/>
        </w:rPr>
        <w:t xml:space="preserve">these assessments </w:t>
      </w:r>
      <w:r w:rsidRPr="009B2B2E">
        <w:rPr>
          <w:rStyle w:val="Emphasis"/>
          <w:rFonts w:asciiTheme="minorHAnsi" w:hAnsiTheme="minorHAnsi" w:cstheme="minorHAnsi"/>
        </w:rPr>
        <w:t>underestimate the costs</w:t>
      </w:r>
      <w:r w:rsidRPr="009B2B2E">
        <w:rPr>
          <w:rStyle w:val="StyleUnderline"/>
          <w:rFonts w:asciiTheme="minorHAnsi" w:hAnsiTheme="minorHAnsi" w:cstheme="minorHAnsi"/>
        </w:rPr>
        <w:t xml:space="preserve"> of sustaining and enforcing its commitments.</w:t>
      </w:r>
      <w:r w:rsidRPr="009B2B2E">
        <w:rPr>
          <w:rFonts w:asciiTheme="minorHAnsi" w:hAnsiTheme="minorHAnsi" w:cstheme="minorHAnsi"/>
        </w:rPr>
        <w:t xml:space="preserve"> As a maritime power that chooses to shoulder a broad set of responsibilities,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often </w:t>
      </w:r>
      <w:r w:rsidRPr="009B2B2E">
        <w:rPr>
          <w:rStyle w:val="StyleUnderline"/>
          <w:rFonts w:asciiTheme="minorHAnsi" w:hAnsiTheme="minorHAnsi" w:cstheme="minorHAnsi"/>
        </w:rPr>
        <w:t xml:space="preserve">confronts many different adversaries, including both major and minor powers, in </w:t>
      </w:r>
      <w:r w:rsidRPr="009B2B2E">
        <w:rPr>
          <w:rStyle w:val="Emphasis"/>
          <w:rFonts w:asciiTheme="minorHAnsi" w:hAnsiTheme="minorHAnsi" w:cstheme="minorHAnsi"/>
        </w:rPr>
        <w:t>many distant locations</w:t>
      </w:r>
      <w:r w:rsidRPr="009B2B2E">
        <w:rPr>
          <w:rFonts w:asciiTheme="minorHAnsi" w:hAnsiTheme="minorHAnsi" w:cstheme="minorHAnsi"/>
        </w:rPr>
        <w:t xml:space="preserve">.5 Today, for example, </w:t>
      </w:r>
      <w:r w:rsidRPr="009B2B2E">
        <w:rPr>
          <w:rStyle w:val="StyleUnderline"/>
          <w:rFonts w:asciiTheme="minorHAnsi" w:hAnsiTheme="minorHAnsi" w:cstheme="minorHAnsi"/>
        </w:rPr>
        <w:t xml:space="preserve">it is focused on </w:t>
      </w:r>
      <w:r w:rsidRPr="009B2B2E">
        <w:rPr>
          <w:rStyle w:val="Emphasis"/>
          <w:rFonts w:asciiTheme="minorHAnsi" w:hAnsiTheme="minorHAnsi" w:cstheme="minorHAnsi"/>
        </w:rPr>
        <w:t>four serious antagonists</w:t>
      </w:r>
      <w:r w:rsidRPr="009B2B2E">
        <w:rPr>
          <w:rStyle w:val="StyleUnderline"/>
          <w:rFonts w:asciiTheme="minorHAnsi" w:hAnsiTheme="minorHAnsi" w:cstheme="minorHAnsi"/>
        </w:rPr>
        <w:t xml:space="preserve"> across </w:t>
      </w:r>
      <w:r w:rsidRPr="009B2B2E">
        <w:rPr>
          <w:rStyle w:val="Emphasis"/>
          <w:rFonts w:asciiTheme="minorHAnsi" w:hAnsiTheme="minorHAnsi" w:cstheme="minorHAnsi"/>
        </w:rPr>
        <w:t>three separate theaters.</w:t>
      </w:r>
      <w:r w:rsidRPr="009B2B2E">
        <w:rPr>
          <w:rFonts w:asciiTheme="minorHAnsi" w:hAnsiTheme="minorHAnsi" w:cstheme="minorHAnsi"/>
        </w:rPr>
        <w:t xml:space="preserve"> Although taxing on its own, </w:t>
      </w:r>
      <w:r w:rsidRPr="009B2B2E">
        <w:rPr>
          <w:rStyle w:val="Emphasis"/>
          <w:rFonts w:asciiTheme="minorHAnsi" w:hAnsiTheme="minorHAnsi" w:cstheme="minorHAnsi"/>
        </w:rPr>
        <w:t>institutional processes</w:t>
      </w:r>
      <w:r w:rsidRPr="009B2B2E">
        <w:rPr>
          <w:rStyle w:val="StyleUnderline"/>
          <w:rFonts w:asciiTheme="minorHAnsi" w:hAnsiTheme="minorHAnsi" w:cstheme="minorHAnsi"/>
        </w:rPr>
        <w:t xml:space="preserve"> </w:t>
      </w:r>
      <w:proofErr w:type="gramStart"/>
      <w:r w:rsidRPr="009B2B2E">
        <w:rPr>
          <w:rStyle w:val="StyleUnderline"/>
          <w:rFonts w:asciiTheme="minorHAnsi" w:hAnsiTheme="minorHAnsi" w:cstheme="minorHAnsi"/>
        </w:rPr>
        <w:t>magnify</w:t>
      </w:r>
      <w:proofErr w:type="gramEnd"/>
      <w:r w:rsidRPr="009B2B2E">
        <w:rPr>
          <w:rStyle w:val="StyleUnderline"/>
          <w:rFonts w:asciiTheme="minorHAnsi" w:hAnsiTheme="minorHAnsi" w:cstheme="minorHAnsi"/>
        </w:rPr>
        <w:t xml:space="preserve"> this problem</w:t>
      </w:r>
      <w:r w:rsidRPr="009B2B2E">
        <w:rPr>
          <w:rFonts w:asciiTheme="minorHAnsi" w:hAnsiTheme="minorHAnsi" w:cstheme="minorHAnsi"/>
        </w:rPr>
        <w:t xml:space="preserve">. When preparing to confront multiple opponents, a tendency exists to regard the strongest as “pacing threats” that determine what operational concepts and military capabilities are adopted, whereas the weakest are relegated to “lesser included cases” that can be addressed with the same concepts and capabilities, only more easily. </w:t>
      </w:r>
      <w:r w:rsidRPr="009B2B2E">
        <w:rPr>
          <w:rStyle w:val="StyleUnderline"/>
          <w:rFonts w:asciiTheme="minorHAnsi" w:hAnsiTheme="minorHAnsi" w:cstheme="minorHAnsi"/>
        </w:rPr>
        <w:t xml:space="preserve">The result is a </w:t>
      </w:r>
      <w:r w:rsidRPr="009B2B2E">
        <w:rPr>
          <w:rStyle w:val="Emphasis"/>
          <w:rFonts w:asciiTheme="minorHAnsi" w:hAnsiTheme="minorHAnsi" w:cstheme="minorHAnsi"/>
        </w:rPr>
        <w:t>zero-sum situation</w:t>
      </w:r>
      <w:r w:rsidRPr="009B2B2E">
        <w:rPr>
          <w:rStyle w:val="StyleUnderline"/>
          <w:rFonts w:asciiTheme="minorHAnsi" w:hAnsiTheme="minorHAnsi" w:cstheme="minorHAnsi"/>
        </w:rPr>
        <w:t xml:space="preserve"> for defense, where measures directed against one opponent </w:t>
      </w:r>
      <w:r w:rsidRPr="009B2B2E">
        <w:rPr>
          <w:rStyle w:val="Emphasis"/>
          <w:rFonts w:asciiTheme="minorHAnsi" w:hAnsiTheme="minorHAnsi" w:cstheme="minorHAnsi"/>
        </w:rPr>
        <w:t>hinder</w:t>
      </w:r>
      <w:r w:rsidRPr="009B2B2E">
        <w:rPr>
          <w:rStyle w:val="StyleUnderline"/>
          <w:rFonts w:asciiTheme="minorHAnsi" w:hAnsiTheme="minorHAnsi" w:cstheme="minorHAnsi"/>
        </w:rPr>
        <w:t xml:space="preserve"> the ability to </w:t>
      </w:r>
      <w:proofErr w:type="gramStart"/>
      <w:r w:rsidRPr="009B2B2E">
        <w:rPr>
          <w:rStyle w:val="StyleUnderline"/>
          <w:rFonts w:asciiTheme="minorHAnsi" w:hAnsiTheme="minorHAnsi" w:cstheme="minorHAnsi"/>
        </w:rPr>
        <w:t>take action</w:t>
      </w:r>
      <w:proofErr w:type="gramEnd"/>
      <w:r w:rsidRPr="009B2B2E">
        <w:rPr>
          <w:rStyle w:val="StyleUnderline"/>
          <w:rFonts w:asciiTheme="minorHAnsi" w:hAnsiTheme="minorHAnsi" w:cstheme="minorHAnsi"/>
        </w:rPr>
        <w:t xml:space="preserve"> against other opponents, and where losses sustained against one adversary </w:t>
      </w:r>
      <w:r w:rsidRPr="009B2B2E">
        <w:rPr>
          <w:rStyle w:val="Emphasis"/>
          <w:rFonts w:asciiTheme="minorHAnsi" w:hAnsiTheme="minorHAnsi" w:cstheme="minorHAnsi"/>
        </w:rPr>
        <w:t>erode</w:t>
      </w:r>
      <w:r w:rsidRPr="009B2B2E">
        <w:rPr>
          <w:rStyle w:val="StyleUnderline"/>
          <w:rFonts w:asciiTheme="minorHAnsi" w:hAnsiTheme="minorHAnsi" w:cstheme="minorHAnsi"/>
        </w:rPr>
        <w:t xml:space="preserve"> power relative to other adversaries</w:t>
      </w:r>
      <w:r w:rsidRPr="009B2B2E">
        <w:rPr>
          <w:rFonts w:asciiTheme="minorHAnsi" w:hAnsiTheme="minorHAnsi" w:cstheme="minorHAnsi"/>
        </w:rPr>
        <w:t xml:space="preserve">. Therefore, </w:t>
      </w:r>
      <w:r w:rsidRPr="009B2B2E">
        <w:rPr>
          <w:rStyle w:val="StyleUnderline"/>
          <w:rFonts w:asciiTheme="minorHAnsi" w:hAnsiTheme="minorHAnsi" w:cstheme="minorHAnsi"/>
        </w:rPr>
        <w:t xml:space="preserve">as antagonists </w:t>
      </w:r>
      <w:r w:rsidRPr="009B2B2E">
        <w:rPr>
          <w:rStyle w:val="Emphasis"/>
          <w:rFonts w:asciiTheme="minorHAnsi" w:hAnsiTheme="minorHAnsi" w:cstheme="minorHAnsi"/>
        </w:rPr>
        <w:t>multiply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gain strength</w:t>
      </w:r>
      <w:r w:rsidRPr="009B2B2E">
        <w:rPr>
          <w:rStyle w:val="StyleUnderline"/>
          <w:rFonts w:asciiTheme="minorHAnsi" w:hAnsiTheme="minorHAnsi" w:cstheme="minorHAnsi"/>
        </w:rPr>
        <w:t xml:space="preserve">, or </w:t>
      </w:r>
      <w:r w:rsidRPr="009B2B2E">
        <w:rPr>
          <w:rStyle w:val="Emphasis"/>
          <w:rFonts w:asciiTheme="minorHAnsi" w:hAnsiTheme="minorHAnsi" w:cstheme="minorHAnsi"/>
        </w:rPr>
        <w:t>both</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structural pressure</w:t>
      </w:r>
      <w:r w:rsidRPr="009B2B2E">
        <w:rPr>
          <w:rStyle w:val="StyleUnderline"/>
          <w:rFonts w:asciiTheme="minorHAnsi" w:hAnsiTheme="minorHAnsi" w:cstheme="minorHAnsi"/>
        </w:rPr>
        <w:t xml:space="preserve"> for strategic adjustment should be considerable, </w:t>
      </w:r>
      <w:r w:rsidRPr="009B2B2E">
        <w:rPr>
          <w:rStyle w:val="Emphasis"/>
          <w:rFonts w:asciiTheme="minorHAnsi" w:hAnsiTheme="minorHAnsi" w:cstheme="minorHAnsi"/>
        </w:rPr>
        <w:t>even if</w:t>
      </w:r>
      <w:r w:rsidRPr="009B2B2E">
        <w:rPr>
          <w:rStyle w:val="StyleUnderline"/>
          <w:rFonts w:asciiTheme="minorHAnsi" w:hAnsiTheme="minorHAnsi" w:cstheme="minorHAnsi"/>
        </w:rPr>
        <w:t xml:space="preserve"> Washington retains its top ranking</w:t>
      </w:r>
      <w:r w:rsidRPr="009B2B2E">
        <w:rPr>
          <w:rFonts w:asciiTheme="minorHAnsi" w:hAnsiTheme="minorHAnsi" w:cstheme="minorHAnsi"/>
        </w:rPr>
        <w:t>.</w:t>
      </w:r>
    </w:p>
    <w:p w14:paraId="7214589F" w14:textId="77777777" w:rsidR="00471DBE" w:rsidRPr="009B2B2E" w:rsidRDefault="00471DBE" w:rsidP="00471DBE">
      <w:pPr>
        <w:rPr>
          <w:rFonts w:asciiTheme="minorHAnsi" w:hAnsiTheme="minorHAnsi" w:cstheme="minorHAnsi"/>
        </w:rPr>
      </w:pPr>
    </w:p>
    <w:p w14:paraId="1198B45D" w14:textId="77777777" w:rsidR="00471DBE" w:rsidRPr="0086045D" w:rsidRDefault="00471DBE" w:rsidP="00471DBE"/>
    <w:p w14:paraId="2A4C1D24" w14:textId="77777777" w:rsidR="00471DBE" w:rsidRPr="00B91045" w:rsidRDefault="00471DBE" w:rsidP="00471DBE">
      <w:pPr>
        <w:pStyle w:val="Heading2"/>
      </w:pPr>
      <w:r>
        <w:t>Maybe for Jet</w:t>
      </w:r>
    </w:p>
    <w:p w14:paraId="4506C140" w14:textId="77777777" w:rsidR="00471DBE" w:rsidRDefault="00471DBE" w:rsidP="00471DBE">
      <w:pPr>
        <w:pStyle w:val="Heading3"/>
      </w:pPr>
      <w:r>
        <w:t xml:space="preserve">2NC </w:t>
      </w:r>
      <w:r>
        <w:rPr>
          <w:rFonts w:ascii="Tahoma" w:hAnsi="Tahoma" w:cs="Tahoma"/>
        </w:rPr>
        <w:t>⁠</w:t>
      </w:r>
      <w:r>
        <w:rPr>
          <w:rFonts w:cs="Arial"/>
        </w:rPr>
        <w:t>—</w:t>
      </w:r>
      <w:r>
        <w:t xml:space="preserve"> Defense (</w:t>
      </w:r>
      <w:proofErr w:type="spellStart"/>
      <w:r>
        <w:t>Knipfer</w:t>
      </w:r>
      <w:proofErr w:type="spellEnd"/>
      <w:r>
        <w:t>)</w:t>
      </w:r>
    </w:p>
    <w:p w14:paraId="729A331D" w14:textId="77777777" w:rsidR="00471DBE" w:rsidRDefault="00471DBE" w:rsidP="00471DBE"/>
    <w:p w14:paraId="20A7D925" w14:textId="77777777" w:rsidR="00471DBE" w:rsidRPr="001F2986" w:rsidRDefault="00471DBE" w:rsidP="00471DBE">
      <w:pPr>
        <w:pStyle w:val="Heading3"/>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---Disease</w:t>
      </w:r>
    </w:p>
    <w:p w14:paraId="624232C9" w14:textId="77777777" w:rsidR="00471DBE" w:rsidRPr="001F2986" w:rsidRDefault="00471DBE" w:rsidP="00471DBE">
      <w:pPr>
        <w:rPr>
          <w:rFonts w:asciiTheme="minorHAnsi" w:hAnsiTheme="minorHAnsi" w:cstheme="minorHAnsi"/>
        </w:rPr>
      </w:pPr>
    </w:p>
    <w:p w14:paraId="20A33AC3" w14:textId="77777777" w:rsidR="00471DBE" w:rsidRPr="001F2986" w:rsidRDefault="00471DBE" w:rsidP="00471DBE">
      <w:pPr>
        <w:pStyle w:val="Heading4"/>
        <w:rPr>
          <w:rFonts w:asciiTheme="minorHAnsi" w:hAnsiTheme="minorHAnsi" w:cstheme="minorHAnsi"/>
        </w:rPr>
      </w:pPr>
      <w:r w:rsidRPr="001F2986">
        <w:rPr>
          <w:rFonts w:asciiTheme="minorHAnsi" w:hAnsiTheme="minorHAnsi" w:cstheme="minorHAnsi"/>
        </w:rPr>
        <w:t>Resiliency, intervening actors, burnout</w:t>
      </w:r>
    </w:p>
    <w:p w14:paraId="31121A57" w14:textId="77777777" w:rsidR="00471DBE" w:rsidRPr="001F2986" w:rsidRDefault="00471DBE" w:rsidP="00471DBE">
      <w:pPr>
        <w:rPr>
          <w:rFonts w:asciiTheme="minorHAnsi" w:hAnsiTheme="minorHAnsi" w:cstheme="minorHAnsi"/>
        </w:rPr>
      </w:pPr>
      <w:r w:rsidRPr="001F2986">
        <w:rPr>
          <w:rStyle w:val="Style13ptBold"/>
          <w:rFonts w:asciiTheme="minorHAnsi" w:hAnsiTheme="minorHAnsi" w:cstheme="minorHAnsi"/>
        </w:rPr>
        <w:t>Adalja 16</w:t>
      </w:r>
      <w:r w:rsidRPr="001F2986">
        <w:rPr>
          <w:rFonts w:asciiTheme="minorHAnsi" w:hAnsiTheme="minorHAnsi" w:cstheme="minorHAnsi"/>
        </w:rPr>
        <w:t>, infectious-disease physician at the University of Pittsburgh (</w:t>
      </w:r>
      <w:proofErr w:type="spellStart"/>
      <w:r w:rsidRPr="001F2986">
        <w:rPr>
          <w:rFonts w:asciiTheme="minorHAnsi" w:hAnsiTheme="minorHAnsi" w:cstheme="minorHAnsi"/>
        </w:rPr>
        <w:t>Amesh</w:t>
      </w:r>
      <w:proofErr w:type="spellEnd"/>
      <w:r w:rsidRPr="001F2986">
        <w:rPr>
          <w:rFonts w:asciiTheme="minorHAnsi" w:hAnsiTheme="minorHAnsi" w:cstheme="minorHAnsi"/>
        </w:rPr>
        <w:t xml:space="preserve">, 6-17-2016, "Why Hasn't Disease Wiped out the Human </w:t>
      </w:r>
      <w:proofErr w:type="gramStart"/>
      <w:r w:rsidRPr="001F2986">
        <w:rPr>
          <w:rFonts w:asciiTheme="minorHAnsi" w:hAnsiTheme="minorHAnsi" w:cstheme="minorHAnsi"/>
        </w:rPr>
        <w:t>Race?,</w:t>
      </w:r>
      <w:proofErr w:type="gramEnd"/>
      <w:r w:rsidRPr="001F2986">
        <w:rPr>
          <w:rFonts w:asciiTheme="minorHAnsi" w:hAnsiTheme="minorHAnsi" w:cstheme="minorHAnsi"/>
        </w:rPr>
        <w:t xml:space="preserve">" </w:t>
      </w:r>
      <w:r w:rsidRPr="001F2986">
        <w:rPr>
          <w:rFonts w:asciiTheme="minorHAnsi" w:hAnsiTheme="minorHAnsi" w:cstheme="minorHAnsi"/>
          <w:i/>
        </w:rPr>
        <w:t>The Atlantic</w:t>
      </w:r>
      <w:r w:rsidRPr="001F2986">
        <w:rPr>
          <w:rFonts w:asciiTheme="minorHAnsi" w:hAnsiTheme="minorHAnsi" w:cstheme="minorHAnsi"/>
        </w:rPr>
        <w:t>, https://www.theatlantic.com/health/archive/2016/06/infectious-diseases-extinction/487514/)</w:t>
      </w:r>
    </w:p>
    <w:p w14:paraId="1E894ABB" w14:textId="77777777" w:rsidR="00471DBE" w:rsidRPr="001F2986" w:rsidRDefault="00471DBE" w:rsidP="00471DBE">
      <w:pPr>
        <w:rPr>
          <w:rFonts w:asciiTheme="minorHAnsi" w:hAnsiTheme="minorHAnsi" w:cstheme="minorHAnsi"/>
          <w:sz w:val="16"/>
        </w:rPr>
      </w:pPr>
      <w:r w:rsidRPr="001F2986">
        <w:rPr>
          <w:rFonts w:asciiTheme="minorHAnsi" w:hAnsiTheme="minorHAnsi" w:cstheme="minorHAnsi"/>
          <w:sz w:val="16"/>
        </w:rPr>
        <w:t xml:space="preserve">In Michael Crichton’s The Andromeda Strain, the canonical book in the disease-outbreak genre, an alien microbe threatens </w:t>
      </w:r>
      <w:proofErr w:type="gramStart"/>
      <w:r w:rsidRPr="001F2986">
        <w:rPr>
          <w:rFonts w:asciiTheme="minorHAnsi" w:hAnsiTheme="minorHAnsi" w:cstheme="minorHAnsi"/>
          <w:sz w:val="16"/>
        </w:rPr>
        <w:t>the human race</w:t>
      </w:r>
      <w:proofErr w:type="gramEnd"/>
      <w:r w:rsidRPr="001F2986">
        <w:rPr>
          <w:rFonts w:asciiTheme="minorHAnsi" w:hAnsiTheme="minorHAnsi" w:cstheme="minorHAnsi"/>
          <w:sz w:val="16"/>
        </w:rPr>
        <w:t xml:space="preserve"> with extinction, and humanity’s best minds are marshaled to combat the enemy organism. Fortunately, </w:t>
      </w:r>
      <w:r w:rsidRPr="001F2986">
        <w:rPr>
          <w:rStyle w:val="StyleUnderline"/>
          <w:rFonts w:asciiTheme="minorHAnsi" w:hAnsiTheme="minorHAnsi" w:cstheme="minorHAnsi"/>
        </w:rPr>
        <w:t>outside of fiction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there’s </w:t>
      </w:r>
      <w:r w:rsidRPr="001F2986">
        <w:rPr>
          <w:rStyle w:val="Emphasis"/>
          <w:rFonts w:asciiTheme="minorHAnsi" w:hAnsiTheme="minorHAnsi" w:cstheme="minorHAnsi"/>
        </w:rPr>
        <w:t>no reason</w:t>
      </w:r>
      <w:r w:rsidRPr="001F2986">
        <w:rPr>
          <w:rStyle w:val="StyleUnderline"/>
          <w:rFonts w:asciiTheme="minorHAnsi" w:hAnsiTheme="minorHAnsi" w:cstheme="minorHAnsi"/>
        </w:rPr>
        <w:t xml:space="preserve"> to expect</w:t>
      </w:r>
      <w:r w:rsidRPr="001F2986">
        <w:rPr>
          <w:rFonts w:asciiTheme="minorHAnsi" w:hAnsiTheme="minorHAnsi" w:cstheme="minorHAnsi"/>
          <w:sz w:val="16"/>
        </w:rPr>
        <w:t xml:space="preserve"> alien </w:t>
      </w:r>
      <w:r w:rsidRPr="001F2986">
        <w:rPr>
          <w:rStyle w:val="StyleUnderline"/>
          <w:rFonts w:asciiTheme="minorHAnsi" w:hAnsiTheme="minorHAnsi" w:cstheme="minorHAnsi"/>
        </w:rPr>
        <w:t xml:space="preserve">pathogens to wage war on </w:t>
      </w:r>
      <w:proofErr w:type="gramStart"/>
      <w:r w:rsidRPr="001F2986">
        <w:rPr>
          <w:rStyle w:val="StyleUnderline"/>
          <w:rFonts w:asciiTheme="minorHAnsi" w:hAnsiTheme="minorHAnsi" w:cstheme="minorHAnsi"/>
        </w:rPr>
        <w:t>the human race</w:t>
      </w:r>
      <w:proofErr w:type="gramEnd"/>
      <w:r w:rsidRPr="001F2986">
        <w:rPr>
          <w:rStyle w:val="StyleUnderline"/>
          <w:rFonts w:asciiTheme="minorHAnsi" w:hAnsiTheme="minorHAnsi" w:cstheme="minorHAnsi"/>
        </w:rPr>
        <w:t xml:space="preserve"> any time soon</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my analysis suggests that </w:t>
      </w:r>
      <w:r w:rsidRPr="000B6C97">
        <w:rPr>
          <w:rStyle w:val="StyleUnderline"/>
          <w:rFonts w:asciiTheme="minorHAnsi" w:hAnsiTheme="minorHAnsi" w:cstheme="minorHAnsi"/>
          <w:highlight w:val="cyan"/>
        </w:rPr>
        <w:t>any</w:t>
      </w:r>
      <w:r w:rsidRPr="001F2986">
        <w:rPr>
          <w:rStyle w:val="StyleUnderline"/>
          <w:rFonts w:asciiTheme="minorHAnsi" w:hAnsiTheme="minorHAnsi" w:cstheme="minorHAnsi"/>
        </w:rPr>
        <w:t xml:space="preserve"> real-life domestic </w:t>
      </w:r>
      <w:r w:rsidRPr="000B6C97">
        <w:rPr>
          <w:rStyle w:val="StyleUnderline"/>
          <w:rFonts w:asciiTheme="minorHAnsi" w:hAnsiTheme="minorHAnsi" w:cstheme="minorHAnsi"/>
          <w:highlight w:val="cyan"/>
        </w:rPr>
        <w:t>microbe reaching an extinction level</w:t>
      </w:r>
      <w:r w:rsidRPr="001F2986">
        <w:rPr>
          <w:rStyle w:val="StyleUnderline"/>
          <w:rFonts w:asciiTheme="minorHAnsi" w:hAnsiTheme="minorHAnsi" w:cstheme="minorHAnsi"/>
        </w:rPr>
        <w:t xml:space="preserve"> of threat probably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just as </w:t>
      </w:r>
      <w:r w:rsidRPr="000B6C97">
        <w:rPr>
          <w:rStyle w:val="Emphasis"/>
          <w:rFonts w:asciiTheme="minorHAnsi" w:hAnsiTheme="minorHAnsi" w:cstheme="minorHAnsi"/>
          <w:highlight w:val="cyan"/>
        </w:rPr>
        <w:t>unlikely</w:t>
      </w:r>
      <w:r w:rsidRPr="001F2986">
        <w:rPr>
          <w:rFonts w:asciiTheme="minorHAnsi" w:hAnsiTheme="minorHAnsi" w:cstheme="minorHAnsi"/>
          <w:sz w:val="16"/>
        </w:rPr>
        <w:t>.</w:t>
      </w:r>
    </w:p>
    <w:p w14:paraId="1404BA95" w14:textId="77777777" w:rsidR="00471DBE" w:rsidRPr="001F2986" w:rsidRDefault="00471DBE" w:rsidP="00471DBE">
      <w:pPr>
        <w:rPr>
          <w:rFonts w:asciiTheme="minorHAnsi" w:hAnsiTheme="minorHAnsi" w:cstheme="minorHAnsi"/>
          <w:sz w:val="16"/>
        </w:rPr>
      </w:pPr>
      <w:r w:rsidRPr="001F2986">
        <w:rPr>
          <w:rFonts w:asciiTheme="minorHAnsi" w:hAnsiTheme="minorHAnsi" w:cstheme="minorHAnsi"/>
          <w:sz w:val="16"/>
        </w:rPr>
        <w:t>When humans began to focus their minds on the problems posed by infectious disease, human life ceased being nasty, brutish, and short.</w:t>
      </w:r>
    </w:p>
    <w:p w14:paraId="1476A705" w14:textId="77777777" w:rsidR="00471DBE" w:rsidRPr="001F2986" w:rsidRDefault="00471DBE" w:rsidP="00471DBE">
      <w:pPr>
        <w:rPr>
          <w:rFonts w:asciiTheme="minorHAnsi" w:hAnsiTheme="minorHAnsi" w:cstheme="minorHAnsi"/>
          <w:sz w:val="16"/>
        </w:rPr>
      </w:pPr>
      <w:r w:rsidRPr="001F2986">
        <w:rPr>
          <w:rStyle w:val="StyleUnderline"/>
          <w:rFonts w:asciiTheme="minorHAnsi" w:hAnsiTheme="minorHAnsi" w:cstheme="minorHAnsi"/>
        </w:rPr>
        <w:t xml:space="preserve">Any apocalyptic </w:t>
      </w:r>
      <w:r w:rsidRPr="000B6C97">
        <w:rPr>
          <w:rStyle w:val="StyleUnderline"/>
          <w:rFonts w:asciiTheme="minorHAnsi" w:hAnsiTheme="minorHAnsi" w:cstheme="minorHAnsi"/>
          <w:highlight w:val="cyan"/>
        </w:rPr>
        <w:t xml:space="preserve">pathogen would need to </w:t>
      </w:r>
      <w:r w:rsidRPr="001F2986">
        <w:rPr>
          <w:rStyle w:val="StyleUnderline"/>
          <w:rFonts w:asciiTheme="minorHAnsi" w:hAnsiTheme="minorHAnsi" w:cstheme="minorHAnsi"/>
        </w:rPr>
        <w:t>possess</w:t>
      </w:r>
      <w:r w:rsidRPr="001F2986">
        <w:rPr>
          <w:rFonts w:asciiTheme="minorHAnsi" w:hAnsiTheme="minorHAnsi" w:cstheme="minorHAnsi"/>
          <w:sz w:val="16"/>
        </w:rPr>
        <w:t xml:space="preserve"> a very special combination of </w:t>
      </w:r>
      <w:r w:rsidRPr="001F2986">
        <w:rPr>
          <w:rStyle w:val="StyleUnderline"/>
          <w:rFonts w:asciiTheme="minorHAnsi" w:hAnsiTheme="minorHAnsi" w:cstheme="minorHAnsi"/>
        </w:rPr>
        <w:t>two attributes</w:t>
      </w:r>
      <w:r w:rsidRPr="001F2986">
        <w:rPr>
          <w:rFonts w:asciiTheme="minorHAnsi" w:hAnsiTheme="minorHAnsi" w:cstheme="minorHAnsi"/>
          <w:sz w:val="16"/>
        </w:rPr>
        <w:t xml:space="preserve">. First, </w:t>
      </w:r>
      <w:r w:rsidRPr="001F2986">
        <w:rPr>
          <w:rStyle w:val="StyleUnderline"/>
          <w:rFonts w:asciiTheme="minorHAnsi" w:hAnsiTheme="minorHAnsi" w:cstheme="minorHAnsi"/>
        </w:rPr>
        <w:t xml:space="preserve">it would have to </w:t>
      </w:r>
      <w:r w:rsidRPr="000B6C97">
        <w:rPr>
          <w:rStyle w:val="StyleUnderline"/>
          <w:rFonts w:asciiTheme="minorHAnsi" w:hAnsiTheme="minorHAnsi" w:cstheme="minorHAnsi"/>
          <w:highlight w:val="cyan"/>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0B6C97">
        <w:rPr>
          <w:rStyle w:val="Emphasis"/>
          <w:rFonts w:asciiTheme="minorHAnsi" w:hAnsiTheme="minorHAnsi" w:cstheme="minorHAnsi"/>
          <w:highlight w:val="cyan"/>
        </w:rPr>
        <w:t>unfamiliar</w:t>
      </w:r>
      <w:r w:rsidRPr="001F2986">
        <w:rPr>
          <w:rStyle w:val="StyleUnderline"/>
          <w:rFonts w:asciiTheme="minorHAnsi" w:hAnsiTheme="minorHAnsi" w:cstheme="minorHAnsi"/>
        </w:rPr>
        <w:t xml:space="preserve"> that no existing therapy or vaccine could be applied to it</w:t>
      </w:r>
      <w:r w:rsidRPr="001F2986">
        <w:rPr>
          <w:rFonts w:asciiTheme="minorHAnsi" w:hAnsiTheme="minorHAnsi" w:cstheme="minorHAnsi"/>
          <w:sz w:val="16"/>
        </w:rPr>
        <w:t xml:space="preserve">. Second, </w:t>
      </w:r>
      <w:r w:rsidRPr="001F2986">
        <w:rPr>
          <w:rStyle w:val="StyleUnderline"/>
          <w:rFonts w:asciiTheme="minorHAnsi" w:hAnsiTheme="minorHAnsi" w:cstheme="minorHAnsi"/>
        </w:rPr>
        <w:t xml:space="preserve">it would need to </w:t>
      </w:r>
      <w:r w:rsidRPr="000B6C97">
        <w:rPr>
          <w:rStyle w:val="StyleUnderline"/>
          <w:rFonts w:asciiTheme="minorHAnsi" w:hAnsiTheme="minorHAnsi" w:cstheme="minorHAnsi"/>
          <w:highlight w:val="cyan"/>
        </w:rPr>
        <w:t>have a high</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surreptitious </w:t>
      </w:r>
      <w:r w:rsidRPr="000B6C97">
        <w:rPr>
          <w:rStyle w:val="Emphasis"/>
          <w:rFonts w:asciiTheme="minorHAnsi" w:hAnsiTheme="minorHAnsi" w:cstheme="minorHAnsi"/>
          <w:highlight w:val="cyan"/>
        </w:rPr>
        <w:t>transmissibility</w:t>
      </w:r>
      <w:r w:rsidRPr="001F2986">
        <w:rPr>
          <w:rFonts w:asciiTheme="minorHAnsi" w:hAnsiTheme="minorHAnsi" w:cstheme="minorHAnsi"/>
          <w:sz w:val="16"/>
        </w:rPr>
        <w:t xml:space="preserve"> </w:t>
      </w:r>
      <w:r w:rsidRPr="001F2986">
        <w:rPr>
          <w:rStyle w:val="StyleUnderline"/>
          <w:rFonts w:asciiTheme="minorHAnsi" w:hAnsiTheme="minorHAnsi" w:cstheme="minorHAnsi"/>
        </w:rPr>
        <w:t>before symptoms occur</w:t>
      </w:r>
      <w:r w:rsidRPr="001F2986">
        <w:rPr>
          <w:rFonts w:asciiTheme="minorHAnsi" w:hAnsiTheme="minorHAnsi" w:cstheme="minorHAnsi"/>
          <w:sz w:val="16"/>
        </w:rPr>
        <w:t xml:space="preserve">. The first is essential because </w:t>
      </w:r>
      <w:r w:rsidRPr="001F2986">
        <w:rPr>
          <w:rStyle w:val="StyleUnderline"/>
          <w:rFonts w:asciiTheme="minorHAnsi" w:hAnsiTheme="minorHAnsi" w:cstheme="minorHAnsi"/>
        </w:rPr>
        <w:t>any microbe</w:t>
      </w:r>
      <w:r w:rsidRPr="001F2986">
        <w:rPr>
          <w:rFonts w:asciiTheme="minorHAnsi" w:hAnsiTheme="minorHAnsi" w:cstheme="minorHAnsi"/>
          <w:sz w:val="16"/>
        </w:rPr>
        <w:t xml:space="preserve"> from a known class of pathogens would, by definition, </w:t>
      </w:r>
      <w:r w:rsidRPr="001F2986">
        <w:rPr>
          <w:rStyle w:val="StyleUnderline"/>
          <w:rFonts w:asciiTheme="minorHAnsi" w:hAnsiTheme="minorHAnsi" w:cstheme="minorHAnsi"/>
        </w:rPr>
        <w:t xml:space="preserve">have family members that could serve as </w:t>
      </w:r>
      <w:r w:rsidRPr="001F2986">
        <w:rPr>
          <w:rStyle w:val="Emphasis"/>
          <w:rFonts w:asciiTheme="minorHAnsi" w:hAnsiTheme="minorHAnsi" w:cstheme="minorHAnsi"/>
        </w:rPr>
        <w:t>models for containment</w:t>
      </w:r>
      <w:r w:rsidRPr="001F2986">
        <w:rPr>
          <w:rFonts w:asciiTheme="minorHAnsi" w:hAnsiTheme="minorHAnsi" w:cstheme="minorHAnsi"/>
          <w:sz w:val="16"/>
        </w:rPr>
        <w:t xml:space="preserve">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Emphasis"/>
          <w:rFonts w:asciiTheme="minorHAnsi" w:hAnsiTheme="minorHAnsi" w:cstheme="minorHAnsi"/>
        </w:rPr>
        <w:t>countermeasures</w:t>
      </w:r>
      <w:r w:rsidRPr="001F2986">
        <w:rPr>
          <w:rFonts w:asciiTheme="minorHAnsi" w:hAnsiTheme="minorHAnsi" w:cstheme="minorHAnsi"/>
          <w:sz w:val="16"/>
        </w:rPr>
        <w:t xml:space="preserve">. </w:t>
      </w:r>
      <w:r w:rsidRPr="001F2986">
        <w:rPr>
          <w:rStyle w:val="StyleUnderline"/>
          <w:rFonts w:asciiTheme="minorHAnsi" w:hAnsiTheme="minorHAnsi" w:cstheme="minorHAnsi"/>
        </w:rPr>
        <w:t>The second would allow the</w:t>
      </w:r>
      <w:r w:rsidRPr="001F2986">
        <w:rPr>
          <w:rFonts w:asciiTheme="minorHAnsi" w:hAnsiTheme="minorHAnsi" w:cstheme="minorHAnsi"/>
          <w:sz w:val="16"/>
        </w:rPr>
        <w:t xml:space="preserve"> hypothetical </w:t>
      </w:r>
      <w:r w:rsidRPr="001F2986">
        <w:rPr>
          <w:rStyle w:val="StyleUnderline"/>
          <w:rFonts w:asciiTheme="minorHAnsi" w:hAnsiTheme="minorHAnsi" w:cstheme="minorHAnsi"/>
        </w:rPr>
        <w:t>disease to spread without being detected</w:t>
      </w:r>
      <w:r w:rsidRPr="001F2986">
        <w:rPr>
          <w:rFonts w:asciiTheme="minorHAnsi" w:hAnsiTheme="minorHAnsi" w:cstheme="minorHAnsi"/>
          <w:sz w:val="16"/>
        </w:rPr>
        <w:t xml:space="preserve"> by even the most astute clinicians.</w:t>
      </w:r>
    </w:p>
    <w:p w14:paraId="26F229D5" w14:textId="77777777" w:rsidR="00471DBE" w:rsidRPr="001F2986" w:rsidRDefault="00471DBE" w:rsidP="00471DBE">
      <w:pPr>
        <w:rPr>
          <w:rFonts w:asciiTheme="minorHAnsi" w:hAnsiTheme="minorHAnsi" w:cstheme="minorHAnsi"/>
          <w:sz w:val="16"/>
        </w:rPr>
      </w:pPr>
      <w:r w:rsidRPr="000B6C97">
        <w:rPr>
          <w:rStyle w:val="Emphasis"/>
          <w:rFonts w:asciiTheme="minorHAnsi" w:hAnsiTheme="minorHAnsi" w:cstheme="minorHAnsi"/>
          <w:highlight w:val="cyan"/>
        </w:rPr>
        <w:t>The three infectious diseases most likely to be considered extinction-level threats</w:t>
      </w:r>
      <w:r w:rsidRPr="001F2986">
        <w:rPr>
          <w:rStyle w:val="StyleUnderline"/>
          <w:rFonts w:asciiTheme="minorHAnsi" w:hAnsiTheme="minorHAnsi" w:cstheme="minorHAnsi"/>
        </w:rPr>
        <w:t xml:space="preserve"> in the world today</w:t>
      </w:r>
      <w:r w:rsidRPr="001F2986">
        <w:rPr>
          <w:rFonts w:asciiTheme="minorHAnsi" w:hAnsiTheme="minorHAnsi" w:cstheme="minorHAnsi"/>
          <w:sz w:val="16"/>
        </w:rPr>
        <w:t>—</w:t>
      </w:r>
      <w:r w:rsidRPr="000B6C97">
        <w:rPr>
          <w:rStyle w:val="Emphasis"/>
          <w:rFonts w:asciiTheme="minorHAnsi" w:hAnsiTheme="minorHAnsi" w:cstheme="minorHAnsi"/>
          <w:highlight w:val="cyan"/>
        </w:rPr>
        <w:t>influenza</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HIV</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Ebola</w:t>
      </w:r>
      <w:r w:rsidRPr="001F2986">
        <w:rPr>
          <w:rFonts w:asciiTheme="minorHAnsi" w:hAnsiTheme="minorHAnsi" w:cstheme="minorHAnsi"/>
          <w:sz w:val="16"/>
        </w:rPr>
        <w:t>—</w:t>
      </w:r>
      <w:r w:rsidRPr="000B6C97">
        <w:rPr>
          <w:rStyle w:val="Emphasis"/>
          <w:rFonts w:asciiTheme="minorHAnsi" w:hAnsiTheme="minorHAnsi" w:cstheme="minorHAnsi"/>
          <w:highlight w:val="cyan"/>
        </w:rPr>
        <w:t>don’t meet these two requirements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Influenza</w:t>
      </w:r>
      <w:r w:rsidRPr="001F2986">
        <w:rPr>
          <w:rFonts w:asciiTheme="minorHAnsi" w:hAnsiTheme="minorHAnsi" w:cstheme="minorHAnsi"/>
          <w:sz w:val="16"/>
        </w:rPr>
        <w:t xml:space="preserve">, for instance, despite its well-established ability to kill on a large scale, its contagiousness, and its unrivaled ability to shift and drift away from our vaccines, </w:t>
      </w:r>
      <w:r w:rsidRPr="000B6C97">
        <w:rPr>
          <w:rStyle w:val="StyleUnderline"/>
          <w:rFonts w:asciiTheme="minorHAnsi" w:hAnsiTheme="minorHAnsi" w:cstheme="minorHAnsi"/>
          <w:highlight w:val="cyan"/>
        </w:rPr>
        <w:t>is</w:t>
      </w:r>
      <w:r w:rsidRPr="001F2986">
        <w:rPr>
          <w:rFonts w:asciiTheme="minorHAnsi" w:hAnsiTheme="minorHAnsi" w:cstheme="minorHAnsi"/>
          <w:sz w:val="16"/>
        </w:rPr>
        <w:t xml:space="preserve"> still what I would call </w:t>
      </w:r>
      <w:r w:rsidRPr="001F2986">
        <w:rPr>
          <w:rStyle w:val="StyleUnderline"/>
          <w:rFonts w:asciiTheme="minorHAnsi" w:hAnsiTheme="minorHAnsi" w:cstheme="minorHAnsi"/>
        </w:rPr>
        <w:t>a</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known</w:t>
      </w:r>
      <w:r w:rsidRPr="001F2986">
        <w:rPr>
          <w:rStyle w:val="Emphasis"/>
          <w:rFonts w:asciiTheme="minorHAnsi" w:hAnsiTheme="minorHAnsi" w:cstheme="minorHAnsi"/>
        </w:rPr>
        <w:t xml:space="preserve"> unknown</w:t>
      </w:r>
      <w:r w:rsidRPr="001F2986">
        <w:rPr>
          <w:rFonts w:asciiTheme="minorHAnsi" w:hAnsiTheme="minorHAnsi" w:cstheme="minorHAnsi"/>
          <w:sz w:val="16"/>
        </w:rPr>
        <w:t xml:space="preserve">.” While there are many mysteries about how new flu strains emerge, from at least the time of Hippocrates, </w:t>
      </w:r>
      <w:r w:rsidRPr="001F2986">
        <w:rPr>
          <w:rStyle w:val="StyleUnderline"/>
          <w:rFonts w:asciiTheme="minorHAnsi" w:hAnsiTheme="minorHAnsi" w:cstheme="minorHAnsi"/>
        </w:rPr>
        <w:t>humans have been attuned to its risk</w:t>
      </w:r>
      <w:r w:rsidRPr="001F2986">
        <w:rPr>
          <w:rFonts w:asciiTheme="minorHAnsi" w:hAnsiTheme="minorHAnsi" w:cstheme="minorHAnsi"/>
          <w:sz w:val="16"/>
        </w:rPr>
        <w:t xml:space="preserve">. And in the modern era,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full-fledged industry</w:t>
      </w:r>
      <w:r w:rsidRPr="001F2986">
        <w:rPr>
          <w:rStyle w:val="StyleUnderline"/>
          <w:rFonts w:asciiTheme="minorHAnsi" w:hAnsiTheme="minorHAnsi" w:cstheme="minorHAnsi"/>
        </w:rPr>
        <w:t xml:space="preserve"> of influenza preparedness exists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effective vaccine strategies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antiviral therapies</w:t>
      </w:r>
      <w:r w:rsidRPr="001F2986">
        <w:rPr>
          <w:rFonts w:asciiTheme="minorHAnsi" w:hAnsiTheme="minorHAnsi" w:cstheme="minorHAnsi"/>
          <w:sz w:val="16"/>
        </w:rPr>
        <w:t>.</w:t>
      </w:r>
    </w:p>
    <w:p w14:paraId="333BA101" w14:textId="77777777" w:rsidR="00471DBE" w:rsidRPr="001F2986" w:rsidRDefault="00471DBE" w:rsidP="00471DBE">
      <w:pPr>
        <w:rPr>
          <w:rFonts w:asciiTheme="minorHAnsi" w:hAnsiTheme="minorHAnsi" w:cstheme="minorHAnsi"/>
          <w:sz w:val="16"/>
        </w:rPr>
      </w:pPr>
      <w:r w:rsidRPr="000B6C97">
        <w:rPr>
          <w:rStyle w:val="StyleUnderline"/>
          <w:rFonts w:asciiTheme="minorHAnsi" w:hAnsiTheme="minorHAnsi" w:cstheme="minorHAnsi"/>
          <w:highlight w:val="cyan"/>
        </w:rPr>
        <w:t>HIV</w:t>
      </w:r>
      <w:r w:rsidRPr="001F2986">
        <w:rPr>
          <w:rFonts w:asciiTheme="minorHAnsi" w:hAnsiTheme="minorHAnsi" w:cstheme="minorHAnsi"/>
          <w:sz w:val="16"/>
        </w:rPr>
        <w:t xml:space="preserve">, which has killed 39 million people over several decades,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similarly limited</w:t>
      </w:r>
      <w:r w:rsidRPr="001F2986">
        <w:rPr>
          <w:rStyle w:val="StyleUnderline"/>
          <w:rFonts w:asciiTheme="minorHAnsi" w:hAnsiTheme="minorHAnsi" w:cstheme="minorHAnsi"/>
        </w:rPr>
        <w:t xml:space="preserve"> due to several factors</w:t>
      </w:r>
      <w:r w:rsidRPr="001F2986">
        <w:rPr>
          <w:rFonts w:asciiTheme="minorHAnsi" w:hAnsiTheme="minorHAnsi" w:cstheme="minorHAnsi"/>
          <w:sz w:val="16"/>
        </w:rPr>
        <w:t xml:space="preserve">. Most importantly, </w:t>
      </w:r>
      <w:r w:rsidRPr="001F2986">
        <w:rPr>
          <w:rStyle w:val="StyleUnderline"/>
          <w:rFonts w:asciiTheme="minorHAnsi" w:hAnsiTheme="minorHAnsi" w:cstheme="minorHAnsi"/>
        </w:rPr>
        <w:t>HIV’s dependency on blood and body fluid for transmission</w:t>
      </w:r>
      <w:r w:rsidRPr="001F2986">
        <w:rPr>
          <w:rFonts w:asciiTheme="minorHAnsi" w:hAnsiTheme="minorHAnsi" w:cstheme="minorHAnsi"/>
          <w:sz w:val="16"/>
        </w:rPr>
        <w:t xml:space="preserve"> (</w:t>
      </w:r>
      <w:proofErr w:type="gramStart"/>
      <w:r w:rsidRPr="001F2986">
        <w:rPr>
          <w:rFonts w:asciiTheme="minorHAnsi" w:hAnsiTheme="minorHAnsi" w:cstheme="minorHAnsi"/>
          <w:sz w:val="16"/>
        </w:rPr>
        <w:t>similar to</w:t>
      </w:r>
      <w:proofErr w:type="gramEnd"/>
      <w:r w:rsidRPr="001F2986">
        <w:rPr>
          <w:rFonts w:asciiTheme="minorHAnsi" w:hAnsiTheme="minorHAnsi" w:cstheme="minorHAnsi"/>
          <w:sz w:val="16"/>
        </w:rPr>
        <w:t xml:space="preserve"> Ebola) </w:t>
      </w:r>
      <w:r w:rsidRPr="000B6C97">
        <w:rPr>
          <w:rStyle w:val="StyleUnderline"/>
          <w:rFonts w:asciiTheme="minorHAnsi" w:hAnsiTheme="minorHAnsi" w:cstheme="minorHAnsi"/>
          <w:highlight w:val="cyan"/>
        </w:rPr>
        <w:t>requires</w:t>
      </w:r>
      <w:r w:rsidRPr="000B6C97">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intimate</w:t>
      </w:r>
      <w:r w:rsidRPr="001F2986">
        <w:rPr>
          <w:rFonts w:asciiTheme="minorHAnsi" w:hAnsiTheme="minorHAnsi" w:cstheme="minorHAnsi"/>
          <w:sz w:val="16"/>
        </w:rPr>
        <w:t xml:space="preserve"> human-to-human </w:t>
      </w:r>
      <w:r w:rsidRPr="000B6C97">
        <w:rPr>
          <w:rStyle w:val="StyleUnderline"/>
          <w:rFonts w:asciiTheme="minorHAnsi" w:hAnsiTheme="minorHAnsi" w:cstheme="minorHAnsi"/>
          <w:highlight w:val="cyan"/>
        </w:rPr>
        <w:t>contact</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which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limits contagion</w:t>
      </w:r>
      <w:r w:rsidRPr="001F2986">
        <w:rPr>
          <w:rFonts w:asciiTheme="minorHAnsi" w:hAnsiTheme="minorHAnsi" w:cstheme="minorHAnsi"/>
          <w:sz w:val="16"/>
        </w:rPr>
        <w:t xml:space="preserve">. </w:t>
      </w:r>
      <w:r w:rsidRPr="001F2986">
        <w:rPr>
          <w:rStyle w:val="Emphasis"/>
          <w:rFonts w:asciiTheme="minorHAnsi" w:hAnsiTheme="minorHAnsi" w:cstheme="minorHAnsi"/>
        </w:rPr>
        <w:t>Highly potent antiviral therapy</w:t>
      </w:r>
      <w:r w:rsidRPr="001F2986">
        <w:rPr>
          <w:rStyle w:val="StyleUnderline"/>
          <w:rFonts w:asciiTheme="minorHAnsi" w:hAnsiTheme="minorHAnsi" w:cstheme="minorHAnsi"/>
        </w:rPr>
        <w:t xml:space="preserve"> allows most people to live normally with the disease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a substantial group of the population has </w:t>
      </w:r>
      <w:r w:rsidRPr="001F2986">
        <w:rPr>
          <w:rStyle w:val="Emphasis"/>
          <w:rFonts w:asciiTheme="minorHAnsi" w:hAnsiTheme="minorHAnsi" w:cstheme="minorHAnsi"/>
        </w:rPr>
        <w:t>genetic mutations</w:t>
      </w:r>
      <w:r w:rsidRPr="001F2986">
        <w:rPr>
          <w:rFonts w:asciiTheme="minorHAnsi" w:hAnsiTheme="minorHAnsi" w:cstheme="minorHAnsi"/>
        </w:rPr>
        <w:t xml:space="preserve"> </w:t>
      </w:r>
      <w:r w:rsidRPr="001F2986">
        <w:rPr>
          <w:rStyle w:val="StyleUnderline"/>
          <w:rFonts w:asciiTheme="minorHAnsi" w:hAnsiTheme="minorHAnsi" w:cstheme="minorHAnsi"/>
        </w:rPr>
        <w:t>that render them impervious to infection</w:t>
      </w:r>
      <w:r w:rsidRPr="001F2986">
        <w:rPr>
          <w:rFonts w:asciiTheme="minorHAnsi" w:hAnsiTheme="minorHAnsi" w:cstheme="minorHAnsi"/>
          <w:sz w:val="16"/>
        </w:rPr>
        <w:t xml:space="preserve"> in the first place. Lastly, </w:t>
      </w:r>
      <w:r w:rsidRPr="001F2986">
        <w:rPr>
          <w:rStyle w:val="StyleUnderline"/>
          <w:rFonts w:asciiTheme="minorHAnsi" w:hAnsiTheme="minorHAnsi" w:cstheme="minorHAnsi"/>
        </w:rPr>
        <w:t xml:space="preserve">simple prevention strategies such as </w:t>
      </w:r>
      <w:r w:rsidRPr="001F2986">
        <w:rPr>
          <w:rStyle w:val="Emphasis"/>
          <w:rFonts w:asciiTheme="minorHAnsi" w:hAnsiTheme="minorHAnsi" w:cstheme="minorHAnsi"/>
        </w:rPr>
        <w:t>needle exchange</w:t>
      </w:r>
      <w:r w:rsidRPr="001F2986">
        <w:rPr>
          <w:rStyle w:val="StyleUnderline"/>
          <w:rFonts w:asciiTheme="minorHAnsi" w:hAnsiTheme="minorHAnsi" w:cstheme="minorHAnsi"/>
        </w:rPr>
        <w:t xml:space="preserve"> for injection drug users and </w:t>
      </w:r>
      <w:r w:rsidRPr="001F2986">
        <w:rPr>
          <w:rStyle w:val="Emphasis"/>
          <w:rFonts w:asciiTheme="minorHAnsi" w:hAnsiTheme="minorHAnsi" w:cstheme="minorHAnsi"/>
        </w:rPr>
        <w:t>barrier contraceptives</w:t>
      </w:r>
      <w:r w:rsidRPr="001F2986">
        <w:rPr>
          <w:rFonts w:asciiTheme="minorHAnsi" w:hAnsiTheme="minorHAnsi" w:cstheme="minorHAnsi"/>
          <w:sz w:val="16"/>
        </w:rPr>
        <w:t xml:space="preserve">—when available—can </w:t>
      </w:r>
      <w:r w:rsidRPr="001F2986">
        <w:rPr>
          <w:rStyle w:val="StyleUnderline"/>
          <w:rFonts w:asciiTheme="minorHAnsi" w:hAnsiTheme="minorHAnsi" w:cstheme="minorHAnsi"/>
        </w:rPr>
        <w:t>curtail transmission risk</w:t>
      </w:r>
      <w:r w:rsidRPr="001F2986">
        <w:rPr>
          <w:rFonts w:asciiTheme="minorHAnsi" w:hAnsiTheme="minorHAnsi" w:cstheme="minorHAnsi"/>
          <w:sz w:val="16"/>
        </w:rPr>
        <w:t>.</w:t>
      </w:r>
    </w:p>
    <w:p w14:paraId="119C67ED" w14:textId="77777777" w:rsidR="00471DBE" w:rsidRPr="001F2986" w:rsidRDefault="00471DBE" w:rsidP="00471DBE">
      <w:pPr>
        <w:rPr>
          <w:rFonts w:asciiTheme="minorHAnsi" w:hAnsiTheme="minorHAnsi" w:cstheme="minorHAnsi"/>
          <w:sz w:val="16"/>
        </w:rPr>
      </w:pPr>
      <w:r w:rsidRPr="000B6C97">
        <w:rPr>
          <w:rStyle w:val="StyleUnderline"/>
          <w:rFonts w:asciiTheme="minorHAnsi" w:hAnsiTheme="minorHAnsi" w:cstheme="minorHAnsi"/>
          <w:highlight w:val="cyan"/>
        </w:rPr>
        <w:t>Ebola</w:t>
      </w:r>
      <w:r w:rsidRPr="001F2986">
        <w:rPr>
          <w:rFonts w:asciiTheme="minorHAnsi" w:hAnsiTheme="minorHAnsi" w:cstheme="minorHAnsi"/>
          <w:sz w:val="16"/>
        </w:rPr>
        <w:t xml:space="preserve">, for many of the same reasons as HIV as well as several others, </w:t>
      </w:r>
      <w:r w:rsidRPr="001F2986">
        <w:rPr>
          <w:rStyle w:val="StyleUnderline"/>
          <w:rFonts w:asciiTheme="minorHAnsi" w:hAnsiTheme="minorHAnsi" w:cstheme="minorHAnsi"/>
        </w:rPr>
        <w:t>also falls short of the mark</w:t>
      </w:r>
      <w:r w:rsidRPr="001F2986">
        <w:rPr>
          <w:rFonts w:asciiTheme="minorHAnsi" w:hAnsiTheme="minorHAnsi" w:cstheme="minorHAnsi"/>
          <w:sz w:val="16"/>
        </w:rPr>
        <w:t xml:space="preserve">. This is especially </w:t>
      </w:r>
      <w:proofErr w:type="gramStart"/>
      <w:r w:rsidRPr="001F2986">
        <w:rPr>
          <w:rFonts w:asciiTheme="minorHAnsi" w:hAnsiTheme="minorHAnsi" w:cstheme="minorHAnsi"/>
          <w:sz w:val="16"/>
        </w:rPr>
        <w:t>due to the fact that</w:t>
      </w:r>
      <w:proofErr w:type="gramEnd"/>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spreads</w:t>
      </w:r>
      <w:r w:rsidRPr="001F2986">
        <w:rPr>
          <w:rStyle w:val="StyleUnderline"/>
          <w:rFonts w:asciiTheme="minorHAnsi" w:hAnsiTheme="minorHAnsi" w:cstheme="minorHAnsi"/>
        </w:rPr>
        <w:t xml:space="preserve"> almost exclusively through people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easily </w:t>
      </w:r>
      <w:r w:rsidRPr="000B6C97">
        <w:rPr>
          <w:rStyle w:val="Emphasis"/>
          <w:rFonts w:asciiTheme="minorHAnsi" w:hAnsiTheme="minorHAnsi" w:cstheme="minorHAnsi"/>
          <w:highlight w:val="cyan"/>
        </w:rPr>
        <w:t>recognizable symptoms</w:t>
      </w:r>
      <w:r w:rsidRPr="001F2986">
        <w:rPr>
          <w:rFonts w:asciiTheme="minorHAnsi" w:hAnsiTheme="minorHAnsi" w:cstheme="minorHAnsi"/>
          <w:sz w:val="16"/>
        </w:rPr>
        <w:t xml:space="preserve">, plus the </w:t>
      </w:r>
      <w:r w:rsidRPr="001F2986">
        <w:rPr>
          <w:rStyle w:val="StyleUnderline"/>
          <w:rFonts w:asciiTheme="minorHAnsi" w:hAnsiTheme="minorHAnsi" w:cstheme="minorHAnsi"/>
        </w:rPr>
        <w:t xml:space="preserve">taming of its once unfathomable 90 percent mortality rate by </w:t>
      </w:r>
      <w:r w:rsidRPr="001F2986">
        <w:rPr>
          <w:rStyle w:val="Emphasis"/>
          <w:rFonts w:asciiTheme="minorHAnsi" w:hAnsiTheme="minorHAnsi" w:cstheme="minorHAnsi"/>
        </w:rPr>
        <w:t>simple supportive care</w:t>
      </w:r>
      <w:r w:rsidRPr="001F2986">
        <w:rPr>
          <w:rFonts w:asciiTheme="minorHAnsi" w:hAnsiTheme="minorHAnsi" w:cstheme="minorHAnsi"/>
          <w:sz w:val="16"/>
        </w:rPr>
        <w:t>.</w:t>
      </w:r>
    </w:p>
    <w:p w14:paraId="384BAA4B" w14:textId="77777777" w:rsidR="00471DBE" w:rsidRPr="001F2986" w:rsidRDefault="00471DBE" w:rsidP="00471DBE">
      <w:pPr>
        <w:rPr>
          <w:rFonts w:asciiTheme="minorHAnsi" w:hAnsiTheme="minorHAnsi" w:cstheme="minorHAnsi"/>
          <w:sz w:val="16"/>
        </w:rPr>
      </w:pPr>
      <w:r w:rsidRPr="00FE3ED7">
        <w:rPr>
          <w:rStyle w:val="StyleUnderline"/>
          <w:rFonts w:asciiTheme="minorHAnsi" w:hAnsiTheme="minorHAnsi" w:cstheme="minorHAnsi"/>
        </w:rPr>
        <w:t>Beyond those</w:t>
      </w:r>
      <w:r w:rsidRPr="001F2986">
        <w:rPr>
          <w:rStyle w:val="StyleUnderline"/>
          <w:rFonts w:asciiTheme="minorHAnsi" w:hAnsiTheme="minorHAnsi" w:cstheme="minorHAnsi"/>
        </w:rPr>
        <w:t xml:space="preserve"> three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every other</w:t>
      </w:r>
      <w:r w:rsidRPr="00FE3ED7">
        <w:rPr>
          <w:rStyle w:val="Emphasis"/>
          <w:rFonts w:asciiTheme="minorHAnsi" w:hAnsiTheme="minorHAnsi" w:cstheme="minorHAnsi"/>
        </w:rPr>
        <w:t xml:space="preserve"> </w:t>
      </w:r>
      <w:r w:rsidRPr="000B6C97">
        <w:rPr>
          <w:rStyle w:val="Emphasis"/>
          <w:rFonts w:asciiTheme="minorHAnsi" w:hAnsiTheme="minorHAnsi" w:cstheme="minorHAnsi"/>
          <w:highlight w:val="cyan"/>
        </w:rPr>
        <w:t>known disease falls short</w:t>
      </w:r>
      <w:r w:rsidRPr="001F2986">
        <w:rPr>
          <w:rStyle w:val="Emphasis"/>
          <w:rFonts w:asciiTheme="minorHAnsi" w:hAnsiTheme="minorHAnsi" w:cstheme="minorHAnsi"/>
        </w:rPr>
        <w:t xml:space="preserve"> of what seems required to wipe out humans</w:t>
      </w:r>
      <w:r w:rsidRPr="001F2986">
        <w:rPr>
          <w:rFonts w:asciiTheme="minorHAnsi" w:hAnsiTheme="minorHAnsi" w:cstheme="minorHAnsi"/>
          <w:sz w:val="16"/>
        </w:rPr>
        <w:t xml:space="preserve">—which is, of course, why we’re still here. And it’s not </w:t>
      </w:r>
      <w:proofErr w:type="gramStart"/>
      <w:r w:rsidRPr="001F2986">
        <w:rPr>
          <w:rFonts w:asciiTheme="minorHAnsi" w:hAnsiTheme="minorHAnsi" w:cstheme="minorHAnsi"/>
          <w:sz w:val="16"/>
        </w:rPr>
        <w:t>that diseases</w:t>
      </w:r>
      <w:proofErr w:type="gramEnd"/>
      <w:r w:rsidRPr="001F2986">
        <w:rPr>
          <w:rFonts w:asciiTheme="minorHAnsi" w:hAnsiTheme="minorHAnsi" w:cstheme="minorHAnsi"/>
          <w:sz w:val="16"/>
        </w:rPr>
        <w:t xml:space="preserve"> are ineffective. On the contrary, </w:t>
      </w:r>
      <w:r w:rsidRPr="000B6C97">
        <w:rPr>
          <w:rStyle w:val="StyleUnderline"/>
          <w:rFonts w:asciiTheme="minorHAnsi" w:hAnsiTheme="minorHAnsi" w:cstheme="minorHAnsi"/>
          <w:highlight w:val="cyan"/>
        </w:rPr>
        <w:t>diseases’ failure</w:t>
      </w:r>
      <w:r w:rsidRPr="001F2986">
        <w:rPr>
          <w:rStyle w:val="StyleUnderline"/>
          <w:rFonts w:asciiTheme="minorHAnsi" w:hAnsiTheme="minorHAnsi" w:cstheme="minorHAnsi"/>
        </w:rPr>
        <w:t xml:space="preserve"> to knock us out </w:t>
      </w:r>
      <w:r w:rsidRPr="000B6C97">
        <w:rPr>
          <w:rStyle w:val="StyleUnderline"/>
          <w:rFonts w:asciiTheme="minorHAnsi" w:hAnsiTheme="minorHAnsi" w:cstheme="minorHAnsi"/>
          <w:highlight w:val="cyan"/>
        </w:rPr>
        <w:t>is a testament to</w:t>
      </w:r>
      <w:r w:rsidRPr="001F2986">
        <w:rPr>
          <w:rStyle w:val="StyleUnderline"/>
          <w:rFonts w:asciiTheme="minorHAnsi" w:hAnsiTheme="minorHAnsi" w:cstheme="minorHAnsi"/>
        </w:rPr>
        <w:t xml:space="preserve"> just </w:t>
      </w:r>
      <w:r w:rsidRPr="000B6C97">
        <w:rPr>
          <w:rStyle w:val="StyleUnderline"/>
          <w:rFonts w:asciiTheme="minorHAnsi" w:hAnsiTheme="minorHAnsi" w:cstheme="minorHAnsi"/>
          <w:highlight w:val="cyan"/>
        </w:rPr>
        <w:t>how</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resilient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humans are</w:t>
      </w:r>
      <w:r w:rsidRPr="001F2986">
        <w:rPr>
          <w:rFonts w:asciiTheme="minorHAnsi" w:hAnsiTheme="minorHAnsi" w:cstheme="minorHAnsi"/>
          <w:sz w:val="16"/>
        </w:rPr>
        <w:t xml:space="preserve">. </w:t>
      </w:r>
      <w:r w:rsidRPr="001F2986">
        <w:rPr>
          <w:rStyle w:val="StyleUnderline"/>
          <w:rFonts w:asciiTheme="minorHAnsi" w:hAnsiTheme="minorHAnsi" w:cstheme="minorHAnsi"/>
        </w:rPr>
        <w:t>Part of our evolutionary heritage is our immune system</w:t>
      </w:r>
      <w:r w:rsidRPr="001F2986">
        <w:rPr>
          <w:rFonts w:asciiTheme="minorHAnsi" w:hAnsiTheme="minorHAnsi" w:cstheme="minorHAnsi"/>
          <w:sz w:val="16"/>
        </w:rPr>
        <w:t xml:space="preserve">, one of the most complex on the planet, </w:t>
      </w:r>
      <w:r w:rsidRPr="001F2986">
        <w:rPr>
          <w:rStyle w:val="StyleUnderline"/>
          <w:rFonts w:asciiTheme="minorHAnsi" w:hAnsiTheme="minorHAnsi" w:cstheme="minorHAnsi"/>
        </w:rPr>
        <w:t>even without</w:t>
      </w:r>
      <w:r w:rsidRPr="001F2986">
        <w:rPr>
          <w:rFonts w:asciiTheme="minorHAnsi" w:hAnsiTheme="minorHAnsi" w:cstheme="minorHAnsi"/>
          <w:sz w:val="16"/>
        </w:rPr>
        <w:t xml:space="preserve"> the benefit of </w:t>
      </w:r>
      <w:r w:rsidRPr="001F2986">
        <w:rPr>
          <w:rStyle w:val="StyleUnderline"/>
          <w:rFonts w:asciiTheme="minorHAnsi" w:hAnsiTheme="minorHAnsi" w:cstheme="minorHAnsi"/>
        </w:rPr>
        <w:t>vaccines or</w:t>
      </w:r>
      <w:r w:rsidRPr="001F2986">
        <w:rPr>
          <w:rFonts w:asciiTheme="minorHAnsi" w:hAnsiTheme="minorHAnsi" w:cstheme="minorHAnsi"/>
          <w:sz w:val="16"/>
        </w:rPr>
        <w:t xml:space="preserve"> the helping hand of </w:t>
      </w:r>
      <w:r w:rsidRPr="001F2986">
        <w:rPr>
          <w:rStyle w:val="StyleUnderline"/>
          <w:rFonts w:asciiTheme="minorHAnsi" w:hAnsiTheme="minorHAnsi" w:cstheme="minorHAnsi"/>
        </w:rPr>
        <w:t>antimicrobial drugs</w:t>
      </w:r>
      <w:r w:rsidRPr="001F2986">
        <w:rPr>
          <w:rFonts w:asciiTheme="minorHAnsi" w:hAnsiTheme="minorHAnsi" w:cstheme="minorHAnsi"/>
          <w:sz w:val="16"/>
        </w:rPr>
        <w:t xml:space="preserve">. This system, when viewed at a species level, can adapt to almost any enemy imaginable. </w:t>
      </w:r>
      <w:r w:rsidRPr="001F2986">
        <w:rPr>
          <w:rStyle w:val="StyleUnderline"/>
          <w:rFonts w:asciiTheme="minorHAnsi" w:hAnsiTheme="minorHAnsi" w:cstheme="minorHAnsi"/>
        </w:rPr>
        <w:t>Coupled to genetic variations amongst humans</w:t>
      </w:r>
      <w:r w:rsidRPr="001F2986">
        <w:rPr>
          <w:rFonts w:asciiTheme="minorHAnsi" w:hAnsiTheme="minorHAnsi" w:cstheme="minorHAnsi"/>
          <w:sz w:val="16"/>
        </w:rPr>
        <w:t>—</w:t>
      </w:r>
      <w:r w:rsidRPr="001F2986">
        <w:rPr>
          <w:rStyle w:val="StyleUnderline"/>
          <w:rFonts w:asciiTheme="minorHAnsi" w:hAnsiTheme="minorHAnsi" w:cstheme="minorHAnsi"/>
        </w:rPr>
        <w:t xml:space="preserve">which </w:t>
      </w:r>
      <w:proofErr w:type="gramStart"/>
      <w:r w:rsidRPr="001F2986">
        <w:rPr>
          <w:rStyle w:val="StyleUnderline"/>
          <w:rFonts w:asciiTheme="minorHAnsi" w:hAnsiTheme="minorHAnsi" w:cstheme="minorHAnsi"/>
        </w:rPr>
        <w:t>open</w:t>
      </w:r>
      <w:r w:rsidRPr="001F2986">
        <w:rPr>
          <w:rFonts w:asciiTheme="minorHAnsi" w:hAnsiTheme="minorHAnsi" w:cstheme="minorHAnsi"/>
          <w:sz w:val="16"/>
        </w:rPr>
        <w:t xml:space="preserve"> </w:t>
      </w:r>
      <w:r w:rsidRPr="001F2986">
        <w:rPr>
          <w:rStyle w:val="StyleUnderline"/>
          <w:rFonts w:asciiTheme="minorHAnsi" w:hAnsiTheme="minorHAnsi" w:cstheme="minorHAnsi"/>
        </w:rPr>
        <w:t>up</w:t>
      </w:r>
      <w:proofErr w:type="gramEnd"/>
      <w:r w:rsidRPr="001F2986">
        <w:rPr>
          <w:rFonts w:asciiTheme="minorHAnsi" w:hAnsiTheme="minorHAnsi" w:cstheme="minorHAnsi"/>
          <w:sz w:val="16"/>
        </w:rPr>
        <w:t xml:space="preserve"> the </w:t>
      </w:r>
      <w:r w:rsidRPr="001F2986">
        <w:rPr>
          <w:rStyle w:val="StyleUnderline"/>
          <w:rFonts w:asciiTheme="minorHAnsi" w:hAnsiTheme="minorHAnsi" w:cstheme="minorHAnsi"/>
        </w:rPr>
        <w:t>possibility for a range of advantages</w:t>
      </w:r>
      <w:r w:rsidRPr="001F2986">
        <w:rPr>
          <w:rFonts w:asciiTheme="minorHAnsi" w:hAnsiTheme="minorHAnsi" w:cstheme="minorHAnsi"/>
          <w:sz w:val="16"/>
        </w:rPr>
        <w:t>, from imperviousness to infection to a tendency for mild symptoms—</w:t>
      </w:r>
      <w:r w:rsidRPr="001F2986">
        <w:rPr>
          <w:rStyle w:val="StyleUnderline"/>
          <w:rFonts w:asciiTheme="minorHAnsi" w:hAnsiTheme="minorHAnsi" w:cstheme="minorHAnsi"/>
        </w:rPr>
        <w:t xml:space="preserve">this </w:t>
      </w:r>
      <w:r w:rsidRPr="000B6C97">
        <w:rPr>
          <w:rStyle w:val="StyleUnderline"/>
          <w:rFonts w:asciiTheme="minorHAnsi" w:hAnsiTheme="minorHAnsi" w:cstheme="minorHAnsi"/>
          <w:highlight w:val="cyan"/>
        </w:rPr>
        <w:t>adaptability ensures</w:t>
      </w:r>
      <w:r w:rsidRPr="001F2986">
        <w:rPr>
          <w:rStyle w:val="StyleUnderline"/>
          <w:rFonts w:asciiTheme="minorHAnsi" w:hAnsiTheme="minorHAnsi" w:cstheme="minorHAnsi"/>
        </w:rPr>
        <w:t xml:space="preserve"> that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any infectious disease</w:t>
      </w:r>
      <w:r w:rsidRPr="001F2986">
        <w:rPr>
          <w:rStyle w:val="StyleUnderline"/>
          <w:rFonts w:asciiTheme="minorHAnsi" w:hAnsiTheme="minorHAnsi" w:cstheme="minorHAnsi"/>
        </w:rPr>
        <w:t xml:space="preserve"> onslaught will </w:t>
      </w:r>
      <w:r w:rsidRPr="000B6C97">
        <w:rPr>
          <w:rStyle w:val="Emphasis"/>
          <w:rFonts w:asciiTheme="minorHAnsi" w:hAnsiTheme="minorHAnsi" w:cstheme="minorHAnsi"/>
          <w:highlight w:val="cyan"/>
        </w:rPr>
        <w:t>leave a large proportion</w:t>
      </w:r>
      <w:r w:rsidRPr="001F2986">
        <w:rPr>
          <w:rStyle w:val="Emphasis"/>
          <w:rFonts w:asciiTheme="minorHAnsi" w:hAnsiTheme="minorHAnsi" w:cstheme="minorHAnsi"/>
        </w:rPr>
        <w:t xml:space="preserve"> of the population </w:t>
      </w:r>
      <w:r w:rsidRPr="000B6C97">
        <w:rPr>
          <w:rStyle w:val="Emphasis"/>
          <w:rFonts w:asciiTheme="minorHAnsi" w:hAnsiTheme="minorHAnsi" w:cstheme="minorHAnsi"/>
          <w:highlight w:val="cyan"/>
        </w:rPr>
        <w:t>alive</w:t>
      </w:r>
      <w:r w:rsidRPr="001F2986">
        <w:rPr>
          <w:rStyle w:val="Emphasis"/>
          <w:rFonts w:asciiTheme="minorHAnsi" w:hAnsiTheme="minorHAnsi" w:cstheme="minorHAnsi"/>
        </w:rPr>
        <w:t xml:space="preserve"> to rebuild</w:t>
      </w:r>
      <w:r w:rsidRPr="001F2986">
        <w:rPr>
          <w:rFonts w:asciiTheme="minorHAnsi" w:hAnsiTheme="minorHAnsi" w:cstheme="minorHAnsi"/>
          <w:sz w:val="16"/>
        </w:rPr>
        <w:t>, in contrast to the fictional Hollywood versions.</w:t>
      </w:r>
    </w:p>
    <w:p w14:paraId="49D0C5C1" w14:textId="77777777" w:rsidR="00471DBE" w:rsidRPr="001F2986" w:rsidRDefault="00471DBE" w:rsidP="00471DBE">
      <w:pPr>
        <w:rPr>
          <w:rFonts w:asciiTheme="minorHAnsi" w:hAnsiTheme="minorHAnsi" w:cstheme="minorHAnsi"/>
        </w:rPr>
      </w:pPr>
      <w:r w:rsidRPr="001F2986">
        <w:rPr>
          <w:rFonts w:asciiTheme="minorHAnsi" w:hAnsiTheme="minorHAnsi" w:cstheme="minorHAnsi"/>
          <w:sz w:val="16"/>
        </w:rPr>
        <w:t xml:space="preserve">While the immune system’s role can never be understated, an even more powerful protector is the faculty of consciousness. Humans are not the most prolific, quickly evolving, or strongest organisms on the planet, but as Aristotle identified, </w:t>
      </w:r>
      <w:r w:rsidRPr="001F2986">
        <w:rPr>
          <w:rStyle w:val="StyleUnderline"/>
          <w:rFonts w:asciiTheme="minorHAnsi" w:hAnsiTheme="minorHAnsi" w:cstheme="minorHAnsi"/>
        </w:rPr>
        <w:t xml:space="preserve">humans are the </w:t>
      </w:r>
      <w:r w:rsidRPr="001F2986">
        <w:rPr>
          <w:rStyle w:val="Emphasis"/>
          <w:rFonts w:asciiTheme="minorHAnsi" w:hAnsiTheme="minorHAnsi" w:cstheme="minorHAnsi"/>
        </w:rPr>
        <w:t>rational animals</w:t>
      </w:r>
      <w:r w:rsidRPr="001F2986">
        <w:rPr>
          <w:rFonts w:asciiTheme="minorHAnsi" w:hAnsiTheme="minorHAnsi" w:cstheme="minorHAnsi"/>
          <w:sz w:val="16"/>
        </w:rPr>
        <w:t>—</w:t>
      </w:r>
      <w:r w:rsidRPr="001F2986">
        <w:rPr>
          <w:rStyle w:val="StyleUnderline"/>
          <w:rFonts w:asciiTheme="minorHAnsi" w:hAnsiTheme="minorHAnsi" w:cstheme="minorHAnsi"/>
        </w:rPr>
        <w:t>and it is this fundamental distinguishing characteristic that allows humans to form abstractions</w:t>
      </w:r>
      <w:r w:rsidRPr="001F2986">
        <w:rPr>
          <w:rFonts w:asciiTheme="minorHAnsi" w:hAnsiTheme="minorHAnsi" w:cstheme="minorHAnsi"/>
          <w:sz w:val="16"/>
        </w:rPr>
        <w:t xml:space="preserve">, think in principles, and plan long-range. </w:t>
      </w:r>
      <w:r w:rsidRPr="001F2986">
        <w:rPr>
          <w:rStyle w:val="StyleUnderline"/>
          <w:rFonts w:asciiTheme="minorHAnsi" w:hAnsiTheme="minorHAnsi" w:cstheme="minorHAnsi"/>
        </w:rPr>
        <w:t>These capacities</w:t>
      </w:r>
      <w:r w:rsidRPr="001F2986">
        <w:rPr>
          <w:rFonts w:asciiTheme="minorHAnsi" w:hAnsiTheme="minorHAnsi" w:cstheme="minorHAnsi"/>
          <w:sz w:val="16"/>
        </w:rPr>
        <w:t xml:space="preserve">, in turn, </w:t>
      </w:r>
      <w:r w:rsidRPr="001F2986">
        <w:rPr>
          <w:rStyle w:val="StyleUnderline"/>
          <w:rFonts w:asciiTheme="minorHAnsi" w:hAnsiTheme="minorHAnsi" w:cstheme="minorHAnsi"/>
        </w:rPr>
        <w:t>allow humans to modify</w:t>
      </w:r>
      <w:r w:rsidRPr="001F2986">
        <w:rPr>
          <w:rFonts w:asciiTheme="minorHAnsi" w:hAnsiTheme="minorHAnsi" w:cstheme="minorHAnsi"/>
          <w:sz w:val="16"/>
        </w:rPr>
        <w:t xml:space="preserve">, </w:t>
      </w:r>
      <w:r w:rsidRPr="001F2986">
        <w:rPr>
          <w:rStyle w:val="StyleUnderline"/>
          <w:rFonts w:asciiTheme="minorHAnsi" w:hAnsiTheme="minorHAnsi" w:cstheme="minorHAnsi"/>
        </w:rPr>
        <w:t>alter</w:t>
      </w:r>
      <w:r w:rsidRPr="001F2986">
        <w:rPr>
          <w:rFonts w:asciiTheme="minorHAnsi" w:hAnsiTheme="minorHAnsi" w:cstheme="minorHAnsi"/>
          <w:sz w:val="16"/>
        </w:rPr>
        <w:t xml:space="preserve">, </w:t>
      </w:r>
      <w:r w:rsidRPr="001F2986">
        <w:rPr>
          <w:rStyle w:val="StyleUnderline"/>
          <w:rFonts w:asciiTheme="minorHAnsi" w:hAnsiTheme="minorHAnsi" w:cstheme="minorHAnsi"/>
        </w:rPr>
        <w:t>and improve themselves and their environments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Consciousness equips us</w:t>
      </w:r>
      <w:r w:rsidRPr="001F2986">
        <w:rPr>
          <w:rFonts w:asciiTheme="minorHAnsi" w:hAnsiTheme="minorHAnsi" w:cstheme="minorHAnsi"/>
          <w:sz w:val="16"/>
        </w:rPr>
        <w:t xml:space="preserve">, at an individual and a species level, to make nature safe for the species through such technological marvels as </w:t>
      </w:r>
      <w:r w:rsidRPr="000B6C97">
        <w:rPr>
          <w:rStyle w:val="Emphasis"/>
          <w:rFonts w:asciiTheme="minorHAnsi" w:hAnsiTheme="minorHAnsi" w:cstheme="minorHAnsi"/>
          <w:highlight w:val="cyan"/>
        </w:rPr>
        <w:t>antibiotics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antivirals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vaccines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sanitation</w:t>
      </w:r>
      <w:r w:rsidRPr="001F2986">
        <w:rPr>
          <w:rFonts w:asciiTheme="minorHAnsi" w:hAnsiTheme="minorHAnsi" w:cstheme="minorHAnsi"/>
          <w:sz w:val="16"/>
        </w:rPr>
        <w:t>. When humans began to focus their minds on the problems posed by infectious disease, human life ceased being nasty, brutish, and short. In many ways, human consciousness became infectious diseases’ worthiest adversary.</w:t>
      </w:r>
    </w:p>
    <w:p w14:paraId="693F5407" w14:textId="77777777" w:rsidR="00471DBE" w:rsidRPr="001F2986" w:rsidRDefault="00471DBE" w:rsidP="00471DBE">
      <w:pPr>
        <w:rPr>
          <w:rFonts w:asciiTheme="minorHAnsi" w:hAnsiTheme="minorHAnsi" w:cstheme="minorHAnsi"/>
        </w:rPr>
      </w:pPr>
    </w:p>
    <w:p w14:paraId="3D87855B" w14:textId="77777777" w:rsidR="00471DBE" w:rsidRPr="001F2986" w:rsidRDefault="00471DBE" w:rsidP="00471DBE">
      <w:pPr>
        <w:pStyle w:val="Heading4"/>
        <w:spacing w:before="0"/>
        <w:rPr>
          <w:rFonts w:asciiTheme="minorHAnsi" w:hAnsiTheme="minorHAnsi" w:cstheme="minorHAnsi"/>
        </w:rPr>
      </w:pPr>
      <w:r w:rsidRPr="001F2986">
        <w:rPr>
          <w:rFonts w:asciiTheme="minorHAnsi" w:hAnsiTheme="minorHAnsi" w:cstheme="minorHAnsi"/>
        </w:rPr>
        <w:t>Burnout and variation check</w:t>
      </w:r>
    </w:p>
    <w:p w14:paraId="1313D4B8" w14:textId="77777777" w:rsidR="00471DBE" w:rsidRPr="001F2986" w:rsidRDefault="00471DBE" w:rsidP="00471DBE">
      <w:pPr>
        <w:rPr>
          <w:rFonts w:asciiTheme="minorHAnsi" w:hAnsiTheme="minorHAnsi" w:cstheme="minorHAnsi"/>
        </w:rPr>
      </w:pPr>
      <w:r w:rsidRPr="001F2986">
        <w:rPr>
          <w:rStyle w:val="Style13ptBold"/>
          <w:rFonts w:asciiTheme="minorHAnsi" w:hAnsiTheme="minorHAnsi" w:cstheme="minorHAnsi"/>
        </w:rPr>
        <w:t>York 14</w:t>
      </w:r>
      <w:r w:rsidRPr="001F2986">
        <w:rPr>
          <w:rFonts w:asciiTheme="minorHAnsi" w:hAnsiTheme="minorHAnsi" w:cstheme="minorHAnsi"/>
        </w:rPr>
        <w:t xml:space="preserve"> (Ian, head of the Influenza Molecular Virology and Vaccines team in the Immunology and Pathogenesis Branch of the Influenza Division at the CDC, PhD in Molecular Virology and Immunology from McMaster University, M.Sc. in Veterinary Microbiology and Immunology from the University of Guelph, former Assistant Prof of Microbiology &amp; Molecular Genetics at Michigan State, “Why Don't Diseases Completely Wipe Out Species?” 6/4/2014, http://www.quora.com/Why-dont-diseases-completely-wipe-out-species)</w:t>
      </w:r>
    </w:p>
    <w:p w14:paraId="7AD45674" w14:textId="77777777" w:rsidR="00471DBE" w:rsidRPr="001F2986" w:rsidRDefault="00471DBE" w:rsidP="00471DBE">
      <w:pPr>
        <w:rPr>
          <w:rFonts w:asciiTheme="minorHAnsi" w:hAnsiTheme="minorHAnsi" w:cstheme="minorHAnsi"/>
          <w:sz w:val="14"/>
        </w:rPr>
      </w:pPr>
      <w:r w:rsidRPr="001F2986">
        <w:rPr>
          <w:rFonts w:asciiTheme="minorHAnsi" w:hAnsiTheme="minorHAnsi" w:cstheme="minorHAnsi"/>
          <w:sz w:val="14"/>
        </w:rPr>
        <w:t xml:space="preserve">But mostly </w:t>
      </w:r>
      <w:r w:rsidRPr="000B6C97">
        <w:rPr>
          <w:rStyle w:val="Emphasis"/>
          <w:rFonts w:asciiTheme="minorHAnsi" w:hAnsiTheme="minorHAnsi" w:cstheme="minorHAnsi"/>
          <w:highlight w:val="cyan"/>
        </w:rPr>
        <w:t>diseases don't drive species extinct.</w:t>
      </w:r>
      <w:r w:rsidRPr="000B6C97">
        <w:rPr>
          <w:rFonts w:asciiTheme="minorHAnsi" w:hAnsiTheme="minorHAnsi" w:cstheme="minorHAnsi"/>
          <w:sz w:val="14"/>
          <w:highlight w:val="cyan"/>
        </w:rPr>
        <w:t xml:space="preserve"> </w:t>
      </w:r>
      <w:r w:rsidRPr="001F2986">
        <w:rPr>
          <w:rStyle w:val="StyleUnderline"/>
          <w:rFonts w:asciiTheme="minorHAnsi" w:hAnsiTheme="minorHAnsi" w:cstheme="minorHAnsi"/>
        </w:rPr>
        <w:t>There are</w:t>
      </w:r>
      <w:r w:rsidRPr="001F2986">
        <w:rPr>
          <w:rFonts w:asciiTheme="minorHAnsi" w:hAnsiTheme="minorHAnsi" w:cstheme="minorHAnsi"/>
          <w:sz w:val="14"/>
        </w:rPr>
        <w:t xml:space="preserve"> </w:t>
      </w:r>
      <w:r w:rsidRPr="001F2986">
        <w:rPr>
          <w:rStyle w:val="Emphasis"/>
          <w:rFonts w:asciiTheme="minorHAnsi" w:hAnsiTheme="minorHAnsi" w:cstheme="minorHAnsi"/>
        </w:rPr>
        <w:t>several reasons</w:t>
      </w:r>
      <w:r w:rsidRPr="001F2986">
        <w:rPr>
          <w:rFonts w:asciiTheme="minorHAnsi" w:hAnsiTheme="minorHAnsi" w:cstheme="minorHAnsi"/>
          <w:sz w:val="14"/>
        </w:rPr>
        <w:t xml:space="preserve"> for that. For one, </w:t>
      </w:r>
      <w:r w:rsidRPr="000B6C97">
        <w:rPr>
          <w:rStyle w:val="StyleUnderline"/>
          <w:rFonts w:asciiTheme="minorHAnsi" w:hAnsiTheme="minorHAnsi" w:cstheme="minorHAnsi"/>
          <w:highlight w:val="cyan"/>
        </w:rPr>
        <w:t xml:space="preserve">the most dangerous </w:t>
      </w:r>
      <w:r w:rsidRPr="001F2986">
        <w:rPr>
          <w:rStyle w:val="StyleUnderline"/>
          <w:rFonts w:asciiTheme="minorHAnsi" w:hAnsiTheme="minorHAnsi" w:cstheme="minorHAnsi"/>
        </w:rPr>
        <w:t xml:space="preserve">diseases are those that </w:t>
      </w:r>
      <w:r w:rsidRPr="000B6C97">
        <w:rPr>
          <w:rStyle w:val="StyleUnderline"/>
          <w:rFonts w:asciiTheme="minorHAnsi" w:hAnsiTheme="minorHAnsi" w:cstheme="minorHAnsi"/>
          <w:highlight w:val="cyan"/>
        </w:rPr>
        <w:t xml:space="preserve">spread from one individual to another. If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disease is </w:t>
      </w:r>
      <w:r w:rsidRPr="000B6C97">
        <w:rPr>
          <w:rStyle w:val="Emphasis"/>
          <w:rFonts w:asciiTheme="minorHAnsi" w:hAnsiTheme="minorHAnsi" w:cstheme="minorHAnsi"/>
          <w:highlight w:val="cyan"/>
        </w:rPr>
        <w:t>highly lethal</w:t>
      </w:r>
      <w:r w:rsidRPr="001F2986">
        <w:rPr>
          <w:rFonts w:asciiTheme="minorHAnsi" w:hAnsiTheme="minorHAnsi" w:cstheme="minorHAnsi"/>
          <w:sz w:val="14"/>
        </w:rPr>
        <w:t xml:space="preserve">, then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population drops, and it becomes</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less likely</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individuals</w:t>
      </w:r>
      <w:r w:rsidRPr="001F2986">
        <w:rPr>
          <w:rStyle w:val="Emphasis"/>
          <w:rFonts w:asciiTheme="minorHAnsi" w:hAnsiTheme="minorHAnsi" w:cstheme="minorHAnsi"/>
        </w:rPr>
        <w:t xml:space="preserve"> will </w:t>
      </w:r>
      <w:r w:rsidRPr="000B6C97">
        <w:rPr>
          <w:rStyle w:val="Emphasis"/>
          <w:rFonts w:asciiTheme="minorHAnsi" w:hAnsiTheme="minorHAnsi" w:cstheme="minorHAnsi"/>
          <w:highlight w:val="cyan"/>
        </w:rPr>
        <w:t>contact each other</w:t>
      </w:r>
      <w:r w:rsidRPr="001F2986">
        <w:rPr>
          <w:rFonts w:asciiTheme="minorHAnsi" w:hAnsiTheme="minorHAnsi" w:cstheme="minorHAnsi"/>
          <w:sz w:val="14"/>
        </w:rPr>
        <w:t xml:space="preserve"> during the infectious phase. </w:t>
      </w:r>
      <w:r w:rsidRPr="001F2986">
        <w:rPr>
          <w:rStyle w:val="StyleUnderline"/>
          <w:rFonts w:asciiTheme="minorHAnsi" w:hAnsiTheme="minorHAnsi" w:cstheme="minorHAnsi"/>
        </w:rPr>
        <w:t xml:space="preserve">Highly </w:t>
      </w:r>
      <w:r w:rsidRPr="000B6C97">
        <w:rPr>
          <w:rStyle w:val="StyleUnderline"/>
          <w:rFonts w:asciiTheme="minorHAnsi" w:hAnsiTheme="minorHAnsi" w:cstheme="minorHAnsi"/>
          <w:highlight w:val="cyan"/>
        </w:rPr>
        <w:t>contagious diseases</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burn</w:t>
      </w:r>
      <w:r w:rsidRPr="001F2986">
        <w:rPr>
          <w:rFonts w:asciiTheme="minorHAnsi" w:hAnsiTheme="minorHAnsi" w:cstheme="minorHAnsi"/>
          <w:sz w:val="14"/>
        </w:rPr>
        <w:t xml:space="preserve"> themselves </w:t>
      </w:r>
      <w:r w:rsidRPr="000B6C97">
        <w:rPr>
          <w:rStyle w:val="Emphasis"/>
          <w:rFonts w:asciiTheme="minorHAnsi" w:hAnsiTheme="minorHAnsi" w:cstheme="minorHAnsi"/>
          <w:highlight w:val="cyan"/>
        </w:rPr>
        <w:t>out</w:t>
      </w:r>
      <w:r w:rsidRPr="001F2986">
        <w:rPr>
          <w:rFonts w:asciiTheme="minorHAnsi" w:hAnsiTheme="minorHAnsi" w:cstheme="minorHAnsi"/>
          <w:sz w:val="14"/>
        </w:rPr>
        <w:t xml:space="preserve"> that </w:t>
      </w:r>
      <w:proofErr w:type="gramStart"/>
      <w:r w:rsidRPr="001F2986">
        <w:rPr>
          <w:rFonts w:asciiTheme="minorHAnsi" w:hAnsiTheme="minorHAnsi" w:cstheme="minorHAnsi"/>
          <w:sz w:val="14"/>
        </w:rPr>
        <w:t>way.</w:t>
      </w:r>
      <w:r w:rsidRPr="001F2986">
        <w:rPr>
          <w:rFonts w:asciiTheme="minorHAnsi" w:hAnsiTheme="minorHAnsi" w:cstheme="minorHAnsi"/>
          <w:sz w:val="12"/>
        </w:rPr>
        <w:t>¶</w:t>
      </w:r>
      <w:proofErr w:type="gramEnd"/>
      <w:r w:rsidRPr="001F2986">
        <w:rPr>
          <w:rFonts w:asciiTheme="minorHAnsi" w:hAnsiTheme="minorHAnsi" w:cstheme="minorHAnsi"/>
          <w:sz w:val="14"/>
        </w:rPr>
        <w:t xml:space="preserve"> Probably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main reason is variation</w:t>
      </w:r>
      <w:r w:rsidRPr="001F2986">
        <w:rPr>
          <w:rStyle w:val="StyleUnderline"/>
          <w:rFonts w:asciiTheme="minorHAnsi" w:hAnsiTheme="minorHAnsi" w:cstheme="minorHAnsi"/>
        </w:rPr>
        <w:t>.</w:t>
      </w:r>
      <w:r w:rsidRPr="001F2986">
        <w:rPr>
          <w:rFonts w:asciiTheme="minorHAnsi" w:hAnsiTheme="minorHAnsi" w:cstheme="minorHAnsi"/>
          <w:sz w:val="14"/>
        </w:rPr>
        <w:t xml:space="preserve"> Within the host and the pathogen population there will be a wide range of variants. </w:t>
      </w:r>
      <w:r w:rsidRPr="000B6C97">
        <w:rPr>
          <w:rStyle w:val="StyleUnderline"/>
          <w:rFonts w:asciiTheme="minorHAnsi" w:hAnsiTheme="minorHAnsi" w:cstheme="minorHAnsi"/>
          <w:highlight w:val="cyan"/>
        </w:rPr>
        <w:t xml:space="preserve">Some hosts may be </w:t>
      </w:r>
      <w:r w:rsidRPr="000B6C97">
        <w:rPr>
          <w:rStyle w:val="Emphasis"/>
          <w:rFonts w:asciiTheme="minorHAnsi" w:hAnsiTheme="minorHAnsi" w:cstheme="minorHAnsi"/>
          <w:highlight w:val="cyan"/>
        </w:rPr>
        <w:t>naturally resistant.</w:t>
      </w:r>
      <w:r w:rsidRPr="000B6C97">
        <w:rPr>
          <w:rFonts w:asciiTheme="minorHAnsi" w:hAnsiTheme="minorHAnsi" w:cstheme="minorHAnsi"/>
          <w:sz w:val="14"/>
          <w:highlight w:val="cyan"/>
        </w:rPr>
        <w:t xml:space="preserve"> </w:t>
      </w:r>
      <w:r w:rsidRPr="000B6C97">
        <w:rPr>
          <w:rStyle w:val="StyleUnderline"/>
          <w:rFonts w:asciiTheme="minorHAnsi" w:hAnsiTheme="minorHAnsi" w:cstheme="minorHAnsi"/>
          <w:highlight w:val="cyan"/>
        </w:rPr>
        <w:t xml:space="preserve">Some pathogens </w:t>
      </w:r>
      <w:r w:rsidRPr="001F2986">
        <w:rPr>
          <w:rStyle w:val="StyleUnderline"/>
          <w:rFonts w:asciiTheme="minorHAnsi" w:hAnsiTheme="minorHAnsi" w:cstheme="minorHAnsi"/>
        </w:rPr>
        <w:t xml:space="preserve">will be </w:t>
      </w:r>
      <w:r w:rsidRPr="000B6C97">
        <w:rPr>
          <w:rStyle w:val="Emphasis"/>
          <w:rFonts w:asciiTheme="minorHAnsi" w:hAnsiTheme="minorHAnsi" w:cstheme="minorHAnsi"/>
          <w:highlight w:val="cyan"/>
        </w:rPr>
        <w:t>less virulent</w:t>
      </w:r>
      <w:r w:rsidRPr="001F2986">
        <w:rPr>
          <w:rFonts w:asciiTheme="minorHAnsi" w:hAnsiTheme="minorHAnsi" w:cstheme="minorHAnsi"/>
          <w:sz w:val="14"/>
        </w:rPr>
        <w:t xml:space="preserve">. And either alone or </w:t>
      </w:r>
      <w:r w:rsidRPr="001F2986">
        <w:rPr>
          <w:rStyle w:val="StyleUnderline"/>
          <w:rFonts w:asciiTheme="minorHAnsi" w:hAnsiTheme="minorHAnsi" w:cstheme="minorHAnsi"/>
        </w:rPr>
        <w:t>in combination</w:t>
      </w:r>
      <w:r w:rsidRPr="001F2986">
        <w:rPr>
          <w:rFonts w:asciiTheme="minorHAnsi" w:hAnsiTheme="minorHAnsi" w:cstheme="minorHAnsi"/>
          <w:sz w:val="14"/>
        </w:rPr>
        <w:t xml:space="preserve">, you end up with </w:t>
      </w:r>
      <w:r w:rsidRPr="000B6C97">
        <w:rPr>
          <w:rStyle w:val="StyleUnderline"/>
          <w:rFonts w:asciiTheme="minorHAnsi" w:hAnsiTheme="minorHAnsi" w:cstheme="minorHAnsi"/>
          <w:highlight w:val="cyan"/>
        </w:rPr>
        <w:t>infected individuals</w:t>
      </w:r>
      <w:r w:rsidRPr="001F2986">
        <w:rPr>
          <w:rFonts w:asciiTheme="minorHAnsi" w:hAnsiTheme="minorHAnsi" w:cstheme="minorHAnsi"/>
          <w:sz w:val="14"/>
        </w:rPr>
        <w:t xml:space="preserve"> who </w:t>
      </w:r>
      <w:proofErr w:type="gramStart"/>
      <w:r w:rsidRPr="000B6C97">
        <w:rPr>
          <w:rStyle w:val="Emphasis"/>
          <w:rFonts w:asciiTheme="minorHAnsi" w:hAnsiTheme="minorHAnsi" w:cstheme="minorHAnsi"/>
          <w:highlight w:val="cyan"/>
        </w:rPr>
        <w:t>survive</w:t>
      </w:r>
      <w:r w:rsidRPr="001F2986">
        <w:rPr>
          <w:rFonts w:asciiTheme="minorHAnsi" w:hAnsiTheme="minorHAnsi" w:cstheme="minorHAnsi"/>
          <w:sz w:val="14"/>
        </w:rPr>
        <w:t>.</w:t>
      </w:r>
      <w:r w:rsidRPr="001F2986">
        <w:rPr>
          <w:rFonts w:asciiTheme="minorHAnsi" w:hAnsiTheme="minorHAnsi" w:cstheme="minorHAnsi"/>
          <w:sz w:val="12"/>
        </w:rPr>
        <w:t>¶</w:t>
      </w:r>
      <w:proofErr w:type="gramEnd"/>
      <w:r w:rsidRPr="001F2986">
        <w:rPr>
          <w:rFonts w:asciiTheme="minorHAnsi" w:hAnsiTheme="minorHAnsi" w:cstheme="minorHAnsi"/>
          <w:sz w:val="14"/>
        </w:rPr>
        <w:t xml:space="preserve"> We see this in HIV, for example. There is a small fraction of humans who are naturally resistant or altogether immune to HIV, either because of their CCR5 allele or their MHC Class I type. And there are a handful of people who were infected with defective versions of HIV that didn't progress to disease. </w:t>
      </w:r>
      <w:r w:rsidRPr="001F2986">
        <w:rPr>
          <w:rFonts w:asciiTheme="minorHAnsi" w:hAnsiTheme="minorHAnsi" w:cstheme="minorHAnsi"/>
          <w:sz w:val="12"/>
        </w:rPr>
        <w:t>¶</w:t>
      </w:r>
      <w:r w:rsidRPr="001F2986">
        <w:rPr>
          <w:rFonts w:asciiTheme="minorHAnsi" w:hAnsiTheme="minorHAnsi" w:cstheme="minorHAnsi"/>
          <w:sz w:val="14"/>
        </w:rPr>
        <w:t xml:space="preserve"> We can see indications of this sort of thing happening in the past, because our genomes contain </w:t>
      </w:r>
      <w:r w:rsidRPr="001F2986">
        <w:rPr>
          <w:rStyle w:val="StyleUnderline"/>
          <w:rFonts w:asciiTheme="minorHAnsi" w:hAnsiTheme="minorHAnsi" w:cstheme="minorHAnsi"/>
        </w:rPr>
        <w:t>many</w:t>
      </w:r>
      <w:r w:rsidRPr="001F2986">
        <w:rPr>
          <w:rFonts w:asciiTheme="minorHAnsi" w:hAnsiTheme="minorHAnsi" w:cstheme="minorHAnsi"/>
          <w:sz w:val="14"/>
        </w:rPr>
        <w:t xml:space="preserve"> instances of </w:t>
      </w:r>
      <w:r w:rsidRPr="000B6C97">
        <w:rPr>
          <w:rStyle w:val="Emphasis"/>
          <w:rFonts w:asciiTheme="minorHAnsi" w:hAnsiTheme="minorHAnsi" w:cstheme="minorHAnsi"/>
          <w:highlight w:val="cyan"/>
        </w:rPr>
        <w:t>pathogen resistance genes</w:t>
      </w:r>
      <w:r w:rsidRPr="001F2986">
        <w:rPr>
          <w:rFonts w:asciiTheme="minorHAnsi" w:hAnsiTheme="minorHAnsi" w:cstheme="minorHAnsi"/>
          <w:sz w:val="14"/>
        </w:rPr>
        <w:t xml:space="preserve"> that </w:t>
      </w:r>
      <w:r w:rsidRPr="000B6C97">
        <w:rPr>
          <w:rStyle w:val="StyleUnderline"/>
          <w:rFonts w:asciiTheme="minorHAnsi" w:hAnsiTheme="minorHAnsi" w:cstheme="minorHAnsi"/>
          <w:highlight w:val="cyan"/>
        </w:rPr>
        <w:t>have</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spread through the whole population</w:t>
      </w:r>
      <w:r w:rsidRPr="001F2986">
        <w:rPr>
          <w:rStyle w:val="Emphasis"/>
          <w:rFonts w:asciiTheme="minorHAnsi" w:hAnsiTheme="minorHAnsi" w:cstheme="minorHAnsi"/>
        </w:rPr>
        <w:t>.</w:t>
      </w:r>
      <w:r w:rsidRPr="001F2986">
        <w:rPr>
          <w:rFonts w:asciiTheme="minorHAnsi" w:hAnsiTheme="minorHAnsi" w:cstheme="minorHAnsi"/>
          <w:sz w:val="14"/>
        </w:rPr>
        <w:t xml:space="preserve"> </w:t>
      </w:r>
      <w:r w:rsidRPr="001F2986">
        <w:rPr>
          <w:rStyle w:val="StyleUnderline"/>
          <w:rFonts w:asciiTheme="minorHAnsi" w:hAnsiTheme="minorHAnsi" w:cstheme="minorHAnsi"/>
        </w:rPr>
        <w:t>Those</w:t>
      </w:r>
      <w:r w:rsidRPr="001F2986">
        <w:rPr>
          <w:rFonts w:asciiTheme="minorHAnsi" w:hAnsiTheme="minorHAnsi" w:cstheme="minorHAnsi"/>
          <w:sz w:val="14"/>
        </w:rPr>
        <w:t xml:space="preserve"> all started off as rare mutations that </w:t>
      </w:r>
      <w:r w:rsidRPr="001F2986">
        <w:rPr>
          <w:rStyle w:val="StyleUnderline"/>
          <w:rFonts w:asciiTheme="minorHAnsi" w:hAnsiTheme="minorHAnsi" w:cstheme="minorHAnsi"/>
        </w:rPr>
        <w:t xml:space="preserve">conferred a </w:t>
      </w:r>
      <w:r w:rsidRPr="001F2986">
        <w:rPr>
          <w:rStyle w:val="Emphasis"/>
          <w:rFonts w:asciiTheme="minorHAnsi" w:hAnsiTheme="minorHAnsi" w:cstheme="minorHAnsi"/>
        </w:rPr>
        <w:t>strong selection advantage to the carriers,</w:t>
      </w:r>
      <w:r w:rsidRPr="001F2986">
        <w:rPr>
          <w:rFonts w:asciiTheme="minorHAnsi" w:hAnsiTheme="minorHAnsi" w:cstheme="minorHAnsi"/>
          <w:sz w:val="14"/>
        </w:rPr>
        <w:t xml:space="preserve"> meaning that the specific infectious diseases were serious threats to the species.</w:t>
      </w:r>
    </w:p>
    <w:p w14:paraId="3F05A883" w14:textId="77777777" w:rsidR="00471DBE" w:rsidRPr="001F2986" w:rsidRDefault="00471DBE" w:rsidP="00471DBE">
      <w:pPr>
        <w:pStyle w:val="Heading3"/>
        <w:rPr>
          <w:rFonts w:asciiTheme="minorHAnsi" w:hAnsiTheme="minorHAnsi" w:cstheme="minorHAnsi"/>
        </w:rPr>
      </w:pPr>
      <w:proofErr w:type="gramStart"/>
      <w:r w:rsidRPr="001F2986">
        <w:rPr>
          <w:rFonts w:asciiTheme="minorHAnsi" w:hAnsiTheme="minorHAnsi" w:cstheme="minorHAnsi"/>
        </w:rPr>
        <w:t>!D</w:t>
      </w:r>
      <w:proofErr w:type="gramEnd"/>
      <w:r w:rsidRPr="001F2986">
        <w:rPr>
          <w:rFonts w:asciiTheme="minorHAnsi" w:hAnsiTheme="minorHAnsi" w:cstheme="minorHAnsi"/>
        </w:rPr>
        <w:t>---Islands</w:t>
      </w:r>
    </w:p>
    <w:p w14:paraId="571E738B" w14:textId="77777777" w:rsidR="00471DBE" w:rsidRPr="001F2986" w:rsidRDefault="00471DBE" w:rsidP="00471DBE">
      <w:pPr>
        <w:pStyle w:val="Heading4"/>
        <w:rPr>
          <w:rFonts w:asciiTheme="minorHAnsi" w:hAnsiTheme="minorHAnsi" w:cstheme="minorHAnsi"/>
        </w:rPr>
      </w:pPr>
      <w:r w:rsidRPr="001F2986">
        <w:rPr>
          <w:rFonts w:asciiTheme="minorHAnsi" w:hAnsiTheme="minorHAnsi" w:cstheme="minorHAnsi"/>
          <w:u w:val="single"/>
        </w:rPr>
        <w:t>Islands</w:t>
      </w:r>
      <w:r w:rsidRPr="001F2986">
        <w:rPr>
          <w:rFonts w:asciiTheme="minorHAnsi" w:hAnsiTheme="minorHAnsi" w:cstheme="minorHAnsi"/>
        </w:rPr>
        <w:t xml:space="preserve"> check global spread. </w:t>
      </w:r>
    </w:p>
    <w:p w14:paraId="4643800D" w14:textId="77777777" w:rsidR="00471DBE" w:rsidRPr="001F2986" w:rsidRDefault="00471DBE" w:rsidP="00471DBE">
      <w:pPr>
        <w:rPr>
          <w:rFonts w:asciiTheme="minorHAnsi" w:hAnsiTheme="minorHAnsi" w:cstheme="minorHAnsi"/>
        </w:rPr>
      </w:pPr>
      <w:r w:rsidRPr="001F2986">
        <w:rPr>
          <w:rStyle w:val="Style13ptBold"/>
          <w:rFonts w:asciiTheme="minorHAnsi" w:hAnsiTheme="minorHAnsi" w:cstheme="minorHAnsi"/>
        </w:rPr>
        <w:t>Osborne 19</w:t>
      </w:r>
      <w:r w:rsidRPr="001F2986">
        <w:rPr>
          <w:rFonts w:asciiTheme="minorHAnsi" w:hAnsiTheme="minorHAnsi" w:cstheme="minorHAnsi"/>
        </w:rPr>
        <w:t xml:space="preserve">, citing Nick Wilson, from the University of Otago. (Hannah, 10-3-2019, "These are the best places on Earth to survive a global pandemic threatening to wipe humans out—according to scientists", </w:t>
      </w:r>
      <w:r w:rsidRPr="001F2986">
        <w:rPr>
          <w:rFonts w:asciiTheme="minorHAnsi" w:hAnsiTheme="minorHAnsi" w:cstheme="minorHAnsi"/>
          <w:i/>
          <w:iCs/>
        </w:rPr>
        <w:t>Newsweek</w:t>
      </w:r>
      <w:r w:rsidRPr="001F2986">
        <w:rPr>
          <w:rFonts w:asciiTheme="minorHAnsi" w:hAnsiTheme="minorHAnsi" w:cstheme="minorHAnsi"/>
        </w:rPr>
        <w:t>, https://www.newsweek.com/countries-safest-global-pandemic-human-extinction-1462869)</w:t>
      </w:r>
    </w:p>
    <w:p w14:paraId="2694436C" w14:textId="77777777" w:rsidR="00471DBE" w:rsidRPr="001F2986" w:rsidRDefault="00471DBE" w:rsidP="00471DBE">
      <w:pPr>
        <w:rPr>
          <w:rFonts w:asciiTheme="minorHAnsi" w:hAnsiTheme="minorHAnsi" w:cstheme="minorHAnsi"/>
        </w:rPr>
      </w:pP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event of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global </w:t>
      </w:r>
      <w:r w:rsidRPr="000B6C97">
        <w:rPr>
          <w:rStyle w:val="Emphasis"/>
          <w:rFonts w:asciiTheme="minorHAnsi" w:hAnsiTheme="minorHAnsi" w:cstheme="minorHAnsi"/>
          <w:highlight w:val="cyan"/>
        </w:rPr>
        <w:t>pandemic</w:t>
      </w:r>
      <w:r w:rsidRPr="001F2986">
        <w:rPr>
          <w:rFonts w:asciiTheme="minorHAnsi" w:hAnsiTheme="minorHAnsi" w:cstheme="minorHAnsi"/>
        </w:rPr>
        <w:t xml:space="preserve"> </w:t>
      </w:r>
      <w:r w:rsidRPr="001F2986">
        <w:rPr>
          <w:rStyle w:val="StyleUnderline"/>
          <w:rFonts w:asciiTheme="minorHAnsi" w:hAnsiTheme="minorHAnsi" w:cstheme="minorHAnsi"/>
        </w:rPr>
        <w:t>threatening</w:t>
      </w:r>
      <w:r w:rsidRPr="001F2986">
        <w:rPr>
          <w:rFonts w:asciiTheme="minorHAnsi" w:hAnsiTheme="minorHAnsi" w:cstheme="minorHAnsi"/>
        </w:rPr>
        <w:t xml:space="preserve"> mankind with </w:t>
      </w:r>
      <w:r w:rsidRPr="001F2986">
        <w:rPr>
          <w:rStyle w:val="Emphasis"/>
          <w:rFonts w:asciiTheme="minorHAnsi" w:hAnsiTheme="minorHAnsi" w:cstheme="minorHAnsi"/>
        </w:rPr>
        <w:t>extinction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Australia and New Zealand</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be</w:t>
      </w:r>
      <w:r w:rsidRPr="001F2986">
        <w:rPr>
          <w:rFonts w:asciiTheme="minorHAnsi" w:hAnsiTheme="minorHAnsi" w:cstheme="minorHAnsi"/>
        </w:rPr>
        <w:t xml:space="preserve"> the best </w:t>
      </w:r>
      <w:r w:rsidRPr="000B6C97">
        <w:rPr>
          <w:rStyle w:val="Emphasis"/>
          <w:rFonts w:asciiTheme="minorHAnsi" w:hAnsiTheme="minorHAnsi" w:cstheme="minorHAnsi"/>
          <w:highlight w:val="cyan"/>
        </w:rPr>
        <w:t>safe havens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where humans could </w:t>
      </w:r>
      <w:r w:rsidRPr="000B6C97">
        <w:rPr>
          <w:rStyle w:val="Emphasis"/>
          <w:rFonts w:asciiTheme="minorHAnsi" w:hAnsiTheme="minorHAnsi" w:cstheme="minorHAnsi"/>
          <w:highlight w:val="cyan"/>
        </w:rPr>
        <w:t>survive</w:t>
      </w:r>
      <w:r w:rsidRPr="000B6C97">
        <w:rPr>
          <w:rStyle w:val="StyleUnderline"/>
          <w:rFonts w:asciiTheme="minorHAnsi" w:hAnsiTheme="minorHAnsi" w:cstheme="minorHAnsi"/>
          <w:highlight w:val="cyan"/>
        </w:rPr>
        <w:t xml:space="preserve"> and</w:t>
      </w:r>
      <w:r w:rsidRPr="001F2986">
        <w:rPr>
          <w:rFonts w:asciiTheme="minorHAnsi" w:hAnsiTheme="minorHAnsi" w:cstheme="minorHAnsi"/>
        </w:rPr>
        <w:t xml:space="preserve"> eventually </w:t>
      </w:r>
      <w:r w:rsidRPr="000B6C97">
        <w:rPr>
          <w:rStyle w:val="Emphasis"/>
          <w:rFonts w:asciiTheme="minorHAnsi" w:hAnsiTheme="minorHAnsi" w:cstheme="minorHAnsi"/>
          <w:highlight w:val="cyan"/>
        </w:rPr>
        <w:t>repopulate the planet</w:t>
      </w:r>
      <w:r w:rsidRPr="001F2986">
        <w:rPr>
          <w:rFonts w:asciiTheme="minorHAnsi" w:hAnsiTheme="minorHAnsi" w:cstheme="minorHAnsi"/>
        </w:rPr>
        <w:t>, scientists have said.</w:t>
      </w:r>
    </w:p>
    <w:p w14:paraId="20EB51C4" w14:textId="77777777" w:rsidR="00471DBE" w:rsidRDefault="00471DBE" w:rsidP="00471DBE">
      <w:pPr>
        <w:rPr>
          <w:rStyle w:val="Emphasis"/>
          <w:rFonts w:asciiTheme="minorHAnsi" w:hAnsiTheme="minorHAnsi" w:cstheme="minorHAnsi"/>
          <w:highlight w:val="cyan"/>
        </w:rPr>
      </w:pPr>
      <w:r w:rsidRPr="001F2986">
        <w:rPr>
          <w:rFonts w:asciiTheme="minorHAnsi" w:hAnsiTheme="minorHAnsi" w:cstheme="minorHAnsi"/>
        </w:rPr>
        <w:t>"</w:t>
      </w:r>
      <w:r w:rsidRPr="000B6C97">
        <w:rPr>
          <w:rStyle w:val="StyleUnderline"/>
          <w:rFonts w:asciiTheme="minorHAnsi" w:hAnsiTheme="minorHAnsi" w:cstheme="minorHAnsi"/>
          <w:highlight w:val="cyan"/>
        </w:rPr>
        <w:t>Discoveries in biotech</w:t>
      </w:r>
      <w:r w:rsidRPr="001F2986">
        <w:rPr>
          <w:rStyle w:val="StyleUnderline"/>
          <w:rFonts w:asciiTheme="minorHAnsi" w:hAnsiTheme="minorHAnsi" w:cstheme="minorHAnsi"/>
        </w:rPr>
        <w:t xml:space="preserve">nology </w:t>
      </w:r>
      <w:r w:rsidRPr="000B6C97">
        <w:rPr>
          <w:rStyle w:val="StyleUnderline"/>
          <w:rFonts w:asciiTheme="minorHAnsi" w:hAnsiTheme="minorHAnsi" w:cstheme="minorHAnsi"/>
          <w:highlight w:val="cyan"/>
        </w:rPr>
        <w:t xml:space="preserve">could see a </w:t>
      </w:r>
      <w:r w:rsidRPr="000B6C97">
        <w:rPr>
          <w:rStyle w:val="Emphasis"/>
          <w:rFonts w:asciiTheme="minorHAnsi" w:hAnsiTheme="minorHAnsi" w:cstheme="minorHAnsi"/>
          <w:highlight w:val="cyan"/>
        </w:rPr>
        <w:t xml:space="preserve">genetically-engineered </w:t>
      </w:r>
    </w:p>
    <w:p w14:paraId="7EAC8346" w14:textId="77777777" w:rsidR="00471DBE" w:rsidRDefault="00471DBE" w:rsidP="00471DBE">
      <w:pPr>
        <w:pStyle w:val="Heading4"/>
        <w:rPr>
          <w:rStyle w:val="Emphasis"/>
          <w:rFonts w:asciiTheme="minorHAnsi" w:hAnsiTheme="minorHAnsi" w:cstheme="minorHAnsi"/>
          <w:highlight w:val="cyan"/>
        </w:rPr>
      </w:pPr>
      <w:proofErr w:type="spellStart"/>
      <w:r>
        <w:rPr>
          <w:rStyle w:val="Emphasis"/>
          <w:rFonts w:asciiTheme="minorHAnsi" w:hAnsiTheme="minorHAnsi" w:cstheme="minorHAnsi"/>
          <w:highlight w:val="cyan"/>
        </w:rPr>
        <w:t>MARKEd</w:t>
      </w:r>
      <w:proofErr w:type="spellEnd"/>
    </w:p>
    <w:p w14:paraId="3B3501AD" w14:textId="77777777" w:rsidR="00471DBE" w:rsidRDefault="00471DBE" w:rsidP="00471DBE">
      <w:pPr>
        <w:rPr>
          <w:rFonts w:asciiTheme="minorHAnsi" w:hAnsiTheme="minorHAnsi" w:cstheme="minorHAnsi"/>
        </w:rPr>
      </w:pPr>
      <w:proofErr w:type="gramStart"/>
      <w:r w:rsidRPr="000B6C97">
        <w:rPr>
          <w:rStyle w:val="Emphasis"/>
          <w:rFonts w:asciiTheme="minorHAnsi" w:hAnsiTheme="minorHAnsi" w:cstheme="minorHAnsi"/>
          <w:highlight w:val="cyan"/>
        </w:rPr>
        <w:t>pandemic</w:t>
      </w:r>
      <w:proofErr w:type="gramEnd"/>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threaten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survival of </w:t>
      </w:r>
      <w:r w:rsidRPr="000B6C97">
        <w:rPr>
          <w:rStyle w:val="StyleUnderline"/>
          <w:rFonts w:asciiTheme="minorHAnsi" w:hAnsiTheme="minorHAnsi" w:cstheme="minorHAnsi"/>
          <w:highlight w:val="cyan"/>
        </w:rPr>
        <w:t>our species</w:t>
      </w:r>
      <w:r w:rsidRPr="001F2986">
        <w:rPr>
          <w:rFonts w:asciiTheme="minorHAnsi" w:hAnsiTheme="minorHAnsi" w:cstheme="minorHAnsi"/>
        </w:rPr>
        <w:t xml:space="preserve">," Nick Wilson, from the University of Otago, said in a statement. "Though carriers of disease can easily circumvent land borders,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closed self-sufficient island</w:t>
      </w:r>
      <w:r w:rsidRPr="000B6C97">
        <w:rPr>
          <w:rStyle w:val="StyleUnderline"/>
          <w:rFonts w:asciiTheme="minorHAnsi" w:hAnsiTheme="minorHAnsi" w:cstheme="minorHAnsi"/>
          <w:highlight w:val="cyan"/>
        </w:rPr>
        <w:t xml:space="preserve"> could </w:t>
      </w:r>
      <w:proofErr w:type="spellStart"/>
      <w:r w:rsidRPr="000B6C97">
        <w:rPr>
          <w:rStyle w:val="StyleUnderline"/>
          <w:rFonts w:asciiTheme="minorHAnsi" w:hAnsiTheme="minorHAnsi" w:cstheme="minorHAnsi"/>
          <w:highlight w:val="cyan"/>
        </w:rPr>
        <w:t>harbour</w:t>
      </w:r>
      <w:proofErr w:type="spellEnd"/>
      <w:r w:rsidRPr="000B6C97">
        <w:rPr>
          <w:rStyle w:val="StyleUnderline"/>
          <w:rFonts w:asciiTheme="minorHAnsi" w:hAnsiTheme="minorHAnsi" w:cstheme="minorHAnsi"/>
          <w:highlight w:val="cyan"/>
        </w:rPr>
        <w:t xml:space="preserve"> an isolated, technologically-adept population that could repopulate</w:t>
      </w:r>
      <w:r w:rsidRPr="001F2986">
        <w:rPr>
          <w:rStyle w:val="StyleUnderline"/>
          <w:rFonts w:asciiTheme="minorHAnsi" w:hAnsiTheme="minorHAnsi" w:cstheme="minorHAnsi"/>
        </w:rPr>
        <w:t xml:space="preserve"> the earth following a disaster</w:t>
      </w:r>
      <w:r w:rsidRPr="001F2986">
        <w:rPr>
          <w:rFonts w:asciiTheme="minorHAnsi" w:hAnsiTheme="minorHAnsi" w:cstheme="minorHAnsi"/>
        </w:rPr>
        <w:t>."</w:t>
      </w:r>
    </w:p>
    <w:p w14:paraId="2D816A2C" w14:textId="0CCA986F" w:rsidR="00471DBE" w:rsidRPr="001F2986" w:rsidRDefault="00471DBE" w:rsidP="00471DBE">
      <w:pPr>
        <w:pStyle w:val="Heading3"/>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---ABR</w:t>
      </w:r>
    </w:p>
    <w:p w14:paraId="58D2EB35" w14:textId="77777777" w:rsidR="00471DBE" w:rsidRDefault="00471DBE" w:rsidP="00471DBE">
      <w:pPr>
        <w:pStyle w:val="Heading4"/>
      </w:pPr>
      <w:r>
        <w:t xml:space="preserve">No antibiotic apocalypse---it’s </w:t>
      </w:r>
      <w:r w:rsidRPr="00603B35">
        <w:rPr>
          <w:u w:val="single"/>
        </w:rPr>
        <w:t>slow</w:t>
      </w:r>
      <w:r>
        <w:t xml:space="preserve"> and </w:t>
      </w:r>
      <w:r w:rsidRPr="00603B35">
        <w:rPr>
          <w:u w:val="single"/>
        </w:rPr>
        <w:t>research solves</w:t>
      </w:r>
      <w:r>
        <w:t>.</w:t>
      </w:r>
    </w:p>
    <w:p w14:paraId="2E962633" w14:textId="77777777" w:rsidR="00471DBE" w:rsidRPr="00603B35" w:rsidRDefault="00471DBE" w:rsidP="00471DBE">
      <w:r w:rsidRPr="00603B35">
        <w:rPr>
          <w:rStyle w:val="Style13ptBold"/>
        </w:rPr>
        <w:t>Cox 17</w:t>
      </w:r>
      <w:r>
        <w:t xml:space="preserve">, Lecturer in Microbiology, Aston University. PhD, Molecular Microbiology and Drug Discovery. (Jonathan, 3-21-2017, "It’s the age of the antibiotic revolution, not apocalypse", </w:t>
      </w:r>
      <w:r w:rsidRPr="00603B35">
        <w:rPr>
          <w:i/>
          <w:iCs/>
        </w:rPr>
        <w:t>Conversation</w:t>
      </w:r>
      <w:r>
        <w:t>, https://theconversation.com/its-the-age-of-the-antibiotic-revolution-not-apocalypse-73476)</w:t>
      </w:r>
    </w:p>
    <w:p w14:paraId="5144331D" w14:textId="77777777" w:rsidR="00471DBE" w:rsidRPr="00603B35" w:rsidRDefault="00471DBE" w:rsidP="00471DBE">
      <w:r w:rsidRPr="00603B35">
        <w:rPr>
          <w:rStyle w:val="Emphasis"/>
        </w:rPr>
        <w:t>Bad news sells papers</w:t>
      </w:r>
      <w:r w:rsidRPr="00603B35">
        <w:t xml:space="preserve">. Or as Elliot Carver, the media mogul set on world domination in the Bond film Tomorrow Never Dies put it: “There’s no news like bad news.” </w:t>
      </w:r>
      <w:proofErr w:type="gramStart"/>
      <w:r w:rsidRPr="00603B35">
        <w:t>As a scientist, my responsibility</w:t>
      </w:r>
      <w:proofErr w:type="gramEnd"/>
      <w:r w:rsidRPr="00603B35">
        <w:t xml:space="preserve"> is to separate fact from fiction, to follow evidence, not instinct. </w:t>
      </w:r>
      <w:proofErr w:type="gramStart"/>
      <w:r w:rsidRPr="00603B35">
        <w:t>So</w:t>
      </w:r>
      <w:proofErr w:type="gramEnd"/>
      <w:r w:rsidRPr="00603B35">
        <w:t xml:space="preserve"> </w:t>
      </w:r>
      <w:r w:rsidRPr="00603B35">
        <w:rPr>
          <w:rStyle w:val="StyleUnderline"/>
        </w:rPr>
        <w:t xml:space="preserve">when I read doomsday reports of a coming “antibiotic apocalypse”, I </w:t>
      </w:r>
      <w:r w:rsidRPr="00603B35">
        <w:rPr>
          <w:rStyle w:val="Emphasis"/>
        </w:rPr>
        <w:t>question their legitimacy</w:t>
      </w:r>
      <w:r w:rsidRPr="00603B35">
        <w:t xml:space="preserve">. </w:t>
      </w:r>
      <w:r w:rsidRPr="000B6C97">
        <w:rPr>
          <w:rStyle w:val="StyleUnderline"/>
          <w:highlight w:val="cyan"/>
        </w:rPr>
        <w:t>Are we</w:t>
      </w:r>
      <w:r w:rsidRPr="00603B35">
        <w:rPr>
          <w:rStyle w:val="StyleUnderline"/>
        </w:rPr>
        <w:t xml:space="preserve"> really all standing on the edge of the </w:t>
      </w:r>
      <w:r w:rsidRPr="00603B35">
        <w:t>medical precipice</w:t>
      </w:r>
      <w:r w:rsidRPr="00603B35">
        <w:rPr>
          <w:rStyle w:val="StyleUnderline"/>
        </w:rPr>
        <w:t xml:space="preserve">, </w:t>
      </w:r>
      <w:r w:rsidRPr="000B6C97">
        <w:rPr>
          <w:rStyle w:val="StyleUnderline"/>
          <w:highlight w:val="cyan"/>
        </w:rPr>
        <w:t xml:space="preserve">about to </w:t>
      </w:r>
      <w:r w:rsidRPr="000B6C97">
        <w:rPr>
          <w:rStyle w:val="Emphasis"/>
          <w:highlight w:val="cyan"/>
        </w:rPr>
        <w:t>tumble</w:t>
      </w:r>
      <w:r w:rsidRPr="000B6C97">
        <w:rPr>
          <w:rStyle w:val="StyleUnderline"/>
          <w:highlight w:val="cyan"/>
        </w:rPr>
        <w:t xml:space="preserve"> into</w:t>
      </w:r>
      <w:r w:rsidRPr="00603B35">
        <w:rPr>
          <w:rStyle w:val="StyleUnderline"/>
        </w:rPr>
        <w:t xml:space="preserve"> an </w:t>
      </w:r>
      <w:r w:rsidRPr="00603B35">
        <w:rPr>
          <w:rStyle w:val="Emphasis"/>
        </w:rPr>
        <w:t>oblivion</w:t>
      </w:r>
      <w:r w:rsidRPr="00603B35">
        <w:rPr>
          <w:rStyle w:val="StyleUnderline"/>
        </w:rPr>
        <w:t xml:space="preserve"> of </w:t>
      </w:r>
      <w:r w:rsidRPr="000B6C97">
        <w:rPr>
          <w:rStyle w:val="Emphasis"/>
          <w:highlight w:val="cyan"/>
        </w:rPr>
        <w:t>death-by-superbug?</w:t>
      </w:r>
      <w:r w:rsidRPr="00603B35">
        <w:rPr>
          <w:rStyle w:val="StyleUnderline"/>
        </w:rPr>
        <w:t xml:space="preserve"> </w:t>
      </w:r>
      <w:r w:rsidRPr="00603B35">
        <w:rPr>
          <w:rStyle w:val="Emphasis"/>
        </w:rPr>
        <w:t xml:space="preserve">We most </w:t>
      </w:r>
      <w:r w:rsidRPr="000B6C97">
        <w:rPr>
          <w:rStyle w:val="Emphasis"/>
          <w:highlight w:val="cyan"/>
        </w:rPr>
        <w:t>certainly</w:t>
      </w:r>
      <w:r w:rsidRPr="00603B35">
        <w:rPr>
          <w:rStyle w:val="Emphasis"/>
        </w:rPr>
        <w:t xml:space="preserve"> are </w:t>
      </w:r>
      <w:r w:rsidRPr="000B6C97">
        <w:rPr>
          <w:rStyle w:val="Emphasis"/>
          <w:highlight w:val="cyan"/>
        </w:rPr>
        <w:t>not</w:t>
      </w:r>
      <w:r w:rsidRPr="00603B35">
        <w:t xml:space="preserve">. </w:t>
      </w:r>
      <w:r w:rsidRPr="00603B35">
        <w:rPr>
          <w:rStyle w:val="StyleUnderline"/>
        </w:rPr>
        <w:t>The end of the world</w:t>
      </w:r>
      <w:r w:rsidRPr="00603B35">
        <w:t xml:space="preserve"> may well be on the horizon, but it surely </w:t>
      </w:r>
      <w:r w:rsidRPr="00603B35">
        <w:rPr>
          <w:rStyle w:val="Emphasis"/>
        </w:rPr>
        <w:t>won’t</w:t>
      </w:r>
      <w:r w:rsidRPr="00603B35">
        <w:t xml:space="preserve"> </w:t>
      </w:r>
      <w:r w:rsidRPr="00603B35">
        <w:rPr>
          <w:rStyle w:val="StyleUnderline"/>
        </w:rPr>
        <w:t xml:space="preserve">be due to </w:t>
      </w:r>
      <w:r w:rsidRPr="00603B35">
        <w:rPr>
          <w:rStyle w:val="Emphasis"/>
        </w:rPr>
        <w:t>a</w:t>
      </w:r>
      <w:r w:rsidRPr="00603B35">
        <w:t>nti</w:t>
      </w:r>
      <w:r w:rsidRPr="00603B35">
        <w:rPr>
          <w:rStyle w:val="Emphasis"/>
        </w:rPr>
        <w:t>b</w:t>
      </w:r>
      <w:r w:rsidRPr="00603B35">
        <w:t xml:space="preserve">iotic </w:t>
      </w:r>
      <w:r w:rsidRPr="00603B35">
        <w:rPr>
          <w:rStyle w:val="Emphasis"/>
        </w:rPr>
        <w:t>r</w:t>
      </w:r>
      <w:r w:rsidRPr="00603B35">
        <w:t xml:space="preserve">esistance. </w:t>
      </w:r>
      <w:proofErr w:type="gramStart"/>
      <w:r w:rsidRPr="00603B35">
        <w:t>In order to</w:t>
      </w:r>
      <w:proofErr w:type="gramEnd"/>
      <w:r w:rsidRPr="00603B35">
        <w:t xml:space="preserve"> understand why, you need to understand resistance: where it comes from, what it can do, and crucially, what scientists are doing about it. Predominantly, antibiotic resistance is a man-made problem. Since the discovery of penicillin in 1928, we have consistently provided the opportunity for resistance to evolve, persist and spread through the mismanagement and incorrect administration of antibiotics. </w:t>
      </w:r>
      <w:r w:rsidRPr="00603B35">
        <w:rPr>
          <w:rStyle w:val="StyleUnderline"/>
        </w:rPr>
        <w:t xml:space="preserve">We have also learned </w:t>
      </w:r>
      <w:r w:rsidRPr="00603B35">
        <w:rPr>
          <w:rStyle w:val="Emphasis"/>
        </w:rPr>
        <w:t>major lessons</w:t>
      </w:r>
      <w:r w:rsidRPr="00603B35">
        <w:rPr>
          <w:rStyle w:val="StyleUnderline"/>
        </w:rPr>
        <w:t xml:space="preserve"> in the last decade as to </w:t>
      </w:r>
      <w:r w:rsidRPr="00603B35">
        <w:rPr>
          <w:rStyle w:val="Emphasis"/>
        </w:rPr>
        <w:t>where</w:t>
      </w:r>
      <w:r w:rsidRPr="00603B35">
        <w:rPr>
          <w:rStyle w:val="StyleUnderline"/>
        </w:rPr>
        <w:t xml:space="preserve"> </w:t>
      </w:r>
      <w:r w:rsidRPr="00603B35">
        <w:rPr>
          <w:rStyle w:val="Emphasis"/>
        </w:rPr>
        <w:t>a</w:t>
      </w:r>
      <w:r w:rsidRPr="00603B35">
        <w:rPr>
          <w:rStyle w:val="StyleUnderline"/>
        </w:rPr>
        <w:t>nti</w:t>
      </w:r>
      <w:r w:rsidRPr="00603B35">
        <w:rPr>
          <w:rStyle w:val="Emphasis"/>
        </w:rPr>
        <w:t>b</w:t>
      </w:r>
      <w:r w:rsidRPr="00603B35">
        <w:rPr>
          <w:rStyle w:val="StyleUnderline"/>
        </w:rPr>
        <w:t xml:space="preserve">iotic </w:t>
      </w:r>
      <w:r w:rsidRPr="00603B35">
        <w:rPr>
          <w:rStyle w:val="Emphasis"/>
        </w:rPr>
        <w:t>r</w:t>
      </w:r>
      <w:r w:rsidRPr="00603B35">
        <w:rPr>
          <w:rStyle w:val="StyleUnderline"/>
        </w:rPr>
        <w:t xml:space="preserve">esistance comes from and </w:t>
      </w:r>
      <w:r w:rsidRPr="00603B35">
        <w:rPr>
          <w:rStyle w:val="Emphasis"/>
        </w:rPr>
        <w:t xml:space="preserve">what measures we can take </w:t>
      </w:r>
      <w:r w:rsidRPr="00603B35">
        <w:rPr>
          <w:rStyle w:val="StyleUnderline"/>
        </w:rPr>
        <w:t xml:space="preserve">to </w:t>
      </w:r>
      <w:r w:rsidRPr="00603B35">
        <w:rPr>
          <w:rStyle w:val="Emphasis"/>
        </w:rPr>
        <w:t>control it.</w:t>
      </w:r>
      <w:r w:rsidRPr="00603B35">
        <w:t xml:space="preserve"> Some of these, such as </w:t>
      </w:r>
      <w:r w:rsidRPr="000B6C97">
        <w:rPr>
          <w:rStyle w:val="StyleUnderline"/>
          <w:highlight w:val="cyan"/>
        </w:rPr>
        <w:t>the</w:t>
      </w:r>
      <w:r w:rsidRPr="00603B35">
        <w:t xml:space="preserve"> C-reactive protein (</w:t>
      </w:r>
      <w:r w:rsidRPr="000B6C97">
        <w:rPr>
          <w:rStyle w:val="Emphasis"/>
          <w:highlight w:val="cyan"/>
        </w:rPr>
        <w:t>CRP</w:t>
      </w:r>
      <w:r w:rsidRPr="00603B35">
        <w:t xml:space="preserve">) </w:t>
      </w:r>
      <w:r w:rsidRPr="000B6C97">
        <w:rPr>
          <w:rStyle w:val="Emphasis"/>
          <w:highlight w:val="cyan"/>
        </w:rPr>
        <w:t>test</w:t>
      </w:r>
      <w:r w:rsidRPr="00603B35">
        <w:t xml:space="preserve"> – </w:t>
      </w:r>
      <w:r w:rsidRPr="00603B35">
        <w:rPr>
          <w:rStyle w:val="StyleUnderline"/>
        </w:rPr>
        <w:t xml:space="preserve">which can help detect if patients </w:t>
      </w:r>
      <w:proofErr w:type="gramStart"/>
      <w:r w:rsidRPr="00603B35">
        <w:rPr>
          <w:rStyle w:val="StyleUnderline"/>
        </w:rPr>
        <w:t>actually need</w:t>
      </w:r>
      <w:proofErr w:type="gramEnd"/>
      <w:r w:rsidRPr="00603B35">
        <w:rPr>
          <w:rStyle w:val="StyleUnderline"/>
        </w:rPr>
        <w:t xml:space="preserve"> antibiotic drugs or not</w:t>
      </w:r>
      <w:r w:rsidRPr="00603B35">
        <w:t xml:space="preserve"> – </w:t>
      </w:r>
      <w:r w:rsidRPr="000B6C97">
        <w:rPr>
          <w:rStyle w:val="StyleUnderline"/>
          <w:highlight w:val="cyan"/>
        </w:rPr>
        <w:t>are proving</w:t>
      </w:r>
      <w:r w:rsidRPr="00603B35">
        <w:rPr>
          <w:rStyle w:val="StyleUnderline"/>
        </w:rPr>
        <w:t xml:space="preserve"> to be </w:t>
      </w:r>
      <w:r w:rsidRPr="000B6C97">
        <w:rPr>
          <w:rStyle w:val="Emphasis"/>
          <w:highlight w:val="cyan"/>
        </w:rPr>
        <w:t>highly effective</w:t>
      </w:r>
      <w:r w:rsidRPr="00603B35">
        <w:t xml:space="preserve">, while others haven’t been and have occasionally even exacerbated the problem. Sensitivity testing before use </w:t>
      </w:r>
      <w:proofErr w:type="gramStart"/>
      <w:r w:rsidRPr="00603B35">
        <w:t>The</w:t>
      </w:r>
      <w:proofErr w:type="gramEnd"/>
      <w:r w:rsidRPr="00603B35">
        <w:t xml:space="preserve"> point is, </w:t>
      </w:r>
      <w:r w:rsidRPr="000B6C97">
        <w:rPr>
          <w:rStyle w:val="StyleUnderline"/>
          <w:highlight w:val="cyan"/>
        </w:rPr>
        <w:t>scientists</w:t>
      </w:r>
      <w:r w:rsidRPr="00603B35">
        <w:rPr>
          <w:rStyle w:val="StyleUnderline"/>
        </w:rPr>
        <w:t xml:space="preserve"> all over the world </w:t>
      </w:r>
      <w:r w:rsidRPr="000B6C97">
        <w:rPr>
          <w:rStyle w:val="StyleUnderline"/>
          <w:highlight w:val="cyan"/>
        </w:rPr>
        <w:t xml:space="preserve">are </w:t>
      </w:r>
      <w:r w:rsidRPr="000B6C97">
        <w:rPr>
          <w:rStyle w:val="Emphasis"/>
          <w:highlight w:val="cyan"/>
        </w:rPr>
        <w:t>working</w:t>
      </w:r>
      <w:r w:rsidRPr="00603B35">
        <w:rPr>
          <w:rStyle w:val="Emphasis"/>
        </w:rPr>
        <w:t xml:space="preserve"> tirelessly</w:t>
      </w:r>
      <w:r w:rsidRPr="00603B35">
        <w:rPr>
          <w:rStyle w:val="StyleUnderline"/>
        </w:rPr>
        <w:t xml:space="preserve"> </w:t>
      </w:r>
      <w:r w:rsidRPr="000B6C97">
        <w:rPr>
          <w:rStyle w:val="StyleUnderline"/>
          <w:highlight w:val="cyan"/>
        </w:rPr>
        <w:t>to think</w:t>
      </w:r>
      <w:r w:rsidRPr="00603B35">
        <w:rPr>
          <w:rStyle w:val="StyleUnderline"/>
        </w:rPr>
        <w:t xml:space="preserve"> up </w:t>
      </w:r>
      <w:r w:rsidRPr="00603B35">
        <w:rPr>
          <w:rStyle w:val="Emphasis"/>
        </w:rPr>
        <w:t xml:space="preserve">new and </w:t>
      </w:r>
      <w:r w:rsidRPr="000B6C97">
        <w:rPr>
          <w:rStyle w:val="Emphasis"/>
          <w:highlight w:val="cyan"/>
        </w:rPr>
        <w:t>innovative solutions</w:t>
      </w:r>
      <w:r w:rsidRPr="00603B35">
        <w:rPr>
          <w:rStyle w:val="Emphasis"/>
        </w:rPr>
        <w:t xml:space="preserve"> to the problem</w:t>
      </w:r>
      <w:r w:rsidRPr="00603B35">
        <w:t xml:space="preserve">. Despite their best efforts, and a growing understanding of antibiotic resistance, we still sometimes get it wrong. A woman in the US recently died of an infection so incredibly resistant that “there were no antibiotics left” to treat her. Some hysterical headlines described the deadly bacteria as a “superbug resistant to all available antibiotics”, because 26 different types failed to work. But was her infection resistant to all of these before she was given the very first antibiotic? The answer is undoubtedly, no. Fundamentally, bacteria are given an opportunity to develop resistance. Sensitivity testing allows infections to be tested against different antibiotics in a lab to see if they will be effective. While this was carried out on the woman’s infection, it was already too late – somewhere along the line, she’d had too much exposure to inappropriately used antibiotics and the infection had become resistant. Sensitivity testing at the start of an infection should be standard practice. The first questions doctors should be asking are “What antibiotics will actually work against this?” and “What am I up against?” so that any prescription will be effective in the first instance. More progressive </w:t>
      </w:r>
      <w:r w:rsidRPr="00603B35">
        <w:rPr>
          <w:rStyle w:val="StyleUnderline"/>
        </w:rPr>
        <w:t>hospitals with microbiology labs are beginning to do this as a matter of course to better control and manage antibiotic resistance</w:t>
      </w:r>
      <w:r w:rsidRPr="00603B35">
        <w:t xml:space="preserve">. There isn’t always time, for example with sepsis, which moves very fast, but for chest, skin, and urinary tract infections the results can be available within 24 hours. Treatment is then based on fact rather than a guess. If you get it wrong enough times, you get resistance. Failing to test for bacterial sensitivity </w:t>
      </w:r>
      <w:proofErr w:type="gramStart"/>
      <w:r w:rsidRPr="00603B35">
        <w:t>early on in the</w:t>
      </w:r>
      <w:proofErr w:type="gramEnd"/>
      <w:r w:rsidRPr="00603B35">
        <w:t xml:space="preserve"> infection, waiting instead until it is known that the infection is resistant, makes the scenario much worse. Claims that the use of colistin, a “last hope” antibiotic, is soaring in English hospitals is true. But this is driven by a failure to test for antibiotic sensitivity before it is too late, leading to a need to turn to colistin. Clinicians often assume everyone’s urinary, </w:t>
      </w:r>
      <w:proofErr w:type="gramStart"/>
      <w:r w:rsidRPr="00603B35">
        <w:t>respiratory</w:t>
      </w:r>
      <w:proofErr w:type="gramEnd"/>
      <w:r w:rsidRPr="00603B35">
        <w:t xml:space="preserve"> or other infection is the same, and will respond in the same way to tried and tested antibiotics. Scientifically speaking, everyone’s infection is different and should be treated as such. No apocalypse in sight Sad as the death of the woman in the US is, it is not uncommon for a death to result from resistance. Reports suggest that around 700,000 people die from antibiotic resistant infections globally each year, the majority in underdeveloped countries with poor access to healthcare. This number is predicted to rise to 10m deaths a year by 2050 if nothing is done about the problem. But “</w:t>
      </w:r>
      <w:r w:rsidRPr="00603B35">
        <w:rPr>
          <w:rStyle w:val="Emphasis"/>
        </w:rPr>
        <w:t>apocalypse</w:t>
      </w:r>
      <w:r w:rsidRPr="00603B35">
        <w:t xml:space="preserve">” </w:t>
      </w:r>
      <w:r w:rsidRPr="00603B35">
        <w:rPr>
          <w:rStyle w:val="StyleUnderline"/>
        </w:rPr>
        <w:t xml:space="preserve">is the </w:t>
      </w:r>
      <w:r w:rsidRPr="00603B35">
        <w:rPr>
          <w:rStyle w:val="Emphasis"/>
        </w:rPr>
        <w:t>wrong word for this.</w:t>
      </w:r>
      <w:r w:rsidRPr="00603B35">
        <w:t xml:space="preserve"> </w:t>
      </w:r>
      <w:r w:rsidRPr="00603B35">
        <w:rPr>
          <w:rStyle w:val="StyleUnderline"/>
        </w:rPr>
        <w:t xml:space="preserve">The global population has </w:t>
      </w:r>
      <w:r w:rsidRPr="00603B35">
        <w:rPr>
          <w:rStyle w:val="Emphasis"/>
        </w:rPr>
        <w:t>doubled</w:t>
      </w:r>
      <w:r w:rsidRPr="00603B35">
        <w:rPr>
          <w:rStyle w:val="StyleUnderline"/>
        </w:rPr>
        <w:t xml:space="preserve"> since World War II, when around 10m people a year died</w:t>
      </w:r>
      <w:r w:rsidRPr="00603B35">
        <w:t xml:space="preserve">. </w:t>
      </w:r>
      <w:r w:rsidRPr="00603B35">
        <w:rPr>
          <w:rStyle w:val="StyleUnderline"/>
        </w:rPr>
        <w:t xml:space="preserve">Humankind </w:t>
      </w:r>
      <w:r w:rsidRPr="00603B35">
        <w:rPr>
          <w:rStyle w:val="Emphasis"/>
        </w:rPr>
        <w:t>certainly won’t be wiped out</w:t>
      </w:r>
      <w:r w:rsidRPr="00603B35">
        <w:t xml:space="preserve">. </w:t>
      </w:r>
      <w:r w:rsidRPr="000B6C97">
        <w:rPr>
          <w:rStyle w:val="StyleUnderline"/>
          <w:highlight w:val="cyan"/>
        </w:rPr>
        <w:t>Even</w:t>
      </w:r>
      <w:r w:rsidRPr="00603B35">
        <w:rPr>
          <w:rStyle w:val="StyleUnderline"/>
        </w:rPr>
        <w:t xml:space="preserve"> if we were to face </w:t>
      </w:r>
      <w:r w:rsidRPr="000B6C97">
        <w:rPr>
          <w:rStyle w:val="StyleUnderline"/>
          <w:highlight w:val="cyan"/>
        </w:rPr>
        <w:t xml:space="preserve">the </w:t>
      </w:r>
      <w:proofErr w:type="gramStart"/>
      <w:r w:rsidRPr="000B6C97">
        <w:rPr>
          <w:rStyle w:val="Emphasis"/>
          <w:highlight w:val="cyan"/>
        </w:rPr>
        <w:t>worst case</w:t>
      </w:r>
      <w:proofErr w:type="gramEnd"/>
      <w:r w:rsidRPr="000B6C97">
        <w:rPr>
          <w:rStyle w:val="Emphasis"/>
          <w:highlight w:val="cyan"/>
        </w:rPr>
        <w:t xml:space="preserve"> scenario by 2050</w:t>
      </w:r>
      <w:r w:rsidRPr="00603B35">
        <w:t xml:space="preserve">, </w:t>
      </w:r>
      <w:r w:rsidRPr="000B6C97">
        <w:rPr>
          <w:rStyle w:val="Emphasis"/>
          <w:highlight w:val="cyan"/>
        </w:rPr>
        <w:t>a</w:t>
      </w:r>
      <w:r w:rsidRPr="00603B35">
        <w:t>nti</w:t>
      </w:r>
      <w:r w:rsidRPr="000B6C97">
        <w:rPr>
          <w:rStyle w:val="Emphasis"/>
          <w:highlight w:val="cyan"/>
        </w:rPr>
        <w:t>b</w:t>
      </w:r>
      <w:r w:rsidRPr="00603B35">
        <w:t xml:space="preserve">iotic </w:t>
      </w:r>
      <w:r w:rsidRPr="000B6C97">
        <w:rPr>
          <w:rStyle w:val="Emphasis"/>
          <w:highlight w:val="cyan"/>
        </w:rPr>
        <w:t>r</w:t>
      </w:r>
      <w:r w:rsidRPr="00603B35">
        <w:t xml:space="preserve">esistance </w:t>
      </w:r>
      <w:r w:rsidRPr="000B6C97">
        <w:rPr>
          <w:rStyle w:val="StyleUnderline"/>
          <w:highlight w:val="cyan"/>
        </w:rPr>
        <w:t>would affect</w:t>
      </w:r>
      <w:r w:rsidRPr="00603B35">
        <w:rPr>
          <w:rStyle w:val="StyleUnderline"/>
        </w:rPr>
        <w:t xml:space="preserve"> about </w:t>
      </w:r>
      <w:r w:rsidRPr="000B6C97">
        <w:rPr>
          <w:rStyle w:val="Emphasis"/>
          <w:highlight w:val="cyan"/>
        </w:rPr>
        <w:t>1% of people</w:t>
      </w:r>
      <w:r w:rsidRPr="00603B35">
        <w:rPr>
          <w:rStyle w:val="Emphasis"/>
        </w:rPr>
        <w:t xml:space="preserve"> on the planet</w:t>
      </w:r>
      <w:r w:rsidRPr="00603B35">
        <w:rPr>
          <w:rStyle w:val="StyleUnderline"/>
        </w:rPr>
        <w:t xml:space="preserve">. </w:t>
      </w:r>
      <w:r w:rsidRPr="00603B35">
        <w:t xml:space="preserve">And </w:t>
      </w:r>
      <w:r w:rsidRPr="000B6C97">
        <w:rPr>
          <w:rStyle w:val="StyleUnderline"/>
          <w:highlight w:val="cyan"/>
        </w:rPr>
        <w:t xml:space="preserve">that is </w:t>
      </w:r>
      <w:r w:rsidRPr="000B6C97">
        <w:rPr>
          <w:rStyle w:val="Emphasis"/>
          <w:highlight w:val="cyan"/>
        </w:rPr>
        <w:t>assuming</w:t>
      </w:r>
      <w:r w:rsidRPr="000B6C97">
        <w:rPr>
          <w:rStyle w:val="StyleUnderline"/>
          <w:highlight w:val="cyan"/>
        </w:rPr>
        <w:t xml:space="preserve"> we </w:t>
      </w:r>
      <w:r w:rsidRPr="000B6C97">
        <w:rPr>
          <w:rStyle w:val="Emphasis"/>
          <w:highlight w:val="cyan"/>
        </w:rPr>
        <w:t>sit back and do nothing</w:t>
      </w:r>
      <w:r w:rsidRPr="00603B35">
        <w:t xml:space="preserve">. In fact, </w:t>
      </w:r>
      <w:r w:rsidRPr="00603B35">
        <w:rPr>
          <w:rStyle w:val="StyleUnderline"/>
        </w:rPr>
        <w:t xml:space="preserve">1,618 scientific research papers were published on antibiotic resistance in 2015. There is </w:t>
      </w:r>
      <w:r w:rsidRPr="00603B35">
        <w:rPr>
          <w:rStyle w:val="Emphasis"/>
        </w:rPr>
        <w:t>lots of funding</w:t>
      </w:r>
      <w:r w:rsidRPr="00603B35">
        <w:rPr>
          <w:rStyle w:val="StyleUnderline"/>
        </w:rPr>
        <w:t xml:space="preserve"> into resistance and </w:t>
      </w:r>
      <w:r w:rsidRPr="000B6C97">
        <w:rPr>
          <w:rStyle w:val="StyleUnderline"/>
          <w:highlight w:val="cyan"/>
        </w:rPr>
        <w:t xml:space="preserve">scientists are doing </w:t>
      </w:r>
      <w:r w:rsidRPr="000B6C97">
        <w:rPr>
          <w:rStyle w:val="Emphasis"/>
          <w:highlight w:val="cyan"/>
        </w:rPr>
        <w:t>lots to tackle the problem</w:t>
      </w:r>
      <w:r w:rsidRPr="00603B35">
        <w:t xml:space="preserve">. Schemes such as the Longitude Prize – a prize for scientists that has currently set a challenge for creating a cost-effective, accurate, </w:t>
      </w:r>
      <w:proofErr w:type="gramStart"/>
      <w:r w:rsidRPr="00603B35">
        <w:t>rapid</w:t>
      </w:r>
      <w:proofErr w:type="gramEnd"/>
      <w:r w:rsidRPr="00603B35">
        <w:t xml:space="preserve"> and easy-to-use test for bacterial infections – are pushing the momentum of discovery in this area.</w:t>
      </w:r>
    </w:p>
    <w:p w14:paraId="4069CF67" w14:textId="77777777" w:rsidR="00471DBE" w:rsidRPr="001F2986" w:rsidRDefault="00471DBE" w:rsidP="00471DBE">
      <w:pPr>
        <w:pStyle w:val="Heading4"/>
        <w:rPr>
          <w:rFonts w:asciiTheme="minorHAnsi" w:hAnsiTheme="minorHAnsi" w:cstheme="minorHAnsi"/>
        </w:rPr>
      </w:pPr>
      <w:r w:rsidRPr="001F2986">
        <w:rPr>
          <w:rFonts w:asciiTheme="minorHAnsi" w:hAnsiTheme="minorHAnsi" w:cstheme="minorHAnsi"/>
        </w:rPr>
        <w:t xml:space="preserve">ABR won’t get </w:t>
      </w:r>
      <w:r w:rsidRPr="001F2986">
        <w:rPr>
          <w:rFonts w:asciiTheme="minorHAnsi" w:hAnsiTheme="minorHAnsi" w:cstheme="minorHAnsi"/>
          <w:u w:val="single"/>
        </w:rPr>
        <w:t>close</w:t>
      </w:r>
      <w:r w:rsidRPr="001F2986">
        <w:rPr>
          <w:rFonts w:asciiTheme="minorHAnsi" w:hAnsiTheme="minorHAnsi" w:cstheme="minorHAnsi"/>
        </w:rPr>
        <w:t xml:space="preserve"> to extinction, and intervening actors solve it. </w:t>
      </w:r>
    </w:p>
    <w:p w14:paraId="36468387" w14:textId="77777777" w:rsidR="00471DBE" w:rsidRPr="001F2986" w:rsidRDefault="00471DBE" w:rsidP="00471DBE">
      <w:pPr>
        <w:rPr>
          <w:rFonts w:asciiTheme="minorHAnsi" w:hAnsiTheme="minorHAnsi" w:cstheme="minorHAnsi"/>
          <w:sz w:val="16"/>
          <w:szCs w:val="16"/>
        </w:rPr>
      </w:pPr>
      <w:r w:rsidRPr="001F2986">
        <w:rPr>
          <w:rStyle w:val="Style13ptBold"/>
          <w:rFonts w:asciiTheme="minorHAnsi" w:hAnsiTheme="minorHAnsi" w:cstheme="minorHAnsi"/>
        </w:rPr>
        <w:t>Cara 17</w:t>
      </w:r>
      <w:r w:rsidRPr="001F2986">
        <w:rPr>
          <w:rFonts w:asciiTheme="minorHAnsi" w:hAnsiTheme="minorHAnsi" w:cstheme="minorHAnsi"/>
        </w:rPr>
        <w:t xml:space="preserve">, science writer for The Atlantic, Newsweek, and </w:t>
      </w:r>
      <w:proofErr w:type="spellStart"/>
      <w:r w:rsidRPr="001F2986">
        <w:rPr>
          <w:rFonts w:asciiTheme="minorHAnsi" w:hAnsiTheme="minorHAnsi" w:cstheme="minorHAnsi"/>
        </w:rPr>
        <w:t>Vocativ</w:t>
      </w:r>
      <w:proofErr w:type="spellEnd"/>
      <w:r w:rsidRPr="001F2986">
        <w:rPr>
          <w:rFonts w:asciiTheme="minorHAnsi" w:hAnsiTheme="minorHAnsi" w:cstheme="minorHAnsi"/>
        </w:rPr>
        <w:t xml:space="preserve">. (Ed, 1-27-2017, “The Attack </w:t>
      </w:r>
      <w:proofErr w:type="gramStart"/>
      <w:r w:rsidRPr="001F2986">
        <w:rPr>
          <w:rFonts w:asciiTheme="minorHAnsi" w:hAnsiTheme="minorHAnsi" w:cstheme="minorHAnsi"/>
        </w:rPr>
        <w:t>Of</w:t>
      </w:r>
      <w:proofErr w:type="gramEnd"/>
      <w:r w:rsidRPr="001F2986">
        <w:rPr>
          <w:rFonts w:asciiTheme="minorHAnsi" w:hAnsiTheme="minorHAnsi" w:cstheme="minorHAnsi"/>
        </w:rPr>
        <w:t xml:space="preserve"> The Superbugs”, http://www.vocativ.com/394419/attack-of-the-superbugs/)</w:t>
      </w:r>
    </w:p>
    <w:p w14:paraId="4A30951A" w14:textId="77777777" w:rsidR="00471DBE" w:rsidRPr="001F2986" w:rsidRDefault="00471DBE" w:rsidP="00471DBE">
      <w:pPr>
        <w:rPr>
          <w:rFonts w:asciiTheme="minorHAnsi" w:hAnsiTheme="minorHAnsi" w:cstheme="minorHAnsi"/>
        </w:rPr>
      </w:pPr>
      <w:r w:rsidRPr="000B6C97">
        <w:rPr>
          <w:rStyle w:val="Emphasis"/>
          <w:rFonts w:asciiTheme="minorHAnsi" w:hAnsiTheme="minorHAnsi" w:cstheme="minorHAnsi"/>
          <w:highlight w:val="cyan"/>
        </w:rPr>
        <w:t>A</w:t>
      </w:r>
      <w:r w:rsidRPr="001F2986">
        <w:rPr>
          <w:rStyle w:val="StyleUnderline"/>
          <w:rFonts w:asciiTheme="minorHAnsi" w:hAnsiTheme="minorHAnsi" w:cstheme="minorHAnsi"/>
        </w:rPr>
        <w:t>nti</w:t>
      </w:r>
      <w:r w:rsidRPr="000B6C97">
        <w:rPr>
          <w:rStyle w:val="Emphasis"/>
          <w:rFonts w:asciiTheme="minorHAnsi" w:hAnsiTheme="minorHAnsi" w:cstheme="minorHAnsi"/>
          <w:highlight w:val="cyan"/>
        </w:rPr>
        <w:t>b</w:t>
      </w:r>
      <w:r w:rsidRPr="001F2986">
        <w:rPr>
          <w:rStyle w:val="StyleUnderline"/>
          <w:rFonts w:asciiTheme="minorHAnsi" w:hAnsiTheme="minorHAnsi" w:cstheme="minorHAnsi"/>
        </w:rPr>
        <w:t>iotic-</w:t>
      </w:r>
      <w:r w:rsidRPr="000B6C97">
        <w:rPr>
          <w:rStyle w:val="Emphasis"/>
          <w:rFonts w:asciiTheme="minorHAnsi" w:hAnsiTheme="minorHAnsi" w:cstheme="minorHAnsi"/>
          <w:highlight w:val="cyan"/>
        </w:rPr>
        <w:t>r</w:t>
      </w:r>
      <w:r w:rsidRPr="001F2986">
        <w:rPr>
          <w:rStyle w:val="StyleUnderline"/>
          <w:rFonts w:asciiTheme="minorHAnsi" w:hAnsiTheme="minorHAnsi" w:cstheme="minorHAnsi"/>
        </w:rPr>
        <w:t>esistant infections</w:t>
      </w:r>
      <w:r w:rsidRPr="001F2986">
        <w:rPr>
          <w:rFonts w:asciiTheme="minorHAnsi" w:hAnsiTheme="minorHAnsi" w:cstheme="minorHAnsi"/>
        </w:rPr>
        <w:t xml:space="preserve"> kill at least 700,000 people worldwide a year right now, according to an exhaustive report commissioned by the UK in 2014, and without any substantial medical breakthroughs or policy changes that slow down resistance, they </w:t>
      </w:r>
      <w:r w:rsidRPr="000B6C97">
        <w:rPr>
          <w:rStyle w:val="StyleUnderline"/>
          <w:rFonts w:asciiTheme="minorHAnsi" w:hAnsiTheme="minorHAnsi" w:cstheme="minorHAnsi"/>
          <w:highlight w:val="cyan"/>
        </w:rPr>
        <w:t>may claim</w:t>
      </w:r>
      <w:r w:rsidRPr="001F2986">
        <w:rPr>
          <w:rFonts w:asciiTheme="minorHAnsi" w:hAnsiTheme="minorHAnsi" w:cstheme="minorHAnsi"/>
        </w:rPr>
        <w:t xml:space="preserve"> some </w:t>
      </w:r>
      <w:r w:rsidRPr="000B6C97">
        <w:rPr>
          <w:rStyle w:val="Emphasis"/>
          <w:rFonts w:asciiTheme="minorHAnsi" w:hAnsiTheme="minorHAnsi" w:cstheme="minorHAnsi"/>
          <w:highlight w:val="cyan"/>
        </w:rPr>
        <w:t>10 million deaths</w:t>
      </w:r>
      <w:r w:rsidRPr="001F2986">
        <w:rPr>
          <w:rStyle w:val="Emphasis"/>
          <w:rFonts w:asciiTheme="minorHAnsi" w:hAnsiTheme="minorHAnsi" w:cstheme="minorHAnsi"/>
        </w:rPr>
        <w:t xml:space="preserve"> annually by 2050</w:t>
      </w:r>
      <w:r w:rsidRPr="001F2986">
        <w:rPr>
          <w:rFonts w:asciiTheme="minorHAnsi" w:hAnsiTheme="minorHAnsi" w:cstheme="minorHAnsi"/>
        </w:rPr>
        <w:t xml:space="preserve"> — </w:t>
      </w:r>
      <w:r w:rsidRPr="001F2986">
        <w:rPr>
          <w:rStyle w:val="StyleUnderline"/>
          <w:rFonts w:asciiTheme="minorHAnsi" w:hAnsiTheme="minorHAnsi" w:cstheme="minorHAnsi"/>
        </w:rPr>
        <w:t>eclipsing cancer</w:t>
      </w:r>
      <w:r w:rsidRPr="001F2986">
        <w:rPr>
          <w:rFonts w:asciiTheme="minorHAnsi" w:hAnsiTheme="minorHAnsi" w:cstheme="minorHAnsi"/>
        </w:rPr>
        <w:t xml:space="preserve"> in general as a leading cause.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deaths</w:t>
      </w:r>
      <w:r w:rsidRPr="001F2986">
        <w:rPr>
          <w:rFonts w:asciiTheme="minorHAnsi" w:hAnsiTheme="minorHAnsi" w:cstheme="minorHAnsi"/>
        </w:rPr>
        <w:t xml:space="preserve"> largely </w:t>
      </w:r>
      <w:r w:rsidRPr="000B6C97">
        <w:rPr>
          <w:rStyle w:val="Emphasis"/>
          <w:rFonts w:asciiTheme="minorHAnsi" w:hAnsiTheme="minorHAnsi" w:cstheme="minorHAnsi"/>
          <w:highlight w:val="cyan"/>
        </w:rPr>
        <w:t>won’t</w:t>
      </w:r>
      <w:r w:rsidRPr="000B6C97">
        <w:rPr>
          <w:rStyle w:val="StyleUnderline"/>
          <w:rFonts w:asciiTheme="minorHAnsi" w:hAnsiTheme="minorHAnsi" w:cstheme="minorHAnsi"/>
          <w:highlight w:val="cyan"/>
        </w:rPr>
        <w:t xml:space="preserve"> come from pan-resistant infections</w:t>
      </w:r>
      <w:r w:rsidRPr="001F2986">
        <w:rPr>
          <w:rFonts w:asciiTheme="minorHAnsi" w:hAnsiTheme="minorHAnsi" w:cstheme="minorHAnsi"/>
        </w:rPr>
        <w:t xml:space="preserve">, just tougher ones. </w:t>
      </w:r>
      <w:r w:rsidRPr="001F2986">
        <w:rPr>
          <w:rStyle w:val="StyleUnderline"/>
          <w:rFonts w:asciiTheme="minorHAnsi" w:hAnsiTheme="minorHAnsi" w:cstheme="minorHAnsi"/>
        </w:rPr>
        <w:t>A preventable death there</w:t>
      </w:r>
      <w:r w:rsidRPr="001F2986">
        <w:rPr>
          <w:rFonts w:asciiTheme="minorHAnsi" w:hAnsiTheme="minorHAnsi" w:cstheme="minorHAnsi"/>
        </w:rPr>
        <w:t xml:space="preserve">, a preventable death </w:t>
      </w:r>
      <w:r w:rsidRPr="001F2986">
        <w:rPr>
          <w:rStyle w:val="StyleUnderline"/>
          <w:rFonts w:asciiTheme="minorHAnsi" w:hAnsiTheme="minorHAnsi" w:cstheme="minorHAnsi"/>
        </w:rPr>
        <w:t>here</w:t>
      </w:r>
      <w:r w:rsidRPr="001F2986">
        <w:rPr>
          <w:rFonts w:asciiTheme="minorHAnsi" w:hAnsiTheme="minorHAnsi" w:cstheme="minorHAnsi"/>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1F2986">
        <w:rPr>
          <w:rStyle w:val="StyleUnderline"/>
          <w:rFonts w:asciiTheme="minorHAnsi" w:hAnsiTheme="minorHAnsi" w:cstheme="minorHAnsi"/>
        </w:rPr>
        <w:t>For all the</w:t>
      </w:r>
      <w:r w:rsidRPr="001F2986">
        <w:rPr>
          <w:rFonts w:asciiTheme="minorHAnsi" w:hAnsiTheme="minorHAnsi" w:cstheme="minorHAnsi"/>
        </w:rPr>
        <w:t xml:space="preserve"> warranted </w:t>
      </w:r>
      <w:r w:rsidRPr="001F2986">
        <w:rPr>
          <w:rStyle w:val="StyleUnderline"/>
          <w:rFonts w:asciiTheme="minorHAnsi" w:hAnsiTheme="minorHAnsi" w:cstheme="minorHAnsi"/>
        </w:rPr>
        <w:t>gloom</w:t>
      </w:r>
      <w:r w:rsidRPr="001F2986">
        <w:rPr>
          <w:rFonts w:asciiTheme="minorHAnsi" w:hAnsiTheme="minorHAnsi" w:cstheme="minorHAnsi"/>
        </w:rPr>
        <w:t xml:space="preserve">, though, Farewell does think </w:t>
      </w:r>
      <w:r w:rsidRPr="001F2986">
        <w:rPr>
          <w:rStyle w:val="StyleUnderline"/>
          <w:rFonts w:asciiTheme="minorHAnsi" w:hAnsiTheme="minorHAnsi" w:cstheme="minorHAnsi"/>
        </w:rPr>
        <w:t xml:space="preserve">there are </w:t>
      </w:r>
      <w:r w:rsidRPr="000B6C97">
        <w:rPr>
          <w:rStyle w:val="StyleUnderline"/>
          <w:rFonts w:asciiTheme="minorHAnsi" w:hAnsiTheme="minorHAnsi" w:cstheme="minorHAnsi"/>
          <w:highlight w:val="cyan"/>
        </w:rPr>
        <w:t>reasons to be hopeful</w:t>
      </w:r>
      <w:r w:rsidRPr="001F2986">
        <w:rPr>
          <w:rFonts w:asciiTheme="minorHAnsi" w:hAnsiTheme="minorHAnsi" w:cstheme="minorHAnsi"/>
        </w:rPr>
        <w:t xml:space="preserve">. “I don’t think we are doing enough, but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scientific community</w:t>
      </w:r>
      <w:r w:rsidRPr="001F2986">
        <w:rPr>
          <w:rStyle w:val="StyleUnderline"/>
          <w:rFonts w:asciiTheme="minorHAnsi" w:hAnsiTheme="minorHAnsi" w:cstheme="minorHAnsi"/>
        </w:rPr>
        <w:t xml:space="preserve"> along with many governmental and private foundations are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actively involved</w:t>
      </w:r>
      <w:r w:rsidRPr="001F2986">
        <w:rPr>
          <w:rStyle w:val="StyleUnderline"/>
          <w:rFonts w:asciiTheme="minorHAnsi" w:hAnsiTheme="minorHAnsi" w:cstheme="minorHAnsi"/>
        </w:rPr>
        <w:t xml:space="preserve"> in</w:t>
      </w:r>
      <w:r w:rsidRPr="001F2986">
        <w:rPr>
          <w:rFonts w:asciiTheme="minorHAnsi" w:hAnsiTheme="minorHAnsi" w:cstheme="minorHAnsi"/>
        </w:rPr>
        <w:t xml:space="preserve"> finding </w:t>
      </w:r>
      <w:r w:rsidRPr="001F2986">
        <w:rPr>
          <w:rStyle w:val="StyleUnderline"/>
          <w:rFonts w:asciiTheme="minorHAnsi" w:hAnsiTheme="minorHAnsi" w:cstheme="minorHAnsi"/>
        </w:rPr>
        <w:t>not only new antibiotics, but new solutions</w:t>
      </w:r>
      <w:r w:rsidRPr="001F2986">
        <w:rPr>
          <w:rFonts w:asciiTheme="minorHAnsi" w:hAnsiTheme="minorHAnsi" w:cstheme="minorHAnsi"/>
        </w:rPr>
        <w:t xml:space="preserve"> to this problem,” she said. </w:t>
      </w:r>
      <w:r w:rsidRPr="001F2986">
        <w:rPr>
          <w:rStyle w:val="StyleUnderline"/>
          <w:rFonts w:asciiTheme="minorHAnsi" w:hAnsiTheme="minorHAnsi" w:cstheme="minorHAnsi"/>
        </w:rPr>
        <w:t>There’s been a noticeable change in attitude and increased urgency</w:t>
      </w:r>
      <w:r w:rsidRPr="001F2986">
        <w:rPr>
          <w:rFonts w:asciiTheme="minorHAnsi" w:hAnsiTheme="minorHAnsi" w:cstheme="minorHAnsi"/>
        </w:rPr>
        <w:t xml:space="preserve"> surrounding antibiotic resistance, she said, one that she hadn’t seen even five years ago, let alone twenty. Until recently, that attitude change could be seen from places as high up as the U.S. federal government. In 2014, former President </w:t>
      </w:r>
      <w:r w:rsidRPr="001F2986">
        <w:rPr>
          <w:rStyle w:val="StyleUnderline"/>
          <w:rFonts w:asciiTheme="minorHAnsi" w:hAnsiTheme="minorHAnsi" w:cstheme="minorHAnsi"/>
        </w:rPr>
        <w:t>Obama issued an executive order aimed at addressing antibiotic resistance</w:t>
      </w:r>
      <w:r w:rsidRPr="001F2986">
        <w:rPr>
          <w:rFonts w:asciiTheme="minorHAnsi" w:hAnsiTheme="minorHAnsi" w:cstheme="minorHAnsi"/>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1F2986">
        <w:rPr>
          <w:rStyle w:val="StyleUnderline"/>
          <w:rFonts w:asciiTheme="minorHAnsi" w:hAnsiTheme="minorHAnsi" w:cstheme="minorHAnsi"/>
        </w:rPr>
        <w:t>There has been a lot of work</w:t>
      </w:r>
      <w:r w:rsidRPr="001F2986">
        <w:rPr>
          <w:rFonts w:asciiTheme="minorHAnsi" w:hAnsiTheme="minorHAnsi" w:cstheme="minorHAnsi"/>
        </w:rPr>
        <w:t xml:space="preserve"> done the last couple of years, much of it spurned by [Obama’s] National Action Plan,” said Dr. David Hyun, a senior officer for Pew Charitable Trusts’ Antibiotic Resistance Project. The CDC</w:t>
      </w:r>
      <w:proofErr w:type="gramStart"/>
      <w:r w:rsidRPr="001F2986">
        <w:rPr>
          <w:rFonts w:asciiTheme="minorHAnsi" w:hAnsiTheme="minorHAnsi" w:cstheme="minorHAnsi"/>
        </w:rPr>
        <w:t>, in particular, has</w:t>
      </w:r>
      <w:proofErr w:type="gramEnd"/>
      <w:r w:rsidRPr="001F2986">
        <w:rPr>
          <w:rFonts w:asciiTheme="minorHAnsi" w:hAnsiTheme="minorHAnsi" w:cstheme="minorHAnsi"/>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1F2986">
        <w:rPr>
          <w:rFonts w:asciiTheme="minorHAnsi" w:hAnsiTheme="minorHAnsi" w:cstheme="minorHAnsi"/>
        </w:rPr>
        <w:t>state</w:t>
      </w:r>
      <w:proofErr w:type="gramEnd"/>
      <w:r w:rsidRPr="001F2986">
        <w:rPr>
          <w:rFonts w:asciiTheme="minorHAnsi" w:hAnsiTheme="minorHAnsi" w:cstheme="minorHAnsi"/>
        </w:rPr>
        <w:t xml:space="preserve"> and regional level. A parallel system also exists for monitoring resistance in the food chain, shepherded by the CDC and the U.S. Department of Agriculture. In fact, it was this sort of </w:t>
      </w:r>
      <w:r w:rsidRPr="000B6C97">
        <w:rPr>
          <w:rStyle w:val="StyleUnderline"/>
          <w:rFonts w:asciiTheme="minorHAnsi" w:hAnsiTheme="minorHAnsi" w:cstheme="minorHAnsi"/>
          <w:highlight w:val="cyan"/>
        </w:rPr>
        <w:t>cooperation</w:t>
      </w:r>
      <w:r w:rsidRPr="001F2986">
        <w:rPr>
          <w:rStyle w:val="StyleUnderline"/>
          <w:rFonts w:asciiTheme="minorHAnsi" w:hAnsiTheme="minorHAnsi" w:cstheme="minorHAnsi"/>
        </w:rPr>
        <w:t xml:space="preserve"> between national and local health agencies</w:t>
      </w:r>
      <w:r w:rsidRPr="001F2986">
        <w:rPr>
          <w:rFonts w:asciiTheme="minorHAnsi" w:hAnsiTheme="minorHAnsi" w:cstheme="minorHAnsi"/>
        </w:rPr>
        <w:t xml:space="preserve"> that </w:t>
      </w:r>
      <w:r w:rsidRPr="001F2986">
        <w:rPr>
          <w:rStyle w:val="StyleUnderline"/>
          <w:rFonts w:asciiTheme="minorHAnsi" w:hAnsiTheme="minorHAnsi" w:cstheme="minorHAnsi"/>
        </w:rPr>
        <w:t>enabled</w:t>
      </w:r>
      <w:r w:rsidRPr="001F2986">
        <w:rPr>
          <w:rFonts w:asciiTheme="minorHAnsi" w:hAnsiTheme="minorHAnsi" w:cstheme="minorHAnsi"/>
        </w:rPr>
        <w:t xml:space="preserve"> Nevada </w:t>
      </w:r>
      <w:r w:rsidRPr="001F2986">
        <w:rPr>
          <w:rStyle w:val="StyleUnderline"/>
          <w:rFonts w:asciiTheme="minorHAnsi" w:hAnsiTheme="minorHAnsi" w:cstheme="minorHAnsi"/>
        </w:rPr>
        <w:t>doctors to stop the worst from happening</w:t>
      </w:r>
      <w:r w:rsidRPr="001F2986">
        <w:rPr>
          <w:rFonts w:asciiTheme="minorHAnsi" w:hAnsiTheme="minorHAnsi" w:cstheme="minorHAnsi"/>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1F2986">
        <w:rPr>
          <w:rStyle w:val="StyleUnderline"/>
          <w:rFonts w:asciiTheme="minorHAnsi" w:hAnsiTheme="minorHAnsi" w:cstheme="minorHAnsi"/>
        </w:rPr>
        <w:t>it may</w:t>
      </w:r>
      <w:r w:rsidRPr="001F2986">
        <w:rPr>
          <w:rFonts w:asciiTheme="minorHAnsi" w:hAnsiTheme="minorHAnsi" w:cstheme="minorHAnsi"/>
        </w:rPr>
        <w:t xml:space="preserve"> help </w:t>
      </w:r>
      <w:r w:rsidRPr="000B6C97">
        <w:rPr>
          <w:rStyle w:val="Emphasis"/>
          <w:rFonts w:asciiTheme="minorHAnsi" w:hAnsiTheme="minorHAnsi" w:cstheme="minorHAnsi"/>
          <w:highlight w:val="cyan"/>
        </w:rPr>
        <w:t>prevent future cases from spilling into the public</w:t>
      </w:r>
      <w:r w:rsidRPr="001F2986">
        <w:rPr>
          <w:rFonts w:asciiTheme="minorHAnsi" w:hAnsiTheme="minorHAnsi" w:cstheme="minorHAnsi"/>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1F2986">
        <w:rPr>
          <w:rStyle w:val="Emphasis"/>
          <w:rFonts w:asciiTheme="minorHAnsi" w:hAnsiTheme="minorHAnsi" w:cstheme="minorHAnsi"/>
        </w:rPr>
        <w:t>Even with the best public policy</w:t>
      </w:r>
      <w:r w:rsidRPr="001F2986">
        <w:rPr>
          <w:rFonts w:asciiTheme="minorHAnsi" w:hAnsiTheme="minorHAnsi" w:cstheme="minorHAnsi"/>
        </w:rPr>
        <w:t xml:space="preserve">, however, </w:t>
      </w:r>
      <w:r w:rsidRPr="001F2986">
        <w:rPr>
          <w:rStyle w:val="StyleUnderline"/>
          <w:rFonts w:asciiTheme="minorHAnsi" w:hAnsiTheme="minorHAnsi" w:cstheme="minorHAnsi"/>
        </w:rPr>
        <w:t>there’s no clear light at the end of the tunnel. Antibiotic resistance has gradually been worsening</w:t>
      </w:r>
      <w:r w:rsidRPr="001F2986">
        <w:rPr>
          <w:rFonts w:asciiTheme="minorHAnsi" w:hAnsiTheme="minorHAnsi" w:cstheme="minorHAnsi"/>
        </w:rPr>
        <w:t xml:space="preserve">, even within the last 15 to 20 years, when superbugs like methicillin-resistant Staphylococcus aureus (MRSA) first became widely known, said Hyun. The </w:t>
      </w:r>
      <w:r w:rsidRPr="001F2986">
        <w:rPr>
          <w:rStyle w:val="StyleUnderline"/>
          <w:rFonts w:asciiTheme="minorHAnsi" w:hAnsiTheme="minorHAnsi" w:cstheme="minorHAnsi"/>
        </w:rPr>
        <w:t>effort</w:t>
      </w:r>
      <w:r w:rsidRPr="001F2986">
        <w:rPr>
          <w:rFonts w:asciiTheme="minorHAnsi" w:hAnsiTheme="minorHAnsi" w:cstheme="minorHAnsi"/>
        </w:rPr>
        <w:t xml:space="preserve"> needed </w:t>
      </w:r>
      <w:r w:rsidRPr="001F2986">
        <w:rPr>
          <w:rStyle w:val="StyleUnderline"/>
          <w:rFonts w:asciiTheme="minorHAnsi" w:hAnsiTheme="minorHAnsi" w:cstheme="minorHAnsi"/>
        </w:rPr>
        <w:t>to develop new drugs has been in short supply, hamstrung by pharmaceutical companies’ inability to recoup the costs of bringing new antibiotics to market</w:t>
      </w:r>
      <w:r w:rsidRPr="001F2986">
        <w:rPr>
          <w:rFonts w:asciiTheme="minorHAnsi" w:hAnsiTheme="minorHAnsi" w:cstheme="minorHAnsi"/>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1F2986">
        <w:rPr>
          <w:rFonts w:asciiTheme="minorHAnsi" w:hAnsiTheme="minorHAnsi" w:cstheme="minorHAnsi"/>
        </w:rPr>
        <w:t>trillions</w:t>
      </w:r>
      <w:proofErr w:type="gramEnd"/>
      <w:r w:rsidRPr="001F2986">
        <w:rPr>
          <w:rFonts w:asciiTheme="minorHAnsi" w:hAnsiTheme="minorHAnsi" w:cstheme="minorHAnsi"/>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1F2986">
        <w:rPr>
          <w:rStyle w:val="StyleUnderline"/>
          <w:rFonts w:asciiTheme="minorHAnsi" w:hAnsiTheme="minorHAnsi" w:cstheme="minorHAnsi"/>
        </w:rPr>
        <w:t xml:space="preserve">There’s </w:t>
      </w:r>
      <w:r w:rsidRPr="000B6C97">
        <w:rPr>
          <w:rStyle w:val="Emphasis"/>
          <w:rFonts w:asciiTheme="minorHAnsi" w:hAnsiTheme="minorHAnsi" w:cstheme="minorHAnsi"/>
          <w:highlight w:val="cyan"/>
        </w:rPr>
        <w:t>no army of</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 xml:space="preserve">sentient E. coli that will </w:t>
      </w:r>
      <w:proofErr w:type="gramStart"/>
      <w:r w:rsidRPr="001F2986">
        <w:rPr>
          <w:rStyle w:val="Emphasis"/>
          <w:rFonts w:asciiTheme="minorHAnsi" w:hAnsiTheme="minorHAnsi" w:cstheme="minorHAnsi"/>
        </w:rPr>
        <w:t>rise up</w:t>
      </w:r>
      <w:proofErr w:type="gramEnd"/>
      <w:r w:rsidRPr="001F2986">
        <w:rPr>
          <w:rStyle w:val="Emphasis"/>
          <w:rFonts w:asciiTheme="minorHAnsi" w:hAnsiTheme="minorHAnsi" w:cstheme="minorHAnsi"/>
        </w:rPr>
        <w:t xml:space="preserve"> and someday </w:t>
      </w:r>
      <w:r w:rsidRPr="000B6C97">
        <w:rPr>
          <w:rStyle w:val="Emphasis"/>
          <w:rFonts w:asciiTheme="minorHAnsi" w:hAnsiTheme="minorHAnsi" w:cstheme="minorHAnsi"/>
          <w:highlight w:val="cyan"/>
        </w:rPr>
        <w:t>overthrow the human</w:t>
      </w:r>
      <w:r w:rsidRPr="001F2986">
        <w:rPr>
          <w:rStyle w:val="Emphasis"/>
          <w:rFonts w:asciiTheme="minorHAnsi" w:hAnsiTheme="minorHAnsi" w:cstheme="minorHAnsi"/>
        </w:rPr>
        <w:t xml:space="preserve"> race</w:t>
      </w:r>
      <w:r w:rsidRPr="001F2986">
        <w:rPr>
          <w:rFonts w:asciiTheme="minorHAnsi" w:hAnsiTheme="minorHAnsi" w:cstheme="minorHAnsi"/>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1F2986">
        <w:rPr>
          <w:rStyle w:val="Emphasis"/>
          <w:rFonts w:asciiTheme="minorHAnsi" w:hAnsiTheme="minorHAnsi" w:cstheme="minorHAnsi"/>
        </w:rPr>
        <w:t xml:space="preserve">The </w:t>
      </w:r>
      <w:r w:rsidRPr="000B6C97">
        <w:rPr>
          <w:rStyle w:val="Emphasis"/>
          <w:rFonts w:asciiTheme="minorHAnsi" w:hAnsiTheme="minorHAnsi" w:cstheme="minorHAnsi"/>
          <w:highlight w:val="cyan"/>
        </w:rPr>
        <w:t>antibiotic apocalypse will be gentle</w:t>
      </w:r>
      <w:r w:rsidRPr="001F2986">
        <w:rPr>
          <w:rFonts w:asciiTheme="minorHAnsi" w:hAnsiTheme="minorHAnsi" w:cstheme="minorHAnsi"/>
        </w:rPr>
        <w:t>, if it fully arrives, but it won’t be any less devastating to the human spirit.</w:t>
      </w:r>
    </w:p>
    <w:p w14:paraId="44D4F617" w14:textId="77777777" w:rsidR="00471DBE" w:rsidRDefault="00471DBE" w:rsidP="00471DBE">
      <w:pPr>
        <w:rPr>
          <w:rFonts w:asciiTheme="minorHAnsi" w:eastAsiaTheme="minorHAnsi" w:hAnsiTheme="minorHAnsi" w:cstheme="minorBidi"/>
        </w:rPr>
      </w:pPr>
    </w:p>
    <w:p w14:paraId="031DAD0B" w14:textId="77777777" w:rsidR="00471DBE" w:rsidRPr="00250565" w:rsidRDefault="00471DBE" w:rsidP="00471DBE"/>
    <w:p w14:paraId="449BC1A0" w14:textId="77777777" w:rsidR="00471DBE" w:rsidRDefault="00471DBE" w:rsidP="00471DBE">
      <w:pPr>
        <w:pStyle w:val="Heading1"/>
      </w:pPr>
      <w:r>
        <w:t>1NR</w:t>
      </w:r>
    </w:p>
    <w:p w14:paraId="265FED38" w14:textId="77777777" w:rsidR="00471DBE" w:rsidRPr="00B91045" w:rsidRDefault="00471DBE" w:rsidP="00471DBE">
      <w:pPr>
        <w:pStyle w:val="Heading2"/>
      </w:pPr>
      <w:r>
        <w:t>Maybe for Jet</w:t>
      </w:r>
    </w:p>
    <w:p w14:paraId="340C5C5A" w14:textId="53468A34" w:rsidR="00471DBE" w:rsidRPr="001F2986" w:rsidRDefault="00471DBE" w:rsidP="00471DBE">
      <w:pPr>
        <w:pStyle w:val="Heading3"/>
        <w:rPr>
          <w:rFonts w:asciiTheme="minorHAnsi" w:hAnsiTheme="minorHAnsi" w:cstheme="minorHAnsi"/>
        </w:rPr>
      </w:pPr>
      <w:bookmarkStart w:id="9" w:name="BlockBM222"/>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---ABR</w:t>
      </w:r>
    </w:p>
    <w:p w14:paraId="593FB8A5" w14:textId="77777777" w:rsidR="00471DBE" w:rsidRDefault="00471DBE" w:rsidP="00471DBE">
      <w:pPr>
        <w:pStyle w:val="Heading4"/>
      </w:pPr>
      <w:r>
        <w:t xml:space="preserve">No antibiotic apocalypse---it’s </w:t>
      </w:r>
      <w:r w:rsidRPr="00603B35">
        <w:rPr>
          <w:u w:val="single"/>
        </w:rPr>
        <w:t>slow</w:t>
      </w:r>
      <w:r>
        <w:t xml:space="preserve"> and </w:t>
      </w:r>
      <w:r w:rsidRPr="00603B35">
        <w:rPr>
          <w:u w:val="single"/>
        </w:rPr>
        <w:t>research solves</w:t>
      </w:r>
      <w:r>
        <w:t>.</w:t>
      </w:r>
    </w:p>
    <w:p w14:paraId="7C9B6482" w14:textId="77777777" w:rsidR="00471DBE" w:rsidRPr="00603B35" w:rsidRDefault="00471DBE" w:rsidP="00471DBE">
      <w:r w:rsidRPr="00603B35">
        <w:rPr>
          <w:rStyle w:val="Style13ptBold"/>
        </w:rPr>
        <w:t>Cox 17</w:t>
      </w:r>
      <w:r>
        <w:t xml:space="preserve">, Lecturer in Microbiology, Aston University. PhD, Molecular Microbiology and Drug Discovery. (Jonathan, 3-21-2017, "It’s the age of the antibiotic revolution, not apocalypse", </w:t>
      </w:r>
      <w:r w:rsidRPr="00603B35">
        <w:rPr>
          <w:i/>
          <w:iCs/>
        </w:rPr>
        <w:t>Conversation</w:t>
      </w:r>
      <w:r>
        <w:t>, https://theconversation.com/its-the-age-of-the-antibiotic-revolution-not-apocalypse-73476)</w:t>
      </w:r>
    </w:p>
    <w:p w14:paraId="706BD5DF" w14:textId="77777777" w:rsidR="00471DBE" w:rsidRPr="00603B35" w:rsidRDefault="00471DBE" w:rsidP="00471DBE">
      <w:r w:rsidRPr="00603B35">
        <w:rPr>
          <w:rStyle w:val="Emphasis"/>
        </w:rPr>
        <w:t>Bad news sells papers</w:t>
      </w:r>
      <w:r w:rsidRPr="00603B35">
        <w:t xml:space="preserve">. Or as Elliot Carver, the media mogul set on world domination in the Bond film Tomorrow Never Dies put it: “There’s no news like bad news.” </w:t>
      </w:r>
      <w:proofErr w:type="gramStart"/>
      <w:r w:rsidRPr="00603B35">
        <w:t>As a scientist, my responsibility</w:t>
      </w:r>
      <w:proofErr w:type="gramEnd"/>
      <w:r w:rsidRPr="00603B35">
        <w:t xml:space="preserve"> is to separate fact from fiction, to follow evidence, not instinct. </w:t>
      </w:r>
      <w:proofErr w:type="gramStart"/>
      <w:r w:rsidRPr="00603B35">
        <w:t>So</w:t>
      </w:r>
      <w:proofErr w:type="gramEnd"/>
      <w:r w:rsidRPr="00603B35">
        <w:t xml:space="preserve"> </w:t>
      </w:r>
      <w:r w:rsidRPr="00603B35">
        <w:rPr>
          <w:rStyle w:val="StyleUnderline"/>
        </w:rPr>
        <w:t xml:space="preserve">when I read doomsday reports of a coming “antibiotic apocalypse”, I </w:t>
      </w:r>
      <w:r w:rsidRPr="00603B35">
        <w:rPr>
          <w:rStyle w:val="Emphasis"/>
        </w:rPr>
        <w:t>question their legitimacy</w:t>
      </w:r>
      <w:r w:rsidRPr="00603B35">
        <w:t xml:space="preserve">. </w:t>
      </w:r>
      <w:r w:rsidRPr="000B6C97">
        <w:rPr>
          <w:rStyle w:val="StyleUnderline"/>
          <w:highlight w:val="cyan"/>
        </w:rPr>
        <w:t>Are we</w:t>
      </w:r>
      <w:r w:rsidRPr="00603B35">
        <w:rPr>
          <w:rStyle w:val="StyleUnderline"/>
        </w:rPr>
        <w:t xml:space="preserve"> really all standing on the edge of the </w:t>
      </w:r>
      <w:r w:rsidRPr="00603B35">
        <w:t>medical precipice</w:t>
      </w:r>
      <w:r w:rsidRPr="00603B35">
        <w:rPr>
          <w:rStyle w:val="StyleUnderline"/>
        </w:rPr>
        <w:t xml:space="preserve">, </w:t>
      </w:r>
      <w:r w:rsidRPr="000B6C97">
        <w:rPr>
          <w:rStyle w:val="StyleUnderline"/>
          <w:highlight w:val="cyan"/>
        </w:rPr>
        <w:t xml:space="preserve">about to </w:t>
      </w:r>
      <w:r w:rsidRPr="000B6C97">
        <w:rPr>
          <w:rStyle w:val="Emphasis"/>
          <w:highlight w:val="cyan"/>
        </w:rPr>
        <w:t>tumble</w:t>
      </w:r>
      <w:r w:rsidRPr="000B6C97">
        <w:rPr>
          <w:rStyle w:val="StyleUnderline"/>
          <w:highlight w:val="cyan"/>
        </w:rPr>
        <w:t xml:space="preserve"> into</w:t>
      </w:r>
      <w:r w:rsidRPr="00603B35">
        <w:rPr>
          <w:rStyle w:val="StyleUnderline"/>
        </w:rPr>
        <w:t xml:space="preserve"> an </w:t>
      </w:r>
      <w:r w:rsidRPr="00603B35">
        <w:rPr>
          <w:rStyle w:val="Emphasis"/>
        </w:rPr>
        <w:t>oblivion</w:t>
      </w:r>
      <w:r w:rsidRPr="00603B35">
        <w:rPr>
          <w:rStyle w:val="StyleUnderline"/>
        </w:rPr>
        <w:t xml:space="preserve"> of </w:t>
      </w:r>
      <w:r w:rsidRPr="000B6C97">
        <w:rPr>
          <w:rStyle w:val="Emphasis"/>
          <w:highlight w:val="cyan"/>
        </w:rPr>
        <w:t>death-by-superbug?</w:t>
      </w:r>
      <w:r w:rsidRPr="00603B35">
        <w:rPr>
          <w:rStyle w:val="StyleUnderline"/>
        </w:rPr>
        <w:t xml:space="preserve"> </w:t>
      </w:r>
      <w:r w:rsidRPr="00603B35">
        <w:rPr>
          <w:rStyle w:val="Emphasis"/>
        </w:rPr>
        <w:t xml:space="preserve">We most </w:t>
      </w:r>
      <w:r w:rsidRPr="000B6C97">
        <w:rPr>
          <w:rStyle w:val="Emphasis"/>
          <w:highlight w:val="cyan"/>
        </w:rPr>
        <w:t>certainly</w:t>
      </w:r>
      <w:r w:rsidRPr="00603B35">
        <w:rPr>
          <w:rStyle w:val="Emphasis"/>
        </w:rPr>
        <w:t xml:space="preserve"> are </w:t>
      </w:r>
      <w:r w:rsidRPr="000B6C97">
        <w:rPr>
          <w:rStyle w:val="Emphasis"/>
          <w:highlight w:val="cyan"/>
        </w:rPr>
        <w:t>not</w:t>
      </w:r>
      <w:r w:rsidRPr="00603B35">
        <w:t xml:space="preserve">. </w:t>
      </w:r>
      <w:r w:rsidRPr="00603B35">
        <w:rPr>
          <w:rStyle w:val="StyleUnderline"/>
        </w:rPr>
        <w:t>The end of the world</w:t>
      </w:r>
      <w:r w:rsidRPr="00603B35">
        <w:t xml:space="preserve"> may well be on the horizon, but it surely </w:t>
      </w:r>
      <w:r w:rsidRPr="00603B35">
        <w:rPr>
          <w:rStyle w:val="Emphasis"/>
        </w:rPr>
        <w:t>won’t</w:t>
      </w:r>
      <w:r w:rsidRPr="00603B35">
        <w:t xml:space="preserve"> </w:t>
      </w:r>
      <w:r w:rsidRPr="00603B35">
        <w:rPr>
          <w:rStyle w:val="StyleUnderline"/>
        </w:rPr>
        <w:t xml:space="preserve">be due to </w:t>
      </w:r>
      <w:r w:rsidRPr="00603B35">
        <w:rPr>
          <w:rStyle w:val="Emphasis"/>
        </w:rPr>
        <w:t>a</w:t>
      </w:r>
      <w:r w:rsidRPr="00603B35">
        <w:t>nti</w:t>
      </w:r>
      <w:r w:rsidRPr="00603B35">
        <w:rPr>
          <w:rStyle w:val="Emphasis"/>
        </w:rPr>
        <w:t>b</w:t>
      </w:r>
      <w:r w:rsidRPr="00603B35">
        <w:t xml:space="preserve">iotic </w:t>
      </w:r>
      <w:r w:rsidRPr="00603B35">
        <w:rPr>
          <w:rStyle w:val="Emphasis"/>
        </w:rPr>
        <w:t>r</w:t>
      </w:r>
      <w:r w:rsidRPr="00603B35">
        <w:t xml:space="preserve">esistance. </w:t>
      </w:r>
      <w:proofErr w:type="gramStart"/>
      <w:r w:rsidRPr="00603B35">
        <w:t>In order to</w:t>
      </w:r>
      <w:proofErr w:type="gramEnd"/>
      <w:r w:rsidRPr="00603B35">
        <w:t xml:space="preserve"> understand why, you need to understand resistance: where it comes from, what it can do, and crucially, what scientists are doing about it. Predominantly, antibiotic resistance is a man-made problem. Since the discovery of penicillin in 1928, we have consistently provided the opportunity for resistance to evolve, persist and spread through the mismanagement and incorrect administration of antibiotics. </w:t>
      </w:r>
      <w:r w:rsidRPr="00603B35">
        <w:rPr>
          <w:rStyle w:val="StyleUnderline"/>
        </w:rPr>
        <w:t xml:space="preserve">We have also learned </w:t>
      </w:r>
      <w:r w:rsidRPr="00603B35">
        <w:rPr>
          <w:rStyle w:val="Emphasis"/>
        </w:rPr>
        <w:t>major lessons</w:t>
      </w:r>
      <w:r w:rsidRPr="00603B35">
        <w:rPr>
          <w:rStyle w:val="StyleUnderline"/>
        </w:rPr>
        <w:t xml:space="preserve"> in the last decade as to </w:t>
      </w:r>
      <w:r w:rsidRPr="00603B35">
        <w:rPr>
          <w:rStyle w:val="Emphasis"/>
        </w:rPr>
        <w:t>where</w:t>
      </w:r>
      <w:r w:rsidRPr="00603B35">
        <w:rPr>
          <w:rStyle w:val="StyleUnderline"/>
        </w:rPr>
        <w:t xml:space="preserve"> </w:t>
      </w:r>
      <w:r w:rsidRPr="00603B35">
        <w:rPr>
          <w:rStyle w:val="Emphasis"/>
        </w:rPr>
        <w:t>a</w:t>
      </w:r>
      <w:r w:rsidRPr="00603B35">
        <w:rPr>
          <w:rStyle w:val="StyleUnderline"/>
        </w:rPr>
        <w:t>nti</w:t>
      </w:r>
      <w:r w:rsidRPr="00603B35">
        <w:rPr>
          <w:rStyle w:val="Emphasis"/>
        </w:rPr>
        <w:t>b</w:t>
      </w:r>
      <w:r w:rsidRPr="00603B35">
        <w:rPr>
          <w:rStyle w:val="StyleUnderline"/>
        </w:rPr>
        <w:t xml:space="preserve">iotic </w:t>
      </w:r>
      <w:r w:rsidRPr="00603B35">
        <w:rPr>
          <w:rStyle w:val="Emphasis"/>
        </w:rPr>
        <w:t>r</w:t>
      </w:r>
      <w:r w:rsidRPr="00603B35">
        <w:rPr>
          <w:rStyle w:val="StyleUnderline"/>
        </w:rPr>
        <w:t xml:space="preserve">esistance comes from and </w:t>
      </w:r>
      <w:r w:rsidRPr="00603B35">
        <w:rPr>
          <w:rStyle w:val="Emphasis"/>
        </w:rPr>
        <w:t xml:space="preserve">what measures we can take </w:t>
      </w:r>
      <w:r w:rsidRPr="00603B35">
        <w:rPr>
          <w:rStyle w:val="StyleUnderline"/>
        </w:rPr>
        <w:t xml:space="preserve">to </w:t>
      </w:r>
      <w:r w:rsidRPr="00603B35">
        <w:rPr>
          <w:rStyle w:val="Emphasis"/>
        </w:rPr>
        <w:t>control it.</w:t>
      </w:r>
      <w:r w:rsidRPr="00603B35">
        <w:t xml:space="preserve"> Some of these, such as </w:t>
      </w:r>
      <w:r w:rsidRPr="000B6C97">
        <w:rPr>
          <w:rStyle w:val="StyleUnderline"/>
          <w:highlight w:val="cyan"/>
        </w:rPr>
        <w:t>the</w:t>
      </w:r>
      <w:r w:rsidRPr="00603B35">
        <w:t xml:space="preserve"> C-reactive protein (</w:t>
      </w:r>
      <w:r w:rsidRPr="000B6C97">
        <w:rPr>
          <w:rStyle w:val="Emphasis"/>
          <w:highlight w:val="cyan"/>
        </w:rPr>
        <w:t>CRP</w:t>
      </w:r>
      <w:r w:rsidRPr="00603B35">
        <w:t xml:space="preserve">) </w:t>
      </w:r>
      <w:r w:rsidRPr="000B6C97">
        <w:rPr>
          <w:rStyle w:val="Emphasis"/>
          <w:highlight w:val="cyan"/>
        </w:rPr>
        <w:t>test</w:t>
      </w:r>
      <w:r w:rsidRPr="00603B35">
        <w:t xml:space="preserve"> – </w:t>
      </w:r>
      <w:r w:rsidRPr="00603B35">
        <w:rPr>
          <w:rStyle w:val="StyleUnderline"/>
        </w:rPr>
        <w:t xml:space="preserve">which can help detect if patients </w:t>
      </w:r>
      <w:proofErr w:type="gramStart"/>
      <w:r w:rsidRPr="00603B35">
        <w:rPr>
          <w:rStyle w:val="StyleUnderline"/>
        </w:rPr>
        <w:t>actually need</w:t>
      </w:r>
      <w:proofErr w:type="gramEnd"/>
      <w:r w:rsidRPr="00603B35">
        <w:rPr>
          <w:rStyle w:val="StyleUnderline"/>
        </w:rPr>
        <w:t xml:space="preserve"> antibiotic drugs or not</w:t>
      </w:r>
      <w:r w:rsidRPr="00603B35">
        <w:t xml:space="preserve"> – </w:t>
      </w:r>
      <w:r w:rsidRPr="000B6C97">
        <w:rPr>
          <w:rStyle w:val="StyleUnderline"/>
          <w:highlight w:val="cyan"/>
        </w:rPr>
        <w:t>are proving</w:t>
      </w:r>
      <w:r w:rsidRPr="00603B35">
        <w:rPr>
          <w:rStyle w:val="StyleUnderline"/>
        </w:rPr>
        <w:t xml:space="preserve"> to be </w:t>
      </w:r>
      <w:r w:rsidRPr="000B6C97">
        <w:rPr>
          <w:rStyle w:val="Emphasis"/>
          <w:highlight w:val="cyan"/>
        </w:rPr>
        <w:t>highly effective</w:t>
      </w:r>
      <w:r w:rsidRPr="00603B35">
        <w:t xml:space="preserve">, while others haven’t been and have occasionally even exacerbated the problem. Sensitivity testing before use </w:t>
      </w:r>
      <w:proofErr w:type="gramStart"/>
      <w:r w:rsidRPr="00603B35">
        <w:t>The</w:t>
      </w:r>
      <w:proofErr w:type="gramEnd"/>
      <w:r w:rsidRPr="00603B35">
        <w:t xml:space="preserve"> point is, </w:t>
      </w:r>
      <w:r w:rsidRPr="000B6C97">
        <w:rPr>
          <w:rStyle w:val="StyleUnderline"/>
          <w:highlight w:val="cyan"/>
        </w:rPr>
        <w:t>scientists</w:t>
      </w:r>
      <w:r w:rsidRPr="00603B35">
        <w:rPr>
          <w:rStyle w:val="StyleUnderline"/>
        </w:rPr>
        <w:t xml:space="preserve"> all over the world </w:t>
      </w:r>
      <w:r w:rsidRPr="000B6C97">
        <w:rPr>
          <w:rStyle w:val="StyleUnderline"/>
          <w:highlight w:val="cyan"/>
        </w:rPr>
        <w:t xml:space="preserve">are </w:t>
      </w:r>
      <w:r w:rsidRPr="000B6C97">
        <w:rPr>
          <w:rStyle w:val="Emphasis"/>
          <w:highlight w:val="cyan"/>
        </w:rPr>
        <w:t>working</w:t>
      </w:r>
      <w:r w:rsidRPr="00603B35">
        <w:rPr>
          <w:rStyle w:val="Emphasis"/>
        </w:rPr>
        <w:t xml:space="preserve"> tirelessly</w:t>
      </w:r>
      <w:r w:rsidRPr="00603B35">
        <w:rPr>
          <w:rStyle w:val="StyleUnderline"/>
        </w:rPr>
        <w:t xml:space="preserve"> </w:t>
      </w:r>
      <w:r w:rsidRPr="000B6C97">
        <w:rPr>
          <w:rStyle w:val="StyleUnderline"/>
          <w:highlight w:val="cyan"/>
        </w:rPr>
        <w:t>to think</w:t>
      </w:r>
      <w:r w:rsidRPr="00603B35">
        <w:rPr>
          <w:rStyle w:val="StyleUnderline"/>
        </w:rPr>
        <w:t xml:space="preserve"> up </w:t>
      </w:r>
      <w:r w:rsidRPr="00603B35">
        <w:rPr>
          <w:rStyle w:val="Emphasis"/>
        </w:rPr>
        <w:t xml:space="preserve">new and </w:t>
      </w:r>
      <w:r w:rsidRPr="000B6C97">
        <w:rPr>
          <w:rStyle w:val="Emphasis"/>
          <w:highlight w:val="cyan"/>
        </w:rPr>
        <w:t>innovative solutions</w:t>
      </w:r>
      <w:r w:rsidRPr="00603B35">
        <w:rPr>
          <w:rStyle w:val="Emphasis"/>
        </w:rPr>
        <w:t xml:space="preserve"> to the problem</w:t>
      </w:r>
      <w:r w:rsidRPr="00603B35">
        <w:t xml:space="preserve">. Despite their best efforts, and a growing understanding of antibiotic resistance, we still sometimes get it wrong. A woman in the US recently died of an infection so incredibly resistant that “there were no antibiotics left” to treat her. Some hysterical headlines described the deadly bacteria as a “superbug resistant to all available antibiotics”, because 26 different types failed to work. But was her infection resistant to all of these before she was given the very first antibiotic? The answer is undoubtedly, no. Fundamentally, bacteria are given an opportunity to develop resistance. Sensitivity testing allows infections to be tested against different antibiotics in a lab to see if they will be effective. While this was carried out on the woman’s infection, it was already too late – somewhere along the line, she’d had too much exposure to inappropriately used antibiotics and the infection had become resistant. Sensitivity testing at the start of an infection should be standard practice. The first questions doctors should be asking are “What antibiotics will actually work against this?” and “What am I up against?” so that any prescription will be effective in the first instance. More progressive </w:t>
      </w:r>
      <w:r w:rsidRPr="00603B35">
        <w:rPr>
          <w:rStyle w:val="StyleUnderline"/>
        </w:rPr>
        <w:t>hospitals with microbiology labs are beginning to do this as a matter of course to better control and manage antibiotic resistance</w:t>
      </w:r>
      <w:r w:rsidRPr="00603B35">
        <w:t xml:space="preserve">. There isn’t always time, for example with sepsis, which moves very fast, but for chest, skin, and urinary tract infections the results can be available within 24 hours. Treatment is then based on fact rather than a guess. If you get it wrong enough times, you get resistance. Failing to test for bacterial sensitivity </w:t>
      </w:r>
      <w:proofErr w:type="gramStart"/>
      <w:r w:rsidRPr="00603B35">
        <w:t>early on in the</w:t>
      </w:r>
      <w:proofErr w:type="gramEnd"/>
      <w:r w:rsidRPr="00603B35">
        <w:t xml:space="preserve"> infection, waiting instead until it is known that the infection is resistant, makes the scenario much worse. Claims that the use of colistin, a “last hope” antibiotic, is soaring in English hospitals is true. But this is driven by a failure to test for antibiotic sensitivity before it is too late, leading to a need to turn to colistin. Clinicians often assume everyone’s urinary, </w:t>
      </w:r>
      <w:proofErr w:type="gramStart"/>
      <w:r w:rsidRPr="00603B35">
        <w:t>respiratory</w:t>
      </w:r>
      <w:proofErr w:type="gramEnd"/>
      <w:r w:rsidRPr="00603B35">
        <w:t xml:space="preserve"> or other infection is the same, and will respond in the same way to tried and tested antibiotics. Scientifically speaking, everyone’s infection is different and should be treated as such. No apocalypse in sight Sad as the death of the woman in the US is, it is not uncommon for a death to result from resistance. Reports suggest that around 700,000 people die from antibiotic resistant infections globally each year, the majority in underdeveloped countries with poor access to healthcare. This number is predicted to rise to 10m deaths a year by 2050 if nothing is done about the problem. But “</w:t>
      </w:r>
      <w:r w:rsidRPr="00603B35">
        <w:rPr>
          <w:rStyle w:val="Emphasis"/>
        </w:rPr>
        <w:t>apocalypse</w:t>
      </w:r>
      <w:r w:rsidRPr="00603B35">
        <w:t xml:space="preserve">” </w:t>
      </w:r>
      <w:r w:rsidRPr="00603B35">
        <w:rPr>
          <w:rStyle w:val="StyleUnderline"/>
        </w:rPr>
        <w:t xml:space="preserve">is the </w:t>
      </w:r>
      <w:r w:rsidRPr="00603B35">
        <w:rPr>
          <w:rStyle w:val="Emphasis"/>
        </w:rPr>
        <w:t>wrong word for this.</w:t>
      </w:r>
      <w:r w:rsidRPr="00603B35">
        <w:t xml:space="preserve"> </w:t>
      </w:r>
      <w:r w:rsidRPr="00603B35">
        <w:rPr>
          <w:rStyle w:val="StyleUnderline"/>
        </w:rPr>
        <w:t xml:space="preserve">The global population has </w:t>
      </w:r>
      <w:r w:rsidRPr="00603B35">
        <w:rPr>
          <w:rStyle w:val="Emphasis"/>
        </w:rPr>
        <w:t>doubled</w:t>
      </w:r>
      <w:r w:rsidRPr="00603B35">
        <w:rPr>
          <w:rStyle w:val="StyleUnderline"/>
        </w:rPr>
        <w:t xml:space="preserve"> since World War II, when around 10m people a year died</w:t>
      </w:r>
      <w:r w:rsidRPr="00603B35">
        <w:t xml:space="preserve">. </w:t>
      </w:r>
      <w:r w:rsidRPr="00603B35">
        <w:rPr>
          <w:rStyle w:val="StyleUnderline"/>
        </w:rPr>
        <w:t xml:space="preserve">Humankind </w:t>
      </w:r>
      <w:r w:rsidRPr="00603B35">
        <w:rPr>
          <w:rStyle w:val="Emphasis"/>
        </w:rPr>
        <w:t>certainly won’t be wiped out</w:t>
      </w:r>
      <w:r w:rsidRPr="00603B35">
        <w:t xml:space="preserve">. </w:t>
      </w:r>
      <w:r w:rsidRPr="000B6C97">
        <w:rPr>
          <w:rStyle w:val="StyleUnderline"/>
          <w:highlight w:val="cyan"/>
        </w:rPr>
        <w:t>Even</w:t>
      </w:r>
      <w:r w:rsidRPr="00603B35">
        <w:rPr>
          <w:rStyle w:val="StyleUnderline"/>
        </w:rPr>
        <w:t xml:space="preserve"> if we were to face </w:t>
      </w:r>
      <w:r w:rsidRPr="000B6C97">
        <w:rPr>
          <w:rStyle w:val="StyleUnderline"/>
          <w:highlight w:val="cyan"/>
        </w:rPr>
        <w:t xml:space="preserve">the </w:t>
      </w:r>
      <w:proofErr w:type="gramStart"/>
      <w:r w:rsidRPr="000B6C97">
        <w:rPr>
          <w:rStyle w:val="Emphasis"/>
          <w:highlight w:val="cyan"/>
        </w:rPr>
        <w:t>worst case</w:t>
      </w:r>
      <w:proofErr w:type="gramEnd"/>
      <w:r w:rsidRPr="000B6C97">
        <w:rPr>
          <w:rStyle w:val="Emphasis"/>
          <w:highlight w:val="cyan"/>
        </w:rPr>
        <w:t xml:space="preserve"> scenario by 2050</w:t>
      </w:r>
      <w:r w:rsidRPr="00603B35">
        <w:t xml:space="preserve">, </w:t>
      </w:r>
      <w:r w:rsidRPr="000B6C97">
        <w:rPr>
          <w:rStyle w:val="Emphasis"/>
          <w:highlight w:val="cyan"/>
        </w:rPr>
        <w:t>a</w:t>
      </w:r>
      <w:r w:rsidRPr="00603B35">
        <w:t>nti</w:t>
      </w:r>
      <w:r w:rsidRPr="000B6C97">
        <w:rPr>
          <w:rStyle w:val="Emphasis"/>
          <w:highlight w:val="cyan"/>
        </w:rPr>
        <w:t>b</w:t>
      </w:r>
      <w:r w:rsidRPr="00603B35">
        <w:t xml:space="preserve">iotic </w:t>
      </w:r>
      <w:r w:rsidRPr="000B6C97">
        <w:rPr>
          <w:rStyle w:val="Emphasis"/>
          <w:highlight w:val="cyan"/>
        </w:rPr>
        <w:t>r</w:t>
      </w:r>
      <w:r w:rsidRPr="00603B35">
        <w:t xml:space="preserve">esistance </w:t>
      </w:r>
      <w:r w:rsidRPr="000B6C97">
        <w:rPr>
          <w:rStyle w:val="StyleUnderline"/>
          <w:highlight w:val="cyan"/>
        </w:rPr>
        <w:t>would affect</w:t>
      </w:r>
      <w:r w:rsidRPr="00603B35">
        <w:rPr>
          <w:rStyle w:val="StyleUnderline"/>
        </w:rPr>
        <w:t xml:space="preserve"> about </w:t>
      </w:r>
      <w:r w:rsidRPr="000B6C97">
        <w:rPr>
          <w:rStyle w:val="Emphasis"/>
          <w:highlight w:val="cyan"/>
        </w:rPr>
        <w:t>1% of people</w:t>
      </w:r>
      <w:r w:rsidRPr="00603B35">
        <w:rPr>
          <w:rStyle w:val="Emphasis"/>
        </w:rPr>
        <w:t xml:space="preserve"> on the planet</w:t>
      </w:r>
      <w:r w:rsidRPr="00603B35">
        <w:rPr>
          <w:rStyle w:val="StyleUnderline"/>
        </w:rPr>
        <w:t xml:space="preserve">. </w:t>
      </w:r>
      <w:r w:rsidRPr="00603B35">
        <w:t xml:space="preserve">And </w:t>
      </w:r>
      <w:r w:rsidRPr="000B6C97">
        <w:rPr>
          <w:rStyle w:val="StyleUnderline"/>
          <w:highlight w:val="cyan"/>
        </w:rPr>
        <w:t xml:space="preserve">that is </w:t>
      </w:r>
      <w:r w:rsidRPr="000B6C97">
        <w:rPr>
          <w:rStyle w:val="Emphasis"/>
          <w:highlight w:val="cyan"/>
        </w:rPr>
        <w:t>assuming</w:t>
      </w:r>
      <w:r w:rsidRPr="000B6C97">
        <w:rPr>
          <w:rStyle w:val="StyleUnderline"/>
          <w:highlight w:val="cyan"/>
        </w:rPr>
        <w:t xml:space="preserve"> we </w:t>
      </w:r>
      <w:r w:rsidRPr="000B6C97">
        <w:rPr>
          <w:rStyle w:val="Emphasis"/>
          <w:highlight w:val="cyan"/>
        </w:rPr>
        <w:t>sit back and do nothing</w:t>
      </w:r>
      <w:r w:rsidRPr="00603B35">
        <w:t xml:space="preserve">. In fact, </w:t>
      </w:r>
      <w:r w:rsidRPr="00603B35">
        <w:rPr>
          <w:rStyle w:val="StyleUnderline"/>
        </w:rPr>
        <w:t xml:space="preserve">1,618 scientific research papers were published on antibiotic resistance in 2015. There is </w:t>
      </w:r>
      <w:r w:rsidRPr="00603B35">
        <w:rPr>
          <w:rStyle w:val="Emphasis"/>
        </w:rPr>
        <w:t>lots of funding</w:t>
      </w:r>
      <w:r w:rsidRPr="00603B35">
        <w:rPr>
          <w:rStyle w:val="StyleUnderline"/>
        </w:rPr>
        <w:t xml:space="preserve"> into resistance and </w:t>
      </w:r>
      <w:r w:rsidRPr="000B6C97">
        <w:rPr>
          <w:rStyle w:val="StyleUnderline"/>
          <w:highlight w:val="cyan"/>
        </w:rPr>
        <w:t xml:space="preserve">scientists are doing </w:t>
      </w:r>
      <w:r w:rsidRPr="000B6C97">
        <w:rPr>
          <w:rStyle w:val="Emphasis"/>
          <w:highlight w:val="cyan"/>
        </w:rPr>
        <w:t>lots to tackle the problem</w:t>
      </w:r>
      <w:r w:rsidRPr="00603B35">
        <w:t xml:space="preserve">. Schemes such as the Longitude Prize – a prize for scientists that has currently set a challenge for creating a cost-effective, accurate, </w:t>
      </w:r>
      <w:proofErr w:type="gramStart"/>
      <w:r w:rsidRPr="00603B35">
        <w:t>rapid</w:t>
      </w:r>
      <w:proofErr w:type="gramEnd"/>
      <w:r w:rsidRPr="00603B35">
        <w:t xml:space="preserve"> and easy-to-use test for bacterial infections – are pushing the momentum of discovery in this area.</w:t>
      </w:r>
    </w:p>
    <w:p w14:paraId="73F8B595" w14:textId="77777777" w:rsidR="00471DBE" w:rsidRPr="001F2986" w:rsidRDefault="00471DBE" w:rsidP="00471DBE">
      <w:pPr>
        <w:pStyle w:val="Heading4"/>
        <w:rPr>
          <w:rFonts w:asciiTheme="minorHAnsi" w:hAnsiTheme="minorHAnsi" w:cstheme="minorHAnsi"/>
        </w:rPr>
      </w:pPr>
      <w:r w:rsidRPr="001F2986">
        <w:rPr>
          <w:rFonts w:asciiTheme="minorHAnsi" w:hAnsiTheme="minorHAnsi" w:cstheme="minorHAnsi"/>
        </w:rPr>
        <w:t xml:space="preserve">ABR won’t get </w:t>
      </w:r>
      <w:r w:rsidRPr="001F2986">
        <w:rPr>
          <w:rFonts w:asciiTheme="minorHAnsi" w:hAnsiTheme="minorHAnsi" w:cstheme="minorHAnsi"/>
          <w:u w:val="single"/>
        </w:rPr>
        <w:t>close</w:t>
      </w:r>
      <w:r w:rsidRPr="001F2986">
        <w:rPr>
          <w:rFonts w:asciiTheme="minorHAnsi" w:hAnsiTheme="minorHAnsi" w:cstheme="minorHAnsi"/>
        </w:rPr>
        <w:t xml:space="preserve"> to extinction, and intervening actors solve it. </w:t>
      </w:r>
    </w:p>
    <w:p w14:paraId="275B12C9" w14:textId="77777777" w:rsidR="00471DBE" w:rsidRPr="001F2986" w:rsidRDefault="00471DBE" w:rsidP="00471DBE">
      <w:pPr>
        <w:rPr>
          <w:rFonts w:asciiTheme="minorHAnsi" w:hAnsiTheme="minorHAnsi" w:cstheme="minorHAnsi"/>
          <w:sz w:val="16"/>
          <w:szCs w:val="16"/>
        </w:rPr>
      </w:pPr>
      <w:r w:rsidRPr="001F2986">
        <w:rPr>
          <w:rStyle w:val="Style13ptBold"/>
          <w:rFonts w:asciiTheme="minorHAnsi" w:hAnsiTheme="minorHAnsi" w:cstheme="minorHAnsi"/>
        </w:rPr>
        <w:t>Cara 17</w:t>
      </w:r>
      <w:r w:rsidRPr="001F2986">
        <w:rPr>
          <w:rFonts w:asciiTheme="minorHAnsi" w:hAnsiTheme="minorHAnsi" w:cstheme="minorHAnsi"/>
        </w:rPr>
        <w:t xml:space="preserve">, science writer for The Atlantic, Newsweek, and </w:t>
      </w:r>
      <w:proofErr w:type="spellStart"/>
      <w:r w:rsidRPr="001F2986">
        <w:rPr>
          <w:rFonts w:asciiTheme="minorHAnsi" w:hAnsiTheme="minorHAnsi" w:cstheme="minorHAnsi"/>
        </w:rPr>
        <w:t>Vocativ</w:t>
      </w:r>
      <w:proofErr w:type="spellEnd"/>
      <w:r w:rsidRPr="001F2986">
        <w:rPr>
          <w:rFonts w:asciiTheme="minorHAnsi" w:hAnsiTheme="minorHAnsi" w:cstheme="minorHAnsi"/>
        </w:rPr>
        <w:t xml:space="preserve">. (Ed, 1-27-2017, “The Attack </w:t>
      </w:r>
      <w:proofErr w:type="gramStart"/>
      <w:r w:rsidRPr="001F2986">
        <w:rPr>
          <w:rFonts w:asciiTheme="minorHAnsi" w:hAnsiTheme="minorHAnsi" w:cstheme="minorHAnsi"/>
        </w:rPr>
        <w:t>Of</w:t>
      </w:r>
      <w:proofErr w:type="gramEnd"/>
      <w:r w:rsidRPr="001F2986">
        <w:rPr>
          <w:rFonts w:asciiTheme="minorHAnsi" w:hAnsiTheme="minorHAnsi" w:cstheme="minorHAnsi"/>
        </w:rPr>
        <w:t xml:space="preserve"> The Superbugs”, http://www.vocativ.com/394419/attack-of-the-superbugs/)</w:t>
      </w:r>
    </w:p>
    <w:p w14:paraId="6BEC7405" w14:textId="77777777" w:rsidR="00471DBE" w:rsidRPr="002C1E42" w:rsidRDefault="00471DBE" w:rsidP="00471DBE">
      <w:pPr>
        <w:rPr>
          <w:rFonts w:asciiTheme="minorHAnsi" w:hAnsiTheme="minorHAnsi" w:cstheme="minorHAnsi"/>
        </w:rPr>
      </w:pPr>
      <w:r w:rsidRPr="000B6C97">
        <w:rPr>
          <w:rStyle w:val="Emphasis"/>
          <w:rFonts w:asciiTheme="minorHAnsi" w:hAnsiTheme="minorHAnsi" w:cstheme="minorHAnsi"/>
          <w:highlight w:val="cyan"/>
        </w:rPr>
        <w:t>A</w:t>
      </w:r>
      <w:r w:rsidRPr="001F2986">
        <w:rPr>
          <w:rStyle w:val="StyleUnderline"/>
          <w:rFonts w:asciiTheme="minorHAnsi" w:hAnsiTheme="minorHAnsi" w:cstheme="minorHAnsi"/>
        </w:rPr>
        <w:t>nti</w:t>
      </w:r>
      <w:r w:rsidRPr="000B6C97">
        <w:rPr>
          <w:rStyle w:val="Emphasis"/>
          <w:rFonts w:asciiTheme="minorHAnsi" w:hAnsiTheme="minorHAnsi" w:cstheme="minorHAnsi"/>
          <w:highlight w:val="cyan"/>
        </w:rPr>
        <w:t>b</w:t>
      </w:r>
      <w:r w:rsidRPr="001F2986">
        <w:rPr>
          <w:rStyle w:val="StyleUnderline"/>
          <w:rFonts w:asciiTheme="minorHAnsi" w:hAnsiTheme="minorHAnsi" w:cstheme="minorHAnsi"/>
        </w:rPr>
        <w:t>iotic-</w:t>
      </w:r>
      <w:r w:rsidRPr="000B6C97">
        <w:rPr>
          <w:rStyle w:val="Emphasis"/>
          <w:rFonts w:asciiTheme="minorHAnsi" w:hAnsiTheme="minorHAnsi" w:cstheme="minorHAnsi"/>
          <w:highlight w:val="cyan"/>
        </w:rPr>
        <w:t>r</w:t>
      </w:r>
      <w:r w:rsidRPr="001F2986">
        <w:rPr>
          <w:rStyle w:val="StyleUnderline"/>
          <w:rFonts w:asciiTheme="minorHAnsi" w:hAnsiTheme="minorHAnsi" w:cstheme="minorHAnsi"/>
        </w:rPr>
        <w:t>esistant infections</w:t>
      </w:r>
      <w:r w:rsidRPr="001F2986">
        <w:rPr>
          <w:rFonts w:asciiTheme="minorHAnsi" w:hAnsiTheme="minorHAnsi" w:cstheme="minorHAnsi"/>
        </w:rPr>
        <w:t xml:space="preserve"> kill at least 700,000 people worldwide a year right now, according to an exhaustive report commissioned by the UK in 2014, and without any substantial medical breakthroughs or policy changes that slow down resistance, they </w:t>
      </w:r>
      <w:r w:rsidRPr="000B6C97">
        <w:rPr>
          <w:rStyle w:val="StyleUnderline"/>
          <w:rFonts w:asciiTheme="minorHAnsi" w:hAnsiTheme="minorHAnsi" w:cstheme="minorHAnsi"/>
          <w:highlight w:val="cyan"/>
        </w:rPr>
        <w:t>may claim</w:t>
      </w:r>
      <w:r w:rsidRPr="001F2986">
        <w:rPr>
          <w:rFonts w:asciiTheme="minorHAnsi" w:hAnsiTheme="minorHAnsi" w:cstheme="minorHAnsi"/>
        </w:rPr>
        <w:t xml:space="preserve"> some </w:t>
      </w:r>
      <w:r w:rsidRPr="000B6C97">
        <w:rPr>
          <w:rStyle w:val="Emphasis"/>
          <w:rFonts w:asciiTheme="minorHAnsi" w:hAnsiTheme="minorHAnsi" w:cstheme="minorHAnsi"/>
          <w:highlight w:val="cyan"/>
        </w:rPr>
        <w:t>10 million deaths</w:t>
      </w:r>
      <w:r w:rsidRPr="001F2986">
        <w:rPr>
          <w:rStyle w:val="Emphasis"/>
          <w:rFonts w:asciiTheme="minorHAnsi" w:hAnsiTheme="minorHAnsi" w:cstheme="minorHAnsi"/>
        </w:rPr>
        <w:t xml:space="preserve"> annually by 2050</w:t>
      </w:r>
      <w:r w:rsidRPr="001F2986">
        <w:rPr>
          <w:rFonts w:asciiTheme="minorHAnsi" w:hAnsiTheme="minorHAnsi" w:cstheme="minorHAnsi"/>
        </w:rPr>
        <w:t xml:space="preserve"> — </w:t>
      </w:r>
      <w:r w:rsidRPr="001F2986">
        <w:rPr>
          <w:rStyle w:val="StyleUnderline"/>
          <w:rFonts w:asciiTheme="minorHAnsi" w:hAnsiTheme="minorHAnsi" w:cstheme="minorHAnsi"/>
        </w:rPr>
        <w:t>eclipsing cancer</w:t>
      </w:r>
      <w:r w:rsidRPr="001F2986">
        <w:rPr>
          <w:rFonts w:asciiTheme="minorHAnsi" w:hAnsiTheme="minorHAnsi" w:cstheme="minorHAnsi"/>
        </w:rPr>
        <w:t xml:space="preserve"> in general as a leading cause.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deaths</w:t>
      </w:r>
      <w:r w:rsidRPr="001F2986">
        <w:rPr>
          <w:rFonts w:asciiTheme="minorHAnsi" w:hAnsiTheme="minorHAnsi" w:cstheme="minorHAnsi"/>
        </w:rPr>
        <w:t xml:space="preserve"> largely </w:t>
      </w:r>
      <w:r w:rsidRPr="000B6C97">
        <w:rPr>
          <w:rStyle w:val="Emphasis"/>
          <w:rFonts w:asciiTheme="minorHAnsi" w:hAnsiTheme="minorHAnsi" w:cstheme="minorHAnsi"/>
          <w:highlight w:val="cyan"/>
        </w:rPr>
        <w:t>won’t</w:t>
      </w:r>
      <w:r w:rsidRPr="000B6C97">
        <w:rPr>
          <w:rStyle w:val="StyleUnderline"/>
          <w:rFonts w:asciiTheme="minorHAnsi" w:hAnsiTheme="minorHAnsi" w:cstheme="minorHAnsi"/>
          <w:highlight w:val="cyan"/>
        </w:rPr>
        <w:t xml:space="preserve"> come from pan-resistant infections</w:t>
      </w:r>
      <w:r w:rsidRPr="001F2986">
        <w:rPr>
          <w:rFonts w:asciiTheme="minorHAnsi" w:hAnsiTheme="minorHAnsi" w:cstheme="minorHAnsi"/>
        </w:rPr>
        <w:t xml:space="preserve">, just tougher ones. </w:t>
      </w:r>
      <w:r w:rsidRPr="001F2986">
        <w:rPr>
          <w:rStyle w:val="StyleUnderline"/>
          <w:rFonts w:asciiTheme="minorHAnsi" w:hAnsiTheme="minorHAnsi" w:cstheme="minorHAnsi"/>
        </w:rPr>
        <w:t>A preventable death there</w:t>
      </w:r>
      <w:r w:rsidRPr="001F2986">
        <w:rPr>
          <w:rFonts w:asciiTheme="minorHAnsi" w:hAnsiTheme="minorHAnsi" w:cstheme="minorHAnsi"/>
        </w:rPr>
        <w:t xml:space="preserve">, a preventable death </w:t>
      </w:r>
      <w:r w:rsidRPr="001F2986">
        <w:rPr>
          <w:rStyle w:val="StyleUnderline"/>
          <w:rFonts w:asciiTheme="minorHAnsi" w:hAnsiTheme="minorHAnsi" w:cstheme="minorHAnsi"/>
        </w:rPr>
        <w:t>here</w:t>
      </w:r>
      <w:r w:rsidRPr="001F2986">
        <w:rPr>
          <w:rFonts w:asciiTheme="minorHAnsi" w:hAnsiTheme="minorHAnsi" w:cstheme="minorHAnsi"/>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1F2986">
        <w:rPr>
          <w:rStyle w:val="StyleUnderline"/>
          <w:rFonts w:asciiTheme="minorHAnsi" w:hAnsiTheme="minorHAnsi" w:cstheme="minorHAnsi"/>
        </w:rPr>
        <w:t>For all the</w:t>
      </w:r>
      <w:r w:rsidRPr="001F2986">
        <w:rPr>
          <w:rFonts w:asciiTheme="minorHAnsi" w:hAnsiTheme="minorHAnsi" w:cstheme="minorHAnsi"/>
        </w:rPr>
        <w:t xml:space="preserve"> warranted </w:t>
      </w:r>
      <w:r w:rsidRPr="001F2986">
        <w:rPr>
          <w:rStyle w:val="StyleUnderline"/>
          <w:rFonts w:asciiTheme="minorHAnsi" w:hAnsiTheme="minorHAnsi" w:cstheme="minorHAnsi"/>
        </w:rPr>
        <w:t>gloom</w:t>
      </w:r>
      <w:r w:rsidRPr="001F2986">
        <w:rPr>
          <w:rFonts w:asciiTheme="minorHAnsi" w:hAnsiTheme="minorHAnsi" w:cstheme="minorHAnsi"/>
        </w:rPr>
        <w:t xml:space="preserve">, though, Farewell does think </w:t>
      </w:r>
      <w:r w:rsidRPr="001F2986">
        <w:rPr>
          <w:rStyle w:val="StyleUnderline"/>
          <w:rFonts w:asciiTheme="minorHAnsi" w:hAnsiTheme="minorHAnsi" w:cstheme="minorHAnsi"/>
        </w:rPr>
        <w:t xml:space="preserve">there are </w:t>
      </w:r>
      <w:r w:rsidRPr="000B6C97">
        <w:rPr>
          <w:rStyle w:val="StyleUnderline"/>
          <w:rFonts w:asciiTheme="minorHAnsi" w:hAnsiTheme="minorHAnsi" w:cstheme="minorHAnsi"/>
          <w:highlight w:val="cyan"/>
        </w:rPr>
        <w:t>reasons to be hopeful</w:t>
      </w:r>
      <w:r w:rsidRPr="001F2986">
        <w:rPr>
          <w:rFonts w:asciiTheme="minorHAnsi" w:hAnsiTheme="minorHAnsi" w:cstheme="minorHAnsi"/>
        </w:rPr>
        <w:t xml:space="preserve">. “I don’t think we are doing enough, but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scientific community</w:t>
      </w:r>
      <w:r w:rsidRPr="001F2986">
        <w:rPr>
          <w:rStyle w:val="StyleUnderline"/>
          <w:rFonts w:asciiTheme="minorHAnsi" w:hAnsiTheme="minorHAnsi" w:cstheme="minorHAnsi"/>
        </w:rPr>
        <w:t xml:space="preserve"> along with many governmental and private foundations are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actively involved</w:t>
      </w:r>
      <w:r w:rsidRPr="001F2986">
        <w:rPr>
          <w:rStyle w:val="StyleUnderline"/>
          <w:rFonts w:asciiTheme="minorHAnsi" w:hAnsiTheme="minorHAnsi" w:cstheme="minorHAnsi"/>
        </w:rPr>
        <w:t xml:space="preserve"> in</w:t>
      </w:r>
      <w:r w:rsidRPr="001F2986">
        <w:rPr>
          <w:rFonts w:asciiTheme="minorHAnsi" w:hAnsiTheme="minorHAnsi" w:cstheme="minorHAnsi"/>
        </w:rPr>
        <w:t xml:space="preserve"> finding </w:t>
      </w:r>
      <w:r w:rsidRPr="001F2986">
        <w:rPr>
          <w:rStyle w:val="StyleUnderline"/>
          <w:rFonts w:asciiTheme="minorHAnsi" w:hAnsiTheme="minorHAnsi" w:cstheme="minorHAnsi"/>
        </w:rPr>
        <w:t>not only new antibiotics, but new solutions</w:t>
      </w:r>
      <w:r w:rsidRPr="001F2986">
        <w:rPr>
          <w:rFonts w:asciiTheme="minorHAnsi" w:hAnsiTheme="minorHAnsi" w:cstheme="minorHAnsi"/>
        </w:rPr>
        <w:t xml:space="preserve"> to this problem,” she said. </w:t>
      </w:r>
      <w:r w:rsidRPr="001F2986">
        <w:rPr>
          <w:rStyle w:val="StyleUnderline"/>
          <w:rFonts w:asciiTheme="minorHAnsi" w:hAnsiTheme="minorHAnsi" w:cstheme="minorHAnsi"/>
        </w:rPr>
        <w:t>There’s been a noticeable change in attitude and increased urgency</w:t>
      </w:r>
      <w:r w:rsidRPr="001F2986">
        <w:rPr>
          <w:rFonts w:asciiTheme="minorHAnsi" w:hAnsiTheme="minorHAnsi" w:cstheme="minorHAnsi"/>
        </w:rPr>
        <w:t xml:space="preserve"> surrounding antibiotic resistance, she said, one that she hadn’t seen even five years ago, let alone twenty. Until recently, that attitude change could be seen from places as high up as the U.S. federal government. In 2014, former President </w:t>
      </w:r>
      <w:r w:rsidRPr="001F2986">
        <w:rPr>
          <w:rStyle w:val="StyleUnderline"/>
          <w:rFonts w:asciiTheme="minorHAnsi" w:hAnsiTheme="minorHAnsi" w:cstheme="minorHAnsi"/>
        </w:rPr>
        <w:t>Obama issued an executive order aimed at addressing antibiotic resistance</w:t>
      </w:r>
      <w:r w:rsidRPr="001F2986">
        <w:rPr>
          <w:rFonts w:asciiTheme="minorHAnsi" w:hAnsiTheme="minorHAnsi" w:cstheme="minorHAnsi"/>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1F2986">
        <w:rPr>
          <w:rStyle w:val="StyleUnderline"/>
          <w:rFonts w:asciiTheme="minorHAnsi" w:hAnsiTheme="minorHAnsi" w:cstheme="minorHAnsi"/>
        </w:rPr>
        <w:t>There has been a lot of work</w:t>
      </w:r>
      <w:r w:rsidRPr="001F2986">
        <w:rPr>
          <w:rFonts w:asciiTheme="minorHAnsi" w:hAnsiTheme="minorHAnsi" w:cstheme="minorHAnsi"/>
        </w:rPr>
        <w:t xml:space="preserve"> done the last couple of years, much of it spurned by [Obama’s] National Action Plan,” said Dr. David Hyun, a senior officer for Pew Charitable Trusts’ Antibiotic Resistance Project. The CDC</w:t>
      </w:r>
      <w:proofErr w:type="gramStart"/>
      <w:r w:rsidRPr="001F2986">
        <w:rPr>
          <w:rFonts w:asciiTheme="minorHAnsi" w:hAnsiTheme="minorHAnsi" w:cstheme="minorHAnsi"/>
        </w:rPr>
        <w:t>, in particular, has</w:t>
      </w:r>
      <w:proofErr w:type="gramEnd"/>
      <w:r w:rsidRPr="001F2986">
        <w:rPr>
          <w:rFonts w:asciiTheme="minorHAnsi" w:hAnsiTheme="minorHAnsi" w:cstheme="minorHAnsi"/>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1F2986">
        <w:rPr>
          <w:rFonts w:asciiTheme="minorHAnsi" w:hAnsiTheme="minorHAnsi" w:cstheme="minorHAnsi"/>
        </w:rPr>
        <w:t>state</w:t>
      </w:r>
      <w:proofErr w:type="gramEnd"/>
      <w:r w:rsidRPr="001F2986">
        <w:rPr>
          <w:rFonts w:asciiTheme="minorHAnsi" w:hAnsiTheme="minorHAnsi" w:cstheme="minorHAnsi"/>
        </w:rPr>
        <w:t xml:space="preserve"> and regional level. A parallel system also exists for monitoring resistance in the food chain, shepherded by the CDC and the U.S. Department of Agriculture. In fact, it was this sort of </w:t>
      </w:r>
      <w:r w:rsidRPr="000B6C97">
        <w:rPr>
          <w:rStyle w:val="StyleUnderline"/>
          <w:rFonts w:asciiTheme="minorHAnsi" w:hAnsiTheme="minorHAnsi" w:cstheme="minorHAnsi"/>
          <w:highlight w:val="cyan"/>
        </w:rPr>
        <w:t>cooperation</w:t>
      </w:r>
      <w:r w:rsidRPr="001F2986">
        <w:rPr>
          <w:rStyle w:val="StyleUnderline"/>
          <w:rFonts w:asciiTheme="minorHAnsi" w:hAnsiTheme="minorHAnsi" w:cstheme="minorHAnsi"/>
        </w:rPr>
        <w:t xml:space="preserve"> between national and local health agencies</w:t>
      </w:r>
      <w:r w:rsidRPr="001F2986">
        <w:rPr>
          <w:rFonts w:asciiTheme="minorHAnsi" w:hAnsiTheme="minorHAnsi" w:cstheme="minorHAnsi"/>
        </w:rPr>
        <w:t xml:space="preserve"> that </w:t>
      </w:r>
      <w:r w:rsidRPr="001F2986">
        <w:rPr>
          <w:rStyle w:val="StyleUnderline"/>
          <w:rFonts w:asciiTheme="minorHAnsi" w:hAnsiTheme="minorHAnsi" w:cstheme="minorHAnsi"/>
        </w:rPr>
        <w:t>enabled</w:t>
      </w:r>
      <w:r w:rsidRPr="001F2986">
        <w:rPr>
          <w:rFonts w:asciiTheme="minorHAnsi" w:hAnsiTheme="minorHAnsi" w:cstheme="minorHAnsi"/>
        </w:rPr>
        <w:t xml:space="preserve"> Nevada </w:t>
      </w:r>
      <w:r w:rsidRPr="001F2986">
        <w:rPr>
          <w:rStyle w:val="StyleUnderline"/>
          <w:rFonts w:asciiTheme="minorHAnsi" w:hAnsiTheme="minorHAnsi" w:cstheme="minorHAnsi"/>
        </w:rPr>
        <w:t>doctors to stop the worst from happening</w:t>
      </w:r>
      <w:r w:rsidRPr="001F2986">
        <w:rPr>
          <w:rFonts w:asciiTheme="minorHAnsi" w:hAnsiTheme="minorHAnsi" w:cstheme="minorHAnsi"/>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1F2986">
        <w:rPr>
          <w:rStyle w:val="StyleUnderline"/>
          <w:rFonts w:asciiTheme="minorHAnsi" w:hAnsiTheme="minorHAnsi" w:cstheme="minorHAnsi"/>
        </w:rPr>
        <w:t>it may</w:t>
      </w:r>
      <w:r w:rsidRPr="001F2986">
        <w:rPr>
          <w:rFonts w:asciiTheme="minorHAnsi" w:hAnsiTheme="minorHAnsi" w:cstheme="minorHAnsi"/>
        </w:rPr>
        <w:t xml:space="preserve"> help </w:t>
      </w:r>
      <w:r w:rsidRPr="000B6C97">
        <w:rPr>
          <w:rStyle w:val="Emphasis"/>
          <w:rFonts w:asciiTheme="minorHAnsi" w:hAnsiTheme="minorHAnsi" w:cstheme="minorHAnsi"/>
          <w:highlight w:val="cyan"/>
        </w:rPr>
        <w:t>prevent future cases from spilling into the public</w:t>
      </w:r>
      <w:r w:rsidRPr="001F2986">
        <w:rPr>
          <w:rFonts w:asciiTheme="minorHAnsi" w:hAnsiTheme="minorHAnsi" w:cstheme="minorHAnsi"/>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1F2986">
        <w:rPr>
          <w:rStyle w:val="Emphasis"/>
          <w:rFonts w:asciiTheme="minorHAnsi" w:hAnsiTheme="minorHAnsi" w:cstheme="minorHAnsi"/>
        </w:rPr>
        <w:t>Even with the best public policy</w:t>
      </w:r>
      <w:r w:rsidRPr="001F2986">
        <w:rPr>
          <w:rFonts w:asciiTheme="minorHAnsi" w:hAnsiTheme="minorHAnsi" w:cstheme="minorHAnsi"/>
        </w:rPr>
        <w:t xml:space="preserve">, however, </w:t>
      </w:r>
      <w:r w:rsidRPr="001F2986">
        <w:rPr>
          <w:rStyle w:val="StyleUnderline"/>
          <w:rFonts w:asciiTheme="minorHAnsi" w:hAnsiTheme="minorHAnsi" w:cstheme="minorHAnsi"/>
        </w:rPr>
        <w:t>there’s no clear light at the end of the tunnel. Antibiotic resistance has gradually been worsening</w:t>
      </w:r>
      <w:r w:rsidRPr="001F2986">
        <w:rPr>
          <w:rFonts w:asciiTheme="minorHAnsi" w:hAnsiTheme="minorHAnsi" w:cstheme="minorHAnsi"/>
        </w:rPr>
        <w:t xml:space="preserve">, even within the last 15 to 20 years, when superbugs like methicillin-resistant Staphylococcus aureus (MRSA) first became widely known, said Hyun. The </w:t>
      </w:r>
      <w:r w:rsidRPr="001F2986">
        <w:rPr>
          <w:rStyle w:val="StyleUnderline"/>
          <w:rFonts w:asciiTheme="minorHAnsi" w:hAnsiTheme="minorHAnsi" w:cstheme="minorHAnsi"/>
        </w:rPr>
        <w:t>effort</w:t>
      </w:r>
      <w:r w:rsidRPr="001F2986">
        <w:rPr>
          <w:rFonts w:asciiTheme="minorHAnsi" w:hAnsiTheme="minorHAnsi" w:cstheme="minorHAnsi"/>
        </w:rPr>
        <w:t xml:space="preserve"> needed </w:t>
      </w:r>
      <w:r w:rsidRPr="001F2986">
        <w:rPr>
          <w:rStyle w:val="StyleUnderline"/>
          <w:rFonts w:asciiTheme="minorHAnsi" w:hAnsiTheme="minorHAnsi" w:cstheme="minorHAnsi"/>
        </w:rPr>
        <w:t>to develop new drugs has been in short supply, hamstrung by pharmaceutical companies’ inability to recoup the costs of bringing new antibiotics to market</w:t>
      </w:r>
      <w:r w:rsidRPr="001F2986">
        <w:rPr>
          <w:rFonts w:asciiTheme="minorHAnsi" w:hAnsiTheme="minorHAnsi" w:cstheme="minorHAnsi"/>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1F2986">
        <w:rPr>
          <w:rFonts w:asciiTheme="minorHAnsi" w:hAnsiTheme="minorHAnsi" w:cstheme="minorHAnsi"/>
        </w:rPr>
        <w:t>trillions</w:t>
      </w:r>
      <w:proofErr w:type="gramEnd"/>
      <w:r w:rsidRPr="001F2986">
        <w:rPr>
          <w:rFonts w:asciiTheme="minorHAnsi" w:hAnsiTheme="minorHAnsi" w:cstheme="minorHAnsi"/>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1F2986">
        <w:rPr>
          <w:rStyle w:val="StyleUnderline"/>
          <w:rFonts w:asciiTheme="minorHAnsi" w:hAnsiTheme="minorHAnsi" w:cstheme="minorHAnsi"/>
        </w:rPr>
        <w:t xml:space="preserve">There’s </w:t>
      </w:r>
      <w:r w:rsidRPr="000B6C97">
        <w:rPr>
          <w:rStyle w:val="Emphasis"/>
          <w:rFonts w:asciiTheme="minorHAnsi" w:hAnsiTheme="minorHAnsi" w:cstheme="minorHAnsi"/>
          <w:highlight w:val="cyan"/>
        </w:rPr>
        <w:t>no army of</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 xml:space="preserve">sentient E. coli that will </w:t>
      </w:r>
      <w:proofErr w:type="gramStart"/>
      <w:r w:rsidRPr="001F2986">
        <w:rPr>
          <w:rStyle w:val="Emphasis"/>
          <w:rFonts w:asciiTheme="minorHAnsi" w:hAnsiTheme="minorHAnsi" w:cstheme="minorHAnsi"/>
        </w:rPr>
        <w:t>rise up</w:t>
      </w:r>
      <w:proofErr w:type="gramEnd"/>
      <w:r w:rsidRPr="001F2986">
        <w:rPr>
          <w:rStyle w:val="Emphasis"/>
          <w:rFonts w:asciiTheme="minorHAnsi" w:hAnsiTheme="minorHAnsi" w:cstheme="minorHAnsi"/>
        </w:rPr>
        <w:t xml:space="preserve"> and someday </w:t>
      </w:r>
      <w:r w:rsidRPr="000B6C97">
        <w:rPr>
          <w:rStyle w:val="Emphasis"/>
          <w:rFonts w:asciiTheme="minorHAnsi" w:hAnsiTheme="minorHAnsi" w:cstheme="minorHAnsi"/>
          <w:highlight w:val="cyan"/>
        </w:rPr>
        <w:t>overthrow the human</w:t>
      </w:r>
      <w:r w:rsidRPr="001F2986">
        <w:rPr>
          <w:rStyle w:val="Emphasis"/>
          <w:rFonts w:asciiTheme="minorHAnsi" w:hAnsiTheme="minorHAnsi" w:cstheme="minorHAnsi"/>
        </w:rPr>
        <w:t xml:space="preserve"> race</w:t>
      </w:r>
      <w:r w:rsidRPr="001F2986">
        <w:rPr>
          <w:rFonts w:asciiTheme="minorHAnsi" w:hAnsiTheme="minorHAnsi" w:cstheme="minorHAnsi"/>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1F2986">
        <w:rPr>
          <w:rStyle w:val="Emphasis"/>
          <w:rFonts w:asciiTheme="minorHAnsi" w:hAnsiTheme="minorHAnsi" w:cstheme="minorHAnsi"/>
        </w:rPr>
        <w:t xml:space="preserve">The </w:t>
      </w:r>
      <w:r w:rsidRPr="000B6C97">
        <w:rPr>
          <w:rStyle w:val="Emphasis"/>
          <w:rFonts w:asciiTheme="minorHAnsi" w:hAnsiTheme="minorHAnsi" w:cstheme="minorHAnsi"/>
          <w:highlight w:val="cyan"/>
        </w:rPr>
        <w:t>antibiotic apocalypse will be gentle</w:t>
      </w:r>
      <w:r w:rsidRPr="001F2986">
        <w:rPr>
          <w:rFonts w:asciiTheme="minorHAnsi" w:hAnsiTheme="minorHAnsi" w:cstheme="minorHAnsi"/>
        </w:rPr>
        <w:t>, if it fully arrives, but it won’t be any less devastating to the human spirit.</w:t>
      </w:r>
      <w:bookmarkEnd w:id="9"/>
    </w:p>
    <w:p w14:paraId="692BDD33" w14:textId="77777777" w:rsidR="00471DBE" w:rsidRDefault="00471DBE" w:rsidP="00471DBE">
      <w:pPr>
        <w:pStyle w:val="Heading2"/>
      </w:pPr>
      <w:r>
        <w:t>CP---Disease</w:t>
      </w:r>
    </w:p>
    <w:p w14:paraId="52D1D142" w14:textId="77777777" w:rsidR="00471DBE" w:rsidRDefault="00471DBE" w:rsidP="00471DBE">
      <w:pPr>
        <w:pStyle w:val="Heading3"/>
      </w:pPr>
      <w:r>
        <w:t>1NR---CP</w:t>
      </w:r>
    </w:p>
    <w:p w14:paraId="2251C7A3" w14:textId="77777777" w:rsidR="00471DBE" w:rsidRDefault="00471DBE" w:rsidP="00471DBE">
      <w:pPr>
        <w:pStyle w:val="Heading3"/>
      </w:pPr>
      <w:r>
        <w:t>AT: Perms</w:t>
      </w:r>
    </w:p>
    <w:p w14:paraId="4A77DDF1" w14:textId="77777777" w:rsidR="00471DBE" w:rsidRPr="004736BD" w:rsidRDefault="00471DBE" w:rsidP="00471DBE"/>
    <w:p w14:paraId="179EC77B" w14:textId="77777777" w:rsidR="00471DBE" w:rsidRDefault="00471DBE" w:rsidP="00471DBE">
      <w:pPr>
        <w:pStyle w:val="Heading3"/>
      </w:pPr>
      <w:r>
        <w:t>1NR---AT: HLR</w:t>
      </w:r>
    </w:p>
    <w:p w14:paraId="52E3C57A" w14:textId="77777777" w:rsidR="00471DBE" w:rsidRPr="004736BD" w:rsidRDefault="00471DBE" w:rsidP="00471DBE"/>
    <w:p w14:paraId="071BCA8A" w14:textId="77777777" w:rsidR="00471DBE" w:rsidRPr="009D225F" w:rsidRDefault="00471DBE" w:rsidP="00471DBE">
      <w:pPr>
        <w:pStyle w:val="Heading4"/>
      </w:pPr>
      <w:r>
        <w:t>The CP’s sustainable funding is key to international security and emergency response.</w:t>
      </w:r>
    </w:p>
    <w:p w14:paraId="5035D537" w14:textId="77777777" w:rsidR="00471DBE" w:rsidRPr="00ED5900" w:rsidRDefault="00471DBE" w:rsidP="00471DBE">
      <w:pPr>
        <w:rPr>
          <w:b/>
          <w:bCs/>
          <w:sz w:val="32"/>
        </w:rPr>
      </w:pPr>
      <w:r>
        <w:rPr>
          <w:rStyle w:val="Style13ptBold"/>
        </w:rPr>
        <w:t>PATH ’17</w:t>
      </w:r>
      <w:r w:rsidRPr="001B5676">
        <w:t xml:space="preserve"> [PATH is the leader in global health innovation. An international nonprofit organization, we save lives and improve health, especially among women and children. We accelerate innovation across five platforms—vaccines, drugs, diagnostics, devices, and system and service innovations—that harness our entrepreneurial insight, scientific and public health expertise, and passion for health equity. By mobilizing partners around the world, we take innovation to scale, working alongside countries primarily in Africa and Asia to tackle their greatest health needs. Together, we deliver measurable results that disrupt the cycle of poor health; October; </w:t>
      </w:r>
      <w:r w:rsidRPr="001B5676">
        <w:rPr>
          <w:i/>
        </w:rPr>
        <w:t>Healthier World, Safer America A US Government Roadmap for International Action to Prevent the Next Pandemic</w:t>
      </w:r>
      <w:r w:rsidRPr="001B5676">
        <w:t xml:space="preserve">; </w:t>
      </w:r>
      <w:hyperlink r:id="rId28" w:history="1">
        <w:r w:rsidRPr="001B5676">
          <w:rPr>
            <w:rStyle w:val="Hyperlink"/>
          </w:rPr>
          <w:t>https://www.path.org/resources/healthier-world-safer-america-a-us-government-roadmap-for-international-action-to-prevent-the-next-pandemic/</w:t>
        </w:r>
      </w:hyperlink>
      <w:r w:rsidRPr="001B5676">
        <w:t>; accessed 11/29/18//MSCOTT]</w:t>
      </w:r>
    </w:p>
    <w:p w14:paraId="3C418AF4" w14:textId="77777777" w:rsidR="00471DBE" w:rsidRDefault="00471DBE" w:rsidP="00471DBE">
      <w:r w:rsidRPr="00E253B0">
        <w:rPr>
          <w:rStyle w:val="StyleUnderline"/>
        </w:rPr>
        <w:t xml:space="preserve">As a result of the inconsistent prioritization of funding distributions, taking full advantage of the individual strengths of </w:t>
      </w:r>
      <w:proofErr w:type="gramStart"/>
      <w:r w:rsidRPr="00E253B0">
        <w:rPr>
          <w:rStyle w:val="StyleUnderline"/>
        </w:rPr>
        <w:t>agencies</w:t>
      </w:r>
      <w:proofErr w:type="gramEnd"/>
      <w:r w:rsidRPr="00E253B0">
        <w:rPr>
          <w:rStyle w:val="StyleUnderline"/>
        </w:rPr>
        <w:t xml:space="preserve"> and </w:t>
      </w:r>
      <w:r w:rsidRPr="00862E19">
        <w:rPr>
          <w:rStyle w:val="Emphasis"/>
          <w:highlight w:val="cyan"/>
        </w:rPr>
        <w:t>implementing a whole-of-government approach is currently unrealistic</w:t>
      </w:r>
      <w:r>
        <w:t xml:space="preserve">. A shift in approach will be required before a comprehensive US framework can be realized. </w:t>
      </w:r>
      <w:r w:rsidRPr="00E253B0">
        <w:rPr>
          <w:rStyle w:val="StyleUnderline"/>
        </w:rPr>
        <w:t xml:space="preserve">To reinforce and sustain American and global preparedness, </w:t>
      </w:r>
      <w:r w:rsidRPr="00862E19">
        <w:rPr>
          <w:rStyle w:val="Emphasis"/>
          <w:highlight w:val="cyan"/>
        </w:rPr>
        <w:t>sustainable funding should be instituted</w:t>
      </w:r>
      <w:r>
        <w:t xml:space="preserve">, </w:t>
      </w:r>
      <w:r w:rsidRPr="00E253B0">
        <w:rPr>
          <w:rStyle w:val="StyleUnderline"/>
        </w:rPr>
        <w:t xml:space="preserve">prioritizing resources for programs that have the most impact. Both Congress and the Administration must maintain annual </w:t>
      </w:r>
      <w:r w:rsidRPr="00862E19">
        <w:rPr>
          <w:rStyle w:val="Emphasis"/>
          <w:highlight w:val="cyan"/>
        </w:rPr>
        <w:t>appropriations</w:t>
      </w:r>
      <w:r w:rsidRPr="00E253B0">
        <w:rPr>
          <w:rStyle w:val="Emphasis"/>
        </w:rPr>
        <w:t xml:space="preserve"> for global infectious disease programs</w:t>
      </w:r>
      <w:r>
        <w:t xml:space="preserve">, </w:t>
      </w:r>
      <w:r w:rsidRPr="00E253B0">
        <w:rPr>
          <w:rStyle w:val="StyleUnderline"/>
        </w:rPr>
        <w:t xml:space="preserve">as well as provide robust support </w:t>
      </w:r>
      <w:r w:rsidRPr="00862E19">
        <w:rPr>
          <w:rStyle w:val="StyleUnderline"/>
          <w:highlight w:val="cyan"/>
        </w:rPr>
        <w:t>for</w:t>
      </w:r>
      <w:r w:rsidRPr="00E253B0">
        <w:rPr>
          <w:rStyle w:val="StyleUnderline"/>
        </w:rPr>
        <w:t xml:space="preserve"> traditional global health programs</w:t>
      </w:r>
      <w:r>
        <w:t xml:space="preserve">. </w:t>
      </w:r>
      <w:r w:rsidRPr="00E253B0">
        <w:rPr>
          <w:rStyle w:val="StyleUnderline"/>
        </w:rPr>
        <w:t>If</w:t>
      </w:r>
      <w:r>
        <w:t xml:space="preserve"> </w:t>
      </w:r>
      <w:r w:rsidRPr="00862E19">
        <w:rPr>
          <w:rStyle w:val="Emphasis"/>
          <w:highlight w:val="cyan"/>
        </w:rPr>
        <w:t>USAID</w:t>
      </w:r>
      <w:r w:rsidRPr="00862E19">
        <w:rPr>
          <w:highlight w:val="cyan"/>
        </w:rPr>
        <w:t xml:space="preserve"> </w:t>
      </w:r>
      <w:r w:rsidRPr="00862E19">
        <w:rPr>
          <w:rStyle w:val="StyleUnderline"/>
          <w:highlight w:val="cyan"/>
        </w:rPr>
        <w:t>and</w:t>
      </w:r>
      <w:r w:rsidRPr="00862E19">
        <w:rPr>
          <w:highlight w:val="cyan"/>
        </w:rPr>
        <w:t xml:space="preserve"> </w:t>
      </w:r>
      <w:r w:rsidRPr="00862E19">
        <w:rPr>
          <w:rStyle w:val="Emphasis"/>
          <w:highlight w:val="cyan"/>
        </w:rPr>
        <w:t>CDC</w:t>
      </w:r>
      <w:r>
        <w:t xml:space="preserve"> </w:t>
      </w:r>
      <w:r w:rsidRPr="00E253B0">
        <w:rPr>
          <w:rStyle w:val="StyleUnderline"/>
        </w:rPr>
        <w:t>are to continue to sustain the impact that was previously supported by the Ebola supplemental, base appropriations must reflect this need</w:t>
      </w:r>
      <w:r>
        <w:t xml:space="preserve">. CDC’s Division of Global Health Protection should retain the current $58.2 million annual appropriations, with an increase of $150 million over the next three years, totaling $208.2 million, to bridge the gap emerging </w:t>
      </w:r>
      <w:proofErr w:type="gramStart"/>
      <w:r>
        <w:t>as a result of</w:t>
      </w:r>
      <w:proofErr w:type="gramEnd"/>
      <w:r>
        <w:t xml:space="preserve"> the supplement expiration. Similarly, for USAID’s Emerging Pandemic Threats program, the agency should retain the $72.5 million with an increase of $100 million over three years, totaling $172.5 million. In addition to capacity building, </w:t>
      </w:r>
      <w:r w:rsidRPr="00862E19">
        <w:rPr>
          <w:rStyle w:val="StyleUnderline"/>
          <w:highlight w:val="cyan"/>
        </w:rPr>
        <w:t>funding can</w:t>
      </w:r>
      <w:r w:rsidRPr="00E253B0">
        <w:rPr>
          <w:rStyle w:val="StyleUnderline"/>
        </w:rPr>
        <w:t xml:space="preserve"> also </w:t>
      </w:r>
      <w:r w:rsidRPr="00862E19">
        <w:rPr>
          <w:rStyle w:val="StyleUnderline"/>
          <w:highlight w:val="cyan"/>
        </w:rPr>
        <w:t xml:space="preserve">be allocated to </w:t>
      </w:r>
      <w:r w:rsidRPr="00862E19">
        <w:rPr>
          <w:rStyle w:val="Emphasis"/>
          <w:highlight w:val="cyan"/>
        </w:rPr>
        <w:t>help low-income countries</w:t>
      </w:r>
      <w:r w:rsidRPr="00E253B0">
        <w:rPr>
          <w:rStyle w:val="Emphasis"/>
        </w:rPr>
        <w:t xml:space="preserve"> develop self-financing plans</w:t>
      </w:r>
      <w:r>
        <w:t xml:space="preserve">, </w:t>
      </w:r>
      <w:r w:rsidRPr="00E253B0">
        <w:rPr>
          <w:rStyle w:val="StyleUnderline"/>
        </w:rPr>
        <w:t>opportunities for engaging with the private sector, and collaboration with development bank assistance</w:t>
      </w:r>
      <w:r>
        <w:t>.</w:t>
      </w:r>
    </w:p>
    <w:p w14:paraId="397C82AA" w14:textId="77777777" w:rsidR="00471DBE" w:rsidRPr="00192265" w:rsidRDefault="00471DBE" w:rsidP="00471DBE">
      <w:r w:rsidRPr="00E253B0">
        <w:rPr>
          <w:rStyle w:val="StyleUnderline"/>
        </w:rPr>
        <w:t xml:space="preserve">Sustained funding must also be supplemented by </w:t>
      </w:r>
      <w:r w:rsidRPr="00862E19">
        <w:rPr>
          <w:rStyle w:val="Emphasis"/>
          <w:highlight w:val="cyan"/>
        </w:rPr>
        <w:t xml:space="preserve">accessible emergency response </w:t>
      </w:r>
      <w:proofErr w:type="gramStart"/>
      <w:r w:rsidRPr="00862E19">
        <w:rPr>
          <w:rStyle w:val="Emphasis"/>
          <w:highlight w:val="cyan"/>
        </w:rPr>
        <w:t>appropriations</w:t>
      </w:r>
      <w:proofErr w:type="gramEnd"/>
      <w:r w:rsidRPr="00862E19">
        <w:rPr>
          <w:rStyle w:val="Emphasis"/>
          <w:highlight w:val="cyan"/>
        </w:rPr>
        <w:t xml:space="preserve"> when necessary</w:t>
      </w:r>
      <w:r w:rsidRPr="00E253B0">
        <w:rPr>
          <w:rStyle w:val="StyleUnderline"/>
        </w:rPr>
        <w:t xml:space="preserve">, ideally supported by an </w:t>
      </w:r>
      <w:r w:rsidRPr="00E253B0">
        <w:rPr>
          <w:rStyle w:val="Emphasis"/>
        </w:rPr>
        <w:t>emergency reserve fund</w:t>
      </w:r>
      <w:r w:rsidRPr="00E253B0">
        <w:rPr>
          <w:rStyle w:val="StyleUnderline"/>
        </w:rPr>
        <w:t xml:space="preserve"> that can be accessed and distributed in real time to agencies. An appropriate </w:t>
      </w:r>
      <w:r w:rsidRPr="00E253B0">
        <w:rPr>
          <w:rStyle w:val="Emphasis"/>
        </w:rPr>
        <w:t>amount to enable an early and rapid response to a severe outbreak</w:t>
      </w:r>
      <w:r>
        <w:t xml:space="preserve"> </w:t>
      </w:r>
      <w:r w:rsidRPr="00E253B0">
        <w:rPr>
          <w:rStyle w:val="StyleUnderline"/>
        </w:rPr>
        <w:t>will require that USAID and CDC each have access to at least $70 million</w:t>
      </w:r>
      <w:r>
        <w:t xml:space="preserve">. Overall, annual appropriations and emergency funding must take advantage of the unique capabilities that each agency </w:t>
      </w:r>
      <w:proofErr w:type="gramStart"/>
      <w:r>
        <w:t>provides, and</w:t>
      </w:r>
      <w:proofErr w:type="gramEnd"/>
      <w:r>
        <w:t xml:space="preserve"> should not be reallocated from other critical global health and development programs.</w:t>
      </w:r>
    </w:p>
    <w:p w14:paraId="78AD8D4B" w14:textId="77777777" w:rsidR="00471DBE" w:rsidRDefault="00471DBE" w:rsidP="00471DBE">
      <w:pPr>
        <w:pStyle w:val="Heading4"/>
      </w:pPr>
      <w:r>
        <w:t xml:space="preserve">Helping at-risk countries build resilience is the only way to solve the </w:t>
      </w:r>
      <w:proofErr w:type="spellStart"/>
      <w:r>
        <w:t>aff</w:t>
      </w:r>
      <w:proofErr w:type="spellEnd"/>
      <w:r>
        <w:t xml:space="preserve"> – disease outbreak is more likely in these countries.</w:t>
      </w:r>
    </w:p>
    <w:p w14:paraId="351278C6" w14:textId="77777777" w:rsidR="00471DBE" w:rsidRPr="00900FA6" w:rsidRDefault="00471DBE" w:rsidP="00471DBE">
      <w:proofErr w:type="spellStart"/>
      <w:r w:rsidRPr="00FF55EA">
        <w:rPr>
          <w:rStyle w:val="Heading4Char"/>
        </w:rPr>
        <w:t>Senthilingam</w:t>
      </w:r>
      <w:proofErr w:type="spellEnd"/>
      <w:r w:rsidRPr="00FF55EA">
        <w:rPr>
          <w:rStyle w:val="Heading4Char"/>
        </w:rPr>
        <w:t xml:space="preserve"> 17 </w:t>
      </w:r>
      <w:r>
        <w:t>(Meera, CNN editor of health and wellness, “Seven reasons we’re at more risk than ever of a global pandemic,” CNN, 4/10/17, https://www.cnn.com/2017/04/03/health/pandemic-risk-virus-bacteria/index.html)//tb</w:t>
      </w:r>
    </w:p>
    <w:p w14:paraId="20B00798" w14:textId="77777777" w:rsidR="00471DBE" w:rsidRDefault="00471DBE" w:rsidP="00471DBE">
      <w:pPr>
        <w:rPr>
          <w:sz w:val="14"/>
        </w:rPr>
      </w:pPr>
      <w:r w:rsidRPr="00954725">
        <w:rPr>
          <w:sz w:val="14"/>
        </w:rPr>
        <w:t xml:space="preserve">It could take just one cough, one kiss, one touch or even one bite to change not only your life, but the lives of everyone around you -- and for months or even years. In most cases, the closer those people are to you, the greater the risk. But it isn't always that simple. The risk at hand: an infectious outbreak. Public health experts believe we are at greater risk than ever of experiencing large-scale outbreaks and global pandemics like those we've seen before: SARS, swine flu, Ebola and Zika. More than 28,000 people were infected during the 2014-16 Ebola epidemic, with over 11,000 deaths. And as of March 10, 84 countries have reported Zika transmission. That disease was discovered in the 1940s, but had its first outbreak in 2007 in Micronesia, and more recently began spreading toward the end of 2015. </w:t>
      </w:r>
      <w:r w:rsidRPr="00DC46EC">
        <w:rPr>
          <w:rStyle w:val="StyleUnderline"/>
        </w:rPr>
        <w:t>Every time, the infection's arrival is unexpected and its scale unprecedented, leaving the world vulnerable.</w:t>
      </w:r>
      <w:r>
        <w:rPr>
          <w:rStyle w:val="StyleUnderline"/>
        </w:rPr>
        <w:t xml:space="preserve"> </w:t>
      </w:r>
      <w:r w:rsidRPr="00DC46EC">
        <w:rPr>
          <w:rStyle w:val="StyleUnderline"/>
        </w:rPr>
        <w:t>Experts are unanimous in the belief that the next outbreak contender will most likely be a surprise -- and we need to be ready.</w:t>
      </w:r>
      <w:r>
        <w:rPr>
          <w:rStyle w:val="StyleUnderline"/>
        </w:rPr>
        <w:t xml:space="preserve"> </w:t>
      </w:r>
      <w:r w:rsidRPr="00954725">
        <w:rPr>
          <w:sz w:val="14"/>
        </w:rPr>
        <w:t>"</w:t>
      </w:r>
      <w:r w:rsidRPr="00862E19">
        <w:rPr>
          <w:rStyle w:val="Emphasis"/>
          <w:highlight w:val="cyan"/>
        </w:rPr>
        <w:t>We're only as secure in the world as the weakest country</w:t>
      </w:r>
      <w:r w:rsidRPr="00954725">
        <w:rPr>
          <w:sz w:val="14"/>
        </w:rPr>
        <w:t xml:space="preserve">," said Jimmy Whitworth, professor of international public health at the London School of Hygiene &amp; Tropical Medicine. </w:t>
      </w:r>
      <w:r w:rsidRPr="00DC46EC">
        <w:rPr>
          <w:rStyle w:val="Emphasis"/>
        </w:rPr>
        <w:t xml:space="preserve">With so many health systems and economies in a fragile state, </w:t>
      </w:r>
      <w:r w:rsidRPr="00862E19">
        <w:rPr>
          <w:rStyle w:val="Emphasis"/>
          <w:highlight w:val="cyan"/>
        </w:rPr>
        <w:t>this means we are far from secure</w:t>
      </w:r>
      <w:r w:rsidRPr="00DC46EC">
        <w:rPr>
          <w:rStyle w:val="Emphasis"/>
        </w:rPr>
        <w:t>.</w:t>
      </w:r>
      <w:r>
        <w:rPr>
          <w:rStyle w:val="Emphasis"/>
        </w:rPr>
        <w:t xml:space="preserve"> </w:t>
      </w:r>
      <w:r w:rsidRPr="00954725">
        <w:rPr>
          <w:sz w:val="14"/>
        </w:rPr>
        <w:t>"</w:t>
      </w:r>
      <w:r w:rsidRPr="00DC46EC">
        <w:rPr>
          <w:rStyle w:val="StyleUnderline"/>
        </w:rPr>
        <w:t xml:space="preserve">Infectious </w:t>
      </w:r>
      <w:r w:rsidRPr="00862E19">
        <w:rPr>
          <w:rStyle w:val="StyleUnderline"/>
          <w:highlight w:val="cyan"/>
        </w:rPr>
        <w:t>diseases respect no boundaries</w:t>
      </w:r>
      <w:r w:rsidRPr="00B748B2">
        <w:rPr>
          <w:sz w:val="14"/>
        </w:rPr>
        <w:t xml:space="preserve">," he said. The </w:t>
      </w:r>
      <w:r w:rsidRPr="00B748B2">
        <w:rPr>
          <w:rStyle w:val="StyleUnderline"/>
        </w:rPr>
        <w:t>World Health Organization is alerted to hundreds of small outbreaks every month,</w:t>
      </w:r>
      <w:r w:rsidRPr="00DC46EC">
        <w:rPr>
          <w:rStyle w:val="StyleUnderline"/>
        </w:rPr>
        <w:t xml:space="preserve"> he noted, which it investigates and uses to predict the chances of a bigger problem.</w:t>
      </w:r>
      <w:r>
        <w:rPr>
          <w:rStyle w:val="StyleUnderline"/>
        </w:rPr>
        <w:t xml:space="preserve"> </w:t>
      </w:r>
      <w:r w:rsidRPr="00954725">
        <w:rPr>
          <w:sz w:val="14"/>
        </w:rPr>
        <w:t xml:space="preserve">"There are little clusters of outbreaks occurring all the time, all over the place," Whitworth said. But with infections disregarding borders and their battle lines against humans drawn, he believes the way we live today is what opens us up to risk. "(Many) aspects of modern life put us at more risk. We are more ready than before," he points out, highlighting the International Health Regulations Global Outbreak Alert and Response Network and countries with national rapid response teams -- such as the United States, UK and China -- ready to tackle any emergency. "But the stakes keep getting raised," he said. Here's why. 1. </w:t>
      </w:r>
      <w:r w:rsidRPr="00B23D90">
        <w:rPr>
          <w:rStyle w:val="StyleUnderline"/>
        </w:rPr>
        <w:t>Growing populations and urbanization</w:t>
      </w:r>
      <w:r>
        <w:rPr>
          <w:rStyle w:val="StyleUnderline"/>
        </w:rPr>
        <w:t xml:space="preserve"> </w:t>
      </w:r>
      <w:proofErr w:type="gramStart"/>
      <w:r w:rsidRPr="00B23D90">
        <w:rPr>
          <w:rStyle w:val="StyleUnderline"/>
        </w:rPr>
        <w:t>The</w:t>
      </w:r>
      <w:proofErr w:type="gramEnd"/>
      <w:r w:rsidRPr="00B23D90">
        <w:rPr>
          <w:rStyle w:val="StyleUnderline"/>
        </w:rPr>
        <w:t xml:space="preserve"> facts around urban living are simple: You live, eat, work and move closer to people than in any rural setting, and with this comes greater opportunity for disease to spread through air,</w:t>
      </w:r>
      <w:r w:rsidRPr="00954725">
        <w:rPr>
          <w:sz w:val="14"/>
        </w:rPr>
        <w:t xml:space="preserve"> mosquitoes or unclean water. As populations grow, so will the number of city-dwellers, with the United Nations predicting that 66% of the global population will live in urban areas by 2050. More people in cities can "put a strain on sanitation," said David </w:t>
      </w:r>
      <w:proofErr w:type="spellStart"/>
      <w:r w:rsidRPr="00954725">
        <w:rPr>
          <w:sz w:val="14"/>
        </w:rPr>
        <w:t>Heymann</w:t>
      </w:r>
      <w:proofErr w:type="spellEnd"/>
      <w:r w:rsidRPr="00954725">
        <w:rPr>
          <w:sz w:val="14"/>
        </w:rPr>
        <w:t xml:space="preserve">, head of the Centre for Global Health Security at the think tank Chatham House. Beyond people's </w:t>
      </w:r>
      <w:proofErr w:type="gramStart"/>
      <w:r w:rsidRPr="00954725">
        <w:rPr>
          <w:sz w:val="14"/>
        </w:rPr>
        <w:t>close proximity</w:t>
      </w:r>
      <w:proofErr w:type="gramEnd"/>
      <w:r w:rsidRPr="00954725">
        <w:rPr>
          <w:sz w:val="14"/>
        </w:rPr>
        <w:t xml:space="preserve">, "this is a second source of infection," he said, and a third is increased food demand, causing farmers to grow more food, with more animals, making them likely to live closer to those animals as well. Animals are reservoirs for many diseases, including cattle for tuberculosis and African sleeping sickness (trypanosomiasis) and poultry for avian flu. With people moving more regularly from -- and between -- rural settings to urban ones, the chances of them becoming infected and then living in close quarters with others further boosts the potential for things to spread. 2. Encroaching into new environments </w:t>
      </w:r>
      <w:proofErr w:type="gramStart"/>
      <w:r w:rsidRPr="00954725">
        <w:rPr>
          <w:sz w:val="14"/>
        </w:rPr>
        <w:t>As</w:t>
      </w:r>
      <w:proofErr w:type="gramEnd"/>
      <w:r w:rsidRPr="00954725">
        <w:rPr>
          <w:sz w:val="14"/>
        </w:rPr>
        <w:t xml:space="preserve"> numbers of people grow, so does the amount of land needed to house them. Populations expand into previously uninhabited territories, such as forests. With new territories comes contact with new animals and, inevitably, new infections. Lassa fever death rates in Nigeria higher than expected Lassa fever death rates in Nigeria higher than expected </w:t>
      </w:r>
      <w:proofErr w:type="gramStart"/>
      <w:r w:rsidRPr="00954725">
        <w:rPr>
          <w:sz w:val="14"/>
        </w:rPr>
        <w:t>For</w:t>
      </w:r>
      <w:proofErr w:type="gramEnd"/>
      <w:r w:rsidRPr="00954725">
        <w:rPr>
          <w:sz w:val="14"/>
        </w:rPr>
        <w:t xml:space="preserve"> one example, "Lassa fever occurs because people live in the forest and destroy it for farming," </w:t>
      </w:r>
      <w:proofErr w:type="spellStart"/>
      <w:r w:rsidRPr="00954725">
        <w:rPr>
          <w:sz w:val="14"/>
        </w:rPr>
        <w:t>Heymann</w:t>
      </w:r>
      <w:proofErr w:type="spellEnd"/>
      <w:r w:rsidRPr="00954725">
        <w:rPr>
          <w:sz w:val="14"/>
        </w:rPr>
        <w:t xml:space="preserve"> said. Lassa fever is a viral disease spread by contact with the feces of infected rodents. It can cause fever and hemorrhaging of various parts of the body, including the eyes and nose. Person-to-person transmission is also possible, albeit less common. Outbreaks generally occur in West Africa, with </w:t>
      </w:r>
      <w:proofErr w:type="gramStart"/>
      <w:r w:rsidRPr="00954725">
        <w:rPr>
          <w:sz w:val="14"/>
        </w:rPr>
        <w:t>higher than expected</w:t>
      </w:r>
      <w:proofErr w:type="gramEnd"/>
      <w:r w:rsidRPr="00954725">
        <w:rPr>
          <w:sz w:val="14"/>
        </w:rPr>
        <w:t xml:space="preserve"> rates in Nigeria since 2016. </w:t>
      </w:r>
      <w:proofErr w:type="spellStart"/>
      <w:r w:rsidRPr="00954725">
        <w:rPr>
          <w:sz w:val="14"/>
        </w:rPr>
        <w:t>Heymann</w:t>
      </w:r>
      <w:proofErr w:type="spellEnd"/>
      <w:r w:rsidRPr="00954725">
        <w:rPr>
          <w:sz w:val="14"/>
        </w:rPr>
        <w:t xml:space="preserve"> explains that Lassa is one example of people living near forest environments where infected rodents reside, but destruction of those forests for agriculture leaves the animals nowhere to go -- other than humans' homes. "The rodents that live there can't get food and go into human areas for food," he said. 3. Climate change Evidence continues to emerge that climate change is resulting in greater numbers of heat waves and flooding events, bringing more opportunity for waterborne diseases such as cholera and for disease vectors such as mosquitoes in new regions. Scientists highlight deadly health risks of climate change Scientists highlight deadly health risks of climate change "Flooding is occurring with increased frequency," </w:t>
      </w:r>
      <w:proofErr w:type="spellStart"/>
      <w:r w:rsidRPr="00954725">
        <w:rPr>
          <w:sz w:val="14"/>
        </w:rPr>
        <w:t>Heymann</w:t>
      </w:r>
      <w:proofErr w:type="spellEnd"/>
      <w:r w:rsidRPr="00954725">
        <w:rPr>
          <w:sz w:val="14"/>
        </w:rPr>
        <w:t xml:space="preserve"> said, and with that comes greater risk of outbreaks. Between 2030 and 2050, climate change is projected to cause about 250,000 additional deaths per year from heat stress, </w:t>
      </w:r>
      <w:proofErr w:type="gramStart"/>
      <w:r w:rsidRPr="00954725">
        <w:rPr>
          <w:sz w:val="14"/>
        </w:rPr>
        <w:t>malnutrition</w:t>
      </w:r>
      <w:proofErr w:type="gramEnd"/>
      <w:r w:rsidRPr="00954725">
        <w:rPr>
          <w:sz w:val="14"/>
        </w:rPr>
        <w:t xml:space="preserve"> and the spread of infectious diseases like malaria, according to the World Health Organization. With disease carriers like mosquitoes increasingly able to live in new unprotected territory, the risk of an outbreak is high. Whitworth cited the current yellow fever outbreak in Angola, which has infected more than 350 people. He explained that as workers from China returned home from Angola, any yellow fever infection could have been transmitted by mosquitoes in China. </w:t>
      </w:r>
      <w:proofErr w:type="gramStart"/>
      <w:r w:rsidRPr="00954725">
        <w:rPr>
          <w:sz w:val="14"/>
        </w:rPr>
        <w:t>But,</w:t>
      </w:r>
      <w:proofErr w:type="gramEnd"/>
      <w:r w:rsidRPr="00954725">
        <w:rPr>
          <w:sz w:val="14"/>
        </w:rPr>
        <w:t xml:space="preserve"> the workers' return in winter meant the insects weren't around to transmit through bites. According to experts, infectious agents can live in humans during their incubation period -- the time between infection and the onset of symptoms -- meaning that travelers can transmit an infection to another region even though they don&amp;#</w:t>
      </w:r>
      <w:proofErr w:type="gramStart"/>
      <w:r w:rsidRPr="00954725">
        <w:rPr>
          <w:sz w:val="14"/>
        </w:rPr>
        <w:t>39;t</w:t>
      </w:r>
      <w:proofErr w:type="gramEnd"/>
      <w:r w:rsidRPr="00954725">
        <w:rPr>
          <w:sz w:val="14"/>
        </w:rPr>
        <w:t xml:space="preserve"> appear to be sick. International tourist arrivals reached a record of almost 1.2 billion in 2015. </w:t>
      </w:r>
      <w:r w:rsidRPr="00B23D90">
        <w:rPr>
          <w:rStyle w:val="StyleUnderline"/>
        </w:rPr>
        <w:t>Global travel – According to experts, infectious agents can live in humans during their incubation period -- the time between infection and the onset of symptoms -- meaning that travelers can transmit an infection to another region even though they don't appear to be</w:t>
      </w:r>
      <w:r w:rsidRPr="00954725">
        <w:rPr>
          <w:sz w:val="14"/>
        </w:rPr>
        <w:t xml:space="preserve"> sick. International tourist arrivals reached a record of almost 1.2 billion in 2015. If a country is on the brink of breakdown from civil unrest, its ability to handle an intense and sudden outbreak could bring its people to their knees -- and allow the infection to flourish. Civil conflict – If a country is on the brink of breakdown from civil unrest, its ability to handle an intense and sudden outbreak could bring its people to their knees -- and allow the infection to flourish. In the information age, new means of communication bring higher levels of fear and multiple ways to spread it, experts believe. More than 90% of the world&amp;#</w:t>
      </w:r>
      <w:proofErr w:type="gramStart"/>
      <w:r w:rsidRPr="00954725">
        <w:rPr>
          <w:sz w:val="14"/>
        </w:rPr>
        <w:t>39;s</w:t>
      </w:r>
      <w:proofErr w:type="gramEnd"/>
      <w:r w:rsidRPr="00954725">
        <w:rPr>
          <w:sz w:val="14"/>
        </w:rPr>
        <w:t xml:space="preserve"> population will be covered by mobile broadband networks by 2021, according to the UN. Faster spread of information – In the information age, new means of communication bring higher levels of fear and multiple ways to spread it, experts believe. More than 90% of the world's population will be covered by mobile broadband networks by 2021, according to the UN. Countries where outbreaks are more likely to occur also have fewer doctors and nurses to treat the population. Most have left for better prospects elsewhere. Here a nurse administers a yellow fever vaccine in Rio de Janeiro, Brazil. Photos: Seven reasons why a global pandemic is inevitable </w:t>
      </w:r>
      <w:r w:rsidRPr="00F341C3">
        <w:rPr>
          <w:rStyle w:val="Emphasis"/>
        </w:rPr>
        <w:t xml:space="preserve">Fewer doctors and nurses in outbreak regions – </w:t>
      </w:r>
      <w:r w:rsidRPr="00862E19">
        <w:rPr>
          <w:rStyle w:val="Emphasis"/>
          <w:highlight w:val="cyan"/>
        </w:rPr>
        <w:t>Countries where outbreaks are more likely to occur</w:t>
      </w:r>
      <w:r w:rsidRPr="00F341C3">
        <w:rPr>
          <w:rStyle w:val="Emphasis"/>
        </w:rPr>
        <w:t xml:space="preserve"> also </w:t>
      </w:r>
      <w:r w:rsidRPr="00862E19">
        <w:rPr>
          <w:rStyle w:val="Emphasis"/>
          <w:highlight w:val="cyan"/>
        </w:rPr>
        <w:t>have fewer doctors</w:t>
      </w:r>
      <w:r w:rsidRPr="00F341C3">
        <w:rPr>
          <w:rStyle w:val="Emphasis"/>
        </w:rPr>
        <w:t xml:space="preserve"> and nurses to treat the population.</w:t>
      </w:r>
      <w:r w:rsidRPr="00954725">
        <w:rPr>
          <w:sz w:val="14"/>
        </w:rPr>
        <w:t xml:space="preserve"> </w:t>
      </w:r>
      <w:r w:rsidRPr="00F341C3">
        <w:rPr>
          <w:rStyle w:val="StyleUnderline"/>
        </w:rPr>
        <w:t>Most have left for better prospects elsewhere.</w:t>
      </w:r>
      <w:r w:rsidRPr="00954725">
        <w:rPr>
          <w:sz w:val="14"/>
        </w:rPr>
        <w:t xml:space="preserve"> Here a nurse administers a yellow fever vaccine in Rio de Janeiro, Brazil.</w:t>
      </w:r>
    </w:p>
    <w:p w14:paraId="1C200685" w14:textId="77777777" w:rsidR="00471DBE" w:rsidRDefault="00471DBE" w:rsidP="00471DBE">
      <w:pPr>
        <w:pStyle w:val="Heading3"/>
      </w:pPr>
      <w:r>
        <w:t>1NR---AT: Condo</w:t>
      </w:r>
    </w:p>
    <w:p w14:paraId="5EC74D58" w14:textId="77777777" w:rsidR="00471DBE" w:rsidRPr="004B4A08" w:rsidRDefault="00471DBE" w:rsidP="00471DBE">
      <w:pPr>
        <w:rPr>
          <w:sz w:val="14"/>
        </w:rPr>
      </w:pPr>
    </w:p>
    <w:p w14:paraId="1EEF1A0A" w14:textId="77777777" w:rsidR="00471DBE" w:rsidRDefault="00471DBE" w:rsidP="00471DBE">
      <w:pPr>
        <w:pStyle w:val="Heading2"/>
      </w:pPr>
      <w:r>
        <w:t>CP---FTC</w:t>
      </w:r>
    </w:p>
    <w:p w14:paraId="55C6A8C7" w14:textId="77777777" w:rsidR="00471DBE" w:rsidRDefault="00471DBE" w:rsidP="00471DBE">
      <w:pPr>
        <w:pStyle w:val="Heading3"/>
      </w:pPr>
      <w:r>
        <w:t>1NR---CP</w:t>
      </w:r>
    </w:p>
    <w:p w14:paraId="2E102081" w14:textId="77777777" w:rsidR="00471DBE" w:rsidRDefault="00471DBE" w:rsidP="00471DBE">
      <w:pPr>
        <w:pStyle w:val="Heading3"/>
      </w:pPr>
      <w:r>
        <w:t>AT: Perms</w:t>
      </w:r>
    </w:p>
    <w:p w14:paraId="581E2E57" w14:textId="77777777" w:rsidR="00471DBE" w:rsidRDefault="00471DBE" w:rsidP="00471DBE">
      <w:pPr>
        <w:pStyle w:val="Heading3"/>
      </w:pPr>
      <w:r>
        <w:t>AT: Deficit</w:t>
      </w:r>
    </w:p>
    <w:p w14:paraId="182F75F0" w14:textId="77777777" w:rsidR="00471DBE" w:rsidRDefault="00471DBE" w:rsidP="00471DBE"/>
    <w:p w14:paraId="086BB6A6" w14:textId="77777777" w:rsidR="00471DBE" w:rsidRDefault="00471DBE" w:rsidP="00471DBE">
      <w:pPr>
        <w:pStyle w:val="Heading3"/>
      </w:pPr>
      <w:r>
        <w:t>1NR---Solves</w:t>
      </w:r>
    </w:p>
    <w:p w14:paraId="274AA0B3" w14:textId="77777777" w:rsidR="00471DBE" w:rsidRPr="00E326C8" w:rsidRDefault="00471DBE" w:rsidP="00471DBE">
      <w:pPr>
        <w:pStyle w:val="Heading4"/>
      </w:pPr>
      <w:r>
        <w:t xml:space="preserve">Funds key to solve privacy, </w:t>
      </w:r>
      <w:proofErr w:type="spellStart"/>
      <w:r>
        <w:t>aff</w:t>
      </w:r>
      <w:proofErr w:type="spellEnd"/>
      <w:r>
        <w:t xml:space="preserve"> can’t solve without funding.</w:t>
      </w:r>
    </w:p>
    <w:p w14:paraId="7503B4D0" w14:textId="77777777" w:rsidR="00471DBE" w:rsidRPr="00A87EFF" w:rsidRDefault="00471DBE" w:rsidP="00471DBE">
      <w:r w:rsidRPr="00A87EFF">
        <w:rPr>
          <w:rStyle w:val="Style13ptBold"/>
        </w:rPr>
        <w:t>Hoofnagle et al. 19</w:t>
      </w:r>
      <w:r w:rsidRPr="00A87EFF">
        <w:t xml:space="preserve">, Chris Jay Hoofnagle: Adjunct Professor of Information and Law - University of California, Berkeley. Woodrow </w:t>
      </w:r>
      <w:proofErr w:type="spellStart"/>
      <w:r w:rsidRPr="00A87EFF">
        <w:t>Hartzog</w:t>
      </w:r>
      <w:proofErr w:type="spellEnd"/>
      <w:r w:rsidRPr="00A87EFF">
        <w:t>: Professor of Law and Computer Science - Northeastern University. Daniel J. Solove: John Marshall Harlan Research Professor of Law - George Washington University Law School (“</w:t>
      </w:r>
      <w:r w:rsidRPr="00A67516">
        <w:rPr>
          <w:rStyle w:val="Emphasis"/>
          <w:highlight w:val="cyan"/>
        </w:rPr>
        <w:t>The FTC can rise to the privacy challenge, but not without help from Congress</w:t>
      </w:r>
      <w:r w:rsidRPr="00A87EFF">
        <w:t xml:space="preserve">,” </w:t>
      </w:r>
      <w:hyperlink r:id="rId29" w:history="1">
        <w:r w:rsidRPr="00A87EFF">
          <w:rPr>
            <w:rStyle w:val="Hyperlink"/>
          </w:rPr>
          <w:t>https://www.brookings.edu/blog/techtank/2019/08/08/the-ftc-can-rise-to-the-privacy-challenge-but-not-without-help-from-congress/</w:t>
        </w:r>
      </w:hyperlink>
      <w:r w:rsidRPr="00A87EFF">
        <w:t>, Accessed 1-30-2022)</w:t>
      </w:r>
    </w:p>
    <w:p w14:paraId="2A3C7BD6" w14:textId="77777777" w:rsidR="00471DBE" w:rsidRDefault="00471DBE" w:rsidP="00471DBE">
      <w:r w:rsidRPr="00A67516">
        <w:rPr>
          <w:rStyle w:val="Emphasis"/>
          <w:highlight w:val="cyan"/>
        </w:rPr>
        <w:t>With greater resources, the FTC could handle many more cases</w:t>
      </w:r>
      <w:r>
        <w:t>. How many depends on the kinds of companies and the business areas. A horseshoe effect plagues FTC privacy enforcement: Some small companies may think themselves immune because they believe they are too inconsequential for FTC attention, while some of the largest companies have proven themselves willing to do almost anything to gain platform status.</w:t>
      </w:r>
    </w:p>
    <w:p w14:paraId="6D678659" w14:textId="77777777" w:rsidR="00471DBE" w:rsidRDefault="00471DBE" w:rsidP="00471DBE">
      <w:r w:rsidRPr="00192265">
        <w:rPr>
          <w:rStyle w:val="StyleUnderline"/>
        </w:rPr>
        <w:t xml:space="preserve">Clearly, </w:t>
      </w:r>
      <w:r w:rsidRPr="00A67516">
        <w:rPr>
          <w:rStyle w:val="StyleUnderline"/>
          <w:highlight w:val="cyan"/>
        </w:rPr>
        <w:t xml:space="preserve">the number of cases the agency is doing now is </w:t>
      </w:r>
      <w:r w:rsidRPr="00A67516">
        <w:rPr>
          <w:rStyle w:val="Emphasis"/>
          <w:highlight w:val="cyan"/>
        </w:rPr>
        <w:t>not enough</w:t>
      </w:r>
      <w:r>
        <w:t xml:space="preserve">. On average, the FTC announces about 15-20 Section 5 enforcement settlements per year. It could start by doing on the order of 100 cases, and then study the deterrent effect among small and large companies. But </w:t>
      </w:r>
      <w:r w:rsidRPr="00A67516">
        <w:rPr>
          <w:rStyle w:val="Emphasis"/>
          <w:highlight w:val="cyan"/>
        </w:rPr>
        <w:t>it needs far more resources to scale up</w:t>
      </w:r>
      <w:r>
        <w:t xml:space="preserve"> like this. Regardless of whether it adopts comprehensive privacy legislation that expands FTC enforcement authority, </w:t>
      </w:r>
      <w:r w:rsidRPr="00A67516">
        <w:rPr>
          <w:rStyle w:val="Emphasis"/>
          <w:highlight w:val="cyan"/>
        </w:rPr>
        <w:t>Congress should significantly expand the agency’s appropriations to enforce existing law</w:t>
      </w:r>
      <w:r>
        <w:t>.</w:t>
      </w:r>
    </w:p>
    <w:p w14:paraId="3799FAB8" w14:textId="77777777" w:rsidR="00471DBE" w:rsidRPr="00A87EFF" w:rsidRDefault="00471DBE" w:rsidP="00471DBE">
      <w:pPr>
        <w:pStyle w:val="Heading4"/>
      </w:pPr>
      <w:r>
        <w:t>Resources are the #1 question for fighting privacy.</w:t>
      </w:r>
    </w:p>
    <w:p w14:paraId="29343E63" w14:textId="77777777" w:rsidR="00471DBE" w:rsidRPr="00A87EFF" w:rsidRDefault="00471DBE" w:rsidP="00471DBE">
      <w:r w:rsidRPr="00A87EFF">
        <w:rPr>
          <w:rStyle w:val="Style13ptBold"/>
        </w:rPr>
        <w:t>Access Now 21</w:t>
      </w:r>
      <w:r>
        <w:t xml:space="preserve"> (“Advocates to U.S. Congress: Fund FTC to combat data abuse,” </w:t>
      </w:r>
      <w:hyperlink r:id="rId30" w:history="1">
        <w:r w:rsidRPr="00755E3D">
          <w:rPr>
            <w:rStyle w:val="Hyperlink"/>
          </w:rPr>
          <w:t>https://www.accessnow.org/ftc-funding-combat-data-abuse/</w:t>
        </w:r>
      </w:hyperlink>
      <w:r>
        <w:t>, Accessed 1-30-2022)</w:t>
      </w:r>
    </w:p>
    <w:p w14:paraId="544A11C3" w14:textId="77777777" w:rsidR="00471DBE" w:rsidRDefault="00471DBE" w:rsidP="00471DBE">
      <w:r>
        <w:t xml:space="preserve">Today, Access Now joined a coalition of civil society organizations to support the U.S. House Energy and Commerce committee’s </w:t>
      </w:r>
      <w:r w:rsidRPr="000E79FE">
        <w:rPr>
          <w:rStyle w:val="Emphasis"/>
          <w:highlight w:val="cyan"/>
        </w:rPr>
        <w:t>proposal to increase the</w:t>
      </w:r>
      <w:r w:rsidRPr="00A67516">
        <w:t xml:space="preserve"> Federal Trade Commission’s (</w:t>
      </w:r>
      <w:r w:rsidRPr="000E79FE">
        <w:rPr>
          <w:rStyle w:val="Emphasis"/>
          <w:highlight w:val="cyan"/>
        </w:rPr>
        <w:t>FTC) funding</w:t>
      </w:r>
      <w:r w:rsidRPr="00A67516">
        <w:rPr>
          <w:rStyle w:val="StyleUnderline"/>
        </w:rPr>
        <w:t xml:space="preserve"> by $1 billion over 10 years. The funding would be used to create a </w:t>
      </w:r>
      <w:r w:rsidRPr="000E79FE">
        <w:rPr>
          <w:rStyle w:val="Emphasis"/>
          <w:highlight w:val="cyan"/>
        </w:rPr>
        <w:t>new FTC bureau that will focus on</w:t>
      </w:r>
      <w:r>
        <w:t xml:space="preserve"> policing </w:t>
      </w:r>
      <w:r w:rsidRPr="000E79FE">
        <w:rPr>
          <w:rStyle w:val="Emphasis"/>
          <w:highlight w:val="cyan"/>
        </w:rPr>
        <w:t>privacy</w:t>
      </w:r>
      <w:r>
        <w:t xml:space="preserve">, security, </w:t>
      </w:r>
      <w:r w:rsidRPr="000E79FE">
        <w:rPr>
          <w:rStyle w:val="Emphasis"/>
          <w:highlight w:val="cyan"/>
        </w:rPr>
        <w:t>and data abuse</w:t>
      </w:r>
      <w:r>
        <w:t xml:space="preserve"> matters. </w:t>
      </w:r>
    </w:p>
    <w:p w14:paraId="38984FB7" w14:textId="77777777" w:rsidR="00471DBE" w:rsidRPr="004B4A08" w:rsidRDefault="00471DBE" w:rsidP="00471DBE">
      <w:r>
        <w:t xml:space="preserve">“Privacy and data protection issues have human rights and racial equity implications,” said </w:t>
      </w:r>
      <w:proofErr w:type="spellStart"/>
      <w:r>
        <w:t>Willmary</w:t>
      </w:r>
      <w:proofErr w:type="spellEnd"/>
      <w:r>
        <w:t xml:space="preserve"> </w:t>
      </w:r>
      <w:proofErr w:type="spellStart"/>
      <w:r>
        <w:t>Escoto</w:t>
      </w:r>
      <w:proofErr w:type="spellEnd"/>
      <w:r>
        <w:t xml:space="preserve">, U.S. Policy Analyst at Access Now. “With such paltry funding and staffing, </w:t>
      </w:r>
      <w:r w:rsidRPr="000E79FE">
        <w:rPr>
          <w:rStyle w:val="Emphasis"/>
          <w:highlight w:val="cyan"/>
        </w:rPr>
        <w:t>the FTC has been forced to ration its limited resources</w:t>
      </w:r>
      <w:r>
        <w:t xml:space="preserve"> to focus on cases with the biggest impact, likely </w:t>
      </w:r>
      <w:r w:rsidRPr="000E79FE">
        <w:rPr>
          <w:rStyle w:val="Emphasis"/>
          <w:highlight w:val="cyan"/>
        </w:rPr>
        <w:t>letting many violators off the hook</w:t>
      </w:r>
      <w:r w:rsidRPr="000E79FE">
        <w:rPr>
          <w:highlight w:val="cyan"/>
        </w:rPr>
        <w:t xml:space="preserve">. </w:t>
      </w:r>
      <w:r w:rsidRPr="000E79FE">
        <w:rPr>
          <w:rStyle w:val="Emphasis"/>
          <w:highlight w:val="cyan"/>
        </w:rPr>
        <w:t>Increased funding will allow the Commission to hire more staff and take more cases</w:t>
      </w:r>
      <w:r>
        <w:t xml:space="preserve"> that help reduce racial inequity.”</w:t>
      </w:r>
    </w:p>
    <w:p w14:paraId="4636EC35" w14:textId="77777777" w:rsidR="00471DBE" w:rsidRPr="00445271" w:rsidRDefault="00471DBE" w:rsidP="00471DBE">
      <w:pPr>
        <w:pStyle w:val="Heading4"/>
      </w:pPr>
      <w:r>
        <w:t xml:space="preserve">This is the FTCs </w:t>
      </w:r>
      <w:r w:rsidRPr="00445271">
        <w:rPr>
          <w:u w:val="single"/>
        </w:rPr>
        <w:t>bread</w:t>
      </w:r>
      <w:r>
        <w:t xml:space="preserve"> and </w:t>
      </w:r>
      <w:r w:rsidRPr="00445271">
        <w:rPr>
          <w:u w:val="single"/>
        </w:rPr>
        <w:t>butter</w:t>
      </w:r>
      <w:r>
        <w:t xml:space="preserve">, and funding is </w:t>
      </w:r>
      <w:r w:rsidRPr="00445271">
        <w:rPr>
          <w:u w:val="single"/>
        </w:rPr>
        <w:t>critical</w:t>
      </w:r>
    </w:p>
    <w:p w14:paraId="44108718" w14:textId="77777777" w:rsidR="00471DBE" w:rsidRDefault="00471DBE" w:rsidP="00471DBE">
      <w:r w:rsidRPr="00420149">
        <w:rPr>
          <w:rStyle w:val="Style13ptBold"/>
        </w:rPr>
        <w:t xml:space="preserve">Bilirakis </w:t>
      </w:r>
      <w:r w:rsidRPr="000B69B5">
        <w:t>et al.</w:t>
      </w:r>
      <w:r w:rsidRPr="00420149">
        <w:rPr>
          <w:rStyle w:val="Style13ptBold"/>
        </w:rPr>
        <w:t xml:space="preserve"> 21</w:t>
      </w:r>
      <w:r>
        <w:rPr>
          <w:rStyle w:val="Style13ptBold"/>
        </w:rPr>
        <w:t xml:space="preserve"> [</w:t>
      </w:r>
      <w:r w:rsidRPr="003856C3">
        <w:rPr>
          <w:rStyle w:val="Style13ptBold"/>
          <w:highlight w:val="yellow"/>
        </w:rPr>
        <w:t>Yellow</w:t>
      </w:r>
      <w:r>
        <w:rPr>
          <w:rStyle w:val="Style13ptBold"/>
        </w:rPr>
        <w:t>]</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31" w:history="1">
        <w:r w:rsidRPr="000E0D9C">
          <w:rPr>
            <w:rStyle w:val="Hyperlink"/>
          </w:rPr>
          <w:t>https://energycommerce.house.gov/committee-activity/hearings/hearing-on-transforming-the-ftc-legislation-to-modernize-consumer</w:t>
        </w:r>
      </w:hyperlink>
      <w:r>
        <w:t>)</w:t>
      </w:r>
    </w:p>
    <w:p w14:paraId="491B7564" w14:textId="77777777" w:rsidR="00471DBE" w:rsidRPr="006D72AF" w:rsidRDefault="00471DBE" w:rsidP="00471DBE">
      <w:r w:rsidRPr="00940339">
        <w:t xml:space="preserve">Gus Bilirakis (3:12:44): Thank you. Our committee has worked extensively in a bipartisan manner to protect consumers from fraud and scams. Mr. Carter's Combating Pandemic Scams Act was enacted at the beginning of the year thanks to </w:t>
      </w:r>
      <w:proofErr w:type="gramStart"/>
      <w:r w:rsidRPr="00940339">
        <w:t>all of</w:t>
      </w:r>
      <w:proofErr w:type="gramEnd"/>
      <w:r w:rsidRPr="00940339">
        <w:t xml:space="preserve"> our leadership here. </w:t>
      </w:r>
      <w:proofErr w:type="spellStart"/>
      <w:r w:rsidRPr="00940339">
        <w:t>Representive</w:t>
      </w:r>
      <w:proofErr w:type="spellEnd"/>
      <w:r w:rsidRPr="00940339">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9B7F54">
        <w:rPr>
          <w:rStyle w:val="StyleUnderline"/>
          <w:highlight w:val="cyan"/>
        </w:rPr>
        <w:t>work the FTC</w:t>
      </w:r>
      <w:r w:rsidRPr="004D2A50">
        <w:rPr>
          <w:rStyle w:val="StyleUnderline"/>
        </w:rPr>
        <w:t xml:space="preserve"> staff </w:t>
      </w:r>
      <w:r w:rsidRPr="009B7F54">
        <w:rPr>
          <w:rStyle w:val="StyleUnderline"/>
          <w:highlight w:val="cyan"/>
        </w:rPr>
        <w:t>does</w:t>
      </w:r>
      <w:r w:rsidRPr="00940339">
        <w:t xml:space="preserve"> to protect Americans from scams?</w:t>
      </w:r>
      <w:r>
        <w:t xml:space="preserve"> </w:t>
      </w:r>
      <w:r w:rsidRPr="00940339">
        <w:t xml:space="preserve">Noah </w:t>
      </w:r>
      <w:proofErr w:type="spellStart"/>
      <w:r w:rsidRPr="00940339">
        <w:t>Josuha</w:t>
      </w:r>
      <w:proofErr w:type="spellEnd"/>
      <w:r w:rsidRPr="00940339">
        <w:t xml:space="preserve"> Phillips (3:13:33): Congressman, thank you for your question. The work we do </w:t>
      </w:r>
      <w:r w:rsidRPr="006468C8">
        <w:rPr>
          <w:rStyle w:val="StyleUnderline"/>
          <w:sz w:val="36"/>
          <w:szCs w:val="36"/>
          <w:highlight w:val="yellow"/>
        </w:rPr>
        <w:t xml:space="preserve">to protect American consumers against </w:t>
      </w:r>
      <w:r w:rsidRPr="006468C8">
        <w:rPr>
          <w:rStyle w:val="Emphasis"/>
          <w:sz w:val="36"/>
          <w:szCs w:val="36"/>
          <w:highlight w:val="yellow"/>
        </w:rPr>
        <w:t>frauds</w:t>
      </w:r>
      <w:r w:rsidRPr="006468C8">
        <w:rPr>
          <w:sz w:val="36"/>
          <w:szCs w:val="36"/>
          <w:highlight w:val="yellow"/>
        </w:rPr>
        <w:t xml:space="preserve"> </w:t>
      </w:r>
      <w:r w:rsidRPr="006468C8">
        <w:rPr>
          <w:rStyle w:val="StyleUnderline"/>
          <w:sz w:val="36"/>
          <w:szCs w:val="36"/>
          <w:highlight w:val="yellow"/>
        </w:rPr>
        <w:t>and</w:t>
      </w:r>
      <w:r w:rsidRPr="006468C8">
        <w:rPr>
          <w:sz w:val="36"/>
          <w:szCs w:val="36"/>
          <w:highlight w:val="yellow"/>
        </w:rPr>
        <w:t xml:space="preserve"> </w:t>
      </w:r>
      <w:r w:rsidRPr="006468C8">
        <w:rPr>
          <w:rStyle w:val="Emphasis"/>
          <w:sz w:val="36"/>
          <w:szCs w:val="36"/>
          <w:highlight w:val="yellow"/>
        </w:rPr>
        <w:t>scams</w:t>
      </w:r>
      <w:r w:rsidRPr="006468C8">
        <w:rPr>
          <w:rStyle w:val="StyleUnderline"/>
          <w:sz w:val="36"/>
          <w:szCs w:val="36"/>
          <w:highlight w:val="yellow"/>
        </w:rPr>
        <w:t xml:space="preserve">, is our </w:t>
      </w:r>
      <w:r w:rsidRPr="006468C8">
        <w:rPr>
          <w:rStyle w:val="Emphasis"/>
          <w:sz w:val="40"/>
          <w:szCs w:val="40"/>
          <w:highlight w:val="yellow"/>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445271">
        <w:rPr>
          <w:rStyle w:val="Emphasis"/>
          <w:sz w:val="32"/>
          <w:szCs w:val="32"/>
          <w:highlight w:val="yellow"/>
        </w:rPr>
        <w:t>funding</w:t>
      </w:r>
      <w:r w:rsidRPr="00445271">
        <w:rPr>
          <w:rStyle w:val="StyleUnderline"/>
        </w:rPr>
        <w:t>, t</w:t>
      </w:r>
      <w:r w:rsidRPr="00EB7FB8">
        <w:rPr>
          <w:rStyle w:val="StyleUnderline"/>
        </w:rPr>
        <w:t xml:space="preserve">o provide </w:t>
      </w:r>
      <w:r w:rsidRPr="00EB7FB8">
        <w:rPr>
          <w:rStyle w:val="Emphasis"/>
        </w:rPr>
        <w:t>tools</w:t>
      </w:r>
      <w:r w:rsidRPr="002B6881">
        <w:t xml:space="preserve"> for us </w:t>
      </w:r>
      <w:r w:rsidRPr="009B7F54">
        <w:rPr>
          <w:rStyle w:val="StyleUnderline"/>
          <w:highlight w:val="cyan"/>
        </w:rPr>
        <w:t xml:space="preserve">to go after scam artists, </w:t>
      </w:r>
      <w:r w:rsidRPr="00445271">
        <w:rPr>
          <w:rStyle w:val="StyleUnderline"/>
          <w:sz w:val="36"/>
          <w:szCs w:val="36"/>
          <w:highlight w:val="yellow"/>
        </w:rPr>
        <w:t xml:space="preserve">is </w:t>
      </w:r>
      <w:r w:rsidRPr="00445271">
        <w:rPr>
          <w:rStyle w:val="Emphasis"/>
          <w:sz w:val="36"/>
          <w:szCs w:val="36"/>
          <w:highlight w:val="yellow"/>
        </w:rPr>
        <w:t>critical</w:t>
      </w:r>
      <w:r w:rsidRPr="002B6881">
        <w:t xml:space="preserve">. </w:t>
      </w:r>
      <w:r w:rsidRPr="002B6881">
        <w:rPr>
          <w:rStyle w:val="StyleUnderline"/>
        </w:rPr>
        <w:t>And</w:t>
      </w:r>
      <w:r w:rsidRPr="002B6881">
        <w:t xml:space="preserve"> I think </w:t>
      </w:r>
      <w:r w:rsidRPr="00992771">
        <w:rPr>
          <w:rStyle w:val="StyleUnderline"/>
        </w:rPr>
        <w:t>that</w:t>
      </w:r>
      <w:r w:rsidRPr="00992771">
        <w:t xml:space="preserve"> </w:t>
      </w:r>
      <w:r w:rsidRPr="00992771">
        <w:rPr>
          <w:rStyle w:val="Emphasis"/>
        </w:rPr>
        <w:t>needs to continue</w:t>
      </w:r>
      <w:r w:rsidRPr="00992771">
        <w:t xml:space="preserve"> </w:t>
      </w:r>
      <w:r w:rsidRPr="00992771">
        <w:rPr>
          <w:rStyle w:val="StyleUnderline"/>
        </w:rPr>
        <w:t>with the agency</w:t>
      </w:r>
      <w:r w:rsidRPr="00992771">
        <w:t xml:space="preserve">. Gus Bilirakis (3:14:05): Thank you, and Chair Khan, again, </w:t>
      </w:r>
      <w:r w:rsidRPr="00992771">
        <w:rPr>
          <w:rStyle w:val="StyleUnderline"/>
        </w:rPr>
        <w:t xml:space="preserve">as you pursue </w:t>
      </w:r>
      <w:r w:rsidRPr="00992771">
        <w:rPr>
          <w:rStyle w:val="Emphasis"/>
        </w:rPr>
        <w:t>other initiatives</w:t>
      </w:r>
      <w:r w:rsidRPr="00992771">
        <w:t xml:space="preserve">, when </w:t>
      </w:r>
      <w:r w:rsidRPr="00992771">
        <w:rPr>
          <w:rStyle w:val="StyleUnderline"/>
        </w:rPr>
        <w:t>staff and resources</w:t>
      </w:r>
      <w:r w:rsidRPr="00992771">
        <w:t xml:space="preserve"> be </w:t>
      </w:r>
      <w:r w:rsidRPr="00992771">
        <w:rPr>
          <w:rStyle w:val="Emphasis"/>
        </w:rPr>
        <w:t>shift</w:t>
      </w:r>
      <w:r w:rsidRPr="00992771">
        <w:t xml:space="preserve">ed </w:t>
      </w:r>
      <w:r w:rsidRPr="00992771">
        <w:rPr>
          <w:rStyle w:val="Emphasis"/>
        </w:rPr>
        <w:t>away from</w:t>
      </w:r>
      <w:r w:rsidRPr="00992771">
        <w:t xml:space="preserve"> the </w:t>
      </w:r>
      <w:r w:rsidRPr="00992771">
        <w:rPr>
          <w:rStyle w:val="Emphasis"/>
        </w:rPr>
        <w:t>fraud</w:t>
      </w:r>
      <w:r w:rsidRPr="00992771">
        <w:t xml:space="preserve"> program, </w:t>
      </w:r>
      <w:r w:rsidRPr="00992771">
        <w:rPr>
          <w:rStyle w:val="Emphasis"/>
        </w:rPr>
        <w:t>which is so essential</w:t>
      </w:r>
      <w:r w:rsidRPr="00992771">
        <w:t xml:space="preserve"> in preventing bad actors from harming our constituents? That's the question, please. Lina Khan (3:14:22): Sorry, could you repeat the question - when should services be shifted... Gus Bilirakis (3:14:26): Yes, of course. </w:t>
      </w:r>
      <w:r w:rsidRPr="009B7F54">
        <w:rPr>
          <w:rStyle w:val="Emphasis"/>
          <w:highlight w:val="cyan"/>
        </w:rPr>
        <w:t>As you pursue other initiatives</w:t>
      </w:r>
      <w:r w:rsidRPr="00940339">
        <w:t xml:space="preserve">, when </w:t>
      </w:r>
      <w:r w:rsidRPr="009B7F54">
        <w:rPr>
          <w:rStyle w:val="Emphasis"/>
          <w:highlight w:val="cyan"/>
        </w:rPr>
        <w:t>staff and resources</w:t>
      </w:r>
      <w:r w:rsidRPr="00775A3C">
        <w:t xml:space="preserve"> be</w:t>
      </w:r>
      <w:r w:rsidRPr="004D2A50">
        <w:rPr>
          <w:rStyle w:val="StyleUnderline"/>
        </w:rPr>
        <w:t xml:space="preserve"> </w:t>
      </w:r>
      <w:r w:rsidRPr="009B7F54">
        <w:rPr>
          <w:rStyle w:val="Emphasis"/>
          <w:highlight w:val="cyan"/>
        </w:rPr>
        <w:t>shift</w:t>
      </w:r>
      <w:r w:rsidRPr="00775A3C">
        <w:t xml:space="preserve">ed </w:t>
      </w:r>
      <w:r w:rsidRPr="009B7F54">
        <w:rPr>
          <w:rStyle w:val="Emphasis"/>
          <w:highlight w:val="cyan"/>
        </w:rPr>
        <w:t>away</w:t>
      </w:r>
      <w:r w:rsidRPr="009B7F54">
        <w:rPr>
          <w:highlight w:val="cyan"/>
        </w:rPr>
        <w:t xml:space="preserve"> </w:t>
      </w:r>
      <w:r w:rsidRPr="009B7F54">
        <w:rPr>
          <w:rStyle w:val="StyleUnderline"/>
          <w:highlight w:val="cyan"/>
        </w:rPr>
        <w:t>from</w:t>
      </w:r>
      <w:r w:rsidRPr="004D2A50">
        <w:rPr>
          <w:rStyle w:val="StyleUnderline"/>
        </w:rPr>
        <w:t xml:space="preserve"> your </w:t>
      </w:r>
      <w:r w:rsidRPr="009B7F54">
        <w:rPr>
          <w:rStyle w:val="Emphasis"/>
          <w:highlight w:val="cyan"/>
        </w:rPr>
        <w:t>fraud</w:t>
      </w:r>
      <w:r w:rsidRPr="004D2A50">
        <w:rPr>
          <w:rStyle w:val="StyleUnderline"/>
        </w:rPr>
        <w:t xml:space="preserve"> program</w:t>
      </w:r>
      <w:r w:rsidRPr="00992771">
        <w:t xml:space="preserve">, </w:t>
      </w:r>
      <w:r w:rsidRPr="00992771">
        <w:rPr>
          <w:rStyle w:val="Emphasis"/>
        </w:rPr>
        <w:t>which is so essential</w:t>
      </w:r>
      <w:r w:rsidRPr="00992771">
        <w:rPr>
          <w:rStyle w:val="StyleUnderline"/>
        </w:rPr>
        <w:t xml:space="preserve"> in </w:t>
      </w:r>
      <w:r w:rsidRPr="00992771">
        <w:rPr>
          <w:rStyle w:val="Emphasis"/>
        </w:rPr>
        <w:t>preventing bad actors</w:t>
      </w:r>
      <w:r w:rsidRPr="00992771">
        <w:t xml:space="preserve"> from harming our constituents? Lina Khan (3:14:40): Well, of course, </w:t>
      </w:r>
      <w:r w:rsidRPr="00992771">
        <w:rPr>
          <w:rStyle w:val="StyleUnderline"/>
        </w:rPr>
        <w:t>we're</w:t>
      </w:r>
      <w:r w:rsidRPr="00992771">
        <w:t xml:space="preserve"> always </w:t>
      </w:r>
      <w:r w:rsidRPr="00992771">
        <w:rPr>
          <w:rStyle w:val="Emphasis"/>
        </w:rPr>
        <w:t>limited</w:t>
      </w:r>
      <w:r w:rsidRPr="00992771">
        <w:t xml:space="preserve"> </w:t>
      </w:r>
      <w:r w:rsidRPr="00992771">
        <w:rPr>
          <w:rStyle w:val="StyleUnderline"/>
        </w:rPr>
        <w:t>by</w:t>
      </w:r>
      <w:r w:rsidRPr="00992771">
        <w:t xml:space="preserve"> the </w:t>
      </w:r>
      <w:r w:rsidRPr="00992771">
        <w:rPr>
          <w:rStyle w:val="Emphasis"/>
        </w:rPr>
        <w:t>appropriations</w:t>
      </w:r>
      <w:r w:rsidRPr="00992771">
        <w:t xml:space="preserve"> bills </w:t>
      </w:r>
      <w:r w:rsidRPr="00992771">
        <w:rPr>
          <w:rStyle w:val="StyleUnderline"/>
        </w:rPr>
        <w:t>when it comes to</w:t>
      </w:r>
      <w:r w:rsidRPr="00992771">
        <w:t xml:space="preserve"> thinking through how we're </w:t>
      </w:r>
      <w:r w:rsidRPr="00992771">
        <w:rPr>
          <w:rStyle w:val="StyleUnderline"/>
        </w:rPr>
        <w:t xml:space="preserve">delegating resources </w:t>
      </w:r>
      <w:r w:rsidRPr="00EB7FB8">
        <w:rPr>
          <w:rStyle w:val="StyleUnderline"/>
        </w:rPr>
        <w:t>across the agency</w:t>
      </w:r>
      <w:r w:rsidRPr="00EB7FB8">
        <w:t>. In</w:t>
      </w:r>
      <w:r w:rsidRPr="00940339">
        <w:t xml:space="preserve"> certain instances, I </w:t>
      </w:r>
      <w:r w:rsidRPr="00992771">
        <w:t xml:space="preserve">think there are </w:t>
      </w:r>
      <w:r w:rsidRPr="00EF6427">
        <w:rPr>
          <w:rStyle w:val="StyleUnderline"/>
        </w:rPr>
        <w:t>exigent needs</w:t>
      </w:r>
      <w:r w:rsidRPr="00EF6427">
        <w:rPr>
          <w:szCs w:val="28"/>
        </w:rPr>
        <w:t xml:space="preserve"> </w:t>
      </w:r>
      <w:r w:rsidRPr="00EF6427">
        <w:t xml:space="preserve">that </w:t>
      </w:r>
      <w:r w:rsidRPr="00EF6427">
        <w:rPr>
          <w:rStyle w:val="StyleUnderline"/>
        </w:rPr>
        <w:t>can arise in certain aspects.</w:t>
      </w:r>
      <w:r w:rsidRPr="00EF6427">
        <w:t xml:space="preserve"> Gus Bilirakis (3:14:54): But </w:t>
      </w:r>
      <w:r w:rsidRPr="00EF6427">
        <w:rPr>
          <w:rStyle w:val="StyleUnderline"/>
        </w:rPr>
        <w:t xml:space="preserve">you don't </w:t>
      </w:r>
      <w:r w:rsidRPr="00EF6427">
        <w:rPr>
          <w:rStyle w:val="Emphasis"/>
        </w:rPr>
        <w:t>anticipate</w:t>
      </w:r>
      <w:r w:rsidRPr="00EF6427">
        <w:t xml:space="preserve"> </w:t>
      </w:r>
      <w:r w:rsidRPr="00EF6427">
        <w:rPr>
          <w:rStyle w:val="StyleUnderline"/>
        </w:rPr>
        <w:t xml:space="preserve">moving money from the </w:t>
      </w:r>
      <w:r w:rsidRPr="00EF6427">
        <w:rPr>
          <w:rStyle w:val="Emphasis"/>
        </w:rPr>
        <w:t>fraud</w:t>
      </w:r>
      <w:r w:rsidRPr="00EF6427">
        <w:rPr>
          <w:rStyle w:val="StyleUnderline"/>
        </w:rPr>
        <w:t xml:space="preserve"> program</w:t>
      </w:r>
      <w:r w:rsidRPr="00EF6427">
        <w:t xml:space="preserve">, is that </w:t>
      </w:r>
      <w:r w:rsidRPr="00EF6427">
        <w:rPr>
          <w:rStyle w:val="Emphasis"/>
        </w:rPr>
        <w:t>correct?</w:t>
      </w:r>
      <w:r w:rsidRPr="00EF6427">
        <w:t xml:space="preserve"> Lina </w:t>
      </w:r>
      <w:r w:rsidRPr="00EF6427">
        <w:rPr>
          <w:rStyle w:val="Emphasis"/>
        </w:rPr>
        <w:t>Khan</w:t>
      </w:r>
      <w:r w:rsidRPr="00EF6427">
        <w:t xml:space="preserve"> (3:15:00): </w:t>
      </w:r>
      <w:r w:rsidRPr="00EF6427">
        <w:rPr>
          <w:rStyle w:val="Emphasis"/>
        </w:rPr>
        <w:t>Not especially,</w:t>
      </w:r>
      <w:r w:rsidRPr="00EF6427">
        <w:t xml:space="preserve"> </w:t>
      </w:r>
      <w:r w:rsidRPr="00EF6427">
        <w:rPr>
          <w:rStyle w:val="StyleUnderline"/>
        </w:rPr>
        <w:t>but</w:t>
      </w:r>
      <w:r w:rsidRPr="00EF6427">
        <w:t xml:space="preserve"> I mean, I think overall, </w:t>
      </w:r>
      <w:r w:rsidRPr="00EF6427">
        <w:rPr>
          <w:rStyle w:val="StyleUnderline"/>
        </w:rPr>
        <w:t xml:space="preserve">we are trying to look through the prism of </w:t>
      </w:r>
      <w:r w:rsidRPr="00EF6427">
        <w:rPr>
          <w:rStyle w:val="Emphasis"/>
        </w:rPr>
        <w:t>managerial efficiency</w:t>
      </w:r>
      <w:r w:rsidRPr="00EF6427">
        <w:t xml:space="preserve"> </w:t>
      </w:r>
      <w:r w:rsidRPr="00EF6427">
        <w:rPr>
          <w:rStyle w:val="StyleUnderline"/>
        </w:rPr>
        <w:t xml:space="preserve">and trying to understand </w:t>
      </w:r>
      <w:r w:rsidRPr="00EF6427">
        <w:rPr>
          <w:rStyle w:val="Emphasis"/>
        </w:rPr>
        <w:t>how</w:t>
      </w:r>
      <w:r w:rsidRPr="00EF6427">
        <w:rPr>
          <w:rStyle w:val="StyleUnderline"/>
        </w:rPr>
        <w:t xml:space="preserve"> we can best use our resources, especially given</w:t>
      </w:r>
      <w:r w:rsidRPr="00EF6427">
        <w:t xml:space="preserve"> some of the </w:t>
      </w:r>
      <w:r w:rsidRPr="00EF6427">
        <w:rPr>
          <w:rStyle w:val="Emphasis"/>
        </w:rPr>
        <w:t>exigent circumstances</w:t>
      </w:r>
      <w:r w:rsidRPr="00EF6427">
        <w:t xml:space="preserve"> and so </w:t>
      </w:r>
      <w:r w:rsidRPr="00EF6427">
        <w:rPr>
          <w:rStyle w:val="StyleUnderline"/>
        </w:rPr>
        <w:t>we'll be continuing to make those determinations</w:t>
      </w:r>
      <w:r w:rsidRPr="00EF6427">
        <w:t>. Gus Bilirakis (3:15:15): I suggest that you not because this is such a very important program. Commissioner Wilson</w:t>
      </w:r>
      <w:r w:rsidRPr="00775A3C">
        <w:t>, can you elaborate</w:t>
      </w:r>
      <w:r w:rsidRPr="00940339">
        <w:t xml:space="preserve"> on why the FTC Reports Act would also prove beneficial to increasing much needed transparency and the flow of information within the commission?</w:t>
      </w:r>
    </w:p>
    <w:p w14:paraId="3D7356B8" w14:textId="77777777" w:rsidR="00471DBE" w:rsidRDefault="00471DBE" w:rsidP="00471DBE">
      <w:pPr>
        <w:pStyle w:val="Heading2"/>
      </w:pPr>
      <w:r>
        <w:t>CP---Science Diplomacy</w:t>
      </w:r>
    </w:p>
    <w:p w14:paraId="0CD29F13" w14:textId="77777777" w:rsidR="00471DBE" w:rsidRDefault="00471DBE" w:rsidP="00471DBE">
      <w:pPr>
        <w:pStyle w:val="Heading3"/>
      </w:pPr>
      <w:r>
        <w:t>Perm</w:t>
      </w:r>
    </w:p>
    <w:p w14:paraId="6E2EA639" w14:textId="77777777" w:rsidR="00471DBE" w:rsidRDefault="00471DBE" w:rsidP="00471DBE">
      <w:pPr>
        <w:pStyle w:val="Heading2"/>
      </w:pPr>
      <w:r>
        <w:t>FTC</w:t>
      </w:r>
    </w:p>
    <w:p w14:paraId="0EABB998" w14:textId="77777777" w:rsidR="00471DBE" w:rsidRDefault="00471DBE" w:rsidP="00471DBE">
      <w:pPr>
        <w:pStyle w:val="Heading3"/>
      </w:pPr>
      <w:r>
        <w:t>1NR---UQ</w:t>
      </w:r>
    </w:p>
    <w:p w14:paraId="0DC6DA64" w14:textId="77777777" w:rsidR="00471DBE" w:rsidRPr="007922E9" w:rsidRDefault="00471DBE" w:rsidP="00471DBE">
      <w:pPr>
        <w:pStyle w:val="Heading3"/>
        <w:rPr>
          <w:rFonts w:cs="Times New Roman"/>
        </w:rPr>
      </w:pPr>
      <w:r>
        <w:rPr>
          <w:rFonts w:cs="Times New Roman"/>
        </w:rPr>
        <w:t>1NR</w:t>
      </w:r>
      <w:r w:rsidRPr="007922E9">
        <w:rPr>
          <w:rFonts w:cs="Times New Roman"/>
        </w:rPr>
        <w:t>---U---General</w:t>
      </w:r>
    </w:p>
    <w:p w14:paraId="20B4F54A" w14:textId="77777777" w:rsidR="00471DBE" w:rsidRPr="007922E9" w:rsidRDefault="00471DBE" w:rsidP="00471DBE">
      <w:pPr>
        <w:pStyle w:val="Heading4"/>
        <w:rPr>
          <w:rFonts w:cs="Times New Roman"/>
          <w:u w:val="single"/>
        </w:rPr>
      </w:pPr>
      <w:r w:rsidRPr="007922E9">
        <w:rPr>
          <w:rFonts w:cs="Times New Roman"/>
        </w:rPr>
        <w:t xml:space="preserve">Congressional support for FTC enforcement is </w:t>
      </w:r>
      <w:r w:rsidRPr="007922E9">
        <w:rPr>
          <w:rFonts w:cs="Times New Roman"/>
          <w:u w:val="single"/>
        </w:rPr>
        <w:t>high now</w:t>
      </w:r>
    </w:p>
    <w:p w14:paraId="5932CBE2" w14:textId="77777777" w:rsidR="00471DBE" w:rsidRPr="007922E9" w:rsidRDefault="00471DBE" w:rsidP="00471DBE">
      <w:r w:rsidRPr="007922E9">
        <w:rPr>
          <w:rStyle w:val="Style13ptBold"/>
        </w:rPr>
        <w:t>Edelman 6-19</w:t>
      </w:r>
      <w:r w:rsidRPr="007922E9">
        <w:t xml:space="preserve">-2021, JD @ Yale Law School (Gilad, “The US Government Is Finally Moving at the Speed of Tech,” </w:t>
      </w:r>
      <w:hyperlink r:id="rId32" w:history="1">
        <w:r w:rsidRPr="007922E9">
          <w:rPr>
            <w:rStyle w:val="Hyperlink"/>
          </w:rPr>
          <w:t>https://webcache.googleusercontent.com/search?q=cache:ZPFV07F7X9MJ:https://www.wired.com/story/government-finally-moving-at-speed-of-tech/+&amp;cd=1&amp;hl=en&amp;ct=clnk&amp;gl=us</w:t>
        </w:r>
      </w:hyperlink>
      <w:r w:rsidRPr="007922E9">
        <w:t>)</w:t>
      </w:r>
    </w:p>
    <w:p w14:paraId="0CC47931" w14:textId="77777777" w:rsidR="00471DBE" w:rsidRDefault="00471DBE" w:rsidP="00471DBE">
      <w:pPr>
        <w:rPr>
          <w:sz w:val="16"/>
        </w:rPr>
      </w:pPr>
      <w:r w:rsidRPr="001F600E">
        <w:rPr>
          <w:sz w:val="16"/>
        </w:rPr>
        <w:t xml:space="preserve">Now consider antitrust. </w:t>
      </w:r>
      <w:r w:rsidRPr="007922E9">
        <w:rPr>
          <w:rStyle w:val="StyleUnderline"/>
        </w:rPr>
        <w:t>Four years ago</w:t>
      </w:r>
      <w:r w:rsidRPr="001F600E">
        <w:rPr>
          <w:sz w:val="16"/>
        </w:rPr>
        <w:t xml:space="preserve">, Lina Khan was a month out of law school, where she had published a groundbreaking article arguing that the prevailing legal doctrine was allowing Amazon to get away with anticompetitive behavior. </w:t>
      </w:r>
      <w:r w:rsidRPr="007922E9">
        <w:rPr>
          <w:rStyle w:val="StyleUnderline"/>
        </w:rPr>
        <w:t>Antitrust law was not yet a high-profile issue</w:t>
      </w:r>
      <w:r w:rsidRPr="001F600E">
        <w:rPr>
          <w:sz w:val="16"/>
        </w:rPr>
        <w:t xml:space="preserve">, and Khan’s suggestion that it might apply to tech companies whose core consumer offerings were free or famously cheap was considered bizarre by much of the legal establishment. </w:t>
      </w:r>
      <w:r w:rsidRPr="007922E9">
        <w:rPr>
          <w:rStyle w:val="StyleUnderline"/>
        </w:rPr>
        <w:t>This week, Khan, at all of 32 years old, was appointed chair of the Federal Trade Commission</w:t>
      </w:r>
      <w:r w:rsidRPr="001F600E">
        <w:rPr>
          <w:sz w:val="16"/>
        </w:rPr>
        <w:t xml:space="preserve">, one of the two agencies with the most power to enforce competition law. </w:t>
      </w:r>
      <w:r w:rsidRPr="001F600E">
        <w:rPr>
          <w:rStyle w:val="StyleUnderline"/>
          <w:highlight w:val="cyan"/>
        </w:rPr>
        <w:t>Congress</w:t>
      </w:r>
      <w:r w:rsidRPr="001F600E">
        <w:rPr>
          <w:sz w:val="16"/>
        </w:rPr>
        <w:t xml:space="preserve">, meanwhile, has </w:t>
      </w:r>
      <w:r w:rsidRPr="001F600E">
        <w:rPr>
          <w:rStyle w:val="StyleUnderline"/>
          <w:highlight w:val="cyan"/>
        </w:rPr>
        <w:t>introduced</w:t>
      </w:r>
      <w:r w:rsidRPr="007922E9">
        <w:rPr>
          <w:rStyle w:val="StyleUnderline"/>
        </w:rPr>
        <w:t xml:space="preserve"> a set of </w:t>
      </w:r>
      <w:r w:rsidRPr="001F600E">
        <w:rPr>
          <w:rStyle w:val="StyleUnderline"/>
          <w:highlight w:val="cyan"/>
        </w:rPr>
        <w:t>bills</w:t>
      </w:r>
      <w:r w:rsidRPr="007922E9">
        <w:rPr>
          <w:rStyle w:val="StyleUnderline"/>
        </w:rPr>
        <w:t xml:space="preserve"> </w:t>
      </w:r>
      <w:r w:rsidRPr="001F600E">
        <w:rPr>
          <w:rStyle w:val="StyleUnderline"/>
          <w:highlight w:val="cyan"/>
        </w:rPr>
        <w:t>that represent</w:t>
      </w:r>
      <w:r w:rsidRPr="007922E9">
        <w:rPr>
          <w:rStyle w:val="StyleUnderline"/>
        </w:rPr>
        <w:t xml:space="preserve"> the most </w:t>
      </w:r>
      <w:r w:rsidRPr="001F600E">
        <w:rPr>
          <w:rStyle w:val="StyleUnderline"/>
          <w:highlight w:val="cyan"/>
        </w:rPr>
        <w:t>ambitious bipartisan proposals</w:t>
      </w:r>
      <w:r w:rsidRPr="007922E9">
        <w:rPr>
          <w:rStyle w:val="StyleUnderline"/>
        </w:rPr>
        <w:t xml:space="preserve"> to update antitrust law i</w:t>
      </w:r>
      <w:r w:rsidRPr="001F600E">
        <w:rPr>
          <w:rStyle w:val="StyleUnderline"/>
          <w:highlight w:val="cyan"/>
        </w:rPr>
        <w:t>n decades</w:t>
      </w:r>
      <w:r w:rsidRPr="007922E9">
        <w:rPr>
          <w:rStyle w:val="StyleUnderline"/>
        </w:rPr>
        <w:t xml:space="preserve">, with the tech industry as their explicit target. </w:t>
      </w:r>
      <w:r w:rsidRPr="001F600E">
        <w:rPr>
          <w:rStyle w:val="Emphasis"/>
          <w:highlight w:val="cyan"/>
        </w:rPr>
        <w:t>Politics</w:t>
      </w:r>
      <w:r w:rsidRPr="001F600E">
        <w:rPr>
          <w:rStyle w:val="Emphasis"/>
        </w:rPr>
        <w:t>,</w:t>
      </w:r>
      <w:r w:rsidRPr="007922E9">
        <w:rPr>
          <w:rStyle w:val="Emphasis"/>
        </w:rPr>
        <w:t xml:space="preserve"> in other words, </w:t>
      </w:r>
      <w:r w:rsidRPr="001F600E">
        <w:rPr>
          <w:rStyle w:val="Emphasis"/>
          <w:highlight w:val="cyan"/>
        </w:rPr>
        <w:t>may finally be moving at the speed of tech</w:t>
      </w:r>
      <w:r w:rsidRPr="001F600E">
        <w:rPr>
          <w:sz w:val="16"/>
        </w:rPr>
        <w:t xml:space="preserve">. In hindsight, what seems most remarkable about the Better Deal agenda is that it didn’t mention tech companies at all. Up to that point, the anti-monopoly movement in DC policy circles had been much more focused on traditional industries. Khan got her start writing about consolidation in businesses like meatpacking and Halloween candy. </w:t>
      </w:r>
      <w:r w:rsidRPr="007922E9">
        <w:rPr>
          <w:rStyle w:val="StyleUnderline"/>
        </w:rPr>
        <w:t>Silicon Valley still seemed politically untouchable</w:t>
      </w:r>
      <w:r w:rsidRPr="001F600E">
        <w:rPr>
          <w:sz w:val="16"/>
        </w:rPr>
        <w:t xml:space="preserve">. Taking on the likes of Facebook and Google, I wrote at the time, would “require angering some of the Democrats’ most important and deep-pocketed donors, something the party has not yet revealed an appetite for.” </w:t>
      </w:r>
      <w:r w:rsidRPr="001F600E">
        <w:rPr>
          <w:rStyle w:val="Emphasis"/>
          <w:highlight w:val="cyan"/>
        </w:rPr>
        <w:t>How did things change so quickly?</w:t>
      </w:r>
      <w:r w:rsidRPr="001F600E">
        <w:rPr>
          <w:sz w:val="16"/>
        </w:rPr>
        <w:t xml:space="preserve"> There is no one smoking gun, but rather </w:t>
      </w:r>
      <w:r w:rsidRPr="001F600E">
        <w:rPr>
          <w:rStyle w:val="Emphasis"/>
          <w:highlight w:val="cyan"/>
        </w:rPr>
        <w:t>an accumulation of grievances that</w:t>
      </w:r>
      <w:r w:rsidRPr="007922E9">
        <w:rPr>
          <w:rStyle w:val="Emphasis"/>
        </w:rPr>
        <w:t xml:space="preserve"> </w:t>
      </w:r>
      <w:r w:rsidRPr="001F600E">
        <w:rPr>
          <w:rStyle w:val="Emphasis"/>
          <w:highlight w:val="cyan"/>
        </w:rPr>
        <w:t>turned</w:t>
      </w:r>
      <w:r w:rsidRPr="007922E9">
        <w:rPr>
          <w:rStyle w:val="Emphasis"/>
        </w:rPr>
        <w:t xml:space="preserve"> both </w:t>
      </w:r>
      <w:r w:rsidRPr="001F600E">
        <w:rPr>
          <w:rStyle w:val="Emphasis"/>
          <w:highlight w:val="cyan"/>
        </w:rPr>
        <w:t>Democrats and Republicans</w:t>
      </w:r>
      <w:r w:rsidRPr="007922E9">
        <w:rPr>
          <w:rStyle w:val="Emphasis"/>
        </w:rPr>
        <w:t xml:space="preserve"> more and more </w:t>
      </w:r>
      <w:r w:rsidRPr="001F600E">
        <w:rPr>
          <w:rStyle w:val="Emphasis"/>
          <w:highlight w:val="cyan"/>
        </w:rPr>
        <w:t>against the tech companies</w:t>
      </w:r>
      <w:r w:rsidRPr="001F600E">
        <w:rPr>
          <w:sz w:val="16"/>
        </w:rPr>
        <w:t xml:space="preserve">. For Democrats, the key factor was the creeping sense that social media platforms, whatever the political leanings of their founders, had helped Donald Trump get elected. Facebook’s Cambridge Analytica scandal in 2018 supercharged those suspicions. Investigative reports, meanwhile, kept finding evidence that </w:t>
      </w:r>
      <w:proofErr w:type="gramStart"/>
      <w:r w:rsidRPr="001F600E">
        <w:rPr>
          <w:sz w:val="16"/>
        </w:rPr>
        <w:t>far-right</w:t>
      </w:r>
      <w:proofErr w:type="gramEnd"/>
      <w:r w:rsidRPr="001F600E">
        <w:rPr>
          <w:sz w:val="16"/>
        </w:rPr>
        <w:t xml:space="preserve"> and racist material was spreading on social media. At the same time—and in part as a reaction to social media platforms implementing more aggressive content moderation to mollify both advertisers and liberal critics—conservatives were growing ever more concerned that liberals in Silicon Valley were discriminating against them. And Republican politicians were picking up on the political potency of that talking point. </w:t>
      </w:r>
      <w:r w:rsidRPr="007922E9">
        <w:rPr>
          <w:rStyle w:val="StyleUnderline"/>
        </w:rPr>
        <w:t>The result is that we find ourselves living in a world that looks very different from the one we were living in just a few years ago</w:t>
      </w:r>
      <w:r w:rsidRPr="001F600E">
        <w:rPr>
          <w:sz w:val="16"/>
        </w:rPr>
        <w:t xml:space="preserve">. </w:t>
      </w:r>
      <w:r w:rsidRPr="001F600E">
        <w:rPr>
          <w:rStyle w:val="StyleUnderline"/>
          <w:highlight w:val="cyan"/>
        </w:rPr>
        <w:t xml:space="preserve">New antitrust cases against tech giants are popping up </w:t>
      </w:r>
      <w:r w:rsidRPr="001F600E">
        <w:rPr>
          <w:rStyle w:val="Emphasis"/>
          <w:highlight w:val="cyan"/>
        </w:rPr>
        <w:t>left</w:t>
      </w:r>
      <w:r w:rsidRPr="001F600E">
        <w:rPr>
          <w:rStyle w:val="StyleUnderline"/>
          <w:highlight w:val="cyan"/>
        </w:rPr>
        <w:t xml:space="preserve"> and </w:t>
      </w:r>
      <w:r w:rsidRPr="001F600E">
        <w:rPr>
          <w:rStyle w:val="Emphasis"/>
          <w:highlight w:val="cyan"/>
        </w:rPr>
        <w:t>right</w:t>
      </w:r>
      <w:r w:rsidRPr="001F600E">
        <w:rPr>
          <w:sz w:val="16"/>
        </w:rPr>
        <w:t xml:space="preserve">, </w:t>
      </w:r>
      <w:r w:rsidRPr="007922E9">
        <w:rPr>
          <w:rStyle w:val="StyleUnderline"/>
        </w:rPr>
        <w:t>keeping the issue firmly in the public consciousnes</w:t>
      </w:r>
      <w:r w:rsidRPr="001F600E">
        <w:rPr>
          <w:sz w:val="16"/>
        </w:rPr>
        <w:t xml:space="preserve">s. The companies are devoting unprecedented sums toward lobbying, advocacy, and advertising to try to avert a crackdown. And in the sharpest break with the past, </w:t>
      </w:r>
      <w:r w:rsidRPr="007922E9">
        <w:rPr>
          <w:rStyle w:val="StyleUnderline"/>
        </w:rPr>
        <w:t>Congress and the White House are taking concrete steps to restructure markets that have been left to their own devices for two and a half decades</w:t>
      </w:r>
      <w:r w:rsidRPr="001F600E">
        <w:rPr>
          <w:sz w:val="16"/>
        </w:rPr>
        <w:t xml:space="preserve">. </w:t>
      </w:r>
      <w:r w:rsidRPr="007922E9">
        <w:rPr>
          <w:rStyle w:val="StyleUnderline"/>
        </w:rPr>
        <w:t>I</w:t>
      </w:r>
      <w:r w:rsidRPr="00A65E46">
        <w:rPr>
          <w:rStyle w:val="StyleUnderline"/>
          <w:highlight w:val="cyan"/>
        </w:rPr>
        <w:t xml:space="preserve">t’s all so </w:t>
      </w:r>
      <w:r w:rsidRPr="00A65E46">
        <w:rPr>
          <w:rStyle w:val="Emphasis"/>
          <w:highlight w:val="cyan"/>
        </w:rPr>
        <w:t>much, so fast</w:t>
      </w:r>
      <w:r w:rsidRPr="007922E9">
        <w:rPr>
          <w:rStyle w:val="StyleUnderline"/>
        </w:rPr>
        <w:t>, that it’s hard to keep track of the various subplots</w:t>
      </w:r>
      <w:r w:rsidRPr="001F600E">
        <w:rPr>
          <w:sz w:val="16"/>
        </w:rPr>
        <w:t>. The introduction of the five House antitrust bills and the elevation of Khan to FTC chair, for example, look like two separate stories. But they’re really two parts of the same story: Khan was herself the key investigator behind the House antitrust subcommittee’s investigation of Apple, Amazon, Facebook, and Google, begun in 2019. The bills introduced last week are the fruits of that investigation. (While the time between the start of the investigation and the release of legislative proposals has felt like an eternity to those of us who follow this closely, it wouldn’t be bad for a Silicon Valley product launch. It took Amazon three years to bring the Kindle to market.)</w:t>
      </w:r>
    </w:p>
    <w:p w14:paraId="686A0957" w14:textId="77777777" w:rsidR="00471DBE" w:rsidRDefault="00471DBE" w:rsidP="00471DBE">
      <w:pPr>
        <w:pStyle w:val="Heading4"/>
      </w:pPr>
      <w:r>
        <w:t xml:space="preserve">Their evidence says </w:t>
      </w:r>
      <w:r w:rsidRPr="002934D9">
        <w:rPr>
          <w:u w:val="single"/>
        </w:rPr>
        <w:t>congress</w:t>
      </w:r>
      <w:r>
        <w:t xml:space="preserve"> and the </w:t>
      </w:r>
      <w:r w:rsidRPr="002934D9">
        <w:rPr>
          <w:u w:val="single"/>
        </w:rPr>
        <w:t>public</w:t>
      </w:r>
      <w:r>
        <w:t xml:space="preserve"> are key---only we have </w:t>
      </w:r>
      <w:r w:rsidRPr="002934D9">
        <w:rPr>
          <w:u w:val="single"/>
        </w:rPr>
        <w:t>evidence</w:t>
      </w:r>
      <w:r>
        <w:t xml:space="preserve"> that support is </w:t>
      </w:r>
      <w:r w:rsidRPr="002934D9">
        <w:rPr>
          <w:u w:val="single"/>
        </w:rPr>
        <w:t>high now</w:t>
      </w:r>
      <w:r>
        <w:t xml:space="preserve"> </w:t>
      </w:r>
    </w:p>
    <w:p w14:paraId="46F545D1" w14:textId="77777777" w:rsidR="00471DBE" w:rsidRPr="004C0FF6" w:rsidRDefault="00471DBE" w:rsidP="00471DBE">
      <w:r w:rsidRPr="004C0FF6">
        <w:rPr>
          <w:rStyle w:val="Style13ptBold"/>
        </w:rPr>
        <w:t>Lee</w:t>
      </w:r>
      <w:r>
        <w:rPr>
          <w:rStyle w:val="Style13ptBold"/>
        </w:rPr>
        <w:t>,</w:t>
      </w:r>
      <w:r w:rsidRPr="004C0FF6">
        <w:rPr>
          <w:rStyle w:val="Style13ptBold"/>
        </w:rPr>
        <w:t xml:space="preserve"> 21</w:t>
      </w:r>
      <w:r>
        <w:rPr>
          <w:rStyle w:val="Style13ptBold"/>
        </w:rPr>
        <w:t xml:space="preserve"> [</w:t>
      </w:r>
      <w:r w:rsidRPr="002934D9">
        <w:rPr>
          <w:rStyle w:val="Style13ptBold"/>
          <w:highlight w:val="yellow"/>
        </w:rPr>
        <w:t>KU Yellow</w:t>
      </w:r>
      <w:r>
        <w:rPr>
          <w:rStyle w:val="Style13ptBold"/>
        </w:rPr>
        <w:t>]</w:t>
      </w:r>
      <w:r w:rsidRPr="004C0FF6">
        <w:t xml:space="preserve"> – </w:t>
      </w:r>
      <w:r>
        <w:t xml:space="preserve">Bethany, J.D. Candidate, University of Pennsylvania Law School. “Reviving the Power of the FTC,” The Regulatory Review, May 17, </w:t>
      </w:r>
      <w:hyperlink r:id="rId33" w:history="1">
        <w:r w:rsidRPr="00E366EB">
          <w:rPr>
            <w:rStyle w:val="Hyperlink"/>
          </w:rPr>
          <w:t>https://www.theregreview.org/2021/03/17/lee-reviving-power-of-ftc/</w:t>
        </w:r>
      </w:hyperlink>
      <w:r>
        <w:t xml:space="preserve"> -- Iowa </w:t>
      </w:r>
    </w:p>
    <w:p w14:paraId="4A843C64" w14:textId="77777777" w:rsidR="00471DBE" w:rsidRDefault="00471DBE" w:rsidP="00471DBE">
      <w:pPr>
        <w:rPr>
          <w:sz w:val="6"/>
          <w:szCs w:val="12"/>
        </w:rPr>
      </w:pPr>
      <w:r w:rsidRPr="009B7F54">
        <w:rPr>
          <w:rStyle w:val="StyleUnderline"/>
          <w:highlight w:val="cyan"/>
        </w:rPr>
        <w:t>The</w:t>
      </w:r>
      <w:r w:rsidRPr="002934D9">
        <w:rPr>
          <w:sz w:val="16"/>
        </w:rPr>
        <w:t xml:space="preserve"> Federal Trade Commission (</w:t>
      </w:r>
      <w:r w:rsidRPr="009B7F54">
        <w:rPr>
          <w:rStyle w:val="StyleUnderline"/>
          <w:highlight w:val="cyan"/>
        </w:rPr>
        <w:t>FTC</w:t>
      </w:r>
      <w:r w:rsidRPr="000A272B">
        <w:rPr>
          <w:rStyle w:val="StyleUnderline"/>
        </w:rPr>
        <w:t xml:space="preserve">) may </w:t>
      </w:r>
      <w:r w:rsidRPr="009B7F54">
        <w:rPr>
          <w:rStyle w:val="Emphasis"/>
          <w:highlight w:val="cyan"/>
        </w:rPr>
        <w:t>face an existential threat</w:t>
      </w:r>
      <w:r w:rsidRPr="004202A4">
        <w:rPr>
          <w:rStyle w:val="StyleUnderline"/>
        </w:rPr>
        <w:t xml:space="preserve"> to its ability to hold corporate lawbreakers accountable</w:t>
      </w:r>
      <w:r w:rsidRPr="002934D9">
        <w:rPr>
          <w:sz w:val="16"/>
        </w:rPr>
        <w:t xml:space="preserve">. </w:t>
      </w:r>
      <w:r w:rsidRPr="00525BDF">
        <w:rPr>
          <w:rStyle w:val="StyleUnderline"/>
          <w:highlight w:val="yellow"/>
        </w:rPr>
        <w:t>A pending U.S. Supreme Court case threatens the FTC’s ability to seek</w:t>
      </w:r>
      <w:r w:rsidRPr="002934D9">
        <w:rPr>
          <w:sz w:val="16"/>
        </w:rPr>
        <w:t xml:space="preserve"> monetary </w:t>
      </w:r>
      <w:r w:rsidRPr="00525BDF">
        <w:rPr>
          <w:rStyle w:val="StyleUnderline"/>
          <w:highlight w:val="yellow"/>
        </w:rPr>
        <w:t>relief</w:t>
      </w:r>
      <w:r w:rsidRPr="002934D9">
        <w:rPr>
          <w:sz w:val="16"/>
        </w:rPr>
        <w:t xml:space="preserve"> from wrongdoers, while </w:t>
      </w:r>
      <w:r w:rsidRPr="002934D9">
        <w:rPr>
          <w:rStyle w:val="Emphasis"/>
          <w:sz w:val="28"/>
          <w:szCs w:val="28"/>
          <w:highlight w:val="yellow"/>
        </w:rPr>
        <w:t>mounting public concerns about the adequacy of the FTC’s enforcement</w:t>
      </w:r>
      <w:r w:rsidRPr="00325EED">
        <w:rPr>
          <w:rStyle w:val="StyleUnderline"/>
        </w:rPr>
        <w:t xml:space="preserve"> have led to </w:t>
      </w:r>
      <w:r w:rsidRPr="009B7F54">
        <w:rPr>
          <w:rStyle w:val="StyleUnderline"/>
          <w:highlight w:val="cyan"/>
        </w:rPr>
        <w:t xml:space="preserve">a </w:t>
      </w:r>
      <w:r w:rsidRPr="009B7F54">
        <w:rPr>
          <w:rStyle w:val="Emphasis"/>
          <w:highlight w:val="cyan"/>
        </w:rPr>
        <w:t>crisis of confidence in the agency</w:t>
      </w:r>
      <w:r w:rsidRPr="000A272B">
        <w:rPr>
          <w:rStyle w:val="StyleUnderline"/>
        </w:rPr>
        <w:t>.</w:t>
      </w:r>
      <w:r>
        <w:rPr>
          <w:rStyle w:val="StyleUnderline"/>
        </w:rPr>
        <w:t xml:space="preserve"> </w:t>
      </w:r>
      <w:r w:rsidRPr="009B7F54">
        <w:rPr>
          <w:rStyle w:val="StyleUnderline"/>
          <w:highlight w:val="cyan"/>
        </w:rPr>
        <w:t>The solution</w:t>
      </w:r>
      <w:r w:rsidRPr="000A272B">
        <w:rPr>
          <w:rStyle w:val="StyleUnderline"/>
        </w:rPr>
        <w:t xml:space="preserve"> to this urgent </w:t>
      </w:r>
      <w:r w:rsidRPr="004202A4">
        <w:rPr>
          <w:rStyle w:val="StyleUnderline"/>
        </w:rPr>
        <w:t>crisis involves restoring a key FTC authority</w:t>
      </w:r>
      <w:r w:rsidRPr="002934D9">
        <w:rPr>
          <w:sz w:val="16"/>
        </w:rPr>
        <w:t xml:space="preserve">, according to a new paper by FTC Commissioner Rohit Chopra and his attorney advisor Samuel Levine. After tracing the history of the FTC’s enforcement tools and explaining their current inadequacy, </w:t>
      </w:r>
      <w:r w:rsidRPr="000A272B">
        <w:rPr>
          <w:rStyle w:val="StyleUnderline"/>
        </w:rPr>
        <w:t xml:space="preserve">Chopra and Levine argue that </w:t>
      </w:r>
      <w:r w:rsidRPr="009B7F54">
        <w:rPr>
          <w:rStyle w:val="Emphasis"/>
          <w:highlight w:val="cyan"/>
        </w:rPr>
        <w:t>reviving</w:t>
      </w:r>
      <w:r w:rsidRPr="000A272B">
        <w:rPr>
          <w:rStyle w:val="StyleUnderline"/>
        </w:rPr>
        <w:t xml:space="preserve"> the FTC’s </w:t>
      </w:r>
      <w:r w:rsidRPr="009B7F54">
        <w:rPr>
          <w:rStyle w:val="Emphasis"/>
          <w:highlight w:val="cyan"/>
        </w:rPr>
        <w:t>P</w:t>
      </w:r>
      <w:r w:rsidRPr="00992771">
        <w:rPr>
          <w:rStyle w:val="StyleUnderline"/>
        </w:rPr>
        <w:t>enalty</w:t>
      </w:r>
      <w:r w:rsidRPr="00992771">
        <w:rPr>
          <w:rStyle w:val="Emphasis"/>
        </w:rPr>
        <w:t xml:space="preserve"> </w:t>
      </w:r>
      <w:r w:rsidRPr="009B7F54">
        <w:rPr>
          <w:rStyle w:val="Emphasis"/>
          <w:highlight w:val="cyan"/>
        </w:rPr>
        <w:t>O</w:t>
      </w:r>
      <w:r w:rsidRPr="00992771">
        <w:rPr>
          <w:rStyle w:val="StyleUnderline"/>
        </w:rPr>
        <w:t xml:space="preserve">ffense </w:t>
      </w:r>
      <w:r w:rsidRPr="009B7F54">
        <w:rPr>
          <w:rStyle w:val="Emphasis"/>
          <w:highlight w:val="cyan"/>
        </w:rPr>
        <w:t>A</w:t>
      </w:r>
      <w:r w:rsidRPr="00992771">
        <w:rPr>
          <w:rStyle w:val="StyleUnderline"/>
        </w:rPr>
        <w:t>uthority</w:t>
      </w:r>
      <w:r w:rsidRPr="009B7F54">
        <w:rPr>
          <w:rStyle w:val="Emphasis"/>
          <w:highlight w:val="cyan"/>
        </w:rPr>
        <w:t xml:space="preserve"> will improve the FTC’s effectiveness and regain public confidence</w:t>
      </w:r>
      <w:r w:rsidRPr="000A272B">
        <w:rPr>
          <w:rStyle w:val="StyleUnderline"/>
        </w:rPr>
        <w:t xml:space="preserve"> by increasing deterrence and ensuring fairness for honest firms</w:t>
      </w:r>
      <w:r w:rsidRPr="002934D9">
        <w:rPr>
          <w:sz w:val="16"/>
        </w:rPr>
        <w:t xml:space="preserve">. Established by the FTC Act, the FTC has a mission to “protect consumers and competition by preventing anticompetitive, deceptive, and unfair business practices.” Chopra and Levine, however, highlight the FTC’s concerning track record in fulfilling this mission. 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 </w:t>
      </w:r>
      <w:r w:rsidRPr="000A272B">
        <w:rPr>
          <w:rStyle w:val="StyleUnderline"/>
        </w:rPr>
        <w:t>The FTC’s ideology of the 1980s had lasting consequences</w:t>
      </w:r>
      <w:r w:rsidRPr="002934D9">
        <w:rPr>
          <w:sz w:val="16"/>
        </w:rP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9B7F54">
        <w:rPr>
          <w:rStyle w:val="StyleUnderline"/>
          <w:highlight w:val="cyan"/>
        </w:rPr>
        <w:t xml:space="preserve">In the 2000s, the FTC took </w:t>
      </w:r>
      <w:r w:rsidRPr="009B7F54">
        <w:rPr>
          <w:rStyle w:val="Emphasis"/>
          <w:highlight w:val="cyan"/>
        </w:rPr>
        <w:t>minimal enforcement action</w:t>
      </w:r>
      <w:r w:rsidRPr="000A272B">
        <w:rPr>
          <w:rStyle w:val="StyleUnderline"/>
        </w:rPr>
        <w:t xml:space="preserve"> to prevent the mortgage meltdown</w:t>
      </w:r>
      <w:r w:rsidRPr="002934D9">
        <w:rPr>
          <w:sz w:val="16"/>
        </w:rPr>
        <w:t xml:space="preserve">, remaining largely idle as subprime lenders sold loans structured to fail. </w:t>
      </w:r>
      <w:r w:rsidRPr="00525BDF">
        <w:rPr>
          <w:rStyle w:val="StyleUnderline"/>
          <w:sz w:val="32"/>
          <w:szCs w:val="32"/>
          <w:highlight w:val="yellow"/>
        </w:rPr>
        <w:t xml:space="preserve">Congress responded by </w:t>
      </w:r>
      <w:r w:rsidRPr="00525BDF">
        <w:rPr>
          <w:rStyle w:val="Emphasis"/>
          <w:sz w:val="32"/>
          <w:szCs w:val="32"/>
          <w:highlight w:val="yellow"/>
        </w:rPr>
        <w:t>stripping the FTC of major authorities</w:t>
      </w:r>
      <w:r w:rsidRPr="000A272B">
        <w:rPr>
          <w:rStyle w:val="StyleUnderline"/>
        </w:rPr>
        <w:t xml:space="preserve"> over the financial sector, such as rulemaking on mortgages and debt collection.</w:t>
      </w:r>
      <w:r>
        <w:rPr>
          <w:rStyle w:val="StyleUnderline"/>
        </w:rPr>
        <w:t xml:space="preserve"> </w:t>
      </w:r>
      <w:r w:rsidRPr="002934D9">
        <w:rPr>
          <w:sz w:val="16"/>
        </w:rP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r>
        <w:rPr>
          <w:rStyle w:val="StyleUnderline"/>
        </w:rPr>
        <w:t xml:space="preserve"> </w:t>
      </w:r>
      <w:r w:rsidRPr="000A272B">
        <w:rPr>
          <w:rStyle w:val="StyleUnderline"/>
        </w:rPr>
        <w:t>A key step, say Chopra and Levine, involves resurrecting the agency’s Penalty Offense Authority</w:t>
      </w:r>
      <w:r w:rsidRPr="002934D9">
        <w:rPr>
          <w:sz w:val="16"/>
        </w:rPr>
        <w:t xml:space="preserve">. Codified in Section 5 of the FTC Act, this provision allows the FTC to correct and deter harmful practices. </w:t>
      </w:r>
      <w:r w:rsidRPr="002934D9">
        <w:rPr>
          <w:rStyle w:val="StyleUnderline"/>
          <w:sz w:val="12"/>
          <w:szCs w:val="12"/>
        </w:rPr>
        <w:t xml:space="preserve">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 Even if courts uphold the use of Section </w:t>
      </w:r>
      <w:r w:rsidRPr="002934D9">
        <w:rPr>
          <w:rStyle w:val="Emphasis"/>
          <w:sz w:val="12"/>
          <w:szCs w:val="12"/>
          <w:highlight w:val="cyan"/>
        </w:rPr>
        <w:t>13(b)</w:t>
      </w:r>
      <w:r w:rsidRPr="002934D9">
        <w:rPr>
          <w:rStyle w:val="StyleUnderline"/>
          <w:sz w:val="12"/>
          <w:szCs w:val="12"/>
        </w:rPr>
        <w:t xml:space="preserve">, argue Chopra and Levine, this </w:t>
      </w:r>
      <w:r w:rsidRPr="002934D9">
        <w:rPr>
          <w:rStyle w:val="Emphasis"/>
          <w:sz w:val="12"/>
          <w:szCs w:val="12"/>
          <w:highlight w:val="cyan"/>
        </w:rPr>
        <w:t>enforcement</w:t>
      </w:r>
      <w:r w:rsidRPr="002934D9">
        <w:rPr>
          <w:rStyle w:val="StyleUnderline"/>
          <w:sz w:val="12"/>
          <w:szCs w:val="12"/>
        </w:rPr>
        <w:t xml:space="preserve"> tool </w:t>
      </w:r>
      <w:r w:rsidRPr="002934D9">
        <w:rPr>
          <w:rStyle w:val="Emphasis"/>
          <w:sz w:val="12"/>
          <w:szCs w:val="12"/>
          <w:highlight w:val="cyan"/>
        </w:rPr>
        <w:t>remains</w:t>
      </w:r>
      <w:r w:rsidRPr="002934D9">
        <w:rPr>
          <w:rStyle w:val="Emphasis"/>
          <w:sz w:val="12"/>
          <w:szCs w:val="12"/>
        </w:rPr>
        <w:t xml:space="preserve"> </w:t>
      </w:r>
      <w:r w:rsidRPr="002934D9">
        <w:rPr>
          <w:rStyle w:val="Emphasis"/>
          <w:sz w:val="12"/>
          <w:szCs w:val="12"/>
          <w:highlight w:val="cyan"/>
        </w:rPr>
        <w:t>inadequate</w:t>
      </w:r>
      <w:r w:rsidRPr="002934D9">
        <w:rPr>
          <w:rStyle w:val="StyleUnderline"/>
          <w:sz w:val="12"/>
          <w:szCs w:val="12"/>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 Instead of overreliance on Section 13(b), </w:t>
      </w:r>
      <w:proofErr w:type="gramStart"/>
      <w:r w:rsidRPr="002934D9">
        <w:rPr>
          <w:rStyle w:val="StyleUnderline"/>
          <w:sz w:val="12"/>
          <w:szCs w:val="12"/>
        </w:rPr>
        <w:t>Chopra</w:t>
      </w:r>
      <w:proofErr w:type="gramEnd"/>
      <w:r w:rsidRPr="002934D9">
        <w:rPr>
          <w:rStyle w:val="StyleUnderline"/>
          <w:sz w:val="12"/>
          <w:szCs w:val="12"/>
        </w:rPr>
        <w:t xml:space="preserve"> and Levine advocate greater use of the Penalty Offense Authority under Section 5 of the FTC Act. Under this authority, the FTC </w:t>
      </w:r>
      <w:proofErr w:type="gramStart"/>
      <w:r w:rsidRPr="002934D9">
        <w:rPr>
          <w:rStyle w:val="StyleUnderline"/>
          <w:sz w:val="12"/>
          <w:szCs w:val="12"/>
        </w:rPr>
        <w:t>can</w:t>
      </w:r>
      <w:proofErr w:type="gramEnd"/>
      <w:r w:rsidRPr="002934D9">
        <w:rPr>
          <w:rStyle w:val="StyleUnderline"/>
          <w:sz w:val="12"/>
          <w:szCs w:val="12"/>
        </w:rPr>
        <w:t xml:space="preserve"> seek civil penalties if the agency issued a final cease-and-desist order determining that a practice is unfair or deceptive and if a party subsequently engaged in that practice</w:t>
      </w:r>
      <w:r w:rsidRPr="002934D9">
        <w:rPr>
          <w:sz w:val="6"/>
          <w:szCs w:val="12"/>
        </w:rPr>
        <w:t xml:space="preserve">, knowing that the practice was unfair or deceptive. 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 </w:t>
      </w:r>
      <w:r w:rsidRPr="002934D9">
        <w:rPr>
          <w:rStyle w:val="StyleUnderline"/>
          <w:sz w:val="12"/>
          <w:szCs w:val="12"/>
        </w:rPr>
        <w:t xml:space="preserve">Previously, the FTC deployed its </w:t>
      </w:r>
      <w:r w:rsidRPr="002934D9">
        <w:rPr>
          <w:rStyle w:val="Emphasis"/>
          <w:sz w:val="12"/>
          <w:szCs w:val="12"/>
        </w:rPr>
        <w:t>P</w:t>
      </w:r>
      <w:r w:rsidRPr="002934D9">
        <w:rPr>
          <w:rStyle w:val="StyleUnderline"/>
          <w:sz w:val="12"/>
          <w:szCs w:val="12"/>
        </w:rPr>
        <w:t xml:space="preserve">enalty </w:t>
      </w:r>
      <w:r w:rsidRPr="002934D9">
        <w:rPr>
          <w:rStyle w:val="Emphasis"/>
          <w:sz w:val="12"/>
          <w:szCs w:val="12"/>
        </w:rPr>
        <w:t>O</w:t>
      </w:r>
      <w:r w:rsidRPr="002934D9">
        <w:rPr>
          <w:rStyle w:val="StyleUnderline"/>
          <w:sz w:val="12"/>
          <w:szCs w:val="12"/>
        </w:rPr>
        <w:t xml:space="preserve">ffense </w:t>
      </w:r>
      <w:r w:rsidRPr="002934D9">
        <w:rPr>
          <w:rStyle w:val="Emphasis"/>
          <w:sz w:val="12"/>
          <w:szCs w:val="12"/>
        </w:rPr>
        <w:t>A</w:t>
      </w:r>
      <w:r w:rsidRPr="002934D9">
        <w:rPr>
          <w:rStyle w:val="StyleUnderline"/>
          <w:sz w:val="12"/>
          <w:szCs w:val="12"/>
        </w:rPr>
        <w:t>uthority to target whole industries</w:t>
      </w:r>
      <w:r w:rsidRPr="002934D9">
        <w:rPr>
          <w:sz w:val="6"/>
          <w:szCs w:val="12"/>
        </w:rPr>
        <w:t xml:space="preserve">, in a manner that one FTC commissioner described as “extremely effective and efficient.” </w:t>
      </w:r>
      <w:r w:rsidRPr="002934D9">
        <w:rPr>
          <w:rStyle w:val="StyleUnderline"/>
          <w:sz w:val="12"/>
          <w:szCs w:val="12"/>
        </w:rPr>
        <w:t xml:space="preserve">Nevertheless, the agency’s use of this tool rapidly declined in the 1980s, and it was used only once in the last decade. Calling for </w:t>
      </w:r>
      <w:r w:rsidRPr="002934D9">
        <w:rPr>
          <w:rStyle w:val="StyleUnderline"/>
          <w:sz w:val="12"/>
          <w:szCs w:val="12"/>
          <w:highlight w:val="cyan"/>
        </w:rPr>
        <w:t>renewed</w:t>
      </w:r>
      <w:r w:rsidRPr="002934D9">
        <w:rPr>
          <w:rStyle w:val="StyleUnderline"/>
          <w:sz w:val="12"/>
          <w:szCs w:val="12"/>
        </w:rPr>
        <w:t xml:space="preserve"> use of the Penalty Offense </w:t>
      </w:r>
      <w:r w:rsidRPr="002934D9">
        <w:rPr>
          <w:rStyle w:val="StyleUnderline"/>
          <w:sz w:val="12"/>
          <w:szCs w:val="12"/>
          <w:highlight w:val="cyan"/>
        </w:rPr>
        <w:t>Authority</w:t>
      </w:r>
      <w:r w:rsidRPr="002934D9">
        <w:rPr>
          <w:rStyle w:val="StyleUnderline"/>
          <w:sz w:val="12"/>
          <w:szCs w:val="12"/>
        </w:rPr>
        <w:t xml:space="preserve">, </w:t>
      </w:r>
      <w:proofErr w:type="gramStart"/>
      <w:r w:rsidRPr="002934D9">
        <w:rPr>
          <w:rStyle w:val="StyleUnderline"/>
          <w:sz w:val="12"/>
          <w:szCs w:val="12"/>
        </w:rPr>
        <w:t>Chopra</w:t>
      </w:r>
      <w:proofErr w:type="gramEnd"/>
      <w:r w:rsidRPr="002934D9">
        <w:rPr>
          <w:rStyle w:val="StyleUnderline"/>
          <w:sz w:val="12"/>
          <w:szCs w:val="12"/>
        </w:rPr>
        <w:t xml:space="preserve"> and Levine outline three key benefits of such a resurrection. First, compared to equitable relief, civil penalties </w:t>
      </w:r>
      <w:r w:rsidRPr="002934D9">
        <w:rPr>
          <w:rStyle w:val="StyleUnderline"/>
          <w:sz w:val="12"/>
          <w:szCs w:val="12"/>
          <w:highlight w:val="cyan"/>
        </w:rPr>
        <w:t>would</w:t>
      </w:r>
      <w:r w:rsidRPr="002934D9">
        <w:rPr>
          <w:rStyle w:val="StyleUnderline"/>
          <w:sz w:val="12"/>
          <w:szCs w:val="12"/>
        </w:rPr>
        <w:t xml:space="preserve"> more </w:t>
      </w:r>
      <w:r w:rsidRPr="002934D9">
        <w:rPr>
          <w:rStyle w:val="Emphasis"/>
          <w:sz w:val="12"/>
          <w:szCs w:val="12"/>
          <w:highlight w:val="cyan"/>
        </w:rPr>
        <w:t>effectively</w:t>
      </w:r>
      <w:r w:rsidRPr="002934D9">
        <w:rPr>
          <w:rStyle w:val="StyleUnderline"/>
          <w:sz w:val="12"/>
          <w:szCs w:val="12"/>
        </w:rPr>
        <w:t xml:space="preserve"> punish and </w:t>
      </w:r>
      <w:r w:rsidRPr="002934D9">
        <w:rPr>
          <w:rStyle w:val="Emphasis"/>
          <w:sz w:val="12"/>
          <w:szCs w:val="12"/>
          <w:highlight w:val="cyan"/>
        </w:rPr>
        <w:t>deter</w:t>
      </w:r>
      <w:r w:rsidRPr="002934D9">
        <w:rPr>
          <w:rStyle w:val="StyleUnderline"/>
          <w:sz w:val="12"/>
          <w:szCs w:val="12"/>
        </w:rPr>
        <w:t xml:space="preserve"> wrongdoers. Second, the use of the </w:t>
      </w:r>
      <w:r w:rsidRPr="002934D9">
        <w:rPr>
          <w:rStyle w:val="Emphasis"/>
          <w:sz w:val="12"/>
          <w:szCs w:val="12"/>
        </w:rPr>
        <w:t>P</w:t>
      </w:r>
      <w:r w:rsidRPr="002934D9">
        <w:rPr>
          <w:rStyle w:val="StyleUnderline"/>
          <w:sz w:val="12"/>
          <w:szCs w:val="12"/>
        </w:rPr>
        <w:t xml:space="preserve">enalty </w:t>
      </w:r>
      <w:r w:rsidRPr="002934D9">
        <w:rPr>
          <w:rStyle w:val="Emphasis"/>
          <w:sz w:val="12"/>
          <w:szCs w:val="12"/>
        </w:rPr>
        <w:t>O</w:t>
      </w:r>
      <w:r w:rsidRPr="002934D9">
        <w:rPr>
          <w:rStyle w:val="StyleUnderline"/>
          <w:sz w:val="12"/>
          <w:szCs w:val="12"/>
        </w:rPr>
        <w:t xml:space="preserve">ffense </w:t>
      </w:r>
      <w:r w:rsidRPr="002934D9">
        <w:rPr>
          <w:rStyle w:val="Emphasis"/>
          <w:sz w:val="12"/>
          <w:szCs w:val="12"/>
        </w:rPr>
        <w:t>A</w:t>
      </w:r>
      <w:r w:rsidRPr="002934D9">
        <w:rPr>
          <w:rStyle w:val="StyleUnderline"/>
          <w:sz w:val="12"/>
          <w:szCs w:val="12"/>
        </w:rPr>
        <w:t xml:space="preserve">uthority would </w:t>
      </w:r>
      <w:r w:rsidRPr="002934D9">
        <w:rPr>
          <w:rStyle w:val="Emphasis"/>
          <w:sz w:val="12"/>
          <w:szCs w:val="12"/>
          <w:highlight w:val="cyan"/>
        </w:rPr>
        <w:t>reduce litigation risk</w:t>
      </w:r>
      <w:r w:rsidRPr="002934D9">
        <w:rPr>
          <w:rStyle w:val="StyleUnderline"/>
          <w:sz w:val="12"/>
          <w:szCs w:val="12"/>
          <w:highlight w:val="cyan"/>
        </w:rPr>
        <w:t xml:space="preserve"> for the FTC</w:t>
      </w:r>
      <w:r w:rsidRPr="002934D9">
        <w:rPr>
          <w:rStyle w:val="StyleUnderline"/>
          <w:sz w:val="12"/>
          <w:szCs w:val="12"/>
        </w:rPr>
        <w:t xml:space="preserve">. Current overreliance on Section 13(b) creates </w:t>
      </w:r>
      <w:r w:rsidRPr="002934D9">
        <w:rPr>
          <w:rStyle w:val="Emphasis"/>
          <w:sz w:val="12"/>
          <w:szCs w:val="12"/>
        </w:rPr>
        <w:t>uncertainty</w:t>
      </w:r>
      <w:r w:rsidRPr="002934D9">
        <w:rPr>
          <w:rStyle w:val="StyleUnderline"/>
          <w:sz w:val="12"/>
          <w:szCs w:val="12"/>
        </w:rPr>
        <w:t xml:space="preserve"> as </w:t>
      </w:r>
      <w:r w:rsidRPr="002934D9">
        <w:rPr>
          <w:rStyle w:val="Emphasis"/>
          <w:sz w:val="12"/>
          <w:szCs w:val="12"/>
        </w:rPr>
        <w:t>court cases</w:t>
      </w:r>
      <w:r w:rsidRPr="002934D9">
        <w:rPr>
          <w:rStyle w:val="StyleUnderline"/>
          <w:sz w:val="12"/>
          <w:szCs w:val="12"/>
        </w:rPr>
        <w:t xml:space="preserve"> challenge the </w:t>
      </w:r>
      <w:proofErr w:type="gramStart"/>
      <w:r w:rsidRPr="002934D9">
        <w:rPr>
          <w:rStyle w:val="StyleUnderline"/>
          <w:sz w:val="12"/>
          <w:szCs w:val="12"/>
        </w:rPr>
        <w:t xml:space="preserve">program, </w:t>
      </w:r>
      <w:r w:rsidRPr="002934D9">
        <w:rPr>
          <w:rStyle w:val="StyleUnderline"/>
          <w:sz w:val="12"/>
          <w:szCs w:val="12"/>
          <w:highlight w:val="cyan"/>
        </w:rPr>
        <w:t>and</w:t>
      </w:r>
      <w:proofErr w:type="gramEnd"/>
      <w:r w:rsidRPr="002934D9">
        <w:rPr>
          <w:rStyle w:val="StyleUnderline"/>
          <w:sz w:val="12"/>
          <w:szCs w:val="12"/>
        </w:rPr>
        <w:t xml:space="preserve"> seeking monetary relief under Section 13(b) requires </w:t>
      </w:r>
      <w:r w:rsidRPr="002934D9">
        <w:rPr>
          <w:rStyle w:val="Emphasis"/>
          <w:sz w:val="12"/>
          <w:szCs w:val="12"/>
        </w:rPr>
        <w:t>risky and expensive</w:t>
      </w:r>
      <w:r w:rsidRPr="002934D9">
        <w:rPr>
          <w:rStyle w:val="StyleUnderline"/>
          <w:sz w:val="12"/>
          <w:szCs w:val="12"/>
        </w:rPr>
        <w:t xml:space="preserve"> attempts to quantify harm. Finally, the </w:t>
      </w:r>
      <w:r w:rsidRPr="002934D9">
        <w:rPr>
          <w:rStyle w:val="Emphasis"/>
          <w:sz w:val="12"/>
          <w:szCs w:val="12"/>
        </w:rPr>
        <w:t>P</w:t>
      </w:r>
      <w:r w:rsidRPr="002934D9">
        <w:rPr>
          <w:rStyle w:val="StyleUnderline"/>
          <w:sz w:val="12"/>
          <w:szCs w:val="12"/>
        </w:rPr>
        <w:t xml:space="preserve">enalty </w:t>
      </w:r>
      <w:r w:rsidRPr="002934D9">
        <w:rPr>
          <w:rStyle w:val="Emphasis"/>
          <w:sz w:val="12"/>
          <w:szCs w:val="12"/>
        </w:rPr>
        <w:t>O</w:t>
      </w:r>
      <w:r w:rsidRPr="002934D9">
        <w:rPr>
          <w:rStyle w:val="StyleUnderline"/>
          <w:sz w:val="12"/>
          <w:szCs w:val="12"/>
        </w:rPr>
        <w:t xml:space="preserve">ffense </w:t>
      </w:r>
      <w:r w:rsidRPr="002934D9">
        <w:rPr>
          <w:rStyle w:val="Emphasis"/>
          <w:sz w:val="12"/>
          <w:szCs w:val="12"/>
        </w:rPr>
        <w:t>A</w:t>
      </w:r>
      <w:r w:rsidRPr="002934D9">
        <w:rPr>
          <w:rStyle w:val="StyleUnderline"/>
          <w:sz w:val="12"/>
          <w:szCs w:val="12"/>
        </w:rPr>
        <w:t xml:space="preserve">uthority </w:t>
      </w:r>
      <w:r w:rsidRPr="002934D9">
        <w:rPr>
          <w:rStyle w:val="StyleUnderline"/>
          <w:sz w:val="12"/>
          <w:szCs w:val="12"/>
          <w:highlight w:val="cyan"/>
        </w:rPr>
        <w:t>provide</w:t>
      </w:r>
      <w:r w:rsidRPr="002934D9">
        <w:rPr>
          <w:rStyle w:val="StyleUnderline"/>
          <w:sz w:val="12"/>
          <w:szCs w:val="12"/>
        </w:rPr>
        <w:t xml:space="preserve">s </w:t>
      </w:r>
      <w:r w:rsidRPr="002934D9">
        <w:rPr>
          <w:rStyle w:val="Emphasis"/>
          <w:sz w:val="12"/>
          <w:szCs w:val="12"/>
          <w:highlight w:val="cyan"/>
        </w:rPr>
        <w:t>market-wide impact</w:t>
      </w:r>
      <w:r w:rsidRPr="002934D9">
        <w:rPr>
          <w:rStyle w:val="StyleUnderline"/>
          <w:sz w:val="12"/>
          <w:szCs w:val="12"/>
        </w:rPr>
        <w:t xml:space="preserve">. By providing notice to firms across an industry, </w:t>
      </w:r>
      <w:r w:rsidRPr="002934D9">
        <w:rPr>
          <w:rStyle w:val="StyleUnderline"/>
          <w:sz w:val="12"/>
          <w:szCs w:val="12"/>
          <w:highlight w:val="cyan"/>
        </w:rPr>
        <w:t xml:space="preserve">the FTC can correct </w:t>
      </w:r>
      <w:r w:rsidRPr="002934D9">
        <w:rPr>
          <w:rStyle w:val="Emphasis"/>
          <w:sz w:val="12"/>
          <w:szCs w:val="12"/>
          <w:highlight w:val="cyan"/>
        </w:rPr>
        <w:t>market-wide</w:t>
      </w:r>
      <w:r w:rsidRPr="002934D9">
        <w:rPr>
          <w:rStyle w:val="StyleUnderline"/>
          <w:sz w:val="12"/>
          <w:szCs w:val="12"/>
          <w:highlight w:val="cyan"/>
        </w:rPr>
        <w:t xml:space="preserve"> practices—</w:t>
      </w:r>
      <w:r w:rsidRPr="002934D9">
        <w:rPr>
          <w:rStyle w:val="Emphasis"/>
          <w:sz w:val="12"/>
          <w:szCs w:val="12"/>
          <w:highlight w:val="cyan"/>
        </w:rPr>
        <w:t>increasing compliance</w:t>
      </w:r>
      <w:r w:rsidRPr="002934D9">
        <w:rPr>
          <w:rStyle w:val="StyleUnderline"/>
          <w:sz w:val="12"/>
          <w:szCs w:val="12"/>
          <w:highlight w:val="cyan"/>
        </w:rPr>
        <w:t xml:space="preserve"> and </w:t>
      </w:r>
      <w:r w:rsidRPr="002934D9">
        <w:rPr>
          <w:rStyle w:val="Emphasis"/>
          <w:sz w:val="12"/>
          <w:szCs w:val="12"/>
          <w:highlight w:val="cyan"/>
        </w:rPr>
        <w:t>reducing the need to bring</w:t>
      </w:r>
      <w:r w:rsidRPr="002934D9">
        <w:rPr>
          <w:rStyle w:val="StyleUnderline"/>
          <w:sz w:val="12"/>
          <w:szCs w:val="12"/>
        </w:rPr>
        <w:t xml:space="preserve"> similar </w:t>
      </w:r>
      <w:r w:rsidRPr="002934D9">
        <w:rPr>
          <w:rStyle w:val="Emphasis"/>
          <w:sz w:val="12"/>
          <w:szCs w:val="12"/>
          <w:highlight w:val="cyan"/>
        </w:rPr>
        <w:t>enforcement actions repeatedly.</w:t>
      </w:r>
      <w:r w:rsidRPr="002934D9">
        <w:rPr>
          <w:rStyle w:val="Emphasis"/>
          <w:sz w:val="12"/>
          <w:szCs w:val="12"/>
        </w:rPr>
        <w:t xml:space="preserve"> </w:t>
      </w:r>
      <w:r w:rsidRPr="002934D9">
        <w:rPr>
          <w:rStyle w:val="StyleUnderline"/>
          <w:sz w:val="12"/>
          <w:szCs w:val="12"/>
        </w:rPr>
        <w:t xml:space="preserve">Chopra and Levine specifically advocate the use of the </w:t>
      </w:r>
      <w:r w:rsidRPr="002934D9">
        <w:rPr>
          <w:rStyle w:val="Emphasis"/>
          <w:sz w:val="12"/>
          <w:szCs w:val="12"/>
          <w:highlight w:val="cyan"/>
        </w:rPr>
        <w:t>P</w:t>
      </w:r>
      <w:r w:rsidRPr="002934D9">
        <w:rPr>
          <w:rStyle w:val="StyleUnderline"/>
          <w:sz w:val="12"/>
          <w:szCs w:val="12"/>
        </w:rPr>
        <w:t xml:space="preserve">enalty </w:t>
      </w:r>
      <w:r w:rsidRPr="002934D9">
        <w:rPr>
          <w:rStyle w:val="Emphasis"/>
          <w:sz w:val="12"/>
          <w:szCs w:val="12"/>
          <w:highlight w:val="cyan"/>
        </w:rPr>
        <w:t>O</w:t>
      </w:r>
      <w:r w:rsidRPr="002934D9">
        <w:rPr>
          <w:rStyle w:val="StyleUnderline"/>
          <w:sz w:val="12"/>
          <w:szCs w:val="12"/>
        </w:rPr>
        <w:t xml:space="preserve">ffense </w:t>
      </w:r>
      <w:r w:rsidRPr="002934D9">
        <w:rPr>
          <w:rStyle w:val="Emphasis"/>
          <w:sz w:val="12"/>
          <w:szCs w:val="12"/>
          <w:highlight w:val="cyan"/>
        </w:rPr>
        <w:t>A</w:t>
      </w:r>
      <w:r w:rsidRPr="002934D9">
        <w:rPr>
          <w:rStyle w:val="StyleUnderline"/>
          <w:sz w:val="12"/>
          <w:szCs w:val="12"/>
        </w:rPr>
        <w:t xml:space="preserve">uthority </w:t>
      </w:r>
      <w:r w:rsidRPr="002934D9">
        <w:rPr>
          <w:rStyle w:val="StyleUnderline"/>
          <w:sz w:val="12"/>
          <w:szCs w:val="12"/>
          <w:highlight w:val="cyan"/>
        </w:rPr>
        <w:t xml:space="preserve">in areas where a harmful practice has been </w:t>
      </w:r>
      <w:r w:rsidRPr="002934D9">
        <w:rPr>
          <w:rStyle w:val="Emphasis"/>
          <w:sz w:val="12"/>
          <w:szCs w:val="12"/>
          <w:highlight w:val="cyan"/>
        </w:rPr>
        <w:t>condemned</w:t>
      </w:r>
      <w:r w:rsidRPr="002934D9">
        <w:rPr>
          <w:rStyle w:val="StyleUnderline"/>
          <w:sz w:val="12"/>
          <w:szCs w:val="12"/>
          <w:highlight w:val="cyan"/>
        </w:rPr>
        <w:t xml:space="preserve"> by an FTC order </w:t>
      </w:r>
      <w:r w:rsidRPr="002934D9">
        <w:rPr>
          <w:rStyle w:val="Emphasis"/>
          <w:sz w:val="12"/>
          <w:szCs w:val="12"/>
          <w:highlight w:val="cyan"/>
        </w:rPr>
        <w:t>but not forbidden</w:t>
      </w:r>
      <w:r w:rsidRPr="002934D9">
        <w:rPr>
          <w:rStyle w:val="StyleUnderline"/>
          <w:sz w:val="12"/>
          <w:szCs w:val="12"/>
        </w:rPr>
        <w:t xml:space="preserve"> by an agency rule. They identify five areas where </w:t>
      </w:r>
      <w:r w:rsidRPr="002934D9">
        <w:rPr>
          <w:rStyle w:val="StyleUnderline"/>
          <w:sz w:val="12"/>
          <w:szCs w:val="12"/>
          <w:highlight w:val="cyan"/>
        </w:rPr>
        <w:t>the FTC could deploy</w:t>
      </w:r>
      <w:r w:rsidRPr="002934D9">
        <w:rPr>
          <w:rStyle w:val="StyleUnderline"/>
          <w:sz w:val="12"/>
          <w:szCs w:val="12"/>
        </w:rPr>
        <w:t xml:space="preserve"> the </w:t>
      </w:r>
      <w:r w:rsidRPr="002934D9">
        <w:rPr>
          <w:rStyle w:val="Emphasis"/>
          <w:sz w:val="12"/>
          <w:szCs w:val="12"/>
          <w:highlight w:val="cyan"/>
        </w:rPr>
        <w:t>P</w:t>
      </w:r>
      <w:r w:rsidRPr="002934D9">
        <w:rPr>
          <w:rStyle w:val="StyleUnderline"/>
          <w:sz w:val="12"/>
          <w:szCs w:val="12"/>
        </w:rPr>
        <w:t xml:space="preserve">enalty </w:t>
      </w:r>
      <w:r w:rsidRPr="002934D9">
        <w:rPr>
          <w:rStyle w:val="Emphasis"/>
          <w:sz w:val="12"/>
          <w:szCs w:val="12"/>
          <w:highlight w:val="cyan"/>
        </w:rPr>
        <w:t>O</w:t>
      </w:r>
      <w:r w:rsidRPr="002934D9">
        <w:rPr>
          <w:rStyle w:val="StyleUnderline"/>
          <w:sz w:val="12"/>
          <w:szCs w:val="12"/>
        </w:rPr>
        <w:t xml:space="preserve">ffense </w:t>
      </w:r>
      <w:r w:rsidRPr="002934D9">
        <w:rPr>
          <w:rStyle w:val="Emphasis"/>
          <w:sz w:val="12"/>
          <w:szCs w:val="12"/>
          <w:highlight w:val="cyan"/>
        </w:rPr>
        <w:t>A</w:t>
      </w:r>
      <w:r w:rsidRPr="002934D9">
        <w:rPr>
          <w:rStyle w:val="StyleUnderline"/>
          <w:sz w:val="12"/>
          <w:szCs w:val="12"/>
        </w:rPr>
        <w:t xml:space="preserve">uthority </w:t>
      </w:r>
      <w:r w:rsidRPr="002934D9">
        <w:rPr>
          <w:rStyle w:val="StyleUnderline"/>
          <w:sz w:val="12"/>
          <w:szCs w:val="12"/>
          <w:highlight w:val="cyan"/>
        </w:rPr>
        <w:t>based on</w:t>
      </w:r>
      <w:r w:rsidRPr="002934D9">
        <w:rPr>
          <w:rStyle w:val="StyleUnderline"/>
          <w:sz w:val="12"/>
          <w:szCs w:val="12"/>
        </w:rPr>
        <w:t xml:space="preserve"> existing orders: for-profit college </w:t>
      </w:r>
      <w:r w:rsidRPr="002934D9">
        <w:rPr>
          <w:rStyle w:val="Emphasis"/>
          <w:sz w:val="12"/>
          <w:szCs w:val="12"/>
          <w:highlight w:val="cyan"/>
        </w:rPr>
        <w:t>fraud</w:t>
      </w:r>
      <w:r w:rsidRPr="002934D9">
        <w:rPr>
          <w:rStyle w:val="StyleUnderline"/>
          <w:sz w:val="12"/>
          <w:szCs w:val="12"/>
        </w:rPr>
        <w:t xml:space="preserve">, false earnings claims targeted at workers, online </w:t>
      </w:r>
      <w:r w:rsidRPr="002934D9">
        <w:rPr>
          <w:rStyle w:val="Emphasis"/>
          <w:sz w:val="12"/>
          <w:szCs w:val="12"/>
          <w:highlight w:val="cyan"/>
        </w:rPr>
        <w:t>disinfo</w:t>
      </w:r>
      <w:r w:rsidRPr="002934D9">
        <w:rPr>
          <w:rStyle w:val="StyleUnderline"/>
          <w:sz w:val="12"/>
          <w:szCs w:val="12"/>
        </w:rPr>
        <w:t xml:space="preserve">rmation, </w:t>
      </w:r>
      <w:r w:rsidRPr="002934D9">
        <w:rPr>
          <w:rStyle w:val="Emphasis"/>
          <w:sz w:val="12"/>
          <w:szCs w:val="12"/>
          <w:highlight w:val="cyan"/>
        </w:rPr>
        <w:t>deceptive data</w:t>
      </w:r>
      <w:r w:rsidRPr="002934D9">
        <w:rPr>
          <w:rStyle w:val="StyleUnderline"/>
          <w:sz w:val="12"/>
          <w:szCs w:val="12"/>
        </w:rPr>
        <w:t xml:space="preserve"> harvesting, </w:t>
      </w:r>
      <w:r w:rsidRPr="002934D9">
        <w:rPr>
          <w:rStyle w:val="StyleUnderline"/>
          <w:sz w:val="12"/>
          <w:szCs w:val="12"/>
          <w:highlight w:val="cyan"/>
        </w:rPr>
        <w:t xml:space="preserve">and </w:t>
      </w:r>
      <w:r w:rsidRPr="002934D9">
        <w:rPr>
          <w:rStyle w:val="Emphasis"/>
          <w:sz w:val="12"/>
          <w:szCs w:val="12"/>
          <w:highlight w:val="cyan"/>
        </w:rPr>
        <w:t>illegal</w:t>
      </w:r>
      <w:r w:rsidRPr="002934D9">
        <w:rPr>
          <w:rStyle w:val="StyleUnderline"/>
          <w:sz w:val="12"/>
          <w:szCs w:val="12"/>
        </w:rPr>
        <w:t xml:space="preserve"> targeted </w:t>
      </w:r>
      <w:r w:rsidRPr="002934D9">
        <w:rPr>
          <w:rStyle w:val="Emphasis"/>
          <w:sz w:val="12"/>
          <w:szCs w:val="12"/>
          <w:highlight w:val="cyan"/>
        </w:rPr>
        <w:t>marketing</w:t>
      </w:r>
      <w:r w:rsidRPr="002934D9">
        <w:rPr>
          <w:rStyle w:val="StyleUnderline"/>
          <w:sz w:val="12"/>
          <w:szCs w:val="12"/>
        </w:rPr>
        <w:t xml:space="preserve">. </w:t>
      </w:r>
      <w:r w:rsidRPr="002934D9">
        <w:rPr>
          <w:sz w:val="6"/>
          <w:szCs w:val="12"/>
        </w:rPr>
        <w:t>Ultimately, Chopra and Levine call on the FTC to shed its “self-inflicted paralysis” by drawing on a broader set of tools to protect the public.</w:t>
      </w:r>
    </w:p>
    <w:p w14:paraId="4E0D9D85" w14:textId="77777777" w:rsidR="00471DBE" w:rsidRDefault="00471DBE" w:rsidP="00471DBE">
      <w:pPr>
        <w:pStyle w:val="Heading3"/>
      </w:pPr>
      <w:r>
        <w:t>1NR---U---Cyber</w:t>
      </w:r>
    </w:p>
    <w:p w14:paraId="7B60E54F" w14:textId="77777777" w:rsidR="00471DBE" w:rsidRPr="007922E9" w:rsidRDefault="00471DBE" w:rsidP="00471DBE">
      <w:pPr>
        <w:pStyle w:val="Heading4"/>
        <w:rPr>
          <w:rFonts w:cs="Times New Roman"/>
        </w:rPr>
      </w:pPr>
      <w:r w:rsidRPr="007922E9">
        <w:rPr>
          <w:rFonts w:cs="Times New Roman"/>
        </w:rPr>
        <w:t xml:space="preserve">FTC solves emerging </w:t>
      </w:r>
      <w:r>
        <w:rPr>
          <w:rFonts w:cs="Times New Roman"/>
        </w:rPr>
        <w:t>cyber and terror</w:t>
      </w:r>
      <w:r w:rsidRPr="007922E9">
        <w:rPr>
          <w:rFonts w:cs="Times New Roman"/>
        </w:rPr>
        <w:t xml:space="preserve"> governance now </w:t>
      </w:r>
    </w:p>
    <w:p w14:paraId="4F49FA6A" w14:textId="77777777" w:rsidR="00471DBE" w:rsidRPr="007922E9" w:rsidRDefault="00471DBE" w:rsidP="00471DBE">
      <w:r w:rsidRPr="007922E9">
        <w:t xml:space="preserve">Michael </w:t>
      </w:r>
      <w:r w:rsidRPr="007922E9">
        <w:rPr>
          <w:rStyle w:val="Style13ptBold"/>
        </w:rPr>
        <w:t>Spiro 20</w:t>
      </w:r>
      <w:r w:rsidRPr="007922E9">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641891F1" w14:textId="77777777" w:rsidR="00471DBE" w:rsidRPr="007922E9" w:rsidRDefault="00471DBE" w:rsidP="00471DBE">
      <w:r w:rsidRPr="007922E9">
        <w:t xml:space="preserve">Despite these limitations, </w:t>
      </w:r>
      <w:r w:rsidRPr="007922E9">
        <w:rPr>
          <w:rStyle w:val="StyleUnderline"/>
          <w:highlight w:val="cyan"/>
        </w:rPr>
        <w:t xml:space="preserve">the FTC </w:t>
      </w:r>
      <w:r w:rsidRPr="007922E9">
        <w:rPr>
          <w:rStyle w:val="StyleUnderline"/>
          <w:sz w:val="50"/>
          <w:szCs w:val="50"/>
        </w:rPr>
        <w:t>has</w:t>
      </w:r>
      <w:r w:rsidRPr="007922E9">
        <w:rPr>
          <w:rStyle w:val="StyleUnderline"/>
        </w:rPr>
        <w:t xml:space="preserve"> a </w:t>
      </w:r>
      <w:r w:rsidRPr="007922E9">
        <w:rPr>
          <w:rStyle w:val="Emphasis"/>
        </w:rPr>
        <w:t xml:space="preserve">formidable </w:t>
      </w:r>
      <w:r w:rsidRPr="007922E9">
        <w:rPr>
          <w:rStyle w:val="Emphasis"/>
          <w:szCs w:val="26"/>
          <w:highlight w:val="cyan"/>
        </w:rPr>
        <w:t>reputation</w:t>
      </w:r>
      <w:r w:rsidRPr="007922E9">
        <w:rPr>
          <w:highlight w:val="cyan"/>
        </w:rPr>
        <w:t xml:space="preserve"> </w:t>
      </w:r>
      <w:r w:rsidRPr="007922E9">
        <w:rPr>
          <w:rStyle w:val="StyleUnderline"/>
          <w:highlight w:val="cyan"/>
        </w:rPr>
        <w:t xml:space="preserve">as an </w:t>
      </w:r>
      <w:r w:rsidRPr="007922E9">
        <w:rPr>
          <w:rStyle w:val="Emphasis"/>
          <w:highlight w:val="cyan"/>
        </w:rPr>
        <w:t>enforcement authority</w:t>
      </w:r>
      <w:r w:rsidRPr="007922E9">
        <w:t xml:space="preserve">, and commercial entities, and their lawyers, pay close attention to its orders and decisions.248 For example, </w:t>
      </w:r>
      <w:r w:rsidRPr="007922E9">
        <w:rPr>
          <w:rStyle w:val="StyleUnderline"/>
        </w:rPr>
        <w:t>when the FTC issues a complaint, it</w:t>
      </w:r>
      <w:r w:rsidRPr="007922E9">
        <w:t xml:space="preserve"> is published on the FTC’s website, which often </w:t>
      </w:r>
      <w:r w:rsidRPr="007922E9">
        <w:rPr>
          <w:rStyle w:val="Emphasis"/>
          <w:highlight w:val="cyan"/>
        </w:rPr>
        <w:t xml:space="preserve">generates </w:t>
      </w:r>
      <w:r w:rsidRPr="007922E9">
        <w:rPr>
          <w:rStyle w:val="Emphasis"/>
        </w:rPr>
        <w:t xml:space="preserve">significant </w:t>
      </w:r>
      <w:r w:rsidRPr="007922E9">
        <w:rPr>
          <w:rStyle w:val="Emphasis"/>
          <w:highlight w:val="cyan"/>
        </w:rPr>
        <w:t xml:space="preserve">attention </w:t>
      </w:r>
      <w:r w:rsidRPr="007922E9">
        <w:rPr>
          <w:rStyle w:val="Emphasis"/>
        </w:rPr>
        <w:t>in the privacy community</w:t>
      </w:r>
      <w:r w:rsidRPr="007922E9">
        <w:t xml:space="preserve">.249 </w:t>
      </w:r>
      <w:r w:rsidRPr="007922E9">
        <w:rPr>
          <w:rStyle w:val="StyleUnderline"/>
          <w:highlight w:val="cyan"/>
        </w:rPr>
        <w:t>One reason</w:t>
      </w:r>
      <w:r w:rsidRPr="007922E9">
        <w:rPr>
          <w:highlight w:val="cyan"/>
        </w:rPr>
        <w:t xml:space="preserve"> </w:t>
      </w:r>
      <w:r w:rsidRPr="007922E9">
        <w:t xml:space="preserve">for this is </w:t>
      </w:r>
      <w:r w:rsidRPr="007922E9">
        <w:rPr>
          <w:rStyle w:val="Emphasis"/>
          <w:highlight w:val="cyan"/>
        </w:rPr>
        <w:t xml:space="preserve">the </w:t>
      </w:r>
      <w:r w:rsidRPr="007922E9">
        <w:rPr>
          <w:rStyle w:val="Emphasis"/>
          <w:szCs w:val="26"/>
          <w:highlight w:val="cyan"/>
        </w:rPr>
        <w:t xml:space="preserve">fear firms </w:t>
      </w:r>
      <w:r w:rsidRPr="007922E9">
        <w:rPr>
          <w:rStyle w:val="Emphasis"/>
          <w:sz w:val="40"/>
          <w:szCs w:val="40"/>
          <w:highlight w:val="cyan"/>
        </w:rPr>
        <w:t>have</w:t>
      </w:r>
      <w:r w:rsidRPr="007922E9">
        <w:rPr>
          <w:rStyle w:val="Emphasis"/>
          <w:szCs w:val="26"/>
          <w:highlight w:val="cyan"/>
        </w:rPr>
        <w:t xml:space="preserve"> of the FTC</w:t>
      </w:r>
      <w:r w:rsidRPr="007922E9">
        <w:t xml:space="preserve">’s auditing process, which not only is “exhaustive and demanding,” but can last for as long as 20 years.250 As such, the FTC settles most of the enforcement actions it initiates.251 </w:t>
      </w:r>
      <w:r w:rsidRPr="007922E9">
        <w:rPr>
          <w:sz w:val="50"/>
          <w:szCs w:val="50"/>
        </w:rPr>
        <w:t>Firms are motivated</w:t>
      </w:r>
      <w:r w:rsidRPr="007922E9">
        <w:t xml:space="preserve"> to settle with the FTC because they can avoid having to admit any wrongdoing in exchange for taking remedial measures, and thus they also avoid the costs to their reputation from apologizing.252</w:t>
      </w:r>
    </w:p>
    <w:p w14:paraId="1DA3B7CC" w14:textId="77777777" w:rsidR="00471DBE" w:rsidRPr="007922E9" w:rsidRDefault="00471DBE" w:rsidP="00471DBE">
      <w:r w:rsidRPr="007922E9">
        <w:t xml:space="preserve">Though done by necessity, the </w:t>
      </w:r>
      <w:proofErr w:type="gramStart"/>
      <w:r w:rsidRPr="007922E9">
        <w:t>rule-making</w:t>
      </w:r>
      <w:proofErr w:type="gramEnd"/>
      <w:r w:rsidRPr="007922E9">
        <w:t xml:space="preserve"> process </w:t>
      </w:r>
      <w:r w:rsidRPr="007922E9">
        <w:rPr>
          <w:rStyle w:val="StyleUnderline"/>
        </w:rPr>
        <w:t>the FTC</w:t>
      </w:r>
      <w:r w:rsidRPr="007922E9">
        <w:t xml:space="preserve"> engages in with its consent orders and settlement agreements can be of benefit when regulating emerging technologies. 253 For one, it </w:t>
      </w:r>
      <w:r w:rsidRPr="007922E9">
        <w:rPr>
          <w:rStyle w:val="StyleUnderline"/>
        </w:rPr>
        <w:t>allows</w:t>
      </w:r>
      <w:r w:rsidRPr="007922E9">
        <w:t xml:space="preserve"> the </w:t>
      </w:r>
      <w:r w:rsidRPr="007922E9">
        <w:rPr>
          <w:rStyle w:val="Emphasis"/>
        </w:rPr>
        <w:t>flexibility</w:t>
      </w:r>
      <w:r w:rsidRPr="007922E9">
        <w:t xml:space="preserve"> needed </w:t>
      </w:r>
      <w:r w:rsidRPr="007922E9">
        <w:rPr>
          <w:rStyle w:val="StyleUnderline"/>
        </w:rPr>
        <w:t>to adapt to new and rapidly changing situations</w:t>
      </w:r>
      <w:r w:rsidRPr="007922E9">
        <w:t xml:space="preserve">.254 Further, </w:t>
      </w:r>
      <w:r w:rsidRPr="007922E9">
        <w:rPr>
          <w:rStyle w:val="StyleUnderline"/>
        </w:rPr>
        <w:t>the FTC can wait and see if an industry consensus develops</w:t>
      </w:r>
      <w:r w:rsidRPr="007922E9">
        <w:t xml:space="preserve"> around a particular standard before codifying that rule through its enforcement actions.255 As with the common law, which has long demonstrated the ability to adjust to technological changes iteratively, </w:t>
      </w:r>
      <w:r w:rsidRPr="007922E9">
        <w:rPr>
          <w:rStyle w:val="StyleUnderline"/>
        </w:rPr>
        <w:t>the FTC’s</w:t>
      </w:r>
      <w:r w:rsidRPr="007922E9">
        <w:t xml:space="preserve"> incremental case-</w:t>
      </w:r>
      <w:proofErr w:type="spellStart"/>
      <w:r w:rsidRPr="007922E9">
        <w:t>bycase</w:t>
      </w:r>
      <w:proofErr w:type="spellEnd"/>
      <w:r w:rsidRPr="007922E9">
        <w:t xml:space="preserve"> </w:t>
      </w:r>
      <w:r w:rsidRPr="007922E9">
        <w:rPr>
          <w:rStyle w:val="StyleUnderline"/>
        </w:rPr>
        <w:t xml:space="preserve">approach can help minimize the risks of producing </w:t>
      </w:r>
      <w:r w:rsidRPr="007922E9">
        <w:rPr>
          <w:rStyle w:val="Emphasis"/>
        </w:rPr>
        <w:t>incorrect or inappropriate regulatory policy outcomes</w:t>
      </w:r>
      <w:r w:rsidRPr="007922E9">
        <w:t>.256</w:t>
      </w:r>
    </w:p>
    <w:p w14:paraId="2CCEE082" w14:textId="77777777" w:rsidR="00471DBE" w:rsidRPr="007922E9" w:rsidRDefault="00471DBE" w:rsidP="00471DBE">
      <w:r w:rsidRPr="007922E9">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7922E9">
        <w:rPr>
          <w:rStyle w:val="StyleUnderline"/>
        </w:rPr>
        <w:t xml:space="preserve">the </w:t>
      </w:r>
      <w:r w:rsidRPr="007922E9">
        <w:rPr>
          <w:rStyle w:val="StyleUnderline"/>
          <w:highlight w:val="cyan"/>
        </w:rPr>
        <w:t>FTC</w:t>
      </w:r>
      <w:r w:rsidRPr="007922E9">
        <w:rPr>
          <w:highlight w:val="cyan"/>
        </w:rPr>
        <w:t xml:space="preserve"> </w:t>
      </w:r>
      <w:r w:rsidRPr="007922E9">
        <w:t xml:space="preserve">arrives at the best practices it </w:t>
      </w:r>
      <w:r w:rsidRPr="007922E9">
        <w:rPr>
          <w:rStyle w:val="StyleUnderline"/>
        </w:rPr>
        <w:t>develops</w:t>
      </w:r>
      <w:r w:rsidRPr="007922E9">
        <w:t xml:space="preserve"> for </w:t>
      </w:r>
      <w:r w:rsidRPr="007922E9">
        <w:rPr>
          <w:rStyle w:val="StyleUnderline"/>
        </w:rPr>
        <w:t>guidance</w:t>
      </w:r>
      <w:r w:rsidRPr="007922E9">
        <w:t xml:space="preserve"> purposes </w:t>
      </w:r>
      <w:r w:rsidRPr="007922E9">
        <w:rPr>
          <w:rStyle w:val="StyleUnderline"/>
        </w:rPr>
        <w:t>through</w:t>
      </w:r>
      <w:r w:rsidRPr="007922E9">
        <w:t xml:space="preserve"> a “deep and ongoing </w:t>
      </w:r>
      <w:r w:rsidRPr="007922E9">
        <w:rPr>
          <w:rStyle w:val="StyleUnderline"/>
          <w:highlight w:val="cyan"/>
        </w:rPr>
        <w:t>engagement</w:t>
      </w:r>
      <w:r w:rsidRPr="007922E9">
        <w:rPr>
          <w:highlight w:val="cyan"/>
        </w:rPr>
        <w:t xml:space="preserve"> </w:t>
      </w:r>
      <w:r w:rsidRPr="007922E9">
        <w:t xml:space="preserve">with all stakeholders.”258 As such, </w:t>
      </w:r>
      <w:r w:rsidRPr="007922E9">
        <w:rPr>
          <w:rStyle w:val="StyleUnderline"/>
        </w:rPr>
        <w:t xml:space="preserve">not only is the FTC’s authority </w:t>
      </w:r>
      <w:r w:rsidRPr="007922E9">
        <w:rPr>
          <w:rStyle w:val="Emphasis"/>
        </w:rPr>
        <w:t xml:space="preserve">broad enough to </w:t>
      </w:r>
      <w:r w:rsidRPr="007922E9">
        <w:rPr>
          <w:rStyle w:val="Emphasis"/>
          <w:szCs w:val="26"/>
          <w:highlight w:val="cyan"/>
        </w:rPr>
        <w:t>regulate</w:t>
      </w:r>
      <w:r w:rsidRPr="007922E9">
        <w:rPr>
          <w:highlight w:val="cyan"/>
        </w:rPr>
        <w:t xml:space="preserve"> </w:t>
      </w:r>
      <w:r w:rsidRPr="007922E9">
        <w:t xml:space="preserve">the use of </w:t>
      </w:r>
      <w:r w:rsidRPr="007922E9">
        <w:rPr>
          <w:rStyle w:val="Emphasis"/>
          <w:szCs w:val="26"/>
          <w:highlight w:val="cyan"/>
        </w:rPr>
        <w:t>emerging tech</w:t>
      </w:r>
      <w:r w:rsidRPr="007922E9">
        <w:rPr>
          <w:rStyle w:val="Emphasis"/>
          <w:szCs w:val="26"/>
        </w:rPr>
        <w:t>nologies</w:t>
      </w:r>
      <w:r w:rsidRPr="007922E9">
        <w:t xml:space="preserve"> such as AI in commerce, </w:t>
      </w:r>
      <w:r w:rsidRPr="007922E9">
        <w:rPr>
          <w:rStyle w:val="StyleUnderline"/>
        </w:rPr>
        <w:t xml:space="preserve">but the FTC’s </w:t>
      </w:r>
      <w:r w:rsidRPr="007922E9">
        <w:rPr>
          <w:rStyle w:val="Emphasis"/>
        </w:rPr>
        <w:t>enforcement actions</w:t>
      </w:r>
      <w:r w:rsidRPr="007922E9">
        <w:rPr>
          <w:rStyle w:val="StyleUnderline"/>
        </w:rPr>
        <w:t xml:space="preserve"> also constitute</w:t>
      </w:r>
      <w:r w:rsidRPr="007922E9">
        <w:t xml:space="preserve"> a body of </w:t>
      </w:r>
      <w:r w:rsidRPr="007922E9">
        <w:rPr>
          <w:rStyle w:val="Emphasis"/>
        </w:rPr>
        <w:t>jurisprudence the FTC can rely on</w:t>
      </w:r>
      <w:r w:rsidRPr="007922E9">
        <w:t xml:space="preserve"> to address the real and potential harms that stem from the deployment of </w:t>
      </w:r>
      <w:proofErr w:type="spellStart"/>
      <w:r w:rsidRPr="007922E9">
        <w:t>consumeroriented</w:t>
      </w:r>
      <w:proofErr w:type="spellEnd"/>
      <w:r w:rsidRPr="007922E9">
        <w:t xml:space="preserve"> AI.259</w:t>
      </w:r>
    </w:p>
    <w:p w14:paraId="17879513" w14:textId="77777777" w:rsidR="00471DBE" w:rsidRPr="007922E9" w:rsidRDefault="00471DBE" w:rsidP="00471DBE">
      <w:r w:rsidRPr="007922E9">
        <w:rPr>
          <w:rStyle w:val="StyleUnderline"/>
          <w:highlight w:val="cyan"/>
        </w:rPr>
        <w:t>Given</w:t>
      </w:r>
      <w:r w:rsidRPr="007922E9">
        <w:rPr>
          <w:rStyle w:val="StyleUnderline"/>
        </w:rPr>
        <w:t xml:space="preserve"> its</w:t>
      </w:r>
      <w:r w:rsidRPr="007922E9">
        <w:t xml:space="preserve"> broad grant of </w:t>
      </w:r>
      <w:r w:rsidRPr="007922E9">
        <w:rPr>
          <w:rStyle w:val="Emphasis"/>
          <w:highlight w:val="cyan"/>
        </w:rPr>
        <w:t>authority</w:t>
      </w:r>
      <w:r w:rsidRPr="007922E9">
        <w:t xml:space="preserve">, the </w:t>
      </w:r>
      <w:r w:rsidRPr="007922E9">
        <w:rPr>
          <w:rStyle w:val="StyleUnderline"/>
        </w:rPr>
        <w:t xml:space="preserve">regulatory </w:t>
      </w:r>
      <w:r w:rsidRPr="007922E9">
        <w:rPr>
          <w:rStyle w:val="Emphasis"/>
          <w:highlight w:val="cyan"/>
        </w:rPr>
        <w:t>tools</w:t>
      </w:r>
      <w:r w:rsidRPr="007922E9">
        <w:rPr>
          <w:highlight w:val="cyan"/>
        </w:rPr>
        <w:t xml:space="preserve"> </w:t>
      </w:r>
      <w:r w:rsidRPr="007922E9">
        <w:t xml:space="preserve">at its disposal, </w:t>
      </w:r>
      <w:r w:rsidRPr="007922E9">
        <w:rPr>
          <w:rStyle w:val="StyleUnderline"/>
          <w:highlight w:val="cyan"/>
        </w:rPr>
        <w:t>and</w:t>
      </w:r>
      <w:r w:rsidRPr="007922E9">
        <w:rPr>
          <w:highlight w:val="cyan"/>
        </w:rPr>
        <w:t xml:space="preserve"> </w:t>
      </w:r>
      <w:r w:rsidRPr="007922E9">
        <w:t xml:space="preserve">its </w:t>
      </w:r>
      <w:r w:rsidRPr="007922E9">
        <w:rPr>
          <w:rStyle w:val="Emphasis"/>
          <w:highlight w:val="cyan"/>
        </w:rPr>
        <w:t>experience</w:t>
      </w:r>
      <w:r w:rsidRPr="007922E9">
        <w:rPr>
          <w:highlight w:val="cyan"/>
        </w:rPr>
        <w:t xml:space="preserve"> </w:t>
      </w:r>
      <w:r w:rsidRPr="007922E9">
        <w:t xml:space="preserve">dealing </w:t>
      </w:r>
      <w:r w:rsidRPr="007922E9">
        <w:rPr>
          <w:rStyle w:val="StyleUnderline"/>
          <w:highlight w:val="cyan"/>
        </w:rPr>
        <w:t xml:space="preserve">with </w:t>
      </w:r>
      <w:r w:rsidRPr="007922E9">
        <w:rPr>
          <w:rStyle w:val="Emphasis"/>
          <w:highlight w:val="cyan"/>
        </w:rPr>
        <w:t>emerging tech</w:t>
      </w:r>
      <w:r w:rsidRPr="007922E9">
        <w:rPr>
          <w:rStyle w:val="Emphasis"/>
        </w:rPr>
        <w:t>nologies</w:t>
      </w:r>
      <w:r w:rsidRPr="007922E9">
        <w:rPr>
          <w:rStyle w:val="StyleUnderline"/>
        </w:rPr>
        <w:t xml:space="preserve">, </w:t>
      </w:r>
      <w:r w:rsidRPr="007922E9">
        <w:rPr>
          <w:rStyle w:val="Emphasis"/>
          <w:sz w:val="50"/>
          <w:szCs w:val="50"/>
          <w:highlight w:val="cyan"/>
        </w:rPr>
        <w:t xml:space="preserve">the FTC is </w:t>
      </w:r>
      <w:r w:rsidRPr="007922E9">
        <w:rPr>
          <w:rStyle w:val="Emphasis"/>
          <w:sz w:val="50"/>
          <w:szCs w:val="50"/>
        </w:rPr>
        <w:t xml:space="preserve">currently in </w:t>
      </w:r>
      <w:r w:rsidRPr="007922E9">
        <w:rPr>
          <w:rStyle w:val="Emphasis"/>
          <w:sz w:val="50"/>
          <w:szCs w:val="50"/>
          <w:highlight w:val="cyan"/>
        </w:rPr>
        <w:t xml:space="preserve">the best </w:t>
      </w:r>
      <w:r w:rsidRPr="007922E9">
        <w:rPr>
          <w:rStyle w:val="Emphasis"/>
          <w:sz w:val="50"/>
          <w:szCs w:val="50"/>
        </w:rPr>
        <w:t>position</w:t>
      </w:r>
      <w:r w:rsidRPr="007922E9">
        <w:t xml:space="preserve"> to take the lead in regulating AI. </w:t>
      </w:r>
      <w:r w:rsidRPr="007922E9">
        <w:rPr>
          <w:rStyle w:val="Emphasis"/>
        </w:rPr>
        <w:t xml:space="preserve">The </w:t>
      </w:r>
      <w:r w:rsidRPr="007922E9">
        <w:rPr>
          <w:rStyle w:val="Emphasis"/>
          <w:szCs w:val="26"/>
        </w:rPr>
        <w:t xml:space="preserve">FTC’s </w:t>
      </w:r>
      <w:r w:rsidRPr="007922E9">
        <w:rPr>
          <w:rStyle w:val="Emphasis"/>
          <w:szCs w:val="26"/>
          <w:highlight w:val="cyan"/>
        </w:rPr>
        <w:t>leadership is sorely needed</w:t>
      </w:r>
      <w:r w:rsidRPr="007922E9">
        <w:rPr>
          <w:highlight w:val="cyan"/>
        </w:rPr>
        <w:t xml:space="preserve"> </w:t>
      </w:r>
      <w:r w:rsidRPr="007922E9">
        <w:t xml:space="preserve">to fill </w:t>
      </w:r>
      <w:r w:rsidRPr="007922E9">
        <w:rPr>
          <w:rStyle w:val="StyleUnderline"/>
        </w:rPr>
        <w:t>in</w:t>
      </w:r>
      <w:r w:rsidRPr="007922E9">
        <w:t xml:space="preserve"> the remaining – and quite large – gaps in those few sectoral laws that specifically address AI and </w:t>
      </w:r>
      <w:r w:rsidRPr="007922E9">
        <w:rPr>
          <w:rStyle w:val="StyleUnderline"/>
        </w:rPr>
        <w:t>algorithmic decision-making</w:t>
      </w:r>
      <w:r w:rsidRPr="007922E9">
        <w:t xml:space="preserve">.260 </w:t>
      </w:r>
      <w:r w:rsidRPr="007922E9">
        <w:rPr>
          <w:rStyle w:val="StyleUnderline"/>
        </w:rPr>
        <w:t xml:space="preserve">Several factors make the </w:t>
      </w:r>
      <w:r w:rsidRPr="007922E9">
        <w:rPr>
          <w:rStyle w:val="Emphasis"/>
        </w:rPr>
        <w:t>FTC the ideal agency</w:t>
      </w:r>
      <w:r w:rsidRPr="007922E9">
        <w:rPr>
          <w:rStyle w:val="StyleUnderline"/>
        </w:rPr>
        <w:t xml:space="preserve"> for this role</w:t>
      </w:r>
      <w:r w:rsidRPr="007922E9">
        <w:t xml:space="preserve">. First, </w:t>
      </w:r>
      <w:r w:rsidRPr="007922E9">
        <w:rPr>
          <w:rStyle w:val="StyleUnderline"/>
          <w:highlight w:val="cyan"/>
        </w:rPr>
        <w:t xml:space="preserve">the FTC can </w:t>
      </w:r>
      <w:r w:rsidRPr="007922E9">
        <w:rPr>
          <w:rStyle w:val="StyleUnderline"/>
        </w:rPr>
        <w:t>use</w:t>
      </w:r>
      <w:r w:rsidRPr="007922E9">
        <w:t xml:space="preserve"> its broad Section 5 powers to </w:t>
      </w:r>
      <w:r w:rsidRPr="007922E9">
        <w:rPr>
          <w:rStyle w:val="StyleUnderline"/>
          <w:highlight w:val="cyan"/>
        </w:rPr>
        <w:t xml:space="preserve">respond </w:t>
      </w:r>
      <w:r w:rsidRPr="007922E9">
        <w:rPr>
          <w:rStyle w:val="Emphasis"/>
          <w:highlight w:val="cyan"/>
        </w:rPr>
        <w:t xml:space="preserve">rapidly </w:t>
      </w:r>
      <w:r w:rsidRPr="007922E9">
        <w:rPr>
          <w:rStyle w:val="Emphasis"/>
        </w:rPr>
        <w:t>and nimbly</w:t>
      </w:r>
      <w:r w:rsidRPr="007922E9">
        <w:t xml:space="preserve"> to the types of unanticipated regulatory issues AI is likely to create.261</w:t>
      </w:r>
    </w:p>
    <w:p w14:paraId="476EB612" w14:textId="77777777" w:rsidR="00471DBE" w:rsidRPr="007922E9" w:rsidRDefault="00471DBE" w:rsidP="00471DBE">
      <w:r w:rsidRPr="007922E9">
        <w:t xml:space="preserve">Second, </w:t>
      </w:r>
      <w:r w:rsidRPr="007922E9">
        <w:rPr>
          <w:rStyle w:val="StyleUnderline"/>
        </w:rPr>
        <w:t xml:space="preserve">the FTC has an established history of approaching </w:t>
      </w:r>
      <w:r w:rsidRPr="007922E9">
        <w:rPr>
          <w:rStyle w:val="Emphasis"/>
        </w:rPr>
        <w:t>emerging technologies</w:t>
      </w:r>
      <w:r w:rsidRPr="007922E9">
        <w:t xml:space="preserve"> with “</w:t>
      </w:r>
      <w:r w:rsidRPr="007922E9">
        <w:rPr>
          <w:rStyle w:val="StyleUnderline"/>
        </w:rPr>
        <w:t>a light</w:t>
      </w:r>
      <w:r w:rsidRPr="007922E9">
        <w:t xml:space="preserve"> regulatory </w:t>
      </w:r>
      <w:r w:rsidRPr="007922E9">
        <w:rPr>
          <w:rStyle w:val="StyleUnderline"/>
        </w:rPr>
        <w:t>touch</w:t>
      </w:r>
      <w:r w:rsidRPr="007922E9">
        <w:t xml:space="preserve">” during their beginning stages, waiting to increase its regulatory efforts only once the technology has become more established.262 This approach </w:t>
      </w:r>
      <w:r w:rsidRPr="007922E9">
        <w:rPr>
          <w:rStyle w:val="StyleUnderline"/>
        </w:rPr>
        <w:t>provides the innovative space needed for new technologies</w:t>
      </w:r>
      <w:r w:rsidRPr="007922E9">
        <w:t xml:space="preserve"> such as AI to develop to their full potential. Thus, as it has in the past, the FTC would focus on disclosure requirements rather than conduct </w:t>
      </w:r>
      <w:proofErr w:type="gramStart"/>
      <w:r w:rsidRPr="007922E9">
        <w:t>prohibition, and</w:t>
      </w:r>
      <w:proofErr w:type="gramEnd"/>
      <w:r w:rsidRPr="007922E9">
        <w:t xml:space="preserve"> take a case-by-case approach rather than rely on rulemaking.263 Also, as it has traditionally done, </w:t>
      </w:r>
      <w:r w:rsidRPr="007922E9">
        <w:rPr>
          <w:rStyle w:val="StyleUnderline"/>
        </w:rPr>
        <w:t>the FTC can hold public events</w:t>
      </w:r>
      <w:r w:rsidRPr="007922E9">
        <w:t xml:space="preserve"> on consumer-related AI and issue reports </w:t>
      </w:r>
      <w:r w:rsidRPr="007922E9">
        <w:rPr>
          <w:rStyle w:val="StyleUnderline"/>
        </w:rPr>
        <w:t xml:space="preserve">and white papers to </w:t>
      </w:r>
      <w:r w:rsidRPr="007922E9">
        <w:rPr>
          <w:rStyle w:val="StyleUnderline"/>
          <w:highlight w:val="cyan"/>
        </w:rPr>
        <w:t>guide industry</w:t>
      </w:r>
      <w:r w:rsidRPr="007922E9">
        <w:t>.264</w:t>
      </w:r>
    </w:p>
    <w:p w14:paraId="7D4BA4E8" w14:textId="77777777" w:rsidR="00471DBE" w:rsidRPr="007922E9" w:rsidRDefault="00471DBE" w:rsidP="00471DBE">
      <w:r w:rsidRPr="007922E9">
        <w:t xml:space="preserve">In other words, the FTC has long taken a co-regulatory approach to regulation, which it can and should proceed to do with AI. As in other emerging technology areas, </w:t>
      </w:r>
      <w:r w:rsidRPr="007922E9">
        <w:rPr>
          <w:rStyle w:val="StyleUnderline"/>
        </w:rPr>
        <w:t xml:space="preserve">this will help industry continue to grow </w:t>
      </w:r>
      <w:r w:rsidRPr="007922E9">
        <w:rPr>
          <w:rStyle w:val="StyleUnderline"/>
          <w:highlight w:val="cyan"/>
        </w:rPr>
        <w:t xml:space="preserve">and </w:t>
      </w:r>
      <w:r w:rsidRPr="007922E9">
        <w:rPr>
          <w:rStyle w:val="StyleUnderline"/>
        </w:rPr>
        <w:t xml:space="preserve">innovate, while allowing for the </w:t>
      </w:r>
      <w:r w:rsidRPr="007922E9">
        <w:rPr>
          <w:rStyle w:val="Emphasis"/>
          <w:highlight w:val="cyan"/>
        </w:rPr>
        <w:t>calibration</w:t>
      </w:r>
      <w:r w:rsidRPr="007922E9">
        <w:rPr>
          <w:rStyle w:val="StyleUnderline"/>
          <w:highlight w:val="cyan"/>
        </w:rPr>
        <w:t xml:space="preserve"> </w:t>
      </w:r>
      <w:r w:rsidRPr="007922E9">
        <w:rPr>
          <w:rStyle w:val="StyleUnderline"/>
        </w:rPr>
        <w:t>among all relevant stakeholders</w:t>
      </w:r>
      <w:r w:rsidRPr="007922E9">
        <w:t xml:space="preserve"> of the “appropriate expectations” concerning the use and deployment of AI decision-making systems.265 At the same time, </w:t>
      </w:r>
      <w:r w:rsidRPr="007922E9">
        <w:rPr>
          <w:rStyle w:val="StyleUnderline"/>
        </w:rPr>
        <w:t>the FTC should</w:t>
      </w:r>
      <w:r w:rsidRPr="007922E9">
        <w:t xml:space="preserve"> use its regulatory powers to nudge, and when necessary, </w:t>
      </w:r>
      <w:r w:rsidRPr="007922E9">
        <w:rPr>
          <w:rStyle w:val="StyleUnderline"/>
        </w:rPr>
        <w:t>push companies to refrain from</w:t>
      </w:r>
      <w:r w:rsidRPr="007922E9">
        <w:t xml:space="preserve"> engaging in unfair and </w:t>
      </w:r>
      <w:r w:rsidRPr="007922E9">
        <w:rPr>
          <w:rStyle w:val="StyleUnderline"/>
        </w:rPr>
        <w:t>deceptive</w:t>
      </w:r>
      <w:r w:rsidRPr="007922E9">
        <w:t xml:space="preserve"> trade </w:t>
      </w:r>
      <w:r w:rsidRPr="007922E9">
        <w:rPr>
          <w:rStyle w:val="StyleUnderline"/>
        </w:rPr>
        <w:t>practices</w:t>
      </w:r>
      <w:r w:rsidRPr="007922E9">
        <w:t xml:space="preserve"> in the design and deployment of AI systems.266 The FTC should also place the onus on firms that design and implement those systems to ensure misplaced or unrealistic consumer expectations about AI are corrected.267</w:t>
      </w:r>
    </w:p>
    <w:p w14:paraId="5A02465A" w14:textId="77777777" w:rsidR="00471DBE" w:rsidRPr="007922E9" w:rsidRDefault="00471DBE" w:rsidP="00471DBE">
      <w:r w:rsidRPr="007922E9">
        <w:rPr>
          <w:rStyle w:val="StyleUnderline"/>
        </w:rPr>
        <w:t>By</w:t>
      </w:r>
      <w:r w:rsidRPr="007922E9">
        <w:t xml:space="preserve"> nudging (or </w:t>
      </w:r>
      <w:r w:rsidRPr="007922E9">
        <w:rPr>
          <w:rStyle w:val="StyleUnderline"/>
        </w:rPr>
        <w:t>pushing</w:t>
      </w:r>
      <w:r w:rsidRPr="007922E9">
        <w:t xml:space="preserve">) firms in this way, </w:t>
      </w:r>
      <w:r w:rsidRPr="007922E9">
        <w:rPr>
          <w:rStyle w:val="StyleUnderline"/>
        </w:rPr>
        <w:t>the FTC can “gradually impose a set of sticky default practices</w:t>
      </w:r>
      <w:r w:rsidRPr="007922E9">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2451BE18" w14:textId="77777777" w:rsidR="00471DBE" w:rsidRPr="007922E9" w:rsidRDefault="00471DBE" w:rsidP="00471DBE">
      <w:r w:rsidRPr="007922E9">
        <w:t xml:space="preserve">In addition, given its broad authority under Section 5, </w:t>
      </w:r>
      <w:r w:rsidRPr="007922E9">
        <w:rPr>
          <w:rStyle w:val="StyleUnderline"/>
        </w:rPr>
        <w:t>the FTC is able to address small, nuanced changes</w:t>
      </w:r>
      <w:r w:rsidRPr="007922E9">
        <w:t xml:space="preserve"> in AI design that could adversely affect consumers, but that other areas of law, such as tort, may not be able to adequately handle.271 Again, this is important because </w:t>
      </w:r>
      <w:r w:rsidRPr="007922E9">
        <w:rPr>
          <w:rStyle w:val="StyleUnderline"/>
        </w:rPr>
        <w:t xml:space="preserve">AI and algorithmic decision-making can pose </w:t>
      </w:r>
      <w:r w:rsidRPr="007922E9">
        <w:rPr>
          <w:rStyle w:val="Emphasis"/>
        </w:rPr>
        <w:t>profound and systemic risks of harm</w:t>
      </w:r>
      <w:r w:rsidRPr="007922E9">
        <w:t xml:space="preserve">, even though the actual harm to individual consumers may be small or hard to quantify. And as it has done </w:t>
      </w:r>
      <w:proofErr w:type="gramStart"/>
      <w:r w:rsidRPr="007922E9">
        <w:t>in the area of</w:t>
      </w:r>
      <w:proofErr w:type="gramEnd"/>
      <w:r w:rsidRPr="007922E9">
        <w:t xml:space="preserve"> privacy, </w:t>
      </w:r>
      <w:r w:rsidRPr="007922E9">
        <w:rPr>
          <w:rStyle w:val="StyleUnderline"/>
        </w:rPr>
        <w:t xml:space="preserve">the FTC can become the </w:t>
      </w:r>
      <w:r w:rsidRPr="007922E9">
        <w:rPr>
          <w:rStyle w:val="Emphasis"/>
        </w:rPr>
        <w:t>de facto federal agency authority</w:t>
      </w:r>
      <w:r w:rsidRPr="007922E9">
        <w:t xml:space="preserve"> charged with protecting consumers from harms caused by AI systems and other algorithmic </w:t>
      </w:r>
      <w:proofErr w:type="spellStart"/>
      <w:r w:rsidRPr="007922E9">
        <w:t>decisionmaking</w:t>
      </w:r>
      <w:proofErr w:type="spellEnd"/>
      <w:r w:rsidRPr="007922E9">
        <w:t xml:space="preserve"> processes.272</w:t>
      </w:r>
    </w:p>
    <w:p w14:paraId="6EF65890" w14:textId="77777777" w:rsidR="00471DBE" w:rsidRPr="007922E9" w:rsidRDefault="00471DBE" w:rsidP="00471DBE">
      <w:r w:rsidRPr="007922E9">
        <w:rPr>
          <w:rStyle w:val="StyleUnderline"/>
          <w:highlight w:val="cyan"/>
        </w:rPr>
        <w:t>The FTC</w:t>
      </w:r>
      <w:r w:rsidRPr="007922E9">
        <w:rPr>
          <w:highlight w:val="cyan"/>
        </w:rPr>
        <w:t xml:space="preserve"> </w:t>
      </w:r>
      <w:r w:rsidRPr="007922E9">
        <w:t xml:space="preserve">also </w:t>
      </w:r>
      <w:r w:rsidRPr="007922E9">
        <w:rPr>
          <w:rStyle w:val="StyleUnderline"/>
          <w:highlight w:val="cyan"/>
        </w:rPr>
        <w:t>can</w:t>
      </w:r>
      <w:r w:rsidRPr="007922E9">
        <w:rPr>
          <w:rStyle w:val="StyleUnderline"/>
        </w:rPr>
        <w:t>, and should</w:t>
      </w:r>
      <w:r w:rsidRPr="007922E9">
        <w:t xml:space="preserve">, seek to </w:t>
      </w:r>
      <w:r w:rsidRPr="007922E9">
        <w:rPr>
          <w:rStyle w:val="Emphasis"/>
          <w:highlight w:val="cyan"/>
        </w:rPr>
        <w:t>work with other agencies</w:t>
      </w:r>
      <w:r w:rsidRPr="007922E9">
        <w:rPr>
          <w:highlight w:val="cyan"/>
        </w:rPr>
        <w:t xml:space="preserve"> </w:t>
      </w:r>
      <w:r w:rsidRPr="007922E9">
        <w:t xml:space="preserve">to address AI-related harms, given that the regulatory efforts of other agencies will still occur and be needed in specific sectors or industries, which would impact and be relevant to the FTC’s efforts as well.273 </w:t>
      </w:r>
      <w:r w:rsidRPr="007922E9">
        <w:rPr>
          <w:rStyle w:val="StyleUnderline"/>
        </w:rPr>
        <w:t>Agency cooperation is essential</w:t>
      </w:r>
      <w:r w:rsidRPr="007922E9">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7922E9">
        <w:rPr>
          <w:rStyle w:val="StyleUnderline"/>
          <w:highlight w:val="cyan"/>
        </w:rPr>
        <w:t xml:space="preserve">and </w:t>
      </w:r>
      <w:r w:rsidRPr="007922E9">
        <w:rPr>
          <w:rStyle w:val="StyleUnderline"/>
        </w:rPr>
        <w:t>the FTC</w:t>
      </w:r>
      <w:r w:rsidRPr="007922E9">
        <w:t xml:space="preserve"> itself </w:t>
      </w:r>
      <w:r w:rsidRPr="007922E9">
        <w:rPr>
          <w:rStyle w:val="StyleUnderline"/>
        </w:rPr>
        <w:t>has a history of cooperating with those agencies</w:t>
      </w:r>
      <w:r w:rsidRPr="007922E9">
        <w:t xml:space="preserve">.275 Further, </w:t>
      </w:r>
      <w:r w:rsidRPr="007922E9">
        <w:rPr>
          <w:rStyle w:val="StyleUnderline"/>
        </w:rPr>
        <w:t xml:space="preserve">the FTC can use its </w:t>
      </w:r>
      <w:r w:rsidRPr="007922E9">
        <w:rPr>
          <w:rStyle w:val="Emphasis"/>
        </w:rPr>
        <w:t xml:space="preserve">experience working with other agencies to </w:t>
      </w:r>
      <w:r w:rsidRPr="007922E9">
        <w:rPr>
          <w:rStyle w:val="Emphasis"/>
          <w:szCs w:val="26"/>
          <w:highlight w:val="cyan"/>
        </w:rPr>
        <w:t>build standards and policy consensus</w:t>
      </w:r>
      <w:r w:rsidRPr="007922E9">
        <w:rPr>
          <w:rStyle w:val="StyleUnderline"/>
          <w:highlight w:val="cyan"/>
        </w:rPr>
        <w:t xml:space="preserve"> </w:t>
      </w:r>
      <w:r w:rsidRPr="007922E9">
        <w:rPr>
          <w:rStyle w:val="StyleUnderline"/>
        </w:rPr>
        <w:t xml:space="preserve">within the </w:t>
      </w:r>
      <w:r w:rsidRPr="007922E9">
        <w:rPr>
          <w:rStyle w:val="Emphasis"/>
        </w:rPr>
        <w:t>regulatory community</w:t>
      </w:r>
      <w:r w:rsidRPr="007922E9">
        <w:rPr>
          <w:rStyle w:val="StyleUnderline"/>
        </w:rPr>
        <w:t xml:space="preserve"> and </w:t>
      </w:r>
      <w:r w:rsidRPr="007922E9">
        <w:rPr>
          <w:rStyle w:val="Emphasis"/>
        </w:rPr>
        <w:t>among stakeholders</w:t>
      </w:r>
      <w:r w:rsidRPr="007922E9">
        <w:t>. 276</w:t>
      </w:r>
    </w:p>
    <w:p w14:paraId="7BB06ED7" w14:textId="77777777" w:rsidR="00471DBE" w:rsidRDefault="00471DBE" w:rsidP="00471DBE">
      <w:r w:rsidRPr="007922E9">
        <w:rPr>
          <w:rStyle w:val="StyleUnderline"/>
          <w:highlight w:val="cyan"/>
        </w:rPr>
        <w:t xml:space="preserve">The </w:t>
      </w:r>
      <w:r w:rsidRPr="007922E9">
        <w:rPr>
          <w:rStyle w:val="StyleUnderline"/>
        </w:rPr>
        <w:t xml:space="preserve">overarching role the </w:t>
      </w:r>
      <w:r w:rsidRPr="007922E9">
        <w:rPr>
          <w:rStyle w:val="StyleUnderline"/>
          <w:highlight w:val="cyan"/>
        </w:rPr>
        <w:t xml:space="preserve">FTC </w:t>
      </w:r>
      <w:r w:rsidRPr="007922E9">
        <w:rPr>
          <w:rStyle w:val="StyleUnderline"/>
        </w:rPr>
        <w:t>has played</w:t>
      </w:r>
      <w:r w:rsidRPr="007922E9">
        <w:t xml:space="preserve"> in protecting consumer privacy within the United States also </w:t>
      </w:r>
      <w:r w:rsidRPr="007922E9">
        <w:rPr>
          <w:rStyle w:val="StyleUnderline"/>
          <w:sz w:val="50"/>
          <w:szCs w:val="50"/>
          <w:highlight w:val="cyan"/>
        </w:rPr>
        <w:t xml:space="preserve">has </w:t>
      </w:r>
      <w:r w:rsidRPr="007922E9">
        <w:rPr>
          <w:rStyle w:val="StyleUnderline"/>
          <w:sz w:val="50"/>
          <w:szCs w:val="50"/>
        </w:rPr>
        <w:t xml:space="preserve">given it </w:t>
      </w:r>
      <w:r w:rsidRPr="007922E9">
        <w:rPr>
          <w:rStyle w:val="Emphasis"/>
          <w:sz w:val="50"/>
          <w:szCs w:val="50"/>
          <w:highlight w:val="cyan"/>
        </w:rPr>
        <w:t>legitimacy</w:t>
      </w:r>
      <w:r w:rsidRPr="007922E9">
        <w:rPr>
          <w:highlight w:val="cyan"/>
        </w:rPr>
        <w:t xml:space="preserve"> </w:t>
      </w:r>
      <w:r w:rsidRPr="007922E9">
        <w:t xml:space="preserve">within the wider privacy community. </w:t>
      </w:r>
      <w:r w:rsidRPr="007922E9">
        <w:rPr>
          <w:rStyle w:val="StyleUnderline"/>
        </w:rPr>
        <w:t xml:space="preserve">The FTC </w:t>
      </w:r>
      <w:r w:rsidRPr="007922E9">
        <w:rPr>
          <w:rStyle w:val="StyleUnderline"/>
          <w:sz w:val="50"/>
          <w:szCs w:val="50"/>
        </w:rPr>
        <w:t xml:space="preserve">has been </w:t>
      </w:r>
      <w:r w:rsidRPr="007922E9">
        <w:rPr>
          <w:rStyle w:val="StyleUnderline"/>
          <w:sz w:val="50"/>
          <w:szCs w:val="50"/>
          <w:highlight w:val="cyan"/>
        </w:rPr>
        <w:t>pivotal</w:t>
      </w:r>
      <w:r w:rsidRPr="007922E9">
        <w:rPr>
          <w:highlight w:val="cyan"/>
        </w:rPr>
        <w:t xml:space="preserve"> </w:t>
      </w:r>
      <w:r w:rsidRPr="007922E9">
        <w:t xml:space="preserve">over time </w:t>
      </w:r>
      <w:r w:rsidRPr="007922E9">
        <w:rPr>
          <w:rStyle w:val="StyleUnderline"/>
          <w:highlight w:val="cyan"/>
        </w:rPr>
        <w:t xml:space="preserve">in </w:t>
      </w:r>
      <w:r w:rsidRPr="007922E9">
        <w:rPr>
          <w:rStyle w:val="Emphasis"/>
        </w:rPr>
        <w:t xml:space="preserve">promoting </w:t>
      </w:r>
      <w:r w:rsidRPr="007922E9">
        <w:rPr>
          <w:rStyle w:val="Emphasis"/>
          <w:szCs w:val="26"/>
          <w:highlight w:val="cyan"/>
        </w:rPr>
        <w:t>international confidence</w:t>
      </w:r>
      <w:r w:rsidRPr="007922E9">
        <w:rPr>
          <w:rStyle w:val="Emphasis"/>
        </w:rPr>
        <w:t xml:space="preserve"> in the United States’</w:t>
      </w:r>
      <w:r w:rsidRPr="007922E9">
        <w:rPr>
          <w:rStyle w:val="StyleUnderline"/>
        </w:rPr>
        <w:t xml:space="preserve"> ability to regulate privacy</w:t>
      </w:r>
      <w:r w:rsidRPr="007922E9">
        <w:t xml:space="preserve"> by for example </w:t>
      </w:r>
      <w:r w:rsidRPr="007922E9">
        <w:rPr>
          <w:rStyle w:val="StyleUnderline"/>
          <w:highlight w:val="cyan"/>
        </w:rPr>
        <w:t xml:space="preserve">acting as the </w:t>
      </w:r>
      <w:r w:rsidRPr="007922E9">
        <w:rPr>
          <w:rStyle w:val="Emphasis"/>
          <w:szCs w:val="26"/>
          <w:highlight w:val="cyan"/>
        </w:rPr>
        <w:t>essential mechanism</w:t>
      </w:r>
      <w:r w:rsidRPr="007922E9">
        <w:t xml:space="preserve"> for enforcing the Safe Harbor Agreement with the European Union.277 </w:t>
      </w:r>
      <w:r w:rsidRPr="007922E9">
        <w:rPr>
          <w:rStyle w:val="StyleUnderline"/>
          <w:highlight w:val="cyan"/>
        </w:rPr>
        <w:t xml:space="preserve">As it takes on </w:t>
      </w:r>
      <w:r w:rsidRPr="007922E9">
        <w:rPr>
          <w:rStyle w:val="StyleUnderline"/>
        </w:rPr>
        <w:t xml:space="preserve">a similar overarching </w:t>
      </w:r>
      <w:r w:rsidRPr="007922E9">
        <w:rPr>
          <w:rStyle w:val="StyleUnderline"/>
          <w:highlight w:val="cyan"/>
        </w:rPr>
        <w:t xml:space="preserve">regulatory </w:t>
      </w:r>
      <w:r w:rsidRPr="007922E9">
        <w:rPr>
          <w:rStyle w:val="StyleUnderline"/>
        </w:rPr>
        <w:t xml:space="preserve">role for </w:t>
      </w:r>
      <w:r w:rsidRPr="007922E9">
        <w:rPr>
          <w:rStyle w:val="StyleUnderline"/>
          <w:highlight w:val="cyan"/>
        </w:rPr>
        <w:t xml:space="preserve">AI </w:t>
      </w:r>
      <w:r w:rsidRPr="007922E9">
        <w:rPr>
          <w:rStyle w:val="StyleUnderline"/>
        </w:rPr>
        <w:t>and algorithmic decision-making processes</w:t>
      </w:r>
      <w:r w:rsidRPr="007922E9">
        <w:t xml:space="preserve"> in this country, </w:t>
      </w:r>
      <w:r w:rsidRPr="007922E9">
        <w:rPr>
          <w:rStyle w:val="Emphasis"/>
          <w:highlight w:val="cyan"/>
        </w:rPr>
        <w:t>the FTC should gain</w:t>
      </w:r>
      <w:r w:rsidRPr="007922E9">
        <w:rPr>
          <w:highlight w:val="cyan"/>
        </w:rPr>
        <w:t xml:space="preserve"> </w:t>
      </w:r>
      <w:r w:rsidRPr="007922E9">
        <w:t xml:space="preserve">a similar level of </w:t>
      </w:r>
      <w:r w:rsidRPr="007922E9">
        <w:rPr>
          <w:rStyle w:val="Emphasis"/>
          <w:szCs w:val="26"/>
          <w:highlight w:val="cyan"/>
        </w:rPr>
        <w:t>legitimacy internationally</w:t>
      </w:r>
      <w:r w:rsidRPr="007922E9">
        <w:rPr>
          <w:rStyle w:val="StyleUnderline"/>
        </w:rPr>
        <w:t xml:space="preserve">. This is important </w:t>
      </w:r>
      <w:r w:rsidRPr="007922E9">
        <w:rPr>
          <w:rStyle w:val="StyleUnderline"/>
          <w:highlight w:val="cyan"/>
        </w:rPr>
        <w:t>given the</w:t>
      </w:r>
      <w:r w:rsidRPr="007922E9">
        <w:rPr>
          <w:highlight w:val="cyan"/>
        </w:rPr>
        <w:t xml:space="preserve"> </w:t>
      </w:r>
      <w:r w:rsidRPr="007922E9">
        <w:t xml:space="preserve">increasingly </w:t>
      </w:r>
      <w:r w:rsidRPr="007922E9">
        <w:rPr>
          <w:rStyle w:val="Emphasis"/>
          <w:highlight w:val="cyan"/>
        </w:rPr>
        <w:t xml:space="preserve">cross border nature </w:t>
      </w:r>
      <w:r w:rsidRPr="007922E9">
        <w:rPr>
          <w:rStyle w:val="Emphasis"/>
        </w:rPr>
        <w:t>of AI</w:t>
      </w:r>
      <w:r w:rsidRPr="007922E9">
        <w:t xml:space="preserve"> research and development. </w:t>
      </w:r>
    </w:p>
    <w:p w14:paraId="3A9928EA" w14:textId="77777777" w:rsidR="00471DBE" w:rsidRDefault="00471DBE" w:rsidP="00471DBE">
      <w:pPr>
        <w:pStyle w:val="Heading3"/>
      </w:pPr>
      <w:r>
        <w:t>1NR----Resources LT</w:t>
      </w:r>
    </w:p>
    <w:p w14:paraId="037053A6" w14:textId="77777777" w:rsidR="00471DBE" w:rsidRPr="00533F1A" w:rsidRDefault="00471DBE" w:rsidP="00471DBE"/>
    <w:p w14:paraId="0745B670" w14:textId="77777777" w:rsidR="00471DBE" w:rsidRPr="00297618" w:rsidRDefault="00471DBE" w:rsidP="00471DBE">
      <w:pPr>
        <w:pStyle w:val="Heading4"/>
        <w:rPr>
          <w:rStyle w:val="Style13ptBold"/>
          <w:b/>
          <w:bCs w:val="0"/>
        </w:rPr>
      </w:pPr>
      <w:r>
        <w:rPr>
          <w:rStyle w:val="Style13ptBold"/>
          <w:b/>
          <w:bCs w:val="0"/>
        </w:rPr>
        <w:t xml:space="preserve">Enforcement against multiple companies magnifies the link. </w:t>
      </w:r>
    </w:p>
    <w:p w14:paraId="1874A3D5" w14:textId="77777777" w:rsidR="00471DBE" w:rsidRDefault="00471DBE" w:rsidP="00471DBE">
      <w:proofErr w:type="spellStart"/>
      <w:r w:rsidRPr="00297618">
        <w:rPr>
          <w:rStyle w:val="Style13ptBold"/>
        </w:rPr>
        <w:t>Sutner</w:t>
      </w:r>
      <w:proofErr w:type="spellEnd"/>
      <w:r w:rsidRPr="00297618">
        <w:rPr>
          <w:rStyle w:val="Style13ptBold"/>
        </w:rPr>
        <w:t xml:space="preserve"> 20</w:t>
      </w:r>
      <w:r>
        <w:t xml:space="preserve">, News Director @ TechTarget. (Shaun, 12-15-2020, "Efforts to break up big tech expected to continue under Biden", </w:t>
      </w:r>
      <w:proofErr w:type="spellStart"/>
      <w:r w:rsidRPr="00297618">
        <w:rPr>
          <w:i/>
          <w:iCs/>
        </w:rPr>
        <w:t>SearchCIO</w:t>
      </w:r>
      <w:proofErr w:type="spellEnd"/>
      <w:r>
        <w:t xml:space="preserve">, </w:t>
      </w:r>
      <w:hyperlink r:id="rId34" w:history="1">
        <w:r w:rsidRPr="006D6820">
          <w:rPr>
            <w:rStyle w:val="Hyperlink"/>
          </w:rPr>
          <w:t>https://searchcio.techtarget.com/news/252493702/Efforts-to-break-up-big-tech-expected-to-continue-under-Biden</w:t>
        </w:r>
      </w:hyperlink>
      <w:r>
        <w:t>)</w:t>
      </w:r>
    </w:p>
    <w:p w14:paraId="4DBDDE3F" w14:textId="77777777" w:rsidR="00471DBE" w:rsidRDefault="00471DBE" w:rsidP="00471DBE">
      <w:r>
        <w:t>Biden pushed on antitrust</w:t>
      </w:r>
    </w:p>
    <w:p w14:paraId="0803F5C0" w14:textId="77777777" w:rsidR="00471DBE" w:rsidRPr="00297618" w:rsidRDefault="00471DBE" w:rsidP="00471DBE">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xml:space="preserve">. Thirty-three antitrust, consumer and progressive groups in a letter on Nov. 30 urged Biden to reject the influence of big tech vendors and to exclude big tech executives, lobbyists, </w:t>
      </w:r>
      <w:proofErr w:type="gramStart"/>
      <w:r>
        <w:t>lawyers</w:t>
      </w:r>
      <w:proofErr w:type="gramEnd"/>
      <w:r>
        <w:t xml:space="preserve">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w:t>
      </w:r>
      <w:proofErr w:type="gramStart"/>
      <w:r>
        <w:t>say</w:t>
      </w:r>
      <w:proofErr w:type="gramEnd"/>
      <w:r>
        <w:t xml:space="preserve">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1AF77894" w14:textId="77777777" w:rsidR="00471DBE" w:rsidRPr="002677EC" w:rsidRDefault="00471DBE" w:rsidP="00471DBE">
      <w:pPr>
        <w:pStyle w:val="Heading4"/>
        <w:rPr>
          <w:u w:val="single"/>
        </w:rPr>
      </w:pPr>
      <w:r>
        <w:t xml:space="preserve">Antitrust lawsuits are </w:t>
      </w:r>
      <w:r w:rsidRPr="002677EC">
        <w:rPr>
          <w:u w:val="single"/>
        </w:rPr>
        <w:t>resource-consuming</w:t>
      </w:r>
      <w:r>
        <w:t>-</w:t>
      </w:r>
    </w:p>
    <w:p w14:paraId="22D99797" w14:textId="77777777" w:rsidR="00471DBE" w:rsidRDefault="00471DBE" w:rsidP="00471DBE">
      <w:proofErr w:type="spellStart"/>
      <w:r w:rsidRPr="00487D68">
        <w:rPr>
          <w:b/>
          <w:bCs/>
          <w:sz w:val="26"/>
          <w:szCs w:val="26"/>
        </w:rPr>
        <w:t>Mcgill</w:t>
      </w:r>
      <w:proofErr w:type="spellEnd"/>
      <w:r w:rsidRPr="00487D68">
        <w:rPr>
          <w:b/>
          <w:bCs/>
          <w:sz w:val="26"/>
          <w:szCs w:val="26"/>
        </w:rPr>
        <w:t>, 19</w:t>
      </w:r>
      <w:r>
        <w:t xml:space="preserve">, technology reporter for POLITICO Pro, (Margaret Harding , “Why breaking up Facebook won't be easy,” </w:t>
      </w:r>
      <w:r w:rsidRPr="00874F54">
        <w:rPr>
          <w:i/>
          <w:iCs/>
        </w:rPr>
        <w:t>POLITICO</w:t>
      </w:r>
      <w:r>
        <w:t xml:space="preserve">, </w:t>
      </w:r>
      <w:hyperlink r:id="rId35" w:history="1">
        <w:r w:rsidRPr="00916474">
          <w:rPr>
            <w:rStyle w:val="Hyperlink"/>
          </w:rPr>
          <w:t>https://www.politico.com/story/2019/05/27/breaking-up-facebook-antittrust-1446087</w:t>
        </w:r>
      </w:hyperlink>
      <w:r>
        <w:t>)</w:t>
      </w:r>
    </w:p>
    <w:p w14:paraId="10993CD2" w14:textId="77777777" w:rsidR="00471DBE" w:rsidRPr="00533F1A" w:rsidRDefault="00471DBE" w:rsidP="00471DBE">
      <w:pPr>
        <w:rPr>
          <w:sz w:val="14"/>
        </w:rPr>
      </w:pPr>
      <w:r w:rsidRPr="00487D68">
        <w:rPr>
          <w:sz w:val="14"/>
        </w:rPr>
        <w:t xml:space="preserve">3) </w:t>
      </w:r>
      <w:r w:rsidRPr="00990C48">
        <w:rPr>
          <w:rStyle w:val="Emphasis"/>
          <w:highlight w:val="cyan"/>
        </w:rPr>
        <w:t>Antitrust cases take time and money</w:t>
      </w:r>
      <w:r w:rsidRPr="00487D68">
        <w:rPr>
          <w:sz w:val="14"/>
        </w:rPr>
        <w:t xml:space="preserve"> </w:t>
      </w:r>
      <w:r w:rsidRPr="00487D68">
        <w:rPr>
          <w:rStyle w:val="StyleUnderline"/>
        </w:rPr>
        <w:t xml:space="preserve">The Justice Department’s antitrust </w:t>
      </w:r>
      <w:r w:rsidRPr="00990C48">
        <w:rPr>
          <w:rStyle w:val="StyleUnderline"/>
          <w:highlight w:val="cyan"/>
        </w:rPr>
        <w:t>lawsuit</w:t>
      </w:r>
      <w:r w:rsidRPr="00B805DE">
        <w:rPr>
          <w:rStyle w:val="StyleUnderline"/>
        </w:rPr>
        <w:t xml:space="preserve"> </w:t>
      </w:r>
      <w:r w:rsidRPr="00FF002F">
        <w:rPr>
          <w:rStyle w:val="StyleUnderline"/>
        </w:rPr>
        <w:t>against</w:t>
      </w:r>
      <w:r w:rsidRPr="00487D68">
        <w:rPr>
          <w:rStyle w:val="StyleUnderline"/>
        </w:rPr>
        <w:t xml:space="preserve"> AT&amp;T, and its unsuccessful battle to break up Microsoft, </w:t>
      </w:r>
      <w:r w:rsidRPr="00990C48">
        <w:rPr>
          <w:rStyle w:val="StyleUnderline"/>
          <w:highlight w:val="cyan"/>
        </w:rPr>
        <w:t xml:space="preserve">were </w:t>
      </w:r>
      <w:proofErr w:type="spellStart"/>
      <w:r w:rsidRPr="00990C48">
        <w:rPr>
          <w:rStyle w:val="Emphasis"/>
          <w:highlight w:val="cyan"/>
        </w:rPr>
        <w:t>yearslong</w:t>
      </w:r>
      <w:proofErr w:type="spellEnd"/>
      <w:r w:rsidRPr="00990C48">
        <w:rPr>
          <w:rStyle w:val="Emphasis"/>
          <w:highlight w:val="cyan"/>
        </w:rPr>
        <w:t xml:space="preserve"> affairs</w:t>
      </w:r>
      <w:r w:rsidRPr="00487D68">
        <w:rPr>
          <w:rStyle w:val="StyleUnderline"/>
        </w:rPr>
        <w:t xml:space="preserve"> </w:t>
      </w:r>
      <w:r w:rsidRPr="00990C48">
        <w:rPr>
          <w:rStyle w:val="StyleUnderline"/>
          <w:highlight w:val="cyan"/>
        </w:rPr>
        <w:t>that started under one</w:t>
      </w:r>
      <w:r w:rsidRPr="00487D68">
        <w:rPr>
          <w:rStyle w:val="StyleUnderline"/>
        </w:rPr>
        <w:t xml:space="preserve"> presidential </w:t>
      </w:r>
      <w:r w:rsidRPr="00990C48">
        <w:rPr>
          <w:rStyle w:val="StyleUnderline"/>
          <w:highlight w:val="cyan"/>
        </w:rPr>
        <w:t>administration and ended in another</w:t>
      </w:r>
      <w:r w:rsidRPr="00487D68">
        <w:rPr>
          <w:sz w:val="14"/>
        </w:rPr>
        <w:t xml:space="preserve">. That means whoever wins the White House in 2020 could well be out of office before a potential case against Facebook is decided or settled. The AT&amp;T case began in 1974 and ended in 1982, after which the government spent another two years implementing an agreement that split up the company into eight smaller entities. 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w:t>
      </w:r>
      <w:proofErr w:type="spellStart"/>
      <w:r w:rsidRPr="00487D68">
        <w:rPr>
          <w:sz w:val="14"/>
        </w:rPr>
        <w:t>Verveer</w:t>
      </w:r>
      <w:proofErr w:type="spellEnd"/>
      <w:r w:rsidRPr="00487D68">
        <w:rPr>
          <w:sz w:val="14"/>
        </w:rPr>
        <w:t xml:space="preserve"> said. “Technology will change, business models will change, consumer preferences will change,” he said. “You could end up at the end of a long process with something that frankly doesn't make very much difference because the world has moved on.” That's one reason some Facebook critics, including former DOJ antitrust official Gene Kimmelman, argue that imposing restrictions on how social media companies use data could be a more effective strategy than breaking them up. </w:t>
      </w:r>
      <w:r w:rsidRPr="00487D68">
        <w:rPr>
          <w:rStyle w:val="StyleUnderline"/>
        </w:rPr>
        <w:t xml:space="preserve">A lengthy </w:t>
      </w:r>
      <w:r w:rsidRPr="00990C48">
        <w:rPr>
          <w:rStyle w:val="StyleUnderline"/>
          <w:highlight w:val="cyan"/>
        </w:rPr>
        <w:t>lawsuit</w:t>
      </w:r>
      <w:r w:rsidRPr="00487D68">
        <w:rPr>
          <w:rStyle w:val="StyleUnderline"/>
        </w:rPr>
        <w:t xml:space="preserve"> against Facebook </w:t>
      </w:r>
      <w:r w:rsidRPr="00990C48">
        <w:rPr>
          <w:rStyle w:val="StyleUnderline"/>
          <w:highlight w:val="cyan"/>
        </w:rPr>
        <w:t>would</w:t>
      </w:r>
      <w:r w:rsidRPr="00487D68">
        <w:rPr>
          <w:rStyle w:val="StyleUnderline"/>
        </w:rPr>
        <w:t xml:space="preserve"> also </w:t>
      </w:r>
      <w:r w:rsidRPr="00990C48">
        <w:rPr>
          <w:rStyle w:val="Emphasis"/>
          <w:highlight w:val="cyan"/>
        </w:rPr>
        <w:t>consume</w:t>
      </w:r>
      <w:r w:rsidRPr="00487D68">
        <w:rPr>
          <w:rStyle w:val="Emphasis"/>
        </w:rPr>
        <w:t xml:space="preserve"> a lot of </w:t>
      </w:r>
      <w:r w:rsidRPr="00990C48">
        <w:rPr>
          <w:rStyle w:val="Emphasis"/>
          <w:highlight w:val="cyan"/>
        </w:rPr>
        <w:t>resources</w:t>
      </w:r>
      <w:r w:rsidRPr="00487D68">
        <w:rPr>
          <w:rStyle w:val="StyleUnderline"/>
        </w:rPr>
        <w:t xml:space="preserve"> at the DOJ, </w:t>
      </w:r>
      <w:r w:rsidRPr="00990C48">
        <w:rPr>
          <w:rStyle w:val="StyleUnderline"/>
          <w:highlight w:val="cyan"/>
        </w:rPr>
        <w:t>which</w:t>
      </w:r>
      <w:r w:rsidRPr="00487D68">
        <w:rPr>
          <w:rStyle w:val="StyleUnderline"/>
        </w:rPr>
        <w:t xml:space="preserve"> might </w:t>
      </w:r>
      <w:r w:rsidRPr="00990C48">
        <w:rPr>
          <w:rStyle w:val="StyleUnderline"/>
          <w:highlight w:val="cyan"/>
        </w:rPr>
        <w:t xml:space="preserve">have to hire </w:t>
      </w:r>
      <w:r w:rsidRPr="00990C48">
        <w:rPr>
          <w:rStyle w:val="Emphasis"/>
          <w:highlight w:val="cyan"/>
        </w:rPr>
        <w:t>outside attorneys</w:t>
      </w:r>
      <w:r w:rsidRPr="00990C48">
        <w:rPr>
          <w:rStyle w:val="StyleUnderline"/>
          <w:highlight w:val="cyan"/>
        </w:rPr>
        <w:t xml:space="preserve"> and </w:t>
      </w:r>
      <w:r w:rsidRPr="00990C48">
        <w:rPr>
          <w:rStyle w:val="Emphasis"/>
          <w:highlight w:val="cyan"/>
        </w:rPr>
        <w:t>other experts</w:t>
      </w:r>
      <w:r w:rsidRPr="00487D68">
        <w:rPr>
          <w:rStyle w:val="StyleUnderline"/>
        </w:rPr>
        <w:t xml:space="preserve"> as it did in the Microsoft case</w:t>
      </w:r>
      <w:r w:rsidRPr="006E5659">
        <w:rPr>
          <w:rStyle w:val="StyleUnderline"/>
        </w:rPr>
        <w:t xml:space="preserve">. </w:t>
      </w:r>
      <w:r w:rsidRPr="00874F54">
        <w:rPr>
          <w:rStyle w:val="StyleUnderline"/>
          <w:highlight w:val="cyan"/>
        </w:rPr>
        <w:t>The expense could</w:t>
      </w:r>
      <w:r w:rsidRPr="006E5659">
        <w:rPr>
          <w:rStyle w:val="StyleUnderline"/>
        </w:rPr>
        <w:t xml:space="preserve"> even </w:t>
      </w:r>
      <w:r w:rsidRPr="00874F54">
        <w:rPr>
          <w:rStyle w:val="StyleUnderline"/>
          <w:highlight w:val="cyan"/>
        </w:rPr>
        <w:t>require</w:t>
      </w:r>
      <w:r w:rsidRPr="006E5659">
        <w:rPr>
          <w:rStyle w:val="StyleUnderline"/>
        </w:rPr>
        <w:t xml:space="preserve"> </w:t>
      </w:r>
      <w:r w:rsidRPr="006E5659">
        <w:rPr>
          <w:rStyle w:val="Emphasis"/>
        </w:rPr>
        <w:t xml:space="preserve">additional </w:t>
      </w:r>
      <w:r w:rsidRPr="00874F54">
        <w:rPr>
          <w:rStyle w:val="Emphasis"/>
          <w:highlight w:val="cyan"/>
        </w:rPr>
        <w:t>appropriations</w:t>
      </w:r>
      <w:r w:rsidRPr="00487D68">
        <w:rPr>
          <w:sz w:val="14"/>
        </w:rPr>
        <w:t xml:space="preserve"> from Congress, Schwartzman said. “</w:t>
      </w:r>
      <w:r w:rsidRPr="00874F54">
        <w:rPr>
          <w:rStyle w:val="StyleUnderline"/>
          <w:highlight w:val="cyan"/>
        </w:rPr>
        <w:t>It is</w:t>
      </w:r>
      <w:r w:rsidRPr="00487D68">
        <w:rPr>
          <w:rStyle w:val="StyleUnderline"/>
        </w:rPr>
        <w:t xml:space="preserve"> a </w:t>
      </w:r>
      <w:r w:rsidRPr="00487D68">
        <w:rPr>
          <w:rStyle w:val="Emphasis"/>
        </w:rPr>
        <w:t xml:space="preserve">really </w:t>
      </w:r>
      <w:r w:rsidRPr="00874F54">
        <w:rPr>
          <w:rStyle w:val="Emphasis"/>
          <w:highlight w:val="cyan"/>
        </w:rPr>
        <w:t>daunting</w:t>
      </w:r>
      <w:r w:rsidRPr="00487D68">
        <w:rPr>
          <w:rStyle w:val="Emphasis"/>
        </w:rPr>
        <w:t xml:space="preserve"> enterprise</w:t>
      </w:r>
      <w:r w:rsidRPr="00487D68">
        <w:rPr>
          <w:sz w:val="14"/>
        </w:rPr>
        <w:t>,” Schwartzman said. “</w:t>
      </w:r>
      <w:r w:rsidRPr="00874F54">
        <w:rPr>
          <w:rStyle w:val="StyleUnderline"/>
          <w:highlight w:val="cyan"/>
        </w:rPr>
        <w:t>The likelihood</w:t>
      </w:r>
      <w:r w:rsidRPr="00874F54">
        <w:rPr>
          <w:rStyle w:val="StyleUnderline"/>
        </w:rPr>
        <w:t xml:space="preserve"> the </w:t>
      </w:r>
      <w:r w:rsidRPr="00874F54">
        <w:rPr>
          <w:rStyle w:val="StyleUnderline"/>
          <w:highlight w:val="cyan"/>
        </w:rPr>
        <w:t>Justice</w:t>
      </w:r>
      <w:r w:rsidRPr="00874F54">
        <w:rPr>
          <w:rStyle w:val="StyleUnderline"/>
        </w:rPr>
        <w:t xml:space="preserve"> Department </w:t>
      </w:r>
      <w:r w:rsidRPr="00874F54">
        <w:rPr>
          <w:rStyle w:val="StyleUnderline"/>
          <w:highlight w:val="cyan"/>
        </w:rPr>
        <w:t>or</w:t>
      </w:r>
      <w:r w:rsidRPr="00874F54">
        <w:rPr>
          <w:rStyle w:val="StyleUnderline"/>
        </w:rPr>
        <w:t xml:space="preserve"> Federal </w:t>
      </w:r>
      <w:r w:rsidRPr="00874F54">
        <w:rPr>
          <w:rStyle w:val="StyleUnderline"/>
          <w:highlight w:val="cyan"/>
        </w:rPr>
        <w:t>Trade</w:t>
      </w:r>
      <w:r w:rsidRPr="00874F54">
        <w:rPr>
          <w:rStyle w:val="StyleUnderline"/>
        </w:rPr>
        <w:t xml:space="preserve"> Commission </w:t>
      </w:r>
      <w:r w:rsidRPr="00874F54">
        <w:rPr>
          <w:rStyle w:val="StyleUnderline"/>
          <w:highlight w:val="cyan"/>
        </w:rPr>
        <w:t>would be able to undertake such an activity is remote</w:t>
      </w:r>
      <w:r w:rsidRPr="00487D68">
        <w:rPr>
          <w:sz w:val="14"/>
        </w:rPr>
        <w:t>.”</w:t>
      </w:r>
    </w:p>
    <w:p w14:paraId="61BF0A45" w14:textId="77777777" w:rsidR="00471DBE" w:rsidRDefault="00471DBE" w:rsidP="00471DBE">
      <w:pPr>
        <w:pStyle w:val="Heading3"/>
        <w:rPr>
          <w:rFonts w:cs="Times New Roman"/>
        </w:rPr>
      </w:pPr>
      <w:r>
        <w:rPr>
          <w:rFonts w:cs="Times New Roman"/>
        </w:rPr>
        <w:t>1NR</w:t>
      </w:r>
      <w:r w:rsidRPr="007922E9">
        <w:rPr>
          <w:rFonts w:cs="Times New Roman"/>
        </w:rPr>
        <w:t>---Insider Backlash LT</w:t>
      </w:r>
    </w:p>
    <w:p w14:paraId="26DCF4C3" w14:textId="77777777" w:rsidR="00471DBE" w:rsidRPr="00533F1A" w:rsidRDefault="00471DBE" w:rsidP="00471DBE"/>
    <w:p w14:paraId="05A69484" w14:textId="77777777" w:rsidR="00471DBE" w:rsidRPr="007922E9" w:rsidRDefault="00471DBE" w:rsidP="00471DBE">
      <w:pPr>
        <w:pStyle w:val="Heading4"/>
        <w:rPr>
          <w:rFonts w:cs="Times New Roman"/>
        </w:rPr>
      </w:pPr>
      <w:r w:rsidRPr="007922E9">
        <w:rPr>
          <w:rFonts w:cs="Times New Roman"/>
        </w:rPr>
        <w:t>The plan’s perceived as a fundamental critique of FTC’s legacy---that devastates morale</w:t>
      </w:r>
    </w:p>
    <w:p w14:paraId="629C3DDB" w14:textId="77777777" w:rsidR="00471DBE" w:rsidRPr="007922E9" w:rsidRDefault="00471DBE" w:rsidP="00471DBE">
      <w:proofErr w:type="spellStart"/>
      <w:r w:rsidRPr="007922E9">
        <w:rPr>
          <w:rStyle w:val="Style13ptBold"/>
        </w:rPr>
        <w:t>Kovacic</w:t>
      </w:r>
      <w:proofErr w:type="spellEnd"/>
      <w:r w:rsidRPr="007922E9">
        <w:rPr>
          <w:rStyle w:val="Style13ptBold"/>
        </w:rPr>
        <w:t xml:space="preserve"> 20</w:t>
      </w:r>
      <w:r w:rsidRPr="007922E9">
        <w:t>, Global Competition Professor of Law and Policy, et al (William, with Allison Jones, “</w:t>
      </w:r>
      <w:proofErr w:type="spellStart"/>
      <w:r w:rsidRPr="007922E9">
        <w:t>Antitrust’s</w:t>
      </w:r>
      <w:proofErr w:type="spellEnd"/>
      <w:r w:rsidRPr="007922E9">
        <w:t xml:space="preserve"> Implementation Blind Side: Challenges to Major Expansion of U.S. Competition Policy,” </w:t>
      </w:r>
      <w:r w:rsidRPr="007922E9">
        <w:rPr>
          <w:i/>
          <w:iCs/>
        </w:rPr>
        <w:t>The Antitrust Bulletin</w:t>
      </w:r>
      <w:r w:rsidRPr="007922E9">
        <w:t>, 65.2)</w:t>
      </w:r>
    </w:p>
    <w:p w14:paraId="1EFDD35A" w14:textId="77777777" w:rsidR="00471DBE" w:rsidRPr="006D72AF" w:rsidRDefault="00471DBE" w:rsidP="00471DBE">
      <w:pPr>
        <w:rPr>
          <w:sz w:val="16"/>
        </w:rPr>
      </w:pPr>
      <w:r w:rsidRPr="006D72AF">
        <w:rPr>
          <w:sz w:val="16"/>
        </w:rPr>
        <w:t xml:space="preserve">(ii) Respecting and Learning from Past Achievements. </w:t>
      </w:r>
      <w:r w:rsidRPr="006D72AF">
        <w:rPr>
          <w:rStyle w:val="StyleUnderline"/>
          <w:highlight w:val="cyan"/>
        </w:rPr>
        <w:t>In the U</w:t>
      </w:r>
      <w:r w:rsidRPr="007922E9">
        <w:rPr>
          <w:rStyle w:val="StyleUnderline"/>
        </w:rPr>
        <w:t xml:space="preserve">nited </w:t>
      </w:r>
      <w:r w:rsidRPr="006D72AF">
        <w:rPr>
          <w:rStyle w:val="StyleUnderline"/>
          <w:highlight w:val="cyan"/>
        </w:rPr>
        <w:t>S</w:t>
      </w:r>
      <w:r w:rsidRPr="007922E9">
        <w:rPr>
          <w:rStyle w:val="StyleUnderline"/>
        </w:rPr>
        <w:t xml:space="preserve">tates, </w:t>
      </w:r>
      <w:r w:rsidRPr="006D72AF">
        <w:rPr>
          <w:rStyle w:val="StyleUnderline"/>
          <w:highlight w:val="cyan"/>
        </w:rPr>
        <w:t>there is</w:t>
      </w:r>
      <w:r w:rsidRPr="007922E9">
        <w:rPr>
          <w:rStyle w:val="StyleUnderline"/>
        </w:rPr>
        <w:t xml:space="preserve"> an </w:t>
      </w:r>
      <w:r w:rsidRPr="006D72AF">
        <w:rPr>
          <w:rStyle w:val="StyleUnderline"/>
          <w:highlight w:val="cyan"/>
        </w:rPr>
        <w:t>unfortunate habit of making</w:t>
      </w:r>
      <w:r w:rsidRPr="007922E9">
        <w:rPr>
          <w:rStyle w:val="StyleUnderline"/>
        </w:rPr>
        <w:t xml:space="preserve"> the case for </w:t>
      </w:r>
      <w:r w:rsidRPr="006D72AF">
        <w:rPr>
          <w:rStyle w:val="StyleUnderline"/>
          <w:highlight w:val="cyan"/>
        </w:rPr>
        <w:t>major reforms by depicting</w:t>
      </w:r>
      <w:r w:rsidRPr="007922E9">
        <w:rPr>
          <w:rStyle w:val="StyleUnderline"/>
        </w:rPr>
        <w:t xml:space="preserve"> the existing </w:t>
      </w:r>
      <w:r w:rsidRPr="006D72AF">
        <w:rPr>
          <w:rStyle w:val="StyleUnderline"/>
          <w:highlight w:val="cyan"/>
        </w:rPr>
        <w:t>policy making institutions as</w:t>
      </w:r>
      <w:r w:rsidRPr="006D72AF">
        <w:rPr>
          <w:sz w:val="16"/>
        </w:rPr>
        <w:t xml:space="preserve"> utterly incompetent, slothful, or corrupt.61 Reform advocates sometimes appear to believe that any recognition that existing institutions sometimes have done good work undermines the case for fundamental reform. There is a perceived imperative to portray the responsible bodies and their leaders as </w:t>
      </w:r>
      <w:r w:rsidRPr="007922E9">
        <w:rPr>
          <w:rStyle w:val="StyleUnderline"/>
        </w:rPr>
        <w:t>hopelessly</w:t>
      </w:r>
      <w:r w:rsidRPr="006D72AF">
        <w:rPr>
          <w:sz w:val="16"/>
        </w:rPr>
        <w:t xml:space="preserve"> </w:t>
      </w:r>
      <w:r w:rsidRPr="006D72AF">
        <w:rPr>
          <w:rStyle w:val="StyleUnderline"/>
          <w:highlight w:val="cyan"/>
        </w:rPr>
        <w:t>inadequate</w:t>
      </w:r>
      <w:r w:rsidRPr="006D72AF">
        <w:rPr>
          <w:sz w:val="16"/>
        </w:rPr>
        <w:t xml:space="preserve">. Electoral campaigns can sharpen this tendency by leading the opposition party to claim that the incumbent administration’s program was an unrelieved failure. In a striking number of instances, </w:t>
      </w:r>
      <w:r w:rsidRPr="007922E9">
        <w:rPr>
          <w:rStyle w:val="StyleUnderline"/>
        </w:rPr>
        <w:t>this pattern has emerged in discussions of antitrust</w:t>
      </w:r>
      <w:r w:rsidRPr="006D72AF">
        <w:rPr>
          <w:sz w:val="16"/>
        </w:rPr>
        <w:t xml:space="preserve"> policy.62 In current discussions about the future of the U.S. antitrust regime, advocates of fundamental reform sometimes portray the federal antitrust enforcement agencies as decrepit -- perhaps to underscore the need for basic change.63 The implication is that, because the antitrust system has failed so miserably, there are few, if any, positive lessons to be derived from experience since the retrenchment of U.S. policy began in the late 1970s, </w:t>
      </w:r>
      <w:r w:rsidRPr="007922E9">
        <w:rPr>
          <w:rStyle w:val="StyleUnderline"/>
        </w:rPr>
        <w:t>and</w:t>
      </w:r>
      <w:r w:rsidRPr="006D72AF">
        <w:rPr>
          <w:sz w:val="16"/>
        </w:rPr>
        <w:t xml:space="preserve"> certainly none since 2000. This style of argument </w:t>
      </w:r>
      <w:r w:rsidRPr="007922E9">
        <w:rPr>
          <w:rStyle w:val="StyleUnderline"/>
        </w:rPr>
        <w:t>has</w:t>
      </w:r>
      <w:r w:rsidRPr="006D72AF">
        <w:rPr>
          <w:sz w:val="16"/>
        </w:rPr>
        <w:t xml:space="preserve"> several potential </w:t>
      </w:r>
      <w:r w:rsidRPr="007922E9">
        <w:rPr>
          <w:rStyle w:val="StyleUnderline"/>
        </w:rPr>
        <w:t>costs</w:t>
      </w:r>
      <w:r w:rsidRPr="006D72AF">
        <w:rPr>
          <w:sz w:val="16"/>
        </w:rPr>
        <w:t xml:space="preserve">. One danger is that it overlooks genuine accomplishments and, in doing so, ignores experience that suggests how to build successful programs in the future. We offer three examples that deserve close study in building future cases that seek to expand the reach of the antitrust system. The first is the development of the FTC’s pharmaceutical and non-pharmaceutical health care program from the mid-1970s forward. The Commission identified health care as a major priority and devised a strategy that used the full range of the agency’s policy tools – cases, rules, reports, and advocacy – to change doctrine and alter business behavior.64 The affected business enterprises were (and are) economically powerful and politically influential, and they mounted powerful campaigns in the courts and in the Congress to blunt the Commission’s initiatives. The difficulty of the FTC’s program is perhaps most apparent in the case of health care services. The agency had to win cases before courts that displayed skepticism about whether competition had a useful role to play in the delivery of health care, or in any of what are known as the learned professions.65 The FTC also had to outmaneuver an industry that was bent on gaining legislative relief from antitrust scrutiny. Allied with other professional groups, the leading U.S. medical societies came within an inch in the late 1970s and early 1980s of persuading Congress to withdraw the FTC’s jurisdiction to apply the antitrust law to the professions.66 A second example is the FTC’s effort over the past two decades to restore the effectiveness of the “quick look” as an analytical tool in the wake of the Supreme Court’s decision in Federal Trade Commission v. California Dental Association (CDA).67 By 2001, it had become apparent to the FTC’s senior leadership team that CDA had raised doubts about the application of the quick look method of analysis to truncate the assessment of behavior that, while not previously condemned as illegal per se, strongly resembled conduct that antitrust jurisprudence had forbidden categorically.68 The agency responded with a strategy focused on the development of cases that would enable the Commission to use its administrative adjudication authority to persuade courts to reject the broader negative implications of CDA and restore the vitality of the quick look. This initiative ultimately generated court of appeals decisions that upheld the Commission’s effort to treat certain behavior as “inherently suspect” without proving that the defendant possessed market power and to require the defendant to offer cognizable, plausible justifications.69 A third example is the FTC’s successful litigation of three cases before the Supreme Court over the past decade.70 Not since the 1960s has the Commission litigated and won three consecutive antitrust cases before the Supreme Court. Each matter involved difficult issues and featured strong opposition from the defendants and amici. Had the FTC been a “timid” institution, one cannot imagine that it </w:t>
      </w:r>
      <w:proofErr w:type="spellStart"/>
      <w:r w:rsidRPr="006D72AF">
        <w:rPr>
          <w:sz w:val="16"/>
        </w:rPr>
        <w:t>wouild</w:t>
      </w:r>
      <w:proofErr w:type="spellEnd"/>
      <w:r w:rsidRPr="006D72AF">
        <w:rPr>
          <w:sz w:val="16"/>
        </w:rPr>
        <w:t xml:space="preserve"> have mounted or sustained these litigation challenges. The programs that accounted for these results were not accidental. Each program began with a careful examination of the existing framework of doctrine and policy to identify desired areas of extension. This stock-taking guided the identification of potential candidates for cases and the application of other policymaking tools.71 Each program built incrementally upon the bipartisan contributions of agency leadership and the sustained commitment of staff across several presidential administrations headed by Democrats and Republicans. If one assumes (as </w:t>
      </w:r>
      <w:proofErr w:type="gramStart"/>
      <w:r w:rsidRPr="006D72AF">
        <w:rPr>
          <w:sz w:val="16"/>
        </w:rPr>
        <w:t>a number of</w:t>
      </w:r>
      <w:proofErr w:type="gramEnd"/>
      <w:r w:rsidRPr="006D72AF">
        <w:rPr>
          <w:sz w:val="16"/>
        </w:rPr>
        <w:t xml:space="preserve">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 </w:t>
      </w:r>
      <w:r w:rsidRPr="006D72AF">
        <w:rPr>
          <w:rStyle w:val="StyleUnderline"/>
          <w:highlight w:val="cyan"/>
        </w:rPr>
        <w:t>A</w:t>
      </w:r>
      <w:r w:rsidRPr="006D72AF">
        <w:rPr>
          <w:sz w:val="16"/>
        </w:rPr>
        <w:t xml:space="preserve"> second </w:t>
      </w:r>
      <w:r w:rsidRPr="006D72AF">
        <w:rPr>
          <w:rStyle w:val="StyleUnderline"/>
          <w:highlight w:val="cyan"/>
        </w:rPr>
        <w:t>notable harm</w:t>
      </w:r>
      <w:r w:rsidRPr="007922E9">
        <w:rPr>
          <w:rStyle w:val="StyleUnderline"/>
        </w:rPr>
        <w:t xml:space="preserve"> from the catastrophe narrative, </w:t>
      </w:r>
      <w:r w:rsidRPr="006D72AF">
        <w:rPr>
          <w:rStyle w:val="StyleUnderline"/>
          <w:highlight w:val="cyan"/>
        </w:rPr>
        <w:t>most relevant to</w:t>
      </w:r>
      <w:r w:rsidRPr="006D72AF">
        <w:rPr>
          <w:sz w:val="16"/>
        </w:rPr>
        <w:t xml:space="preserve"> the discussion of </w:t>
      </w:r>
      <w:r w:rsidRPr="006D72AF">
        <w:rPr>
          <w:rStyle w:val="StyleUnderline"/>
          <w:highlight w:val="cyan"/>
        </w:rPr>
        <w:t>human capital</w:t>
      </w:r>
      <w:r w:rsidRPr="007922E9">
        <w:rPr>
          <w:rStyle w:val="StyleUnderline"/>
        </w:rPr>
        <w:t xml:space="preserve">, is its demoralizing effect on the agency’s existing managers and staff. </w:t>
      </w:r>
      <w:r w:rsidRPr="003856C3">
        <w:rPr>
          <w:rStyle w:val="Emphasis"/>
          <w:highlight w:val="cyan"/>
        </w:rPr>
        <w:t>To see one’s previous work portrayed as substandard</w:t>
      </w:r>
      <w:r w:rsidRPr="006D72AF">
        <w:rPr>
          <w:sz w:val="16"/>
        </w:rPr>
        <w:t xml:space="preserve">, or worse, </w:t>
      </w:r>
      <w:r w:rsidRPr="003856C3">
        <w:rPr>
          <w:rStyle w:val="Emphasis"/>
          <w:highlight w:val="cyan"/>
        </w:rPr>
        <w:t>tends not to inspire superior effort</w:t>
      </w:r>
      <w:r w:rsidRPr="006D72AF">
        <w:rPr>
          <w:sz w:val="16"/>
        </w:rPr>
        <w:t xml:space="preserve">. It </w:t>
      </w:r>
      <w:r w:rsidRPr="003856C3">
        <w:rPr>
          <w:rStyle w:val="StyleUnderline"/>
          <w:highlight w:val="cyan"/>
        </w:rPr>
        <w:t>breeds cynicism and distrust</w:t>
      </w:r>
      <w:r w:rsidRPr="007922E9">
        <w:rPr>
          <w:rStyle w:val="StyleUnderline"/>
        </w:rPr>
        <w:t xml:space="preserve"> where managers and staff understand that the critique badly distorts what they have done</w:t>
      </w:r>
      <w:r w:rsidRPr="006D72AF">
        <w:rPr>
          <w:sz w:val="16"/>
        </w:rPr>
        <w:t xml:space="preserve">. </w:t>
      </w:r>
      <w:r w:rsidRPr="003856C3">
        <w:rPr>
          <w:rStyle w:val="StyleUnderline"/>
          <w:highlight w:val="cyan"/>
        </w:rPr>
        <w:t>Proponents</w:t>
      </w:r>
      <w:r w:rsidRPr="007922E9">
        <w:rPr>
          <w:rStyle w:val="StyleUnderline"/>
        </w:rPr>
        <w:t xml:space="preserve"> of basic change must realize that the success of their program to expand antitrust intervention </w:t>
      </w:r>
      <w:r w:rsidRPr="003856C3">
        <w:rPr>
          <w:rStyle w:val="StyleUnderline"/>
          <w:highlight w:val="cyan"/>
        </w:rPr>
        <w:t xml:space="preserve">will </w:t>
      </w:r>
      <w:r w:rsidRPr="003856C3">
        <w:rPr>
          <w:rStyle w:val="Emphasis"/>
          <w:highlight w:val="cyan"/>
        </w:rPr>
        <w:t>require major contributions from existing staff and managers</w:t>
      </w:r>
      <w:r w:rsidRPr="006D72AF">
        <w:rPr>
          <w:sz w:val="16"/>
        </w:rPr>
        <w:t xml:space="preserve">. </w:t>
      </w:r>
    </w:p>
    <w:p w14:paraId="68F7AEC0" w14:textId="5430D4DA" w:rsidR="00471DBE" w:rsidRPr="00471DBE" w:rsidRDefault="00471DBE" w:rsidP="00471DBE">
      <w:pPr>
        <w:pStyle w:val="Heading3"/>
        <w:rPr>
          <w:rFonts w:cs="Times New Roman"/>
        </w:rPr>
      </w:pPr>
      <w:r w:rsidRPr="007922E9">
        <w:rPr>
          <w:rFonts w:cs="Times New Roman"/>
        </w:rPr>
        <w:t>2NC---Outsider Backlash LT</w:t>
      </w:r>
    </w:p>
    <w:p w14:paraId="00F7F8F6" w14:textId="77777777" w:rsidR="00471DBE" w:rsidRPr="007922E9" w:rsidRDefault="00471DBE" w:rsidP="00471DBE">
      <w:pPr>
        <w:pStyle w:val="Heading4"/>
        <w:rPr>
          <w:rFonts w:cs="Times New Roman"/>
        </w:rPr>
      </w:pPr>
      <w:r w:rsidRPr="007922E9">
        <w:rPr>
          <w:rFonts w:cs="Times New Roman"/>
        </w:rPr>
        <w:t xml:space="preserve">Big wins against big players cause FTC </w:t>
      </w:r>
      <w:r w:rsidRPr="007922E9">
        <w:rPr>
          <w:rFonts w:cs="Times New Roman"/>
          <w:u w:val="single"/>
        </w:rPr>
        <w:t>wing-clipping</w:t>
      </w:r>
    </w:p>
    <w:p w14:paraId="4416967C" w14:textId="77777777" w:rsidR="00471DBE" w:rsidRPr="007922E9" w:rsidRDefault="00471DBE" w:rsidP="00471DBE">
      <w:r w:rsidRPr="007922E9">
        <w:rPr>
          <w:rStyle w:val="Style13ptBold"/>
        </w:rPr>
        <w:t>Hyman 14</w:t>
      </w:r>
      <w:r w:rsidRPr="007922E9">
        <w:t xml:space="preserve">, Workman Chair in Law and Professor of Medicine, University of Illinois, and former special Counsel at the Federal Trade Commission (David A., and William E. </w:t>
      </w:r>
      <w:proofErr w:type="spellStart"/>
      <w:r w:rsidRPr="007922E9">
        <w:t>Kovacic</w:t>
      </w:r>
      <w:proofErr w:type="spellEnd"/>
      <w:r w:rsidRPr="007922E9">
        <w:t xml:space="preserve">, Hyman is H. Ross &amp; Helen; </w:t>
      </w:r>
      <w:proofErr w:type="spellStart"/>
      <w:r w:rsidRPr="007922E9">
        <w:t>Kovacic</w:t>
      </w:r>
      <w:proofErr w:type="spellEnd"/>
      <w:r w:rsidRPr="007922E9">
        <w:t xml:space="preserve">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3197F7D4" w14:textId="77777777" w:rsidR="00471DBE" w:rsidRPr="007922E9" w:rsidRDefault="00471DBE" w:rsidP="00471DBE"/>
    <w:p w14:paraId="2E0B4AB8" w14:textId="77777777" w:rsidR="00471DBE" w:rsidRPr="007922E9" w:rsidRDefault="00471DBE" w:rsidP="00471DBE">
      <w:r w:rsidRPr="007922E9">
        <w:t xml:space="preserve">The ABA Commission set out three basic guidelines for the </w:t>
      </w:r>
      <w:r w:rsidRPr="007922E9">
        <w:rPr>
          <w:rStyle w:val="StyleUnderline"/>
          <w:highlight w:val="cyan"/>
        </w:rPr>
        <w:t>FTC</w:t>
      </w:r>
      <w:r w:rsidRPr="007922E9">
        <w:t xml:space="preserve">'s future antitrust work: </w:t>
      </w:r>
    </w:p>
    <w:p w14:paraId="023E525C" w14:textId="77777777" w:rsidR="00471DBE" w:rsidRPr="007922E9" w:rsidRDefault="00471DBE" w:rsidP="00471DBE">
      <w:pPr>
        <w:ind w:left="720"/>
      </w:pPr>
      <w:r w:rsidRPr="007922E9">
        <w:t xml:space="preserve">(1) Forsake trivia in favor of economically significant matters;123 </w:t>
      </w:r>
    </w:p>
    <w:p w14:paraId="2BEA3AE9" w14:textId="77777777" w:rsidR="00471DBE" w:rsidRPr="007922E9" w:rsidRDefault="00471DBE" w:rsidP="00471DBE">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53E2CBEC" w14:textId="77777777" w:rsidR="00471DBE" w:rsidRPr="007922E9" w:rsidRDefault="00471DBE" w:rsidP="00471DBE">
      <w:pPr>
        <w:ind w:left="720"/>
      </w:pPr>
      <w:r w:rsidRPr="007922E9">
        <w:t xml:space="preserve">(3) Replace voluntary commitments with binding, compulsory orders. 12 5 </w:t>
      </w:r>
    </w:p>
    <w:p w14:paraId="3EB5EDF5" w14:textId="77777777" w:rsidR="00471DBE" w:rsidRPr="007922E9" w:rsidRDefault="00471DBE" w:rsidP="00471DBE">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proofErr w:type="gramStart"/>
      <w:r w:rsidRPr="007922E9">
        <w:rPr>
          <w:rStyle w:val="StyleUnderline"/>
          <w:highlight w:val="cyan"/>
        </w:rPr>
        <w:t>But</w:t>
      </w:r>
      <w:r w:rsidRPr="007922E9">
        <w:t>,</w:t>
      </w:r>
      <w:proofErr w:type="gramEnd"/>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w:t>
      </w:r>
      <w:proofErr w:type="spellStart"/>
      <w:r w:rsidRPr="007922E9">
        <w:t>ies</w:t>
      </w:r>
      <w:proofErr w:type="spellEnd"/>
      <w:r w:rsidRPr="007922E9">
        <w:t xml:space="preserve"> said the agency's mandate placed it in "a precarious position" from the start: The parties coming within [the FTC's] jurisdiction </w:t>
      </w:r>
      <w:proofErr w:type="gramStart"/>
      <w:r w:rsidRPr="007922E9">
        <w:t>were</w:t>
      </w:r>
      <w:proofErr w:type="gramEnd"/>
      <w:r w:rsidRPr="007922E9">
        <w:t xml:space="preserv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w:t>
      </w:r>
      <w:proofErr w:type="gramStart"/>
      <w:r w:rsidRPr="007922E9">
        <w:t>blue ribbon</w:t>
      </w:r>
      <w:proofErr w:type="gramEnd"/>
      <w:r w:rsidRPr="007922E9">
        <w:t xml:space="preserve">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w:t>
      </w:r>
      <w:proofErr w:type="gramStart"/>
      <w:r w:rsidRPr="007922E9">
        <w:t>out, or</w:t>
      </w:r>
      <w:proofErr w:type="gramEnd"/>
      <w:r w:rsidRPr="007922E9">
        <w:t xml:space="preserve"> are ac- </w:t>
      </w:r>
      <w:proofErr w:type="spellStart"/>
      <w:r w:rsidRPr="007922E9">
        <w:t>tively</w:t>
      </w:r>
      <w:proofErr w:type="spellEnd"/>
      <w:r w:rsidRPr="007922E9">
        <w:t xml:space="preserve"> encouraged to depart. 33 But matters are not so simple. Regulators that create or </w:t>
      </w:r>
      <w:proofErr w:type="spellStart"/>
      <w:r w:rsidRPr="007922E9">
        <w:t>adminis</w:t>
      </w:r>
      <w:proofErr w:type="spellEnd"/>
      <w:r w:rsidRPr="007922E9">
        <w:t xml:space="preserve">- </w:t>
      </w:r>
      <w:proofErr w:type="spellStart"/>
      <w:r w:rsidRPr="007922E9">
        <w:t>ter</w:t>
      </w:r>
      <w:proofErr w:type="spellEnd"/>
      <w:r w:rsidRPr="007922E9">
        <w:t xml:space="preserve"> a program that threatens major commercial interests can leave government and monetize their expertise by guiding firms through the regulatory shoals.1 34 The prosecution of big cases attracts media at- </w:t>
      </w:r>
      <w:proofErr w:type="spellStart"/>
      <w:r w:rsidRPr="007922E9">
        <w:t>tention</w:t>
      </w:r>
      <w:proofErr w:type="spellEnd"/>
      <w:r w:rsidRPr="007922E9">
        <w:t xml:space="preserve"> and raises the prominence of the officials who set them in </w:t>
      </w:r>
      <w:proofErr w:type="spellStart"/>
      <w:r w:rsidRPr="007922E9">
        <w:t>mo</w:t>
      </w:r>
      <w:proofErr w:type="spellEnd"/>
      <w:r w:rsidRPr="007922E9">
        <w:t xml:space="preserve">- </w:t>
      </w:r>
      <w:proofErr w:type="spellStart"/>
      <w:r w:rsidRPr="007922E9">
        <w:t>tion</w:t>
      </w:r>
      <w:proofErr w:type="spellEnd"/>
      <w:r w:rsidRPr="007922E9">
        <w:t xml:space="preserve">.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w:t>
      </w:r>
      <w:proofErr w:type="spellStart"/>
      <w:r w:rsidRPr="007922E9">
        <w:t>recom</w:t>
      </w:r>
      <w:proofErr w:type="spellEnd"/>
      <w:r w:rsidRPr="007922E9">
        <w:t xml:space="preserve">- </w:t>
      </w:r>
      <w:proofErr w:type="spellStart"/>
      <w:r w:rsidRPr="007922E9">
        <w:t>mendations</w:t>
      </w:r>
      <w:proofErr w:type="spellEnd"/>
      <w:r w:rsidRPr="007922E9">
        <w:t xml:space="preserve">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w:t>
      </w:r>
      <w:proofErr w:type="spellStart"/>
      <w:r w:rsidRPr="007922E9">
        <w:t>ful</w:t>
      </w:r>
      <w:proofErr w:type="spellEnd"/>
      <w:r w:rsidRPr="007922E9">
        <w:t xml:space="preserve">,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w:t>
      </w:r>
      <w:proofErr w:type="gramStart"/>
      <w:r w:rsidRPr="007922E9">
        <w:t>146 In particular, the</w:t>
      </w:r>
      <w:proofErr w:type="gramEnd"/>
      <w:r w:rsidRPr="007922E9">
        <w:t xml:space="preserv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w:t>
      </w:r>
      <w:proofErr w:type="spellStart"/>
      <w:r w:rsidRPr="007922E9">
        <w:t>centives</w:t>
      </w:r>
      <w:proofErr w:type="spellEnd"/>
      <w:r w:rsidRPr="007922E9">
        <w:t xml:space="preserve"> that would motivate the FTC to become an activist presence on the regulatory scene. 149 As detailed above, Posner's assessment on </w:t>
      </w:r>
      <w:proofErr w:type="gramStart"/>
      <w:r w:rsidRPr="007922E9">
        <w:t>both of these</w:t>
      </w:r>
      <w:proofErr w:type="gramEnd"/>
      <w:r w:rsidRPr="007922E9">
        <w:t xml:space="preserve"> issues was wrong.150 But, it does not follow that the FTC's leadership (or the leader- ship of any other agency) is subject to an optimal set of incentives. Agency leadership always faces a choice between consumption and investment-and the stakes are systematically skewed toward con- </w:t>
      </w:r>
      <w:proofErr w:type="spellStart"/>
      <w:r w:rsidRPr="007922E9">
        <w:t>sumption</w:t>
      </w:r>
      <w:proofErr w:type="spellEnd"/>
      <w:r w:rsidRPr="007922E9">
        <w:t xml:space="preserve"> (in the form of launching new high-profile cases) by the short duration of any given leader's tenure.'51 As one of us noted in another article, the case-centric approach to evaluating agency per- </w:t>
      </w:r>
      <w:proofErr w:type="spellStart"/>
      <w:r w:rsidRPr="007922E9">
        <w:t>formance</w:t>
      </w:r>
      <w:proofErr w:type="spellEnd"/>
      <w:r w:rsidRPr="007922E9">
        <w:t xml:space="preserve">-which is what the ABA Commission effectively embraced and encouraged-has a critical vice: It accords no credit to long-term capital investments. It gives decisive weight to the initiation of new cases. This incentive system can warp the judgment of incumbent political </w:t>
      </w:r>
      <w:proofErr w:type="spellStart"/>
      <w:r w:rsidRPr="007922E9">
        <w:t>appoin</w:t>
      </w:r>
      <w:proofErr w:type="spellEnd"/>
      <w:r w:rsidRPr="007922E9">
        <w:t xml:space="preserve">- tees who typically serve terms of only a few years. The per- </w:t>
      </w:r>
      <w:proofErr w:type="spellStart"/>
      <w:r w:rsidRPr="007922E9">
        <w:t>ceived</w:t>
      </w:r>
      <w:proofErr w:type="spellEnd"/>
      <w:r w:rsidRPr="007922E9">
        <w:t xml:space="preserve"> imperative to create new cases can create a serious mismatch between commitments and capabilities, as the </w:t>
      </w:r>
      <w:proofErr w:type="spellStart"/>
      <w:r w:rsidRPr="007922E9">
        <w:t>si</w:t>
      </w:r>
      <w:proofErr w:type="spellEnd"/>
      <w:r w:rsidRPr="007922E9">
        <w:t xml:space="preserve">- </w:t>
      </w:r>
      <w:proofErr w:type="spellStart"/>
      <w:r w:rsidRPr="007922E9">
        <w:t>rens</w:t>
      </w:r>
      <w:proofErr w:type="spellEnd"/>
      <w:r w:rsidRPr="007922E9">
        <w:t xml:space="preserve">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w:t>
      </w:r>
      <w:proofErr w:type="spellStart"/>
      <w:r w:rsidRPr="007922E9">
        <w:t>poli</w:t>
      </w:r>
      <w:proofErr w:type="spellEnd"/>
      <w:r w:rsidRPr="007922E9">
        <w:t xml:space="preserve">- </w:t>
      </w:r>
      <w:proofErr w:type="spellStart"/>
      <w:r w:rsidRPr="007922E9">
        <w:t>cymaking</w:t>
      </w:r>
      <w:proofErr w:type="spellEnd"/>
      <w:r w:rsidRPr="007922E9">
        <w:t xml:space="preserve"> is an exhortation to plant the trees that, in future years, yield the fruit.1 52 [FOOTNOTE 152 BEGINS] 152 </w:t>
      </w:r>
      <w:proofErr w:type="spellStart"/>
      <w:r w:rsidRPr="007922E9">
        <w:t>Kovacic,supra</w:t>
      </w:r>
      <w:proofErr w:type="spellEnd"/>
      <w:r w:rsidRPr="007922E9">
        <w:t xml:space="preserve"> note 144, at 922; see also </w:t>
      </w:r>
      <w:proofErr w:type="spellStart"/>
      <w:r w:rsidRPr="007922E9">
        <w:t>Kovacic</w:t>
      </w:r>
      <w:proofErr w:type="spellEnd"/>
      <w:r w:rsidRPr="007922E9">
        <w:t xml:space="preserve">,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w:t>
      </w:r>
      <w:proofErr w:type="spellStart"/>
      <w:r w:rsidRPr="007922E9">
        <w:t>Muris</w:t>
      </w:r>
      <w:proofErr w:type="spellEnd"/>
      <w:r w:rsidRPr="007922E9">
        <w:t xml:space="preserve">, </w:t>
      </w:r>
      <w:proofErr w:type="spellStart"/>
      <w:r w:rsidRPr="007922E9">
        <w:t>Principlesf</w:t>
      </w:r>
      <w:proofErr w:type="spellEnd"/>
      <w:r w:rsidRPr="007922E9">
        <w:t xml:space="preserve"> or a Successful Competition Agency, 72 U. </w:t>
      </w:r>
      <w:proofErr w:type="spellStart"/>
      <w:r w:rsidRPr="007922E9">
        <w:t>CHi.</w:t>
      </w:r>
      <w:proofErr w:type="spellEnd"/>
      <w:r w:rsidRPr="007922E9">
        <w:t xml:space="preserve">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w:t>
      </w:r>
      <w:proofErr w:type="spellStart"/>
      <w:r w:rsidRPr="007922E9">
        <w:t>all</w:t>
      </w:r>
      <w:proofErr w:type="spellEnd"/>
      <w:r w:rsidRPr="007922E9">
        <w:t xml:space="preserve">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0D74324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5E38D2"/>
    <w:multiLevelType w:val="hybridMultilevel"/>
    <w:tmpl w:val="46B8613E"/>
    <w:lvl w:ilvl="0" w:tplc="63EE3CBC">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A2A49"/>
    <w:multiLevelType w:val="hybridMultilevel"/>
    <w:tmpl w:val="BA3A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16A2A"/>
    <w:multiLevelType w:val="hybridMultilevel"/>
    <w:tmpl w:val="42AC56B8"/>
    <w:lvl w:ilvl="0" w:tplc="6DC49B34">
      <w:numFmt w:val="bullet"/>
      <w:lvlText w:val="•"/>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4946648"/>
    <w:docVar w:name="VerbatimVersion" w:val="5.1"/>
  </w:docVars>
  <w:rsids>
    <w:rsidRoot w:val="00471DBE"/>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3F0E53"/>
    <w:rsid w:val="00407037"/>
    <w:rsid w:val="004234CF"/>
    <w:rsid w:val="004605D6"/>
    <w:rsid w:val="00471DBE"/>
    <w:rsid w:val="004C60E8"/>
    <w:rsid w:val="004E3579"/>
    <w:rsid w:val="004E728B"/>
    <w:rsid w:val="004F39E0"/>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01C9"/>
  <w15:chartTrackingRefBased/>
  <w15:docId w15:val="{CA8B6749-EC74-44C7-B8FF-04E70593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1DBE"/>
    <w:rPr>
      <w:rFonts w:ascii="Arial" w:eastAsia="Batang" w:hAnsi="Arial" w:cs="Arial"/>
    </w:rPr>
  </w:style>
  <w:style w:type="paragraph" w:styleId="Heading1">
    <w:name w:val="heading 1"/>
    <w:aliases w:val="Pocket"/>
    <w:basedOn w:val="Normal"/>
    <w:next w:val="Normal"/>
    <w:link w:val="Heading1Char"/>
    <w:qFormat/>
    <w:rsid w:val="00471DB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Heading 21,Char Char Char Char1,Char2,Heading 2 Char Char Char1 Char,Heading 2 Char Char2 Char,Heading 2 Cha,Super Script,Cha,CD Tag,cite_tag"/>
    <w:basedOn w:val="Normal"/>
    <w:next w:val="Normal"/>
    <w:link w:val="Heading2Char"/>
    <w:uiPriority w:val="1"/>
    <w:unhideWhenUsed/>
    <w:qFormat/>
    <w:rsid w:val="00471DB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Heading 3 Char Char,Citation, Char Char, Char,no,Tags v 2,No Underline"/>
    <w:basedOn w:val="Normal"/>
    <w:next w:val="Normal"/>
    <w:link w:val="Heading3Char"/>
    <w:uiPriority w:val="2"/>
    <w:unhideWhenUsed/>
    <w:qFormat/>
    <w:rsid w:val="00471DB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C"/>
    <w:basedOn w:val="Normal"/>
    <w:next w:val="Normal"/>
    <w:link w:val="Heading4Char"/>
    <w:uiPriority w:val="3"/>
    <w:unhideWhenUsed/>
    <w:qFormat/>
    <w:rsid w:val="00471DBE"/>
    <w:pPr>
      <w:keepNext/>
      <w:keepLines/>
      <w:spacing w:before="40" w:after="0"/>
      <w:outlineLvl w:val="3"/>
    </w:pPr>
    <w:rPr>
      <w:rFonts w:eastAsiaTheme="majorEastAsia" w:cstheme="majorBidi"/>
      <w:b/>
      <w:iCs/>
      <w:sz w:val="26"/>
    </w:rPr>
  </w:style>
  <w:style w:type="paragraph" w:styleId="Heading5">
    <w:name w:val="heading 5"/>
    <w:basedOn w:val="Normal"/>
    <w:link w:val="Heading5Char"/>
    <w:uiPriority w:val="9"/>
    <w:qFormat/>
    <w:rsid w:val="00471DB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9"/>
    <w:semiHidden/>
    <w:unhideWhenUsed/>
    <w:qFormat/>
    <w:rsid w:val="00471DB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471D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1DBE"/>
  </w:style>
  <w:style w:type="character" w:customStyle="1" w:styleId="Heading1Char">
    <w:name w:val="Heading 1 Char"/>
    <w:aliases w:val="Pocket Char"/>
    <w:basedOn w:val="DefaultParagraphFont"/>
    <w:link w:val="Heading1"/>
    <w:rsid w:val="00471DBE"/>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Heading 2 Char Char1 Char,Heading 21 Char,Char Char Char Char1 Char,Char2 Char,Heading 2 Char Char Char1 Char Char,Heading 2 Cha Char"/>
    <w:basedOn w:val="DefaultParagraphFont"/>
    <w:link w:val="Heading2"/>
    <w:uiPriority w:val="1"/>
    <w:rsid w:val="00471DBE"/>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1 Char Char Char1,Heading 3 Char Char1 Char Char Char,Read Char Ch Char,Text 7 Char,3: Cite Char"/>
    <w:basedOn w:val="DefaultParagraphFont"/>
    <w:link w:val="Heading3"/>
    <w:uiPriority w:val="2"/>
    <w:rsid w:val="00471DBE"/>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471DBE"/>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471DBE"/>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71DBE"/>
    <w:rPr>
      <w:b/>
      <w:bCs/>
      <w:sz w:val="26"/>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471DBE"/>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471DBE"/>
    <w:rPr>
      <w:color w:val="auto"/>
      <w:u w:val="none"/>
    </w:rPr>
  </w:style>
  <w:style w:type="character" w:styleId="FollowedHyperlink">
    <w:name w:val="FollowedHyperlink"/>
    <w:basedOn w:val="DefaultParagraphFont"/>
    <w:uiPriority w:val="99"/>
    <w:semiHidden/>
    <w:unhideWhenUsed/>
    <w:rsid w:val="00471DBE"/>
    <w:rPr>
      <w:color w:val="auto"/>
      <w:u w:val="none"/>
    </w:rPr>
  </w:style>
  <w:style w:type="character" w:customStyle="1" w:styleId="Heading5Char">
    <w:name w:val="Heading 5 Char"/>
    <w:basedOn w:val="DefaultParagraphFont"/>
    <w:link w:val="Heading5"/>
    <w:uiPriority w:val="9"/>
    <w:rsid w:val="00471DB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9"/>
    <w:semiHidden/>
    <w:rsid w:val="00471DBE"/>
    <w:rPr>
      <w:rFonts w:asciiTheme="majorHAnsi" w:eastAsiaTheme="majorEastAsia" w:hAnsiTheme="majorHAnsi" w:cstheme="majorBidi"/>
      <w:color w:val="1F4D78" w:themeColor="accent1" w:themeShade="7F"/>
    </w:rPr>
  </w:style>
  <w:style w:type="paragraph" w:customStyle="1" w:styleId="Emphasize">
    <w:name w:val="Emphasize"/>
    <w:basedOn w:val="Normal"/>
    <w:link w:val="Emphasis"/>
    <w:uiPriority w:val="7"/>
    <w:qFormat/>
    <w:rsid w:val="00471DB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Clear,DDI Tag,Tag Title,No Spacing51,No Spacing6,No Spacing tnr,Hidden Block Title,No Spacing311,No Spacing8,Dont u,No Spacing1111111,Read stuff,card,Medium Grid 21,No Spacing11,No Spacing31,Note Level 2,Small Text"/>
    <w:basedOn w:val="Heading1"/>
    <w:link w:val="Hyperlink"/>
    <w:autoRedefine/>
    <w:uiPriority w:val="99"/>
    <w:qFormat/>
    <w:rsid w:val="00471DBE"/>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0">
    <w:name w:val="!!_Emphasis"/>
    <w:basedOn w:val="Normal"/>
    <w:uiPriority w:val="7"/>
    <w:qFormat/>
    <w:rsid w:val="00471DBE"/>
    <w:pPr>
      <w:pBdr>
        <w:top w:val="single" w:sz="4" w:space="0" w:color="auto"/>
        <w:left w:val="single" w:sz="4" w:space="0" w:color="auto"/>
        <w:bottom w:val="single" w:sz="4" w:space="0" w:color="auto"/>
        <w:right w:val="single" w:sz="4" w:space="0" w:color="auto"/>
      </w:pBdr>
      <w:spacing w:line="254" w:lineRule="auto"/>
      <w:ind w:left="720"/>
    </w:pPr>
    <w:rPr>
      <w:b/>
      <w:iCs/>
      <w:u w:val="single"/>
      <w:bdr w:val="single" w:sz="8" w:space="0" w:color="auto"/>
    </w:rPr>
  </w:style>
  <w:style w:type="paragraph" w:customStyle="1" w:styleId="UnderlinePara">
    <w:name w:val="Underline Para"/>
    <w:basedOn w:val="Normal"/>
    <w:uiPriority w:val="6"/>
    <w:qFormat/>
    <w:rsid w:val="00471DBE"/>
    <w:pPr>
      <w:widowControl w:val="0"/>
      <w:suppressAutoHyphens/>
      <w:spacing w:after="200"/>
      <w:contextualSpacing/>
    </w:pPr>
    <w:rPr>
      <w:rFonts w:asciiTheme="minorHAnsi" w:hAnsiTheme="minorHAnsi" w:cstheme="minorBidi"/>
      <w:u w:val="single"/>
    </w:rPr>
  </w:style>
  <w:style w:type="paragraph" w:customStyle="1" w:styleId="Emphasis1">
    <w:name w:val="Emphasis1"/>
    <w:basedOn w:val="Normal"/>
    <w:autoRedefine/>
    <w:uiPriority w:val="7"/>
    <w:qFormat/>
    <w:rsid w:val="00471DBE"/>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471DBE"/>
    <w:pPr>
      <w:widowControl w:val="0"/>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471DBE"/>
    <w:pPr>
      <w:autoSpaceDE w:val="0"/>
      <w:autoSpaceDN w:val="0"/>
      <w:adjustRightInd w:val="0"/>
      <w:spacing w:before="480" w:after="0" w:line="254" w:lineRule="auto"/>
      <w:ind w:left="432" w:right="432"/>
      <w:jc w:val="both"/>
    </w:pPr>
    <w:rPr>
      <w:rFonts w:asciiTheme="minorHAnsi" w:hAnsiTheme="minorHAnsi" w:cstheme="minorBidi"/>
      <w:u w:val="single"/>
    </w:rPr>
  </w:style>
  <w:style w:type="character" w:styleId="CommentReference">
    <w:name w:val="annotation reference"/>
    <w:basedOn w:val="DefaultParagraphFont"/>
    <w:uiPriority w:val="99"/>
    <w:semiHidden/>
    <w:unhideWhenUsed/>
    <w:rsid w:val="00471DBE"/>
    <w:rPr>
      <w:sz w:val="16"/>
      <w:szCs w:val="16"/>
    </w:rPr>
  </w:style>
  <w:style w:type="paragraph" w:styleId="CommentText">
    <w:name w:val="annotation text"/>
    <w:basedOn w:val="Normal"/>
    <w:link w:val="CommentTextChar"/>
    <w:uiPriority w:val="99"/>
    <w:semiHidden/>
    <w:unhideWhenUsed/>
    <w:rsid w:val="00471DBE"/>
    <w:pPr>
      <w:spacing w:line="240" w:lineRule="auto"/>
    </w:pPr>
    <w:rPr>
      <w:sz w:val="20"/>
      <w:szCs w:val="20"/>
    </w:rPr>
  </w:style>
  <w:style w:type="character" w:customStyle="1" w:styleId="CommentTextChar">
    <w:name w:val="Comment Text Char"/>
    <w:basedOn w:val="DefaultParagraphFont"/>
    <w:link w:val="CommentText"/>
    <w:uiPriority w:val="99"/>
    <w:semiHidden/>
    <w:rsid w:val="00471DBE"/>
    <w:rPr>
      <w:rFonts w:ascii="Arial" w:eastAsia="Batang" w:hAnsi="Arial" w:cs="Arial"/>
      <w:sz w:val="20"/>
      <w:szCs w:val="20"/>
    </w:rPr>
  </w:style>
  <w:style w:type="paragraph" w:styleId="CommentSubject">
    <w:name w:val="annotation subject"/>
    <w:basedOn w:val="CommentText"/>
    <w:next w:val="CommentText"/>
    <w:link w:val="CommentSubjectChar"/>
    <w:uiPriority w:val="99"/>
    <w:semiHidden/>
    <w:unhideWhenUsed/>
    <w:rsid w:val="00471DBE"/>
    <w:rPr>
      <w:b/>
      <w:bCs/>
    </w:rPr>
  </w:style>
  <w:style w:type="character" w:customStyle="1" w:styleId="CommentSubjectChar">
    <w:name w:val="Comment Subject Char"/>
    <w:basedOn w:val="CommentTextChar"/>
    <w:link w:val="CommentSubject"/>
    <w:uiPriority w:val="99"/>
    <w:semiHidden/>
    <w:rsid w:val="00471DBE"/>
    <w:rPr>
      <w:rFonts w:ascii="Arial" w:eastAsia="Batang" w:hAnsi="Arial" w:cs="Arial"/>
      <w:b/>
      <w:bCs/>
      <w:sz w:val="20"/>
      <w:szCs w:val="20"/>
    </w:rPr>
  </w:style>
  <w:style w:type="paragraph" w:styleId="BalloonText">
    <w:name w:val="Balloon Text"/>
    <w:basedOn w:val="Normal"/>
    <w:link w:val="BalloonTextChar"/>
    <w:uiPriority w:val="99"/>
    <w:semiHidden/>
    <w:unhideWhenUsed/>
    <w:rsid w:val="00471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DBE"/>
    <w:rPr>
      <w:rFonts w:ascii="Segoe UI" w:eastAsia="Batang" w:hAnsi="Segoe UI" w:cs="Segoe UI"/>
      <w:sz w:val="18"/>
      <w:szCs w:val="18"/>
    </w:rPr>
  </w:style>
  <w:style w:type="paragraph" w:styleId="ListParagraph">
    <w:name w:val="List Paragraph"/>
    <w:aliases w:val="6 font,Colorful List - Accent 11"/>
    <w:basedOn w:val="Normal"/>
    <w:uiPriority w:val="99"/>
    <w:unhideWhenUsed/>
    <w:qFormat/>
    <w:rsid w:val="00471DBE"/>
    <w:pPr>
      <w:ind w:left="720"/>
      <w:contextualSpacing/>
    </w:pPr>
  </w:style>
  <w:style w:type="character" w:styleId="UnresolvedMention">
    <w:name w:val="Unresolved Mention"/>
    <w:basedOn w:val="DefaultParagraphFont"/>
    <w:uiPriority w:val="99"/>
    <w:semiHidden/>
    <w:unhideWhenUsed/>
    <w:rsid w:val="00471DBE"/>
    <w:rPr>
      <w:color w:val="605E5C"/>
      <w:shd w:val="clear" w:color="auto" w:fill="E1DFDD"/>
    </w:rPr>
  </w:style>
  <w:style w:type="character" w:customStyle="1" w:styleId="apple-converted-space">
    <w:name w:val="apple-converted-space"/>
    <w:basedOn w:val="DefaultParagraphFont"/>
    <w:rsid w:val="00471DBE"/>
  </w:style>
  <w:style w:type="character" w:styleId="Strong">
    <w:name w:val="Strong"/>
    <w:aliases w:val="8 pt font,Citation Char Char1 Char Char Char Char Char,Cut,Small 1"/>
    <w:basedOn w:val="DefaultParagraphFont"/>
    <w:uiPriority w:val="22"/>
    <w:qFormat/>
    <w:rsid w:val="00471DBE"/>
    <w:rPr>
      <w:b/>
      <w:bCs/>
    </w:rPr>
  </w:style>
  <w:style w:type="character" w:customStyle="1" w:styleId="apple-style-span">
    <w:name w:val="apple-style-span"/>
    <w:rsid w:val="00471DBE"/>
  </w:style>
  <w:style w:type="character" w:customStyle="1" w:styleId="st">
    <w:name w:val="st"/>
    <w:basedOn w:val="DefaultParagraphFont"/>
    <w:rsid w:val="00471DBE"/>
  </w:style>
  <w:style w:type="paragraph" w:customStyle="1" w:styleId="element">
    <w:name w:val="element"/>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cerpt">
    <w:name w:val="excerpt"/>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471DBE"/>
  </w:style>
  <w:style w:type="character" w:customStyle="1" w:styleId="author-name">
    <w:name w:val="author-name"/>
    <w:basedOn w:val="DefaultParagraphFont"/>
    <w:rsid w:val="00471DBE"/>
  </w:style>
  <w:style w:type="character" w:customStyle="1" w:styleId="Title1">
    <w:name w:val="Title1"/>
    <w:basedOn w:val="DefaultParagraphFont"/>
    <w:rsid w:val="00471DBE"/>
  </w:style>
  <w:style w:type="paragraph" w:styleId="z-TopofForm">
    <w:name w:val="HTML Top of Form"/>
    <w:basedOn w:val="Normal"/>
    <w:next w:val="Normal"/>
    <w:link w:val="z-TopofFormChar"/>
    <w:hidden/>
    <w:uiPriority w:val="99"/>
    <w:semiHidden/>
    <w:unhideWhenUsed/>
    <w:rsid w:val="00471DBE"/>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471D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71DBE"/>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471DBE"/>
    <w:rPr>
      <w:rFonts w:ascii="Arial" w:eastAsia="Times New Roman" w:hAnsi="Arial" w:cs="Arial"/>
      <w:vanish/>
      <w:sz w:val="16"/>
      <w:szCs w:val="16"/>
    </w:rPr>
  </w:style>
  <w:style w:type="character" w:customStyle="1" w:styleId="a11y">
    <w:name w:val="a11y"/>
    <w:basedOn w:val="DefaultParagraphFont"/>
    <w:rsid w:val="00471DBE"/>
  </w:style>
  <w:style w:type="character" w:customStyle="1" w:styleId="navmagtext">
    <w:name w:val="nav__mag__text"/>
    <w:basedOn w:val="DefaultParagraphFont"/>
    <w:rsid w:val="00471DBE"/>
  </w:style>
  <w:style w:type="character" w:customStyle="1" w:styleId="social">
    <w:name w:val="social"/>
    <w:basedOn w:val="DefaultParagraphFont"/>
    <w:rsid w:val="00471DBE"/>
  </w:style>
  <w:style w:type="character" w:customStyle="1" w:styleId="metadate">
    <w:name w:val="meta__date"/>
    <w:basedOn w:val="DefaultParagraphFont"/>
    <w:rsid w:val="00471DBE"/>
  </w:style>
  <w:style w:type="character" w:customStyle="1" w:styleId="metadivide">
    <w:name w:val="meta__divide"/>
    <w:basedOn w:val="DefaultParagraphFont"/>
    <w:rsid w:val="00471DBE"/>
  </w:style>
  <w:style w:type="character" w:customStyle="1" w:styleId="metacategories">
    <w:name w:val="meta__categories"/>
    <w:basedOn w:val="DefaultParagraphFont"/>
    <w:rsid w:val="00471DBE"/>
  </w:style>
  <w:style w:type="paragraph" w:customStyle="1" w:styleId="detailsub">
    <w:name w:val="detail__sub"/>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author">
    <w:name w:val="meta__author"/>
    <w:basedOn w:val="DefaultParagraphFont"/>
    <w:rsid w:val="00471DBE"/>
  </w:style>
  <w:style w:type="paragraph" w:customStyle="1" w:styleId="flfc">
    <w:name w:val="flfc"/>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grid-header-text">
    <w:name w:val="ob-grid-header-text"/>
    <w:basedOn w:val="DefaultParagraphFont"/>
    <w:rsid w:val="00471DBE"/>
  </w:style>
  <w:style w:type="character" w:customStyle="1" w:styleId="ob-unit">
    <w:name w:val="ob-unit"/>
    <w:basedOn w:val="DefaultParagraphFont"/>
    <w:rsid w:val="00471DBE"/>
  </w:style>
  <w:style w:type="paragraph" w:styleId="NormalWeb">
    <w:name w:val="Normal (Web)"/>
    <w:basedOn w:val="Normal"/>
    <w:uiPriority w:val="99"/>
    <w:unhideWhenUsed/>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ad-choices">
    <w:name w:val="ob-ad-choices"/>
    <w:basedOn w:val="DefaultParagraphFont"/>
    <w:rsid w:val="00471DBE"/>
  </w:style>
  <w:style w:type="character" w:customStyle="1" w:styleId="rdf-meta">
    <w:name w:val="rdf-meta"/>
    <w:basedOn w:val="DefaultParagraphFont"/>
    <w:rsid w:val="00471DBE"/>
  </w:style>
  <w:style w:type="character" w:customStyle="1" w:styleId="paginationcurrent">
    <w:name w:val="pagination__current"/>
    <w:basedOn w:val="DefaultParagraphFont"/>
    <w:rsid w:val="00471DBE"/>
  </w:style>
  <w:style w:type="character" w:customStyle="1" w:styleId="obsfeedlogo">
    <w:name w:val="ob_sfeed_logo"/>
    <w:basedOn w:val="DefaultParagraphFont"/>
    <w:rsid w:val="00471DBE"/>
  </w:style>
  <w:style w:type="character" w:customStyle="1" w:styleId="ob-reel-load">
    <w:name w:val="ob-reel-load"/>
    <w:basedOn w:val="DefaultParagraphFont"/>
    <w:rsid w:val="00471DBE"/>
  </w:style>
  <w:style w:type="character" w:customStyle="1" w:styleId="ob-reel-source-text">
    <w:name w:val="ob-reel-source-text"/>
    <w:basedOn w:val="DefaultParagraphFont"/>
    <w:rsid w:val="00471DBE"/>
  </w:style>
  <w:style w:type="character" w:customStyle="1" w:styleId="ob-reel-more-text">
    <w:name w:val="ob-reel-more-text"/>
    <w:basedOn w:val="DefaultParagraphFont"/>
    <w:rsid w:val="00471DBE"/>
  </w:style>
  <w:style w:type="character" w:customStyle="1" w:styleId="ob-reel-more-icon">
    <w:name w:val="ob-reel-more-icon"/>
    <w:basedOn w:val="DefaultParagraphFont"/>
    <w:rsid w:val="00471DBE"/>
  </w:style>
  <w:style w:type="character" w:customStyle="1" w:styleId="ob-ad-carousel-sponsor-brand">
    <w:name w:val="ob-ad-carousel-sponsor-brand"/>
    <w:basedOn w:val="DefaultParagraphFont"/>
    <w:rsid w:val="00471DBE"/>
  </w:style>
  <w:style w:type="character" w:customStyle="1" w:styleId="mvp-author-page-desc">
    <w:name w:val="mvp-author-page-desc"/>
    <w:basedOn w:val="DefaultParagraphFont"/>
    <w:rsid w:val="00471DBE"/>
  </w:style>
  <w:style w:type="character" w:customStyle="1" w:styleId="acopre">
    <w:name w:val="acopre"/>
    <w:basedOn w:val="DefaultParagraphFont"/>
    <w:rsid w:val="00471DBE"/>
  </w:style>
  <w:style w:type="character" w:customStyle="1" w:styleId="ind">
    <w:name w:val="ind"/>
    <w:basedOn w:val="DefaultParagraphFont"/>
    <w:rsid w:val="00471DBE"/>
  </w:style>
  <w:style w:type="character" w:customStyle="1" w:styleId="UnresolvedMention1">
    <w:name w:val="Unresolved Mention1"/>
    <w:basedOn w:val="DefaultParagraphFont"/>
    <w:uiPriority w:val="99"/>
    <w:semiHidden/>
    <w:unhideWhenUsed/>
    <w:rsid w:val="00471DBE"/>
    <w:rPr>
      <w:color w:val="605E5C"/>
      <w:shd w:val="clear" w:color="auto" w:fill="E1DFDD"/>
    </w:rPr>
  </w:style>
  <w:style w:type="paragraph" w:customStyle="1" w:styleId="header-menu-item">
    <w:name w:val="header-menu-item"/>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cribe--long">
    <w:name w:val="subscribe--long"/>
    <w:basedOn w:val="DefaultParagraphFont"/>
    <w:rsid w:val="00471DBE"/>
  </w:style>
  <w:style w:type="paragraph" w:customStyle="1" w:styleId="header-alt-title">
    <w:name w:val="header-alt-title"/>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partment-title">
    <w:name w:val="department-title"/>
    <w:basedOn w:val="DefaultParagraphFont"/>
    <w:rsid w:val="00471DBE"/>
  </w:style>
  <w:style w:type="character" w:customStyle="1" w:styleId="header-alt-titledesktop">
    <w:name w:val="header-alt-title__desktop"/>
    <w:basedOn w:val="DefaultParagraphFont"/>
    <w:rsid w:val="00471DBE"/>
  </w:style>
  <w:style w:type="character" w:customStyle="1" w:styleId="share-title">
    <w:name w:val="share-title"/>
    <w:basedOn w:val="DefaultParagraphFont"/>
    <w:rsid w:val="00471DBE"/>
  </w:style>
  <w:style w:type="character" w:customStyle="1" w:styleId="hed-heading">
    <w:name w:val="hed-heading"/>
    <w:basedOn w:val="DefaultParagraphFont"/>
    <w:rsid w:val="00471DBE"/>
  </w:style>
  <w:style w:type="paragraph" w:styleId="HTMLAddress">
    <w:name w:val="HTML Address"/>
    <w:basedOn w:val="Normal"/>
    <w:link w:val="HTMLAddressChar"/>
    <w:uiPriority w:val="99"/>
    <w:semiHidden/>
    <w:unhideWhenUsed/>
    <w:rsid w:val="00471DB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71DBE"/>
    <w:rPr>
      <w:rFonts w:ascii="Times New Roman" w:eastAsia="Times New Roman" w:hAnsi="Times New Roman" w:cs="Times New Roman"/>
      <w:i/>
      <w:iCs/>
      <w:sz w:val="24"/>
      <w:szCs w:val="24"/>
    </w:rPr>
  </w:style>
  <w:style w:type="character" w:customStyle="1" w:styleId="pre">
    <w:name w:val="pre"/>
    <w:basedOn w:val="DefaultParagraphFont"/>
    <w:rsid w:val="00471DBE"/>
  </w:style>
  <w:style w:type="character" w:customStyle="1" w:styleId="separator">
    <w:name w:val="separator"/>
    <w:basedOn w:val="DefaultParagraphFont"/>
    <w:rsid w:val="00471DBE"/>
  </w:style>
  <w:style w:type="character" w:customStyle="1" w:styleId="attribution">
    <w:name w:val="attribution"/>
    <w:basedOn w:val="DefaultParagraphFont"/>
    <w:rsid w:val="00471DBE"/>
  </w:style>
  <w:style w:type="paragraph" w:customStyle="1" w:styleId="heading-container">
    <w:name w:val="heading-container"/>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471DBE"/>
  </w:style>
  <w:style w:type="paragraph" w:customStyle="1" w:styleId="dek">
    <w:name w:val="dek"/>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2">
    <w:name w:val="Title2"/>
    <w:basedOn w:val="DefaultParagraphFont"/>
    <w:rsid w:val="00471DBE"/>
  </w:style>
  <w:style w:type="paragraph" w:customStyle="1" w:styleId="taboola--heading">
    <w:name w:val="taboola--heading"/>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deo-label">
    <w:name w:val="video-label"/>
    <w:basedOn w:val="DefaultParagraphFont"/>
    <w:rsid w:val="00471DBE"/>
  </w:style>
  <w:style w:type="character" w:customStyle="1" w:styleId="branding">
    <w:name w:val="branding"/>
    <w:basedOn w:val="DefaultParagraphFont"/>
    <w:rsid w:val="00471DBE"/>
  </w:style>
  <w:style w:type="paragraph" w:customStyle="1" w:styleId="fp-trending-content">
    <w:name w:val="fp-trending-content"/>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item">
    <w:name w:val="menu-item"/>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
    <w:name w:val="field"/>
    <w:basedOn w:val="DefaultParagraphFont"/>
    <w:rsid w:val="00471DBE"/>
  </w:style>
  <w:style w:type="character" w:customStyle="1" w:styleId="c-title-inner">
    <w:name w:val="c-title-inner"/>
    <w:basedOn w:val="DefaultParagraphFont"/>
    <w:rsid w:val="00471DBE"/>
  </w:style>
  <w:style w:type="character" w:customStyle="1" w:styleId="ref-lnk">
    <w:name w:val="ref-lnk"/>
    <w:basedOn w:val="DefaultParagraphFont"/>
    <w:rsid w:val="00471DBE"/>
  </w:style>
  <w:style w:type="character" w:customStyle="1" w:styleId="nlmarticle-title">
    <w:name w:val="nlm_article-title"/>
    <w:basedOn w:val="DefaultParagraphFont"/>
    <w:rsid w:val="00471DBE"/>
  </w:style>
  <w:style w:type="character" w:customStyle="1" w:styleId="hgkelc">
    <w:name w:val="hgkelc"/>
    <w:basedOn w:val="DefaultParagraphFont"/>
    <w:rsid w:val="00471DBE"/>
  </w:style>
  <w:style w:type="paragraph" w:customStyle="1" w:styleId="advert-tag">
    <w:name w:val="advert-tag"/>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vert-tag-text">
    <w:name w:val="advert-tag-text"/>
    <w:basedOn w:val="DefaultParagraphFont"/>
    <w:rsid w:val="00471DBE"/>
  </w:style>
  <w:style w:type="paragraph" w:customStyle="1" w:styleId="selectionshareable">
    <w:name w:val="selectionshareable"/>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71DBE"/>
  </w:style>
  <w:style w:type="character" w:customStyle="1" w:styleId="last-breadcrumb">
    <w:name w:val="last-breadcrumb"/>
    <w:basedOn w:val="DefaultParagraphFont"/>
    <w:rsid w:val="00471DBE"/>
  </w:style>
  <w:style w:type="character" w:customStyle="1" w:styleId="post">
    <w:name w:val="post"/>
    <w:basedOn w:val="DefaultParagraphFont"/>
    <w:rsid w:val="00471DBE"/>
  </w:style>
  <w:style w:type="paragraph" w:customStyle="1" w:styleId="c-post-metadate">
    <w:name w:val="c-post-meta__date"/>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ost-metaseperator">
    <w:name w:val="c-post-meta__seperator"/>
    <w:basedOn w:val="DefaultParagraphFont"/>
    <w:rsid w:val="00471DBE"/>
  </w:style>
  <w:style w:type="paragraph" w:customStyle="1" w:styleId="c-post-metatime">
    <w:name w:val="c-post-meta__time"/>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articlebodytext">
    <w:name w:val="o-articlebody__text"/>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471DBE"/>
  </w:style>
  <w:style w:type="paragraph" w:customStyle="1" w:styleId="second">
    <w:name w:val="second"/>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471DBE"/>
  </w:style>
  <w:style w:type="character" w:customStyle="1" w:styleId="Style1Char1">
    <w:name w:val="Style1 Char1"/>
    <w:basedOn w:val="DefaultParagraphFont"/>
    <w:rsid w:val="00471DBE"/>
    <w:rPr>
      <w:rFonts w:ascii="Times New Roman" w:eastAsia="SimSun" w:hAnsi="Times New Roman" w:cs="Times New Roman"/>
      <w:sz w:val="24"/>
      <w:szCs w:val="24"/>
      <w:u w:val="single"/>
      <w:lang w:eastAsia="zh-CN"/>
    </w:rPr>
  </w:style>
  <w:style w:type="paragraph" w:customStyle="1" w:styleId="Nothing">
    <w:name w:val="Nothing"/>
    <w:link w:val="NothingChar"/>
    <w:rsid w:val="00471DB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471DBE"/>
    <w:rPr>
      <w:rFonts w:ascii="Times New Roman" w:eastAsia="Times New Roman" w:hAnsi="Times New Roman" w:cs="Times New Roman"/>
      <w:sz w:val="20"/>
      <w:szCs w:val="24"/>
    </w:rPr>
  </w:style>
  <w:style w:type="character" w:customStyle="1" w:styleId="underline">
    <w:name w:val="underline"/>
    <w:qFormat/>
    <w:rsid w:val="00471DBE"/>
    <w:rPr>
      <w:rFonts w:ascii="Times New Roman" w:hAnsi="Times New Roman"/>
      <w:u w:val="single"/>
    </w:rPr>
  </w:style>
  <w:style w:type="paragraph" w:customStyle="1" w:styleId="drop-cap">
    <w:name w:val="drop-cap"/>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essagekittext">
    <w:name w:val="c-message_kit__text"/>
    <w:basedOn w:val="DefaultParagraphFont"/>
    <w:rsid w:val="00471DBE"/>
  </w:style>
  <w:style w:type="paragraph" w:customStyle="1" w:styleId="document">
    <w:name w:val="document"/>
    <w:basedOn w:val="Normal"/>
    <w:rsid w:val="00471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item">
    <w:name w:val="footnote-item"/>
    <w:basedOn w:val="DefaultParagraphFont"/>
    <w:rsid w:val="00471DBE"/>
  </w:style>
  <w:style w:type="character" w:customStyle="1" w:styleId="tl8wme">
    <w:name w:val="tl8wme"/>
    <w:basedOn w:val="DefaultParagraphFont"/>
    <w:rsid w:val="00471DBE"/>
  </w:style>
  <w:style w:type="character" w:customStyle="1" w:styleId="Style11ptUnderline">
    <w:name w:val="Style 11 pt Underline"/>
    <w:basedOn w:val="DefaultParagraphFont"/>
    <w:rsid w:val="00471DBE"/>
    <w:rPr>
      <w:sz w:val="20"/>
      <w:u w:val="single"/>
    </w:rPr>
  </w:style>
  <w:style w:type="character" w:customStyle="1" w:styleId="StyleUnderlineChar11pt">
    <w:name w:val="Style Underline Char + 11 pt"/>
    <w:basedOn w:val="DefaultParagraphFont"/>
    <w:rsid w:val="00471DBE"/>
    <w:rPr>
      <w:rFonts w:ascii="Times New Roman" w:hAnsi="Times New Roman"/>
      <w:sz w:val="20"/>
      <w:szCs w:val="24"/>
      <w:u w:val="single"/>
      <w:lang w:val="en-US" w:eastAsia="en-US" w:bidi="ar-SA"/>
    </w:rPr>
  </w:style>
  <w:style w:type="character" w:customStyle="1" w:styleId="pagenumber">
    <w:name w:val="page_number"/>
    <w:basedOn w:val="DefaultParagraphFont"/>
    <w:rsid w:val="00471DBE"/>
  </w:style>
  <w:style w:type="character" w:customStyle="1" w:styleId="pagenumbermargin">
    <w:name w:val="page_number_margin"/>
    <w:basedOn w:val="DefaultParagraphFont"/>
    <w:rsid w:val="0047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h.org/resources/healthier-world-safer-america-a-us-government-roadmap-for-international-action-to-prevent-the-next-pandemic/" TargetMode="External"/><Relationship Id="rId13" Type="http://schemas.openxmlformats.org/officeDocument/2006/relationships/hyperlink" Target="https://doi.org/10.1080/0163660X.2019.1590079" TargetMode="External"/><Relationship Id="rId18" Type="http://schemas.openxmlformats.org/officeDocument/2006/relationships/hyperlink" Target="https://www.selectusa.gov/industries" TargetMode="External"/><Relationship Id="rId26" Type="http://schemas.openxmlformats.org/officeDocument/2006/relationships/hyperlink" Target="http://www.reallycoolblog.com/on-the-nature-of-science-and-technology-power/" TargetMode="External"/><Relationship Id="rId3" Type="http://schemas.openxmlformats.org/officeDocument/2006/relationships/styles" Target="styles.xml"/><Relationship Id="rId21" Type="http://schemas.openxmlformats.org/officeDocument/2006/relationships/hyperlink" Target="https://ir.lawnet.fordham.edu/cgi/viewcontent.cgi?article=1281&amp;context=jcfl" TargetMode="External"/><Relationship Id="rId34" Type="http://schemas.openxmlformats.org/officeDocument/2006/relationships/hyperlink" Target="https://searchcio.techtarget.com/news/252493702/Efforts-to-break-up-big-tech-expected-to-continue-under-Biden" TargetMode="Externa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www.cato.org/publications/publications/delusions-danger-geopolitical-fear-indispensability-us-foreign-policy" TargetMode="External"/><Relationship Id="rId17" Type="http://schemas.openxmlformats.org/officeDocument/2006/relationships/hyperlink" Target="https://promarket.org/2021/12/13/ftc-populism-antitrust-enforcement-sokol-wickelgren/" TargetMode="External"/><Relationship Id="rId25" Type="http://schemas.openxmlformats.org/officeDocument/2006/relationships/hyperlink" Target="https://www.sapiens.org/culture/imperialism-2020/" TargetMode="External"/><Relationship Id="rId33" Type="http://schemas.openxmlformats.org/officeDocument/2006/relationships/hyperlink" Target="https://www.theregreview.org/2021/03/17/lee-reviving-power-of-ftc/" TargetMode="External"/><Relationship Id="rId2" Type="http://schemas.openxmlformats.org/officeDocument/2006/relationships/numbering" Target="numbering.xml"/><Relationship Id="rId16" Type="http://schemas.openxmlformats.org/officeDocument/2006/relationships/hyperlink" Target="https://promarket.org/2021/06/10/covid-pandemic-consolidation-pandemic-monopoly/" TargetMode="External"/><Relationship Id="rId20" Type="http://schemas.openxmlformats.org/officeDocument/2006/relationships/hyperlink" Target="https://www.globalcompliancenews.com/2016/11/15/us-issues-guidance-for-hr-professionals-wage-fixing-20161110/" TargetMode="External"/><Relationship Id="rId29" Type="http://schemas.openxmlformats.org/officeDocument/2006/relationships/hyperlink" Target="https://www.brookings.edu/blog/techtank/2019/08/08/the-ftc-can-rise-to-the-privacy-challenge-but-not-without-help-from-congress/" TargetMode="Externa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www.fhi.ox.ac.uk/wp-content/uploads/Existential-Risks-2017-01-23.pdf" TargetMode="External"/><Relationship Id="rId24" Type="http://schemas.openxmlformats.org/officeDocument/2006/relationships/hyperlink" Target="https://www.crowell.com/files/20200401-Licensing-Update-Chapter-13.pdf" TargetMode="External"/><Relationship Id="rId32" Type="http://schemas.openxmlformats.org/officeDocument/2006/relationships/hyperlink" Target="https://webcache.googleusercontent.com/search?q=cache:ZPFV07F7X9MJ:https://www.wired.com/story/government-finally-moving-at-speed-of-tech/+&amp;cd=1&amp;hl=en&amp;ct=clnk&amp;gl=u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ergycommerce.house.gov/committee-activity/hearings/hearing-on-transforming-the-ftc-legislation-to-modernize-consumer" TargetMode="External"/><Relationship Id="rId23" Type="http://schemas.openxmlformats.org/officeDocument/2006/relationships/hyperlink" Target="https://gaidigitalreport.com/wp-content/uploads/2020/11/Dorsey-Antitrust-in-Retrograde.pdf" TargetMode="External"/><Relationship Id="rId28" Type="http://schemas.openxmlformats.org/officeDocument/2006/relationships/hyperlink" Target="https://www.path.org/resources/healthier-world-safer-america-a-us-government-roadmap-for-international-action-to-prevent-the-next-pandemic/" TargetMode="External"/><Relationship Id="rId36" Type="http://schemas.openxmlformats.org/officeDocument/2006/relationships/fontTable" Target="fontTable.xml"/><Relationship Id="rId10" Type="http://schemas.openxmlformats.org/officeDocument/2006/relationships/hyperlink" Target="https://www.forbes.com/sites/quora/2016/06/14/the-myth-of-the-post-antibiotic-era/" TargetMode="External"/><Relationship Id="rId19" Type="http://schemas.openxmlformats.org/officeDocument/2006/relationships/hyperlink" Target="https://fedcommunities.org/data/2021-take-federal-reserve-small-businesses-credit-survey/" TargetMode="External"/><Relationship Id="rId31" Type="http://schemas.openxmlformats.org/officeDocument/2006/relationships/hyperlink" Target="https://energycommerce.house.gov/committee-activity/hearings/hearing-on-transforming-the-ftc-legislation-to-modernize-consumer" TargetMode="External"/><Relationship Id="rId4" Type="http://schemas.openxmlformats.org/officeDocument/2006/relationships/settings" Target="settings.xml"/><Relationship Id="rId9" Type="http://schemas.openxmlformats.org/officeDocument/2006/relationships/hyperlink" Target="https://blogs.scientificamerican.com/guest-blog/how-international-cooperation-in-research-advances-both-science-and-diplomacy/" TargetMode="External"/><Relationship Id="rId14" Type="http://schemas.openxmlformats.org/officeDocument/2006/relationships/hyperlink" Target="https://www.politico.com/magazine/story/2019/10/07/were-more-at-risk-of-nuclear-war-with-russia-than-we-think-229436" TargetMode="External"/><Relationship Id="rId22" Type="http://schemas.openxmlformats.org/officeDocument/2006/relationships/hyperlink" Target="https://rooseveltinstitute.org/wp-content/uploads/2020/07/RI-Effective-Competition-Standard-brief-201809.pdf" TargetMode="External"/><Relationship Id="rId27" Type="http://schemas.openxmlformats.org/officeDocument/2006/relationships/hyperlink" Target="http://www.reallycoolblog.com/on-the-nature-of-science-and-technology-power/" TargetMode="External"/><Relationship Id="rId30" Type="http://schemas.openxmlformats.org/officeDocument/2006/relationships/hyperlink" Target="https://www.accessnow.org/ftc-funding-combat-data-abuse/" TargetMode="External"/><Relationship Id="rId35" Type="http://schemas.openxmlformats.org/officeDocument/2006/relationships/hyperlink" Target="https://www.politico.com/story/2019/05/27/breaking-up-facebook-antittrust-14460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25</TotalTime>
  <Pages>1</Pages>
  <Words>48615</Words>
  <Characters>277107</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2022-02-05T04:13:00Z</dcterms:created>
  <dcterms:modified xsi:type="dcterms:W3CDTF">2022-02-05T04:44:00Z</dcterms:modified>
</cp:coreProperties>
</file>