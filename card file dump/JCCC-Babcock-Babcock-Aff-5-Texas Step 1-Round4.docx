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CC9B" w14:textId="77777777" w:rsidR="006338B6" w:rsidRPr="006338B6" w:rsidRDefault="006338B6" w:rsidP="006338B6">
      <w:pPr>
        <w:pStyle w:val="Heading1"/>
        <w:rPr>
          <w:rFonts w:asciiTheme="minorHAnsi" w:hAnsiTheme="minorHAnsi" w:cstheme="minorHAnsi"/>
        </w:rPr>
      </w:pPr>
      <w:bookmarkStart w:id="0" w:name="_Hlk92035850"/>
      <w:r w:rsidRPr="006338B6">
        <w:rPr>
          <w:rFonts w:asciiTheme="minorHAnsi" w:hAnsiTheme="minorHAnsi" w:cstheme="minorHAnsi"/>
        </w:rPr>
        <w:t>1AC --- Vitamin C --- JCCC</w:t>
      </w:r>
    </w:p>
    <w:p w14:paraId="6CDE4234" w14:textId="77777777" w:rsidR="006338B6" w:rsidRPr="006338B6" w:rsidRDefault="006338B6" w:rsidP="006338B6">
      <w:pPr>
        <w:pStyle w:val="Heading2"/>
        <w:rPr>
          <w:rFonts w:asciiTheme="minorHAnsi" w:hAnsiTheme="minorHAnsi" w:cstheme="minorHAnsi"/>
        </w:rPr>
      </w:pPr>
      <w:r w:rsidRPr="006338B6">
        <w:rPr>
          <w:rFonts w:asciiTheme="minorHAnsi" w:hAnsiTheme="minorHAnsi" w:cstheme="minorHAnsi"/>
        </w:rPr>
        <w:t>1AC --- Compulsion --- v1</w:t>
      </w:r>
    </w:p>
    <w:p w14:paraId="259EB450"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1AC --- Adv --- Pharmaceuticals</w:t>
      </w:r>
    </w:p>
    <w:p w14:paraId="5478186F"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Advantage one is Pharmaceuticals:</w:t>
      </w:r>
    </w:p>
    <w:p w14:paraId="1E4E3D15"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The 2</w:t>
      </w:r>
      <w:r w:rsidRPr="006338B6">
        <w:rPr>
          <w:rFonts w:asciiTheme="minorHAnsi" w:hAnsiTheme="minorHAnsi" w:cstheme="minorHAnsi"/>
          <w:vertAlign w:val="superscript"/>
        </w:rPr>
        <w:t>nd</w:t>
      </w:r>
      <w:r w:rsidRPr="006338B6">
        <w:rPr>
          <w:rFonts w:asciiTheme="minorHAnsi" w:hAnsiTheme="minorHAnsi" w:cstheme="minorHAnsi"/>
        </w:rPr>
        <w:t xml:space="preserve"> circuit recently granted a </w:t>
      </w:r>
      <w:r w:rsidRPr="006338B6">
        <w:rPr>
          <w:rFonts w:asciiTheme="minorHAnsi" w:hAnsiTheme="minorHAnsi" w:cstheme="minorHAnsi"/>
          <w:u w:val="single"/>
        </w:rPr>
        <w:t>foreign compulsion</w:t>
      </w:r>
      <w:r w:rsidRPr="006338B6">
        <w:rPr>
          <w:rFonts w:asciiTheme="minorHAnsi" w:hAnsiTheme="minorHAnsi" w:cstheme="minorHAnsi"/>
        </w:rPr>
        <w:t xml:space="preserve"> defense even though </w:t>
      </w:r>
      <w:r w:rsidRPr="006338B6">
        <w:rPr>
          <w:rFonts w:asciiTheme="minorHAnsi" w:hAnsiTheme="minorHAnsi" w:cstheme="minorHAnsi"/>
          <w:u w:val="single"/>
        </w:rPr>
        <w:t>private</w:t>
      </w:r>
      <w:r w:rsidRPr="006338B6">
        <w:rPr>
          <w:rFonts w:asciiTheme="minorHAnsi" w:hAnsiTheme="minorHAnsi" w:cstheme="minorHAnsi"/>
        </w:rPr>
        <w:t xml:space="preserve"> parties had </w:t>
      </w:r>
      <w:r w:rsidRPr="006338B6">
        <w:rPr>
          <w:rFonts w:asciiTheme="minorHAnsi" w:hAnsiTheme="minorHAnsi" w:cstheme="minorHAnsi"/>
          <w:u w:val="single"/>
        </w:rPr>
        <w:t>autonomy</w:t>
      </w:r>
      <w:r w:rsidRPr="006338B6">
        <w:rPr>
          <w:rFonts w:asciiTheme="minorHAnsi" w:hAnsiTheme="minorHAnsi" w:cstheme="minorHAnsi"/>
        </w:rPr>
        <w:t xml:space="preserve"> to </w:t>
      </w:r>
      <w:r w:rsidRPr="006338B6">
        <w:rPr>
          <w:rFonts w:asciiTheme="minorHAnsi" w:hAnsiTheme="minorHAnsi" w:cstheme="minorHAnsi"/>
          <w:u w:val="single"/>
        </w:rPr>
        <w:t>act competitively</w:t>
      </w:r>
    </w:p>
    <w:p w14:paraId="3A8A118A"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*Vitamin C refers to Animal Science Products, Inc, v. Hebei Welcome Pharmaceutical Co. LTD.</w:t>
      </w:r>
      <w:r w:rsidRPr="006338B6">
        <w:rPr>
          <w:rFonts w:asciiTheme="minorHAnsi" w:hAnsiTheme="minorHAnsi" w:cstheme="minorHAnsi"/>
        </w:rPr>
        <w:br/>
        <w:t>*Participation in the Cartel was not mandated AND China only set a price floor, so actions above the floor were not mandated</w:t>
      </w:r>
      <w:r w:rsidRPr="006338B6">
        <w:rPr>
          <w:rFonts w:asciiTheme="minorHAnsi" w:hAnsiTheme="minorHAnsi" w:cstheme="minorHAnsi"/>
        </w:rPr>
        <w:br/>
        <w:t>*This is the dissenting opinion in the 2/1 decision</w:t>
      </w:r>
    </w:p>
    <w:p w14:paraId="5DCFBCD6" w14:textId="77777777" w:rsidR="006338B6" w:rsidRPr="006338B6" w:rsidRDefault="006338B6" w:rsidP="006338B6">
      <w:pPr>
        <w:spacing w:before="15" w:after="180" w:line="240" w:lineRule="auto"/>
        <w:rPr>
          <w:rFonts w:asciiTheme="minorHAnsi" w:eastAsia="Times New Roman" w:hAnsiTheme="minorHAnsi" w:cstheme="minorHAnsi"/>
        </w:rPr>
      </w:pPr>
      <w:r w:rsidRPr="006338B6">
        <w:rPr>
          <w:rStyle w:val="Style13ptBold"/>
          <w:rFonts w:asciiTheme="minorHAnsi" w:hAnsiTheme="minorHAnsi" w:cstheme="minorHAnsi"/>
        </w:rPr>
        <w:t>Wesley, 21</w:t>
      </w:r>
      <w:r w:rsidRPr="006338B6">
        <w:rPr>
          <w:rFonts w:asciiTheme="minorHAnsi" w:eastAsia="Times New Roman" w:hAnsiTheme="minorHAnsi" w:cstheme="minorHAnsi"/>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5" w:history="1">
        <w:r w:rsidRPr="006338B6">
          <w:rPr>
            <w:rStyle w:val="Hyperlink"/>
            <w:rFonts w:asciiTheme="minorHAnsi" w:eastAsia="Times New Roman" w:hAnsiTheme="minorHAnsi" w:cstheme="minorHAnsi"/>
          </w:rPr>
          <w:t>https://cases.justia.com/federal/appellate-courts/ca2/13-4791/13-4791-2021-08-10.pdf?ts=1628605810)//Babcii</w:t>
        </w:r>
      </w:hyperlink>
    </w:p>
    <w:p w14:paraId="058C588E"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highlight w:val="cyan"/>
          <w:u w:val="single"/>
        </w:rPr>
        <w:t>Did “Chinese law require</w:t>
      </w:r>
      <w:r w:rsidRPr="006338B6">
        <w:rPr>
          <w:rFonts w:asciiTheme="minorHAnsi" w:hAnsiTheme="minorHAnsi" w:cstheme="minorHAnsi"/>
          <w:sz w:val="14"/>
        </w:rPr>
        <w:t xml:space="preserve">[] the Chinese </w:t>
      </w:r>
      <w:r w:rsidRPr="006338B6">
        <w:rPr>
          <w:rFonts w:asciiTheme="minorHAnsi" w:hAnsiTheme="minorHAnsi" w:cstheme="minorHAnsi"/>
          <w:u w:val="single"/>
        </w:rPr>
        <w:t xml:space="preserve">sellers’ </w:t>
      </w:r>
      <w:r w:rsidRPr="006338B6">
        <w:rPr>
          <w:rFonts w:asciiTheme="minorHAnsi" w:hAnsiTheme="minorHAnsi" w:cstheme="minorHAnsi"/>
          <w:highlight w:val="cyan"/>
          <w:u w:val="single"/>
        </w:rPr>
        <w:t>conduct</w:t>
      </w:r>
      <w:r w:rsidRPr="006338B6">
        <w:rPr>
          <w:rFonts w:asciiTheme="minorHAnsi" w:hAnsiTheme="minorHAnsi" w:cstheme="minorHAnsi"/>
          <w:u w:val="single"/>
        </w:rPr>
        <w:t>[?]”</w:t>
      </w:r>
      <w:r w:rsidRPr="006338B6">
        <w:rPr>
          <w:rFonts w:asciiTheme="minorHAnsi" w:hAnsiTheme="minorHAnsi" w:cstheme="minorHAnsi"/>
          <w:sz w:val="14"/>
        </w:rPr>
        <w:t xml:space="preserve"> Animal Sci. Prods., Inc. v. Hebei Welcome Pharm. Co., 138 S. Ct. 1865, 1875 (2018). </w:t>
      </w:r>
      <w:r w:rsidRPr="006338B6">
        <w:rPr>
          <w:rFonts w:asciiTheme="minorHAnsi" w:hAnsiTheme="minorHAnsi" w:cstheme="minorHAnsi"/>
          <w:b/>
          <w:bCs/>
          <w:highlight w:val="cyan"/>
          <w:u w:val="single"/>
        </w:rPr>
        <w:t>The majority never</w:t>
      </w:r>
      <w:r w:rsidRPr="006338B6">
        <w:rPr>
          <w:rFonts w:asciiTheme="minorHAnsi" w:hAnsiTheme="minorHAnsi" w:cstheme="minorHAnsi"/>
          <w:sz w:val="14"/>
        </w:rPr>
        <w:t xml:space="preserve"> really </w:t>
      </w:r>
      <w:r w:rsidRPr="006338B6">
        <w:rPr>
          <w:rFonts w:asciiTheme="minorHAnsi" w:hAnsiTheme="minorHAnsi" w:cstheme="minorHAnsi"/>
          <w:b/>
          <w:bCs/>
          <w:highlight w:val="cyan"/>
          <w:u w:val="single"/>
        </w:rPr>
        <w:t>answers</w:t>
      </w:r>
      <w:r w:rsidRPr="006338B6">
        <w:rPr>
          <w:rFonts w:asciiTheme="minorHAnsi" w:hAnsiTheme="minorHAnsi" w:cstheme="minorHAnsi"/>
          <w:b/>
          <w:bCs/>
          <w:u w:val="single"/>
        </w:rPr>
        <w:t xml:space="preserve">. Instead, </w:t>
      </w:r>
      <w:r w:rsidRPr="006338B6">
        <w:rPr>
          <w:rFonts w:asciiTheme="minorHAnsi" w:hAnsiTheme="minorHAnsi" w:cstheme="minorHAnsi"/>
          <w:b/>
          <w:bCs/>
          <w:highlight w:val="cyan"/>
          <w:u w:val="single"/>
        </w:rPr>
        <w:t>it improperly applies</w:t>
      </w:r>
      <w:r w:rsidRPr="006338B6">
        <w:rPr>
          <w:rFonts w:asciiTheme="minorHAnsi" w:hAnsiTheme="minorHAnsi" w:cstheme="minorHAnsi"/>
          <w:sz w:val="14"/>
        </w:rPr>
        <w:t xml:space="preserve"> the doctrine of </w:t>
      </w:r>
      <w:r w:rsidRPr="006338B6">
        <w:rPr>
          <w:rFonts w:asciiTheme="minorHAnsi" w:hAnsiTheme="minorHAnsi" w:cstheme="minorHAnsi"/>
          <w:b/>
          <w:bCs/>
          <w:u w:val="single"/>
        </w:rPr>
        <w:t xml:space="preserve">international </w:t>
      </w:r>
      <w:r w:rsidRPr="006338B6">
        <w:rPr>
          <w:rFonts w:asciiTheme="minorHAnsi" w:hAnsiTheme="minorHAnsi" w:cstheme="minorHAnsi"/>
          <w:b/>
          <w:bCs/>
          <w:highlight w:val="cyan"/>
          <w:u w:val="single"/>
        </w:rPr>
        <w:t xml:space="preserve">comity </w:t>
      </w:r>
      <w:r w:rsidRPr="006338B6">
        <w:rPr>
          <w:rFonts w:asciiTheme="minorHAnsi" w:hAnsiTheme="minorHAnsi" w:cstheme="minorHAnsi"/>
          <w:b/>
          <w:bCs/>
          <w:u w:val="single"/>
        </w:rPr>
        <w:t xml:space="preserve">to avoid a finding it cannot contest: that </w:t>
      </w:r>
      <w:r w:rsidRPr="006338B6">
        <w:rPr>
          <w:rFonts w:asciiTheme="minorHAnsi" w:hAnsiTheme="minorHAnsi" w:cstheme="minorHAnsi"/>
          <w:b/>
          <w:bCs/>
          <w:highlight w:val="cyan"/>
          <w:u w:val="single"/>
        </w:rPr>
        <w:t>Chinese law did not require</w:t>
      </w:r>
      <w:r w:rsidRPr="006338B6">
        <w:rPr>
          <w:rFonts w:asciiTheme="minorHAnsi" w:hAnsiTheme="minorHAnsi" w:cstheme="minorHAnsi"/>
          <w:b/>
          <w:bCs/>
          <w:u w:val="single"/>
        </w:rPr>
        <w:t xml:space="preserve"> the </w:t>
      </w:r>
      <w:r w:rsidRPr="006338B6">
        <w:rPr>
          <w:rFonts w:asciiTheme="minorHAnsi" w:hAnsiTheme="minorHAnsi" w:cstheme="minorHAnsi"/>
          <w:b/>
          <w:bCs/>
          <w:highlight w:val="cyan"/>
          <w:u w:val="single"/>
        </w:rPr>
        <w:t>defendants to fix prices</w:t>
      </w:r>
      <w:r w:rsidRPr="006338B6">
        <w:rPr>
          <w:rFonts w:asciiTheme="minorHAnsi" w:hAnsiTheme="minorHAnsi" w:cstheme="minorHAnsi"/>
          <w:sz w:val="14"/>
        </w:rPr>
        <w:t xml:space="preserve"> above the minimum of $3.35/kg, which is what Hebei and NCPG (the “defendants”) did. Because </w:t>
      </w:r>
      <w:r w:rsidRPr="006338B6">
        <w:rPr>
          <w:rFonts w:asciiTheme="minorHAnsi" w:hAnsiTheme="minorHAnsi" w:cstheme="minorHAnsi"/>
          <w:u w:val="single"/>
        </w:rPr>
        <w:t>it was not impossible for the defendants to comply with both Chinese and U.S. law</w:t>
      </w:r>
      <w:r w:rsidRPr="006338B6">
        <w:rPr>
          <w:rFonts w:asciiTheme="minorHAnsi" w:hAnsiTheme="minorHAnsi" w:cstheme="minorHAnsi"/>
          <w:sz w:val="14"/>
        </w:rPr>
        <w:t xml:space="preserve">, this case should not be dismissed on international comity grounds. See Hartford Fire Ins. Co. v. California, 509 U.S. 764, 799 (1993). </w:t>
      </w:r>
    </w:p>
    <w:p w14:paraId="742DE7E5"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u w:val="single"/>
        </w:rPr>
        <w:t xml:space="preserve">Section 1 of the Sherman </w:t>
      </w:r>
      <w:r w:rsidRPr="006338B6">
        <w:rPr>
          <w:rFonts w:asciiTheme="minorHAnsi" w:hAnsiTheme="minorHAnsi" w:cstheme="minorHAnsi"/>
          <w:sz w:val="14"/>
        </w:rPr>
        <w:t xml:space="preserve">Act </w:t>
      </w:r>
      <w:r w:rsidRPr="006338B6">
        <w:rPr>
          <w:rFonts w:asciiTheme="minorHAnsi" w:hAnsiTheme="minorHAnsi" w:cstheme="minorHAnsi"/>
          <w:u w:val="single"/>
        </w:rPr>
        <w:t>prohibits</w:t>
      </w:r>
      <w:r w:rsidRPr="006338B6">
        <w:rPr>
          <w:rFonts w:asciiTheme="minorHAnsi" w:hAnsiTheme="minorHAnsi" w:cstheme="minorHAnsi"/>
          <w:sz w:val="14"/>
        </w:rPr>
        <w:t xml:space="preserve"> “[e]very contract, combination in the form of trust or otherwise, or </w:t>
      </w:r>
      <w:r w:rsidRPr="006338B6">
        <w:rPr>
          <w:rFonts w:asciiTheme="minorHAnsi" w:hAnsiTheme="minorHAnsi" w:cstheme="minorHAnsi"/>
          <w:u w:val="single"/>
        </w:rPr>
        <w:t>conspiracy, in restraint of trade</w:t>
      </w:r>
      <w:r w:rsidRPr="006338B6">
        <w:rPr>
          <w:rFonts w:asciiTheme="minorHAnsi" w:hAnsiTheme="minorHAnsi" w:cstheme="minorHAnsi"/>
          <w:sz w:val="14"/>
        </w:rPr>
        <w:t xml:space="preserve"> or commerce among the several [s]tates, or with foreign nations.” 15 U.S.C. § 1. </w:t>
      </w:r>
      <w:r w:rsidRPr="006338B6">
        <w:rPr>
          <w:rFonts w:asciiTheme="minorHAnsi" w:hAnsiTheme="minorHAnsi" w:cstheme="minorHAnsi"/>
          <w:highlight w:val="cyan"/>
          <w:u w:val="single"/>
        </w:rPr>
        <w:t xml:space="preserve">“[P]rice-fixing agreements are unlawful </w:t>
      </w:r>
      <w:r w:rsidRPr="006338B6">
        <w:rPr>
          <w:rFonts w:asciiTheme="minorHAnsi" w:hAnsiTheme="minorHAnsi" w:cstheme="minorHAnsi"/>
          <w:b/>
          <w:bCs/>
          <w:highlight w:val="cyan"/>
          <w:u w:val="single"/>
        </w:rPr>
        <w:t>per se</w:t>
      </w:r>
      <w:r w:rsidRPr="006338B6">
        <w:rPr>
          <w:rFonts w:asciiTheme="minorHAnsi" w:hAnsiTheme="minorHAnsi" w:cstheme="minorHAnsi"/>
          <w:u w:val="single"/>
        </w:rPr>
        <w:t xml:space="preserve"> under the Sherman Act</w:t>
      </w:r>
      <w:r w:rsidRPr="006338B6">
        <w:rPr>
          <w:rFonts w:asciiTheme="minorHAnsi" w:hAnsiTheme="minorHAnsi" w:cstheme="minorHAnsi"/>
          <w:sz w:val="14"/>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w:t>
      </w:r>
    </w:p>
    <w:p w14:paraId="202631C2"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As a threshold matter, </w:t>
      </w:r>
      <w:r w:rsidRPr="006338B6">
        <w:rPr>
          <w:rFonts w:asciiTheme="minorHAnsi" w:hAnsiTheme="minorHAnsi" w:cstheme="minorHAnsi"/>
          <w:u w:val="single"/>
        </w:rPr>
        <w:t>the plain text of the regulations</w:t>
      </w:r>
      <w:r w:rsidRPr="006338B6">
        <w:rPr>
          <w:rFonts w:asciiTheme="minorHAnsi" w:hAnsiTheme="minorHAnsi" w:cstheme="minorHAnsi"/>
          <w:sz w:val="14"/>
        </w:rPr>
        <w:t xml:space="preserve"> and agency charter </w:t>
      </w:r>
      <w:r w:rsidRPr="006338B6">
        <w:rPr>
          <w:rFonts w:asciiTheme="minorHAnsi" w:hAnsiTheme="minorHAnsi" w:cstheme="minorHAnsi"/>
          <w:u w:val="single"/>
        </w:rPr>
        <w:t xml:space="preserve">demonstrates Chinese law did not require the defendants to coordinate vitamin C prices </w:t>
      </w:r>
      <w:r w:rsidRPr="006338B6">
        <w:rPr>
          <w:rFonts w:asciiTheme="minorHAnsi" w:hAnsiTheme="minorHAnsi" w:cstheme="minorHAnsi"/>
          <w:sz w:val="14"/>
        </w:rPr>
        <w:t xml:space="preserve">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6338B6">
        <w:rPr>
          <w:rFonts w:asciiTheme="minorHAnsi" w:hAnsiTheme="minorHAnsi" w:cstheme="minorHAnsi"/>
          <w:b/>
          <w:bCs/>
          <w:u w:val="single"/>
        </w:rPr>
        <w:t>membership was optional</w:t>
      </w:r>
      <w:r w:rsidRPr="006338B6">
        <w:rPr>
          <w:rFonts w:asciiTheme="minorHAnsi" w:hAnsiTheme="minorHAnsi" w:cstheme="minorHAnsi"/>
          <w:sz w:val="14"/>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w:t>
      </w:r>
    </w:p>
    <w:p w14:paraId="744F92CD"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w:t>
      </w:r>
    </w:p>
    <w:p w14:paraId="2BBFAC93"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w:t>
      </w:r>
      <w:r w:rsidRPr="006338B6">
        <w:rPr>
          <w:rFonts w:asciiTheme="minorHAnsi" w:hAnsiTheme="minorHAnsi" w:cstheme="minorHAnsi"/>
          <w:u w:val="single"/>
        </w:rPr>
        <w:t xml:space="preserve">the Ministry has only taken this </w:t>
      </w:r>
      <w:r w:rsidRPr="006338B6">
        <w:rPr>
          <w:rFonts w:asciiTheme="minorHAnsi" w:hAnsiTheme="minorHAnsi" w:cstheme="minorHAnsi"/>
          <w:sz w:val="14"/>
        </w:rPr>
        <w:t>––as the majority recognizes––</w:t>
      </w:r>
      <w:r w:rsidRPr="006338B6">
        <w:rPr>
          <w:rFonts w:asciiTheme="minorHAnsi" w:hAnsiTheme="minorHAnsi" w:cstheme="minorHAnsi"/>
          <w:b/>
          <w:bCs/>
          <w:u w:val="single"/>
        </w:rPr>
        <w:t>self-serving position</w:t>
      </w:r>
      <w:r w:rsidRPr="006338B6">
        <w:rPr>
          <w:rFonts w:asciiTheme="minorHAnsi" w:hAnsiTheme="minorHAnsi" w:cstheme="minorHAnsi"/>
          <w:u w:val="single"/>
        </w:rPr>
        <w:t xml:space="preserve"> for the first time in the context of this litigation</w:t>
      </w:r>
      <w:r w:rsidRPr="006338B6">
        <w:rPr>
          <w:rFonts w:asciiTheme="minorHAnsi" w:hAnsiTheme="minorHAnsi" w:cstheme="minorHAnsi"/>
          <w:sz w:val="14"/>
        </w:rPr>
        <w:t xml:space="preserve">. See Maj. Op. at 47–48. </w:t>
      </w:r>
      <w:r w:rsidRPr="006338B6">
        <w:rPr>
          <w:rFonts w:asciiTheme="minorHAnsi" w:hAnsiTheme="minorHAnsi" w:cstheme="minorHAnsi"/>
          <w:u w:val="single"/>
        </w:rPr>
        <w:t>Its view conflicts with China’s public representation to the</w:t>
      </w:r>
      <w:r w:rsidRPr="006338B6">
        <w:rPr>
          <w:rFonts w:asciiTheme="minorHAnsi" w:hAnsiTheme="minorHAnsi" w:cstheme="minorHAnsi"/>
          <w:sz w:val="14"/>
        </w:rPr>
        <w:t xml:space="preserve"> World Trade Organization (“</w:t>
      </w:r>
      <w:r w:rsidRPr="006338B6">
        <w:rPr>
          <w:rFonts w:asciiTheme="minorHAnsi" w:hAnsiTheme="minorHAnsi" w:cstheme="minorHAnsi"/>
          <w:b/>
          <w:bCs/>
          <w:u w:val="single"/>
        </w:rPr>
        <w:t>WTO</w:t>
      </w:r>
      <w:r w:rsidRPr="006338B6">
        <w:rPr>
          <w:rFonts w:asciiTheme="minorHAnsi" w:hAnsiTheme="minorHAnsi" w:cstheme="minorHAnsi"/>
          <w:sz w:val="14"/>
        </w:rPr>
        <w:t xml:space="preserve">”) in 2002 </w:t>
      </w:r>
      <w:r w:rsidRPr="006338B6">
        <w:rPr>
          <w:rFonts w:asciiTheme="minorHAnsi" w:hAnsiTheme="minorHAnsi" w:cstheme="minorHAnsi"/>
          <w:u w:val="single"/>
        </w:rPr>
        <w:t>that it “gave up export administration of . . . vitamin C</w:t>
      </w:r>
      <w:r w:rsidRPr="006338B6">
        <w:rPr>
          <w:rFonts w:asciiTheme="minorHAnsi" w:hAnsiTheme="minorHAnsi" w:cstheme="minorHAnsi"/>
          <w:sz w:val="14"/>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w:t>
      </w:r>
    </w:p>
    <w:p w14:paraId="734C3EAB"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Moreover, the record makes clear that Chinese law did not require the defendants to agree on prices above the minimum of $3.35/kg, which is what the defendants did. In a 2003 Notice informing “member enterprises” of the “industry[-]agreed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 . . . Question: And no one ordered you outside of your company to charge prices higher than $3.35 when that was the minimum price? . . . [(Qi asks to clarify question)] Answer (Qi): No. Id. at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w:t>
      </w:r>
    </w:p>
    <w:p w14:paraId="4F0D19F6"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w:t>
      </w:r>
    </w:p>
    <w:p w14:paraId="44A9C550"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w:t>
      </w:r>
      <w:r w:rsidRPr="006338B6">
        <w:rPr>
          <w:rFonts w:asciiTheme="minorHAnsi" w:hAnsiTheme="minorHAnsi" w:cstheme="minorHAnsi"/>
          <w:u w:val="single"/>
        </w:rPr>
        <w:t>China’s purpose in enacting the</w:t>
      </w:r>
      <w:r w:rsidRPr="006338B6">
        <w:rPr>
          <w:rFonts w:asciiTheme="minorHAnsi" w:hAnsiTheme="minorHAnsi" w:cstheme="minorHAnsi"/>
          <w:sz w:val="14"/>
        </w:rPr>
        <w:t xml:space="preserve"> PVC </w:t>
      </w:r>
      <w:r w:rsidRPr="006338B6">
        <w:rPr>
          <w:rFonts w:asciiTheme="minorHAnsi" w:hAnsiTheme="minorHAnsi" w:cstheme="minorHAnsi"/>
          <w:u w:val="single"/>
        </w:rPr>
        <w:t>regime</w:t>
      </w:r>
      <w:r w:rsidRPr="006338B6">
        <w:rPr>
          <w:rFonts w:asciiTheme="minorHAnsi" w:hAnsiTheme="minorHAnsi" w:cstheme="minorHAnsi"/>
          <w:sz w:val="14"/>
        </w:rPr>
        <w:t xml:space="preserve">, as characterized by the Ministry, </w:t>
      </w:r>
      <w:r w:rsidRPr="006338B6">
        <w:rPr>
          <w:rFonts w:asciiTheme="minorHAnsi" w:hAnsiTheme="minorHAnsi" w:cstheme="minorHAnsi"/>
          <w:u w:val="single"/>
        </w:rPr>
        <w:t>was to</w:t>
      </w:r>
      <w:r w:rsidRPr="006338B6">
        <w:rPr>
          <w:rFonts w:asciiTheme="minorHAnsi" w:hAnsiTheme="minorHAnsi" w:cstheme="minorHAnsi"/>
          <w:sz w:val="14"/>
        </w:rPr>
        <w:t xml:space="preserve"> “transition from a Statecontrolled economy” as it </w:t>
      </w:r>
      <w:r w:rsidRPr="006338B6">
        <w:rPr>
          <w:rFonts w:asciiTheme="minorHAnsi" w:hAnsiTheme="minorHAnsi" w:cstheme="minorHAnsi"/>
          <w:u w:val="single"/>
        </w:rPr>
        <w:t>enter</w:t>
      </w:r>
      <w:r w:rsidRPr="006338B6">
        <w:rPr>
          <w:rFonts w:asciiTheme="minorHAnsi" w:hAnsiTheme="minorHAnsi" w:cstheme="minorHAnsi"/>
          <w:sz w:val="14"/>
        </w:rPr>
        <w:t xml:space="preserve">ed </w:t>
      </w:r>
      <w:r w:rsidRPr="006338B6">
        <w:rPr>
          <w:rFonts w:asciiTheme="minorHAnsi" w:hAnsiTheme="minorHAnsi" w:cstheme="minorHAnsi"/>
          <w:u w:val="single"/>
        </w:rPr>
        <w:t>the WTO and to avoid anti-dumping sanctions.</w:t>
      </w:r>
      <w:r w:rsidRPr="006338B6">
        <w:rPr>
          <w:rFonts w:asciiTheme="minorHAnsi" w:hAnsiTheme="minorHAnsi" w:cstheme="minorHAnsi"/>
          <w:sz w:val="14"/>
        </w:rPr>
        <w:t xml:space="preserve"> Ministry’s Letter Br. at 3. </w:t>
      </w:r>
      <w:r w:rsidRPr="006338B6">
        <w:rPr>
          <w:rFonts w:asciiTheme="minorHAnsi" w:hAnsiTheme="minorHAnsi" w:cstheme="minorHAnsi"/>
          <w:highlight w:val="cyan"/>
          <w:u w:val="single"/>
        </w:rPr>
        <w:t>Even accepting</w:t>
      </w:r>
      <w:r w:rsidRPr="006338B6">
        <w:rPr>
          <w:rFonts w:asciiTheme="minorHAnsi" w:hAnsiTheme="minorHAnsi" w:cstheme="minorHAnsi"/>
          <w:u w:val="single"/>
        </w:rPr>
        <w:t xml:space="preserve"> for argument’s sake</w:t>
      </w:r>
      <w:r w:rsidRPr="006338B6">
        <w:rPr>
          <w:rFonts w:asciiTheme="minorHAnsi" w:hAnsiTheme="minorHAnsi" w:cstheme="minorHAnsi"/>
          <w:sz w:val="14"/>
        </w:rPr>
        <w:t xml:space="preserve"> that </w:t>
      </w:r>
      <w:r w:rsidRPr="006338B6">
        <w:rPr>
          <w:rFonts w:asciiTheme="minorHAnsi" w:hAnsiTheme="minorHAnsi" w:cstheme="minorHAnsi"/>
          <w:b/>
          <w:bCs/>
          <w:highlight w:val="cyan"/>
          <w:u w:val="single"/>
        </w:rPr>
        <w:t>Chinese law required</w:t>
      </w:r>
      <w:r w:rsidRPr="006338B6">
        <w:rPr>
          <w:rFonts w:asciiTheme="minorHAnsi" w:hAnsiTheme="minorHAnsi" w:cstheme="minorHAnsi"/>
          <w:sz w:val="14"/>
        </w:rPr>
        <w:t xml:space="preserve"> the defendants to coordinate on a </w:t>
      </w:r>
      <w:r w:rsidRPr="006338B6">
        <w:rPr>
          <w:rFonts w:asciiTheme="minorHAnsi" w:hAnsiTheme="minorHAnsi" w:cstheme="minorHAnsi"/>
          <w:b/>
          <w:bCs/>
          <w:highlight w:val="cyan"/>
          <w:u w:val="single"/>
        </w:rPr>
        <w:t>minimum price</w:t>
      </w:r>
      <w:r w:rsidRPr="006338B6">
        <w:rPr>
          <w:rFonts w:asciiTheme="minorHAnsi" w:hAnsiTheme="minorHAnsi" w:cstheme="minorHAnsi"/>
          <w:sz w:val="14"/>
        </w:rPr>
        <w:t xml:space="preserve"> to achieve its concern about anti-dumping claims, </w:t>
      </w:r>
      <w:r w:rsidRPr="006338B6">
        <w:rPr>
          <w:rFonts w:asciiTheme="minorHAnsi" w:hAnsiTheme="minorHAnsi" w:cstheme="minorHAnsi"/>
          <w:highlight w:val="cyan"/>
          <w:u w:val="single"/>
        </w:rPr>
        <w:t>applying comity for agreements</w:t>
      </w:r>
      <w:r w:rsidRPr="006338B6">
        <w:rPr>
          <w:rFonts w:asciiTheme="minorHAnsi" w:hAnsiTheme="minorHAnsi" w:cstheme="minorHAnsi"/>
          <w:b/>
          <w:bCs/>
          <w:highlight w:val="cyan"/>
          <w:u w:val="single"/>
        </w:rPr>
        <w:t xml:space="preserve"> above the minimum</w:t>
      </w:r>
      <w:r w:rsidRPr="006338B6">
        <w:rPr>
          <w:rFonts w:asciiTheme="minorHAnsi" w:hAnsiTheme="minorHAnsi" w:cstheme="minorHAnsi"/>
          <w:highlight w:val="cyan"/>
          <w:u w:val="single"/>
        </w:rPr>
        <w:t xml:space="preserve"> goes above</w:t>
      </w:r>
      <w:r w:rsidRPr="006338B6">
        <w:rPr>
          <w:rFonts w:asciiTheme="minorHAnsi" w:hAnsiTheme="minorHAnsi" w:cstheme="minorHAnsi"/>
          <w:sz w:val="14"/>
        </w:rPr>
        <w:t xml:space="preserve"> and beyond </w:t>
      </w:r>
      <w:r w:rsidRPr="006338B6">
        <w:rPr>
          <w:rFonts w:asciiTheme="minorHAnsi" w:hAnsiTheme="minorHAnsi" w:cstheme="minorHAnsi"/>
          <w:b/>
          <w:bCs/>
          <w:highlight w:val="cyan"/>
          <w:u w:val="single"/>
        </w:rPr>
        <w:t>accommodating</w:t>
      </w:r>
      <w:r w:rsidRPr="006338B6">
        <w:rPr>
          <w:rFonts w:asciiTheme="minorHAnsi" w:hAnsiTheme="minorHAnsi" w:cstheme="minorHAnsi"/>
          <w:b/>
          <w:bCs/>
          <w:u w:val="single"/>
        </w:rPr>
        <w:t xml:space="preserve"> the central interests of </w:t>
      </w:r>
      <w:r w:rsidRPr="006338B6">
        <w:rPr>
          <w:rFonts w:asciiTheme="minorHAnsi" w:hAnsiTheme="minorHAnsi" w:cstheme="minorHAnsi"/>
          <w:b/>
          <w:bCs/>
          <w:highlight w:val="cyan"/>
          <w:u w:val="single"/>
        </w:rPr>
        <w:t>the foreign state</w:t>
      </w:r>
      <w:r w:rsidRPr="006338B6">
        <w:rPr>
          <w:rFonts w:asciiTheme="minorHAnsi" w:hAnsiTheme="minorHAnsi" w:cstheme="minorHAnsi"/>
          <w:sz w:val="14"/>
        </w:rPr>
        <w:t>.</w:t>
      </w:r>
    </w:p>
    <w:p w14:paraId="40036AD3"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 Nothing in the international comity precedents implies a true conflict exists where only part of the defendants’ conduct was required under foreign law. As the Supreme Court held in Hartford Fire, there is no true conflict if foreign law did not “require[]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w:t>
      </w:r>
    </w:p>
    <w:p w14:paraId="5E25F58B"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The </w:t>
      </w:r>
      <w:r w:rsidRPr="006338B6">
        <w:rPr>
          <w:rFonts w:asciiTheme="minorHAnsi" w:hAnsiTheme="minorHAnsi" w:cstheme="minorHAnsi"/>
          <w:highlight w:val="cyan"/>
          <w:u w:val="single"/>
        </w:rPr>
        <w:t>defendants could have complied with Chinese law and</w:t>
      </w:r>
      <w:r w:rsidRPr="006338B6">
        <w:rPr>
          <w:rFonts w:asciiTheme="minorHAnsi" w:hAnsiTheme="minorHAnsi" w:cstheme="minorHAnsi"/>
          <w:u w:val="single"/>
        </w:rPr>
        <w:t xml:space="preserve"> the </w:t>
      </w:r>
      <w:r w:rsidRPr="006338B6">
        <w:rPr>
          <w:rFonts w:asciiTheme="minorHAnsi" w:hAnsiTheme="minorHAnsi" w:cstheme="minorHAnsi"/>
          <w:highlight w:val="cyan"/>
          <w:u w:val="single"/>
        </w:rPr>
        <w:t>Sherman</w:t>
      </w:r>
      <w:r w:rsidRPr="006338B6">
        <w:rPr>
          <w:rFonts w:asciiTheme="minorHAnsi" w:hAnsiTheme="minorHAnsi" w:cstheme="minorHAnsi"/>
          <w:u w:val="single"/>
        </w:rPr>
        <w:t xml:space="preserve"> Act </w:t>
      </w:r>
      <w:r w:rsidRPr="006338B6">
        <w:rPr>
          <w:rFonts w:asciiTheme="minorHAnsi" w:hAnsiTheme="minorHAnsi" w:cstheme="minorHAnsi"/>
          <w:highlight w:val="cyan"/>
          <w:u w:val="single"/>
        </w:rPr>
        <w:t>by</w:t>
      </w:r>
      <w:r w:rsidRPr="006338B6">
        <w:rPr>
          <w:rFonts w:asciiTheme="minorHAnsi" w:hAnsiTheme="minorHAnsi" w:cstheme="minorHAnsi"/>
          <w:sz w:val="14"/>
        </w:rPr>
        <w:t xml:space="preserve">: (1) </w:t>
      </w:r>
      <w:r w:rsidRPr="006338B6">
        <w:rPr>
          <w:rFonts w:asciiTheme="minorHAnsi" w:hAnsiTheme="minorHAnsi" w:cstheme="minorHAnsi"/>
          <w:b/>
          <w:bCs/>
          <w:highlight w:val="cyan"/>
          <w:u w:val="single"/>
        </w:rPr>
        <w:t>exercising their legal right to resign</w:t>
      </w:r>
      <w:r w:rsidRPr="006338B6">
        <w:rPr>
          <w:rFonts w:asciiTheme="minorHAnsi" w:hAnsiTheme="minorHAnsi" w:cstheme="minorHAnsi"/>
          <w:u w:val="single"/>
        </w:rPr>
        <w:t xml:space="preserve"> from the Subcommittee</w:t>
      </w:r>
      <w:r w:rsidRPr="006338B6">
        <w:rPr>
          <w:rFonts w:asciiTheme="minorHAnsi" w:hAnsiTheme="minorHAnsi" w:cstheme="minorHAnsi"/>
          <w:sz w:val="14"/>
        </w:rPr>
        <w:t xml:space="preserve"> and not participating in any conspiracy to set prices, </w:t>
      </w:r>
      <w:r w:rsidRPr="006338B6">
        <w:rPr>
          <w:rFonts w:asciiTheme="minorHAnsi" w:hAnsiTheme="minorHAnsi" w:cstheme="minorHAnsi"/>
          <w:b/>
          <w:bCs/>
          <w:highlight w:val="cyan"/>
          <w:u w:val="single"/>
        </w:rPr>
        <w:t>or</w:t>
      </w:r>
      <w:r w:rsidRPr="006338B6">
        <w:rPr>
          <w:rFonts w:asciiTheme="minorHAnsi" w:hAnsiTheme="minorHAnsi" w:cstheme="minorHAnsi"/>
          <w:b/>
          <w:bCs/>
          <w:u w:val="single"/>
        </w:rPr>
        <w:t xml:space="preserve"> </w:t>
      </w:r>
      <w:r w:rsidRPr="006338B6">
        <w:rPr>
          <w:rFonts w:asciiTheme="minorHAnsi" w:hAnsiTheme="minorHAnsi" w:cstheme="minorHAnsi"/>
          <w:sz w:val="14"/>
        </w:rPr>
        <w:t xml:space="preserve">(2) </w:t>
      </w:r>
      <w:r w:rsidRPr="006338B6">
        <w:rPr>
          <w:rFonts w:asciiTheme="minorHAnsi" w:hAnsiTheme="minorHAnsi" w:cstheme="minorHAnsi"/>
          <w:b/>
          <w:bCs/>
          <w:highlight w:val="cyan"/>
          <w:u w:val="single"/>
        </w:rPr>
        <w:t>not colluding on prices above the minimum</w:t>
      </w:r>
      <w:r w:rsidRPr="006338B6">
        <w:rPr>
          <w:rFonts w:asciiTheme="minorHAnsi" w:hAnsiTheme="minorHAnsi" w:cstheme="minorHAnsi"/>
          <w:sz w:val="14"/>
          <w:highlight w:val="cyan"/>
        </w:rPr>
        <w:t>,</w:t>
      </w:r>
      <w:r w:rsidRPr="006338B6">
        <w:rPr>
          <w:rFonts w:asciiTheme="minorHAnsi" w:hAnsiTheme="minorHAnsi" w:cstheme="minorHAnsi"/>
          <w:sz w:val="14"/>
        </w:rPr>
        <w:t xml:space="preserve">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on the basis of comity, see Brief for U.S. Gov’t as Amicus Curiae, Animal Sci. Prods., 138 S. Ct. 1865 (No. 16-1220), at 19. I would affirm the judgment of the district court.5</w:t>
      </w:r>
    </w:p>
    <w:p w14:paraId="7149CDFA" w14:textId="77777777" w:rsidR="006338B6" w:rsidRPr="006338B6" w:rsidRDefault="006338B6" w:rsidP="006338B6">
      <w:pPr>
        <w:pStyle w:val="Heading4"/>
        <w:rPr>
          <w:rFonts w:asciiTheme="minorHAnsi" w:hAnsiTheme="minorHAnsi" w:cstheme="minorHAnsi"/>
          <w:u w:val="single"/>
        </w:rPr>
      </w:pPr>
      <w:r w:rsidRPr="006338B6">
        <w:rPr>
          <w:rFonts w:asciiTheme="minorHAnsi" w:hAnsiTheme="minorHAnsi" w:cstheme="minorHAnsi"/>
        </w:rPr>
        <w:t xml:space="preserve">That will open the </w:t>
      </w:r>
      <w:r w:rsidRPr="006338B6">
        <w:rPr>
          <w:rFonts w:asciiTheme="minorHAnsi" w:hAnsiTheme="minorHAnsi" w:cstheme="minorHAnsi"/>
          <w:u w:val="single"/>
        </w:rPr>
        <w:t>floodgates</w:t>
      </w:r>
      <w:r w:rsidRPr="006338B6">
        <w:rPr>
          <w:rFonts w:asciiTheme="minorHAnsi" w:hAnsiTheme="minorHAnsi" w:cstheme="minorHAnsi"/>
        </w:rPr>
        <w:t xml:space="preserve"> to the </w:t>
      </w:r>
      <w:r w:rsidRPr="006338B6">
        <w:rPr>
          <w:rFonts w:asciiTheme="minorHAnsi" w:hAnsiTheme="minorHAnsi" w:cstheme="minorHAnsi"/>
          <w:u w:val="single"/>
        </w:rPr>
        <w:t>formation</w:t>
      </w:r>
      <w:r w:rsidRPr="006338B6">
        <w:rPr>
          <w:rFonts w:asciiTheme="minorHAnsi" w:hAnsiTheme="minorHAnsi" w:cstheme="minorHAnsi"/>
        </w:rPr>
        <w:t xml:space="preserve"> of </w:t>
      </w:r>
      <w:r w:rsidRPr="006338B6">
        <w:rPr>
          <w:rFonts w:asciiTheme="minorHAnsi" w:hAnsiTheme="minorHAnsi" w:cstheme="minorHAnsi"/>
          <w:u w:val="single"/>
        </w:rPr>
        <w:t>future cartels</w:t>
      </w:r>
      <w:r w:rsidRPr="006338B6">
        <w:rPr>
          <w:rFonts w:asciiTheme="minorHAnsi" w:hAnsiTheme="minorHAnsi" w:cstheme="minorHAnsi"/>
        </w:rPr>
        <w:t xml:space="preserve"> and anti-competitive </w:t>
      </w:r>
      <w:r w:rsidRPr="006338B6">
        <w:rPr>
          <w:rFonts w:asciiTheme="minorHAnsi" w:hAnsiTheme="minorHAnsi" w:cstheme="minorHAnsi"/>
          <w:u w:val="single"/>
        </w:rPr>
        <w:t>price fixing</w:t>
      </w:r>
    </w:p>
    <w:p w14:paraId="376FF305" w14:textId="77777777" w:rsidR="006338B6" w:rsidRPr="006338B6" w:rsidRDefault="006338B6" w:rsidP="006338B6">
      <w:pPr>
        <w:spacing w:before="15" w:after="180" w:line="240" w:lineRule="auto"/>
        <w:rPr>
          <w:rFonts w:asciiTheme="minorHAnsi" w:eastAsia="Times New Roman" w:hAnsiTheme="minorHAnsi" w:cstheme="minorHAnsi"/>
          <w:sz w:val="24"/>
          <w:szCs w:val="24"/>
        </w:rPr>
      </w:pPr>
      <w:r w:rsidRPr="006338B6">
        <w:rPr>
          <w:rStyle w:val="Style13ptBold"/>
          <w:rFonts w:asciiTheme="minorHAnsi" w:hAnsiTheme="minorHAnsi" w:cstheme="minorHAnsi"/>
        </w:rPr>
        <w:t>Scissors, 17</w:t>
      </w:r>
      <w:r w:rsidRPr="006338B6">
        <w:rPr>
          <w:rFonts w:asciiTheme="minorHAnsi" w:eastAsia="Times New Roman" w:hAnsiTheme="minorHAnsi" w:cstheme="minorHAnsi"/>
        </w:rPr>
        <w:t>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11-2-2017, accessed on 5-23-2021, American Enterprise Institute - AEI, "How China Cheats | AEI", https://www.aei.org/articles/how-china-cheats/)//Babcii</w:t>
      </w:r>
    </w:p>
    <w:p w14:paraId="5CCAE2C1" w14:textId="77777777" w:rsidR="006338B6" w:rsidRPr="006338B6" w:rsidRDefault="006338B6" w:rsidP="006338B6">
      <w:pPr>
        <w:spacing w:before="15" w:after="180" w:line="300" w:lineRule="atLeast"/>
        <w:rPr>
          <w:rFonts w:asciiTheme="minorHAnsi" w:eastAsia="Times New Roman" w:hAnsiTheme="minorHAnsi" w:cstheme="minorHAnsi"/>
          <w:sz w:val="16"/>
        </w:rPr>
      </w:pPr>
      <w:r w:rsidRPr="006338B6">
        <w:rPr>
          <w:rFonts w:asciiTheme="minorHAnsi" w:eastAsia="Times New Roman" w:hAnsiTheme="minorHAnsi" w:cstheme="minorHAnsi"/>
          <w:highlight w:val="cyan"/>
          <w:u w:val="single"/>
        </w:rPr>
        <w:t>The US response</w:t>
      </w:r>
      <w:r w:rsidRPr="006338B6">
        <w:rPr>
          <w:rFonts w:asciiTheme="minorHAnsi" w:eastAsia="Times New Roman" w:hAnsiTheme="minorHAnsi" w:cstheme="minorHAnsi"/>
          <w:u w:val="single"/>
        </w:rPr>
        <w:t xml:space="preserve"> to Beijing’s strategy can be</w:t>
      </w:r>
      <w:r w:rsidRPr="006338B6">
        <w:rPr>
          <w:rFonts w:asciiTheme="minorHAnsi" w:eastAsia="Times New Roman" w:hAnsiTheme="minorHAnsi" w:cstheme="minorHAnsi"/>
          <w:sz w:val="16"/>
        </w:rPr>
        <w:t xml:space="preserve"> fairly </w:t>
      </w:r>
      <w:r w:rsidRPr="006338B6">
        <w:rPr>
          <w:rFonts w:asciiTheme="minorHAnsi" w:eastAsia="Times New Roman" w:hAnsiTheme="minorHAnsi" w:cstheme="minorHAnsi"/>
          <w:highlight w:val="cyan"/>
          <w:u w:val="single"/>
        </w:rPr>
        <w:t xml:space="preserve">characterized as </w:t>
      </w:r>
      <w:r w:rsidRPr="006338B6">
        <w:rPr>
          <w:rFonts w:asciiTheme="minorHAnsi" w:eastAsia="Times New Roman" w:hAnsiTheme="minorHAnsi" w:cstheme="minorHAnsi"/>
          <w:b/>
          <w:bCs/>
          <w:highlight w:val="cyan"/>
          <w:u w:val="single"/>
        </w:rPr>
        <w:t>pathetic</w:t>
      </w:r>
      <w:r w:rsidRPr="006338B6">
        <w:rPr>
          <w:rFonts w:asciiTheme="minorHAnsi" w:eastAsia="Times New Roman" w:hAnsiTheme="minorHAnsi" w:cstheme="minorHAnsi"/>
          <w:u w:val="single"/>
        </w:rPr>
        <w:t>.</w:t>
      </w:r>
      <w:r w:rsidRPr="006338B6">
        <w:rPr>
          <w:rFonts w:asciiTheme="minorHAnsi" w:eastAsia="Times New Roman" w:hAnsiTheme="minorHAnsi" w:cstheme="minorHAnsi"/>
          <w:sz w:val="16"/>
        </w:rPr>
        <w:t xml:space="preserve"> Cheap Chinese imports can benefit Americans, but </w:t>
      </w:r>
      <w:r w:rsidRPr="006338B6">
        <w:rPr>
          <w:rFonts w:asciiTheme="minorHAnsi" w:eastAsia="Times New Roman" w:hAnsiTheme="minorHAnsi" w:cstheme="minorHAnsi"/>
          <w:highlight w:val="cyan"/>
          <w:u w:val="single"/>
        </w:rPr>
        <w:t xml:space="preserve">there is </w:t>
      </w:r>
      <w:r w:rsidRPr="006338B6">
        <w:rPr>
          <w:rFonts w:asciiTheme="minorHAnsi" w:eastAsia="Times New Roman" w:hAnsiTheme="minorHAnsi" w:cstheme="minorHAnsi"/>
          <w:b/>
          <w:bCs/>
          <w:highlight w:val="cyan"/>
          <w:u w:val="single"/>
        </w:rPr>
        <w:t xml:space="preserve">only loss </w:t>
      </w:r>
      <w:r w:rsidRPr="006338B6">
        <w:rPr>
          <w:rFonts w:asciiTheme="minorHAnsi" w:eastAsia="Times New Roman" w:hAnsiTheme="minorHAnsi" w:cstheme="minorHAnsi"/>
          <w:b/>
          <w:bCs/>
          <w:u w:val="single"/>
        </w:rPr>
        <w:t>when</w:t>
      </w:r>
      <w:r w:rsidRPr="006338B6">
        <w:rPr>
          <w:rFonts w:asciiTheme="minorHAnsi" w:eastAsia="Times New Roman" w:hAnsiTheme="minorHAnsi" w:cstheme="minorHAnsi"/>
          <w:u w:val="single"/>
        </w:rPr>
        <w:t xml:space="preserve"> American </w:t>
      </w:r>
      <w:r w:rsidRPr="006338B6">
        <w:rPr>
          <w:rFonts w:asciiTheme="minorHAnsi" w:eastAsia="Times New Roman" w:hAnsiTheme="minorHAnsi" w:cstheme="minorHAnsi"/>
          <w:b/>
          <w:bCs/>
          <w:highlight w:val="cyan"/>
          <w:u w:val="single"/>
        </w:rPr>
        <w:t>exports are not allowed to compete</w:t>
      </w:r>
      <w:r w:rsidRPr="006338B6">
        <w:rPr>
          <w:rFonts w:asciiTheme="minorHAnsi" w:eastAsia="Times New Roman" w:hAnsiTheme="minorHAnsi" w:cstheme="minorHAnsi"/>
          <w:sz w:val="16"/>
        </w:rPr>
        <w:t xml:space="preserve"> against Chinese SOEs. No President to date has made the simple point that </w:t>
      </w:r>
      <w:r w:rsidRPr="006338B6">
        <w:rPr>
          <w:rFonts w:asciiTheme="minorHAnsi" w:hAnsiTheme="minorHAnsi" w:cstheme="minorHAnsi"/>
          <w:u w:val="single"/>
        </w:rPr>
        <w:t>China can either change</w:t>
      </w:r>
      <w:r w:rsidRPr="006338B6">
        <w:rPr>
          <w:rFonts w:asciiTheme="minorHAnsi" w:eastAsia="Times New Roman" w:hAnsiTheme="minorHAnsi" w:cstheme="minorHAnsi"/>
          <w:sz w:val="16"/>
        </w:rPr>
        <w:t xml:space="preserve"> on this score </w:t>
      </w:r>
      <w:r w:rsidRPr="006338B6">
        <w:rPr>
          <w:rFonts w:asciiTheme="minorHAnsi" w:hAnsiTheme="minorHAnsi" w:cstheme="minorHAnsi"/>
          <w:b/>
          <w:bCs/>
          <w:u w:val="single"/>
        </w:rPr>
        <w:t>or expect the same kind of treatment</w:t>
      </w:r>
      <w:r w:rsidRPr="006338B6">
        <w:rPr>
          <w:rFonts w:asciiTheme="minorHAnsi" w:eastAsia="Times New Roman" w:hAnsiTheme="minorHAnsi" w:cstheme="minorHAnsi"/>
          <w:sz w:val="16"/>
        </w:rPr>
        <w:t xml:space="preserve"> it doles out, with its sales here limited accordingly. </w:t>
      </w:r>
    </w:p>
    <w:p w14:paraId="6E69DB14" w14:textId="77777777" w:rsidR="006338B6" w:rsidRPr="006338B6" w:rsidRDefault="006338B6" w:rsidP="006338B6">
      <w:pPr>
        <w:spacing w:before="15" w:after="180" w:line="300" w:lineRule="atLeast"/>
        <w:rPr>
          <w:rFonts w:asciiTheme="minorHAnsi" w:eastAsia="Times New Roman" w:hAnsiTheme="minorHAnsi" w:cstheme="minorHAnsi"/>
          <w:sz w:val="16"/>
          <w:szCs w:val="16"/>
        </w:rPr>
      </w:pPr>
      <w:r w:rsidRPr="006338B6">
        <w:rPr>
          <w:rFonts w:asciiTheme="minorHAnsi" w:eastAsia="Times New Roman" w:hAnsiTheme="minorHAnsi" w:cstheme="minorHAnsi"/>
          <w:sz w:val="16"/>
          <w:szCs w:val="16"/>
        </w:rPr>
        <w:t>The US stance on cyber and technology theft might be worse. Despite evidence of tens, or even hundreds, of billions of dollars in Chinese theft of intellectual property (IP), the only American retaliation has been threatening to arrest people residing safely inside China. The Trump administration is now considering a serious response on IP. It should have been done a decade ago.</w:t>
      </w:r>
    </w:p>
    <w:p w14:paraId="6E068DB7" w14:textId="77777777" w:rsidR="006338B6" w:rsidRPr="006338B6" w:rsidRDefault="006338B6" w:rsidP="006338B6">
      <w:pPr>
        <w:spacing w:before="15" w:after="180" w:line="300" w:lineRule="atLeast"/>
        <w:rPr>
          <w:rFonts w:asciiTheme="minorHAnsi" w:eastAsia="Times New Roman" w:hAnsiTheme="minorHAnsi" w:cstheme="minorHAnsi"/>
          <w:sz w:val="16"/>
          <w:szCs w:val="16"/>
        </w:rPr>
      </w:pPr>
      <w:r w:rsidRPr="006338B6">
        <w:rPr>
          <w:rFonts w:asciiTheme="minorHAnsi" w:eastAsia="Times New Roman" w:hAnsiTheme="minorHAnsi" w:cstheme="minorHAnsi"/>
          <w:sz w:val="16"/>
          <w:szCs w:val="16"/>
        </w:rPr>
        <w:t xml:space="preserve">With regard to imports, the US has tools to fight Beijing’s subsidies. But it struggles with transshipment — goods produced in China and then shipped here through third countries. Further, Chinese companies are now global investors. When tariffs affect goods made in China, these companies can produce more in other countries even while they still receive subsidies at home. </w:t>
      </w:r>
    </w:p>
    <w:p w14:paraId="0C77A4A3" w14:textId="77777777" w:rsidR="006338B6" w:rsidRPr="006338B6" w:rsidRDefault="006338B6" w:rsidP="006338B6">
      <w:pPr>
        <w:spacing w:before="15" w:after="180" w:line="300" w:lineRule="atLeast"/>
        <w:rPr>
          <w:rFonts w:asciiTheme="minorHAnsi" w:eastAsia="Times New Roman" w:hAnsiTheme="minorHAnsi" w:cstheme="minorHAnsi"/>
          <w:sz w:val="16"/>
        </w:rPr>
      </w:pPr>
      <w:r w:rsidRPr="006338B6">
        <w:rPr>
          <w:rFonts w:asciiTheme="minorHAnsi" w:eastAsia="Times New Roman" w:hAnsiTheme="minorHAnsi" w:cstheme="minorHAnsi"/>
          <w:highlight w:val="cyan"/>
          <w:u w:val="single"/>
        </w:rPr>
        <w:t>Chinese firms</w:t>
      </w:r>
      <w:r w:rsidRPr="006338B6">
        <w:rPr>
          <w:rFonts w:asciiTheme="minorHAnsi" w:eastAsia="Times New Roman" w:hAnsiTheme="minorHAnsi" w:cstheme="minorHAnsi"/>
          <w:sz w:val="16"/>
        </w:rPr>
        <w:t xml:space="preserve"> thus </w:t>
      </w:r>
      <w:r w:rsidRPr="006338B6">
        <w:rPr>
          <w:rFonts w:asciiTheme="minorHAnsi" w:eastAsia="Times New Roman" w:hAnsiTheme="minorHAnsi" w:cstheme="minorHAnsi"/>
          <w:highlight w:val="cyan"/>
          <w:u w:val="single"/>
        </w:rPr>
        <w:t>have the capacity to control</w:t>
      </w:r>
      <w:r w:rsidRPr="006338B6">
        <w:rPr>
          <w:rFonts w:asciiTheme="minorHAnsi" w:eastAsia="Times New Roman" w:hAnsiTheme="minorHAnsi" w:cstheme="minorHAnsi"/>
          <w:u w:val="single"/>
        </w:rPr>
        <w:t xml:space="preserve"> American and </w:t>
      </w:r>
      <w:r w:rsidRPr="006338B6">
        <w:rPr>
          <w:rFonts w:asciiTheme="minorHAnsi" w:eastAsia="Times New Roman" w:hAnsiTheme="minorHAnsi" w:cstheme="minorHAnsi"/>
          <w:highlight w:val="cyan"/>
          <w:u w:val="single"/>
        </w:rPr>
        <w:t>global markets</w:t>
      </w:r>
      <w:r w:rsidRPr="006338B6">
        <w:rPr>
          <w:rFonts w:asciiTheme="minorHAnsi" w:eastAsia="Times New Roman" w:hAnsiTheme="minorHAnsi" w:cstheme="minorHAnsi"/>
          <w:sz w:val="16"/>
        </w:rPr>
        <w:t xml:space="preserve"> for a variety of goods, </w:t>
      </w:r>
      <w:r w:rsidRPr="006338B6">
        <w:rPr>
          <w:rFonts w:asciiTheme="minorHAnsi" w:eastAsia="Times New Roman" w:hAnsiTheme="minorHAnsi" w:cstheme="minorHAnsi"/>
          <w:u w:val="single"/>
        </w:rPr>
        <w:t>using regulations to ensure control of their own large market</w:t>
      </w:r>
      <w:r w:rsidRPr="006338B6">
        <w:rPr>
          <w:rFonts w:asciiTheme="minorHAnsi" w:eastAsia="Times New Roman" w:hAnsiTheme="minorHAnsi" w:cstheme="minorHAnsi"/>
          <w:sz w:val="16"/>
        </w:rPr>
        <w:t>, the state-</w:t>
      </w:r>
      <w:r w:rsidRPr="006338B6">
        <w:rPr>
          <w:rFonts w:asciiTheme="minorHAnsi" w:hAnsiTheme="minorHAnsi" w:cstheme="minorHAnsi"/>
          <w:sz w:val="16"/>
        </w:rPr>
        <w:t>sponsored technology theft, and third parties to circumvent American trade actions. A current example is solar, where the last two US-based panel-makers are asking for a remedy for China-</w:t>
      </w:r>
      <w:r w:rsidRPr="006338B6">
        <w:rPr>
          <w:rFonts w:asciiTheme="minorHAnsi" w:eastAsia="Times New Roman" w:hAnsiTheme="minorHAnsi" w:cstheme="minorHAnsi"/>
          <w:sz w:val="16"/>
        </w:rPr>
        <w:t xml:space="preserve">directed imports. </w:t>
      </w:r>
    </w:p>
    <w:p w14:paraId="64F3BE21" w14:textId="77777777" w:rsidR="006338B6" w:rsidRPr="006338B6" w:rsidRDefault="006338B6" w:rsidP="006338B6">
      <w:pPr>
        <w:spacing w:before="15" w:after="180" w:line="300" w:lineRule="atLeast"/>
        <w:rPr>
          <w:rFonts w:asciiTheme="minorHAnsi" w:eastAsia="Times New Roman" w:hAnsiTheme="minorHAnsi" w:cstheme="minorHAnsi"/>
          <w:sz w:val="16"/>
        </w:rPr>
      </w:pPr>
      <w:r w:rsidRPr="006338B6">
        <w:rPr>
          <w:rFonts w:asciiTheme="minorHAnsi" w:eastAsia="Times New Roman" w:hAnsiTheme="minorHAnsi" w:cstheme="minorHAnsi"/>
          <w:sz w:val="16"/>
        </w:rPr>
        <w:t xml:space="preserve">In this case as in others, there is another side to the argument: cheap imports mean more affordability here. This is usually true, but it may not be true when China is involved. </w:t>
      </w:r>
      <w:r w:rsidRPr="006338B6">
        <w:rPr>
          <w:rFonts w:asciiTheme="minorHAnsi" w:eastAsia="Times New Roman" w:hAnsiTheme="minorHAnsi" w:cstheme="minorHAnsi"/>
          <w:u w:val="single"/>
        </w:rPr>
        <w:t xml:space="preserve">Chinese </w:t>
      </w:r>
      <w:r w:rsidRPr="006338B6">
        <w:rPr>
          <w:rFonts w:asciiTheme="minorHAnsi" w:eastAsia="Times New Roman" w:hAnsiTheme="minorHAnsi" w:cstheme="minorHAnsi"/>
          <w:b/>
          <w:bCs/>
          <w:highlight w:val="cyan"/>
          <w:u w:val="single"/>
        </w:rPr>
        <w:t>vitamin C-makers have admitted</w:t>
      </w:r>
      <w:r w:rsidRPr="006338B6">
        <w:rPr>
          <w:rFonts w:asciiTheme="minorHAnsi" w:eastAsia="Times New Roman" w:hAnsiTheme="minorHAnsi" w:cstheme="minorHAnsi"/>
          <w:u w:val="single"/>
        </w:rPr>
        <w:t xml:space="preserve"> that </w:t>
      </w:r>
      <w:r w:rsidRPr="006338B6">
        <w:rPr>
          <w:rFonts w:asciiTheme="minorHAnsi" w:eastAsia="Times New Roman" w:hAnsiTheme="minorHAnsi" w:cstheme="minorHAnsi"/>
          <w:highlight w:val="cyan"/>
          <w:u w:val="single"/>
        </w:rPr>
        <w:t xml:space="preserve">they raised prices after </w:t>
      </w:r>
      <w:r w:rsidRPr="006338B6">
        <w:rPr>
          <w:rFonts w:asciiTheme="minorHAnsi" w:eastAsia="Times New Roman" w:hAnsiTheme="minorHAnsi" w:cstheme="minorHAnsi"/>
          <w:b/>
          <w:bCs/>
          <w:highlight w:val="cyan"/>
          <w:u w:val="single"/>
        </w:rPr>
        <w:t>taking over</w:t>
      </w:r>
      <w:r w:rsidRPr="006338B6">
        <w:rPr>
          <w:rFonts w:asciiTheme="minorHAnsi" w:eastAsia="Times New Roman" w:hAnsiTheme="minorHAnsi" w:cstheme="minorHAnsi"/>
          <w:highlight w:val="cyan"/>
          <w:u w:val="single"/>
        </w:rPr>
        <w:t xml:space="preserve"> </w:t>
      </w:r>
      <w:r w:rsidRPr="006338B6">
        <w:rPr>
          <w:rFonts w:asciiTheme="minorHAnsi" w:eastAsia="Times New Roman" w:hAnsiTheme="minorHAnsi" w:cstheme="minorHAnsi"/>
          <w:u w:val="single"/>
        </w:rPr>
        <w:t>the US market</w:t>
      </w:r>
      <w:r w:rsidRPr="006338B6">
        <w:rPr>
          <w:rFonts w:asciiTheme="minorHAnsi" w:hAnsiTheme="minorHAnsi" w:cstheme="minorHAnsi"/>
          <w:u w:val="single"/>
        </w:rPr>
        <w:t>, eliminating the original benefit</w:t>
      </w:r>
      <w:r w:rsidRPr="006338B6">
        <w:rPr>
          <w:rFonts w:asciiTheme="minorHAnsi" w:eastAsia="Times New Roman" w:hAnsiTheme="minorHAnsi" w:cstheme="minorHAnsi"/>
          <w:sz w:val="16"/>
          <w:u w:val="single"/>
        </w:rPr>
        <w:t xml:space="preserve"> </w:t>
      </w:r>
      <w:r w:rsidRPr="006338B6">
        <w:rPr>
          <w:rFonts w:asciiTheme="minorHAnsi" w:eastAsia="Times New Roman" w:hAnsiTheme="minorHAnsi" w:cstheme="minorHAnsi"/>
          <w:sz w:val="16"/>
        </w:rPr>
        <w:t xml:space="preserve">for Americans. </w:t>
      </w:r>
    </w:p>
    <w:p w14:paraId="75D1EBAD" w14:textId="77777777" w:rsidR="006338B6" w:rsidRPr="006338B6" w:rsidRDefault="006338B6" w:rsidP="006338B6">
      <w:pPr>
        <w:spacing w:before="15" w:after="180" w:line="300" w:lineRule="atLeast"/>
        <w:rPr>
          <w:rFonts w:asciiTheme="minorHAnsi" w:eastAsia="Times New Roman" w:hAnsiTheme="minorHAnsi" w:cstheme="minorHAnsi"/>
          <w:sz w:val="16"/>
        </w:rPr>
      </w:pPr>
      <w:r w:rsidRPr="006338B6">
        <w:rPr>
          <w:rFonts w:asciiTheme="minorHAnsi" w:eastAsia="Times New Roman" w:hAnsiTheme="minorHAnsi" w:cstheme="minorHAnsi"/>
          <w:sz w:val="16"/>
        </w:rPr>
        <w:t xml:space="preserve">This led to a much bigger problem: last year, </w:t>
      </w:r>
      <w:r w:rsidRPr="006338B6">
        <w:rPr>
          <w:rFonts w:asciiTheme="minorHAnsi" w:eastAsia="Times New Roman" w:hAnsiTheme="minorHAnsi" w:cstheme="minorHAnsi"/>
          <w:u w:val="single"/>
        </w:rPr>
        <w:t xml:space="preserve">an </w:t>
      </w:r>
      <w:r w:rsidRPr="006338B6">
        <w:rPr>
          <w:rFonts w:asciiTheme="minorHAnsi" w:eastAsia="Times New Roman" w:hAnsiTheme="minorHAnsi" w:cstheme="minorHAnsi"/>
          <w:highlight w:val="cyan"/>
          <w:u w:val="single"/>
        </w:rPr>
        <w:t>America</w:t>
      </w:r>
      <w:r w:rsidRPr="006338B6">
        <w:rPr>
          <w:rFonts w:asciiTheme="minorHAnsi" w:eastAsia="Times New Roman" w:hAnsiTheme="minorHAnsi" w:cstheme="minorHAnsi"/>
          <w:u w:val="single"/>
        </w:rPr>
        <w:t xml:space="preserve">n court </w:t>
      </w:r>
      <w:r w:rsidRPr="006338B6">
        <w:rPr>
          <w:rFonts w:asciiTheme="minorHAnsi" w:eastAsia="Times New Roman" w:hAnsiTheme="minorHAnsi" w:cstheme="minorHAnsi"/>
          <w:highlight w:val="cyan"/>
          <w:u w:val="single"/>
        </w:rPr>
        <w:t>knowingly let the</w:t>
      </w:r>
      <w:r w:rsidRPr="006338B6">
        <w:rPr>
          <w:rFonts w:asciiTheme="minorHAnsi" w:eastAsia="Times New Roman" w:hAnsiTheme="minorHAnsi" w:cstheme="minorHAnsi"/>
          <w:u w:val="single"/>
        </w:rPr>
        <w:t xml:space="preserve"> vitamin-</w:t>
      </w:r>
      <w:r w:rsidRPr="006338B6">
        <w:rPr>
          <w:rFonts w:asciiTheme="minorHAnsi" w:eastAsia="Times New Roman" w:hAnsiTheme="minorHAnsi" w:cstheme="minorHAnsi"/>
          <w:highlight w:val="cyan"/>
          <w:u w:val="single"/>
        </w:rPr>
        <w:t>makers off the hook</w:t>
      </w:r>
      <w:r w:rsidRPr="006338B6">
        <w:rPr>
          <w:rFonts w:asciiTheme="minorHAnsi" w:eastAsia="Times New Roman" w:hAnsiTheme="minorHAnsi" w:cstheme="minorHAnsi"/>
          <w:sz w:val="16"/>
        </w:rPr>
        <w:t xml:space="preserve">. It ruled the firms could not be punished </w:t>
      </w:r>
      <w:r w:rsidRPr="006338B6">
        <w:rPr>
          <w:rFonts w:asciiTheme="minorHAnsi" w:eastAsia="Times New Roman" w:hAnsiTheme="minorHAnsi" w:cstheme="minorHAnsi"/>
          <w:u w:val="single"/>
        </w:rPr>
        <w:t>because “China’s interests outweigh</w:t>
      </w:r>
      <w:r w:rsidRPr="006338B6">
        <w:rPr>
          <w:rFonts w:asciiTheme="minorHAnsi" w:eastAsia="Times New Roman" w:hAnsiTheme="minorHAnsi" w:cstheme="minorHAnsi"/>
          <w:sz w:val="16"/>
        </w:rPr>
        <w:t xml:space="preserve"> whatever </w:t>
      </w:r>
      <w:r w:rsidRPr="006338B6">
        <w:rPr>
          <w:rFonts w:asciiTheme="minorHAnsi" w:eastAsia="Times New Roman" w:hAnsiTheme="minorHAnsi" w:cstheme="minorHAnsi"/>
          <w:u w:val="single"/>
        </w:rPr>
        <w:t>antitrust enforcement interests</w:t>
      </w:r>
      <w:r w:rsidRPr="006338B6">
        <w:rPr>
          <w:rFonts w:asciiTheme="minorHAnsi" w:eastAsia="Times New Roman" w:hAnsiTheme="minorHAnsi" w:cstheme="minorHAnsi"/>
          <w:sz w:val="16"/>
        </w:rPr>
        <w:t xml:space="preserve"> the United States may have.” </w:t>
      </w:r>
      <w:r w:rsidRPr="006338B6">
        <w:rPr>
          <w:rFonts w:asciiTheme="minorHAnsi" w:eastAsia="Times New Roman" w:hAnsiTheme="minorHAnsi" w:cstheme="minorHAnsi"/>
          <w:u w:val="single"/>
        </w:rPr>
        <w:t xml:space="preserve">Obeying the Chinese government “trumps” American law </w:t>
      </w:r>
      <w:r w:rsidRPr="006338B6">
        <w:rPr>
          <w:rFonts w:asciiTheme="minorHAnsi" w:eastAsia="Times New Roman" w:hAnsiTheme="minorHAnsi" w:cstheme="minorHAnsi"/>
          <w:sz w:val="16"/>
        </w:rPr>
        <w:t xml:space="preserve">and a government that subsidizes, steals and bars competition in </w:t>
      </w:r>
      <w:r w:rsidRPr="006338B6">
        <w:rPr>
          <w:rFonts w:asciiTheme="minorHAnsi" w:eastAsia="Times New Roman" w:hAnsiTheme="minorHAnsi" w:cstheme="minorHAnsi"/>
          <w:highlight w:val="cyan"/>
          <w:u w:val="single"/>
        </w:rPr>
        <w:t xml:space="preserve">China is </w:t>
      </w:r>
      <w:r w:rsidRPr="006338B6">
        <w:rPr>
          <w:rFonts w:asciiTheme="minorHAnsi" w:eastAsia="Times New Roman" w:hAnsiTheme="minorHAnsi" w:cstheme="minorHAnsi"/>
          <w:b/>
          <w:bCs/>
          <w:highlight w:val="cyan"/>
          <w:u w:val="single"/>
        </w:rPr>
        <w:t>now allowed to order higher prices</w:t>
      </w:r>
      <w:r w:rsidRPr="006338B6">
        <w:rPr>
          <w:rFonts w:asciiTheme="minorHAnsi" w:eastAsia="Times New Roman" w:hAnsiTheme="minorHAnsi" w:cstheme="minorHAnsi"/>
          <w:u w:val="single"/>
        </w:rPr>
        <w:t xml:space="preserve"> in the US</w:t>
      </w:r>
      <w:r w:rsidRPr="006338B6">
        <w:rPr>
          <w:rFonts w:asciiTheme="minorHAnsi" w:eastAsia="Times New Roman" w:hAnsiTheme="minorHAnsi" w:cstheme="minorHAnsi"/>
          <w:sz w:val="16"/>
        </w:rPr>
        <w:t xml:space="preserve">. </w:t>
      </w:r>
    </w:p>
    <w:p w14:paraId="114B3713" w14:textId="77777777" w:rsidR="006338B6" w:rsidRPr="006338B6" w:rsidRDefault="006338B6" w:rsidP="006338B6">
      <w:pPr>
        <w:spacing w:before="15" w:after="180" w:line="300" w:lineRule="atLeast"/>
        <w:rPr>
          <w:rFonts w:asciiTheme="minorHAnsi" w:eastAsia="Times New Roman" w:hAnsiTheme="minorHAnsi" w:cstheme="minorHAnsi"/>
          <w:sz w:val="16"/>
        </w:rPr>
      </w:pPr>
      <w:r w:rsidRPr="006338B6">
        <w:rPr>
          <w:rFonts w:asciiTheme="minorHAnsi" w:eastAsia="Times New Roman" w:hAnsiTheme="minorHAnsi" w:cstheme="minorHAnsi"/>
          <w:sz w:val="16"/>
        </w:rPr>
        <w:t xml:space="preserve">When President Trump returns from Asia, he and </w:t>
      </w:r>
      <w:r w:rsidRPr="006338B6">
        <w:rPr>
          <w:rFonts w:asciiTheme="minorHAnsi" w:hAnsiTheme="minorHAnsi" w:cstheme="minorHAnsi"/>
          <w:sz w:val="16"/>
        </w:rPr>
        <w:t>the Congress will face difficult trade decisions.</w:t>
      </w:r>
      <w:r w:rsidRPr="006338B6">
        <w:rPr>
          <w:rFonts w:asciiTheme="minorHAnsi" w:hAnsiTheme="minorHAnsi" w:cstheme="minorHAnsi"/>
          <w:u w:val="single"/>
        </w:rPr>
        <w:t xml:space="preserve"> </w:t>
      </w:r>
      <w:r w:rsidRPr="006338B6">
        <w:rPr>
          <w:rFonts w:asciiTheme="minorHAnsi" w:hAnsiTheme="minorHAnsi" w:cstheme="minorHAnsi"/>
          <w:highlight w:val="cyan"/>
          <w:u w:val="single"/>
        </w:rPr>
        <w:t>If</w:t>
      </w:r>
      <w:r w:rsidRPr="006338B6">
        <w:rPr>
          <w:rFonts w:asciiTheme="minorHAnsi" w:eastAsia="Times New Roman" w:hAnsiTheme="minorHAnsi" w:cstheme="minorHAnsi"/>
          <w:highlight w:val="cyan"/>
          <w:u w:val="single"/>
        </w:rPr>
        <w:t xml:space="preserve"> the US again </w:t>
      </w:r>
      <w:r w:rsidRPr="006338B6">
        <w:rPr>
          <w:rFonts w:asciiTheme="minorHAnsi" w:eastAsia="Times New Roman" w:hAnsiTheme="minorHAnsi" w:cstheme="minorHAnsi"/>
          <w:b/>
          <w:bCs/>
          <w:highlight w:val="cyan"/>
          <w:u w:val="single"/>
        </w:rPr>
        <w:t>does nothing</w:t>
      </w:r>
      <w:r w:rsidRPr="006338B6">
        <w:rPr>
          <w:rFonts w:asciiTheme="minorHAnsi" w:eastAsia="Times New Roman" w:hAnsiTheme="minorHAnsi" w:cstheme="minorHAnsi"/>
          <w:sz w:val="16"/>
        </w:rPr>
        <w:t xml:space="preserve"> to try to force Beijing to shift policies, </w:t>
      </w:r>
      <w:r w:rsidRPr="006338B6">
        <w:rPr>
          <w:rFonts w:asciiTheme="minorHAnsi" w:eastAsia="Times New Roman" w:hAnsiTheme="minorHAnsi" w:cstheme="minorHAnsi"/>
          <w:highlight w:val="cyan"/>
          <w:u w:val="single"/>
        </w:rPr>
        <w:t>there are going to be</w:t>
      </w:r>
      <w:r w:rsidRPr="006338B6">
        <w:rPr>
          <w:rFonts w:asciiTheme="minorHAnsi" w:eastAsia="Times New Roman" w:hAnsiTheme="minorHAnsi" w:cstheme="minorHAnsi"/>
          <w:u w:val="single"/>
        </w:rPr>
        <w:t xml:space="preserve"> more</w:t>
      </w:r>
      <w:r w:rsidRPr="006338B6">
        <w:rPr>
          <w:rFonts w:asciiTheme="minorHAnsi" w:eastAsia="Times New Roman" w:hAnsiTheme="minorHAnsi" w:cstheme="minorHAnsi"/>
          <w:sz w:val="16"/>
        </w:rPr>
        <w:t xml:space="preserve"> subsidies, more cyber-theft, </w:t>
      </w:r>
      <w:r w:rsidRPr="006338B6">
        <w:rPr>
          <w:rFonts w:asciiTheme="minorHAnsi" w:hAnsiTheme="minorHAnsi" w:cstheme="minorHAnsi"/>
          <w:b/>
          <w:bCs/>
          <w:highlight w:val="cyan"/>
          <w:u w:val="single"/>
        </w:rPr>
        <w:t>more unbalanced</w:t>
      </w:r>
      <w:r w:rsidRPr="006338B6">
        <w:rPr>
          <w:rFonts w:asciiTheme="minorHAnsi" w:eastAsia="Times New Roman" w:hAnsiTheme="minorHAnsi" w:cstheme="minorHAnsi"/>
          <w:b/>
          <w:bCs/>
          <w:highlight w:val="cyan"/>
          <w:u w:val="single"/>
        </w:rPr>
        <w:t xml:space="preserve"> market access</w:t>
      </w:r>
      <w:r w:rsidRPr="006338B6">
        <w:rPr>
          <w:rFonts w:asciiTheme="minorHAnsi" w:eastAsia="Times New Roman" w:hAnsiTheme="minorHAnsi" w:cstheme="minorHAnsi"/>
          <w:u w:val="single"/>
        </w:rPr>
        <w:t>, and fewer jobs</w:t>
      </w:r>
      <w:r w:rsidRPr="006338B6">
        <w:rPr>
          <w:rFonts w:asciiTheme="minorHAnsi" w:eastAsia="Times New Roman" w:hAnsiTheme="minorHAnsi" w:cstheme="minorHAnsi"/>
          <w:sz w:val="16"/>
        </w:rPr>
        <w:t xml:space="preserve"> here. Americans may get cheaper goods out of it, or China may decide that’s no longer on the table, either. </w:t>
      </w:r>
    </w:p>
    <w:p w14:paraId="0D8C84AF"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That </w:t>
      </w:r>
      <w:r w:rsidRPr="006338B6">
        <w:rPr>
          <w:rFonts w:asciiTheme="minorHAnsi" w:hAnsiTheme="minorHAnsi" w:cstheme="minorHAnsi"/>
          <w:u w:val="single"/>
        </w:rPr>
        <w:t>facilitates</w:t>
      </w:r>
      <w:r w:rsidRPr="006338B6">
        <w:rPr>
          <w:rFonts w:asciiTheme="minorHAnsi" w:hAnsiTheme="minorHAnsi" w:cstheme="minorHAnsi"/>
        </w:rPr>
        <w:t xml:space="preserve"> the </w:t>
      </w:r>
      <w:r w:rsidRPr="006338B6">
        <w:rPr>
          <w:rFonts w:asciiTheme="minorHAnsi" w:hAnsiTheme="minorHAnsi" w:cstheme="minorHAnsi"/>
          <w:u w:val="single"/>
        </w:rPr>
        <w:t>playbook</w:t>
      </w:r>
      <w:r w:rsidRPr="006338B6">
        <w:rPr>
          <w:rFonts w:asciiTheme="minorHAnsi" w:hAnsiTheme="minorHAnsi" w:cstheme="minorHAnsi"/>
        </w:rPr>
        <w:t xml:space="preserve"> to overtake the </w:t>
      </w:r>
      <w:r w:rsidRPr="006338B6">
        <w:rPr>
          <w:rFonts w:asciiTheme="minorHAnsi" w:hAnsiTheme="minorHAnsi" w:cstheme="minorHAnsi"/>
          <w:u w:val="single"/>
        </w:rPr>
        <w:t>pharmaceutical sector</w:t>
      </w:r>
    </w:p>
    <w:p w14:paraId="62CAEA90" w14:textId="77777777" w:rsidR="006338B6" w:rsidRPr="006338B6" w:rsidRDefault="006338B6" w:rsidP="006338B6">
      <w:pPr>
        <w:pStyle w:val="NormalWeb"/>
        <w:spacing w:before="15" w:beforeAutospacing="0" w:after="180" w:afterAutospacing="0"/>
        <w:rPr>
          <w:rFonts w:asciiTheme="minorHAnsi" w:hAnsiTheme="minorHAnsi" w:cstheme="minorHAnsi"/>
        </w:rPr>
      </w:pPr>
      <w:r w:rsidRPr="006338B6">
        <w:rPr>
          <w:rStyle w:val="Style13ptBold"/>
          <w:rFonts w:asciiTheme="minorHAnsi" w:hAnsiTheme="minorHAnsi" w:cstheme="minorHAnsi"/>
        </w:rPr>
        <w:t>Bauman, 19</w:t>
      </w:r>
      <w:r w:rsidRPr="006338B6">
        <w:rPr>
          <w:rFonts w:asciiTheme="minorHAnsi" w:hAnsiTheme="minorHAnsi" w:cstheme="minorHAnsi"/>
          <w:sz w:val="22"/>
          <w:szCs w:val="22"/>
        </w:rPr>
        <w:t> (Valerie Bauman, Senior Investigative Reporter at Bloomberg Industry Group. BA in journalism from Western Washington University, 9-9-2019, accessed on 5-23-2021, bloomberg law, "Chinese Vitamin C Price-Fixing Case Could Alter U.S. Drug Market", https://news.bloomberglaw.com/health-law-and-business/chinese-vitamin-c-price-fixing-case-could-alter-u-s-drug-market)//Babcii</w:t>
      </w:r>
    </w:p>
    <w:p w14:paraId="1D9590F9" w14:textId="77777777" w:rsidR="006338B6" w:rsidRPr="006338B6" w:rsidRDefault="006338B6" w:rsidP="006338B6">
      <w:pPr>
        <w:pStyle w:val="cardbody"/>
        <w:spacing w:before="15" w:beforeAutospacing="0" w:after="180" w:afterAutospacing="0" w:line="300" w:lineRule="atLeast"/>
        <w:rPr>
          <w:rFonts w:asciiTheme="minorHAnsi" w:hAnsiTheme="minorHAnsi" w:cstheme="minorHAnsi"/>
          <w:sz w:val="22"/>
          <w:szCs w:val="22"/>
          <w:u w:val="single"/>
        </w:rPr>
      </w:pPr>
      <w:r w:rsidRPr="006338B6">
        <w:rPr>
          <w:rFonts w:asciiTheme="minorHAnsi" w:hAnsiTheme="minorHAnsi" w:cstheme="minorHAnsi"/>
          <w:sz w:val="22"/>
          <w:szCs w:val="22"/>
          <w:highlight w:val="cyan"/>
          <w:u w:val="single"/>
        </w:rPr>
        <w:t>China’s “</w:t>
      </w:r>
      <w:r w:rsidRPr="006338B6">
        <w:rPr>
          <w:rFonts w:asciiTheme="minorHAnsi" w:hAnsiTheme="minorHAnsi" w:cstheme="minorHAnsi"/>
          <w:b/>
          <w:bCs/>
          <w:sz w:val="22"/>
          <w:szCs w:val="22"/>
          <w:highlight w:val="cyan"/>
          <w:u w:val="single"/>
        </w:rPr>
        <w:t>grand strategy</w:t>
      </w:r>
      <w:r w:rsidRPr="006338B6">
        <w:rPr>
          <w:rFonts w:asciiTheme="minorHAnsi" w:hAnsiTheme="minorHAnsi" w:cstheme="minorHAnsi"/>
          <w:sz w:val="22"/>
          <w:szCs w:val="22"/>
          <w:highlight w:val="cyan"/>
          <w:u w:val="single"/>
        </w:rPr>
        <w:t xml:space="preserve">” is to </w:t>
      </w:r>
      <w:r w:rsidRPr="006338B6">
        <w:rPr>
          <w:rFonts w:asciiTheme="minorHAnsi" w:hAnsiTheme="minorHAnsi" w:cstheme="minorHAnsi"/>
          <w:b/>
          <w:bCs/>
          <w:sz w:val="22"/>
          <w:szCs w:val="22"/>
          <w:highlight w:val="cyan"/>
          <w:u w:val="single"/>
        </w:rPr>
        <w:t>dominate global markets</w:t>
      </w:r>
      <w:r w:rsidRPr="006338B6">
        <w:rPr>
          <w:rFonts w:asciiTheme="minorHAnsi" w:hAnsiTheme="minorHAnsi" w:cstheme="minorHAnsi"/>
          <w:sz w:val="14"/>
          <w:szCs w:val="22"/>
        </w:rPr>
        <w:t xml:space="preserve"> first through ramping up domestic production, Atkinson said. They then leverage that success </w:t>
      </w:r>
      <w:r w:rsidRPr="006338B6">
        <w:rPr>
          <w:rFonts w:asciiTheme="minorHAnsi" w:hAnsiTheme="minorHAnsi" w:cstheme="minorHAnsi"/>
          <w:sz w:val="22"/>
          <w:szCs w:val="22"/>
          <w:highlight w:val="cyan"/>
          <w:u w:val="single"/>
        </w:rPr>
        <w:t>by undercutting prices</w:t>
      </w:r>
      <w:r w:rsidRPr="006338B6">
        <w:rPr>
          <w:rFonts w:asciiTheme="minorHAnsi" w:hAnsiTheme="minorHAnsi" w:cstheme="minorHAnsi"/>
          <w:sz w:val="22"/>
          <w:szCs w:val="22"/>
          <w:u w:val="single"/>
        </w:rPr>
        <w:t xml:space="preserve"> to gain</w:t>
      </w:r>
      <w:r w:rsidRPr="006338B6">
        <w:rPr>
          <w:rFonts w:asciiTheme="minorHAnsi" w:hAnsiTheme="minorHAnsi" w:cstheme="minorHAnsi"/>
          <w:sz w:val="14"/>
          <w:szCs w:val="22"/>
        </w:rPr>
        <w:t xml:space="preserve"> international </w:t>
      </w:r>
      <w:r w:rsidRPr="006338B6">
        <w:rPr>
          <w:rFonts w:asciiTheme="minorHAnsi" w:hAnsiTheme="minorHAnsi" w:cstheme="minorHAnsi"/>
          <w:sz w:val="22"/>
          <w:szCs w:val="22"/>
          <w:u w:val="single"/>
        </w:rPr>
        <w:t xml:space="preserve">market share, drive out competitors, and finally control prices. </w:t>
      </w:r>
      <w:r w:rsidRPr="006338B6">
        <w:rPr>
          <w:rFonts w:asciiTheme="minorHAnsi" w:hAnsiTheme="minorHAnsi" w:cstheme="minorHAnsi"/>
          <w:sz w:val="14"/>
          <w:szCs w:val="16"/>
        </w:rPr>
        <w:t xml:space="preserve">“If this case goes the right way, it’s one more tool we have in the arsenal to go after China’s innovation mercantilist practices” of maximizing exports and minimizing imports, he said. </w:t>
      </w:r>
      <w:r w:rsidRPr="006338B6">
        <w:rPr>
          <w:rFonts w:asciiTheme="minorHAnsi" w:hAnsiTheme="minorHAnsi" w:cstheme="minorHAnsi"/>
          <w:sz w:val="14"/>
          <w:szCs w:val="22"/>
        </w:rPr>
        <w:t xml:space="preserve">The vitamin C case is being decided against the backdrop of a major trade war between the U.S. and China and as China moves forward with “Made in China 2025,” </w:t>
      </w:r>
      <w:r w:rsidRPr="006338B6">
        <w:rPr>
          <w:rFonts w:asciiTheme="minorHAnsi" w:hAnsiTheme="minorHAnsi" w:cstheme="minorHAnsi"/>
          <w:sz w:val="22"/>
          <w:szCs w:val="22"/>
          <w:u w:val="single"/>
        </w:rPr>
        <w:t xml:space="preserve">a strategy to </w:t>
      </w:r>
      <w:r w:rsidRPr="006338B6">
        <w:rPr>
          <w:rFonts w:asciiTheme="minorHAnsi" w:hAnsiTheme="minorHAnsi" w:cstheme="minorHAnsi"/>
          <w:b/>
          <w:bCs/>
          <w:sz w:val="22"/>
          <w:szCs w:val="22"/>
          <w:u w:val="single"/>
        </w:rPr>
        <w:t>increase</w:t>
      </w:r>
      <w:r w:rsidRPr="006338B6">
        <w:rPr>
          <w:rFonts w:asciiTheme="minorHAnsi" w:hAnsiTheme="minorHAnsi" w:cstheme="minorHAnsi"/>
          <w:sz w:val="22"/>
          <w:szCs w:val="22"/>
          <w:u w:val="single"/>
        </w:rPr>
        <w:t xml:space="preserve"> the country’s </w:t>
      </w:r>
      <w:r w:rsidRPr="006338B6">
        <w:rPr>
          <w:rFonts w:asciiTheme="minorHAnsi" w:hAnsiTheme="minorHAnsi" w:cstheme="minorHAnsi"/>
          <w:b/>
          <w:bCs/>
          <w:sz w:val="22"/>
          <w:szCs w:val="22"/>
          <w:u w:val="single"/>
        </w:rPr>
        <w:t>global dominance</w:t>
      </w:r>
      <w:r w:rsidRPr="006338B6">
        <w:rPr>
          <w:rFonts w:asciiTheme="minorHAnsi" w:hAnsiTheme="minorHAnsi" w:cstheme="minorHAnsi"/>
          <w:sz w:val="22"/>
          <w:szCs w:val="22"/>
          <w:u w:val="single"/>
        </w:rPr>
        <w:t xml:space="preserve"> in pharmaceuticals. </w:t>
      </w:r>
      <w:r w:rsidRPr="006338B6">
        <w:rPr>
          <w:rFonts w:asciiTheme="minorHAnsi" w:hAnsiTheme="minorHAnsi" w:cstheme="minorHAnsi"/>
          <w:sz w:val="14"/>
          <w:szCs w:val="22"/>
        </w:rPr>
        <w:t xml:space="preserve">The case also comes as federal officials are growing increasingly concerned about the extent to which APIs from China have entered the U.S. drug supply and the </w:t>
      </w:r>
      <w:r w:rsidRPr="006338B6">
        <w:rPr>
          <w:rFonts w:asciiTheme="minorHAnsi" w:hAnsiTheme="minorHAnsi" w:cstheme="minorHAnsi"/>
          <w:sz w:val="22"/>
          <w:szCs w:val="22"/>
          <w:u w:val="single"/>
        </w:rPr>
        <w:t xml:space="preserve">potential national security and public health threats. </w:t>
      </w:r>
      <w:r w:rsidRPr="006338B6">
        <w:rPr>
          <w:rFonts w:asciiTheme="minorHAnsi" w:hAnsiTheme="minorHAnsi" w:cstheme="minorHAnsi"/>
          <w:sz w:val="14"/>
          <w:szCs w:val="22"/>
        </w:rPr>
        <w:t xml:space="preserve">“The </w:t>
      </w:r>
      <w:r w:rsidRPr="006338B6">
        <w:rPr>
          <w:rFonts w:asciiTheme="minorHAnsi" w:hAnsiTheme="minorHAnsi" w:cstheme="minorHAnsi"/>
          <w:b/>
          <w:bCs/>
          <w:sz w:val="22"/>
          <w:szCs w:val="22"/>
          <w:highlight w:val="cyan"/>
          <w:u w:val="single"/>
        </w:rPr>
        <w:t>vitamin C</w:t>
      </w:r>
      <w:r w:rsidRPr="006338B6">
        <w:rPr>
          <w:rFonts w:asciiTheme="minorHAnsi" w:hAnsiTheme="minorHAnsi" w:cstheme="minorHAnsi"/>
          <w:sz w:val="14"/>
          <w:szCs w:val="22"/>
        </w:rPr>
        <w:t xml:space="preserve"> case </w:t>
      </w:r>
      <w:r w:rsidRPr="006338B6">
        <w:rPr>
          <w:rFonts w:asciiTheme="minorHAnsi" w:hAnsiTheme="minorHAnsi" w:cstheme="minorHAnsi"/>
          <w:sz w:val="22"/>
          <w:szCs w:val="22"/>
          <w:highlight w:val="cyan"/>
          <w:u w:val="single"/>
        </w:rPr>
        <w:t xml:space="preserve">lays out China’s </w:t>
      </w:r>
      <w:r w:rsidRPr="006338B6">
        <w:rPr>
          <w:rFonts w:asciiTheme="minorHAnsi" w:hAnsiTheme="minorHAnsi" w:cstheme="minorHAnsi"/>
          <w:b/>
          <w:bCs/>
          <w:sz w:val="22"/>
          <w:szCs w:val="22"/>
          <w:highlight w:val="cyan"/>
          <w:u w:val="single"/>
        </w:rPr>
        <w:t>playbook for how it will gain control</w:t>
      </w:r>
      <w:r w:rsidRPr="006338B6">
        <w:rPr>
          <w:rFonts w:asciiTheme="minorHAnsi" w:hAnsiTheme="minorHAnsi" w:cstheme="minorHAnsi"/>
          <w:sz w:val="22"/>
          <w:szCs w:val="22"/>
          <w:highlight w:val="cyan"/>
          <w:u w:val="single"/>
        </w:rPr>
        <w:t xml:space="preserve"> over</w:t>
      </w:r>
      <w:r w:rsidRPr="006338B6">
        <w:rPr>
          <w:rFonts w:asciiTheme="minorHAnsi" w:hAnsiTheme="minorHAnsi" w:cstheme="minorHAnsi"/>
          <w:sz w:val="22"/>
          <w:szCs w:val="22"/>
          <w:u w:val="single"/>
        </w:rPr>
        <w:t xml:space="preserve"> the </w:t>
      </w:r>
      <w:r w:rsidRPr="006338B6">
        <w:rPr>
          <w:rFonts w:asciiTheme="minorHAnsi" w:hAnsiTheme="minorHAnsi" w:cstheme="minorHAnsi"/>
          <w:sz w:val="22"/>
          <w:szCs w:val="22"/>
          <w:highlight w:val="cyan"/>
          <w:u w:val="single"/>
        </w:rPr>
        <w:t xml:space="preserve">supply </w:t>
      </w:r>
      <w:r w:rsidRPr="006338B6">
        <w:rPr>
          <w:rFonts w:asciiTheme="minorHAnsi" w:hAnsiTheme="minorHAnsi" w:cstheme="minorHAnsi"/>
          <w:sz w:val="22"/>
          <w:szCs w:val="22"/>
          <w:u w:val="single"/>
        </w:rPr>
        <w:t xml:space="preserve">of our medicine </w:t>
      </w:r>
      <w:r w:rsidRPr="006338B6">
        <w:rPr>
          <w:rFonts w:asciiTheme="minorHAnsi" w:hAnsiTheme="minorHAnsi" w:cstheme="minorHAnsi"/>
          <w:sz w:val="22"/>
          <w:szCs w:val="22"/>
          <w:highlight w:val="cyan"/>
          <w:u w:val="single"/>
        </w:rPr>
        <w:t xml:space="preserve">through </w:t>
      </w:r>
      <w:r w:rsidRPr="006338B6">
        <w:rPr>
          <w:rFonts w:asciiTheme="minorHAnsi" w:hAnsiTheme="minorHAnsi" w:cstheme="minorHAnsi"/>
          <w:b/>
          <w:bCs/>
          <w:sz w:val="22"/>
          <w:szCs w:val="22"/>
          <w:highlight w:val="cyan"/>
          <w:u w:val="single"/>
        </w:rPr>
        <w:t>price fixing</w:t>
      </w:r>
      <w:r w:rsidRPr="006338B6">
        <w:rPr>
          <w:rFonts w:asciiTheme="minorHAnsi" w:hAnsiTheme="minorHAnsi" w:cstheme="minorHAnsi"/>
          <w:sz w:val="22"/>
          <w:szCs w:val="22"/>
          <w:u w:val="single"/>
        </w:rPr>
        <w:t xml:space="preserve"> and controlling supply to the United States</w:t>
      </w:r>
      <w:r w:rsidRPr="006338B6">
        <w:rPr>
          <w:rFonts w:asciiTheme="minorHAnsi" w:hAnsiTheme="minorHAnsi" w:cstheme="minorHAnsi"/>
          <w:sz w:val="14"/>
          <w:szCs w:val="22"/>
        </w:rPr>
        <w:t xml:space="preserve">—and this is why </w:t>
      </w:r>
      <w:r w:rsidRPr="006338B6">
        <w:rPr>
          <w:rFonts w:asciiTheme="minorHAnsi" w:hAnsiTheme="minorHAnsi" w:cstheme="minorHAnsi"/>
          <w:sz w:val="22"/>
          <w:szCs w:val="22"/>
          <w:u w:val="single"/>
        </w:rPr>
        <w:t xml:space="preserve">we’re having to import all </w:t>
      </w:r>
      <w:r w:rsidRPr="006338B6">
        <w:rPr>
          <w:rFonts w:asciiTheme="minorHAnsi" w:hAnsiTheme="minorHAnsi" w:cstheme="minorHAnsi"/>
          <w:sz w:val="14"/>
          <w:szCs w:val="22"/>
        </w:rPr>
        <w:t xml:space="preserve">the active pharmaceutical </w:t>
      </w:r>
      <w:r w:rsidRPr="006338B6">
        <w:rPr>
          <w:rFonts w:asciiTheme="minorHAnsi" w:hAnsiTheme="minorHAnsi" w:cstheme="minorHAnsi"/>
          <w:sz w:val="22"/>
          <w:szCs w:val="22"/>
          <w:u w:val="single"/>
        </w:rPr>
        <w:t>ingredients and raw materials from China</w:t>
      </w:r>
      <w:r w:rsidRPr="006338B6">
        <w:rPr>
          <w:rFonts w:asciiTheme="minorHAnsi" w:hAnsiTheme="minorHAnsi" w:cstheme="minorHAnsi"/>
          <w:sz w:val="14"/>
          <w:szCs w:val="22"/>
        </w:rPr>
        <w:t xml:space="preserve">,” said Rosemary Gibson, a senior health care adviser at The Hastings Center, a bioethics think tank. </w:t>
      </w:r>
      <w:r w:rsidRPr="006338B6">
        <w:rPr>
          <w:rFonts w:asciiTheme="minorHAnsi" w:hAnsiTheme="minorHAnsi" w:cstheme="minorHAnsi"/>
          <w:sz w:val="22"/>
          <w:szCs w:val="22"/>
          <w:u w:val="single"/>
        </w:rPr>
        <w:t>“</w:t>
      </w:r>
      <w:r w:rsidRPr="006338B6">
        <w:rPr>
          <w:rFonts w:asciiTheme="minorHAnsi" w:hAnsiTheme="minorHAnsi" w:cstheme="minorHAnsi"/>
          <w:sz w:val="22"/>
          <w:szCs w:val="22"/>
          <w:highlight w:val="cyan"/>
          <w:u w:val="single"/>
        </w:rPr>
        <w:t xml:space="preserve">The same </w:t>
      </w:r>
      <w:r w:rsidRPr="006338B6">
        <w:rPr>
          <w:rFonts w:asciiTheme="minorHAnsi" w:hAnsiTheme="minorHAnsi" w:cstheme="minorHAnsi"/>
          <w:b/>
          <w:bCs/>
          <w:sz w:val="22"/>
          <w:szCs w:val="22"/>
          <w:highlight w:val="cyan"/>
          <w:u w:val="single"/>
        </w:rPr>
        <w:t>playbook</w:t>
      </w:r>
      <w:r w:rsidRPr="006338B6">
        <w:rPr>
          <w:rFonts w:asciiTheme="minorHAnsi" w:hAnsiTheme="minorHAnsi" w:cstheme="minorHAnsi"/>
          <w:sz w:val="22"/>
          <w:szCs w:val="22"/>
          <w:highlight w:val="cyan"/>
          <w:u w:val="single"/>
        </w:rPr>
        <w:t xml:space="preserve"> will be used for</w:t>
      </w:r>
      <w:r w:rsidRPr="006338B6">
        <w:rPr>
          <w:rFonts w:asciiTheme="minorHAnsi" w:hAnsiTheme="minorHAnsi" w:cstheme="minorHAnsi"/>
          <w:sz w:val="22"/>
          <w:szCs w:val="22"/>
          <w:u w:val="single"/>
        </w:rPr>
        <w:t xml:space="preserve"> our </w:t>
      </w:r>
      <w:r w:rsidRPr="006338B6">
        <w:rPr>
          <w:rFonts w:asciiTheme="minorHAnsi" w:hAnsiTheme="minorHAnsi" w:cstheme="minorHAnsi"/>
          <w:b/>
          <w:bCs/>
          <w:sz w:val="22"/>
          <w:szCs w:val="22"/>
          <w:highlight w:val="cyan"/>
          <w:u w:val="single"/>
        </w:rPr>
        <w:t>generic medicines</w:t>
      </w:r>
      <w:r w:rsidRPr="006338B6">
        <w:rPr>
          <w:rFonts w:asciiTheme="minorHAnsi" w:hAnsiTheme="minorHAnsi" w:cstheme="minorHAnsi"/>
          <w:b/>
          <w:bCs/>
          <w:u w:val="single"/>
        </w:rPr>
        <w:t>,</w:t>
      </w:r>
      <w:r w:rsidRPr="006338B6">
        <w:rPr>
          <w:rFonts w:asciiTheme="minorHAnsi" w:hAnsiTheme="minorHAnsi" w:cstheme="minorHAnsi"/>
          <w:u w:val="single"/>
        </w:rPr>
        <w:t xml:space="preserve"> </w:t>
      </w:r>
      <w:r w:rsidRPr="006338B6">
        <w:rPr>
          <w:rFonts w:asciiTheme="minorHAnsi" w:hAnsiTheme="minorHAnsi" w:cstheme="minorHAnsi"/>
          <w:sz w:val="22"/>
          <w:szCs w:val="22"/>
          <w:u w:val="single"/>
        </w:rPr>
        <w:t>which are 90% of the drugs we take,”</w:t>
      </w:r>
      <w:r w:rsidRPr="006338B6">
        <w:rPr>
          <w:rFonts w:asciiTheme="minorHAnsi" w:hAnsiTheme="minorHAnsi" w:cstheme="minorHAnsi"/>
          <w:sz w:val="14"/>
          <w:szCs w:val="20"/>
        </w:rPr>
        <w:t xml:space="preserve"> </w:t>
      </w:r>
      <w:r w:rsidRPr="006338B6">
        <w:rPr>
          <w:rFonts w:asciiTheme="minorHAnsi" w:hAnsiTheme="minorHAnsi" w:cstheme="minorHAnsi"/>
          <w:sz w:val="14"/>
          <w:szCs w:val="22"/>
        </w:rPr>
        <w:t xml:space="preserve">said Gibson, who is also the author of “China RX: Exposing the Risks of America’s Dependence on China for Medicine.” “When </w:t>
      </w:r>
      <w:r w:rsidRPr="006338B6">
        <w:rPr>
          <w:rFonts w:asciiTheme="minorHAnsi" w:hAnsiTheme="minorHAnsi" w:cstheme="minorHAnsi"/>
          <w:sz w:val="22"/>
          <w:szCs w:val="22"/>
          <w:u w:val="single"/>
        </w:rPr>
        <w:t>we lose control over supply, we lose control over price</w:t>
      </w:r>
      <w:r w:rsidRPr="006338B6">
        <w:rPr>
          <w:rFonts w:asciiTheme="minorHAnsi" w:hAnsiTheme="minorHAnsi" w:cstheme="minorHAnsi"/>
          <w:sz w:val="14"/>
          <w:szCs w:val="22"/>
        </w:rPr>
        <w:t xml:space="preserve">,” she added. “China will be the price setter and we will be the price taker.” The problem has gotten the attention of the federal government. </w:t>
      </w:r>
      <w:r w:rsidRPr="006338B6">
        <w:rPr>
          <w:rFonts w:asciiTheme="minorHAnsi" w:hAnsiTheme="minorHAnsi" w:cstheme="minorHAnsi"/>
          <w:sz w:val="22"/>
          <w:szCs w:val="22"/>
          <w:u w:val="single"/>
        </w:rPr>
        <w:t>“</w:t>
      </w:r>
      <w:r w:rsidRPr="006338B6">
        <w:rPr>
          <w:rFonts w:asciiTheme="minorHAnsi" w:hAnsiTheme="minorHAnsi" w:cstheme="minorHAnsi"/>
          <w:sz w:val="22"/>
          <w:szCs w:val="22"/>
          <w:highlight w:val="cyan"/>
          <w:u w:val="single"/>
        </w:rPr>
        <w:t xml:space="preserve">The </w:t>
      </w:r>
      <w:r w:rsidRPr="006338B6">
        <w:rPr>
          <w:rFonts w:asciiTheme="minorHAnsi" w:hAnsiTheme="minorHAnsi" w:cstheme="minorHAnsi"/>
          <w:b/>
          <w:bCs/>
          <w:sz w:val="22"/>
          <w:szCs w:val="22"/>
          <w:highlight w:val="cyan"/>
          <w:u w:val="single"/>
        </w:rPr>
        <w:t>national security risks</w:t>
      </w:r>
      <w:r w:rsidRPr="006338B6">
        <w:rPr>
          <w:rFonts w:asciiTheme="minorHAnsi" w:hAnsiTheme="minorHAnsi" w:cstheme="minorHAnsi"/>
          <w:sz w:val="14"/>
          <w:szCs w:val="22"/>
        </w:rPr>
        <w:t xml:space="preserve"> of increased Chinese dominance of the global API market </w:t>
      </w:r>
      <w:r w:rsidRPr="006338B6">
        <w:rPr>
          <w:rFonts w:asciiTheme="minorHAnsi" w:hAnsiTheme="minorHAnsi" w:cstheme="minorHAnsi"/>
          <w:b/>
          <w:bCs/>
          <w:sz w:val="22"/>
          <w:szCs w:val="22"/>
          <w:highlight w:val="cyan"/>
          <w:u w:val="single"/>
        </w:rPr>
        <w:t>cannot be overstated</w:t>
      </w:r>
      <w:r w:rsidRPr="006338B6">
        <w:rPr>
          <w:rFonts w:asciiTheme="minorHAnsi" w:hAnsiTheme="minorHAnsi" w:cstheme="minorHAnsi"/>
          <w:sz w:val="14"/>
          <w:szCs w:val="22"/>
        </w:rPr>
        <w:t xml:space="preserve">,” said Christopher Priest, a senior official at the Defense Health Agency, which oversees medical services for the armed forces, at a July 31 hearing before the U.S.-China Economic and Security Review Commission. “There is no required registry for API sources, making it extremely difficult to gauge the extent of the risk,” Priest testified. “Based on reports of China’s increasing control of APIs, there is risk that </w:t>
      </w:r>
      <w:r w:rsidRPr="006338B6">
        <w:rPr>
          <w:rFonts w:asciiTheme="minorHAnsi" w:hAnsiTheme="minorHAnsi" w:cstheme="minorHAnsi"/>
          <w:sz w:val="22"/>
          <w:szCs w:val="22"/>
          <w:highlight w:val="cyan"/>
          <w:u w:val="single"/>
        </w:rPr>
        <w:t>existing reg</w:t>
      </w:r>
      <w:r w:rsidRPr="006338B6">
        <w:rPr>
          <w:rFonts w:asciiTheme="minorHAnsi" w:hAnsiTheme="minorHAnsi" w:cstheme="minorHAnsi"/>
          <w:sz w:val="22"/>
          <w:szCs w:val="22"/>
          <w:u w:val="single"/>
        </w:rPr>
        <w:t>ulation</w:t>
      </w:r>
      <w:r w:rsidRPr="006338B6">
        <w:rPr>
          <w:rFonts w:asciiTheme="minorHAnsi" w:hAnsiTheme="minorHAnsi" w:cstheme="minorHAnsi"/>
          <w:sz w:val="22"/>
          <w:szCs w:val="22"/>
          <w:highlight w:val="cyan"/>
          <w:u w:val="single"/>
        </w:rPr>
        <w:t>s</w:t>
      </w:r>
      <w:r w:rsidRPr="006338B6">
        <w:rPr>
          <w:rFonts w:asciiTheme="minorHAnsi" w:hAnsiTheme="minorHAnsi" w:cstheme="minorHAnsi"/>
          <w:sz w:val="22"/>
          <w:szCs w:val="22"/>
          <w:u w:val="single"/>
        </w:rPr>
        <w:t>,</w:t>
      </w:r>
      <w:r w:rsidRPr="006338B6">
        <w:rPr>
          <w:rFonts w:asciiTheme="minorHAnsi" w:hAnsiTheme="minorHAnsi" w:cstheme="minorHAnsi"/>
          <w:sz w:val="14"/>
          <w:szCs w:val="22"/>
        </w:rPr>
        <w:t xml:space="preserve"> programs, and funding </w:t>
      </w:r>
      <w:r w:rsidRPr="006338B6">
        <w:rPr>
          <w:rFonts w:asciiTheme="minorHAnsi" w:hAnsiTheme="minorHAnsi" w:cstheme="minorHAnsi"/>
          <w:sz w:val="22"/>
          <w:szCs w:val="22"/>
          <w:highlight w:val="cyan"/>
          <w:u w:val="single"/>
        </w:rPr>
        <w:t>are insufficient</w:t>
      </w:r>
      <w:r w:rsidRPr="006338B6">
        <w:rPr>
          <w:rFonts w:asciiTheme="minorHAnsi" w:hAnsiTheme="minorHAnsi" w:cstheme="minorHAnsi"/>
          <w:sz w:val="22"/>
          <w:szCs w:val="22"/>
          <w:u w:val="single"/>
        </w:rPr>
        <w:t xml:space="preserve"> to guarantee U.S. independence</w:t>
      </w:r>
      <w:r w:rsidRPr="006338B6">
        <w:rPr>
          <w:rFonts w:asciiTheme="minorHAnsi" w:hAnsiTheme="minorHAnsi" w:cstheme="minorHAnsi"/>
          <w:sz w:val="14"/>
          <w:szCs w:val="22"/>
        </w:rPr>
        <w:t xml:space="preserve"> from unreliable foreign suppliers.” The pending decision by </w:t>
      </w:r>
      <w:r w:rsidRPr="006338B6">
        <w:rPr>
          <w:rFonts w:asciiTheme="minorHAnsi" w:hAnsiTheme="minorHAnsi" w:cstheme="minorHAnsi"/>
          <w:b/>
          <w:bCs/>
          <w:sz w:val="22"/>
          <w:szCs w:val="22"/>
          <w:highlight w:val="cyan"/>
          <w:u w:val="single"/>
        </w:rPr>
        <w:t>the Second Circuit</w:t>
      </w:r>
      <w:r w:rsidRPr="006338B6">
        <w:rPr>
          <w:rFonts w:asciiTheme="minorHAnsi" w:hAnsiTheme="minorHAnsi" w:cstheme="minorHAnsi"/>
          <w:sz w:val="14"/>
          <w:szCs w:val="22"/>
        </w:rPr>
        <w:t xml:space="preserve"> will be critical, as its original opinion </w:t>
      </w:r>
      <w:r w:rsidRPr="006338B6">
        <w:rPr>
          <w:rFonts w:asciiTheme="minorHAnsi" w:hAnsiTheme="minorHAnsi" w:cstheme="minorHAnsi"/>
          <w:b/>
          <w:bCs/>
          <w:sz w:val="14"/>
          <w:szCs w:val="22"/>
        </w:rPr>
        <w:t>“</w:t>
      </w:r>
      <w:r w:rsidRPr="006338B6">
        <w:rPr>
          <w:rFonts w:asciiTheme="minorHAnsi" w:hAnsiTheme="minorHAnsi" w:cstheme="minorHAnsi"/>
          <w:b/>
          <w:bCs/>
          <w:sz w:val="22"/>
          <w:szCs w:val="22"/>
          <w:highlight w:val="cyan"/>
          <w:u w:val="single"/>
        </w:rPr>
        <w:t>legitimized cartel behavior for all</w:t>
      </w:r>
      <w:r w:rsidRPr="006338B6">
        <w:rPr>
          <w:rFonts w:asciiTheme="minorHAnsi" w:hAnsiTheme="minorHAnsi" w:cstheme="minorHAnsi"/>
          <w:sz w:val="22"/>
          <w:szCs w:val="22"/>
          <w:u w:val="single"/>
        </w:rPr>
        <w:t xml:space="preserve"> medicinal </w:t>
      </w:r>
      <w:r w:rsidRPr="006338B6">
        <w:rPr>
          <w:rFonts w:asciiTheme="minorHAnsi" w:hAnsiTheme="minorHAnsi" w:cstheme="minorHAnsi"/>
          <w:b/>
          <w:bCs/>
          <w:sz w:val="22"/>
          <w:szCs w:val="22"/>
          <w:highlight w:val="cyan"/>
          <w:u w:val="single"/>
        </w:rPr>
        <w:t>products</w:t>
      </w:r>
      <w:r w:rsidRPr="006338B6">
        <w:rPr>
          <w:rFonts w:asciiTheme="minorHAnsi" w:hAnsiTheme="minorHAnsi" w:cstheme="minorHAnsi"/>
          <w:sz w:val="14"/>
          <w:szCs w:val="22"/>
        </w:rPr>
        <w:t xml:space="preserve">,” Gibson said. If the U.S. companies lose, it will </w:t>
      </w:r>
      <w:r w:rsidRPr="006338B6">
        <w:rPr>
          <w:rFonts w:asciiTheme="minorHAnsi" w:hAnsiTheme="minorHAnsi" w:cstheme="minorHAnsi"/>
          <w:sz w:val="22"/>
          <w:szCs w:val="22"/>
          <w:highlight w:val="cyan"/>
          <w:u w:val="single"/>
        </w:rPr>
        <w:t>make it easier for China to “</w:t>
      </w:r>
      <w:r w:rsidRPr="006338B6">
        <w:rPr>
          <w:rFonts w:asciiTheme="minorHAnsi" w:hAnsiTheme="minorHAnsi" w:cstheme="minorHAnsi"/>
          <w:b/>
          <w:bCs/>
          <w:sz w:val="22"/>
          <w:szCs w:val="22"/>
          <w:highlight w:val="cyan"/>
          <w:u w:val="single"/>
        </w:rPr>
        <w:t>drive the U.S. out of production</w:t>
      </w:r>
      <w:r w:rsidRPr="006338B6">
        <w:rPr>
          <w:rFonts w:asciiTheme="minorHAnsi" w:hAnsiTheme="minorHAnsi" w:cstheme="minorHAnsi"/>
          <w:b/>
          <w:bCs/>
          <w:sz w:val="14"/>
          <w:szCs w:val="22"/>
        </w:rPr>
        <w:t>,</w:t>
      </w:r>
      <w:r w:rsidRPr="006338B6">
        <w:rPr>
          <w:rFonts w:asciiTheme="minorHAnsi" w:hAnsiTheme="minorHAnsi" w:cstheme="minorHAnsi"/>
          <w:sz w:val="14"/>
          <w:szCs w:val="22"/>
        </w:rPr>
        <w:t xml:space="preserve">” she added. “It means we are losing our capacity to make our own medicines. When the </w:t>
      </w:r>
      <w:r w:rsidRPr="006338B6">
        <w:rPr>
          <w:rFonts w:asciiTheme="minorHAnsi" w:hAnsiTheme="minorHAnsi" w:cstheme="minorHAnsi"/>
          <w:sz w:val="22"/>
          <w:szCs w:val="22"/>
          <w:u w:val="single"/>
        </w:rPr>
        <w:t>supply chain</w:t>
      </w:r>
      <w:r w:rsidRPr="006338B6">
        <w:rPr>
          <w:rFonts w:asciiTheme="minorHAnsi" w:hAnsiTheme="minorHAnsi" w:cstheme="minorHAnsi"/>
          <w:sz w:val="14"/>
          <w:szCs w:val="22"/>
        </w:rPr>
        <w:t xml:space="preserve"> and manufacturing is </w:t>
      </w:r>
      <w:r w:rsidRPr="006338B6">
        <w:rPr>
          <w:rFonts w:asciiTheme="minorHAnsi" w:hAnsiTheme="minorHAnsi" w:cstheme="minorHAnsi"/>
          <w:sz w:val="22"/>
          <w:szCs w:val="22"/>
          <w:u w:val="single"/>
        </w:rPr>
        <w:t>centralized largely in a single countr</w:t>
      </w:r>
      <w:r w:rsidRPr="006338B6">
        <w:rPr>
          <w:rFonts w:asciiTheme="minorHAnsi" w:hAnsiTheme="minorHAnsi" w:cstheme="minorHAnsi"/>
          <w:sz w:val="14"/>
          <w:szCs w:val="22"/>
        </w:rPr>
        <w:t xml:space="preserve">y, those supply chains </w:t>
      </w:r>
      <w:r w:rsidRPr="006338B6">
        <w:rPr>
          <w:rFonts w:asciiTheme="minorHAnsi" w:hAnsiTheme="minorHAnsi" w:cstheme="minorHAnsi"/>
          <w:sz w:val="22"/>
          <w:szCs w:val="22"/>
          <w:u w:val="single"/>
        </w:rPr>
        <w:t>create risks of drug shortages</w:t>
      </w:r>
      <w:r w:rsidRPr="006338B6">
        <w:rPr>
          <w:rFonts w:asciiTheme="minorHAnsi" w:hAnsiTheme="minorHAnsi" w:cstheme="minorHAnsi"/>
          <w:sz w:val="14"/>
          <w:szCs w:val="22"/>
        </w:rPr>
        <w:t>.” Notably, China has previously cut off the international supply of a product during a foreign disagreement. In 2010, China briefly stopped the flow of rare earth minerals to Japan during a territorial dispute. Japan ultimately found rare earth deposits within its own territory, but that action signals a willingness by China to weaponize its dominance in international supply chains.</w:t>
      </w:r>
      <w:r w:rsidRPr="006338B6">
        <w:rPr>
          <w:rFonts w:asciiTheme="minorHAnsi" w:hAnsiTheme="minorHAnsi" w:cstheme="minorHAnsi"/>
          <w:sz w:val="20"/>
          <w:szCs w:val="20"/>
          <w:u w:val="single"/>
        </w:rPr>
        <w:t xml:space="preserve"> </w:t>
      </w:r>
    </w:p>
    <w:p w14:paraId="0DE76133" w14:textId="77777777" w:rsidR="006338B6" w:rsidRPr="006338B6" w:rsidRDefault="006338B6" w:rsidP="006338B6">
      <w:pPr>
        <w:pStyle w:val="Heading4"/>
        <w:rPr>
          <w:rFonts w:asciiTheme="minorHAnsi" w:eastAsia="Times New Roman" w:hAnsiTheme="minorHAnsi" w:cstheme="minorHAnsi"/>
        </w:rPr>
      </w:pPr>
      <w:r w:rsidRPr="006338B6">
        <w:rPr>
          <w:rFonts w:asciiTheme="minorHAnsi" w:eastAsia="Times New Roman" w:hAnsiTheme="minorHAnsi" w:cstheme="minorHAnsi"/>
        </w:rPr>
        <w:t xml:space="preserve">And it </w:t>
      </w:r>
      <w:r w:rsidRPr="006338B6">
        <w:rPr>
          <w:rFonts w:asciiTheme="minorHAnsi" w:eastAsia="Times New Roman" w:hAnsiTheme="minorHAnsi" w:cstheme="minorHAnsi"/>
          <w:u w:val="single"/>
        </w:rPr>
        <w:t>will succeed</w:t>
      </w:r>
      <w:r w:rsidRPr="006338B6">
        <w:rPr>
          <w:rFonts w:asciiTheme="minorHAnsi" w:eastAsia="Times New Roman" w:hAnsiTheme="minorHAnsi" w:cstheme="minorHAnsi"/>
        </w:rPr>
        <w:t xml:space="preserve"> --- Producers </w:t>
      </w:r>
      <w:r w:rsidRPr="006338B6">
        <w:rPr>
          <w:rFonts w:asciiTheme="minorHAnsi" w:eastAsia="Times New Roman" w:hAnsiTheme="minorHAnsi" w:cstheme="minorHAnsi"/>
          <w:u w:val="single"/>
        </w:rPr>
        <w:t>can’t match</w:t>
      </w:r>
      <w:r w:rsidRPr="006338B6">
        <w:rPr>
          <w:rFonts w:asciiTheme="minorHAnsi" w:eastAsia="Times New Roman" w:hAnsiTheme="minorHAnsi" w:cstheme="minorHAnsi"/>
        </w:rPr>
        <w:t xml:space="preserve"> the cartels </w:t>
      </w:r>
      <w:r w:rsidRPr="006338B6">
        <w:rPr>
          <w:rFonts w:asciiTheme="minorHAnsi" w:eastAsia="Times New Roman" w:hAnsiTheme="minorHAnsi" w:cstheme="minorHAnsi"/>
          <w:u w:val="single"/>
        </w:rPr>
        <w:t>rampant</w:t>
      </w:r>
      <w:r w:rsidRPr="006338B6">
        <w:rPr>
          <w:rFonts w:asciiTheme="minorHAnsi" w:eastAsia="Times New Roman" w:hAnsiTheme="minorHAnsi" w:cstheme="minorHAnsi"/>
        </w:rPr>
        <w:t xml:space="preserve"> abuse without </w:t>
      </w:r>
      <w:r w:rsidRPr="006338B6">
        <w:rPr>
          <w:rFonts w:asciiTheme="minorHAnsi" w:eastAsia="Times New Roman" w:hAnsiTheme="minorHAnsi" w:cstheme="minorHAnsi"/>
          <w:u w:val="single"/>
        </w:rPr>
        <w:t>antitrust</w:t>
      </w:r>
    </w:p>
    <w:p w14:paraId="0088929C" w14:textId="77777777" w:rsidR="006338B6" w:rsidRPr="006338B6" w:rsidRDefault="006338B6" w:rsidP="006338B6">
      <w:pPr>
        <w:spacing w:before="15" w:after="180" w:line="240" w:lineRule="auto"/>
        <w:rPr>
          <w:rFonts w:asciiTheme="minorHAnsi" w:eastAsia="Times New Roman" w:hAnsiTheme="minorHAnsi" w:cstheme="minorHAnsi"/>
          <w:sz w:val="24"/>
          <w:szCs w:val="24"/>
        </w:rPr>
      </w:pPr>
      <w:r w:rsidRPr="006338B6">
        <w:rPr>
          <w:rStyle w:val="Style13ptBold"/>
          <w:rFonts w:asciiTheme="minorHAnsi" w:hAnsiTheme="minorHAnsi" w:cstheme="minorHAnsi"/>
        </w:rPr>
        <w:t>Gibson, 19</w:t>
      </w:r>
      <w:r w:rsidRPr="006338B6">
        <w:rPr>
          <w:rFonts w:asciiTheme="minorHAnsi" w:eastAsia="Times New Roman" w:hAnsiTheme="minorHAnsi" w:cstheme="minorHAnsi"/>
        </w:rPr>
        <w:t> (Rosemary Gibson, senior advisor at The Hastings Center, led national health care quality and and safety initiatives at the Robert Wood Johnson Foundation, chief architect of the foundation’s decade-long strategy that successfully established palliative care in more than 1,600 hospitals in the United States, master’s degree from the London School of Economics, Oct-30-2019, accessed on 11-19-2021, Energycommerce.house, "Testimony of Rosemary Gibson Before the Committee on Energy and Commerce Subcommittee on Health, "Safeguarding Pharmaceutical Supply Chains in a Global Economy"", https://energycommerce.house.gov/sites/democrats.energycommerce.house.gov/files/documents/Testimony-Gibson-API_103019.pdf)//Babcii</w:t>
      </w:r>
    </w:p>
    <w:p w14:paraId="126D1D2D" w14:textId="77777777" w:rsidR="006338B6" w:rsidRPr="006338B6" w:rsidRDefault="006338B6" w:rsidP="006338B6">
      <w:pPr>
        <w:rPr>
          <w:rFonts w:asciiTheme="minorHAnsi" w:hAnsiTheme="minorHAnsi" w:cstheme="minorHAnsi"/>
          <w:sz w:val="12"/>
        </w:rPr>
      </w:pPr>
      <w:r w:rsidRPr="006338B6">
        <w:rPr>
          <w:rFonts w:asciiTheme="minorHAnsi" w:hAnsiTheme="minorHAnsi" w:cstheme="minorHAnsi"/>
          <w:sz w:val="12"/>
        </w:rPr>
        <w:t xml:space="preserve">2. China’s Cartels Subsidized by the Chinese Government -– Not Simply Lower Labor Costs and Weak Environmental Regulations – Are a Main Reason for the Collapse of the U.S. Industrial Base for Manufacturing of Pharmaceutical Raw Material and Other Ingredients. A common view is that because China has lower labor costs and weaker regulations governing worker safety and environmental protection, China is a cheaper place to outsource. There’s more to the story. </w:t>
      </w:r>
      <w:r w:rsidRPr="006338B6">
        <w:rPr>
          <w:rFonts w:asciiTheme="minorHAnsi" w:hAnsiTheme="minorHAnsi" w:cstheme="minorHAnsi"/>
          <w:b/>
          <w:bCs/>
          <w:u w:val="single"/>
        </w:rPr>
        <w:t xml:space="preserve">China’s </w:t>
      </w:r>
      <w:r w:rsidRPr="006338B6">
        <w:rPr>
          <w:rFonts w:asciiTheme="minorHAnsi" w:hAnsiTheme="minorHAnsi" w:cstheme="minorHAnsi"/>
          <w:b/>
          <w:bCs/>
          <w:highlight w:val="cyan"/>
          <w:u w:val="single"/>
        </w:rPr>
        <w:t>cartels</w:t>
      </w:r>
      <w:r w:rsidRPr="006338B6">
        <w:rPr>
          <w:rFonts w:asciiTheme="minorHAnsi" w:hAnsiTheme="minorHAnsi" w:cstheme="minorHAnsi"/>
          <w:b/>
          <w:bCs/>
          <w:u w:val="single"/>
        </w:rPr>
        <w:t xml:space="preserve"> fueled by government subsidies are </w:t>
      </w:r>
      <w:r w:rsidRPr="006338B6">
        <w:rPr>
          <w:rFonts w:asciiTheme="minorHAnsi" w:hAnsiTheme="minorHAnsi" w:cstheme="minorHAnsi"/>
          <w:b/>
          <w:bCs/>
          <w:highlight w:val="cyan"/>
          <w:u w:val="single"/>
        </w:rPr>
        <w:t>undercutting</w:t>
      </w:r>
      <w:r w:rsidRPr="006338B6">
        <w:rPr>
          <w:rFonts w:asciiTheme="minorHAnsi" w:hAnsiTheme="minorHAnsi" w:cstheme="minorHAnsi"/>
          <w:b/>
          <w:bCs/>
          <w:u w:val="single"/>
        </w:rPr>
        <w:t xml:space="preserve"> U.S. and other </w:t>
      </w:r>
      <w:r w:rsidRPr="006338B6">
        <w:rPr>
          <w:rFonts w:asciiTheme="minorHAnsi" w:hAnsiTheme="minorHAnsi" w:cstheme="minorHAnsi"/>
          <w:b/>
          <w:bCs/>
          <w:highlight w:val="cyan"/>
          <w:u w:val="single"/>
        </w:rPr>
        <w:t>competitors and driving them out</w:t>
      </w:r>
      <w:r w:rsidRPr="006338B6">
        <w:rPr>
          <w:rFonts w:asciiTheme="minorHAnsi" w:hAnsiTheme="minorHAnsi" w:cstheme="minorHAnsi"/>
          <w:b/>
          <w:bCs/>
          <w:u w:val="single"/>
        </w:rPr>
        <w:t xml:space="preserve"> of business</w:t>
      </w:r>
      <w:r w:rsidRPr="006338B6">
        <w:rPr>
          <w:rFonts w:asciiTheme="minorHAnsi" w:hAnsiTheme="minorHAnsi" w:cstheme="minorHAnsi"/>
          <w:u w:val="single"/>
        </w:rPr>
        <w:t xml:space="preserve">. </w:t>
      </w:r>
      <w:r w:rsidRPr="006338B6">
        <w:rPr>
          <w:rFonts w:asciiTheme="minorHAnsi" w:hAnsiTheme="minorHAnsi" w:cstheme="minorHAnsi"/>
          <w:b/>
          <w:bCs/>
          <w:highlight w:val="cyan"/>
          <w:u w:val="single"/>
        </w:rPr>
        <w:t>U.S. and other</w:t>
      </w:r>
      <w:r w:rsidRPr="006338B6">
        <w:rPr>
          <w:rFonts w:asciiTheme="minorHAnsi" w:hAnsiTheme="minorHAnsi" w:cstheme="minorHAnsi"/>
          <w:u w:val="single"/>
        </w:rPr>
        <w:t xml:space="preserve"> generic drug companies</w:t>
      </w:r>
      <w:r w:rsidRPr="006338B6">
        <w:rPr>
          <w:rFonts w:asciiTheme="minorHAnsi" w:hAnsiTheme="minorHAnsi" w:cstheme="minorHAnsi"/>
          <w:sz w:val="12"/>
        </w:rPr>
        <w:t xml:space="preserve"> and ingredient makers </w:t>
      </w:r>
      <w:r w:rsidRPr="006338B6">
        <w:rPr>
          <w:rFonts w:asciiTheme="minorHAnsi" w:hAnsiTheme="minorHAnsi" w:cstheme="minorHAnsi"/>
          <w:u w:val="single"/>
        </w:rPr>
        <w:t xml:space="preserve">are competing against the Chinese government, a </w:t>
      </w:r>
      <w:r w:rsidRPr="006338B6">
        <w:rPr>
          <w:rFonts w:asciiTheme="minorHAnsi" w:hAnsiTheme="minorHAnsi" w:cstheme="minorHAnsi"/>
          <w:b/>
          <w:bCs/>
          <w:u w:val="single"/>
        </w:rPr>
        <w:t xml:space="preserve">battle they </w:t>
      </w:r>
      <w:r w:rsidRPr="006338B6">
        <w:rPr>
          <w:rFonts w:asciiTheme="minorHAnsi" w:hAnsiTheme="minorHAnsi" w:cstheme="minorHAnsi"/>
          <w:b/>
          <w:bCs/>
          <w:highlight w:val="cyan"/>
          <w:u w:val="single"/>
        </w:rPr>
        <w:t>will not win</w:t>
      </w:r>
      <w:r w:rsidRPr="006338B6">
        <w:rPr>
          <w:rFonts w:asciiTheme="minorHAnsi" w:hAnsiTheme="minorHAnsi" w:cstheme="minorHAnsi"/>
          <w:sz w:val="12"/>
        </w:rPr>
        <w:t xml:space="preserve"> unless and until the U.S. government develops in concert with industry a smart strategy and executes it successfully on behalf of the American people. 2 3. China’s </w:t>
      </w:r>
      <w:r w:rsidRPr="006338B6">
        <w:rPr>
          <w:rFonts w:asciiTheme="minorHAnsi" w:hAnsiTheme="minorHAnsi" w:cstheme="minorHAnsi"/>
          <w:highlight w:val="cyan"/>
          <w:u w:val="single"/>
        </w:rPr>
        <w:t>Vitamin C</w:t>
      </w:r>
      <w:r w:rsidRPr="006338B6">
        <w:rPr>
          <w:rFonts w:asciiTheme="minorHAnsi" w:hAnsiTheme="minorHAnsi" w:cstheme="minorHAnsi"/>
          <w:u w:val="single"/>
        </w:rPr>
        <w:t xml:space="preserve"> Cartel Exposes the</w:t>
      </w:r>
      <w:r w:rsidRPr="006338B6">
        <w:rPr>
          <w:rFonts w:asciiTheme="minorHAnsi" w:hAnsiTheme="minorHAnsi" w:cstheme="minorHAnsi"/>
          <w:sz w:val="12"/>
        </w:rPr>
        <w:t xml:space="preserve"> Chinese Government’s </w:t>
      </w:r>
      <w:r w:rsidRPr="006338B6">
        <w:rPr>
          <w:rFonts w:asciiTheme="minorHAnsi" w:hAnsiTheme="minorHAnsi" w:cstheme="minorHAnsi"/>
          <w:b/>
          <w:bCs/>
          <w:u w:val="single"/>
        </w:rPr>
        <w:t>Playbook to Overtake the U.S. Medicine Supply.</w:t>
      </w:r>
      <w:r w:rsidRPr="006338B6">
        <w:rPr>
          <w:rFonts w:asciiTheme="minorHAnsi" w:hAnsiTheme="minorHAnsi" w:cstheme="minorHAnsi"/>
          <w:sz w:val="12"/>
        </w:rPr>
        <w:t xml:space="preserve"> China’s </w:t>
      </w:r>
      <w:r w:rsidRPr="006338B6">
        <w:rPr>
          <w:rFonts w:asciiTheme="minorHAnsi" w:hAnsiTheme="minorHAnsi" w:cstheme="minorHAnsi"/>
          <w:b/>
          <w:bCs/>
          <w:highlight w:val="cyan"/>
          <w:u w:val="single"/>
        </w:rPr>
        <w:t>intentions are clearly expressed</w:t>
      </w:r>
      <w:r w:rsidRPr="006338B6">
        <w:rPr>
          <w:rFonts w:asciiTheme="minorHAnsi" w:hAnsiTheme="minorHAnsi" w:cstheme="minorHAnsi"/>
          <w:u w:val="single"/>
        </w:rPr>
        <w:t xml:space="preserve"> in the Vitamin C anti-trust case</w:t>
      </w:r>
      <w:r w:rsidRPr="006338B6">
        <w:rPr>
          <w:rFonts w:asciiTheme="minorHAnsi" w:hAnsiTheme="minorHAnsi" w:cstheme="minorHAnsi"/>
          <w:sz w:val="12"/>
        </w:rPr>
        <w:t xml:space="preserve"> pending in U.S. federal court. </w:t>
      </w:r>
      <w:r w:rsidRPr="006338B6">
        <w:rPr>
          <w:rFonts w:asciiTheme="minorHAnsi" w:hAnsiTheme="minorHAnsi" w:cstheme="minorHAnsi"/>
          <w:u w:val="single"/>
        </w:rPr>
        <w:t>The Chinese Ministry of Commerce filed</w:t>
      </w:r>
      <w:r w:rsidRPr="006338B6">
        <w:rPr>
          <w:rFonts w:asciiTheme="minorHAnsi" w:hAnsiTheme="minorHAnsi" w:cstheme="minorHAnsi"/>
          <w:sz w:val="12"/>
        </w:rPr>
        <w:t xml:space="preserve"> its own court brief </w:t>
      </w:r>
      <w:r w:rsidRPr="006338B6">
        <w:rPr>
          <w:rFonts w:asciiTheme="minorHAnsi" w:hAnsiTheme="minorHAnsi" w:cstheme="minorHAnsi"/>
          <w:u w:val="single"/>
        </w:rPr>
        <w:t>in support of Chinese firms that formed a cartel and drove out U.S. and other global producers</w:t>
      </w:r>
      <w:r w:rsidRPr="006338B6">
        <w:rPr>
          <w:rFonts w:asciiTheme="minorHAnsi" w:hAnsiTheme="minorHAnsi" w:cstheme="minorHAnsi"/>
          <w:sz w:val="12"/>
        </w:rPr>
        <w:t xml:space="preserve">, similar to the penicillin cartel. The Chinese government wrote in the brief that it requires its domestic companies as a matter of Chinese law to fix prices Americans pay and control the supply and amount of product they send to the U.S. Further, the Chinese government </w:t>
      </w:r>
      <w:r w:rsidRPr="006338B6">
        <w:rPr>
          <w:rFonts w:asciiTheme="minorHAnsi" w:hAnsiTheme="minorHAnsi" w:cstheme="minorHAnsi"/>
          <w:u w:val="single"/>
        </w:rPr>
        <w:t xml:space="preserve">asserted that its domestic companies should be immune from </w:t>
      </w:r>
      <w:r w:rsidRPr="006338B6">
        <w:rPr>
          <w:rFonts w:asciiTheme="minorHAnsi" w:hAnsiTheme="minorHAnsi" w:cstheme="minorHAnsi"/>
          <w:sz w:val="12"/>
        </w:rPr>
        <w:t xml:space="preserve">U.S. </w:t>
      </w:r>
      <w:r w:rsidRPr="006338B6">
        <w:rPr>
          <w:rFonts w:asciiTheme="minorHAnsi" w:hAnsiTheme="minorHAnsi" w:cstheme="minorHAnsi"/>
          <w:u w:val="single"/>
        </w:rPr>
        <w:t>antitrust laws</w:t>
      </w:r>
      <w:r w:rsidRPr="006338B6">
        <w:rPr>
          <w:rFonts w:asciiTheme="minorHAnsi" w:hAnsiTheme="minorHAnsi" w:cstheme="minorHAnsi"/>
          <w:sz w:val="12"/>
        </w:rPr>
        <w:t xml:space="preserve">, thereby </w:t>
      </w:r>
      <w:r w:rsidRPr="006338B6">
        <w:rPr>
          <w:rFonts w:asciiTheme="minorHAnsi" w:hAnsiTheme="minorHAnsi" w:cstheme="minorHAnsi"/>
          <w:b/>
          <w:bCs/>
          <w:highlight w:val="cyan"/>
          <w:u w:val="single"/>
        </w:rPr>
        <w:t>undermining the entire</w:t>
      </w:r>
      <w:r w:rsidRPr="006338B6">
        <w:rPr>
          <w:rFonts w:asciiTheme="minorHAnsi" w:hAnsiTheme="minorHAnsi" w:cstheme="minorHAnsi"/>
          <w:b/>
          <w:bCs/>
          <w:u w:val="single"/>
        </w:rPr>
        <w:t xml:space="preserve"> U.S. </w:t>
      </w:r>
      <w:r w:rsidRPr="006338B6">
        <w:rPr>
          <w:rFonts w:asciiTheme="minorHAnsi" w:hAnsiTheme="minorHAnsi" w:cstheme="minorHAnsi"/>
          <w:b/>
          <w:bCs/>
          <w:highlight w:val="cyan"/>
          <w:u w:val="single"/>
        </w:rPr>
        <w:t>competitive economic system</w:t>
      </w:r>
      <w:r w:rsidRPr="006338B6">
        <w:rPr>
          <w:rFonts w:asciiTheme="minorHAnsi" w:hAnsiTheme="minorHAnsi" w:cstheme="minorHAnsi"/>
          <w:sz w:val="12"/>
        </w:rPr>
        <w:t xml:space="preserve">. This stance is </w:t>
      </w:r>
      <w:r w:rsidRPr="006338B6">
        <w:rPr>
          <w:rFonts w:asciiTheme="minorHAnsi" w:hAnsiTheme="minorHAnsi" w:cstheme="minorHAnsi"/>
          <w:b/>
          <w:bCs/>
          <w:highlight w:val="cyan"/>
          <w:u w:val="single"/>
        </w:rPr>
        <w:t>unequivocal evidence of China’s strategy</w:t>
      </w:r>
      <w:r w:rsidRPr="006338B6">
        <w:rPr>
          <w:rFonts w:asciiTheme="minorHAnsi" w:hAnsiTheme="minorHAnsi" w:cstheme="minorHAnsi"/>
          <w:b/>
          <w:bCs/>
          <w:u w:val="single"/>
        </w:rPr>
        <w:t xml:space="preserve">: to use the U.S. federal court system to allow Chinese cartels to operate </w:t>
      </w:r>
      <w:r w:rsidRPr="006338B6">
        <w:rPr>
          <w:rFonts w:asciiTheme="minorHAnsi" w:hAnsiTheme="minorHAnsi" w:cstheme="minorHAnsi"/>
          <w:u w:val="single"/>
        </w:rPr>
        <w:t xml:space="preserve">freely in the United States; </w:t>
      </w:r>
      <w:r w:rsidRPr="006338B6">
        <w:rPr>
          <w:rFonts w:asciiTheme="minorHAnsi" w:hAnsiTheme="minorHAnsi" w:cstheme="minorHAnsi"/>
          <w:highlight w:val="cyan"/>
          <w:u w:val="single"/>
        </w:rPr>
        <w:t>to</w:t>
      </w:r>
      <w:r w:rsidRPr="006338B6">
        <w:rPr>
          <w:rFonts w:asciiTheme="minorHAnsi" w:hAnsiTheme="minorHAnsi" w:cstheme="minorHAnsi"/>
          <w:u w:val="single"/>
        </w:rPr>
        <w:t xml:space="preserve"> </w:t>
      </w:r>
      <w:r w:rsidRPr="006338B6">
        <w:rPr>
          <w:rFonts w:asciiTheme="minorHAnsi" w:hAnsiTheme="minorHAnsi" w:cstheme="minorHAnsi"/>
          <w:b/>
          <w:bCs/>
          <w:u w:val="single"/>
        </w:rPr>
        <w:t xml:space="preserve">disrupt, </w:t>
      </w:r>
      <w:r w:rsidRPr="006338B6">
        <w:rPr>
          <w:rFonts w:asciiTheme="minorHAnsi" w:hAnsiTheme="minorHAnsi" w:cstheme="minorHAnsi"/>
          <w:b/>
          <w:bCs/>
          <w:highlight w:val="cyan"/>
          <w:u w:val="single"/>
        </w:rPr>
        <w:t>dominate, and displace U.S.</w:t>
      </w:r>
      <w:r w:rsidRPr="006338B6">
        <w:rPr>
          <w:rFonts w:asciiTheme="minorHAnsi" w:hAnsiTheme="minorHAnsi" w:cstheme="minorHAnsi"/>
          <w:b/>
          <w:bCs/>
          <w:u w:val="single"/>
        </w:rPr>
        <w:t xml:space="preserve"> and virtually all other </w:t>
      </w:r>
      <w:r w:rsidRPr="006338B6">
        <w:rPr>
          <w:rFonts w:asciiTheme="minorHAnsi" w:hAnsiTheme="minorHAnsi" w:cstheme="minorHAnsi"/>
          <w:b/>
          <w:bCs/>
          <w:highlight w:val="cyan"/>
          <w:u w:val="single"/>
        </w:rPr>
        <w:t>competitors</w:t>
      </w:r>
      <w:r w:rsidRPr="006338B6">
        <w:rPr>
          <w:rFonts w:asciiTheme="minorHAnsi" w:hAnsiTheme="minorHAnsi" w:cstheme="minorHAnsi"/>
          <w:u w:val="single"/>
        </w:rPr>
        <w:t xml:space="preserve">; to undermine America’s free market system; </w:t>
      </w:r>
      <w:r w:rsidRPr="006338B6">
        <w:rPr>
          <w:rFonts w:asciiTheme="minorHAnsi" w:hAnsiTheme="minorHAnsi" w:cstheme="minorHAnsi"/>
          <w:highlight w:val="cyan"/>
          <w:u w:val="single"/>
        </w:rPr>
        <w:t>and</w:t>
      </w:r>
      <w:r w:rsidRPr="006338B6">
        <w:rPr>
          <w:rFonts w:asciiTheme="minorHAnsi" w:hAnsiTheme="minorHAnsi" w:cstheme="minorHAnsi"/>
          <w:u w:val="single"/>
        </w:rPr>
        <w:t xml:space="preserve"> to </w:t>
      </w:r>
      <w:r w:rsidRPr="006338B6">
        <w:rPr>
          <w:rFonts w:asciiTheme="minorHAnsi" w:hAnsiTheme="minorHAnsi" w:cstheme="minorHAnsi"/>
          <w:b/>
          <w:bCs/>
          <w:highlight w:val="cyan"/>
          <w:u w:val="single"/>
        </w:rPr>
        <w:t>create perpetual dependence</w:t>
      </w:r>
      <w:r w:rsidRPr="006338B6">
        <w:rPr>
          <w:rFonts w:asciiTheme="minorHAnsi" w:hAnsiTheme="minorHAnsi" w:cstheme="minorHAnsi"/>
          <w:u w:val="single"/>
        </w:rPr>
        <w:t xml:space="preserve"> on China for medicines</w:t>
      </w:r>
      <w:r w:rsidRPr="006338B6">
        <w:rPr>
          <w:rFonts w:asciiTheme="minorHAnsi" w:hAnsiTheme="minorHAnsi" w:cstheme="minorHAnsi"/>
          <w:sz w:val="12"/>
        </w:rPr>
        <w:t xml:space="preserve"> and everything else it sells to the U.S. When it comes to medicines, </w:t>
      </w:r>
      <w:r w:rsidRPr="006338B6">
        <w:rPr>
          <w:rFonts w:asciiTheme="minorHAnsi" w:hAnsiTheme="minorHAnsi" w:cstheme="minorHAnsi"/>
          <w:u w:val="single"/>
        </w:rPr>
        <w:t xml:space="preserve">this is China’s approach to achieving its stated goal to </w:t>
      </w:r>
      <w:r w:rsidRPr="006338B6">
        <w:rPr>
          <w:rFonts w:asciiTheme="minorHAnsi" w:hAnsiTheme="minorHAnsi" w:cstheme="minorHAnsi"/>
          <w:highlight w:val="cyan"/>
          <w:u w:val="single"/>
        </w:rPr>
        <w:t xml:space="preserve">become the </w:t>
      </w:r>
      <w:r w:rsidRPr="006338B6">
        <w:rPr>
          <w:rFonts w:asciiTheme="minorHAnsi" w:hAnsiTheme="minorHAnsi" w:cstheme="minorHAnsi"/>
          <w:b/>
          <w:bCs/>
          <w:highlight w:val="cyan"/>
          <w:u w:val="single"/>
        </w:rPr>
        <w:t>pharmacy to the world</w:t>
      </w:r>
      <w:r w:rsidRPr="006338B6">
        <w:rPr>
          <w:rFonts w:asciiTheme="minorHAnsi" w:hAnsiTheme="minorHAnsi" w:cstheme="minorHAnsi"/>
          <w:u w:val="single"/>
        </w:rPr>
        <w:t>.</w:t>
      </w:r>
      <w:r w:rsidRPr="006338B6">
        <w:rPr>
          <w:rFonts w:asciiTheme="minorHAnsi" w:hAnsiTheme="minorHAnsi" w:cstheme="minorHAnsi"/>
          <w:sz w:val="12"/>
        </w:rPr>
        <w:t xml:space="preserve"> A decision by the federal appeals court in Manhattan is pending. 4. All Roads Lead to China: India is at the Mercy of China for Raw Materials and Chemical Intermediates to Make Active Pharmaceutical Ingredients (APIs) for Generic Drugs for the U.S. and the Rest of the World. The Association of Accessible Medicines reports that India is the source of 24.5 percent of generic drugs sold in the U.S. This appears to suggest that we don’t need to worry about generics coming from China. In fact, India is dramatically dependent on China for raw materials and chemical intermediates that are used to make active pharmaceutical ingredients. A quick Google search will reveal the extent of India’s dependence on China. The dependence is recognized by senior Indian government officials as a national security threat to that nation, its military, and its large generic drug industry which would shut down within weeks without Chinese components. Senior government officials in India have not hesitated to talk publicly in the media about the national security risks to their country if China withheld supplies. Even countries such as Italy and Spain are buying raw materials from China. The Economic Times in India published a story about the risks to national security, and the opening line was, “Imagine a situation where a(n Indian) soldier’s medical kit is running out of essential drugs on a battle front.” This is what prompted me while writing China Rx to ask whether the U.S. military is similarly dependent on China—which it is for many medicines whose components are made in China. So, India, a global powerhouse in generic manufacturing, is at the mercy of China. A deterioration in India’s relationship with China could trigger China to withhold supplies of vital components in essential medicines. China can use its economic leverage to extract concessions from India on a host of political, economic, and military matters. The same is true for how China can use its leverage to compel the U.S. government to act in China’s interest. 5. America’s Seniors, Working Families, Veterans, and Taxpayers are Sending an Estimated $6 Billion to China for Generic Drugs Annually Which Causes Two Public Health Problems: Loss of U.S. Self-Sufficiency for Medicine-Making and the Risk of Increased Illegal Opioids from China in Communities Suffering from Unemployment Due to Shuttered Manufacturing Facilities. 3 The Association for Accessible Medicines reports that 8.5% of generic drugs sold in the U.S. are made in China. China’s first generic drug, made in China by a Chinese company, was approved for use in the U.S. in 2007. So, in about 10 years, Chinese companies gained an 8.5% market share. With an 8.5% market share of generic drug spending going to China, a rough back-of-the-envelope calculation prepared quickly for this testimony suggests that America’s seniors, veterans, working families, and taxpayers are sending an estimated $6 billion of our hard earned money to China to grow its generic industry as the U.S. is littered with shuttered, abandoned factories, families unable to make ends meet, and communities ravaged by illegal opioids made in China.1 Two public health crises are created: dependence on a foreign country for life-saving medicines and a deepening crisis of opioid-related deaths. Let’s take a closer look at the 8.5% of generic drugs made in China. Here are a few of the generic drugs made by Chinese domestic companies and sold here: anti-depressants, HIV/AIDS medicine, birth control pills, chemotherapy for cancer treatment for children and adults, medicines for Alzheimer’s, diabetes, epilepsy, Parkinson’s, and much more. The Financial Times reported that China is gaining steam in the US generic drug market. If past performance is indicative of future performance, ten years from now China will make 20 percent of our generic drugs, and 10 years later 30 percent. And by the 100th anniversary of the 1949 founding of the People’s Republic of China, Chinese companies will be the dominant supplier of generic drugs to the United States. In China Rx, I predict that China will overtake India as the largest global generic drug producer because of China’s pattern of cartels, subsidies to its domestic companies, and other predatory trade practices that drive out market competition. This reality should give pause to the prevailing notion in the U.S. that “generic competition lowers prices.” This approach is merely shifting production to China whose government will subsidize production until such time that China has a full chokehold on the U.S. generic supply and can raise prices at will. The U.S. will have no alternative but to pay China’s monopoly or near-monopoly price. 6. Members of Congress, Presidents, the Military, Veterans, Seniors, and Hospital Intensive Care Units Will Soon Have No Alternative but to Use Generic Drugs Made in China by Its Domestic Companies. </w:t>
      </w:r>
      <w:r w:rsidRPr="006338B6">
        <w:rPr>
          <w:rFonts w:asciiTheme="minorHAnsi" w:hAnsiTheme="minorHAnsi" w:cstheme="minorHAnsi"/>
          <w:u w:val="single"/>
        </w:rPr>
        <w:t>China is ramping up production</w:t>
      </w:r>
      <w:r w:rsidRPr="006338B6">
        <w:rPr>
          <w:rFonts w:asciiTheme="minorHAnsi" w:hAnsiTheme="minorHAnsi" w:cstheme="minorHAnsi"/>
          <w:sz w:val="12"/>
        </w:rPr>
        <w:t xml:space="preserve"> of generic drugs made in China by domestic companies </w:t>
      </w:r>
      <w:r w:rsidRPr="006338B6">
        <w:rPr>
          <w:rFonts w:asciiTheme="minorHAnsi" w:hAnsiTheme="minorHAnsi" w:cstheme="minorHAnsi"/>
          <w:u w:val="single"/>
        </w:rPr>
        <w:t xml:space="preserve">and selling them in the United States. </w:t>
      </w:r>
      <w:r w:rsidRPr="006338B6">
        <w:rPr>
          <w:rFonts w:asciiTheme="minorHAnsi" w:hAnsiTheme="minorHAnsi" w:cstheme="minorHAnsi"/>
          <w:highlight w:val="cyan"/>
          <w:u w:val="single"/>
        </w:rPr>
        <w:t xml:space="preserve">In the </w:t>
      </w:r>
      <w:r w:rsidRPr="006338B6">
        <w:rPr>
          <w:rFonts w:asciiTheme="minorHAnsi" w:hAnsiTheme="minorHAnsi" w:cstheme="minorHAnsi"/>
          <w:b/>
          <w:bCs/>
          <w:highlight w:val="cyan"/>
          <w:u w:val="single"/>
        </w:rPr>
        <w:t>near future</w:t>
      </w:r>
      <w:r w:rsidRPr="006338B6">
        <w:rPr>
          <w:rFonts w:asciiTheme="minorHAnsi" w:hAnsiTheme="minorHAnsi" w:cstheme="minorHAnsi"/>
          <w:b/>
          <w:bCs/>
          <w:u w:val="single"/>
        </w:rPr>
        <w:t>,</w:t>
      </w:r>
      <w:r w:rsidRPr="006338B6">
        <w:rPr>
          <w:rFonts w:asciiTheme="minorHAnsi" w:hAnsiTheme="minorHAnsi" w:cstheme="minorHAnsi"/>
          <w:u w:val="single"/>
        </w:rPr>
        <w:t xml:space="preserve"> Americans will likely have no alternative but to buy generic drugs made in China</w:t>
      </w:r>
      <w:r w:rsidRPr="006338B6">
        <w:rPr>
          <w:rFonts w:asciiTheme="minorHAnsi" w:hAnsiTheme="minorHAnsi" w:cstheme="minorHAnsi"/>
          <w:sz w:val="12"/>
        </w:rPr>
        <w:t xml:space="preserve"> by Chinese domestic companies. </w:t>
      </w:r>
      <w:r w:rsidRPr="006338B6">
        <w:rPr>
          <w:rFonts w:asciiTheme="minorHAnsi" w:hAnsiTheme="minorHAnsi" w:cstheme="minorHAnsi"/>
          <w:b/>
          <w:bCs/>
          <w:highlight w:val="cyan"/>
          <w:u w:val="single"/>
        </w:rPr>
        <w:t>Chinese companies will undercut U.S. and other</w:t>
      </w:r>
      <w:r w:rsidRPr="006338B6">
        <w:rPr>
          <w:rFonts w:asciiTheme="minorHAnsi" w:hAnsiTheme="minorHAnsi" w:cstheme="minorHAnsi"/>
          <w:b/>
          <w:bCs/>
          <w:u w:val="single"/>
        </w:rPr>
        <w:t xml:space="preserve"> western generic </w:t>
      </w:r>
      <w:r w:rsidRPr="006338B6">
        <w:rPr>
          <w:rFonts w:asciiTheme="minorHAnsi" w:hAnsiTheme="minorHAnsi" w:cstheme="minorHAnsi"/>
          <w:b/>
          <w:bCs/>
          <w:highlight w:val="cyan"/>
          <w:u w:val="single"/>
        </w:rPr>
        <w:t>manufacturers</w:t>
      </w:r>
      <w:r w:rsidRPr="006338B6">
        <w:rPr>
          <w:rFonts w:asciiTheme="minorHAnsi" w:hAnsiTheme="minorHAnsi" w:cstheme="minorHAnsi"/>
          <w:b/>
          <w:bCs/>
          <w:u w:val="single"/>
        </w:rPr>
        <w:t xml:space="preserve"> </w:t>
      </w:r>
      <w:r w:rsidRPr="006338B6">
        <w:rPr>
          <w:rFonts w:asciiTheme="minorHAnsi" w:hAnsiTheme="minorHAnsi" w:cstheme="minorHAnsi"/>
          <w:sz w:val="12"/>
        </w:rPr>
        <w:t xml:space="preserve">on price </w:t>
      </w:r>
      <w:r w:rsidRPr="006338B6">
        <w:rPr>
          <w:rFonts w:asciiTheme="minorHAnsi" w:hAnsiTheme="minorHAnsi" w:cstheme="minorHAnsi"/>
          <w:b/>
          <w:bCs/>
          <w:highlight w:val="cyan"/>
          <w:u w:val="single"/>
        </w:rPr>
        <w:t>and drive them out of business</w:t>
      </w:r>
      <w:r w:rsidRPr="006338B6">
        <w:rPr>
          <w:rFonts w:asciiTheme="minorHAnsi" w:hAnsiTheme="minorHAnsi" w:cstheme="minorHAnsi"/>
          <w:sz w:val="12"/>
        </w:rPr>
        <w:t>, just as China’s cartel drove out all U.S., European, and Indian penicillin raw material manufacturers.</w:t>
      </w:r>
    </w:p>
    <w:p w14:paraId="7F050B28"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Takeover </w:t>
      </w:r>
      <w:r w:rsidRPr="006338B6">
        <w:rPr>
          <w:rFonts w:asciiTheme="minorHAnsi" w:hAnsiTheme="minorHAnsi" w:cstheme="minorHAnsi"/>
          <w:u w:val="single"/>
        </w:rPr>
        <w:t>throttles innovation</w:t>
      </w:r>
      <w:r w:rsidRPr="006338B6">
        <w:rPr>
          <w:rFonts w:asciiTheme="minorHAnsi" w:hAnsiTheme="minorHAnsi" w:cstheme="minorHAnsi"/>
        </w:rPr>
        <w:t xml:space="preserve"> --- It </w:t>
      </w:r>
      <w:r w:rsidRPr="006338B6">
        <w:rPr>
          <w:rFonts w:asciiTheme="minorHAnsi" w:hAnsiTheme="minorHAnsi" w:cstheme="minorHAnsi"/>
          <w:u w:val="single"/>
        </w:rPr>
        <w:t>crowds out</w:t>
      </w:r>
      <w:r w:rsidRPr="006338B6">
        <w:rPr>
          <w:rFonts w:asciiTheme="minorHAnsi" w:hAnsiTheme="minorHAnsi" w:cstheme="minorHAnsi"/>
        </w:rPr>
        <w:t xml:space="preserve"> innovative foreign </w:t>
      </w:r>
      <w:r w:rsidRPr="006338B6">
        <w:rPr>
          <w:rFonts w:asciiTheme="minorHAnsi" w:hAnsiTheme="minorHAnsi" w:cstheme="minorHAnsi"/>
          <w:u w:val="single"/>
        </w:rPr>
        <w:t>firms</w:t>
      </w:r>
      <w:r w:rsidRPr="006338B6">
        <w:rPr>
          <w:rFonts w:asciiTheme="minorHAnsi" w:hAnsiTheme="minorHAnsi" w:cstheme="minorHAnsi"/>
        </w:rPr>
        <w:t xml:space="preserve"> --- US </w:t>
      </w:r>
      <w:r w:rsidRPr="006338B6">
        <w:rPr>
          <w:rFonts w:asciiTheme="minorHAnsi" w:hAnsiTheme="minorHAnsi" w:cstheme="minorHAnsi"/>
          <w:u w:val="single"/>
        </w:rPr>
        <w:t>key</w:t>
      </w:r>
    </w:p>
    <w:p w14:paraId="7F89F1A1"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Atkinson, 20</w:t>
      </w:r>
      <w:r w:rsidRPr="006338B6">
        <w:rPr>
          <w:rFonts w:asciiTheme="minorHAnsi" w:hAnsiTheme="minorHAnsi" w:cstheme="minorHAnsi"/>
        </w:rPr>
        <w:t xml:space="preserve"> (Robert Atkinson, President of the Information Technology and Innovation Foundation, named one of the “three most important thinkers about innovation,” President Clinton appointed Atkinson to the Commission on Workers, Communities, and Economic Change in the New Economy; the Bush administration appointed him chair of the congressionally created National Surface Transportation Infrastructure Financing Commission; the Obama administration appointed him to the National Innovation and Competitiveness Strategy Advisory Board; and the Trump administration appointed him to the G7 Global Partnership on Artificial Intelligence, Sep-8-2020, accessed on 11-19-2021, Itif, "The Impact of China’s Policies on Global Biopharmaceutical Industry Innovation", </w:t>
      </w:r>
      <w:hyperlink r:id="rId6" w:history="1">
        <w:r w:rsidRPr="006338B6">
          <w:rPr>
            <w:rStyle w:val="Hyperlink"/>
            <w:rFonts w:asciiTheme="minorHAnsi" w:hAnsiTheme="minorHAnsi" w:cstheme="minorHAnsi"/>
          </w:rPr>
          <w:t>https://itif.org/publications/2020/09/08/impact-chinas-policies-global-biopharmaceutical-industry-innovation</w:t>
        </w:r>
      </w:hyperlink>
      <w:r w:rsidRPr="006338B6">
        <w:rPr>
          <w:rFonts w:asciiTheme="minorHAnsi" w:hAnsiTheme="minorHAnsi" w:cstheme="minorHAnsi"/>
        </w:rPr>
        <w:t>)//Babcii</w:t>
      </w:r>
    </w:p>
    <w:p w14:paraId="6A07ABE4"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However, if </w:t>
      </w:r>
      <w:r w:rsidRPr="006338B6">
        <w:rPr>
          <w:rFonts w:asciiTheme="minorHAnsi" w:hAnsiTheme="minorHAnsi" w:cstheme="minorHAnsi"/>
          <w:u w:val="single"/>
        </w:rPr>
        <w:t xml:space="preserve">China continues to employ unfair, </w:t>
      </w:r>
      <w:r w:rsidRPr="006338B6">
        <w:rPr>
          <w:rFonts w:asciiTheme="minorHAnsi" w:hAnsiTheme="minorHAnsi" w:cstheme="minorHAnsi"/>
          <w:b/>
          <w:bCs/>
          <w:u w:val="single"/>
        </w:rPr>
        <w:t>mercantilist practices</w:t>
      </w:r>
      <w:r w:rsidRPr="006338B6">
        <w:rPr>
          <w:rFonts w:asciiTheme="minorHAnsi" w:hAnsiTheme="minorHAnsi" w:cstheme="minorHAnsi"/>
          <w:u w:val="single"/>
        </w:rPr>
        <w:t xml:space="preserve">, the results are likely to be </w:t>
      </w:r>
      <w:r w:rsidRPr="006338B6">
        <w:rPr>
          <w:rFonts w:asciiTheme="minorHAnsi" w:hAnsiTheme="minorHAnsi" w:cstheme="minorHAnsi"/>
          <w:b/>
          <w:bCs/>
          <w:u w:val="single"/>
        </w:rPr>
        <w:t>harmful along all aspects</w:t>
      </w:r>
      <w:r w:rsidRPr="006338B6">
        <w:rPr>
          <w:rFonts w:asciiTheme="minorHAnsi" w:hAnsiTheme="minorHAnsi" w:cstheme="minorHAnsi"/>
          <w:sz w:val="14"/>
        </w:rPr>
        <w:t xml:space="preserve">. Because </w:t>
      </w:r>
      <w:r w:rsidRPr="006338B6">
        <w:rPr>
          <w:rFonts w:asciiTheme="minorHAnsi" w:hAnsiTheme="minorHAnsi" w:cstheme="minorHAnsi"/>
          <w:b/>
          <w:bCs/>
          <w:highlight w:val="cyan"/>
          <w:u w:val="single"/>
        </w:rPr>
        <w:t>Chinese firms</w:t>
      </w:r>
      <w:r w:rsidRPr="006338B6">
        <w:rPr>
          <w:rFonts w:asciiTheme="minorHAnsi" w:hAnsiTheme="minorHAnsi" w:cstheme="minorHAnsi"/>
          <w:b/>
          <w:bCs/>
          <w:u w:val="single"/>
        </w:rPr>
        <w:t xml:space="preserve"> would </w:t>
      </w:r>
      <w:r w:rsidRPr="006338B6">
        <w:rPr>
          <w:rFonts w:asciiTheme="minorHAnsi" w:hAnsiTheme="minorHAnsi" w:cstheme="minorHAnsi"/>
          <w:b/>
          <w:bCs/>
          <w:highlight w:val="cyan"/>
          <w:u w:val="single"/>
        </w:rPr>
        <w:t>gain global market share</w:t>
      </w:r>
      <w:r w:rsidRPr="006338B6">
        <w:rPr>
          <w:rFonts w:asciiTheme="minorHAnsi" w:hAnsiTheme="minorHAnsi" w:cstheme="minorHAnsi"/>
          <w:u w:val="single"/>
        </w:rPr>
        <w:t>, foreign biopharma firms and their workers would be hurt</w:t>
      </w:r>
      <w:r w:rsidRPr="006338B6">
        <w:rPr>
          <w:rFonts w:asciiTheme="minorHAnsi" w:hAnsiTheme="minorHAnsi" w:cstheme="minorHAnsi"/>
          <w:sz w:val="14"/>
        </w:rPr>
        <w:t xml:space="preserve"> because </w:t>
      </w:r>
      <w:r w:rsidRPr="006338B6">
        <w:rPr>
          <w:rFonts w:asciiTheme="minorHAnsi" w:hAnsiTheme="minorHAnsi" w:cstheme="minorHAnsi"/>
          <w:u w:val="single"/>
        </w:rPr>
        <w:t>they would lose market share</w:t>
      </w:r>
      <w:r w:rsidRPr="006338B6">
        <w:rPr>
          <w:rFonts w:asciiTheme="minorHAnsi" w:hAnsiTheme="minorHAnsi" w:cstheme="minorHAnsi"/>
          <w:sz w:val="14"/>
        </w:rPr>
        <w:t xml:space="preserve"> to Chinese firms </w:t>
      </w:r>
      <w:r w:rsidRPr="006338B6">
        <w:rPr>
          <w:rFonts w:asciiTheme="minorHAnsi" w:hAnsiTheme="minorHAnsi" w:cstheme="minorHAnsi"/>
          <w:u w:val="single"/>
        </w:rPr>
        <w:t>through unfair competition</w:t>
      </w:r>
      <w:r w:rsidRPr="006338B6">
        <w:rPr>
          <w:rFonts w:asciiTheme="minorHAnsi" w:hAnsiTheme="minorHAnsi" w:cstheme="minorHAnsi"/>
          <w:sz w:val="14"/>
        </w:rPr>
        <w:t xml:space="preserve">. If China is able to produce drugs more cheaply than other countries—for example, through government subsidies to its producers—foreign consumers could be better off. However, </w:t>
      </w:r>
      <w:r w:rsidRPr="006338B6">
        <w:rPr>
          <w:rFonts w:asciiTheme="minorHAnsi" w:hAnsiTheme="minorHAnsi" w:cstheme="minorHAnsi"/>
          <w:u w:val="single"/>
        </w:rPr>
        <w:t>foreign consumers</w:t>
      </w:r>
      <w:r w:rsidRPr="006338B6">
        <w:rPr>
          <w:rFonts w:asciiTheme="minorHAnsi" w:hAnsiTheme="minorHAnsi" w:cstheme="minorHAnsi"/>
          <w:sz w:val="14"/>
        </w:rPr>
        <w:t xml:space="preserve"> would be </w:t>
      </w:r>
      <w:r w:rsidRPr="006338B6">
        <w:rPr>
          <w:rFonts w:asciiTheme="minorHAnsi" w:hAnsiTheme="minorHAnsi" w:cstheme="minorHAnsi"/>
          <w:b/>
          <w:bCs/>
          <w:u w:val="single"/>
        </w:rPr>
        <w:t>hurt</w:t>
      </w:r>
      <w:r w:rsidRPr="006338B6">
        <w:rPr>
          <w:rFonts w:asciiTheme="minorHAnsi" w:hAnsiTheme="minorHAnsi" w:cstheme="minorHAnsi"/>
          <w:u w:val="single"/>
        </w:rPr>
        <w:t xml:space="preserve"> because </w:t>
      </w:r>
      <w:r w:rsidRPr="006338B6">
        <w:rPr>
          <w:rFonts w:asciiTheme="minorHAnsi" w:hAnsiTheme="minorHAnsi" w:cstheme="minorHAnsi"/>
          <w:highlight w:val="cyan"/>
          <w:u w:val="single"/>
        </w:rPr>
        <w:t>Chinese</w:t>
      </w:r>
      <w:r w:rsidRPr="006338B6">
        <w:rPr>
          <w:rFonts w:asciiTheme="minorHAnsi" w:hAnsiTheme="minorHAnsi" w:cstheme="minorHAnsi"/>
          <w:u w:val="single"/>
        </w:rPr>
        <w:t xml:space="preserve"> mercantilist </w:t>
      </w:r>
      <w:r w:rsidRPr="006338B6">
        <w:rPr>
          <w:rFonts w:asciiTheme="minorHAnsi" w:hAnsiTheme="minorHAnsi" w:cstheme="minorHAnsi"/>
          <w:b/>
          <w:bCs/>
          <w:highlight w:val="cyan"/>
          <w:u w:val="single"/>
        </w:rPr>
        <w:t>policies</w:t>
      </w:r>
      <w:r w:rsidRPr="006338B6">
        <w:rPr>
          <w:rFonts w:asciiTheme="minorHAnsi" w:hAnsiTheme="minorHAnsi" w:cstheme="minorHAnsi"/>
          <w:u w:val="single"/>
        </w:rPr>
        <w:t xml:space="preserve"> would </w:t>
      </w:r>
      <w:r w:rsidRPr="006338B6">
        <w:rPr>
          <w:rFonts w:asciiTheme="minorHAnsi" w:hAnsiTheme="minorHAnsi" w:cstheme="minorHAnsi"/>
          <w:b/>
          <w:bCs/>
          <w:highlight w:val="cyan"/>
          <w:u w:val="single"/>
        </w:rPr>
        <w:t>reduce the pace of global drug innovation</w:t>
      </w:r>
      <w:r w:rsidRPr="006338B6">
        <w:rPr>
          <w:rFonts w:asciiTheme="minorHAnsi" w:hAnsiTheme="minorHAnsi" w:cstheme="minorHAnsi"/>
          <w:u w:val="single"/>
        </w:rPr>
        <w:t>.</w:t>
      </w:r>
      <w:r w:rsidRPr="006338B6">
        <w:rPr>
          <w:rFonts w:asciiTheme="minorHAnsi" w:hAnsiTheme="minorHAnsi" w:cstheme="minorHAnsi"/>
          <w:sz w:val="14"/>
        </w:rPr>
        <w:t xml:space="preserve"> This is akin to drug price controls in domestic markets: Consumers are better off from lower drug prices but worse off from less biopharma innovation and fewer new and more-effective drugs.165 Innovation mercantilist policies would likely be </w:t>
      </w:r>
      <w:r w:rsidRPr="006338B6">
        <w:rPr>
          <w:rFonts w:asciiTheme="minorHAnsi" w:hAnsiTheme="minorHAnsi" w:cstheme="minorHAnsi"/>
          <w:u w:val="single"/>
        </w:rPr>
        <w:t xml:space="preserve">detrimental to global innovation in large part because </w:t>
      </w:r>
      <w:r w:rsidRPr="006338B6">
        <w:rPr>
          <w:rFonts w:asciiTheme="minorHAnsi" w:hAnsiTheme="minorHAnsi" w:cstheme="minorHAnsi"/>
          <w:b/>
          <w:bCs/>
          <w:highlight w:val="cyan"/>
          <w:u w:val="single"/>
        </w:rPr>
        <w:t>foreign firms are more innovative</w:t>
      </w:r>
      <w:r w:rsidRPr="006338B6">
        <w:rPr>
          <w:rFonts w:asciiTheme="minorHAnsi" w:hAnsiTheme="minorHAnsi" w:cstheme="minorHAnsi"/>
          <w:sz w:val="14"/>
        </w:rPr>
        <w:t xml:space="preserve">. For example, Chinese industrial espionage harms global innovation because it reduces the rate of return from R&amp;D to non-Chinese companies, thus resulting in companies investing less in R&amp;D. It also harms leading firms more than laggards, as practitioners of industrial espionage such as China generally don’t spy on generics companies, but rather on companies at the leading edge. Likewise, </w:t>
      </w:r>
      <w:r w:rsidRPr="006338B6">
        <w:rPr>
          <w:rFonts w:asciiTheme="minorHAnsi" w:hAnsiTheme="minorHAnsi" w:cstheme="minorHAnsi"/>
          <w:u w:val="single"/>
        </w:rPr>
        <w:t xml:space="preserve">Chinese drug price controls designed to favor </w:t>
      </w:r>
      <w:r w:rsidRPr="006338B6">
        <w:rPr>
          <w:rFonts w:asciiTheme="minorHAnsi" w:hAnsiTheme="minorHAnsi" w:cstheme="minorHAnsi"/>
          <w:highlight w:val="cyan"/>
          <w:u w:val="single"/>
        </w:rPr>
        <w:t>Chinese</w:t>
      </w:r>
      <w:r w:rsidRPr="006338B6">
        <w:rPr>
          <w:rFonts w:asciiTheme="minorHAnsi" w:hAnsiTheme="minorHAnsi" w:cstheme="minorHAnsi"/>
          <w:sz w:val="14"/>
        </w:rPr>
        <w:t xml:space="preserve"> generics </w:t>
      </w:r>
      <w:r w:rsidRPr="006338B6">
        <w:rPr>
          <w:rFonts w:asciiTheme="minorHAnsi" w:hAnsiTheme="minorHAnsi" w:cstheme="minorHAnsi"/>
          <w:b/>
          <w:bCs/>
          <w:highlight w:val="cyan"/>
          <w:u w:val="single"/>
        </w:rPr>
        <w:t>firms</w:t>
      </w:r>
      <w:r w:rsidRPr="006338B6">
        <w:rPr>
          <w:rFonts w:asciiTheme="minorHAnsi" w:hAnsiTheme="minorHAnsi" w:cstheme="minorHAnsi"/>
          <w:highlight w:val="cyan"/>
          <w:u w:val="single"/>
        </w:rPr>
        <w:t xml:space="preserve"> reduce overall</w:t>
      </w:r>
      <w:r w:rsidRPr="006338B6">
        <w:rPr>
          <w:rFonts w:asciiTheme="minorHAnsi" w:hAnsiTheme="minorHAnsi" w:cstheme="minorHAnsi"/>
          <w:u w:val="single"/>
        </w:rPr>
        <w:t xml:space="preserve"> global industry </w:t>
      </w:r>
      <w:r w:rsidRPr="006338B6">
        <w:rPr>
          <w:rFonts w:asciiTheme="minorHAnsi" w:hAnsiTheme="minorHAnsi" w:cstheme="minorHAnsi"/>
          <w:highlight w:val="cyan"/>
          <w:u w:val="single"/>
        </w:rPr>
        <w:t>sales</w:t>
      </w:r>
      <w:r w:rsidRPr="006338B6">
        <w:rPr>
          <w:rFonts w:asciiTheme="minorHAnsi" w:hAnsiTheme="minorHAnsi" w:cstheme="minorHAnsi"/>
          <w:sz w:val="14"/>
        </w:rPr>
        <w:t xml:space="preserve"> and R&amp;D, </w:t>
      </w:r>
      <w:r w:rsidRPr="006338B6">
        <w:rPr>
          <w:rFonts w:asciiTheme="minorHAnsi" w:hAnsiTheme="minorHAnsi" w:cstheme="minorHAnsi"/>
          <w:b/>
          <w:bCs/>
          <w:highlight w:val="cyan"/>
          <w:u w:val="single"/>
        </w:rPr>
        <w:t>leading to</w:t>
      </w:r>
      <w:r w:rsidRPr="006338B6">
        <w:rPr>
          <w:rFonts w:asciiTheme="minorHAnsi" w:hAnsiTheme="minorHAnsi" w:cstheme="minorHAnsi"/>
          <w:b/>
          <w:bCs/>
          <w:u w:val="single"/>
        </w:rPr>
        <w:t xml:space="preserve"> a </w:t>
      </w:r>
      <w:r w:rsidRPr="006338B6">
        <w:rPr>
          <w:rFonts w:asciiTheme="minorHAnsi" w:hAnsiTheme="minorHAnsi" w:cstheme="minorHAnsi"/>
          <w:b/>
          <w:bCs/>
          <w:highlight w:val="cyan"/>
          <w:u w:val="single"/>
        </w:rPr>
        <w:t>slower rate of innovation</w:t>
      </w:r>
      <w:r w:rsidRPr="006338B6">
        <w:rPr>
          <w:rFonts w:asciiTheme="minorHAnsi" w:hAnsiTheme="minorHAnsi" w:cstheme="minorHAnsi"/>
          <w:sz w:val="14"/>
        </w:rPr>
        <w:t xml:space="preserve">. Chinese government-backed venture investments can harm global innovation when their </w:t>
      </w:r>
      <w:r w:rsidRPr="006338B6">
        <w:rPr>
          <w:rFonts w:asciiTheme="minorHAnsi" w:hAnsiTheme="minorHAnsi" w:cstheme="minorHAnsi"/>
          <w:b/>
          <w:bCs/>
          <w:highlight w:val="cyan"/>
          <w:u w:val="single"/>
        </w:rPr>
        <w:t>investments crowd out</w:t>
      </w:r>
      <w:r w:rsidRPr="006338B6">
        <w:rPr>
          <w:rFonts w:asciiTheme="minorHAnsi" w:hAnsiTheme="minorHAnsi" w:cstheme="minorHAnsi"/>
          <w:b/>
          <w:bCs/>
          <w:u w:val="single"/>
        </w:rPr>
        <w:t xml:space="preserve"> more innovative </w:t>
      </w:r>
      <w:r w:rsidRPr="006338B6">
        <w:rPr>
          <w:rFonts w:asciiTheme="minorHAnsi" w:hAnsiTheme="minorHAnsi" w:cstheme="minorHAnsi"/>
          <w:b/>
          <w:bCs/>
          <w:highlight w:val="cyan"/>
          <w:u w:val="single"/>
        </w:rPr>
        <w:t>start-ups</w:t>
      </w:r>
      <w:r w:rsidRPr="006338B6">
        <w:rPr>
          <w:rFonts w:asciiTheme="minorHAnsi" w:hAnsiTheme="minorHAnsi" w:cstheme="minorHAnsi"/>
          <w:sz w:val="14"/>
        </w:rPr>
        <w:t xml:space="preserve">. For example, these firms may invest in foreign biopharma companies with more-generous terms than foreign venture firms would do (higher levels of investment, at an earlier stage and with less ownership stake in the company). If </w:t>
      </w:r>
      <w:r w:rsidRPr="006338B6">
        <w:rPr>
          <w:rFonts w:asciiTheme="minorHAnsi" w:hAnsiTheme="minorHAnsi" w:cstheme="minorHAnsi"/>
          <w:u w:val="single"/>
        </w:rPr>
        <w:t>the goal is to ensure tech</w:t>
      </w:r>
      <w:r w:rsidRPr="006338B6">
        <w:rPr>
          <w:rFonts w:asciiTheme="minorHAnsi" w:hAnsiTheme="minorHAnsi" w:cstheme="minorHAnsi"/>
          <w:sz w:val="14"/>
        </w:rPr>
        <w:t xml:space="preserve">nology and expertise </w:t>
      </w:r>
      <w:r w:rsidRPr="006338B6">
        <w:rPr>
          <w:rFonts w:asciiTheme="minorHAnsi" w:hAnsiTheme="minorHAnsi" w:cstheme="minorHAnsi"/>
          <w:u w:val="single"/>
        </w:rPr>
        <w:t>are gained by China, the result is a weakening of the superior foreign—especially U.S.—innovation ecosystems, leading to less innovation</w:t>
      </w:r>
      <w:r w:rsidRPr="006338B6">
        <w:rPr>
          <w:rFonts w:asciiTheme="minorHAnsi" w:hAnsiTheme="minorHAnsi" w:cstheme="minorHAnsi"/>
          <w:sz w:val="14"/>
        </w:rPr>
        <w:t xml:space="preserve">. To be sure, these kinds of firm-specific government intervention are very different from a broader form of support for the industry that does not distort individual deals (or discriminate as to whether the beneficiary is a domestic or foreign enterprise), such as an R&amp;D tax credit start-ups and established firms can both use or support for early-stage research through entities such as NIH. </w:t>
      </w:r>
      <w:r w:rsidRPr="006338B6">
        <w:rPr>
          <w:rFonts w:asciiTheme="minorHAnsi" w:hAnsiTheme="minorHAnsi" w:cstheme="minorHAnsi"/>
          <w:sz w:val="14"/>
          <w:szCs w:val="16"/>
        </w:rPr>
        <w:t xml:space="preserve">COMPARATIVE INNOVATION PERFORMANCE </w:t>
      </w:r>
      <w:r w:rsidRPr="006338B6">
        <w:rPr>
          <w:rFonts w:asciiTheme="minorHAnsi" w:hAnsiTheme="minorHAnsi" w:cstheme="minorHAnsi"/>
          <w:sz w:val="14"/>
        </w:rPr>
        <w:t xml:space="preserve">Overall, </w:t>
      </w:r>
      <w:r w:rsidRPr="006338B6">
        <w:rPr>
          <w:rFonts w:asciiTheme="minorHAnsi" w:hAnsiTheme="minorHAnsi" w:cstheme="minorHAnsi"/>
          <w:highlight w:val="cyan"/>
          <w:u w:val="single"/>
        </w:rPr>
        <w:t>Chinese</w:t>
      </w:r>
      <w:r w:rsidRPr="006338B6">
        <w:rPr>
          <w:rFonts w:asciiTheme="minorHAnsi" w:hAnsiTheme="minorHAnsi" w:cstheme="minorHAnsi"/>
          <w:sz w:val="14"/>
        </w:rPr>
        <w:t xml:space="preserve"> biopharma </w:t>
      </w:r>
      <w:r w:rsidRPr="006338B6">
        <w:rPr>
          <w:rFonts w:asciiTheme="minorHAnsi" w:hAnsiTheme="minorHAnsi" w:cstheme="minorHAnsi"/>
          <w:highlight w:val="cyan"/>
          <w:u w:val="single"/>
        </w:rPr>
        <w:t>firms are significantly less innovative</w:t>
      </w:r>
      <w:r w:rsidRPr="006338B6">
        <w:rPr>
          <w:rFonts w:asciiTheme="minorHAnsi" w:hAnsiTheme="minorHAnsi" w:cstheme="minorHAnsi"/>
          <w:u w:val="single"/>
        </w:rPr>
        <w:t xml:space="preserve"> than the leading firms around the world</w:t>
      </w:r>
      <w:r w:rsidRPr="006338B6">
        <w:rPr>
          <w:rFonts w:asciiTheme="minorHAnsi" w:hAnsiTheme="minorHAnsi" w:cstheme="minorHAnsi"/>
          <w:sz w:val="14"/>
        </w:rPr>
        <w:t xml:space="preserve">. One measure is </w:t>
      </w:r>
      <w:r w:rsidRPr="006338B6">
        <w:rPr>
          <w:rFonts w:asciiTheme="minorHAnsi" w:hAnsiTheme="minorHAnsi" w:cstheme="minorHAnsi"/>
          <w:u w:val="single"/>
        </w:rPr>
        <w:t>scientific publications</w:t>
      </w:r>
      <w:r w:rsidRPr="006338B6">
        <w:rPr>
          <w:rFonts w:asciiTheme="minorHAnsi" w:hAnsiTheme="minorHAnsi" w:cstheme="minorHAnsi"/>
          <w:sz w:val="14"/>
        </w:rPr>
        <w:t xml:space="preserve">. From 2011 to 2015, </w:t>
      </w:r>
      <w:r w:rsidRPr="006338B6">
        <w:rPr>
          <w:rFonts w:asciiTheme="minorHAnsi" w:hAnsiTheme="minorHAnsi" w:cstheme="minorHAnsi"/>
          <w:highlight w:val="cyan"/>
          <w:u w:val="single"/>
        </w:rPr>
        <w:t>China ranked</w:t>
      </w:r>
      <w:r w:rsidRPr="006338B6">
        <w:rPr>
          <w:rFonts w:asciiTheme="minorHAnsi" w:hAnsiTheme="minorHAnsi" w:cstheme="minorHAnsi"/>
          <w:u w:val="single"/>
        </w:rPr>
        <w:t xml:space="preserve"> second </w:t>
      </w:r>
      <w:r w:rsidRPr="006338B6">
        <w:rPr>
          <w:rFonts w:asciiTheme="minorHAnsi" w:hAnsiTheme="minorHAnsi" w:cstheme="minorHAnsi"/>
          <w:sz w:val="14"/>
        </w:rPr>
        <w:t xml:space="preserve">in the world </w:t>
      </w:r>
      <w:r w:rsidRPr="006338B6">
        <w:rPr>
          <w:rFonts w:asciiTheme="minorHAnsi" w:hAnsiTheme="minorHAnsi" w:cstheme="minorHAnsi"/>
          <w:b/>
          <w:bCs/>
          <w:highlight w:val="cyan"/>
          <w:u w:val="single"/>
        </w:rPr>
        <w:t>behind the U</w:t>
      </w:r>
      <w:r w:rsidRPr="006338B6">
        <w:rPr>
          <w:rFonts w:asciiTheme="minorHAnsi" w:hAnsiTheme="minorHAnsi" w:cstheme="minorHAnsi"/>
          <w:b/>
          <w:bCs/>
          <w:u w:val="single"/>
        </w:rPr>
        <w:t xml:space="preserve">nited </w:t>
      </w:r>
      <w:r w:rsidRPr="006338B6">
        <w:rPr>
          <w:rFonts w:asciiTheme="minorHAnsi" w:hAnsiTheme="minorHAnsi" w:cstheme="minorHAnsi"/>
          <w:b/>
          <w:bCs/>
          <w:highlight w:val="cyan"/>
          <w:u w:val="single"/>
        </w:rPr>
        <w:t>S</w:t>
      </w:r>
      <w:r w:rsidRPr="006338B6">
        <w:rPr>
          <w:rFonts w:asciiTheme="minorHAnsi" w:hAnsiTheme="minorHAnsi" w:cstheme="minorHAnsi"/>
          <w:b/>
          <w:bCs/>
          <w:u w:val="single"/>
        </w:rPr>
        <w:t>tates</w:t>
      </w:r>
      <w:r w:rsidRPr="006338B6">
        <w:rPr>
          <w:rFonts w:asciiTheme="minorHAnsi" w:hAnsiTheme="minorHAnsi" w:cstheme="minorHAnsi"/>
          <w:sz w:val="14"/>
        </w:rPr>
        <w:t xml:space="preserve"> in international biomedical publications.166 And it quadrupled its global share of biomedical articles between 2006 (2.4 percent) and 2015 (10.8 percent).167 In 2016, it was responsible for almost as many biotechnology and applied microbiology publications as the United States.168 </w:t>
      </w:r>
      <w:r w:rsidRPr="006338B6">
        <w:rPr>
          <w:rFonts w:asciiTheme="minorHAnsi" w:hAnsiTheme="minorHAnsi" w:cstheme="minorHAnsi"/>
          <w:b/>
          <w:bCs/>
          <w:u w:val="single"/>
        </w:rPr>
        <w:t>However</w:t>
      </w:r>
      <w:r w:rsidRPr="006338B6">
        <w:rPr>
          <w:rFonts w:asciiTheme="minorHAnsi" w:hAnsiTheme="minorHAnsi" w:cstheme="minorHAnsi"/>
          <w:sz w:val="14"/>
        </w:rPr>
        <w:t xml:space="preserve">, </w:t>
      </w:r>
      <w:r w:rsidRPr="006338B6">
        <w:rPr>
          <w:rFonts w:asciiTheme="minorHAnsi" w:hAnsiTheme="minorHAnsi" w:cstheme="minorHAnsi"/>
          <w:b/>
          <w:bCs/>
          <w:u w:val="single"/>
        </w:rPr>
        <w:t xml:space="preserve">it also has </w:t>
      </w:r>
      <w:r w:rsidRPr="006338B6">
        <w:rPr>
          <w:rFonts w:asciiTheme="minorHAnsi" w:hAnsiTheme="minorHAnsi" w:cstheme="minorHAnsi"/>
          <w:b/>
          <w:bCs/>
          <w:highlight w:val="cyan"/>
          <w:u w:val="single"/>
        </w:rPr>
        <w:t>a population 4.4 times larger</w:t>
      </w:r>
      <w:r w:rsidRPr="006338B6">
        <w:rPr>
          <w:rFonts w:asciiTheme="minorHAnsi" w:hAnsiTheme="minorHAnsi" w:cstheme="minorHAnsi"/>
          <w:b/>
          <w:bCs/>
          <w:u w:val="single"/>
        </w:rPr>
        <w:t xml:space="preserve"> than the United States</w:t>
      </w:r>
      <w:r w:rsidRPr="006338B6">
        <w:rPr>
          <w:rFonts w:asciiTheme="minorHAnsi" w:hAnsiTheme="minorHAnsi" w:cstheme="minorHAnsi"/>
          <w:sz w:val="14"/>
        </w:rPr>
        <w:t xml:space="preserve">, so on a per capita basis, </w:t>
      </w:r>
      <w:r w:rsidRPr="006338B6">
        <w:rPr>
          <w:rFonts w:asciiTheme="minorHAnsi" w:hAnsiTheme="minorHAnsi" w:cstheme="minorHAnsi"/>
          <w:u w:val="single"/>
        </w:rPr>
        <w:t>China lags significantly behind the United States</w:t>
      </w:r>
      <w:r w:rsidRPr="006338B6">
        <w:rPr>
          <w:rFonts w:asciiTheme="minorHAnsi" w:hAnsiTheme="minorHAnsi" w:cstheme="minorHAnsi"/>
          <w:sz w:val="14"/>
        </w:rPr>
        <w:t xml:space="preserve">. In addition, </w:t>
      </w:r>
      <w:r w:rsidRPr="006338B6">
        <w:rPr>
          <w:rFonts w:asciiTheme="minorHAnsi" w:hAnsiTheme="minorHAnsi" w:cstheme="minorHAnsi"/>
          <w:u w:val="single"/>
        </w:rPr>
        <w:t xml:space="preserve">its share of documents in the top </w:t>
      </w:r>
      <w:r w:rsidRPr="006338B6">
        <w:rPr>
          <w:rFonts w:asciiTheme="minorHAnsi" w:hAnsiTheme="minorHAnsi" w:cstheme="minorHAnsi"/>
          <w:b/>
          <w:bCs/>
          <w:u w:val="single"/>
        </w:rPr>
        <w:t>1 percent</w:t>
      </w:r>
      <w:r w:rsidRPr="006338B6">
        <w:rPr>
          <w:rFonts w:asciiTheme="minorHAnsi" w:hAnsiTheme="minorHAnsi" w:cstheme="minorHAnsi"/>
          <w:u w:val="single"/>
        </w:rPr>
        <w:t xml:space="preserve"> </w:t>
      </w:r>
      <w:r w:rsidRPr="006338B6">
        <w:rPr>
          <w:rFonts w:asciiTheme="minorHAnsi" w:hAnsiTheme="minorHAnsi" w:cstheme="minorHAnsi"/>
          <w:sz w:val="14"/>
        </w:rPr>
        <w:t>of citations</w:t>
      </w:r>
      <w:r w:rsidRPr="006338B6">
        <w:rPr>
          <w:rFonts w:asciiTheme="minorHAnsi" w:hAnsiTheme="minorHAnsi" w:cstheme="minorHAnsi"/>
          <w:u w:val="single"/>
        </w:rPr>
        <w:t xml:space="preserve"> is </w:t>
      </w:r>
      <w:r w:rsidRPr="006338B6">
        <w:rPr>
          <w:rFonts w:asciiTheme="minorHAnsi" w:hAnsiTheme="minorHAnsi" w:cstheme="minorHAnsi"/>
          <w:b/>
          <w:bCs/>
          <w:u w:val="single"/>
        </w:rPr>
        <w:t>lower</w:t>
      </w:r>
      <w:r w:rsidRPr="006338B6">
        <w:rPr>
          <w:rFonts w:asciiTheme="minorHAnsi" w:hAnsiTheme="minorHAnsi" w:cstheme="minorHAnsi"/>
          <w:sz w:val="14"/>
        </w:rPr>
        <w:t xml:space="preserve"> than its overall share of articles.169 Moreover, while the number of China’s biology and medical-sciences articles relative to U.S. articles grew 161 percent and 147 percent, respectively, </w:t>
      </w:r>
      <w:r w:rsidRPr="006338B6">
        <w:rPr>
          <w:rFonts w:asciiTheme="minorHAnsi" w:hAnsiTheme="minorHAnsi" w:cstheme="minorHAnsi"/>
          <w:u w:val="single"/>
        </w:rPr>
        <w:t>China</w:t>
      </w:r>
      <w:r w:rsidRPr="006338B6">
        <w:rPr>
          <w:rFonts w:asciiTheme="minorHAnsi" w:hAnsiTheme="minorHAnsi" w:cstheme="minorHAnsi"/>
          <w:sz w:val="14"/>
        </w:rPr>
        <w:t xml:space="preserve"> still </w:t>
      </w:r>
      <w:r w:rsidRPr="006338B6">
        <w:rPr>
          <w:rFonts w:asciiTheme="minorHAnsi" w:hAnsiTheme="minorHAnsi" w:cstheme="minorHAnsi"/>
          <w:u w:val="single"/>
        </w:rPr>
        <w:t xml:space="preserve">lags relatively far behind, publishing only 19 percent as many </w:t>
      </w:r>
      <w:r w:rsidRPr="006338B6">
        <w:rPr>
          <w:rFonts w:asciiTheme="minorHAnsi" w:hAnsiTheme="minorHAnsi" w:cstheme="minorHAnsi"/>
          <w:b/>
          <w:bCs/>
          <w:u w:val="single"/>
        </w:rPr>
        <w:t>biology-sciences</w:t>
      </w:r>
      <w:r w:rsidRPr="006338B6">
        <w:rPr>
          <w:rFonts w:asciiTheme="minorHAnsi" w:hAnsiTheme="minorHAnsi" w:cstheme="minorHAnsi"/>
          <w:u w:val="single"/>
        </w:rPr>
        <w:t xml:space="preserve"> articles as the United States, </w:t>
      </w:r>
      <w:r w:rsidRPr="006338B6">
        <w:rPr>
          <w:rFonts w:asciiTheme="minorHAnsi" w:hAnsiTheme="minorHAnsi" w:cstheme="minorHAnsi"/>
          <w:b/>
          <w:bCs/>
          <w:u w:val="single"/>
        </w:rPr>
        <w:t>and</w:t>
      </w:r>
      <w:r w:rsidRPr="006338B6">
        <w:rPr>
          <w:rFonts w:asciiTheme="minorHAnsi" w:hAnsiTheme="minorHAnsi" w:cstheme="minorHAnsi"/>
          <w:u w:val="single"/>
        </w:rPr>
        <w:t xml:space="preserve"> only 11 percent as many </w:t>
      </w:r>
      <w:r w:rsidRPr="006338B6">
        <w:rPr>
          <w:rFonts w:asciiTheme="minorHAnsi" w:hAnsiTheme="minorHAnsi" w:cstheme="minorHAnsi"/>
          <w:b/>
          <w:bCs/>
          <w:u w:val="single"/>
        </w:rPr>
        <w:t>medical-sciences</w:t>
      </w:r>
      <w:r w:rsidRPr="006338B6">
        <w:rPr>
          <w:rFonts w:asciiTheme="minorHAnsi" w:hAnsiTheme="minorHAnsi" w:cstheme="minorHAnsi"/>
          <w:u w:val="single"/>
        </w:rPr>
        <w:t xml:space="preserve"> articles</w:t>
      </w:r>
      <w:r w:rsidRPr="006338B6">
        <w:rPr>
          <w:rFonts w:asciiTheme="minorHAnsi" w:hAnsiTheme="minorHAnsi" w:cstheme="minorHAnsi"/>
          <w:sz w:val="14"/>
        </w:rPr>
        <w:t xml:space="preserve">.170 On a per capita basis, this is </w:t>
      </w:r>
      <w:r w:rsidRPr="006338B6">
        <w:rPr>
          <w:rFonts w:asciiTheme="minorHAnsi" w:hAnsiTheme="minorHAnsi" w:cstheme="minorHAnsi"/>
          <w:b/>
          <w:bCs/>
          <w:u w:val="single"/>
        </w:rPr>
        <w:t>just 4.3 percent and 2.2 percent of U.S. levels</w:t>
      </w:r>
      <w:r w:rsidRPr="006338B6">
        <w:rPr>
          <w:rFonts w:asciiTheme="minorHAnsi" w:hAnsiTheme="minorHAnsi" w:cstheme="minorHAnsi"/>
          <w:sz w:val="14"/>
        </w:rPr>
        <w:t xml:space="preserve">, respectively. Moreover, there is evidence that at least some of the </w:t>
      </w:r>
      <w:r w:rsidRPr="006338B6">
        <w:rPr>
          <w:rFonts w:asciiTheme="minorHAnsi" w:hAnsiTheme="minorHAnsi" w:cstheme="minorHAnsi"/>
          <w:b/>
          <w:bCs/>
          <w:highlight w:val="cyan"/>
          <w:u w:val="single"/>
        </w:rPr>
        <w:t>papers published by Chinese scholars are fraudulent and produced by “paper mills.”</w:t>
      </w:r>
      <w:r w:rsidRPr="006338B6">
        <w:rPr>
          <w:rFonts w:asciiTheme="minorHAnsi" w:hAnsiTheme="minorHAnsi" w:cstheme="minorHAnsi"/>
          <w:sz w:val="14"/>
        </w:rPr>
        <w:t>171</w:t>
      </w:r>
    </w:p>
    <w:p w14:paraId="435A3427"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US </w:t>
      </w:r>
      <w:r w:rsidRPr="006338B6">
        <w:rPr>
          <w:rFonts w:asciiTheme="minorHAnsi" w:hAnsiTheme="minorHAnsi" w:cstheme="minorHAnsi"/>
          <w:u w:val="single"/>
        </w:rPr>
        <w:t>innovation</w:t>
      </w:r>
      <w:r w:rsidRPr="006338B6">
        <w:rPr>
          <w:rFonts w:asciiTheme="minorHAnsi" w:hAnsiTheme="minorHAnsi" w:cstheme="minorHAnsi"/>
        </w:rPr>
        <w:t xml:space="preserve"> and </w:t>
      </w:r>
      <w:r w:rsidRPr="006338B6">
        <w:rPr>
          <w:rFonts w:asciiTheme="minorHAnsi" w:hAnsiTheme="minorHAnsi" w:cstheme="minorHAnsi"/>
          <w:u w:val="single"/>
        </w:rPr>
        <w:t>leadership</w:t>
      </w:r>
      <w:r w:rsidRPr="006338B6">
        <w:rPr>
          <w:rFonts w:asciiTheme="minorHAnsi" w:hAnsiTheme="minorHAnsi" w:cstheme="minorHAnsi"/>
        </w:rPr>
        <w:t xml:space="preserve"> are </w:t>
      </w:r>
      <w:r w:rsidRPr="006338B6">
        <w:rPr>
          <w:rFonts w:asciiTheme="minorHAnsi" w:hAnsiTheme="minorHAnsi" w:cstheme="minorHAnsi"/>
          <w:u w:val="single"/>
        </w:rPr>
        <w:t>essential</w:t>
      </w:r>
    </w:p>
    <w:p w14:paraId="768F8C57"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Ernest </w:t>
      </w:r>
      <w:r w:rsidRPr="006338B6">
        <w:rPr>
          <w:rStyle w:val="Style13ptBold"/>
          <w:rFonts w:asciiTheme="minorHAnsi" w:hAnsiTheme="minorHAnsi" w:cstheme="minorHAnsi"/>
        </w:rPr>
        <w:t>Kawka 21</w:t>
      </w:r>
      <w:r w:rsidRPr="006338B6">
        <w:rPr>
          <w:rFonts w:asciiTheme="minorHAnsi" w:hAnsiTheme="minorHAnsi" w:cstheme="minorHAnsi"/>
        </w:rPr>
        <w:t>. PhRMA’s deputy vice president for international intellectual property. Previously, he worked for industry’s international trade association in Geneva, Switzerland focusing on intellectual property and trade policies. He received a law degree from University of New Hampshire School of Law. “</w:t>
      </w:r>
      <w:r w:rsidRPr="006338B6">
        <w:rPr>
          <w:rFonts w:asciiTheme="minorHAnsi" w:hAnsiTheme="minorHAnsi" w:cstheme="minorHAnsi"/>
          <w:b/>
          <w:bCs/>
          <w:highlight w:val="cyan"/>
          <w:u w:val="single"/>
        </w:rPr>
        <w:t>American leadership on innovation</w:t>
      </w:r>
      <w:r w:rsidRPr="006338B6">
        <w:rPr>
          <w:rFonts w:asciiTheme="minorHAnsi" w:hAnsiTheme="minorHAnsi" w:cstheme="minorHAnsi"/>
          <w:u w:val="single"/>
        </w:rPr>
        <w:t xml:space="preserve"> policy </w:t>
      </w:r>
      <w:r w:rsidRPr="006338B6">
        <w:rPr>
          <w:rFonts w:asciiTheme="minorHAnsi" w:hAnsiTheme="minorHAnsi" w:cstheme="minorHAnsi"/>
          <w:b/>
          <w:bCs/>
          <w:highlight w:val="cyan"/>
          <w:u w:val="single"/>
        </w:rPr>
        <w:t>is essential to global</w:t>
      </w:r>
      <w:r w:rsidRPr="006338B6">
        <w:rPr>
          <w:rFonts w:asciiTheme="minorHAnsi" w:hAnsiTheme="minorHAnsi" w:cstheme="minorHAnsi"/>
          <w:u w:val="single"/>
        </w:rPr>
        <w:t xml:space="preserve"> health </w:t>
      </w:r>
      <w:r w:rsidRPr="006338B6">
        <w:rPr>
          <w:rFonts w:asciiTheme="minorHAnsi" w:hAnsiTheme="minorHAnsi" w:cstheme="minorHAnsi"/>
          <w:b/>
          <w:bCs/>
          <w:highlight w:val="cyan"/>
          <w:u w:val="single"/>
        </w:rPr>
        <w:t>progress</w:t>
      </w:r>
      <w:r w:rsidRPr="006338B6">
        <w:rPr>
          <w:rFonts w:asciiTheme="minorHAnsi" w:hAnsiTheme="minorHAnsi" w:cstheme="minorHAnsi"/>
        </w:rPr>
        <w:t xml:space="preserve">.” </w:t>
      </w:r>
      <w:hyperlink r:id="rId7" w:history="1">
        <w:r w:rsidRPr="006338B6">
          <w:rPr>
            <w:rStyle w:val="Hyperlink"/>
            <w:rFonts w:asciiTheme="minorHAnsi" w:hAnsiTheme="minorHAnsi" w:cstheme="minorHAnsi"/>
          </w:rPr>
          <w:t>https://catalyst.phrma.org/u.s.-government-reaffirms-commitment-to-american-innovators</w:t>
        </w:r>
      </w:hyperlink>
      <w:r w:rsidRPr="006338B6">
        <w:rPr>
          <w:rFonts w:asciiTheme="minorHAnsi" w:hAnsiTheme="minorHAnsi" w:cstheme="minorHAnsi"/>
        </w:rPr>
        <w:t xml:space="preserve">. </w:t>
      </w:r>
    </w:p>
    <w:p w14:paraId="7C07CD14" w14:textId="77777777" w:rsidR="006338B6" w:rsidRPr="006338B6" w:rsidRDefault="006338B6" w:rsidP="006338B6">
      <w:pPr>
        <w:rPr>
          <w:rFonts w:asciiTheme="minorHAnsi" w:hAnsiTheme="minorHAnsi" w:cstheme="minorHAnsi"/>
          <w:b/>
          <w:bCs/>
          <w:u w:val="single"/>
        </w:rPr>
      </w:pPr>
      <w:r w:rsidRPr="006338B6">
        <w:rPr>
          <w:rFonts w:asciiTheme="minorHAnsi" w:hAnsiTheme="minorHAnsi" w:cstheme="minorHAnsi"/>
          <w:sz w:val="16"/>
        </w:rPr>
        <w:t xml:space="preserve">Over the last year, </w:t>
      </w:r>
      <w:r w:rsidRPr="006338B6">
        <w:rPr>
          <w:rFonts w:asciiTheme="minorHAnsi" w:hAnsiTheme="minorHAnsi" w:cstheme="minorHAnsi"/>
          <w:u w:val="single"/>
        </w:rPr>
        <w:t xml:space="preserve">the world has witnessed the importance of </w:t>
      </w:r>
      <w:r w:rsidRPr="006338B6">
        <w:rPr>
          <w:rFonts w:asciiTheme="minorHAnsi" w:hAnsiTheme="minorHAnsi" w:cstheme="minorHAnsi"/>
          <w:b/>
          <w:bCs/>
          <w:highlight w:val="cyan"/>
          <w:u w:val="single"/>
        </w:rPr>
        <w:t>strong innovation policies</w:t>
      </w:r>
      <w:r w:rsidRPr="006338B6">
        <w:rPr>
          <w:rFonts w:asciiTheme="minorHAnsi" w:hAnsiTheme="minorHAnsi" w:cstheme="minorHAnsi"/>
          <w:sz w:val="16"/>
        </w:rPr>
        <w:t xml:space="preserve"> as intellectual property protection and market access policies </w:t>
      </w:r>
      <w:r w:rsidRPr="006338B6">
        <w:rPr>
          <w:rFonts w:asciiTheme="minorHAnsi" w:hAnsiTheme="minorHAnsi" w:cstheme="minorHAnsi"/>
          <w:b/>
          <w:bCs/>
          <w:highlight w:val="cyan"/>
          <w:u w:val="single"/>
        </w:rPr>
        <w:t>facilitated</w:t>
      </w:r>
      <w:r w:rsidRPr="006338B6">
        <w:rPr>
          <w:rFonts w:asciiTheme="minorHAnsi" w:hAnsiTheme="minorHAnsi" w:cstheme="minorHAnsi"/>
          <w:u w:val="single"/>
        </w:rPr>
        <w:t xml:space="preserve"> the </w:t>
      </w:r>
      <w:r w:rsidRPr="006338B6">
        <w:rPr>
          <w:rFonts w:asciiTheme="minorHAnsi" w:hAnsiTheme="minorHAnsi" w:cstheme="minorHAnsi"/>
          <w:highlight w:val="cyan"/>
          <w:u w:val="single"/>
        </w:rPr>
        <w:t>research</w:t>
      </w:r>
      <w:r w:rsidRPr="006338B6">
        <w:rPr>
          <w:rFonts w:asciiTheme="minorHAnsi" w:hAnsiTheme="minorHAnsi" w:cstheme="minorHAnsi"/>
          <w:u w:val="single"/>
        </w:rPr>
        <w:t xml:space="preserve">, development and distribution of COVID-19 diagnostics, treatments </w:t>
      </w:r>
      <w:r w:rsidRPr="006338B6">
        <w:rPr>
          <w:rFonts w:asciiTheme="minorHAnsi" w:hAnsiTheme="minorHAnsi" w:cstheme="minorHAnsi"/>
          <w:b/>
          <w:bCs/>
          <w:highlight w:val="cyan"/>
          <w:u w:val="single"/>
        </w:rPr>
        <w:t>and</w:t>
      </w:r>
      <w:r w:rsidRPr="006338B6">
        <w:rPr>
          <w:rFonts w:asciiTheme="minorHAnsi" w:hAnsiTheme="minorHAnsi" w:cstheme="minorHAnsi"/>
          <w:u w:val="single"/>
        </w:rPr>
        <w:t xml:space="preserve"> vaccines. </w:t>
      </w:r>
      <w:r w:rsidRPr="006338B6">
        <w:rPr>
          <w:rFonts w:asciiTheme="minorHAnsi" w:hAnsiTheme="minorHAnsi" w:cstheme="minorHAnsi"/>
          <w:b/>
          <w:bCs/>
          <w:highlight w:val="cyan"/>
          <w:u w:val="single"/>
        </w:rPr>
        <w:t>Innovative medicines</w:t>
      </w:r>
      <w:r w:rsidRPr="006338B6">
        <w:rPr>
          <w:rFonts w:asciiTheme="minorHAnsi" w:hAnsiTheme="minorHAnsi" w:cstheme="minorHAnsi"/>
          <w:u w:val="single"/>
        </w:rPr>
        <w:t xml:space="preserve"> are now making their way to patients around the world</w:t>
      </w:r>
      <w:r w:rsidRPr="006338B6">
        <w:rPr>
          <w:rFonts w:asciiTheme="minorHAnsi" w:hAnsiTheme="minorHAnsi" w:cstheme="minorHAnsi"/>
          <w:sz w:val="16"/>
        </w:rPr>
        <w:t xml:space="preserve">, demonstrating remarkable progress and collaboration at a scale that was unimaginable at the start of the pandemic, including more than 200 manufacturing and other partnerships to date. </w:t>
      </w:r>
      <w:r w:rsidRPr="006338B6">
        <w:rPr>
          <w:rFonts w:asciiTheme="minorHAnsi" w:hAnsiTheme="minorHAnsi" w:cstheme="minorHAnsi"/>
          <w:b/>
          <w:bCs/>
          <w:u w:val="single"/>
        </w:rPr>
        <w:t>Underscoring the critical need for and value of American innovation</w:t>
      </w:r>
      <w:r w:rsidRPr="006338B6">
        <w:rPr>
          <w:rFonts w:asciiTheme="minorHAnsi" w:hAnsiTheme="minorHAnsi" w:cstheme="minorHAnsi"/>
          <w:sz w:val="16"/>
        </w:rPr>
        <w:t xml:space="preserve">, the Office of the United States Trade Representative (USTR) released last week the 2021 Special 301 Report. The report showcases how effective intellectual property protection and enforcement and related </w:t>
      </w:r>
      <w:r w:rsidRPr="006338B6">
        <w:rPr>
          <w:rFonts w:asciiTheme="minorHAnsi" w:hAnsiTheme="minorHAnsi" w:cstheme="minorHAnsi"/>
          <w:b/>
          <w:bCs/>
          <w:highlight w:val="cyan"/>
          <w:u w:val="single"/>
        </w:rPr>
        <w:t>market access</w:t>
      </w:r>
      <w:r w:rsidRPr="006338B6">
        <w:rPr>
          <w:rFonts w:asciiTheme="minorHAnsi" w:hAnsiTheme="minorHAnsi" w:cstheme="minorHAnsi"/>
          <w:u w:val="single"/>
        </w:rPr>
        <w:t xml:space="preserve"> issues are </w:t>
      </w:r>
      <w:r w:rsidRPr="006338B6">
        <w:rPr>
          <w:rFonts w:asciiTheme="minorHAnsi" w:hAnsiTheme="minorHAnsi" w:cstheme="minorHAnsi"/>
          <w:highlight w:val="cyan"/>
          <w:u w:val="single"/>
        </w:rPr>
        <w:t>essential to tackling</w:t>
      </w:r>
      <w:r w:rsidRPr="006338B6">
        <w:rPr>
          <w:rFonts w:asciiTheme="minorHAnsi" w:hAnsiTheme="minorHAnsi" w:cstheme="minorHAnsi"/>
          <w:sz w:val="16"/>
        </w:rPr>
        <w:t xml:space="preserve"> current and </w:t>
      </w:r>
      <w:r w:rsidRPr="006338B6">
        <w:rPr>
          <w:rFonts w:asciiTheme="minorHAnsi" w:hAnsiTheme="minorHAnsi" w:cstheme="minorHAnsi"/>
          <w:b/>
          <w:bCs/>
          <w:highlight w:val="cyan"/>
          <w:u w:val="single"/>
        </w:rPr>
        <w:t>future global health challenges</w:t>
      </w:r>
      <w:r w:rsidRPr="006338B6">
        <w:rPr>
          <w:rFonts w:asciiTheme="minorHAnsi" w:hAnsiTheme="minorHAnsi" w:cstheme="minorHAnsi"/>
          <w:u w:val="single"/>
        </w:rPr>
        <w:t xml:space="preserve">. The report </w:t>
      </w:r>
      <w:r w:rsidRPr="006338B6">
        <w:rPr>
          <w:rFonts w:asciiTheme="minorHAnsi" w:hAnsiTheme="minorHAnsi" w:cstheme="minorHAnsi"/>
          <w:highlight w:val="cyan"/>
          <w:u w:val="single"/>
        </w:rPr>
        <w:t>reaffirms</w:t>
      </w:r>
      <w:r w:rsidRPr="006338B6">
        <w:rPr>
          <w:rFonts w:asciiTheme="minorHAnsi" w:hAnsiTheme="minorHAnsi" w:cstheme="minorHAnsi"/>
          <w:u w:val="single"/>
        </w:rPr>
        <w:t xml:space="preserve"> the U.S. government’s continued </w:t>
      </w:r>
      <w:r w:rsidRPr="006338B6">
        <w:rPr>
          <w:rFonts w:asciiTheme="minorHAnsi" w:hAnsiTheme="minorHAnsi" w:cstheme="minorHAnsi"/>
          <w:highlight w:val="cyan"/>
          <w:u w:val="single"/>
        </w:rPr>
        <w:t>commitment to</w:t>
      </w:r>
      <w:r w:rsidRPr="006338B6">
        <w:rPr>
          <w:rFonts w:asciiTheme="minorHAnsi" w:hAnsiTheme="minorHAnsi" w:cstheme="minorHAnsi"/>
          <w:u w:val="single"/>
        </w:rPr>
        <w:t xml:space="preserve"> promoting </w:t>
      </w:r>
      <w:r w:rsidRPr="006338B6">
        <w:rPr>
          <w:rFonts w:asciiTheme="minorHAnsi" w:hAnsiTheme="minorHAnsi" w:cstheme="minorHAnsi"/>
          <w:b/>
          <w:bCs/>
          <w:highlight w:val="cyan"/>
          <w:u w:val="single"/>
        </w:rPr>
        <w:t>fair market access around the world</w:t>
      </w:r>
      <w:r w:rsidRPr="006338B6">
        <w:rPr>
          <w:rFonts w:asciiTheme="minorHAnsi" w:hAnsiTheme="minorHAnsi" w:cstheme="minorHAnsi"/>
          <w:u w:val="single"/>
        </w:rPr>
        <w:t xml:space="preserve"> for American inventions, </w:t>
      </w:r>
      <w:r w:rsidRPr="006338B6">
        <w:rPr>
          <w:rFonts w:asciiTheme="minorHAnsi" w:hAnsiTheme="minorHAnsi" w:cstheme="minorHAnsi"/>
          <w:b/>
          <w:bCs/>
          <w:highlight w:val="cyan"/>
          <w:u w:val="single"/>
        </w:rPr>
        <w:t xml:space="preserve">including </w:t>
      </w:r>
      <w:r w:rsidRPr="006338B6">
        <w:rPr>
          <w:rFonts w:asciiTheme="minorHAnsi" w:hAnsiTheme="minorHAnsi" w:cstheme="minorHAnsi"/>
          <w:b/>
          <w:bCs/>
          <w:sz w:val="24"/>
          <w:szCs w:val="24"/>
          <w:highlight w:val="cyan"/>
          <w:u w:val="single"/>
        </w:rPr>
        <w:t>biopharmaceuticals</w:t>
      </w:r>
      <w:r w:rsidRPr="006338B6">
        <w:rPr>
          <w:rFonts w:asciiTheme="minorHAnsi" w:hAnsiTheme="minorHAnsi" w:cstheme="minorHAnsi"/>
          <w:highlight w:val="cyan"/>
          <w:u w:val="single"/>
        </w:rPr>
        <w:t>. Promoting</w:t>
      </w:r>
      <w:r w:rsidRPr="006338B6">
        <w:rPr>
          <w:rFonts w:asciiTheme="minorHAnsi" w:hAnsiTheme="minorHAnsi" w:cstheme="minorHAnsi"/>
          <w:u w:val="single"/>
        </w:rPr>
        <w:t xml:space="preserve"> an </w:t>
      </w:r>
      <w:r w:rsidRPr="006338B6">
        <w:rPr>
          <w:rFonts w:asciiTheme="minorHAnsi" w:hAnsiTheme="minorHAnsi" w:cstheme="minorHAnsi"/>
          <w:b/>
          <w:bCs/>
          <w:highlight w:val="cyan"/>
          <w:u w:val="single"/>
        </w:rPr>
        <w:t>equitable trading environment helps</w:t>
      </w:r>
      <w:r w:rsidRPr="006338B6">
        <w:rPr>
          <w:rFonts w:asciiTheme="minorHAnsi" w:hAnsiTheme="minorHAnsi" w:cstheme="minorHAnsi"/>
          <w:b/>
          <w:bCs/>
          <w:u w:val="single"/>
        </w:rPr>
        <w:t xml:space="preserve"> to </w:t>
      </w:r>
      <w:r w:rsidRPr="006338B6">
        <w:rPr>
          <w:rFonts w:asciiTheme="minorHAnsi" w:hAnsiTheme="minorHAnsi" w:cstheme="minorHAnsi"/>
          <w:b/>
          <w:bCs/>
          <w:highlight w:val="cyan"/>
          <w:u w:val="single"/>
        </w:rPr>
        <w:t>deliver innovation worldwide</w:t>
      </w:r>
      <w:r w:rsidRPr="006338B6">
        <w:rPr>
          <w:rFonts w:asciiTheme="minorHAnsi" w:hAnsiTheme="minorHAnsi" w:cstheme="minorHAnsi"/>
          <w:sz w:val="16"/>
        </w:rPr>
        <w:t xml:space="preserve"> and drives economic growth and job creation. In the United States alone, biopharmaceutical innovators contribute more than $1.1 trillion annually to the U.S. economy and create more than 4 million jobs across all 50 states. The 2021 Special 301 Report identifies how key </w:t>
      </w:r>
      <w:r w:rsidRPr="006338B6">
        <w:rPr>
          <w:rFonts w:asciiTheme="minorHAnsi" w:hAnsiTheme="minorHAnsi" w:cstheme="minorHAnsi"/>
          <w:u w:val="single"/>
        </w:rPr>
        <w:t xml:space="preserve">U.S. trading partners can further increase the economic and </w:t>
      </w:r>
      <w:r w:rsidRPr="006338B6">
        <w:rPr>
          <w:rFonts w:asciiTheme="minorHAnsi" w:hAnsiTheme="minorHAnsi" w:cstheme="minorHAnsi"/>
          <w:b/>
          <w:bCs/>
          <w:u w:val="single"/>
        </w:rPr>
        <w:t>innovation</w:t>
      </w:r>
      <w:r w:rsidRPr="006338B6">
        <w:rPr>
          <w:rFonts w:asciiTheme="minorHAnsi" w:hAnsiTheme="minorHAnsi" w:cstheme="minorHAnsi"/>
          <w:u w:val="single"/>
        </w:rPr>
        <w:t xml:space="preserve"> potential</w:t>
      </w:r>
      <w:r w:rsidRPr="006338B6">
        <w:rPr>
          <w:rFonts w:asciiTheme="minorHAnsi" w:hAnsiTheme="minorHAnsi" w:cstheme="minorHAnsi"/>
          <w:sz w:val="16"/>
        </w:rPr>
        <w:t xml:space="preserve"> of open markets and implement effective intellectual property protection and enforcement regimes, including </w:t>
      </w:r>
      <w:r w:rsidRPr="006338B6">
        <w:rPr>
          <w:rFonts w:asciiTheme="minorHAnsi" w:hAnsiTheme="minorHAnsi" w:cstheme="minorHAnsi"/>
          <w:u w:val="single"/>
        </w:rPr>
        <w:t xml:space="preserve">by </w:t>
      </w:r>
      <w:r w:rsidRPr="006338B6">
        <w:rPr>
          <w:rFonts w:asciiTheme="minorHAnsi" w:hAnsiTheme="minorHAnsi" w:cstheme="minorHAnsi"/>
          <w:highlight w:val="cyan"/>
          <w:u w:val="single"/>
        </w:rPr>
        <w:t>addressing</w:t>
      </w:r>
      <w:r w:rsidRPr="006338B6">
        <w:rPr>
          <w:rFonts w:asciiTheme="minorHAnsi" w:hAnsiTheme="minorHAnsi" w:cstheme="minorHAnsi"/>
          <w:u w:val="single"/>
        </w:rPr>
        <w:t xml:space="preserve"> discriminatory, nontransparent and </w:t>
      </w:r>
      <w:r w:rsidRPr="006338B6">
        <w:rPr>
          <w:rFonts w:asciiTheme="minorHAnsi" w:hAnsiTheme="minorHAnsi" w:cstheme="minorHAnsi"/>
          <w:b/>
          <w:bCs/>
          <w:highlight w:val="cyan"/>
          <w:u w:val="single"/>
        </w:rPr>
        <w:t>trade-restrictive measures</w:t>
      </w:r>
      <w:r w:rsidRPr="006338B6">
        <w:rPr>
          <w:rFonts w:asciiTheme="minorHAnsi" w:hAnsiTheme="minorHAnsi" w:cstheme="minorHAnsi"/>
          <w:sz w:val="16"/>
        </w:rPr>
        <w:t xml:space="preserve"> and unreasonable regulatory approval and reimbursement delays. The progress made over the last year is nothing short of incredible. Intellectual property protection has been essential not only to speed the research and development of new treatments and vaccines, but also to facilitate the sharing of technologies and information across borders to scale up vaccine manufacturing to meet global needs. Working together, we can </w:t>
      </w:r>
      <w:r w:rsidRPr="006338B6">
        <w:rPr>
          <w:rFonts w:asciiTheme="minorHAnsi" w:hAnsiTheme="minorHAnsi" w:cstheme="minorHAnsi"/>
          <w:b/>
          <w:bCs/>
          <w:u w:val="single"/>
        </w:rPr>
        <w:t>continue to bring the benefits of biopharmaceutical innovation to patients around the world.</w:t>
      </w:r>
    </w:p>
    <w:p w14:paraId="5253729F"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Pharmaceutical </w:t>
      </w:r>
      <w:r w:rsidRPr="006338B6">
        <w:rPr>
          <w:rFonts w:asciiTheme="minorHAnsi" w:hAnsiTheme="minorHAnsi" w:cstheme="minorHAnsi"/>
          <w:u w:val="single"/>
        </w:rPr>
        <w:t>innovation</w:t>
      </w:r>
      <w:r w:rsidRPr="006338B6">
        <w:rPr>
          <w:rFonts w:asciiTheme="minorHAnsi" w:hAnsiTheme="minorHAnsi" w:cstheme="minorHAnsi"/>
        </w:rPr>
        <w:t xml:space="preserve"> solves </w:t>
      </w:r>
      <w:r w:rsidRPr="006338B6">
        <w:rPr>
          <w:rFonts w:asciiTheme="minorHAnsi" w:hAnsiTheme="minorHAnsi" w:cstheme="minorHAnsi"/>
          <w:u w:val="single"/>
        </w:rPr>
        <w:t>disease</w:t>
      </w:r>
      <w:r w:rsidRPr="006338B6">
        <w:rPr>
          <w:rFonts w:asciiTheme="minorHAnsi" w:hAnsiTheme="minorHAnsi" w:cstheme="minorHAnsi"/>
        </w:rPr>
        <w:t xml:space="preserve">, </w:t>
      </w:r>
      <w:r w:rsidRPr="006338B6">
        <w:rPr>
          <w:rFonts w:asciiTheme="minorHAnsi" w:hAnsiTheme="minorHAnsi" w:cstheme="minorHAnsi"/>
          <w:u w:val="single"/>
        </w:rPr>
        <w:t>bioterrorism</w:t>
      </w:r>
      <w:r w:rsidRPr="006338B6">
        <w:rPr>
          <w:rFonts w:asciiTheme="minorHAnsi" w:hAnsiTheme="minorHAnsi" w:cstheme="minorHAnsi"/>
        </w:rPr>
        <w:t xml:space="preserve">, and </w:t>
      </w:r>
      <w:r w:rsidRPr="006338B6">
        <w:rPr>
          <w:rFonts w:asciiTheme="minorHAnsi" w:hAnsiTheme="minorHAnsi" w:cstheme="minorHAnsi"/>
          <w:u w:val="single"/>
        </w:rPr>
        <w:t>ABR</w:t>
      </w:r>
    </w:p>
    <w:p w14:paraId="66612F6D"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Sonja </w:t>
      </w:r>
      <w:r w:rsidRPr="006338B6">
        <w:rPr>
          <w:rStyle w:val="Style13ptBold"/>
          <w:rFonts w:asciiTheme="minorHAnsi" w:hAnsiTheme="minorHAnsi" w:cstheme="minorHAnsi"/>
        </w:rPr>
        <w:t>Marjanovic and</w:t>
      </w:r>
      <w:r w:rsidRPr="006338B6">
        <w:rPr>
          <w:rFonts w:asciiTheme="minorHAnsi" w:hAnsiTheme="minorHAnsi" w:cstheme="minorHAnsi"/>
        </w:rPr>
        <w:t xml:space="preserve"> Carolina </w:t>
      </w:r>
      <w:r w:rsidRPr="006338B6">
        <w:rPr>
          <w:rStyle w:val="Style13ptBold"/>
          <w:rFonts w:asciiTheme="minorHAnsi" w:hAnsiTheme="minorHAnsi" w:cstheme="minorHAnsi"/>
        </w:rPr>
        <w:t>Feijao 20</w:t>
      </w:r>
      <w:r w:rsidRPr="006338B6">
        <w:rPr>
          <w:rFonts w:asciiTheme="minorHAnsi" w:hAnsiTheme="minorHAnsi" w:cstheme="minorHAnsi"/>
        </w:rPr>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3965577E" w14:textId="77777777" w:rsidR="006338B6" w:rsidRPr="006338B6" w:rsidRDefault="006338B6" w:rsidP="006338B6">
      <w:pPr>
        <w:rPr>
          <w:rStyle w:val="StyleUnderline"/>
          <w:rFonts w:asciiTheme="minorHAnsi" w:hAnsiTheme="minorHAnsi" w:cstheme="minorHAnsi"/>
        </w:rPr>
      </w:pPr>
      <w:r w:rsidRPr="006338B6">
        <w:rPr>
          <w:rStyle w:val="StyleUnderline"/>
          <w:rFonts w:asciiTheme="minorHAnsi" w:hAnsiTheme="minorHAnsi" w:cstheme="minorHAnsi"/>
        </w:rPr>
        <w:t xml:space="preserve">As key actors in the healthcare </w:t>
      </w:r>
      <w:r w:rsidRPr="006338B6">
        <w:rPr>
          <w:rStyle w:val="Emphasis"/>
          <w:rFonts w:asciiTheme="minorHAnsi" w:hAnsiTheme="minorHAnsi" w:cstheme="minorHAnsi"/>
        </w:rPr>
        <w:t>innovation</w:t>
      </w:r>
      <w:r w:rsidRPr="006338B6">
        <w:rPr>
          <w:rStyle w:val="StyleUnderline"/>
          <w:rFonts w:asciiTheme="minorHAnsi" w:hAnsiTheme="minorHAnsi" w:cstheme="minorHAnsi"/>
        </w:rPr>
        <w:t xml:space="preserve"> landscape, </w:t>
      </w:r>
      <w:r w:rsidRPr="006338B6">
        <w:rPr>
          <w:rStyle w:val="Emphasis"/>
          <w:rFonts w:asciiTheme="minorHAnsi" w:hAnsiTheme="minorHAnsi" w:cstheme="minorHAnsi"/>
          <w:highlight w:val="cyan"/>
        </w:rPr>
        <w:t>pharmaceutical</w:t>
      </w:r>
      <w:r w:rsidRPr="006338B6">
        <w:rPr>
          <w:rFonts w:asciiTheme="minorHAnsi" w:hAnsiTheme="minorHAnsi" w:cstheme="minorHAnsi"/>
          <w:sz w:val="12"/>
        </w:rPr>
        <w:t xml:space="preserve"> and life sciences </w:t>
      </w:r>
      <w:r w:rsidRPr="006338B6">
        <w:rPr>
          <w:rStyle w:val="StyleUnderline"/>
          <w:rFonts w:asciiTheme="minorHAnsi" w:hAnsiTheme="minorHAnsi" w:cstheme="minorHAnsi"/>
          <w:highlight w:val="cyan"/>
        </w:rPr>
        <w:t xml:space="preserve">companies </w:t>
      </w:r>
      <w:r w:rsidRPr="006338B6">
        <w:rPr>
          <w:rStyle w:val="StyleUnderline"/>
          <w:rFonts w:asciiTheme="minorHAnsi" w:hAnsiTheme="minorHAnsi" w:cstheme="minorHAnsi"/>
        </w:rPr>
        <w:t xml:space="preserve">have been </w:t>
      </w:r>
      <w:r w:rsidRPr="006338B6">
        <w:rPr>
          <w:rStyle w:val="StyleUnderline"/>
          <w:rFonts w:asciiTheme="minorHAnsi" w:hAnsiTheme="minorHAnsi" w:cstheme="minorHAnsi"/>
          <w:highlight w:val="cyan"/>
        </w:rPr>
        <w:t>called</w:t>
      </w:r>
      <w:r w:rsidRPr="006338B6">
        <w:rPr>
          <w:rStyle w:val="StyleUnderline"/>
          <w:rFonts w:asciiTheme="minorHAnsi" w:hAnsiTheme="minorHAnsi" w:cstheme="minorHAnsi"/>
        </w:rPr>
        <w:t xml:space="preserve"> on </w:t>
      </w:r>
      <w:r w:rsidRPr="006338B6">
        <w:rPr>
          <w:rStyle w:val="StyleUnderline"/>
          <w:rFonts w:asciiTheme="minorHAnsi" w:hAnsiTheme="minorHAnsi" w:cstheme="minorHAnsi"/>
          <w:highlight w:val="cyan"/>
        </w:rPr>
        <w:t xml:space="preserve">to </w:t>
      </w:r>
      <w:r w:rsidRPr="006338B6">
        <w:rPr>
          <w:rStyle w:val="Emphasis"/>
          <w:rFonts w:asciiTheme="minorHAnsi" w:hAnsiTheme="minorHAnsi" w:cstheme="minorHAnsi"/>
          <w:highlight w:val="cyan"/>
        </w:rPr>
        <w:t>develop medicines, vaccines and diagnostics for</w:t>
      </w:r>
      <w:r w:rsidRPr="006338B6">
        <w:rPr>
          <w:rStyle w:val="Emphasis"/>
          <w:rFonts w:asciiTheme="minorHAnsi" w:hAnsiTheme="minorHAnsi" w:cstheme="minorHAnsi"/>
        </w:rPr>
        <w:t xml:space="preserve"> pressing public health challenges. </w:t>
      </w:r>
      <w:r w:rsidRPr="006338B6">
        <w:rPr>
          <w:rStyle w:val="StyleUnderline"/>
          <w:rFonts w:asciiTheme="minorHAnsi" w:hAnsiTheme="minorHAnsi" w:cstheme="minorHAnsi"/>
        </w:rPr>
        <w:t xml:space="preserve">The COVID-19 crisis is one such challenge, but there are many others. For example, </w:t>
      </w:r>
      <w:r w:rsidRPr="006338B6">
        <w:rPr>
          <w:rStyle w:val="Emphasis"/>
          <w:rFonts w:asciiTheme="minorHAnsi" w:hAnsiTheme="minorHAnsi" w:cstheme="minorHAnsi"/>
        </w:rPr>
        <w:t>MERS, SARS, Ebola, Zika and avian and swine flu</w:t>
      </w:r>
      <w:r w:rsidRPr="006338B6">
        <w:rPr>
          <w:rStyle w:val="StyleUnderline"/>
          <w:rFonts w:asciiTheme="minorHAnsi" w:hAnsiTheme="minorHAnsi" w:cstheme="minorHAnsi"/>
        </w:rPr>
        <w:t xml:space="preserve"> are also infectious diseases that represent </w:t>
      </w:r>
      <w:r w:rsidRPr="006338B6">
        <w:rPr>
          <w:rStyle w:val="Emphasis"/>
          <w:rFonts w:asciiTheme="minorHAnsi" w:hAnsiTheme="minorHAnsi" w:cstheme="minorHAnsi"/>
          <w:highlight w:val="cyan"/>
        </w:rPr>
        <w:t>public health threats</w:t>
      </w:r>
      <w:r w:rsidRPr="006338B6">
        <w:rPr>
          <w:rStyle w:val="StyleUnderline"/>
          <w:rFonts w:asciiTheme="minorHAnsi" w:hAnsiTheme="minorHAnsi" w:cstheme="minorHAnsi"/>
          <w:highlight w:val="cyan"/>
        </w:rPr>
        <w:t xml:space="preserve">. </w:t>
      </w:r>
      <w:r w:rsidRPr="006338B6">
        <w:rPr>
          <w:rStyle w:val="StyleUnderline"/>
          <w:rFonts w:asciiTheme="minorHAnsi" w:hAnsiTheme="minorHAnsi" w:cstheme="minorHAnsi"/>
        </w:rPr>
        <w:t xml:space="preserve">Infectious agents such as anthrax, smallpox and tularemia could </w:t>
      </w:r>
      <w:r w:rsidRPr="006338B6">
        <w:rPr>
          <w:rFonts w:asciiTheme="minorHAnsi" w:hAnsiTheme="minorHAnsi" w:cstheme="minorHAnsi"/>
          <w:highlight w:val="cyan"/>
          <w:u w:val="single"/>
        </w:rPr>
        <w:t xml:space="preserve">present threats in a </w:t>
      </w:r>
      <w:r w:rsidRPr="006338B6">
        <w:rPr>
          <w:rFonts w:asciiTheme="minorHAnsi" w:hAnsiTheme="minorHAnsi" w:cstheme="minorHAnsi"/>
          <w:b/>
          <w:bCs/>
          <w:highlight w:val="cyan"/>
          <w:u w:val="single"/>
        </w:rPr>
        <w:t>bioterrorism context</w:t>
      </w:r>
      <w:r w:rsidRPr="006338B6">
        <w:rPr>
          <w:rFonts w:asciiTheme="minorHAnsi" w:hAnsiTheme="minorHAnsi" w:cstheme="minorHAnsi"/>
          <w:highlight w:val="cyan"/>
          <w:u w:val="single"/>
        </w:rPr>
        <w:t>. The</w:t>
      </w:r>
      <w:r w:rsidRPr="006338B6">
        <w:rPr>
          <w:rStyle w:val="StyleUnderline"/>
          <w:rFonts w:asciiTheme="minorHAnsi" w:hAnsiTheme="minorHAnsi" w:cstheme="minorHAnsi"/>
        </w:rPr>
        <w:t xml:space="preserve"> general </w:t>
      </w:r>
      <w:r w:rsidRPr="006338B6">
        <w:rPr>
          <w:rStyle w:val="StyleUnderline"/>
          <w:rFonts w:asciiTheme="minorHAnsi" w:hAnsiTheme="minorHAnsi" w:cstheme="minorHAnsi"/>
          <w:highlight w:val="cyan"/>
        </w:rPr>
        <w:t>threat</w:t>
      </w:r>
      <w:r w:rsidRPr="006338B6">
        <w:rPr>
          <w:rStyle w:val="StyleUnderline"/>
          <w:rFonts w:asciiTheme="minorHAnsi" w:hAnsiTheme="minorHAnsi" w:cstheme="minorHAnsi"/>
        </w:rPr>
        <w:t xml:space="preserve"> to public health that is posed by antimicrobial resistance </w:t>
      </w:r>
      <w:r w:rsidRPr="006338B6">
        <w:rPr>
          <w:rStyle w:val="StyleUnderline"/>
          <w:rFonts w:asciiTheme="minorHAnsi" w:hAnsiTheme="minorHAnsi" w:cstheme="minorHAnsi"/>
          <w:highlight w:val="cyan"/>
        </w:rPr>
        <w:t>is</w:t>
      </w:r>
      <w:r w:rsidRPr="006338B6">
        <w:rPr>
          <w:rFonts w:asciiTheme="minorHAnsi" w:hAnsiTheme="minorHAnsi" w:cstheme="minorHAnsi"/>
          <w:sz w:val="12"/>
        </w:rPr>
        <w:t xml:space="preserve"> also </w:t>
      </w:r>
      <w:r w:rsidRPr="006338B6">
        <w:rPr>
          <w:rStyle w:val="StyleUnderline"/>
          <w:rFonts w:asciiTheme="minorHAnsi" w:hAnsiTheme="minorHAnsi" w:cstheme="minorHAnsi"/>
        </w:rPr>
        <w:t>well-</w:t>
      </w:r>
      <w:r w:rsidRPr="006338B6">
        <w:rPr>
          <w:rStyle w:val="StyleUnderline"/>
          <w:rFonts w:asciiTheme="minorHAnsi" w:hAnsiTheme="minorHAnsi" w:cstheme="minorHAnsi"/>
          <w:highlight w:val="cyan"/>
        </w:rPr>
        <w:t xml:space="preserve">recognised as </w:t>
      </w:r>
      <w:r w:rsidRPr="006338B6">
        <w:rPr>
          <w:rStyle w:val="StyleUnderline"/>
          <w:rFonts w:asciiTheme="minorHAnsi" w:hAnsiTheme="minorHAnsi" w:cstheme="minorHAnsi"/>
        </w:rPr>
        <w:t xml:space="preserve">an area </w:t>
      </w:r>
      <w:r w:rsidRPr="006338B6">
        <w:rPr>
          <w:rStyle w:val="Emphasis"/>
          <w:rFonts w:asciiTheme="minorHAnsi" w:hAnsiTheme="minorHAnsi" w:cstheme="minorHAnsi"/>
          <w:highlight w:val="cyan"/>
        </w:rPr>
        <w:t>in need of pharmaceutical innovation</w:t>
      </w:r>
      <w:r w:rsidRPr="006338B6">
        <w:rPr>
          <w:rStyle w:val="StyleUnderline"/>
          <w:rFonts w:asciiTheme="minorHAnsi" w:hAnsiTheme="minorHAnsi" w:cstheme="minorHAnsi"/>
          <w:highlight w:val="cyan"/>
        </w:rPr>
        <w:t>.</w:t>
      </w:r>
      <w:r w:rsidRPr="006338B6">
        <w:rPr>
          <w:rStyle w:val="StyleUnderline"/>
          <w:rFonts w:asciiTheme="minorHAnsi" w:hAnsiTheme="minorHAnsi" w:cstheme="minorHAnsi"/>
        </w:rPr>
        <w:t xml:space="preserve"> </w:t>
      </w:r>
      <w:r w:rsidRPr="006338B6">
        <w:rPr>
          <w:rFonts w:asciiTheme="minorHAnsi" w:hAnsiTheme="minorHAnsi" w:cstheme="minorHAnsi"/>
          <w:sz w:val="12"/>
        </w:rPr>
        <w:t xml:space="preserve">Innovating in response to these challenges does not always align well with pharmaceutical industry commercial models, shareholder expectations and competition within the industry. However, </w:t>
      </w:r>
      <w:r w:rsidRPr="006338B6">
        <w:rPr>
          <w:rStyle w:val="StyleUnderline"/>
          <w:rFonts w:asciiTheme="minorHAnsi" w:hAnsiTheme="minorHAnsi" w:cstheme="minorHAnsi"/>
        </w:rPr>
        <w:t xml:space="preserve">the </w:t>
      </w:r>
      <w:r w:rsidRPr="006338B6">
        <w:rPr>
          <w:rStyle w:val="Emphasis"/>
          <w:rFonts w:asciiTheme="minorHAnsi" w:hAnsiTheme="minorHAnsi" w:cstheme="minorHAnsi"/>
          <w:highlight w:val="cyan"/>
        </w:rPr>
        <w:t>expertise, networks and infrastructure</w:t>
      </w:r>
      <w:r w:rsidRPr="006338B6">
        <w:rPr>
          <w:rStyle w:val="StyleUnderline"/>
          <w:rFonts w:asciiTheme="minorHAnsi" w:hAnsiTheme="minorHAnsi" w:cstheme="minorHAnsi"/>
          <w:highlight w:val="cyan"/>
        </w:rPr>
        <w:t xml:space="preserve"> </w:t>
      </w:r>
      <w:r w:rsidRPr="006338B6">
        <w:rPr>
          <w:rStyle w:val="StyleUnderline"/>
          <w:rFonts w:asciiTheme="minorHAnsi" w:hAnsiTheme="minorHAnsi" w:cstheme="minorHAnsi"/>
        </w:rPr>
        <w:t xml:space="preserve">that industry has within its reach, as well as public expectations and the moral imperative, </w:t>
      </w:r>
      <w:r w:rsidRPr="006338B6">
        <w:rPr>
          <w:rStyle w:val="StyleUnderline"/>
          <w:rFonts w:asciiTheme="minorHAnsi" w:hAnsiTheme="minorHAnsi" w:cstheme="minorHAnsi"/>
          <w:highlight w:val="cyan"/>
        </w:rPr>
        <w:t xml:space="preserve">make </w:t>
      </w:r>
      <w:r w:rsidRPr="006338B6">
        <w:rPr>
          <w:rStyle w:val="Emphasis"/>
          <w:rFonts w:asciiTheme="minorHAnsi" w:hAnsiTheme="minorHAnsi" w:cstheme="minorHAnsi"/>
          <w:highlight w:val="cyan"/>
        </w:rPr>
        <w:t>pharmaceutical companies</w:t>
      </w:r>
      <w:r w:rsidRPr="006338B6">
        <w:rPr>
          <w:rFonts w:asciiTheme="minorHAnsi" w:hAnsiTheme="minorHAnsi" w:cstheme="minorHAnsi"/>
          <w:sz w:val="12"/>
        </w:rPr>
        <w:t xml:space="preserve"> and the wider life sciences sector </w:t>
      </w:r>
      <w:r w:rsidRPr="006338B6">
        <w:rPr>
          <w:rStyle w:val="StyleUnderline"/>
          <w:rFonts w:asciiTheme="minorHAnsi" w:hAnsiTheme="minorHAnsi" w:cstheme="minorHAnsi"/>
          <w:highlight w:val="cyan"/>
        </w:rPr>
        <w:t xml:space="preserve">an </w:t>
      </w:r>
      <w:r w:rsidRPr="006338B6">
        <w:rPr>
          <w:rStyle w:val="Emphasis"/>
          <w:rFonts w:asciiTheme="minorHAnsi" w:hAnsiTheme="minorHAnsi" w:cstheme="minorHAnsi"/>
          <w:highlight w:val="cyan"/>
        </w:rPr>
        <w:t>indispensable partner</w:t>
      </w:r>
      <w:r w:rsidRPr="006338B6">
        <w:rPr>
          <w:rStyle w:val="StyleUnderline"/>
          <w:rFonts w:asciiTheme="minorHAnsi" w:hAnsiTheme="minorHAnsi" w:cstheme="minorHAnsi"/>
        </w:rPr>
        <w:t xml:space="preserve"> in the search for solutions that save lives. This</w:t>
      </w:r>
      <w:r w:rsidRPr="006338B6">
        <w:rPr>
          <w:rFonts w:asciiTheme="minorHAnsi" w:hAnsiTheme="minorHAnsi" w:cstheme="minorHAnsi"/>
          <w:sz w:val="12"/>
        </w:rPr>
        <w:t xml:space="preserve"> perspective </w:t>
      </w:r>
      <w:r w:rsidRPr="006338B6">
        <w:rPr>
          <w:rStyle w:val="StyleUnderline"/>
          <w:rFonts w:asciiTheme="minorHAnsi" w:hAnsiTheme="minorHAnsi" w:cstheme="minorHAnsi"/>
        </w:rPr>
        <w:t>argues for the need to establish more sustainable</w:t>
      </w:r>
      <w:r w:rsidRPr="006338B6">
        <w:rPr>
          <w:rFonts w:asciiTheme="minorHAnsi" w:hAnsiTheme="minorHAnsi" w:cstheme="minorHAnsi"/>
          <w:sz w:val="12"/>
        </w:rPr>
        <w:t xml:space="preserve"> and scalable ways of incentivising </w:t>
      </w:r>
      <w:r w:rsidRPr="006338B6">
        <w:rPr>
          <w:rStyle w:val="Emphasis"/>
          <w:rFonts w:asciiTheme="minorHAnsi" w:hAnsiTheme="minorHAnsi" w:cstheme="minorHAnsi"/>
        </w:rPr>
        <w:t>pharmaceutical innovation in response to infectious disease threats</w:t>
      </w:r>
      <w:r w:rsidRPr="006338B6">
        <w:rPr>
          <w:rFonts w:asciiTheme="minorHAnsi" w:hAnsiTheme="minorHAnsi" w:cstheme="minorHAnsi"/>
          <w:sz w:val="12"/>
        </w:rPr>
        <w:t xml:space="preserve"> to public health. It considers both past and current examples of efforts to mobilise pharmaceutical innovation in high commercial risk areas, including in the context of current efforts to respond to the COVID-19 pandemic. </w:t>
      </w:r>
      <w:r w:rsidRPr="006338B6">
        <w:rPr>
          <w:rStyle w:val="StyleUnderline"/>
          <w:rFonts w:asciiTheme="minorHAnsi" w:hAnsiTheme="minorHAnsi" w:cstheme="minorHAnsi"/>
        </w:rPr>
        <w:t>In global pandemic crises</w:t>
      </w:r>
      <w:r w:rsidRPr="006338B6">
        <w:rPr>
          <w:rFonts w:asciiTheme="minorHAnsi" w:hAnsiTheme="minorHAnsi" w:cstheme="minorHAnsi"/>
          <w:sz w:val="12"/>
        </w:rPr>
        <w:t xml:space="preserve"> like COVID-19, </w:t>
      </w:r>
      <w:r w:rsidRPr="006338B6">
        <w:rPr>
          <w:rStyle w:val="StyleUnderline"/>
          <w:rFonts w:asciiTheme="minorHAnsi" w:hAnsiTheme="minorHAnsi" w:cstheme="minorHAnsi"/>
        </w:rPr>
        <w:t xml:space="preserve">the urgency and scale of the crisis – as well as the spotlight placed on pharmaceutical companies – mean that contributing to the </w:t>
      </w:r>
      <w:r w:rsidRPr="006338B6">
        <w:rPr>
          <w:rStyle w:val="Emphasis"/>
          <w:rFonts w:asciiTheme="minorHAnsi" w:hAnsiTheme="minorHAnsi" w:cstheme="minorHAnsi"/>
          <w:highlight w:val="cyan"/>
        </w:rPr>
        <w:t xml:space="preserve">search for effective medicines, </w:t>
      </w:r>
      <w:r w:rsidRPr="006338B6">
        <w:rPr>
          <w:rStyle w:val="Emphasis"/>
          <w:rFonts w:asciiTheme="minorHAnsi" w:hAnsiTheme="minorHAnsi" w:cstheme="minorHAnsi"/>
        </w:rPr>
        <w:t xml:space="preserve">vaccines or diagnostics </w:t>
      </w:r>
      <w:r w:rsidRPr="006338B6">
        <w:rPr>
          <w:rStyle w:val="Emphasis"/>
          <w:rFonts w:asciiTheme="minorHAnsi" w:hAnsiTheme="minorHAnsi" w:cstheme="minorHAnsi"/>
          <w:highlight w:val="cyan"/>
        </w:rPr>
        <w:t>is essential</w:t>
      </w:r>
      <w:r w:rsidRPr="006338B6">
        <w:rPr>
          <w:rStyle w:val="StyleUnderline"/>
          <w:rFonts w:asciiTheme="minorHAnsi" w:hAnsiTheme="minorHAnsi" w:cstheme="minorHAnsi"/>
        </w:rPr>
        <w:t xml:space="preserve"> for socially responsible companies in the sector.</w:t>
      </w:r>
      <w:r w:rsidRPr="006338B6">
        <w:rPr>
          <w:rFonts w:asciiTheme="minorHAnsi" w:hAnsiTheme="minorHAnsi" w:cstheme="minorHAnsi"/>
          <w:sz w:val="12"/>
        </w:rP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6338B6">
        <w:rPr>
          <w:rStyle w:val="StyleUnderline"/>
          <w:rFonts w:asciiTheme="minorHAnsi" w:hAnsiTheme="minorHAnsi" w:cstheme="minorHAnsi"/>
        </w:rPr>
        <w:t>The primary purpose of such innovation is to benefit patients and wider population health.</w:t>
      </w:r>
      <w:r w:rsidRPr="006338B6">
        <w:rPr>
          <w:rFonts w:asciiTheme="minorHAnsi" w:hAnsiTheme="minorHAnsi" w:cstheme="minorHAnsi"/>
          <w:sz w:val="12"/>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6338B6">
        <w:rPr>
          <w:rStyle w:val="Emphasis"/>
          <w:rFonts w:asciiTheme="minorHAnsi" w:hAnsiTheme="minorHAnsi" w:cstheme="minorHAnsi"/>
        </w:rPr>
        <w:t>we need to consider how pharmaceutical innovation for responding to emerging infectious diseases can best be enabled beyond the current crisis.</w:t>
      </w:r>
      <w:r w:rsidRPr="006338B6">
        <w:rPr>
          <w:rFonts w:asciiTheme="minorHAnsi" w:hAnsiTheme="minorHAnsi" w:cstheme="minorHAnsi"/>
          <w:sz w:val="12"/>
        </w:rPr>
        <w:t xml:space="preserve"> </w:t>
      </w:r>
      <w:r w:rsidRPr="006338B6">
        <w:rPr>
          <w:rStyle w:val="StyleUnderline"/>
          <w:rFonts w:asciiTheme="minorHAnsi" w:hAnsiTheme="minorHAnsi" w:cstheme="minorHAnsi"/>
        </w:rPr>
        <w:t>Many public health threats</w:t>
      </w:r>
      <w:r w:rsidRPr="006338B6">
        <w:rPr>
          <w:rFonts w:asciiTheme="minorHAnsi" w:hAnsiTheme="minorHAnsi" w:cstheme="minorHAnsi"/>
          <w:sz w:val="12"/>
        </w:rPr>
        <w:t xml:space="preserve"> (</w:t>
      </w:r>
      <w:r w:rsidRPr="006338B6">
        <w:rPr>
          <w:rStyle w:val="Emphasis"/>
          <w:rFonts w:asciiTheme="minorHAnsi" w:hAnsiTheme="minorHAnsi" w:cstheme="minorHAnsi"/>
        </w:rPr>
        <w:t xml:space="preserve">including those associated with other </w:t>
      </w:r>
      <w:r w:rsidRPr="006338B6">
        <w:rPr>
          <w:rStyle w:val="Emphasis"/>
          <w:rFonts w:asciiTheme="minorHAnsi" w:hAnsiTheme="minorHAnsi" w:cstheme="minorHAnsi"/>
          <w:highlight w:val="cyan"/>
        </w:rPr>
        <w:t xml:space="preserve">infectious </w:t>
      </w:r>
      <w:r w:rsidRPr="006338B6">
        <w:rPr>
          <w:rFonts w:asciiTheme="minorHAnsi" w:hAnsiTheme="minorHAnsi" w:cstheme="minorHAnsi"/>
          <w:b/>
          <w:bCs/>
          <w:highlight w:val="cyan"/>
          <w:u w:val="single"/>
        </w:rPr>
        <w:t>diseases, bioterrorism</w:t>
      </w:r>
      <w:r w:rsidRPr="006338B6">
        <w:rPr>
          <w:rFonts w:asciiTheme="minorHAnsi" w:hAnsiTheme="minorHAnsi" w:cstheme="minorHAnsi"/>
          <w:b/>
          <w:bCs/>
          <w:u w:val="single"/>
        </w:rPr>
        <w:t xml:space="preserve"> agents </w:t>
      </w:r>
      <w:r w:rsidRPr="006338B6">
        <w:rPr>
          <w:rFonts w:asciiTheme="minorHAnsi" w:hAnsiTheme="minorHAnsi" w:cstheme="minorHAnsi"/>
          <w:b/>
          <w:bCs/>
          <w:highlight w:val="cyan"/>
          <w:u w:val="single"/>
        </w:rPr>
        <w:t>and</w:t>
      </w:r>
      <w:r w:rsidRPr="006338B6">
        <w:rPr>
          <w:rStyle w:val="Emphasis"/>
          <w:rFonts w:asciiTheme="minorHAnsi" w:hAnsiTheme="minorHAnsi" w:cstheme="minorHAnsi"/>
          <w:highlight w:val="cyan"/>
        </w:rPr>
        <w:t xml:space="preserve"> antimicrobial ressistance</w:t>
      </w:r>
      <w:r w:rsidRPr="006338B6">
        <w:rPr>
          <w:rFonts w:asciiTheme="minorHAnsi" w:hAnsiTheme="minorHAnsi" w:cstheme="minorHAnsi"/>
          <w:sz w:val="12"/>
        </w:rPr>
        <w:t xml:space="preserve">) </w:t>
      </w:r>
      <w:r w:rsidRPr="006338B6">
        <w:rPr>
          <w:rStyle w:val="StyleUnderline"/>
          <w:rFonts w:asciiTheme="minorHAnsi" w:hAnsiTheme="minorHAnsi" w:cstheme="minorHAnsi"/>
          <w:highlight w:val="cyan"/>
        </w:rPr>
        <w:t>are</w:t>
      </w:r>
      <w:r w:rsidRPr="006338B6">
        <w:rPr>
          <w:rFonts w:asciiTheme="minorHAnsi" w:hAnsiTheme="minorHAnsi" w:cstheme="minorHAnsi"/>
          <w:sz w:val="12"/>
        </w:rPr>
        <w:t xml:space="preserve"> urgently </w:t>
      </w:r>
      <w:r w:rsidRPr="006338B6">
        <w:rPr>
          <w:rStyle w:val="Emphasis"/>
          <w:rFonts w:asciiTheme="minorHAnsi" w:hAnsiTheme="minorHAnsi" w:cstheme="minorHAnsi"/>
          <w:highlight w:val="cyan"/>
        </w:rPr>
        <w:t>in need of pharmaceutical innovation</w:t>
      </w:r>
      <w:r w:rsidRPr="006338B6">
        <w:rPr>
          <w:rFonts w:asciiTheme="minorHAnsi" w:hAnsiTheme="minorHAnsi" w:cstheme="minorHAnsi"/>
          <w:sz w:val="12"/>
        </w:rPr>
        <w:t xml:space="preserve">, </w:t>
      </w:r>
      <w:r w:rsidRPr="006338B6">
        <w:rPr>
          <w:rStyle w:val="StyleUnderline"/>
          <w:rFonts w:asciiTheme="minorHAnsi" w:hAnsiTheme="minorHAnsi" w:cstheme="minorHAnsi"/>
        </w:rPr>
        <w:t>even if their impacts are not as visible to society as COVID-19 is in the immediate term.</w:t>
      </w:r>
      <w:r w:rsidRPr="006338B6">
        <w:rPr>
          <w:rFonts w:asciiTheme="minorHAnsi" w:hAnsiTheme="minorHAnsi" w:cstheme="minorHAnsi"/>
          <w:sz w:val="12"/>
        </w:rPr>
        <w:t xml:space="preserve"> </w:t>
      </w:r>
      <w:r w:rsidRPr="006338B6">
        <w:rPr>
          <w:rStyle w:val="StyleUnderline"/>
          <w:rFonts w:asciiTheme="minorHAnsi" w:hAnsiTheme="minorHAnsi" w:cstheme="minorHAnsi"/>
        </w:rPr>
        <w:t xml:space="preserve">The pharmaceutical industry has responded to previous </w:t>
      </w:r>
      <w:r w:rsidRPr="006338B6">
        <w:rPr>
          <w:rStyle w:val="StyleUnderline"/>
          <w:rFonts w:asciiTheme="minorHAnsi" w:hAnsiTheme="minorHAnsi" w:cstheme="minorHAnsi"/>
          <w:b/>
          <w:bCs/>
        </w:rPr>
        <w:t>public health emergencies</w:t>
      </w:r>
      <w:r w:rsidRPr="006338B6">
        <w:rPr>
          <w:rStyle w:val="StyleUnderline"/>
          <w:rFonts w:asciiTheme="minorHAnsi" w:hAnsiTheme="minorHAnsi" w:cstheme="minorHAnsi"/>
        </w:rPr>
        <w:t xml:space="preserve"> associated with infectious disease in recent times</w:t>
      </w:r>
      <w:r w:rsidRPr="006338B6">
        <w:rPr>
          <w:rFonts w:asciiTheme="minorHAnsi" w:hAnsiTheme="minorHAnsi" w:cstheme="minorHAnsi"/>
          <w:sz w:val="12"/>
        </w:rPr>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6338B6">
        <w:rPr>
          <w:rStyle w:val="StyleUnderline"/>
          <w:rFonts w:asciiTheme="minorHAnsi" w:hAnsiTheme="minorHAnsi" w:cstheme="minorHAnsi"/>
        </w:rPr>
        <w:t>There are important policy questions as to whether – and how – industry could engage with such public health threats to an even greater extent under improved innovation conditions.</w:t>
      </w:r>
    </w:p>
    <w:p w14:paraId="7FDA5004"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Covid is </w:t>
      </w:r>
      <w:r w:rsidRPr="006338B6">
        <w:rPr>
          <w:rFonts w:asciiTheme="minorHAnsi" w:hAnsiTheme="minorHAnsi" w:cstheme="minorHAnsi"/>
          <w:u w:val="single"/>
        </w:rPr>
        <w:t>uniqueness</w:t>
      </w:r>
      <w:r w:rsidRPr="006338B6">
        <w:rPr>
          <w:rFonts w:asciiTheme="minorHAnsi" w:hAnsiTheme="minorHAnsi" w:cstheme="minorHAnsi"/>
        </w:rPr>
        <w:t xml:space="preserve"> --- Best studies prove </w:t>
      </w:r>
      <w:r w:rsidRPr="006338B6">
        <w:rPr>
          <w:rFonts w:asciiTheme="minorHAnsi" w:hAnsiTheme="minorHAnsi" w:cstheme="minorHAnsi"/>
          <w:u w:val="single"/>
        </w:rPr>
        <w:t>pandemics</w:t>
      </w:r>
      <w:r w:rsidRPr="006338B6">
        <w:rPr>
          <w:rFonts w:asciiTheme="minorHAnsi" w:hAnsiTheme="minorHAnsi" w:cstheme="minorHAnsi"/>
        </w:rPr>
        <w:t xml:space="preserve"> are increasing in both </w:t>
      </w:r>
      <w:r w:rsidRPr="006338B6">
        <w:rPr>
          <w:rFonts w:asciiTheme="minorHAnsi" w:hAnsiTheme="minorHAnsi" w:cstheme="minorHAnsi"/>
          <w:u w:val="single"/>
        </w:rPr>
        <w:t>severity</w:t>
      </w:r>
      <w:r w:rsidRPr="006338B6">
        <w:rPr>
          <w:rFonts w:asciiTheme="minorHAnsi" w:hAnsiTheme="minorHAnsi" w:cstheme="minorHAnsi"/>
        </w:rPr>
        <w:t xml:space="preserve"> and </w:t>
      </w:r>
      <w:r w:rsidRPr="006338B6">
        <w:rPr>
          <w:rFonts w:asciiTheme="minorHAnsi" w:hAnsiTheme="minorHAnsi" w:cstheme="minorHAnsi"/>
          <w:u w:val="single"/>
        </w:rPr>
        <w:t>frequency</w:t>
      </w:r>
      <w:r w:rsidRPr="006338B6">
        <w:rPr>
          <w:rFonts w:asciiTheme="minorHAnsi" w:hAnsiTheme="minorHAnsi" w:cstheme="minorHAnsi"/>
        </w:rPr>
        <w:t xml:space="preserve"> --- Innovation is </w:t>
      </w:r>
      <w:r w:rsidRPr="006338B6">
        <w:rPr>
          <w:rFonts w:asciiTheme="minorHAnsi" w:hAnsiTheme="minorHAnsi" w:cstheme="minorHAnsi"/>
          <w:u w:val="single"/>
        </w:rPr>
        <w:t>essential</w:t>
      </w:r>
      <w:r w:rsidRPr="006338B6">
        <w:rPr>
          <w:rFonts w:asciiTheme="minorHAnsi" w:hAnsiTheme="minorHAnsi" w:cstheme="minorHAnsi"/>
        </w:rPr>
        <w:t xml:space="preserve"> to prevent </w:t>
      </w:r>
      <w:r w:rsidRPr="006338B6">
        <w:rPr>
          <w:rFonts w:asciiTheme="minorHAnsi" w:hAnsiTheme="minorHAnsi" w:cstheme="minorHAnsi"/>
          <w:u w:val="single"/>
        </w:rPr>
        <w:t>invisible thresholds</w:t>
      </w:r>
      <w:r w:rsidRPr="006338B6">
        <w:rPr>
          <w:rFonts w:asciiTheme="minorHAnsi" w:hAnsiTheme="minorHAnsi" w:cstheme="minorHAnsi"/>
        </w:rPr>
        <w:t xml:space="preserve"> for </w:t>
      </w:r>
      <w:r w:rsidRPr="006338B6">
        <w:rPr>
          <w:rFonts w:asciiTheme="minorHAnsi" w:hAnsiTheme="minorHAnsi" w:cstheme="minorHAnsi"/>
          <w:u w:val="single"/>
        </w:rPr>
        <w:t>extinction</w:t>
      </w:r>
    </w:p>
    <w:p w14:paraId="753CA216"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Penn 21</w:t>
      </w:r>
      <w:r w:rsidRPr="006338B6">
        <w:rPr>
          <w:rFonts w:asciiTheme="minorHAnsi" w:hAnsiTheme="minorHAnsi" w:cstheme="minorHAnsi"/>
        </w:rP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338B6">
        <w:rPr>
          <w:rStyle w:val="StyleUnderline"/>
          <w:rFonts w:asciiTheme="minorHAnsi" w:hAnsiTheme="minorHAnsi" w:cstheme="minorHAnsi"/>
        </w:rPr>
        <w:t>Statistics Say Large Pandemics Are More Likely Than We Thought</w:t>
      </w:r>
      <w:r w:rsidRPr="006338B6">
        <w:rPr>
          <w:rFonts w:asciiTheme="minorHAnsi" w:hAnsiTheme="minorHAnsi" w:cstheme="minorHAnsi"/>
        </w:rPr>
        <w:t xml:space="preserve">” Duke Global Health Institute, </w:t>
      </w:r>
      <w:hyperlink r:id="rId8" w:history="1">
        <w:r w:rsidRPr="006338B6">
          <w:rPr>
            <w:rStyle w:val="Hyperlink"/>
            <w:rFonts w:asciiTheme="minorHAnsi" w:hAnsiTheme="minorHAnsi" w:cstheme="minorHAnsi"/>
          </w:rPr>
          <w:t>https://globalhealth.duke.edu/news/statistics-say-large-pandemics-are-more-likely-we-thought</w:t>
        </w:r>
      </w:hyperlink>
      <w:r w:rsidRPr="006338B6">
        <w:rPr>
          <w:rFonts w:asciiTheme="minorHAnsi" w:hAnsiTheme="minorHAnsi" w:cstheme="minorHAnsi"/>
        </w:rPr>
        <w:t>)</w:t>
      </w:r>
    </w:p>
    <w:p w14:paraId="322310EB"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rPr>
        <w:t xml:space="preserve">The COVID-19 </w:t>
      </w:r>
      <w:r w:rsidRPr="006338B6">
        <w:rPr>
          <w:rFonts w:asciiTheme="minorHAnsi" w:hAnsiTheme="minorHAnsi" w:cstheme="minorHAnsi"/>
        </w:rPr>
        <w:t>pandemic</w:t>
      </w:r>
      <w:r w:rsidRPr="006338B6">
        <w:rPr>
          <w:rStyle w:val="StyleUnderline"/>
          <w:rFonts w:asciiTheme="minorHAnsi" w:hAnsiTheme="minorHAnsi" w:cstheme="minorHAnsi"/>
        </w:rPr>
        <w:t xml:space="preserve"> may be the deadliest </w:t>
      </w:r>
      <w:r w:rsidRPr="006338B6">
        <w:rPr>
          <w:rStyle w:val="StyleUnderline"/>
          <w:rFonts w:asciiTheme="minorHAnsi" w:hAnsiTheme="minorHAnsi" w:cstheme="minorHAnsi"/>
          <w:highlight w:val="cyan"/>
        </w:rPr>
        <w:t>viral outbreak</w:t>
      </w:r>
      <w:r w:rsidRPr="006338B6">
        <w:rPr>
          <w:rStyle w:val="StyleUnderline"/>
          <w:rFonts w:asciiTheme="minorHAnsi" w:hAnsiTheme="minorHAnsi" w:cstheme="minorHAnsi"/>
        </w:rPr>
        <w:t xml:space="preserve"> the world has seen in more than a century. But statistically, such </w:t>
      </w:r>
      <w:r w:rsidRPr="006338B6">
        <w:rPr>
          <w:rStyle w:val="Emphasis"/>
          <w:rFonts w:asciiTheme="minorHAnsi" w:hAnsiTheme="minorHAnsi" w:cstheme="minorHAnsi"/>
        </w:rPr>
        <w:t xml:space="preserve">extreme events </w:t>
      </w:r>
      <w:r w:rsidRPr="006338B6">
        <w:rPr>
          <w:rStyle w:val="Emphasis"/>
          <w:rFonts w:asciiTheme="minorHAnsi" w:hAnsiTheme="minorHAnsi" w:cstheme="minorHAnsi"/>
          <w:highlight w:val="cyan"/>
        </w:rPr>
        <w:t xml:space="preserve">aren’t </w:t>
      </w:r>
      <w:r w:rsidRPr="006338B6">
        <w:rPr>
          <w:rStyle w:val="Emphasis"/>
          <w:rFonts w:asciiTheme="minorHAnsi" w:hAnsiTheme="minorHAnsi" w:cstheme="minorHAnsi"/>
        </w:rPr>
        <w:t xml:space="preserve">as </w:t>
      </w:r>
      <w:r w:rsidRPr="006338B6">
        <w:rPr>
          <w:rStyle w:val="Emphasis"/>
          <w:rFonts w:asciiTheme="minorHAnsi" w:hAnsiTheme="minorHAnsi" w:cstheme="minorHAnsi"/>
          <w:highlight w:val="cyan"/>
        </w:rPr>
        <w:t xml:space="preserve">rare </w:t>
      </w:r>
      <w:r w:rsidRPr="006338B6">
        <w:rPr>
          <w:rStyle w:val="Emphasis"/>
          <w:rFonts w:asciiTheme="minorHAnsi" w:hAnsiTheme="minorHAnsi" w:cstheme="minorHAnsi"/>
        </w:rPr>
        <w:t>as we may think</w:t>
      </w:r>
      <w:r w:rsidRPr="006338B6">
        <w:rPr>
          <w:rStyle w:val="StyleUnderline"/>
          <w:rFonts w:asciiTheme="minorHAnsi" w:hAnsiTheme="minorHAnsi" w:cstheme="minorHAnsi"/>
        </w:rPr>
        <w:t xml:space="preserve">, asserts a </w:t>
      </w:r>
      <w:r w:rsidRPr="006338B6">
        <w:rPr>
          <w:rStyle w:val="StyleUnderline"/>
          <w:rFonts w:asciiTheme="minorHAnsi" w:hAnsiTheme="minorHAnsi" w:cstheme="minorHAnsi"/>
          <w:highlight w:val="cyan"/>
        </w:rPr>
        <w:t xml:space="preserve">new analysis </w:t>
      </w:r>
      <w:r w:rsidRPr="006338B6">
        <w:rPr>
          <w:rStyle w:val="StyleUnderline"/>
          <w:rFonts w:asciiTheme="minorHAnsi" w:hAnsiTheme="minorHAnsi" w:cstheme="minorHAnsi"/>
        </w:rPr>
        <w:t xml:space="preserve">of novel disease outbreaks </w:t>
      </w:r>
      <w:r w:rsidRPr="006338B6">
        <w:rPr>
          <w:rStyle w:val="StyleUnderline"/>
          <w:rFonts w:asciiTheme="minorHAnsi" w:hAnsiTheme="minorHAnsi" w:cstheme="minorHAnsi"/>
          <w:highlight w:val="cyan"/>
        </w:rPr>
        <w:t xml:space="preserve">over </w:t>
      </w:r>
      <w:r w:rsidRPr="006338B6">
        <w:rPr>
          <w:rStyle w:val="StyleUnderline"/>
          <w:rFonts w:asciiTheme="minorHAnsi" w:hAnsiTheme="minorHAnsi" w:cstheme="minorHAnsi"/>
        </w:rPr>
        <w:t xml:space="preserve">the past </w:t>
      </w:r>
      <w:r w:rsidRPr="006338B6">
        <w:rPr>
          <w:rStyle w:val="Emphasis"/>
          <w:rFonts w:asciiTheme="minorHAnsi" w:hAnsiTheme="minorHAnsi" w:cstheme="minorHAnsi"/>
          <w:highlight w:val="cyan"/>
        </w:rPr>
        <w:t>400 years</w:t>
      </w:r>
      <w:r w:rsidRPr="006338B6">
        <w:rPr>
          <w:rFonts w:asciiTheme="minorHAnsi" w:hAnsiTheme="minorHAnsi" w:cstheme="minorHAnsi"/>
        </w:rPr>
        <w:t xml:space="preserve">. </w:t>
      </w:r>
      <w:r w:rsidRPr="006338B6">
        <w:rPr>
          <w:rFonts w:asciiTheme="minorHAnsi" w:hAnsiTheme="minorHAnsi" w:cstheme="minorHAnsi"/>
          <w:sz w:val="16"/>
          <w:szCs w:val="16"/>
        </w:rPr>
        <w:t xml:space="preserve">The study, appearing in the Proceedings of the National Academy of Sciences the week of Aug. 23, used a newly assembled record of past outbreaks to estimate the intensity of those events and the yearly probability of them recurring. </w:t>
      </w:r>
      <w:r w:rsidRPr="006338B6">
        <w:rPr>
          <w:rStyle w:val="StyleUnderline"/>
          <w:rFonts w:asciiTheme="minorHAnsi" w:hAnsiTheme="minorHAnsi" w:cstheme="minorHAnsi"/>
        </w:rPr>
        <w:t>It found the probability of a pandemic with similar impact to COVID-19 is about 2% in any year, meaning that someone born in the year 2000 would have about a 38% chance of experiencing one by now.</w:t>
      </w:r>
      <w:r w:rsidRPr="006338B6">
        <w:rPr>
          <w:rFonts w:asciiTheme="minorHAnsi" w:hAnsiTheme="minorHAnsi" w:cstheme="minorHAnsi"/>
        </w:rPr>
        <w:t xml:space="preserve"> </w:t>
      </w:r>
      <w:r w:rsidRPr="006338B6">
        <w:rPr>
          <w:rStyle w:val="Emphasis"/>
          <w:rFonts w:asciiTheme="minorHAnsi" w:hAnsiTheme="minorHAnsi" w:cstheme="minorHAnsi"/>
        </w:rPr>
        <w:t>And that probability is only growing</w:t>
      </w:r>
      <w:r w:rsidRPr="006338B6">
        <w:rPr>
          <w:rFonts w:asciiTheme="minorHAnsi" w:hAnsiTheme="minorHAnsi" w:cstheme="minorHAnsi"/>
        </w:rPr>
        <w:t xml:space="preserve">, </w:t>
      </w:r>
      <w:r w:rsidRPr="006338B6">
        <w:rPr>
          <w:rStyle w:val="StyleUnderline"/>
          <w:rFonts w:asciiTheme="minorHAnsi" w:hAnsiTheme="minorHAnsi" w:cstheme="minorHAnsi"/>
        </w:rPr>
        <w:t xml:space="preserve">which the authors say </w:t>
      </w:r>
      <w:r w:rsidRPr="006338B6">
        <w:rPr>
          <w:rStyle w:val="StyleUnderline"/>
          <w:rFonts w:asciiTheme="minorHAnsi" w:hAnsiTheme="minorHAnsi" w:cstheme="minorHAnsi"/>
          <w:highlight w:val="cyan"/>
        </w:rPr>
        <w:t xml:space="preserve">highlights the need to adjust perceptions of </w:t>
      </w:r>
      <w:r w:rsidRPr="006338B6">
        <w:rPr>
          <w:rStyle w:val="StyleUnderline"/>
          <w:rFonts w:asciiTheme="minorHAnsi" w:hAnsiTheme="minorHAnsi" w:cstheme="minorHAnsi"/>
        </w:rPr>
        <w:t xml:space="preserve">pandemic </w:t>
      </w:r>
      <w:r w:rsidRPr="006338B6">
        <w:rPr>
          <w:rStyle w:val="Emphasis"/>
          <w:rFonts w:asciiTheme="minorHAnsi" w:hAnsiTheme="minorHAnsi" w:cstheme="minorHAnsi"/>
          <w:highlight w:val="cyan"/>
        </w:rPr>
        <w:t>risks</w:t>
      </w:r>
      <w:r w:rsidRPr="006338B6">
        <w:rPr>
          <w:rStyle w:val="StyleUnderline"/>
          <w:rFonts w:asciiTheme="minorHAnsi" w:hAnsiTheme="minorHAnsi" w:cstheme="minorHAnsi"/>
          <w:highlight w:val="cyan"/>
        </w:rPr>
        <w:t xml:space="preserve"> and</w:t>
      </w:r>
      <w:r w:rsidRPr="006338B6">
        <w:rPr>
          <w:rStyle w:val="StyleUnderline"/>
          <w:rFonts w:asciiTheme="minorHAnsi" w:hAnsiTheme="minorHAnsi" w:cstheme="minorHAnsi"/>
        </w:rPr>
        <w:t xml:space="preserve"> expectations for </w:t>
      </w:r>
      <w:r w:rsidRPr="006338B6">
        <w:rPr>
          <w:rStyle w:val="Emphasis"/>
          <w:rFonts w:asciiTheme="minorHAnsi" w:hAnsiTheme="minorHAnsi" w:cstheme="minorHAnsi"/>
          <w:highlight w:val="cyan"/>
        </w:rPr>
        <w:t>preparedness</w:t>
      </w:r>
      <w:r w:rsidRPr="006338B6">
        <w:rPr>
          <w:rStyle w:val="StyleUnderline"/>
          <w:rFonts w:asciiTheme="minorHAnsi" w:hAnsiTheme="minorHAnsi" w:cstheme="minorHAnsi"/>
        </w:rPr>
        <w:t xml:space="preserve">. </w:t>
      </w:r>
      <w:r w:rsidRPr="006338B6">
        <w:rPr>
          <w:rFonts w:asciiTheme="minorHAnsi" w:hAnsiTheme="minorHAnsi" w:cstheme="minorHAnsi"/>
        </w:rPr>
        <w:t>“</w:t>
      </w:r>
      <w:r w:rsidRPr="006338B6">
        <w:rPr>
          <w:rStyle w:val="StyleUnderline"/>
          <w:rFonts w:asciiTheme="minorHAnsi" w:hAnsiTheme="minorHAnsi" w:cstheme="minorHAnsi"/>
        </w:rPr>
        <w:t xml:space="preserve">The most important takeaway is that </w:t>
      </w:r>
      <w:r w:rsidRPr="006338B6">
        <w:rPr>
          <w:rStyle w:val="Emphasis"/>
          <w:rFonts w:asciiTheme="minorHAnsi" w:hAnsiTheme="minorHAnsi" w:cstheme="minorHAnsi"/>
        </w:rPr>
        <w:t>large pandemics</w:t>
      </w:r>
      <w:r w:rsidRPr="006338B6">
        <w:rPr>
          <w:rFonts w:asciiTheme="minorHAnsi" w:hAnsiTheme="minorHAnsi" w:cstheme="minorHAnsi"/>
        </w:rPr>
        <w:t xml:space="preserve"> like </w:t>
      </w:r>
      <w:r w:rsidRPr="006338B6">
        <w:rPr>
          <w:rStyle w:val="Emphasis"/>
          <w:rFonts w:asciiTheme="minorHAnsi" w:hAnsiTheme="minorHAnsi" w:cstheme="minorHAnsi"/>
          <w:highlight w:val="cyan"/>
        </w:rPr>
        <w:t>COVID</w:t>
      </w:r>
      <w:r w:rsidRPr="006338B6">
        <w:rPr>
          <w:rFonts w:asciiTheme="minorHAnsi" w:hAnsiTheme="minorHAnsi" w:cstheme="minorHAnsi"/>
        </w:rPr>
        <w:t xml:space="preserve">-19 and the Spanish flu </w:t>
      </w:r>
      <w:r w:rsidRPr="006338B6">
        <w:rPr>
          <w:rStyle w:val="Emphasis"/>
          <w:rFonts w:asciiTheme="minorHAnsi" w:hAnsiTheme="minorHAnsi" w:cstheme="minorHAnsi"/>
        </w:rPr>
        <w:t>are relatively</w:t>
      </w:r>
      <w:r w:rsidRPr="006338B6">
        <w:rPr>
          <w:rStyle w:val="Emphasis"/>
          <w:rFonts w:asciiTheme="minorHAnsi" w:hAnsiTheme="minorHAnsi" w:cstheme="minorHAnsi"/>
          <w:highlight w:val="cyan"/>
        </w:rPr>
        <w:t xml:space="preserve"> </w:t>
      </w:r>
      <w:r w:rsidRPr="006338B6">
        <w:rPr>
          <w:rStyle w:val="Emphasis"/>
          <w:rFonts w:asciiTheme="minorHAnsi" w:hAnsiTheme="minorHAnsi" w:cstheme="minorHAnsi"/>
        </w:rPr>
        <w:t>likely,”</w:t>
      </w:r>
      <w:r w:rsidRPr="006338B6">
        <w:rPr>
          <w:rFonts w:asciiTheme="minorHAnsi" w:hAnsiTheme="minorHAnsi" w:cstheme="minorHAnsi"/>
        </w:rPr>
        <w:t xml:space="preserve"> </w:t>
      </w:r>
      <w:r w:rsidRPr="006338B6">
        <w:rPr>
          <w:rStyle w:val="StyleUnderline"/>
          <w:rFonts w:asciiTheme="minorHAnsi" w:hAnsiTheme="minorHAnsi" w:cstheme="minorHAnsi"/>
        </w:rPr>
        <w:t>said William Pan, Ph.D., associate professor of global environmental health at Duke and one of the paper’s co-authors</w:t>
      </w:r>
      <w:r w:rsidRPr="006338B6">
        <w:rPr>
          <w:rFonts w:asciiTheme="minorHAnsi" w:hAnsiTheme="minorHAnsi" w:cstheme="minorHAnsi"/>
        </w:rPr>
        <w:t xml:space="preserve">. </w:t>
      </w:r>
      <w:r w:rsidRPr="006338B6">
        <w:rPr>
          <w:rStyle w:val="Emphasis"/>
          <w:rFonts w:asciiTheme="minorHAnsi" w:hAnsiTheme="minorHAnsi" w:cstheme="minorHAnsi"/>
        </w:rPr>
        <w:t xml:space="preserve">Understanding that pandemics aren’t so rare </w:t>
      </w:r>
      <w:r w:rsidRPr="006338B6">
        <w:rPr>
          <w:rStyle w:val="StyleUnderline"/>
          <w:rFonts w:asciiTheme="minorHAnsi" w:hAnsiTheme="minorHAnsi" w:cstheme="minorHAnsi"/>
          <w:highlight w:val="cyan"/>
        </w:rPr>
        <w:t xml:space="preserve">should </w:t>
      </w:r>
      <w:r w:rsidRPr="006338B6">
        <w:rPr>
          <w:rStyle w:val="Emphasis"/>
          <w:rFonts w:asciiTheme="minorHAnsi" w:hAnsiTheme="minorHAnsi" w:cstheme="minorHAnsi"/>
          <w:highlight w:val="cyan"/>
        </w:rPr>
        <w:t>raise</w:t>
      </w:r>
      <w:r w:rsidRPr="006338B6">
        <w:rPr>
          <w:rStyle w:val="StyleUnderline"/>
          <w:rFonts w:asciiTheme="minorHAnsi" w:hAnsiTheme="minorHAnsi" w:cstheme="minorHAnsi"/>
        </w:rPr>
        <w:t xml:space="preserve"> the </w:t>
      </w:r>
      <w:r w:rsidRPr="006338B6">
        <w:rPr>
          <w:rStyle w:val="Emphasis"/>
          <w:rFonts w:asciiTheme="minorHAnsi" w:hAnsiTheme="minorHAnsi" w:cstheme="minorHAnsi"/>
          <w:highlight w:val="cyan"/>
        </w:rPr>
        <w:t>priority</w:t>
      </w:r>
      <w:r w:rsidRPr="006338B6">
        <w:rPr>
          <w:rStyle w:val="StyleUnderline"/>
          <w:rFonts w:asciiTheme="minorHAnsi" w:hAnsiTheme="minorHAnsi" w:cstheme="minorHAnsi"/>
          <w:highlight w:val="cyan"/>
        </w:rPr>
        <w:t xml:space="preserve"> of efforts to </w:t>
      </w:r>
      <w:r w:rsidRPr="006338B6">
        <w:rPr>
          <w:rStyle w:val="Emphasis"/>
          <w:rFonts w:asciiTheme="minorHAnsi" w:hAnsiTheme="minorHAnsi" w:cstheme="minorHAnsi"/>
          <w:highlight w:val="cyan"/>
        </w:rPr>
        <w:t>prevent</w:t>
      </w:r>
      <w:r w:rsidRPr="006338B6">
        <w:rPr>
          <w:rStyle w:val="StyleUnderline"/>
          <w:rFonts w:asciiTheme="minorHAnsi" w:hAnsiTheme="minorHAnsi" w:cstheme="minorHAnsi"/>
          <w:highlight w:val="cyan"/>
        </w:rPr>
        <w:t xml:space="preserve"> and </w:t>
      </w:r>
      <w:r w:rsidRPr="006338B6">
        <w:rPr>
          <w:rStyle w:val="Emphasis"/>
          <w:rFonts w:asciiTheme="minorHAnsi" w:hAnsiTheme="minorHAnsi" w:cstheme="minorHAnsi"/>
          <w:highlight w:val="cyan"/>
        </w:rPr>
        <w:t>control</w:t>
      </w:r>
      <w:r w:rsidRPr="006338B6">
        <w:rPr>
          <w:rStyle w:val="StyleUnderline"/>
          <w:rFonts w:asciiTheme="minorHAnsi" w:hAnsiTheme="minorHAnsi" w:cstheme="minorHAnsi"/>
        </w:rPr>
        <w:t xml:space="preserve"> them</w:t>
      </w:r>
      <w:r w:rsidRPr="006338B6">
        <w:rPr>
          <w:rStyle w:val="Emphasis"/>
          <w:rFonts w:asciiTheme="minorHAnsi" w:hAnsiTheme="minorHAnsi" w:cstheme="minorHAnsi"/>
        </w:rPr>
        <w:t xml:space="preserve"> in the future, he said. </w:t>
      </w:r>
      <w:r w:rsidRPr="006338B6">
        <w:rPr>
          <w:rStyle w:val="StyleUnderline"/>
          <w:rFonts w:asciiTheme="minorHAnsi" w:hAnsiTheme="minorHAnsi" w:cstheme="minorHAnsi"/>
        </w:rPr>
        <w:t xml:space="preserve">The study, led by Marco Marani, Ph.D., of the University of Padua in Italy, used </w:t>
      </w:r>
      <w:r w:rsidRPr="006338B6">
        <w:rPr>
          <w:rStyle w:val="Emphasis"/>
          <w:rFonts w:asciiTheme="minorHAnsi" w:hAnsiTheme="minorHAnsi" w:cstheme="minorHAnsi"/>
          <w:highlight w:val="cyan"/>
        </w:rPr>
        <w:t>new statistical methods</w:t>
      </w:r>
      <w:r w:rsidRPr="006338B6">
        <w:rPr>
          <w:rStyle w:val="StyleUnderline"/>
          <w:rFonts w:asciiTheme="minorHAnsi" w:hAnsiTheme="minorHAnsi" w:cstheme="minorHAnsi"/>
        </w:rPr>
        <w:t xml:space="preserve"> to </w:t>
      </w:r>
      <w:r w:rsidRPr="006338B6">
        <w:rPr>
          <w:rStyle w:val="StyleUnderline"/>
          <w:rFonts w:asciiTheme="minorHAnsi" w:hAnsiTheme="minorHAnsi" w:cstheme="minorHAnsi"/>
          <w:highlight w:val="cyan"/>
        </w:rPr>
        <w:t>measure the scale and frequency of</w:t>
      </w:r>
      <w:r w:rsidRPr="006338B6">
        <w:rPr>
          <w:rStyle w:val="StyleUnderline"/>
          <w:rFonts w:asciiTheme="minorHAnsi" w:hAnsiTheme="minorHAnsi" w:cstheme="minorHAnsi"/>
        </w:rPr>
        <w:t xml:space="preserve"> disease </w:t>
      </w:r>
      <w:r w:rsidRPr="006338B6">
        <w:rPr>
          <w:rStyle w:val="StyleUnderline"/>
          <w:rFonts w:asciiTheme="minorHAnsi" w:hAnsiTheme="minorHAnsi" w:cstheme="minorHAnsi"/>
          <w:highlight w:val="cyan"/>
        </w:rPr>
        <w:t>outbreaks</w:t>
      </w:r>
      <w:r w:rsidRPr="006338B6">
        <w:rPr>
          <w:rStyle w:val="StyleUnderline"/>
          <w:rFonts w:asciiTheme="minorHAnsi" w:hAnsiTheme="minorHAnsi" w:cstheme="minorHAnsi"/>
        </w:rPr>
        <w:t xml:space="preserve"> for which there was no immediate medical intervention over the past four centuries</w:t>
      </w:r>
      <w:r w:rsidRPr="006338B6">
        <w:rPr>
          <w:rFonts w:asciiTheme="minorHAnsi" w:hAnsiTheme="minorHAnsi" w:cstheme="minorHAnsi"/>
          <w:sz w:val="16"/>
        </w:rPr>
        <w:t xml:space="preserve">. Their analysis, which covered a murderer’s row of pathogens including plague, smallpox, cholera, typhus and novel influenza viruses, found considerable variability in the rate at which pandemics have occurred in the past. </w:t>
      </w:r>
      <w:r w:rsidRPr="006338B6">
        <w:rPr>
          <w:rStyle w:val="StyleUnderline"/>
          <w:rFonts w:asciiTheme="minorHAnsi" w:hAnsiTheme="minorHAnsi" w:cstheme="minorHAnsi"/>
        </w:rPr>
        <w:t xml:space="preserve">But they also identified patterns that allowed them to describe the probabilities of similar-scale events happening again. </w:t>
      </w:r>
      <w:r w:rsidRPr="006338B6">
        <w:rPr>
          <w:rFonts w:asciiTheme="minorHAnsi" w:hAnsiTheme="minorHAnsi" w:cstheme="minorHAnsi"/>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 “ The most important takeaway is that large pandemics like COVID-19 and the Spanish flu are relatively likely. WILLIAM PAN — ASSOCIATE PROFESSOR OF GLOBAL ENVIRONMENTAL HEALTH 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 </w:t>
      </w:r>
      <w:r w:rsidRPr="006338B6">
        <w:rPr>
          <w:rFonts w:asciiTheme="minorHAnsi" w:hAnsiTheme="minorHAnsi" w:cstheme="minorHAnsi"/>
        </w:rPr>
        <w:t xml:space="preserve">But the data also show </w:t>
      </w:r>
      <w:r w:rsidRPr="006338B6">
        <w:rPr>
          <w:rStyle w:val="Emphasis"/>
          <w:rFonts w:asciiTheme="minorHAnsi" w:hAnsiTheme="minorHAnsi" w:cstheme="minorHAnsi"/>
        </w:rPr>
        <w:t xml:space="preserve">the </w:t>
      </w:r>
      <w:r w:rsidRPr="006338B6">
        <w:rPr>
          <w:rStyle w:val="Emphasis"/>
          <w:rFonts w:asciiTheme="minorHAnsi" w:hAnsiTheme="minorHAnsi" w:cstheme="minorHAnsi"/>
          <w:highlight w:val="cyan"/>
        </w:rPr>
        <w:t>risk of intense outbreaks is growing rapidly</w:t>
      </w:r>
      <w:r w:rsidRPr="006338B6">
        <w:rPr>
          <w:rStyle w:val="StyleUnderline"/>
          <w:rFonts w:asciiTheme="minorHAnsi" w:hAnsiTheme="minorHAnsi" w:cstheme="minorHAnsi"/>
        </w:rPr>
        <w:t xml:space="preserve">. Based on the increasing rate at which novel pathogens such as SARS-CoV-2 have broken loose in human populations in the past 50 years, the study estimates that </w:t>
      </w:r>
      <w:r w:rsidRPr="006338B6">
        <w:rPr>
          <w:rStyle w:val="StyleUnderline"/>
          <w:rFonts w:asciiTheme="minorHAnsi" w:hAnsiTheme="minorHAnsi" w:cstheme="minorHAnsi"/>
          <w:highlight w:val="cyan"/>
        </w:rPr>
        <w:t>the probability</w:t>
      </w:r>
      <w:r w:rsidRPr="006338B6">
        <w:rPr>
          <w:rStyle w:val="StyleUnderline"/>
          <w:rFonts w:asciiTheme="minorHAnsi" w:hAnsiTheme="minorHAnsi" w:cstheme="minorHAnsi"/>
        </w:rPr>
        <w:t xml:space="preserve"> of novel disease outbreaks </w:t>
      </w:r>
      <w:r w:rsidRPr="006338B6">
        <w:rPr>
          <w:rStyle w:val="Emphasis"/>
          <w:rFonts w:asciiTheme="minorHAnsi" w:hAnsiTheme="minorHAnsi" w:cstheme="minorHAnsi"/>
          <w:highlight w:val="cyan"/>
        </w:rPr>
        <w:t>will</w:t>
      </w:r>
      <w:r w:rsidRPr="006338B6">
        <w:rPr>
          <w:rStyle w:val="Emphasis"/>
          <w:rFonts w:asciiTheme="minorHAnsi" w:hAnsiTheme="minorHAnsi" w:cstheme="minorHAnsi"/>
        </w:rPr>
        <w:t xml:space="preserve"> likely </w:t>
      </w:r>
      <w:r w:rsidRPr="006338B6">
        <w:rPr>
          <w:rStyle w:val="Emphasis"/>
          <w:rFonts w:asciiTheme="minorHAnsi" w:hAnsiTheme="minorHAnsi" w:cstheme="minorHAnsi"/>
          <w:highlight w:val="cyan"/>
        </w:rPr>
        <w:t>grow three-fold</w:t>
      </w:r>
      <w:r w:rsidRPr="006338B6">
        <w:rPr>
          <w:rStyle w:val="Emphasis"/>
          <w:rFonts w:asciiTheme="minorHAnsi" w:hAnsiTheme="minorHAnsi" w:cstheme="minorHAnsi"/>
        </w:rPr>
        <w:t xml:space="preserve"> in the next few decades. </w:t>
      </w:r>
      <w:r w:rsidRPr="006338B6">
        <w:rPr>
          <w:rFonts w:asciiTheme="minorHAnsi" w:hAnsiTheme="minorHAnsi" w:cstheme="minorHAnsi"/>
          <w:sz w:val="12"/>
        </w:rPr>
        <w:t>Using this increased risk factor, the researchers estimate that a pandemic similar in scale to COVID-19 is likely within a span of 59 years, a result they write is “much lower than intuitively expected.” Although not included in the PNAS paper</w:t>
      </w:r>
      <w:r w:rsidRPr="006338B6">
        <w:rPr>
          <w:rStyle w:val="StyleUnderline"/>
          <w:rFonts w:asciiTheme="minorHAnsi" w:hAnsiTheme="minorHAnsi" w:cstheme="minorHAnsi"/>
        </w:rPr>
        <w:t xml:space="preserve">, they also calculated the </w:t>
      </w:r>
      <w:r w:rsidRPr="006338B6">
        <w:rPr>
          <w:rStyle w:val="StyleUnderline"/>
          <w:rFonts w:asciiTheme="minorHAnsi" w:hAnsiTheme="minorHAnsi" w:cstheme="minorHAnsi"/>
          <w:highlight w:val="cyan"/>
        </w:rPr>
        <w:t xml:space="preserve">probability of </w:t>
      </w:r>
      <w:r w:rsidRPr="006338B6">
        <w:rPr>
          <w:rStyle w:val="StyleUnderline"/>
          <w:rFonts w:asciiTheme="minorHAnsi" w:hAnsiTheme="minorHAnsi" w:cstheme="minorHAnsi"/>
        </w:rPr>
        <w:t xml:space="preserve">a pandemic capable of </w:t>
      </w:r>
      <w:r w:rsidRPr="006338B6">
        <w:rPr>
          <w:rStyle w:val="Emphasis"/>
          <w:rFonts w:asciiTheme="minorHAnsi" w:hAnsiTheme="minorHAnsi" w:cstheme="minorHAnsi"/>
          <w:highlight w:val="cyan"/>
        </w:rPr>
        <w:t>eliminating</w:t>
      </w:r>
      <w:r w:rsidRPr="006338B6">
        <w:rPr>
          <w:rStyle w:val="StyleUnderline"/>
          <w:rFonts w:asciiTheme="minorHAnsi" w:hAnsiTheme="minorHAnsi" w:cstheme="minorHAnsi"/>
        </w:rPr>
        <w:t xml:space="preserve"> all </w:t>
      </w:r>
      <w:r w:rsidRPr="006338B6">
        <w:rPr>
          <w:rStyle w:val="Emphasis"/>
          <w:rFonts w:asciiTheme="minorHAnsi" w:hAnsiTheme="minorHAnsi" w:cstheme="minorHAnsi"/>
          <w:highlight w:val="cyan"/>
        </w:rPr>
        <w:t>human life</w:t>
      </w:r>
      <w:r w:rsidRPr="006338B6">
        <w:rPr>
          <w:rStyle w:val="StyleUnderline"/>
          <w:rFonts w:asciiTheme="minorHAnsi" w:hAnsiTheme="minorHAnsi" w:cstheme="minorHAnsi"/>
        </w:rPr>
        <w:t xml:space="preserve">, finding it </w:t>
      </w:r>
      <w:r w:rsidRPr="006338B6">
        <w:rPr>
          <w:rStyle w:val="Emphasis"/>
          <w:rFonts w:asciiTheme="minorHAnsi" w:hAnsiTheme="minorHAnsi" w:cstheme="minorHAnsi"/>
          <w:highlight w:val="cyan"/>
        </w:rPr>
        <w:t>statistically likely</w:t>
      </w:r>
      <w:r w:rsidRPr="006338B6">
        <w:rPr>
          <w:rStyle w:val="Emphasis"/>
          <w:rFonts w:asciiTheme="minorHAnsi" w:hAnsiTheme="minorHAnsi" w:cstheme="minorHAnsi"/>
        </w:rPr>
        <w:t xml:space="preserve"> </w:t>
      </w:r>
      <w:r w:rsidRPr="006338B6">
        <w:rPr>
          <w:rFonts w:asciiTheme="minorHAnsi" w:hAnsiTheme="minorHAnsi" w:cstheme="minorHAnsi"/>
          <w:sz w:val="12"/>
        </w:rPr>
        <w:t xml:space="preserve">within the next 12,000 years. </w:t>
      </w:r>
      <w:r w:rsidRPr="006338B6">
        <w:rPr>
          <w:rStyle w:val="StyleUnderline"/>
          <w:rFonts w:asciiTheme="minorHAnsi" w:hAnsiTheme="minorHAnsi" w:cstheme="minorHAnsi"/>
        </w:rPr>
        <w:t>That is not to say we can count on a 59-year reprieve from a COVID-like pandemic, nor that we’re off the hook for a calamity on the scale of the Spanish flu for another 300 years</w:t>
      </w:r>
      <w:r w:rsidRPr="006338B6">
        <w:rPr>
          <w:rFonts w:asciiTheme="minorHAnsi" w:hAnsiTheme="minorHAnsi" w:cstheme="minorHAnsi"/>
          <w:sz w:val="16"/>
        </w:rPr>
        <w:t xml:space="preserve">. </w:t>
      </w:r>
      <w:r w:rsidRPr="006338B6">
        <w:rPr>
          <w:rStyle w:val="Emphasis"/>
          <w:rFonts w:asciiTheme="minorHAnsi" w:hAnsiTheme="minorHAnsi" w:cstheme="minorHAnsi"/>
        </w:rPr>
        <w:t xml:space="preserve">Such </w:t>
      </w:r>
      <w:r w:rsidRPr="006338B6">
        <w:rPr>
          <w:rStyle w:val="Emphasis"/>
          <w:rFonts w:asciiTheme="minorHAnsi" w:hAnsiTheme="minorHAnsi" w:cstheme="minorHAnsi"/>
          <w:highlight w:val="cyan"/>
        </w:rPr>
        <w:t xml:space="preserve">events are </w:t>
      </w:r>
      <w:r w:rsidRPr="006338B6">
        <w:rPr>
          <w:rStyle w:val="Emphasis"/>
          <w:rFonts w:asciiTheme="minorHAnsi" w:hAnsiTheme="minorHAnsi" w:cstheme="minorHAnsi"/>
        </w:rPr>
        <w:t xml:space="preserve">equally </w:t>
      </w:r>
      <w:r w:rsidRPr="006338B6">
        <w:rPr>
          <w:rStyle w:val="Emphasis"/>
          <w:rFonts w:asciiTheme="minorHAnsi" w:hAnsiTheme="minorHAnsi" w:cstheme="minorHAnsi"/>
          <w:highlight w:val="cyan"/>
        </w:rPr>
        <w:t>probable in any year</w:t>
      </w:r>
      <w:r w:rsidRPr="006338B6">
        <w:rPr>
          <w:rStyle w:val="Emphasis"/>
          <w:rFonts w:asciiTheme="minorHAnsi" w:hAnsiTheme="minorHAnsi" w:cstheme="minorHAnsi"/>
        </w:rPr>
        <w:t xml:space="preserve"> during the span</w:t>
      </w:r>
      <w:r w:rsidRPr="006338B6">
        <w:rPr>
          <w:rFonts w:asciiTheme="minorHAnsi" w:hAnsiTheme="minorHAnsi" w:cstheme="minorHAnsi"/>
          <w:sz w:val="16"/>
        </w:rPr>
        <w:t xml:space="preserve">, said Gabriel Katul, Ph.D., the Theodore S. Coile Distinguished Professor of Hydrology and Micrometeorology at Duke and another of the paper’s authors. </w:t>
      </w:r>
      <w:r w:rsidRPr="006338B6">
        <w:rPr>
          <w:rStyle w:val="StyleUnderline"/>
          <w:rFonts w:asciiTheme="minorHAnsi" w:hAnsiTheme="minorHAnsi" w:cstheme="minorHAnsi"/>
        </w:rPr>
        <w:t>“When a 100-year flood occurs today, one may erroneously presume that one can afford to wait another 100 years before experiencing another such event</w:t>
      </w:r>
      <w:r w:rsidRPr="006338B6">
        <w:rPr>
          <w:rFonts w:asciiTheme="minorHAnsi" w:hAnsiTheme="minorHAnsi" w:cstheme="minorHAnsi"/>
          <w:sz w:val="16"/>
        </w:rPr>
        <w:t>,” Katul says. “</w:t>
      </w:r>
      <w:r w:rsidRPr="006338B6">
        <w:rPr>
          <w:rStyle w:val="StyleUnderline"/>
          <w:rFonts w:asciiTheme="minorHAnsi" w:hAnsiTheme="minorHAnsi" w:cstheme="minorHAnsi"/>
        </w:rPr>
        <w:t xml:space="preserve">This impression is false. One can get another 100-year flood the next year.” </w:t>
      </w:r>
      <w:r w:rsidRPr="006338B6">
        <w:rPr>
          <w:rFonts w:asciiTheme="minorHAnsi" w:hAnsiTheme="minorHAnsi" w:cstheme="minorHAnsi"/>
          <w:sz w:val="16"/>
        </w:rPr>
        <w:t xml:space="preserve">As an environmental health scientist, </w:t>
      </w:r>
      <w:r w:rsidRPr="006338B6">
        <w:rPr>
          <w:rStyle w:val="StyleUnderline"/>
          <w:rFonts w:asciiTheme="minorHAnsi" w:hAnsiTheme="minorHAnsi" w:cstheme="minorHAnsi"/>
        </w:rPr>
        <w:t xml:space="preserve">Pan can speculate on the reasons </w:t>
      </w:r>
      <w:r w:rsidRPr="006338B6">
        <w:rPr>
          <w:rStyle w:val="StyleUnderline"/>
          <w:rFonts w:asciiTheme="minorHAnsi" w:hAnsiTheme="minorHAnsi" w:cstheme="minorHAnsi"/>
          <w:highlight w:val="cyan"/>
        </w:rPr>
        <w:t xml:space="preserve">outbreaks </w:t>
      </w:r>
      <w:r w:rsidRPr="006338B6">
        <w:rPr>
          <w:rStyle w:val="StyleUnderline"/>
          <w:rFonts w:asciiTheme="minorHAnsi" w:hAnsiTheme="minorHAnsi" w:cstheme="minorHAnsi"/>
        </w:rPr>
        <w:t xml:space="preserve">are </w:t>
      </w:r>
      <w:r w:rsidRPr="006338B6">
        <w:rPr>
          <w:rStyle w:val="StyleUnderline"/>
          <w:rFonts w:asciiTheme="minorHAnsi" w:hAnsiTheme="minorHAnsi" w:cstheme="minorHAnsi"/>
          <w:highlight w:val="cyan"/>
        </w:rPr>
        <w:t>becoming more frequent</w:t>
      </w:r>
      <w:r w:rsidRPr="006338B6">
        <w:rPr>
          <w:rStyle w:val="StyleUnderline"/>
          <w:rFonts w:asciiTheme="minorHAnsi" w:hAnsiTheme="minorHAnsi" w:cstheme="minorHAnsi"/>
        </w:rPr>
        <w:t xml:space="preserve">, noting that population </w:t>
      </w:r>
      <w:r w:rsidRPr="006338B6">
        <w:rPr>
          <w:rStyle w:val="Emphasis"/>
          <w:rFonts w:asciiTheme="minorHAnsi" w:hAnsiTheme="minorHAnsi" w:cstheme="minorHAnsi"/>
          <w:highlight w:val="cyan"/>
        </w:rPr>
        <w:t>growth</w:t>
      </w:r>
      <w:r w:rsidRPr="006338B6">
        <w:rPr>
          <w:rStyle w:val="StyleUnderline"/>
          <w:rFonts w:asciiTheme="minorHAnsi" w:hAnsiTheme="minorHAnsi" w:cstheme="minorHAnsi"/>
        </w:rPr>
        <w:t xml:space="preserve">, changes </w:t>
      </w:r>
      <w:r w:rsidRPr="006338B6">
        <w:rPr>
          <w:rStyle w:val="Emphasis"/>
          <w:rFonts w:asciiTheme="minorHAnsi" w:hAnsiTheme="minorHAnsi" w:cstheme="minorHAnsi"/>
          <w:highlight w:val="cyan"/>
        </w:rPr>
        <w:t>in</w:t>
      </w:r>
      <w:r w:rsidRPr="006338B6">
        <w:rPr>
          <w:rStyle w:val="StyleUnderline"/>
          <w:rFonts w:asciiTheme="minorHAnsi" w:hAnsiTheme="minorHAnsi" w:cstheme="minorHAnsi"/>
        </w:rPr>
        <w:t xml:space="preserve"> food </w:t>
      </w:r>
      <w:r w:rsidRPr="006338B6">
        <w:rPr>
          <w:rStyle w:val="Emphasis"/>
          <w:rFonts w:asciiTheme="minorHAnsi" w:hAnsiTheme="minorHAnsi" w:cstheme="minorHAnsi"/>
          <w:highlight w:val="cyan"/>
        </w:rPr>
        <w:t>systems</w:t>
      </w:r>
      <w:r w:rsidRPr="006338B6">
        <w:rPr>
          <w:rStyle w:val="StyleUnderline"/>
          <w:rFonts w:asciiTheme="minorHAnsi" w:hAnsiTheme="minorHAnsi" w:cstheme="minorHAnsi"/>
        </w:rPr>
        <w:t xml:space="preserve">, environmental degradation </w:t>
      </w:r>
      <w:r w:rsidRPr="006338B6">
        <w:rPr>
          <w:rStyle w:val="StyleUnderline"/>
          <w:rFonts w:asciiTheme="minorHAnsi" w:hAnsiTheme="minorHAnsi" w:cstheme="minorHAnsi"/>
          <w:highlight w:val="cyan"/>
        </w:rPr>
        <w:t>and</w:t>
      </w:r>
      <w:r w:rsidRPr="006338B6">
        <w:rPr>
          <w:rStyle w:val="StyleUnderline"/>
          <w:rFonts w:asciiTheme="minorHAnsi" w:hAnsiTheme="minorHAnsi" w:cstheme="minorHAnsi"/>
        </w:rPr>
        <w:t xml:space="preserve"> more </w:t>
      </w:r>
      <w:r w:rsidRPr="006338B6">
        <w:rPr>
          <w:rStyle w:val="Emphasis"/>
          <w:rFonts w:asciiTheme="minorHAnsi" w:hAnsiTheme="minorHAnsi" w:cstheme="minorHAnsi"/>
          <w:highlight w:val="cyan"/>
        </w:rPr>
        <w:t>frequent contact</w:t>
      </w:r>
      <w:r w:rsidRPr="006338B6">
        <w:rPr>
          <w:rStyle w:val="StyleUnderline"/>
          <w:rFonts w:asciiTheme="minorHAnsi" w:hAnsiTheme="minorHAnsi" w:cstheme="minorHAnsi"/>
          <w:highlight w:val="cyan"/>
        </w:rPr>
        <w:t xml:space="preserve"> </w:t>
      </w:r>
      <w:r w:rsidRPr="006338B6">
        <w:rPr>
          <w:rStyle w:val="StyleUnderline"/>
          <w:rFonts w:asciiTheme="minorHAnsi" w:hAnsiTheme="minorHAnsi" w:cstheme="minorHAnsi"/>
        </w:rPr>
        <w:t>between humans and disease-harboring animals all may be significant factors</w:t>
      </w:r>
      <w:r w:rsidRPr="006338B6">
        <w:rPr>
          <w:rFonts w:asciiTheme="minorHAnsi" w:hAnsiTheme="minorHAnsi" w:cstheme="minorHAnsi"/>
          <w:sz w:val="16"/>
        </w:rPr>
        <w:t xml:space="preserve">. He emphasizes the statistical analysis sought only to characterize the risks, not to explain what is driving them. </w:t>
      </w:r>
      <w:r w:rsidRPr="006338B6">
        <w:rPr>
          <w:rStyle w:val="StyleUnderline"/>
          <w:rFonts w:asciiTheme="minorHAnsi" w:hAnsiTheme="minorHAnsi" w:cstheme="minorHAnsi"/>
        </w:rPr>
        <w:t>But at the same time, he hopes the study will spark deeper exploration of the factors that may be making devastating pandemics more likely – and how to counteract them</w:t>
      </w:r>
      <w:r w:rsidRPr="006338B6">
        <w:rPr>
          <w:rFonts w:asciiTheme="minorHAnsi" w:hAnsiTheme="minorHAnsi" w:cstheme="minorHAnsi"/>
        </w:rPr>
        <w:t xml:space="preserve">. </w:t>
      </w:r>
      <w:r w:rsidRPr="006338B6">
        <w:rPr>
          <w:rStyle w:val="Emphasis"/>
          <w:rFonts w:asciiTheme="minorHAnsi" w:hAnsiTheme="minorHAnsi" w:cstheme="minorHAnsi"/>
        </w:rPr>
        <w:t>“This points to the importance of early response to disease outbreaks and building capacity for pandemic surveillance at the local and global scales, as well as for setting a research agenda for understanding why large outbreaks are becoming more common</w:t>
      </w:r>
      <w:r w:rsidRPr="006338B6">
        <w:rPr>
          <w:rFonts w:asciiTheme="minorHAnsi" w:hAnsiTheme="minorHAnsi" w:cstheme="minorHAnsi"/>
          <w:sz w:val="16"/>
        </w:rPr>
        <w:t>,” Pan said.</w:t>
      </w:r>
    </w:p>
    <w:p w14:paraId="064CC2A5"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Defense doesn’t assume </w:t>
      </w:r>
      <w:r w:rsidRPr="006338B6">
        <w:rPr>
          <w:rFonts w:asciiTheme="minorHAnsi" w:hAnsiTheme="minorHAnsi" w:cstheme="minorHAnsi"/>
          <w:u w:val="single"/>
        </w:rPr>
        <w:t>secondary risks</w:t>
      </w:r>
    </w:p>
    <w:p w14:paraId="49D3DB0E"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Dennis</w:t>
      </w:r>
      <w:r w:rsidRPr="006338B6">
        <w:rPr>
          <w:rStyle w:val="Style13ptBold"/>
          <w:rFonts w:asciiTheme="minorHAnsi" w:hAnsiTheme="minorHAnsi" w:cstheme="minorHAnsi"/>
        </w:rPr>
        <w:t xml:space="preserve"> Pamlin &amp; </w:t>
      </w:r>
      <w:r w:rsidRPr="006338B6">
        <w:rPr>
          <w:rFonts w:asciiTheme="minorHAnsi" w:hAnsiTheme="minorHAnsi" w:cstheme="minorHAnsi"/>
        </w:rPr>
        <w:t>Stuart</w:t>
      </w:r>
      <w:r w:rsidRPr="006338B6">
        <w:rPr>
          <w:rStyle w:val="Style13ptBold"/>
          <w:rFonts w:asciiTheme="minorHAnsi" w:hAnsiTheme="minorHAnsi" w:cstheme="minorHAnsi"/>
        </w:rPr>
        <w:t xml:space="preserve"> Armstrong 15</w:t>
      </w:r>
      <w:r w:rsidRPr="006338B6">
        <w:rPr>
          <w:rFonts w:asciiTheme="minorHAnsi" w:hAnsiTheme="minorHAnsi" w:cstheme="minorHAns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5F877AE1"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rPr>
        <w:t>A pandemic</w:t>
      </w:r>
      <w:r w:rsidRPr="006338B6">
        <w:rPr>
          <w:rFonts w:asciiTheme="minorHAnsi" w:hAnsiTheme="minorHAnsi" w:cstheme="minorHAnsi"/>
          <w:sz w:val="16"/>
        </w:rPr>
        <w:t xml:space="preserve"> (from Greek πᾶν, pan, “all”, and δῆμος demos, “people”) </w:t>
      </w:r>
      <w:r w:rsidRPr="006338B6">
        <w:rPr>
          <w:rStyle w:val="StyleUnderline"/>
          <w:rFonts w:asciiTheme="minorHAnsi" w:hAnsiTheme="minorHAnsi" w:cstheme="minorHAnsi"/>
        </w:rPr>
        <w:t xml:space="preserve">is an epidemic of infectious disease that has spread through human populations across a </w:t>
      </w:r>
      <w:r w:rsidRPr="006338B6">
        <w:rPr>
          <w:rStyle w:val="Emphasis"/>
          <w:rFonts w:asciiTheme="minorHAnsi" w:hAnsiTheme="minorHAnsi" w:cstheme="minorHAnsi"/>
        </w:rPr>
        <w:t>large region</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for instance </w:t>
      </w:r>
      <w:r w:rsidRPr="006338B6">
        <w:rPr>
          <w:rStyle w:val="Emphasis"/>
          <w:rFonts w:asciiTheme="minorHAnsi" w:hAnsiTheme="minorHAnsi" w:cstheme="minorHAnsi"/>
        </w:rPr>
        <w:t>several continents</w:t>
      </w:r>
      <w:r w:rsidRPr="006338B6">
        <w:rPr>
          <w:rStyle w:val="StyleUnderline"/>
          <w:rFonts w:asciiTheme="minorHAnsi" w:hAnsiTheme="minorHAnsi" w:cstheme="minorHAnsi"/>
        </w:rPr>
        <w:t xml:space="preserve">, or even </w:t>
      </w:r>
      <w:r w:rsidRPr="006338B6">
        <w:rPr>
          <w:rStyle w:val="Emphasis"/>
          <w:rFonts w:asciiTheme="minorHAnsi" w:hAnsiTheme="minorHAnsi" w:cstheme="minorHAnsi"/>
        </w:rPr>
        <w:t>worldwide</w:t>
      </w:r>
      <w:r w:rsidRPr="006338B6">
        <w:rPr>
          <w:rFonts w:asciiTheme="minorHAnsi" w:hAnsiTheme="minorHAnsi" w:cstheme="minorHAnsi"/>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6338B6">
        <w:rPr>
          <w:rStyle w:val="StyleUnderline"/>
          <w:rFonts w:asciiTheme="minorHAnsi" w:hAnsiTheme="minorHAnsi" w:cstheme="minorHAnsi"/>
        </w:rPr>
        <w:t xml:space="preserve">Infectious </w:t>
      </w:r>
      <w:r w:rsidRPr="006338B6">
        <w:rPr>
          <w:rStyle w:val="StyleUnderline"/>
          <w:rFonts w:asciiTheme="minorHAnsi" w:hAnsiTheme="minorHAnsi" w:cstheme="minorHAnsi"/>
          <w:highlight w:val="cyan"/>
        </w:rPr>
        <w:t>diseases</w:t>
      </w:r>
      <w:r w:rsidRPr="006338B6">
        <w:rPr>
          <w:rStyle w:val="StyleUnderline"/>
          <w:rFonts w:asciiTheme="minorHAnsi" w:hAnsiTheme="minorHAnsi" w:cstheme="minorHAnsi"/>
        </w:rPr>
        <w:t xml:space="preserve"> have been </w:t>
      </w:r>
      <w:r w:rsidRPr="006338B6">
        <w:rPr>
          <w:rStyle w:val="StyleUnderline"/>
          <w:rFonts w:asciiTheme="minorHAnsi" w:hAnsiTheme="minorHAnsi" w:cstheme="minorHAnsi"/>
          <w:highlight w:val="cyan"/>
        </w:rPr>
        <w:t xml:space="preserve">one of the </w:t>
      </w:r>
      <w:r w:rsidRPr="006338B6">
        <w:rPr>
          <w:rStyle w:val="Emphasis"/>
          <w:rFonts w:asciiTheme="minorHAnsi" w:hAnsiTheme="minorHAnsi" w:cstheme="minorHAnsi"/>
          <w:highlight w:val="cyan"/>
        </w:rPr>
        <w:t>greatest causes of mortality in history</w:t>
      </w:r>
      <w:r w:rsidRPr="006338B6">
        <w:rPr>
          <w:rStyle w:val="StyleUnderline"/>
          <w:rFonts w:asciiTheme="minorHAnsi" w:hAnsiTheme="minorHAnsi" w:cstheme="minorHAnsi"/>
        </w:rPr>
        <w:t xml:space="preserve">. Unlike many other global challenges pandemics have happened recently, as we can see where reasonably good data exist. Plotting historic epidemic fatalities on a log scale reveals that these tend to follow a </w:t>
      </w:r>
      <w:r w:rsidRPr="006338B6">
        <w:rPr>
          <w:rStyle w:val="Emphasis"/>
          <w:rFonts w:asciiTheme="minorHAnsi" w:hAnsiTheme="minorHAnsi" w:cstheme="minorHAnsi"/>
        </w:rPr>
        <w:t>power law with a small exponent</w:t>
      </w:r>
      <w:r w:rsidRPr="006338B6">
        <w:rPr>
          <w:rFonts w:asciiTheme="minorHAnsi" w:hAnsiTheme="minorHAnsi" w:cstheme="minorHAnsi"/>
          <w:sz w:val="16"/>
        </w:rPr>
        <w:t xml:space="preserve">: many plagues have been found to follow a power law with exponent 0.26.261 </w:t>
      </w:r>
      <w:r w:rsidRPr="006338B6">
        <w:rPr>
          <w:rStyle w:val="StyleUnderline"/>
          <w:rFonts w:asciiTheme="minorHAnsi" w:hAnsiTheme="minorHAnsi" w:cstheme="minorHAnsi"/>
        </w:rPr>
        <w:t xml:space="preserve">These kinds of power laws are </w:t>
      </w:r>
      <w:r w:rsidRPr="006338B6">
        <w:rPr>
          <w:rStyle w:val="Emphasis"/>
          <w:rFonts w:asciiTheme="minorHAnsi" w:hAnsiTheme="minorHAnsi" w:cstheme="minorHAnsi"/>
        </w:rPr>
        <w:t>heavy-tailed</w:t>
      </w:r>
      <w:r w:rsidRPr="006338B6">
        <w:rPr>
          <w:rFonts w:asciiTheme="minorHAnsi" w:hAnsiTheme="minorHAnsi" w:cstheme="minorHAnsi"/>
          <w:sz w:val="16"/>
        </w:rPr>
        <w:t xml:space="preserve">262 </w:t>
      </w:r>
      <w:r w:rsidRPr="006338B6">
        <w:rPr>
          <w:rStyle w:val="StyleUnderline"/>
          <w:rFonts w:asciiTheme="minorHAnsi" w:hAnsiTheme="minorHAnsi" w:cstheme="minorHAnsi"/>
        </w:rPr>
        <w:t>to a significant degree</w:t>
      </w:r>
      <w:r w:rsidRPr="006338B6">
        <w:rPr>
          <w:rFonts w:asciiTheme="minorHAnsi" w:hAnsiTheme="minorHAnsi" w:cstheme="minorHAnsi"/>
          <w:sz w:val="16"/>
        </w:rPr>
        <w:t xml:space="preserve">.263 </w:t>
      </w:r>
      <w:r w:rsidRPr="006338B6">
        <w:rPr>
          <w:rStyle w:val="StyleUnderline"/>
          <w:rFonts w:asciiTheme="minorHAnsi" w:hAnsiTheme="minorHAnsi" w:cstheme="minorHAnsi"/>
        </w:rPr>
        <w:t xml:space="preserve">In consequence most of the fatalities are accounted for by the </w:t>
      </w:r>
      <w:r w:rsidRPr="006338B6">
        <w:rPr>
          <w:rStyle w:val="Emphasis"/>
          <w:rFonts w:asciiTheme="minorHAnsi" w:hAnsiTheme="minorHAnsi" w:cstheme="minorHAnsi"/>
        </w:rPr>
        <w:t>top few events</w:t>
      </w:r>
      <w:r w:rsidRPr="006338B6">
        <w:rPr>
          <w:rFonts w:asciiTheme="minorHAnsi" w:hAnsiTheme="minorHAnsi" w:cstheme="minorHAnsi"/>
          <w:sz w:val="16"/>
        </w:rPr>
        <w:t xml:space="preserve">.264 </w:t>
      </w:r>
      <w:r w:rsidRPr="006338B6">
        <w:rPr>
          <w:rStyle w:val="StyleUnderline"/>
          <w:rFonts w:asciiTheme="minorHAnsi" w:hAnsiTheme="minorHAnsi" w:cstheme="minorHAnsi"/>
        </w:rPr>
        <w:t>If this law holds for future pandemics as well</w:t>
      </w:r>
      <w:r w:rsidRPr="006338B6">
        <w:rPr>
          <w:rFonts w:asciiTheme="minorHAnsi" w:hAnsiTheme="minorHAnsi" w:cstheme="minorHAnsi"/>
          <w:sz w:val="16"/>
        </w:rPr>
        <w:t xml:space="preserve">,265 </w:t>
      </w:r>
      <w:r w:rsidRPr="006338B6">
        <w:rPr>
          <w:rStyle w:val="StyleUnderline"/>
          <w:rFonts w:asciiTheme="minorHAnsi" w:hAnsiTheme="minorHAnsi" w:cstheme="minorHAnsi"/>
        </w:rPr>
        <w:t xml:space="preserve">then the majority of people who will die from epidemics will likely die from the </w:t>
      </w:r>
      <w:r w:rsidRPr="006338B6">
        <w:rPr>
          <w:rStyle w:val="Emphasis"/>
          <w:rFonts w:asciiTheme="minorHAnsi" w:hAnsiTheme="minorHAnsi" w:cstheme="minorHAnsi"/>
        </w:rPr>
        <w:t>single largest pandemic</w:t>
      </w:r>
      <w:r w:rsidRPr="006338B6">
        <w:rPr>
          <w:rFonts w:asciiTheme="minorHAnsi" w:hAnsiTheme="minorHAnsi" w:cstheme="minorHAnsi"/>
          <w:sz w:val="16"/>
        </w:rPr>
        <w:t xml:space="preserve">. Most epidemic fatalities follow a power law, with some extreme events – such as the Black Death and Spanish Flu – being even more deadly.267 There are other grounds for suspecting that </w:t>
      </w:r>
      <w:r w:rsidRPr="006338B6">
        <w:rPr>
          <w:rStyle w:val="StyleUnderline"/>
          <w:rFonts w:asciiTheme="minorHAnsi" w:hAnsiTheme="minorHAnsi" w:cstheme="minorHAnsi"/>
        </w:rPr>
        <w:t xml:space="preserve">such a highimpact epidemic will have a </w:t>
      </w:r>
      <w:r w:rsidRPr="006338B6">
        <w:rPr>
          <w:rStyle w:val="Emphasis"/>
          <w:rFonts w:asciiTheme="minorHAnsi" w:hAnsiTheme="minorHAnsi" w:cstheme="minorHAnsi"/>
          <w:highlight w:val="cyan"/>
        </w:rPr>
        <w:t>greater probability</w:t>
      </w:r>
      <w:r w:rsidRPr="006338B6">
        <w:rPr>
          <w:rStyle w:val="StyleUnderline"/>
          <w:rFonts w:asciiTheme="minorHAnsi" w:hAnsiTheme="minorHAnsi" w:cstheme="minorHAnsi"/>
          <w:highlight w:val="cyan"/>
        </w:rPr>
        <w:t xml:space="preserve"> than</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usually </w:t>
      </w:r>
      <w:r w:rsidRPr="006338B6">
        <w:rPr>
          <w:rStyle w:val="Emphasis"/>
          <w:rFonts w:asciiTheme="minorHAnsi" w:hAnsiTheme="minorHAnsi" w:cstheme="minorHAnsi"/>
          <w:highlight w:val="cyan"/>
        </w:rPr>
        <w:t>assumed</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All the features of an </w:t>
      </w:r>
      <w:r w:rsidRPr="006338B6">
        <w:rPr>
          <w:rStyle w:val="StyleUnderline"/>
          <w:rFonts w:asciiTheme="minorHAnsi" w:hAnsiTheme="minorHAnsi" w:cstheme="minorHAnsi"/>
          <w:highlight w:val="cyan"/>
        </w:rPr>
        <w:t>extremely devastating</w:t>
      </w:r>
      <w:r w:rsidRPr="006338B6">
        <w:rPr>
          <w:rStyle w:val="StyleUnderline"/>
          <w:rFonts w:asciiTheme="minorHAnsi" w:hAnsiTheme="minorHAnsi" w:cstheme="minorHAnsi"/>
        </w:rPr>
        <w:t xml:space="preserve"> disease </w:t>
      </w:r>
      <w:r w:rsidRPr="006338B6">
        <w:rPr>
          <w:rStyle w:val="Emphasis"/>
          <w:rFonts w:asciiTheme="minorHAnsi" w:hAnsiTheme="minorHAnsi" w:cstheme="minorHAnsi"/>
          <w:highlight w:val="cyan"/>
        </w:rPr>
        <w:t>already exist in nature</w:t>
      </w:r>
      <w:r w:rsidRPr="006338B6">
        <w:rPr>
          <w:rStyle w:val="StyleUnderline"/>
          <w:rFonts w:asciiTheme="minorHAnsi" w:hAnsiTheme="minorHAnsi" w:cstheme="minorHAnsi"/>
        </w:rPr>
        <w:t>:</w:t>
      </w:r>
      <w:r w:rsidRPr="006338B6">
        <w:rPr>
          <w:rFonts w:asciiTheme="minorHAnsi" w:hAnsiTheme="minorHAnsi" w:cstheme="minorHAnsi"/>
          <w:sz w:val="16"/>
        </w:rPr>
        <w:t xml:space="preserve"> </w:t>
      </w:r>
      <w:r w:rsidRPr="006338B6">
        <w:rPr>
          <w:rStyle w:val="StyleUnderline"/>
          <w:rFonts w:asciiTheme="minorHAnsi" w:hAnsiTheme="minorHAnsi" w:cstheme="minorHAnsi"/>
        </w:rPr>
        <w:t>essentially</w:t>
      </w:r>
      <w:r w:rsidRPr="006338B6">
        <w:rPr>
          <w:rFonts w:asciiTheme="minorHAnsi" w:hAnsiTheme="minorHAnsi" w:cstheme="minorHAnsi"/>
          <w:sz w:val="16"/>
        </w:rPr>
        <w:t xml:space="preserve"> </w:t>
      </w:r>
      <w:r w:rsidRPr="006338B6">
        <w:rPr>
          <w:rStyle w:val="Emphasis"/>
          <w:rFonts w:asciiTheme="minorHAnsi" w:hAnsiTheme="minorHAnsi" w:cstheme="minorHAnsi"/>
        </w:rPr>
        <w:t>incurable</w:t>
      </w:r>
      <w:r w:rsidRPr="006338B6">
        <w:rPr>
          <w:rFonts w:asciiTheme="minorHAnsi" w:hAnsiTheme="minorHAnsi" w:cstheme="minorHAnsi"/>
          <w:sz w:val="16"/>
        </w:rPr>
        <w:t xml:space="preserve"> (</w:t>
      </w:r>
      <w:r w:rsidRPr="006338B6">
        <w:rPr>
          <w:rStyle w:val="StyleUnderline"/>
          <w:rFonts w:asciiTheme="minorHAnsi" w:hAnsiTheme="minorHAnsi" w:cstheme="minorHAnsi"/>
        </w:rPr>
        <w:t>Ebola</w:t>
      </w:r>
      <w:r w:rsidRPr="006338B6">
        <w:rPr>
          <w:rFonts w:asciiTheme="minorHAnsi" w:hAnsiTheme="minorHAnsi" w:cstheme="minorHAnsi"/>
          <w:sz w:val="16"/>
        </w:rPr>
        <w:t xml:space="preserve">268), </w:t>
      </w:r>
      <w:r w:rsidRPr="006338B6">
        <w:rPr>
          <w:rStyle w:val="StyleUnderline"/>
          <w:rFonts w:asciiTheme="minorHAnsi" w:hAnsiTheme="minorHAnsi" w:cstheme="minorHAnsi"/>
        </w:rPr>
        <w:t xml:space="preserve">nearly always </w:t>
      </w:r>
      <w:r w:rsidRPr="006338B6">
        <w:rPr>
          <w:rStyle w:val="Emphasis"/>
          <w:rFonts w:asciiTheme="minorHAnsi" w:hAnsiTheme="minorHAnsi" w:cstheme="minorHAnsi"/>
        </w:rPr>
        <w:t>fatal</w:t>
      </w:r>
      <w:r w:rsidRPr="006338B6">
        <w:rPr>
          <w:rFonts w:asciiTheme="minorHAnsi" w:hAnsiTheme="minorHAnsi" w:cstheme="minorHAnsi"/>
          <w:sz w:val="16"/>
        </w:rPr>
        <w:t xml:space="preserve"> (</w:t>
      </w:r>
      <w:r w:rsidRPr="006338B6">
        <w:rPr>
          <w:rStyle w:val="StyleUnderline"/>
          <w:rFonts w:asciiTheme="minorHAnsi" w:hAnsiTheme="minorHAnsi" w:cstheme="minorHAnsi"/>
        </w:rPr>
        <w:t>rabies</w:t>
      </w:r>
      <w:r w:rsidRPr="006338B6">
        <w:rPr>
          <w:rFonts w:asciiTheme="minorHAnsi" w:hAnsiTheme="minorHAnsi" w:cstheme="minorHAnsi"/>
          <w:sz w:val="16"/>
        </w:rPr>
        <w:t xml:space="preserve">269), </w:t>
      </w:r>
      <w:r w:rsidRPr="006338B6">
        <w:rPr>
          <w:rStyle w:val="Emphasis"/>
          <w:rFonts w:asciiTheme="minorHAnsi" w:hAnsiTheme="minorHAnsi" w:cstheme="minorHAnsi"/>
        </w:rPr>
        <w:t>extremely infectious</w:t>
      </w:r>
      <w:r w:rsidRPr="006338B6">
        <w:rPr>
          <w:rFonts w:asciiTheme="minorHAnsi" w:hAnsiTheme="minorHAnsi" w:cstheme="minorHAnsi"/>
          <w:sz w:val="16"/>
        </w:rPr>
        <w:t xml:space="preserve"> (</w:t>
      </w:r>
      <w:r w:rsidRPr="006338B6">
        <w:rPr>
          <w:rStyle w:val="StyleUnderline"/>
          <w:rFonts w:asciiTheme="minorHAnsi" w:hAnsiTheme="minorHAnsi" w:cstheme="minorHAnsi"/>
        </w:rPr>
        <w:t>common cold</w:t>
      </w:r>
      <w:r w:rsidRPr="006338B6">
        <w:rPr>
          <w:rFonts w:asciiTheme="minorHAnsi" w:hAnsiTheme="minorHAnsi" w:cstheme="minorHAnsi"/>
          <w:sz w:val="16"/>
        </w:rPr>
        <w:t xml:space="preserve">270), </w:t>
      </w:r>
      <w:r w:rsidRPr="006338B6">
        <w:rPr>
          <w:rStyle w:val="StyleUnderline"/>
          <w:rFonts w:asciiTheme="minorHAnsi" w:hAnsiTheme="minorHAnsi" w:cstheme="minorHAnsi"/>
        </w:rPr>
        <w:t>and</w:t>
      </w:r>
      <w:r w:rsidRPr="006338B6">
        <w:rPr>
          <w:rFonts w:asciiTheme="minorHAnsi" w:hAnsiTheme="minorHAnsi" w:cstheme="minorHAnsi"/>
          <w:sz w:val="16"/>
        </w:rPr>
        <w:t xml:space="preserve"> </w:t>
      </w:r>
      <w:r w:rsidRPr="006338B6">
        <w:rPr>
          <w:rStyle w:val="Emphasis"/>
          <w:rFonts w:asciiTheme="minorHAnsi" w:hAnsiTheme="minorHAnsi" w:cstheme="minorHAnsi"/>
        </w:rPr>
        <w:t>long incubation periods</w:t>
      </w:r>
      <w:r w:rsidRPr="006338B6">
        <w:rPr>
          <w:rFonts w:asciiTheme="minorHAnsi" w:hAnsiTheme="minorHAnsi" w:cstheme="minorHAnsi"/>
          <w:sz w:val="16"/>
        </w:rPr>
        <w:t xml:space="preserve"> (</w:t>
      </w:r>
      <w:r w:rsidRPr="006338B6">
        <w:rPr>
          <w:rStyle w:val="StyleUnderline"/>
          <w:rFonts w:asciiTheme="minorHAnsi" w:hAnsiTheme="minorHAnsi" w:cstheme="minorHAnsi"/>
        </w:rPr>
        <w:t>HIV</w:t>
      </w:r>
      <w:r w:rsidRPr="006338B6">
        <w:rPr>
          <w:rFonts w:asciiTheme="minorHAnsi" w:hAnsiTheme="minorHAnsi" w:cstheme="minorHAnsi"/>
          <w:sz w:val="16"/>
        </w:rPr>
        <w:t xml:space="preserve">271). </w:t>
      </w:r>
      <w:r w:rsidRPr="006338B6">
        <w:rPr>
          <w:rStyle w:val="StyleUnderline"/>
          <w:rFonts w:asciiTheme="minorHAnsi" w:hAnsiTheme="minorHAnsi" w:cstheme="minorHAnsi"/>
        </w:rPr>
        <w:t>If a pathogen were to emerge that</w:t>
      </w:r>
      <w:r w:rsidRPr="006338B6">
        <w:rPr>
          <w:rFonts w:asciiTheme="minorHAnsi" w:hAnsiTheme="minorHAnsi" w:cstheme="minorHAnsi"/>
          <w:sz w:val="16"/>
        </w:rPr>
        <w:t xml:space="preserve"> somehow </w:t>
      </w:r>
      <w:r w:rsidRPr="006338B6">
        <w:rPr>
          <w:rStyle w:val="Emphasis"/>
          <w:rFonts w:asciiTheme="minorHAnsi" w:hAnsiTheme="minorHAnsi" w:cstheme="minorHAnsi"/>
        </w:rPr>
        <w:t>combined these features</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and influenza has demonstrated </w:t>
      </w:r>
      <w:r w:rsidRPr="006338B6">
        <w:rPr>
          <w:rStyle w:val="Emphasis"/>
          <w:rFonts w:asciiTheme="minorHAnsi" w:hAnsiTheme="minorHAnsi" w:cstheme="minorHAnsi"/>
        </w:rPr>
        <w:t>antigenic shift</w:t>
      </w:r>
      <w:r w:rsidRPr="006338B6">
        <w:rPr>
          <w:rStyle w:val="StyleUnderline"/>
          <w:rFonts w:asciiTheme="minorHAnsi" w:hAnsiTheme="minorHAnsi" w:cstheme="minorHAnsi"/>
        </w:rPr>
        <w:t xml:space="preserve">, the ability </w:t>
      </w:r>
      <w:r w:rsidRPr="006338B6">
        <w:rPr>
          <w:rStyle w:val="StyleUnderline"/>
          <w:rFonts w:asciiTheme="minorHAnsi" w:hAnsiTheme="minorHAnsi" w:cstheme="minorHAnsi"/>
          <w:b/>
          <w:bCs/>
        </w:rPr>
        <w:t>to combine features</w:t>
      </w:r>
      <w:r w:rsidRPr="006338B6">
        <w:rPr>
          <w:rStyle w:val="StyleUnderline"/>
          <w:rFonts w:asciiTheme="minorHAnsi" w:hAnsiTheme="minorHAnsi" w:cstheme="minorHAnsi"/>
        </w:rPr>
        <w:t xml:space="preserve"> from different viruses</w:t>
      </w:r>
      <w:r w:rsidRPr="006338B6">
        <w:rPr>
          <w:rFonts w:asciiTheme="minorHAnsi" w:hAnsiTheme="minorHAnsi" w:cstheme="minorHAnsi"/>
          <w:sz w:val="16"/>
        </w:rPr>
        <w:t xml:space="preserve">272), </w:t>
      </w:r>
      <w:r w:rsidRPr="006338B6">
        <w:rPr>
          <w:rStyle w:val="StyleUnderline"/>
          <w:rFonts w:asciiTheme="minorHAnsi" w:hAnsiTheme="minorHAnsi" w:cstheme="minorHAnsi"/>
        </w:rPr>
        <w:t xml:space="preserve">its </w:t>
      </w:r>
      <w:r w:rsidRPr="006338B6">
        <w:rPr>
          <w:rStyle w:val="StyleUnderline"/>
          <w:rFonts w:asciiTheme="minorHAnsi" w:hAnsiTheme="minorHAnsi" w:cstheme="minorHAnsi"/>
          <w:b/>
          <w:bCs/>
          <w:highlight w:val="cyan"/>
        </w:rPr>
        <w:t>death toll would be extreme</w:t>
      </w:r>
      <w:r w:rsidRPr="006338B6">
        <w:rPr>
          <w:rStyle w:val="StyleUnderline"/>
          <w:rFonts w:asciiTheme="minorHAnsi" w:hAnsiTheme="minorHAnsi" w:cstheme="minorHAnsi"/>
        </w:rPr>
        <w:t>.</w:t>
      </w:r>
      <w:r w:rsidRPr="006338B6">
        <w:rPr>
          <w:rFonts w:asciiTheme="minorHAnsi" w:hAnsiTheme="minorHAnsi" w:cstheme="minorHAnsi"/>
          <w:sz w:val="16"/>
        </w:rPr>
        <w:t xml:space="preserve"> </w:t>
      </w:r>
      <w:r w:rsidRPr="006338B6">
        <w:rPr>
          <w:rStyle w:val="StyleUnderline"/>
          <w:rFonts w:asciiTheme="minorHAnsi" w:hAnsiTheme="minorHAnsi" w:cstheme="minorHAnsi"/>
        </w:rPr>
        <w:t>Many relevant features of the world have changed considerably, making past comparisons problematic. The modern world has better sanitation and medical research</w:t>
      </w:r>
      <w:r w:rsidRPr="006338B6">
        <w:rPr>
          <w:rFonts w:asciiTheme="minorHAnsi" w:hAnsiTheme="minorHAnsi" w:cstheme="minorHAnsi"/>
          <w:sz w:val="16"/>
        </w:rPr>
        <w:t xml:space="preserve">, as well as national and supra-national institutions dedicated to combating diseases. Private insurers are also interested in modelling pandemic risks.273 </w:t>
      </w:r>
      <w:r w:rsidRPr="006338B6">
        <w:rPr>
          <w:rStyle w:val="StyleUnderline"/>
          <w:rFonts w:asciiTheme="minorHAnsi" w:hAnsiTheme="minorHAnsi" w:cstheme="minorHAnsi"/>
        </w:rPr>
        <w:t xml:space="preserve">Set against this is the fact that </w:t>
      </w:r>
      <w:r w:rsidRPr="006338B6">
        <w:rPr>
          <w:rStyle w:val="Emphasis"/>
          <w:rFonts w:asciiTheme="minorHAnsi" w:hAnsiTheme="minorHAnsi" w:cstheme="minorHAnsi"/>
          <w:highlight w:val="cyan"/>
        </w:rPr>
        <w:t>modern transport</w:t>
      </w:r>
      <w:r w:rsidRPr="006338B6">
        <w:rPr>
          <w:rStyle w:val="StyleUnderline"/>
          <w:rFonts w:asciiTheme="minorHAnsi" w:hAnsiTheme="minorHAnsi" w:cstheme="minorHAnsi"/>
        </w:rPr>
        <w:t xml:space="preserve"> and </w:t>
      </w:r>
      <w:r w:rsidRPr="006338B6">
        <w:rPr>
          <w:rStyle w:val="Emphasis"/>
          <w:rFonts w:asciiTheme="minorHAnsi" w:hAnsiTheme="minorHAnsi" w:cstheme="minorHAnsi"/>
          <w:highlight w:val="cyan"/>
        </w:rPr>
        <w:t>dense</w:t>
      </w:r>
      <w:r w:rsidRPr="006338B6">
        <w:rPr>
          <w:rStyle w:val="Emphasis"/>
          <w:rFonts w:asciiTheme="minorHAnsi" w:hAnsiTheme="minorHAnsi" w:cstheme="minorHAnsi"/>
        </w:rPr>
        <w:t xml:space="preserve"> human </w:t>
      </w:r>
      <w:r w:rsidRPr="006338B6">
        <w:rPr>
          <w:rStyle w:val="Emphasis"/>
          <w:rFonts w:asciiTheme="minorHAnsi" w:hAnsiTheme="minorHAnsi" w:cstheme="minorHAnsi"/>
          <w:highlight w:val="cyan"/>
        </w:rPr>
        <w:t>population</w:t>
      </w:r>
      <w:r w:rsidRPr="006338B6">
        <w:rPr>
          <w:rStyle w:val="StyleUnderline"/>
          <w:rFonts w:asciiTheme="minorHAnsi" w:hAnsiTheme="minorHAnsi" w:cstheme="minorHAnsi"/>
        </w:rPr>
        <w:t xml:space="preserve"> allow </w:t>
      </w:r>
      <w:r w:rsidRPr="006338B6">
        <w:rPr>
          <w:rStyle w:val="StyleUnderline"/>
          <w:rFonts w:asciiTheme="minorHAnsi" w:hAnsiTheme="minorHAnsi" w:cstheme="minorHAnsi"/>
          <w:highlight w:val="cyan"/>
        </w:rPr>
        <w:t>infections</w:t>
      </w:r>
      <w:r w:rsidRPr="006338B6">
        <w:rPr>
          <w:rStyle w:val="StyleUnderline"/>
          <w:rFonts w:asciiTheme="minorHAnsi" w:hAnsiTheme="minorHAnsi" w:cstheme="minorHAnsi"/>
        </w:rPr>
        <w:t xml:space="preserve"> to </w:t>
      </w:r>
      <w:r w:rsidRPr="006338B6">
        <w:rPr>
          <w:rStyle w:val="StyleUnderline"/>
          <w:rFonts w:asciiTheme="minorHAnsi" w:hAnsiTheme="minorHAnsi" w:cstheme="minorHAnsi"/>
          <w:highlight w:val="cyan"/>
        </w:rPr>
        <w:t>spread</w:t>
      </w:r>
      <w:r w:rsidRPr="006338B6">
        <w:rPr>
          <w:rStyle w:val="StyleUnderline"/>
          <w:rFonts w:asciiTheme="minorHAnsi" w:hAnsiTheme="minorHAnsi" w:cstheme="minorHAnsi"/>
        </w:rPr>
        <w:t xml:space="preserve"> much more </w:t>
      </w:r>
      <w:r w:rsidRPr="006338B6">
        <w:rPr>
          <w:rStyle w:val="StyleUnderline"/>
          <w:rFonts w:asciiTheme="minorHAnsi" w:hAnsiTheme="minorHAnsi" w:cstheme="minorHAnsi"/>
          <w:highlight w:val="cyan"/>
        </w:rPr>
        <w:t>rapidly</w:t>
      </w:r>
      <w:r w:rsidRPr="006338B6">
        <w:rPr>
          <w:rFonts w:asciiTheme="minorHAnsi" w:hAnsiTheme="minorHAnsi" w:cstheme="minorHAns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w:t>
      </w:r>
      <w:r w:rsidRPr="006338B6">
        <w:rPr>
          <w:rFonts w:asciiTheme="minorHAnsi" w:hAnsiTheme="minorHAnsi" w:cstheme="minorHAnsi"/>
          <w:u w:val="single"/>
        </w:rPr>
        <w:t xml:space="preserve">Hence the </w:t>
      </w:r>
      <w:r w:rsidRPr="006338B6">
        <w:rPr>
          <w:rFonts w:asciiTheme="minorHAnsi" w:hAnsiTheme="minorHAnsi" w:cstheme="minorHAnsi"/>
          <w:b/>
          <w:bCs/>
          <w:sz w:val="28"/>
          <w:szCs w:val="28"/>
          <w:highlight w:val="cyan"/>
          <w:u w:val="single"/>
        </w:rPr>
        <w:t>risk of a civilisation collapse</w:t>
      </w:r>
      <w:r w:rsidRPr="006338B6">
        <w:rPr>
          <w:rFonts w:asciiTheme="minorHAnsi" w:hAnsiTheme="minorHAnsi" w:cstheme="minorHAnsi"/>
          <w:sz w:val="28"/>
          <w:szCs w:val="28"/>
          <w:u w:val="single"/>
        </w:rPr>
        <w:t xml:space="preserve"> </w:t>
      </w:r>
      <w:r w:rsidRPr="006338B6">
        <w:rPr>
          <w:rFonts w:asciiTheme="minorHAnsi" w:hAnsiTheme="minorHAnsi" w:cstheme="minorHAnsi"/>
          <w:u w:val="single"/>
        </w:rPr>
        <w:t xml:space="preserve">would </w:t>
      </w:r>
      <w:r w:rsidRPr="006338B6">
        <w:rPr>
          <w:rFonts w:asciiTheme="minorHAnsi" w:hAnsiTheme="minorHAnsi" w:cstheme="minorHAnsi"/>
          <w:sz w:val="28"/>
          <w:szCs w:val="28"/>
          <w:highlight w:val="cyan"/>
          <w:u w:val="single"/>
        </w:rPr>
        <w:t xml:space="preserve">come from </w:t>
      </w:r>
      <w:r w:rsidRPr="006338B6">
        <w:rPr>
          <w:rStyle w:val="StyleUnderline"/>
          <w:rFonts w:asciiTheme="minorHAnsi" w:hAnsiTheme="minorHAnsi" w:cstheme="minorHAnsi"/>
          <w:sz w:val="28"/>
          <w:szCs w:val="28"/>
          <w:highlight w:val="cyan"/>
        </w:rPr>
        <w:t>the</w:t>
      </w:r>
      <w:r w:rsidRPr="006338B6">
        <w:rPr>
          <w:rFonts w:asciiTheme="minorHAnsi" w:hAnsiTheme="minorHAnsi" w:cstheme="minorHAnsi"/>
          <w:sz w:val="28"/>
          <w:szCs w:val="28"/>
          <w:highlight w:val="cyan"/>
          <w:u w:val="single"/>
        </w:rPr>
        <w:t xml:space="preserve"> </w:t>
      </w:r>
      <w:r w:rsidRPr="006338B6">
        <w:rPr>
          <w:rStyle w:val="Emphasis"/>
          <w:rFonts w:asciiTheme="minorHAnsi" w:hAnsiTheme="minorHAnsi" w:cstheme="minorHAnsi"/>
          <w:sz w:val="28"/>
          <w:szCs w:val="28"/>
          <w:highlight w:val="cyan"/>
        </w:rPr>
        <w:t>ripple effect</w:t>
      </w:r>
      <w:r w:rsidRPr="006338B6">
        <w:rPr>
          <w:rFonts w:asciiTheme="minorHAnsi" w:hAnsiTheme="minorHAnsi" w:cstheme="minorHAnsi"/>
          <w:sz w:val="16"/>
          <w:szCs w:val="32"/>
        </w:rPr>
        <w:t xml:space="preserve"> </w:t>
      </w:r>
      <w:r w:rsidRPr="006338B6">
        <w:rPr>
          <w:rStyle w:val="StyleUnderline"/>
          <w:rFonts w:asciiTheme="minorHAnsi" w:hAnsiTheme="minorHAnsi" w:cstheme="minorHAnsi"/>
        </w:rPr>
        <w:t>of</w:t>
      </w:r>
      <w:r w:rsidRPr="006338B6">
        <w:rPr>
          <w:rFonts w:asciiTheme="minorHAnsi" w:hAnsiTheme="minorHAnsi" w:cstheme="minorHAnsi"/>
          <w:sz w:val="16"/>
        </w:rPr>
        <w:t xml:space="preserve"> the </w:t>
      </w:r>
      <w:r w:rsidRPr="006338B6">
        <w:rPr>
          <w:rStyle w:val="StyleUnderline"/>
          <w:rFonts w:asciiTheme="minorHAnsi" w:hAnsiTheme="minorHAnsi" w:cstheme="minorHAnsi"/>
        </w:rPr>
        <w:t>fatalities and</w:t>
      </w:r>
      <w:r w:rsidRPr="006338B6">
        <w:rPr>
          <w:rFonts w:asciiTheme="minorHAnsi" w:hAnsiTheme="minorHAnsi" w:cstheme="minorHAnsi"/>
          <w:sz w:val="16"/>
        </w:rPr>
        <w:t xml:space="preserve"> the </w:t>
      </w:r>
      <w:r w:rsidRPr="006338B6">
        <w:rPr>
          <w:rStyle w:val="StyleUnderline"/>
          <w:rFonts w:asciiTheme="minorHAnsi" w:hAnsiTheme="minorHAnsi" w:cstheme="minorHAnsi"/>
        </w:rPr>
        <w:t>policy responses</w:t>
      </w:r>
      <w:r w:rsidRPr="006338B6">
        <w:rPr>
          <w:rFonts w:asciiTheme="minorHAnsi" w:hAnsiTheme="minorHAnsi" w:cstheme="minorHAnsi"/>
          <w:sz w:val="16"/>
        </w:rPr>
        <w:t xml:space="preserve">. These </w:t>
      </w:r>
      <w:r w:rsidRPr="006338B6">
        <w:rPr>
          <w:rStyle w:val="StyleUnderline"/>
          <w:rFonts w:asciiTheme="minorHAnsi" w:hAnsiTheme="minorHAnsi" w:cstheme="minorHAnsi"/>
        </w:rPr>
        <w:t xml:space="preserve">would include </w:t>
      </w:r>
      <w:r w:rsidRPr="006338B6">
        <w:rPr>
          <w:rStyle w:val="Emphasis"/>
          <w:rFonts w:asciiTheme="minorHAnsi" w:hAnsiTheme="minorHAnsi" w:cstheme="minorHAnsi"/>
          <w:highlight w:val="cyan"/>
        </w:rPr>
        <w:t>political and ag</w:t>
      </w:r>
      <w:r w:rsidRPr="006338B6">
        <w:rPr>
          <w:rStyle w:val="Emphasis"/>
          <w:rFonts w:asciiTheme="minorHAnsi" w:hAnsiTheme="minorHAnsi" w:cstheme="minorHAnsi"/>
        </w:rPr>
        <w:t xml:space="preserve">ricultural </w:t>
      </w:r>
      <w:r w:rsidRPr="006338B6">
        <w:rPr>
          <w:rStyle w:val="Emphasis"/>
          <w:rFonts w:asciiTheme="minorHAnsi" w:hAnsiTheme="minorHAnsi" w:cstheme="minorHAnsi"/>
          <w:highlight w:val="cyan"/>
        </w:rPr>
        <w:t>disruption</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as well as </w:t>
      </w:r>
      <w:r w:rsidRPr="006338B6">
        <w:rPr>
          <w:rStyle w:val="Emphasis"/>
          <w:rFonts w:asciiTheme="minorHAnsi" w:hAnsiTheme="minorHAnsi" w:cstheme="minorHAnsi"/>
          <w:highlight w:val="cyan"/>
        </w:rPr>
        <w:t>economic dislocation</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and </w:t>
      </w:r>
      <w:r w:rsidRPr="006338B6">
        <w:rPr>
          <w:rStyle w:val="StyleUnderline"/>
          <w:rFonts w:asciiTheme="minorHAnsi" w:hAnsiTheme="minorHAnsi" w:cstheme="minorHAnsi"/>
          <w:highlight w:val="cyan"/>
        </w:rPr>
        <w:t>damage to</w:t>
      </w:r>
      <w:r w:rsidRPr="006338B6">
        <w:rPr>
          <w:rStyle w:val="StyleUnderline"/>
          <w:rFonts w:asciiTheme="minorHAnsi" w:hAnsiTheme="minorHAnsi" w:cstheme="minorHAnsi"/>
        </w:rPr>
        <w:t xml:space="preserve"> the world’s </w:t>
      </w:r>
      <w:r w:rsidRPr="006338B6">
        <w:rPr>
          <w:rStyle w:val="Emphasis"/>
          <w:rFonts w:asciiTheme="minorHAnsi" w:hAnsiTheme="minorHAnsi" w:cstheme="minorHAnsi"/>
          <w:highlight w:val="cyan"/>
        </w:rPr>
        <w:t>trade</w:t>
      </w:r>
      <w:r w:rsidRPr="006338B6">
        <w:rPr>
          <w:rStyle w:val="Emphasis"/>
          <w:rFonts w:asciiTheme="minorHAnsi" w:hAnsiTheme="minorHAnsi" w:cstheme="minorHAnsi"/>
        </w:rPr>
        <w:t xml:space="preserve"> network</w:t>
      </w:r>
      <w:r w:rsidRPr="006338B6">
        <w:rPr>
          <w:rFonts w:asciiTheme="minorHAnsi" w:hAnsiTheme="minorHAnsi" w:cstheme="minorHAnsi"/>
          <w:sz w:val="16"/>
        </w:rPr>
        <w:t xml:space="preserve"> (</w:t>
      </w:r>
      <w:r w:rsidRPr="006338B6">
        <w:rPr>
          <w:rStyle w:val="StyleUnderline"/>
          <w:rFonts w:asciiTheme="minorHAnsi" w:hAnsiTheme="minorHAnsi" w:cstheme="minorHAnsi"/>
        </w:rPr>
        <w:t>including the food trade</w:t>
      </w:r>
      <w:r w:rsidRPr="006338B6">
        <w:rPr>
          <w:rFonts w:asciiTheme="minorHAnsi" w:hAnsiTheme="minorHAnsi" w:cstheme="minorHAnsi"/>
          <w:sz w:val="16"/>
        </w:rPr>
        <w:t xml:space="preserve">). </w:t>
      </w:r>
      <w:r w:rsidRPr="006338B6">
        <w:rPr>
          <w:rStyle w:val="Emphasis"/>
          <w:rFonts w:asciiTheme="minorHAnsi" w:hAnsiTheme="minorHAnsi" w:cstheme="minorHAnsi"/>
        </w:rPr>
        <w:t>Extinction risk</w:t>
      </w:r>
      <w:r w:rsidRPr="006338B6">
        <w:rPr>
          <w:rStyle w:val="StyleUnderline"/>
          <w:rFonts w:asciiTheme="minorHAnsi" w:hAnsiTheme="minorHAnsi" w:cstheme="minorHAnsi"/>
        </w:rPr>
        <w:t xml:space="preserve"> is</w:t>
      </w:r>
      <w:r w:rsidRPr="006338B6">
        <w:rPr>
          <w:rFonts w:asciiTheme="minorHAnsi" w:hAnsiTheme="minorHAnsi" w:cstheme="minorHAnsi"/>
          <w:sz w:val="16"/>
        </w:rPr>
        <w:t xml:space="preserve"> only </w:t>
      </w:r>
      <w:r w:rsidRPr="006338B6">
        <w:rPr>
          <w:rStyle w:val="StyleUnderline"/>
          <w:rFonts w:asciiTheme="minorHAnsi" w:hAnsiTheme="minorHAnsi" w:cstheme="minorHAnsi"/>
        </w:rPr>
        <w:t xml:space="preserve">possible if the aftermath of the epidemic </w:t>
      </w:r>
      <w:r w:rsidRPr="006338B6">
        <w:rPr>
          <w:rStyle w:val="Emphasis"/>
          <w:rFonts w:asciiTheme="minorHAnsi" w:hAnsiTheme="minorHAnsi" w:cstheme="minorHAnsi"/>
          <w:highlight w:val="cyan"/>
        </w:rPr>
        <w:t>fragments</w:t>
      </w:r>
      <w:r w:rsidRPr="006338B6">
        <w:rPr>
          <w:rStyle w:val="Emphasis"/>
          <w:rFonts w:asciiTheme="minorHAnsi" w:hAnsiTheme="minorHAnsi" w:cstheme="minorHAnsi"/>
        </w:rPr>
        <w:t xml:space="preserve"> and diminishes </w:t>
      </w:r>
      <w:r w:rsidRPr="006338B6">
        <w:rPr>
          <w:rStyle w:val="Emphasis"/>
          <w:rFonts w:asciiTheme="minorHAnsi" w:hAnsiTheme="minorHAnsi" w:cstheme="minorHAnsi"/>
          <w:highlight w:val="cyan"/>
        </w:rPr>
        <w:t>human society</w:t>
      </w:r>
      <w:r w:rsidRPr="006338B6">
        <w:rPr>
          <w:rStyle w:val="StyleUnderline"/>
          <w:rFonts w:asciiTheme="minorHAnsi" w:hAnsiTheme="minorHAnsi" w:cstheme="minorHAnsi"/>
        </w:rPr>
        <w:t xml:space="preserve"> to the extent that </w:t>
      </w:r>
      <w:r w:rsidRPr="006338B6">
        <w:rPr>
          <w:rStyle w:val="StyleUnderline"/>
          <w:rFonts w:asciiTheme="minorHAnsi" w:hAnsiTheme="minorHAnsi" w:cstheme="minorHAnsi"/>
          <w:highlight w:val="cyan"/>
        </w:rPr>
        <w:t>recovery</w:t>
      </w:r>
      <w:r w:rsidRPr="006338B6">
        <w:rPr>
          <w:rStyle w:val="StyleUnderline"/>
          <w:rFonts w:asciiTheme="minorHAnsi" w:hAnsiTheme="minorHAnsi" w:cstheme="minorHAnsi"/>
        </w:rPr>
        <w:t xml:space="preserve"> becomes </w:t>
      </w:r>
      <w:r w:rsidRPr="006338B6">
        <w:rPr>
          <w:rStyle w:val="StyleUnderline"/>
          <w:rFonts w:asciiTheme="minorHAnsi" w:hAnsiTheme="minorHAnsi" w:cstheme="minorHAnsi"/>
          <w:highlight w:val="cyan"/>
        </w:rPr>
        <w:t>impossible</w:t>
      </w:r>
      <w:r w:rsidRPr="006338B6">
        <w:rPr>
          <w:rFonts w:asciiTheme="minorHAnsi" w:hAnsiTheme="minorHAnsi" w:cstheme="minorHAnsi"/>
          <w:sz w:val="16"/>
        </w:rPr>
        <w:t xml:space="preserve">277 </w:t>
      </w:r>
      <w:r w:rsidRPr="006338B6">
        <w:rPr>
          <w:rStyle w:val="StyleUnderline"/>
          <w:rFonts w:asciiTheme="minorHAnsi" w:hAnsiTheme="minorHAnsi" w:cstheme="minorHAnsi"/>
        </w:rPr>
        <w:t xml:space="preserve">before </w:t>
      </w:r>
      <w:r w:rsidRPr="006338B6">
        <w:rPr>
          <w:rStyle w:val="StyleUnderline"/>
          <w:rFonts w:asciiTheme="minorHAnsi" w:hAnsiTheme="minorHAnsi" w:cstheme="minorHAnsi"/>
          <w:sz w:val="32"/>
          <w:szCs w:val="32"/>
          <w:highlight w:val="cyan"/>
        </w:rPr>
        <w:t xml:space="preserve">humanity succumbs to </w:t>
      </w:r>
      <w:r w:rsidRPr="006338B6">
        <w:rPr>
          <w:rStyle w:val="Emphasis"/>
          <w:rFonts w:asciiTheme="minorHAnsi" w:hAnsiTheme="minorHAnsi" w:cstheme="minorHAnsi"/>
          <w:sz w:val="32"/>
          <w:szCs w:val="32"/>
          <w:highlight w:val="cyan"/>
        </w:rPr>
        <w:t>other risks</w:t>
      </w:r>
      <w:r w:rsidRPr="006338B6">
        <w:rPr>
          <w:rStyle w:val="StyleUnderline"/>
          <w:rFonts w:asciiTheme="minorHAnsi" w:hAnsiTheme="minorHAnsi" w:cstheme="minorHAnsi"/>
          <w:sz w:val="32"/>
          <w:szCs w:val="32"/>
        </w:rPr>
        <w:t xml:space="preserve"> </w:t>
      </w:r>
      <w:r w:rsidRPr="006338B6">
        <w:rPr>
          <w:rStyle w:val="StyleUnderline"/>
          <w:rFonts w:asciiTheme="minorHAnsi" w:hAnsiTheme="minorHAnsi" w:cstheme="minorHAnsi"/>
        </w:rPr>
        <w:t xml:space="preserve">(such as </w:t>
      </w:r>
      <w:r w:rsidRPr="006338B6">
        <w:rPr>
          <w:rStyle w:val="Emphasis"/>
          <w:rFonts w:asciiTheme="minorHAnsi" w:hAnsiTheme="minorHAnsi" w:cstheme="minorHAnsi"/>
          <w:highlight w:val="cyan"/>
        </w:rPr>
        <w:t>climate change</w:t>
      </w:r>
      <w:r w:rsidRPr="006338B6">
        <w:rPr>
          <w:rStyle w:val="StyleUnderline"/>
          <w:rFonts w:asciiTheme="minorHAnsi" w:hAnsiTheme="minorHAnsi" w:cstheme="minorHAnsi"/>
        </w:rPr>
        <w:t xml:space="preserve"> or </w:t>
      </w:r>
      <w:r w:rsidRPr="006338B6">
        <w:rPr>
          <w:rStyle w:val="Emphasis"/>
          <w:rFonts w:asciiTheme="minorHAnsi" w:hAnsiTheme="minorHAnsi" w:cstheme="minorHAnsi"/>
          <w:highlight w:val="cyan"/>
        </w:rPr>
        <w:t>further pandemics</w:t>
      </w:r>
      <w:r w:rsidRPr="006338B6">
        <w:rPr>
          <w:rStyle w:val="StyleUnderline"/>
          <w:rFonts w:asciiTheme="minorHAnsi" w:hAnsiTheme="minorHAnsi" w:cstheme="minorHAnsi"/>
        </w:rPr>
        <w:t>).</w:t>
      </w:r>
      <w:r w:rsidRPr="006338B6">
        <w:rPr>
          <w:rFonts w:asciiTheme="minorHAnsi" w:hAnsiTheme="minorHAnsi" w:cstheme="minorHAnsi"/>
          <w:sz w:val="16"/>
        </w:rPr>
        <w:t xml:space="preserve"> Five </w:t>
      </w:r>
      <w:r w:rsidRPr="006338B6">
        <w:rPr>
          <w:rStyle w:val="StyleUnderline"/>
          <w:rFonts w:asciiTheme="minorHAnsi" w:hAnsiTheme="minorHAnsi" w:cstheme="minorHAnsi"/>
        </w:rPr>
        <w:t>important factors in estimating the probabilities and impacts of the challenge</w:t>
      </w:r>
      <w:r w:rsidRPr="006338B6">
        <w:rPr>
          <w:rFonts w:asciiTheme="minorHAnsi" w:hAnsiTheme="minorHAnsi" w:cstheme="minorHAnsi"/>
          <w:sz w:val="16"/>
        </w:rPr>
        <w:t xml:space="preserve">: 1. What the true probability distribution for pandemics is, especially at the tail. 2. </w:t>
      </w:r>
      <w:r w:rsidRPr="006338B6">
        <w:rPr>
          <w:rStyle w:val="StyleUnderline"/>
          <w:rFonts w:asciiTheme="minorHAnsi" w:hAnsiTheme="minorHAnsi" w:cstheme="minorHAnsi"/>
        </w:rPr>
        <w:t>The capacity of modern international health systems to deal with an extreme pandemic</w:t>
      </w:r>
      <w:r w:rsidRPr="006338B6">
        <w:rPr>
          <w:rFonts w:asciiTheme="minorHAnsi" w:hAnsiTheme="minorHAnsi" w:cstheme="minorHAnsi"/>
          <w:sz w:val="16"/>
        </w:rPr>
        <w:t>. 3. How fast medical research can proceed in an emergency. 4. How mobility of goods and people, as well as population density, will affect pandemic transmission. 5. Whether humans can develop novel and effective anti-pandemic solutions.</w:t>
      </w:r>
    </w:p>
    <w:p w14:paraId="6B81FEEC"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u w:val="single"/>
        </w:rPr>
        <w:t>Genetic engineering</w:t>
      </w:r>
      <w:r w:rsidRPr="006338B6">
        <w:rPr>
          <w:rFonts w:asciiTheme="minorHAnsi" w:hAnsiTheme="minorHAnsi" w:cstheme="minorHAnsi"/>
        </w:rPr>
        <w:t xml:space="preserve"> means </w:t>
      </w:r>
      <w:r w:rsidRPr="006338B6">
        <w:rPr>
          <w:rFonts w:asciiTheme="minorHAnsi" w:hAnsiTheme="minorHAnsi" w:cstheme="minorHAnsi"/>
          <w:u w:val="single"/>
        </w:rPr>
        <w:t>bioterrorism</w:t>
      </w:r>
      <w:r w:rsidRPr="006338B6">
        <w:rPr>
          <w:rFonts w:asciiTheme="minorHAnsi" w:hAnsiTheme="minorHAnsi" w:cstheme="minorHAnsi"/>
        </w:rPr>
        <w:t xml:space="preserve"> causes </w:t>
      </w:r>
      <w:r w:rsidRPr="006338B6">
        <w:rPr>
          <w:rFonts w:asciiTheme="minorHAnsi" w:hAnsiTheme="minorHAnsi" w:cstheme="minorHAnsi"/>
          <w:u w:val="single"/>
        </w:rPr>
        <w:t>extinction</w:t>
      </w:r>
      <w:r w:rsidRPr="006338B6">
        <w:rPr>
          <w:rFonts w:asciiTheme="minorHAnsi" w:hAnsiTheme="minorHAnsi" w:cstheme="minorHAnsi"/>
        </w:rPr>
        <w:t xml:space="preserve"> --- It will be </w:t>
      </w:r>
      <w:r w:rsidRPr="006338B6">
        <w:rPr>
          <w:rFonts w:asciiTheme="minorHAnsi" w:hAnsiTheme="minorHAnsi" w:cstheme="minorHAnsi"/>
          <w:u w:val="single"/>
        </w:rPr>
        <w:t>easily accessible</w:t>
      </w:r>
    </w:p>
    <w:p w14:paraId="751DA73B"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Myhrvold, 13</w:t>
      </w:r>
      <w:r w:rsidRPr="006338B6">
        <w:rPr>
          <w:rFonts w:asciiTheme="minorHAnsi" w:hAnsiTheme="minorHAnsi" w:cstheme="minorHAnsi"/>
        </w:rPr>
        <w:t xml:space="preserve"> Nathan, PhD in theoretical and mathematical physics from Princeton + founded Intellectual Ventures after retiring as chief strategist and chief technology officer of Microsoft Corporation, July 2013, "Strategic Terrorism: A Call to Action," The Lawfare Research Paper Series No.2, (</w:t>
      </w:r>
      <w:hyperlink r:id="rId9" w:history="1">
        <w:r w:rsidRPr="006338B6">
          <w:rPr>
            <w:rStyle w:val="Hyperlink"/>
            <w:rFonts w:asciiTheme="minorHAnsi" w:hAnsiTheme="minorHAnsi" w:cstheme="minorHAnsi"/>
          </w:rPr>
          <w:t>http://www.lawfareblog.com/wp-content/uploads/2013/07/Strategic-Terrorism-Myhrvold-7-3-2013.pdf</w:t>
        </w:r>
      </w:hyperlink>
      <w:r w:rsidRPr="006338B6">
        <w:rPr>
          <w:rFonts w:asciiTheme="minorHAnsi" w:hAnsiTheme="minorHAnsi" w:cstheme="minorHAnsi"/>
        </w:rPr>
        <w:t>)//Babcii</w:t>
      </w:r>
    </w:p>
    <w:p w14:paraId="0DA57A3F"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u w:val="single"/>
        </w:rPr>
        <w:t xml:space="preserve">A </w:t>
      </w:r>
      <w:r w:rsidRPr="006338B6">
        <w:rPr>
          <w:rFonts w:asciiTheme="minorHAnsi" w:hAnsiTheme="minorHAnsi" w:cstheme="minorHAnsi"/>
          <w:highlight w:val="cyan"/>
          <w:u w:val="single"/>
        </w:rPr>
        <w:t>virus genetically engineered</w:t>
      </w:r>
      <w:r w:rsidRPr="006338B6">
        <w:rPr>
          <w:rFonts w:asciiTheme="minorHAnsi" w:hAnsiTheme="minorHAnsi" w:cstheme="minorHAnsi"/>
          <w:u w:val="single"/>
        </w:rPr>
        <w:t xml:space="preserve"> to infect its host quickly</w:t>
      </w:r>
      <w:r w:rsidRPr="006338B6">
        <w:rPr>
          <w:rFonts w:asciiTheme="minorHAnsi" w:hAnsiTheme="minorHAnsi" w:cstheme="minorHAnsi"/>
          <w:sz w:val="16"/>
        </w:rPr>
        <w:t xml:space="preserve">, to </w:t>
      </w:r>
      <w:r w:rsidRPr="006338B6">
        <w:rPr>
          <w:rFonts w:asciiTheme="minorHAnsi" w:hAnsiTheme="minorHAnsi" w:cstheme="minorHAnsi"/>
          <w:u w:val="single"/>
        </w:rPr>
        <w:t>generate symptoms slowly</w:t>
      </w:r>
      <w:r w:rsidRPr="006338B6">
        <w:rPr>
          <w:rFonts w:asciiTheme="minorHAnsi" w:hAnsiTheme="minorHAnsi" w:cstheme="minorHAnsi"/>
          <w:sz w:val="16"/>
        </w:rPr>
        <w:t>—say, only after weeks or  months—</w:t>
      </w:r>
      <w:r w:rsidRPr="006338B6">
        <w:rPr>
          <w:rFonts w:asciiTheme="minorHAnsi" w:hAnsiTheme="minorHAnsi" w:cstheme="minorHAnsi"/>
          <w:u w:val="single"/>
        </w:rPr>
        <w:t>and to spread easily</w:t>
      </w:r>
      <w:r w:rsidRPr="006338B6">
        <w:rPr>
          <w:rFonts w:asciiTheme="minorHAnsi" w:hAnsiTheme="minorHAnsi" w:cstheme="minorHAnsi"/>
          <w:sz w:val="16"/>
        </w:rPr>
        <w:t xml:space="preserve"> through the air or by casual contact would be vastly more devastating than HIV. </w:t>
      </w:r>
      <w:r w:rsidRPr="006338B6">
        <w:rPr>
          <w:rFonts w:asciiTheme="minorHAnsi" w:hAnsiTheme="minorHAnsi" w:cstheme="minorHAnsi"/>
          <w:u w:val="single"/>
        </w:rPr>
        <w:t xml:space="preserve">It could silently penetrate the population to unleash its deadly effects suddenly. </w:t>
      </w:r>
      <w:r w:rsidRPr="006338B6">
        <w:rPr>
          <w:rFonts w:asciiTheme="minorHAnsi" w:hAnsiTheme="minorHAnsi" w:cstheme="minorHAnsi"/>
          <w:sz w:val="16"/>
        </w:rPr>
        <w:t xml:space="preserve">This type of epidemic would be </w:t>
      </w:r>
      <w:r w:rsidRPr="006338B6">
        <w:rPr>
          <w:rFonts w:asciiTheme="minorHAnsi" w:hAnsiTheme="minorHAnsi" w:cstheme="minorHAnsi"/>
          <w:b/>
          <w:bCs/>
          <w:highlight w:val="cyan"/>
          <w:u w:val="single"/>
        </w:rPr>
        <w:t>almost impossible to combat</w:t>
      </w:r>
      <w:r w:rsidRPr="006338B6">
        <w:rPr>
          <w:rFonts w:asciiTheme="minorHAnsi" w:hAnsiTheme="minorHAnsi" w:cstheme="minorHAnsi"/>
          <w:sz w:val="16"/>
        </w:rPr>
        <w:t xml:space="preserve"> because most of the infections would occur before the epidemic became obvious. </w:t>
      </w:r>
      <w:r w:rsidRPr="006338B6">
        <w:rPr>
          <w:rFonts w:asciiTheme="minorHAnsi" w:hAnsiTheme="minorHAnsi" w:cstheme="minorHAnsi"/>
          <w:u w:val="single"/>
        </w:rPr>
        <w:t>A</w:t>
      </w:r>
      <w:r w:rsidRPr="006338B6">
        <w:rPr>
          <w:rFonts w:asciiTheme="minorHAnsi" w:hAnsiTheme="minorHAnsi" w:cstheme="minorHAnsi"/>
          <w:sz w:val="16"/>
        </w:rPr>
        <w:t xml:space="preserve"> technologically sophisticated </w:t>
      </w:r>
      <w:r w:rsidRPr="006338B6">
        <w:rPr>
          <w:rFonts w:asciiTheme="minorHAnsi" w:hAnsiTheme="minorHAnsi" w:cstheme="minorHAnsi"/>
          <w:highlight w:val="cyan"/>
          <w:u w:val="single"/>
        </w:rPr>
        <w:t>terrorist</w:t>
      </w:r>
      <w:r w:rsidRPr="006338B6">
        <w:rPr>
          <w:rFonts w:asciiTheme="minorHAnsi" w:hAnsiTheme="minorHAnsi" w:cstheme="minorHAnsi"/>
          <w:u w:val="single"/>
        </w:rPr>
        <w:t xml:space="preserve"> group </w:t>
      </w:r>
      <w:r w:rsidRPr="006338B6">
        <w:rPr>
          <w:rFonts w:asciiTheme="minorHAnsi" w:hAnsiTheme="minorHAnsi" w:cstheme="minorHAnsi"/>
          <w:b/>
          <w:bCs/>
          <w:highlight w:val="cyan"/>
          <w:u w:val="single"/>
        </w:rPr>
        <w:t>could develop such a virus</w:t>
      </w:r>
      <w:r w:rsidRPr="006338B6">
        <w:rPr>
          <w:rFonts w:asciiTheme="minorHAnsi" w:hAnsiTheme="minorHAnsi" w:cstheme="minorHAnsi"/>
          <w:u w:val="single"/>
        </w:rPr>
        <w:t xml:space="preserve"> and kill a large part of humanity with it</w:t>
      </w:r>
      <w:r w:rsidRPr="006338B6">
        <w:rPr>
          <w:rFonts w:asciiTheme="minorHAnsi" w:hAnsiTheme="minorHAnsi" w:cstheme="minorHAnsi"/>
          <w:sz w:val="16"/>
        </w:rPr>
        <w:t xml:space="preserve">. Indeed, </w:t>
      </w:r>
      <w:r w:rsidRPr="006338B6">
        <w:rPr>
          <w:rFonts w:asciiTheme="minorHAnsi" w:hAnsiTheme="minorHAnsi" w:cstheme="minorHAnsi"/>
          <w:u w:val="single"/>
        </w:rPr>
        <w:t>terrorists may not have to develop it themselves</w:t>
      </w:r>
      <w:r w:rsidRPr="006338B6">
        <w:rPr>
          <w:rFonts w:asciiTheme="minorHAnsi" w:hAnsiTheme="minorHAnsi" w:cstheme="minorHAnsi"/>
          <w:sz w:val="16"/>
        </w:rPr>
        <w:t xml:space="preserve">: some </w:t>
      </w:r>
      <w:r w:rsidRPr="006338B6">
        <w:rPr>
          <w:rFonts w:asciiTheme="minorHAnsi" w:hAnsiTheme="minorHAnsi" w:cstheme="minorHAnsi"/>
          <w:b/>
          <w:bCs/>
          <w:highlight w:val="cyan"/>
          <w:u w:val="single"/>
        </w:rPr>
        <w:t>scientist may do so first and publish the details</w:t>
      </w:r>
      <w:r w:rsidRPr="006338B6">
        <w:rPr>
          <w:rFonts w:asciiTheme="minorHAnsi" w:hAnsiTheme="minorHAnsi" w:cstheme="minorHAnsi"/>
          <w:sz w:val="16"/>
        </w:rPr>
        <w:t xml:space="preserve">. Given the rate at which biologists are making discoveries about viruses and the immune system, at </w:t>
      </w:r>
      <w:r w:rsidRPr="006338B6">
        <w:rPr>
          <w:rFonts w:asciiTheme="minorHAnsi" w:hAnsiTheme="minorHAnsi" w:cstheme="minorHAnsi"/>
          <w:u w:val="single"/>
        </w:rPr>
        <w:t xml:space="preserve">some point in the near future, someone may create artificial pathogens that could </w:t>
      </w:r>
      <w:r w:rsidRPr="006338B6">
        <w:rPr>
          <w:rFonts w:asciiTheme="minorHAnsi" w:hAnsiTheme="minorHAnsi" w:cstheme="minorHAnsi"/>
          <w:highlight w:val="cyan"/>
          <w:u w:val="single"/>
        </w:rPr>
        <w:t>drive the human race to extinction</w:t>
      </w:r>
      <w:r w:rsidRPr="006338B6">
        <w:rPr>
          <w:rFonts w:asciiTheme="minorHAnsi" w:hAnsiTheme="minorHAnsi" w:cstheme="minorHAnsi"/>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w:t>
      </w:r>
      <w:r w:rsidRPr="006338B6">
        <w:rPr>
          <w:rFonts w:asciiTheme="minorHAnsi" w:hAnsiTheme="minorHAnsi" w:cstheme="minorHAnsi"/>
          <w:highlight w:val="cyan"/>
          <w:u w:val="single"/>
        </w:rPr>
        <w:t>method</w:t>
      </w:r>
      <w:r w:rsidRPr="006338B6">
        <w:rPr>
          <w:rFonts w:asciiTheme="minorHAnsi" w:hAnsiTheme="minorHAnsi" w:cstheme="minorHAnsi"/>
          <w:sz w:val="16"/>
        </w:rPr>
        <w:t xml:space="preserve">, they are quick to point out that it is slow and easily  detectable and </w:t>
      </w:r>
      <w:r w:rsidRPr="006338B6">
        <w:rPr>
          <w:rFonts w:asciiTheme="minorHAnsi" w:hAnsiTheme="minorHAnsi" w:cstheme="minorHAnsi"/>
          <w:b/>
          <w:bCs/>
          <w:highlight w:val="cyan"/>
          <w:u w:val="single"/>
        </w:rPr>
        <w:t>could be fought with biotech remedies</w:t>
      </w:r>
      <w:r w:rsidRPr="006338B6">
        <w:rPr>
          <w:rFonts w:asciiTheme="minorHAnsi" w:hAnsiTheme="minorHAnsi" w:cstheme="minorHAnsi"/>
          <w:sz w:val="16"/>
        </w:rPr>
        <w:t xml:space="preserve">. If  you challenge them to come up with improvements to the  suggested attack plan, however, they have plenty of ideas. </w:t>
      </w:r>
      <w:r w:rsidRPr="006338B6">
        <w:rPr>
          <w:rFonts w:asciiTheme="minorHAnsi" w:hAnsiTheme="minorHAnsi" w:cstheme="minorHAnsi"/>
          <w:u w:val="single"/>
        </w:rPr>
        <w:t>Modern biotechnology will soon be capable</w:t>
      </w:r>
      <w:r w:rsidRPr="006338B6">
        <w:rPr>
          <w:rFonts w:asciiTheme="minorHAnsi" w:hAnsiTheme="minorHAnsi" w:cstheme="minorHAnsi"/>
          <w:sz w:val="16"/>
        </w:rPr>
        <w:t xml:space="preserve">, if it is not already, </w:t>
      </w:r>
      <w:r w:rsidRPr="006338B6">
        <w:rPr>
          <w:rFonts w:asciiTheme="minorHAnsi" w:hAnsiTheme="minorHAnsi" w:cstheme="minorHAnsi"/>
          <w:b/>
          <w:bCs/>
          <w:u w:val="single"/>
        </w:rPr>
        <w:t>of bringing about the demise of the human race</w:t>
      </w:r>
      <w:r w:rsidRPr="006338B6">
        <w:rPr>
          <w:rFonts w:asciiTheme="minorHAnsi" w:hAnsiTheme="minorHAnsi" w:cstheme="minorHAnsi"/>
          <w:sz w:val="16"/>
        </w:rPr>
        <w:t xml:space="preserve">— or at least of killing a sufficient number of people to end  high-tech civilization and set humanity back 1,000 years or  more. That </w:t>
      </w:r>
      <w:r w:rsidRPr="006338B6">
        <w:rPr>
          <w:rFonts w:asciiTheme="minorHAnsi" w:hAnsiTheme="minorHAnsi" w:cstheme="minorHAnsi"/>
          <w:u w:val="single"/>
        </w:rPr>
        <w:t>terrorist groups could achieve this level of technological sophistication</w:t>
      </w:r>
      <w:r w:rsidRPr="006338B6">
        <w:rPr>
          <w:rFonts w:asciiTheme="minorHAnsi" w:hAnsiTheme="minorHAnsi" w:cstheme="minorHAnsi"/>
          <w:sz w:val="16"/>
        </w:rPr>
        <w:t xml:space="preserve"> may seem far-fetched, but keep in mind that </w:t>
      </w:r>
      <w:r w:rsidRPr="006338B6">
        <w:rPr>
          <w:rFonts w:asciiTheme="minorHAnsi" w:hAnsiTheme="minorHAnsi" w:cstheme="minorHAnsi"/>
          <w:b/>
          <w:bCs/>
          <w:highlight w:val="cyan"/>
          <w:u w:val="single"/>
        </w:rPr>
        <w:t>it takes only a handful of individuals</w:t>
      </w:r>
      <w:r w:rsidRPr="006338B6">
        <w:rPr>
          <w:rFonts w:asciiTheme="minorHAnsi" w:hAnsiTheme="minorHAnsi" w:cstheme="minorHAnsi"/>
          <w:u w:val="single"/>
        </w:rPr>
        <w:t xml:space="preserve"> to accomplish these tasks</w:t>
      </w:r>
      <w:r w:rsidRPr="006338B6">
        <w:rPr>
          <w:rFonts w:asciiTheme="minorHAnsi" w:hAnsiTheme="minorHAnsi" w:cstheme="minorHAnsi"/>
          <w:sz w:val="16"/>
        </w:rPr>
        <w:t xml:space="preserve">. Never has lethal power of this potency been accessible to so few, so easily. Even more dramatically  than nuclear proliferation, modern biological science has  frighteningly undermined the correlation between the lethality of a weapon and its cost, a fundamentally stabilizing  mechanism throughout history. Access to </w:t>
      </w:r>
      <w:r w:rsidRPr="006338B6">
        <w:rPr>
          <w:rFonts w:asciiTheme="minorHAnsi" w:hAnsiTheme="minorHAnsi" w:cstheme="minorHAnsi"/>
          <w:u w:val="single"/>
        </w:rPr>
        <w:t xml:space="preserve">extremely </w:t>
      </w:r>
      <w:r w:rsidRPr="006338B6">
        <w:rPr>
          <w:rFonts w:asciiTheme="minorHAnsi" w:hAnsiTheme="minorHAnsi" w:cstheme="minorHAnsi"/>
          <w:highlight w:val="cyan"/>
          <w:u w:val="single"/>
        </w:rPr>
        <w:t>lethal agents</w:t>
      </w:r>
      <w:r w:rsidRPr="006338B6">
        <w:rPr>
          <w:rFonts w:asciiTheme="minorHAnsi" w:hAnsiTheme="minorHAnsi" w:cstheme="minorHAnsi"/>
          <w:sz w:val="16"/>
        </w:rPr>
        <w:t>—lethal enough to exterminate Homo sapiens—</w:t>
      </w:r>
      <w:r w:rsidRPr="006338B6">
        <w:rPr>
          <w:rFonts w:asciiTheme="minorHAnsi" w:hAnsiTheme="minorHAnsi" w:cstheme="minorHAnsi"/>
          <w:b/>
          <w:bCs/>
          <w:u w:val="single"/>
        </w:rPr>
        <w:t xml:space="preserve">will be </w:t>
      </w:r>
      <w:r w:rsidRPr="006338B6">
        <w:rPr>
          <w:rFonts w:asciiTheme="minorHAnsi" w:hAnsiTheme="minorHAnsi" w:cstheme="minorHAnsi"/>
          <w:b/>
          <w:bCs/>
          <w:highlight w:val="cyan"/>
          <w:u w:val="single"/>
        </w:rPr>
        <w:t>available to anybody with a solid background in biology</w:t>
      </w:r>
      <w:r w:rsidRPr="006338B6">
        <w:rPr>
          <w:rFonts w:asciiTheme="minorHAnsi" w:hAnsiTheme="minorHAnsi" w:cstheme="minorHAnsi"/>
          <w:sz w:val="16"/>
        </w:rPr>
        <w:t xml:space="preserve">, terrorists included. The 9/11 attacks involved at least four pilots, each of  whom had sufficient education to enroll in flight schools  and complete several years of training. Bin laden had a degree in civil engineering. Mohammed Atta attended a German university, where he earned a master’s degree in urban  planning—not a field he likely chose for its relevance to  terrorism. </w:t>
      </w:r>
      <w:r w:rsidRPr="006338B6">
        <w:rPr>
          <w:rFonts w:asciiTheme="minorHAnsi" w:hAnsiTheme="minorHAnsi" w:cstheme="minorHAnsi"/>
          <w:u w:val="single"/>
        </w:rPr>
        <w:t>A future set of terrorists could</w:t>
      </w:r>
      <w:r w:rsidRPr="006338B6">
        <w:rPr>
          <w:rFonts w:asciiTheme="minorHAnsi" w:hAnsiTheme="minorHAnsi" w:cstheme="minorHAnsi"/>
          <w:sz w:val="16"/>
        </w:rPr>
        <w:t xml:space="preserve"> just as </w:t>
      </w:r>
      <w:r w:rsidRPr="006338B6">
        <w:rPr>
          <w:rFonts w:asciiTheme="minorHAnsi" w:hAnsiTheme="minorHAnsi" w:cstheme="minorHAnsi"/>
          <w:b/>
          <w:bCs/>
          <w:u w:val="single"/>
        </w:rPr>
        <w:t>easily be students of molecular biology</w:t>
      </w:r>
      <w:r w:rsidRPr="006338B6">
        <w:rPr>
          <w:rFonts w:asciiTheme="minorHAnsi" w:hAnsiTheme="minorHAnsi" w:cstheme="minorHAnsi"/>
          <w:sz w:val="16"/>
        </w:rPr>
        <w:t xml:space="preserve"> who enter their studies innocently enough but later put their skills to homicidal use.  Hundreds of universities in Europe and Asia have curricula  sufficient to train people in the skills necessary to make a  sophisticated biological weapon, and hundreds more in the  United States accept students from all over the world.  Thus it seems likely that sometime in the near future a small band of terrorists, or even </w:t>
      </w:r>
      <w:r w:rsidRPr="006338B6">
        <w:rPr>
          <w:rFonts w:asciiTheme="minorHAnsi" w:hAnsiTheme="minorHAnsi" w:cstheme="minorHAnsi"/>
          <w:u w:val="single"/>
        </w:rPr>
        <w:t xml:space="preserve">a single misanthropic individual, will </w:t>
      </w:r>
      <w:r w:rsidRPr="006338B6">
        <w:rPr>
          <w:rFonts w:asciiTheme="minorHAnsi" w:hAnsiTheme="minorHAnsi" w:cstheme="minorHAnsi"/>
          <w:b/>
          <w:bCs/>
          <w:highlight w:val="cyan"/>
          <w:u w:val="single"/>
        </w:rPr>
        <w:t>overcome our best defenses</w:t>
      </w:r>
      <w:r w:rsidRPr="006338B6">
        <w:rPr>
          <w:rFonts w:asciiTheme="minorHAnsi" w:hAnsiTheme="minorHAnsi" w:cstheme="minorHAnsi"/>
          <w:u w:val="single"/>
        </w:rPr>
        <w:t xml:space="preserve"> </w:t>
      </w:r>
      <w:r w:rsidRPr="006338B6">
        <w:rPr>
          <w:rFonts w:asciiTheme="minorHAnsi" w:hAnsiTheme="minorHAnsi" w:cstheme="minorHAnsi"/>
          <w:sz w:val="16"/>
        </w:rPr>
        <w:t xml:space="preserve">and do something truly terrible, such as fashion a bioweapon that could kill  millions or even billions of people. Indeed, </w:t>
      </w:r>
      <w:r w:rsidRPr="006338B6">
        <w:rPr>
          <w:rFonts w:asciiTheme="minorHAnsi" w:hAnsiTheme="minorHAnsi" w:cstheme="minorHAnsi"/>
          <w:u w:val="single"/>
        </w:rPr>
        <w:t xml:space="preserve">the </w:t>
      </w:r>
      <w:r w:rsidRPr="006338B6">
        <w:rPr>
          <w:rFonts w:asciiTheme="minorHAnsi" w:hAnsiTheme="minorHAnsi" w:cstheme="minorHAnsi"/>
          <w:highlight w:val="cyan"/>
          <w:u w:val="single"/>
        </w:rPr>
        <w:t>creation of such weapons</w:t>
      </w:r>
      <w:r w:rsidRPr="006338B6">
        <w:rPr>
          <w:rFonts w:asciiTheme="minorHAnsi" w:hAnsiTheme="minorHAnsi" w:cstheme="minorHAnsi"/>
          <w:sz w:val="16"/>
        </w:rPr>
        <w:t xml:space="preserve"> within the next 20 years </w:t>
      </w:r>
      <w:r w:rsidRPr="006338B6">
        <w:rPr>
          <w:rFonts w:asciiTheme="minorHAnsi" w:hAnsiTheme="minorHAnsi" w:cstheme="minorHAnsi"/>
          <w:b/>
          <w:bCs/>
          <w:highlight w:val="cyan"/>
          <w:u w:val="single"/>
        </w:rPr>
        <w:t>seems to be a virtual certainty</w:t>
      </w:r>
      <w:r w:rsidRPr="006338B6">
        <w:rPr>
          <w:rFonts w:asciiTheme="minorHAnsi" w:hAnsiTheme="minorHAnsi" w:cstheme="minorHAnsi"/>
          <w:sz w:val="16"/>
        </w:rPr>
        <w:t>. The repercussions of their use are hard to estimate. One approach is to look at how the scale of destruction they may cause compares with that of other calamities that the human race has faced.</w:t>
      </w:r>
    </w:p>
    <w:p w14:paraId="204F8773"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Lack of </w:t>
      </w:r>
      <w:r w:rsidRPr="006338B6">
        <w:rPr>
          <w:rFonts w:asciiTheme="minorHAnsi" w:hAnsiTheme="minorHAnsi" w:cstheme="minorHAnsi"/>
          <w:u w:val="single"/>
        </w:rPr>
        <w:t>retal</w:t>
      </w:r>
      <w:r w:rsidRPr="006338B6">
        <w:rPr>
          <w:rFonts w:asciiTheme="minorHAnsi" w:hAnsiTheme="minorHAnsi" w:cstheme="minorHAnsi"/>
        </w:rPr>
        <w:t xml:space="preserve"> and upward </w:t>
      </w:r>
      <w:r w:rsidRPr="006338B6">
        <w:rPr>
          <w:rFonts w:asciiTheme="minorHAnsi" w:hAnsiTheme="minorHAnsi" w:cstheme="minorHAnsi"/>
          <w:u w:val="single"/>
        </w:rPr>
        <w:t>pressures</w:t>
      </w:r>
      <w:r w:rsidRPr="006338B6">
        <w:rPr>
          <w:rFonts w:asciiTheme="minorHAnsi" w:hAnsiTheme="minorHAnsi" w:cstheme="minorHAnsi"/>
        </w:rPr>
        <w:t xml:space="preserve"> means </w:t>
      </w:r>
      <w:r w:rsidRPr="006338B6">
        <w:rPr>
          <w:rFonts w:asciiTheme="minorHAnsi" w:hAnsiTheme="minorHAnsi" w:cstheme="minorHAnsi"/>
          <w:u w:val="single"/>
        </w:rPr>
        <w:t>bioterror</w:t>
      </w:r>
      <w:r w:rsidRPr="006338B6">
        <w:rPr>
          <w:rFonts w:asciiTheme="minorHAnsi" w:hAnsiTheme="minorHAnsi" w:cstheme="minorHAnsi"/>
        </w:rPr>
        <w:t xml:space="preserve"> causes quick </w:t>
      </w:r>
      <w:r w:rsidRPr="006338B6">
        <w:rPr>
          <w:rFonts w:asciiTheme="minorHAnsi" w:hAnsiTheme="minorHAnsi" w:cstheme="minorHAnsi"/>
          <w:u w:val="single"/>
        </w:rPr>
        <w:t>nuclear escalation</w:t>
      </w:r>
    </w:p>
    <w:p w14:paraId="260C01F9" w14:textId="77777777" w:rsidR="006338B6" w:rsidRPr="006338B6" w:rsidRDefault="006338B6" w:rsidP="006338B6">
      <w:pPr>
        <w:rPr>
          <w:rFonts w:asciiTheme="minorHAnsi" w:hAnsiTheme="minorHAnsi" w:cstheme="minorHAnsi"/>
          <w:u w:val="single"/>
        </w:rPr>
      </w:pPr>
      <w:r w:rsidRPr="006338B6">
        <w:rPr>
          <w:rStyle w:val="Style13ptBold"/>
          <w:rFonts w:asciiTheme="minorHAnsi" w:hAnsiTheme="minorHAnsi" w:cstheme="minorHAnsi"/>
        </w:rPr>
        <w:t>Pifer et al 10</w:t>
      </w:r>
      <w:r w:rsidRPr="006338B6">
        <w:rPr>
          <w:rFonts w:asciiTheme="minorHAnsi" w:hAnsiTheme="minorHAnsi" w:cstheme="minorHAnsi"/>
        </w:rPr>
        <w:t>, Steven Pifer, Richard C. Bush, Vanda Felbab-Brown, Martin S. Indyk, Michael O’Hanlon, Kenneth M. Pollack, May 2010, Date Accessed: 11-20-2017, “U.S. Nuclear and Extended Deterrence: Considerations and Challenges” Brookings Foreign Policy, Arms Control Series, Paper 3, https://www.brookings.edu/wp-content/uploads/2016/06/06_nuclear_deterrence.pdf</w:t>
      </w:r>
    </w:p>
    <w:p w14:paraId="35B473F7" w14:textId="77777777" w:rsidR="006338B6" w:rsidRPr="006338B6" w:rsidRDefault="006338B6" w:rsidP="006338B6">
      <w:pPr>
        <w:rPr>
          <w:rFonts w:asciiTheme="minorHAnsi" w:hAnsiTheme="minorHAnsi" w:cstheme="minorHAnsi"/>
          <w:sz w:val="12"/>
        </w:rPr>
      </w:pPr>
      <w:r w:rsidRPr="006338B6">
        <w:rPr>
          <w:rFonts w:asciiTheme="minorHAnsi" w:hAnsiTheme="minorHAnsi" w:cstheme="minorHAnsi"/>
          <w:sz w:val="12"/>
        </w:rPr>
        <w:t xml:space="preserve">The United States has at times recognized this reality. It publicly committed not to use nuclear weapons against non-nuclear weapon states, unless the latter are allied with nuclear powers in wartime operations (and now has aligned its NSAs to non-nuclear weapon states in compliance with the NPT). Yet American policy had not been consistent. Even while making such NSA commitments at various points, </w:t>
      </w:r>
      <w:r w:rsidRPr="006338B6">
        <w:rPr>
          <w:rFonts w:asciiTheme="minorHAnsi" w:hAnsiTheme="minorHAnsi" w:cstheme="minorHAnsi"/>
          <w:u w:val="single"/>
        </w:rPr>
        <w:t xml:space="preserve">the </w:t>
      </w:r>
      <w:r w:rsidRPr="006338B6">
        <w:rPr>
          <w:rFonts w:asciiTheme="minorHAnsi" w:hAnsiTheme="minorHAnsi" w:cstheme="minorHAnsi"/>
          <w:highlight w:val="cyan"/>
          <w:u w:val="single"/>
        </w:rPr>
        <w:t>U</w:t>
      </w:r>
      <w:r w:rsidRPr="006338B6">
        <w:rPr>
          <w:rFonts w:asciiTheme="minorHAnsi" w:hAnsiTheme="minorHAnsi" w:cstheme="minorHAnsi"/>
          <w:u w:val="single"/>
        </w:rPr>
        <w:t xml:space="preserve">nited </w:t>
      </w:r>
      <w:r w:rsidRPr="006338B6">
        <w:rPr>
          <w:rFonts w:asciiTheme="minorHAnsi" w:hAnsiTheme="minorHAnsi" w:cstheme="minorHAnsi"/>
          <w:highlight w:val="cyan"/>
          <w:u w:val="single"/>
        </w:rPr>
        <w:t>S</w:t>
      </w:r>
      <w:r w:rsidRPr="006338B6">
        <w:rPr>
          <w:rFonts w:asciiTheme="minorHAnsi" w:hAnsiTheme="minorHAnsi" w:cstheme="minorHAnsi"/>
          <w:u w:val="single"/>
        </w:rPr>
        <w:t xml:space="preserve">tates has also </w:t>
      </w:r>
      <w:r w:rsidRPr="006338B6">
        <w:rPr>
          <w:rFonts w:asciiTheme="minorHAnsi" w:hAnsiTheme="minorHAnsi" w:cstheme="minorHAnsi"/>
          <w:highlight w:val="cyan"/>
          <w:u w:val="single"/>
        </w:rPr>
        <w:t>sought</w:t>
      </w:r>
      <w:r w:rsidRPr="006338B6">
        <w:rPr>
          <w:rFonts w:asciiTheme="minorHAnsi" w:hAnsiTheme="minorHAnsi" w:cstheme="minorHAnsi"/>
          <w:u w:val="single"/>
        </w:rPr>
        <w:t xml:space="preserve"> to retain </w:t>
      </w:r>
      <w:r w:rsidRPr="006338B6">
        <w:rPr>
          <w:rFonts w:asciiTheme="minorHAnsi" w:hAnsiTheme="minorHAnsi" w:cstheme="minorHAnsi"/>
          <w:highlight w:val="cyan"/>
          <w:u w:val="single"/>
        </w:rPr>
        <w:t>nuclear weapons as</w:t>
      </w:r>
      <w:r w:rsidRPr="006338B6">
        <w:rPr>
          <w:rFonts w:asciiTheme="minorHAnsi" w:hAnsiTheme="minorHAnsi" w:cstheme="minorHAnsi"/>
          <w:u w:val="single"/>
        </w:rPr>
        <w:t xml:space="preserve"> an explicit </w:t>
      </w:r>
      <w:r w:rsidRPr="006338B6">
        <w:rPr>
          <w:rFonts w:asciiTheme="minorHAnsi" w:hAnsiTheme="minorHAnsi" w:cstheme="minorHAnsi"/>
          <w:highlight w:val="cyan"/>
          <w:u w:val="single"/>
        </w:rPr>
        <w:t>deterrent against</w:t>
      </w:r>
      <w:r w:rsidRPr="006338B6">
        <w:rPr>
          <w:rFonts w:asciiTheme="minorHAnsi" w:hAnsiTheme="minorHAnsi" w:cstheme="minorHAnsi"/>
          <w:u w:val="single"/>
        </w:rPr>
        <w:t xml:space="preserve"> </w:t>
      </w:r>
      <w:r w:rsidRPr="006338B6">
        <w:rPr>
          <w:rFonts w:asciiTheme="minorHAnsi" w:hAnsiTheme="minorHAnsi" w:cstheme="minorHAnsi"/>
          <w:sz w:val="12"/>
        </w:rPr>
        <w:t xml:space="preserve">other, </w:t>
      </w:r>
      <w:r w:rsidRPr="006338B6">
        <w:rPr>
          <w:rFonts w:asciiTheme="minorHAnsi" w:hAnsiTheme="minorHAnsi" w:cstheme="minorHAnsi"/>
          <w:b/>
          <w:bCs/>
          <w:u w:val="single"/>
        </w:rPr>
        <w:t>nonnuclear forms of weapons</w:t>
      </w:r>
      <w:r w:rsidRPr="006338B6">
        <w:rPr>
          <w:rFonts w:asciiTheme="minorHAnsi" w:hAnsiTheme="minorHAnsi" w:cstheme="minorHAnsi"/>
          <w:sz w:val="12"/>
        </w:rPr>
        <w:t xml:space="preserve"> of mass destruction, as a matter of targeting policy and nuclear weapons doctrine.106 There was an element of hypocrisy in this previous American pledge not to use nuclear weapons against non-nuclear weapon states when combined with a </w:t>
      </w:r>
      <w:r w:rsidRPr="006338B6">
        <w:rPr>
          <w:rFonts w:asciiTheme="minorHAnsi" w:hAnsiTheme="minorHAnsi" w:cstheme="minorHAnsi"/>
          <w:u w:val="single"/>
        </w:rPr>
        <w:t>willingness to</w:t>
      </w:r>
      <w:r w:rsidRPr="006338B6">
        <w:rPr>
          <w:rFonts w:asciiTheme="minorHAnsi" w:hAnsiTheme="minorHAnsi" w:cstheme="minorHAnsi"/>
          <w:sz w:val="12"/>
        </w:rPr>
        <w:t xml:space="preserve"> consider </w:t>
      </w:r>
      <w:r w:rsidRPr="006338B6">
        <w:rPr>
          <w:rFonts w:asciiTheme="minorHAnsi" w:hAnsiTheme="minorHAnsi" w:cstheme="minorHAnsi"/>
          <w:u w:val="single"/>
        </w:rPr>
        <w:t xml:space="preserve">using nuclear weapons in response to </w:t>
      </w:r>
      <w:r w:rsidRPr="006338B6">
        <w:rPr>
          <w:rFonts w:asciiTheme="minorHAnsi" w:hAnsiTheme="minorHAnsi" w:cstheme="minorHAnsi"/>
          <w:b/>
          <w:bCs/>
          <w:highlight w:val="cyan"/>
          <w:u w:val="single"/>
        </w:rPr>
        <w:t>a biological</w:t>
      </w:r>
      <w:r w:rsidRPr="006338B6">
        <w:rPr>
          <w:rFonts w:asciiTheme="minorHAnsi" w:hAnsiTheme="minorHAnsi" w:cstheme="minorHAnsi"/>
          <w:sz w:val="12"/>
        </w:rPr>
        <w:t xml:space="preserve"> (or even chemical) </w:t>
      </w:r>
      <w:r w:rsidRPr="006338B6">
        <w:rPr>
          <w:rFonts w:asciiTheme="minorHAnsi" w:hAnsiTheme="minorHAnsi" w:cstheme="minorHAnsi"/>
          <w:b/>
          <w:bCs/>
          <w:highlight w:val="cyan"/>
          <w:u w:val="single"/>
        </w:rPr>
        <w:t>attack</w:t>
      </w:r>
      <w:r w:rsidRPr="006338B6">
        <w:rPr>
          <w:rFonts w:asciiTheme="minorHAnsi" w:hAnsiTheme="minorHAnsi" w:cstheme="minorHAnsi"/>
          <w:sz w:val="12"/>
        </w:rPr>
        <w:t xml:space="preserve">. Others noted this contradiction and chastised the United States for it. One thoughtful and well-argued study in the 1990s asserted that nuclear weapons should never be used against biological (or chemical) threats or in retaliation for such attacks. In considering the possibility of an extremely destructive biological agent that killed as many as nuclear weapons might, the authors wrote that “… it would be technically and operationally difficult to achieve such high numbers of casualties with biological weapons, and no nation is known to possess weapons so effective.”107 It is a good reason that, as a normal matter of policy, the United States should not plan on any nuclear response to attacks by lesser types of weapons of mass destruction, especially the types of attacks that might be anticipated today or that have been witnessed in the recent past (for example, the chemical attacks during the Iran-Iraq war of the 1980s).108 From this standpoint, the Nuclear Posture Review reached a sound conclusion on responding to a BW or CW attack. But this argument is perhaps more persuasive for the technologies of the present rather than a hypothetical situation in the future; things could change over time. That is the crux of the challenge for future policy and doctrine regarding whether nuclear weapons should have a future purpose of helping deter advanced biological attack. </w:t>
      </w:r>
      <w:r w:rsidRPr="006338B6">
        <w:rPr>
          <w:rFonts w:asciiTheme="minorHAnsi" w:hAnsiTheme="minorHAnsi" w:cstheme="minorHAnsi"/>
          <w:b/>
          <w:bCs/>
          <w:u w:val="single"/>
        </w:rPr>
        <w:t xml:space="preserve">Biological </w:t>
      </w:r>
      <w:r w:rsidRPr="006338B6">
        <w:rPr>
          <w:rFonts w:asciiTheme="minorHAnsi" w:hAnsiTheme="minorHAnsi" w:cstheme="minorHAnsi"/>
          <w:b/>
          <w:bCs/>
          <w:highlight w:val="cyan"/>
          <w:u w:val="single"/>
        </w:rPr>
        <w:t>weapons could become</w:t>
      </w:r>
      <w:r w:rsidRPr="006338B6">
        <w:rPr>
          <w:rFonts w:asciiTheme="minorHAnsi" w:hAnsiTheme="minorHAnsi" w:cstheme="minorHAnsi"/>
          <w:b/>
          <w:bCs/>
          <w:u w:val="single"/>
        </w:rPr>
        <w:t xml:space="preserve"> </w:t>
      </w:r>
      <w:r w:rsidRPr="006338B6">
        <w:rPr>
          <w:rFonts w:asciiTheme="minorHAnsi" w:hAnsiTheme="minorHAnsi" w:cstheme="minorHAnsi"/>
          <w:b/>
          <w:bCs/>
          <w:highlight w:val="cyan"/>
          <w:u w:val="single"/>
        </w:rPr>
        <w:t>much more potent</w:t>
      </w:r>
      <w:r w:rsidRPr="006338B6">
        <w:rPr>
          <w:rFonts w:asciiTheme="minorHAnsi" w:hAnsiTheme="minorHAnsi" w:cstheme="minorHAnsi"/>
          <w:b/>
          <w:bCs/>
          <w:u w:val="single"/>
        </w:rPr>
        <w:t xml:space="preserve"> in coming decades</w:t>
      </w:r>
      <w:r w:rsidRPr="006338B6">
        <w:rPr>
          <w:rFonts w:asciiTheme="minorHAnsi" w:hAnsiTheme="minorHAnsi" w:cstheme="minorHAnsi"/>
          <w:sz w:val="12"/>
        </w:rPr>
        <w:t xml:space="preserve">. Biological knowledge certainly is advancing rapidly. To take one metric, the number of genetic sequences on file, a measure of knowledge of genetic codes for various organisms, grew from well under five million in the early 1990s to 80 million by 2006.109 The number of countries involved in biological research is growing rapidly as well. What about 25 to 50 years from now, a day that current policymakers must contemplate when considering lasting changes to doctrine as well as the pursuit of a nuclear-weapons-free world? As of 2008, more than 160 states had ratified and acceded to the Biological and Toxin Weapons Convention, but one of its weaknesses is the lack of verification measures. One can naturally hope that better monitoring and verification concepts will be developed in the biological field—just as they must clearly be improved in the nuclear realm if abolition is ever to be feasible even on its own more narrow terms.110 But these techniques will be very hard to devise, and probably rather imperfect in their ability to provide timely warning. One can try various forms of direct as well as indirect monitoring—the latter including looking for mismatches between the numbers of trained scientists and professional positions available to them in a given country, or a mismatch between the numbers of relevant scientists and associated publications.111 Big disparities could suggest hidden programs. One can also build up disease surveillance systems and create rapid-response BW investigation teams to look into any suspected development of illicit pathogens or any outbreak of associated disease.112 But the United States will still need a good deal of luck to discover many hypothetical biological weapons programs. Any countries bent on cheating will have a good chance of success in hiding their associated research and production facilities. For Americans, who long led the way in biology, it is sobering and important to remember that even today, at least </w:t>
      </w:r>
      <w:r w:rsidRPr="006338B6">
        <w:rPr>
          <w:rFonts w:asciiTheme="minorHAnsi" w:hAnsiTheme="minorHAnsi" w:cstheme="minorHAnsi"/>
          <w:u w:val="single"/>
        </w:rPr>
        <w:t>half of all important biological research is already done abroad</w:t>
      </w:r>
      <w:r w:rsidRPr="006338B6">
        <w:rPr>
          <w:rFonts w:asciiTheme="minorHAnsi" w:hAnsiTheme="minorHAnsi" w:cstheme="minorHAnsi"/>
          <w:sz w:val="12"/>
        </w:rPr>
        <w:t xml:space="preserve">. It often takes place in small facilities that are very hard if not impossible to identify from remote sensing.113 For such reasons, it is </w:t>
      </w:r>
      <w:r w:rsidRPr="006338B6">
        <w:rPr>
          <w:rFonts w:asciiTheme="minorHAnsi" w:hAnsiTheme="minorHAnsi" w:cstheme="minorHAnsi"/>
          <w:u w:val="single"/>
        </w:rPr>
        <w:t xml:space="preserve">eminently possible that </w:t>
      </w:r>
      <w:r w:rsidRPr="006338B6">
        <w:rPr>
          <w:rFonts w:asciiTheme="minorHAnsi" w:hAnsiTheme="minorHAnsi" w:cstheme="minorHAnsi"/>
          <w:highlight w:val="cyan"/>
          <w:u w:val="single"/>
        </w:rPr>
        <w:t>an advanced “bug</w:t>
      </w:r>
      <w:r w:rsidRPr="006338B6">
        <w:rPr>
          <w:rFonts w:asciiTheme="minorHAnsi" w:hAnsiTheme="minorHAnsi" w:cstheme="minorHAnsi"/>
          <w:u w:val="single"/>
        </w:rPr>
        <w:t>”</w:t>
      </w:r>
      <w:r w:rsidRPr="006338B6">
        <w:rPr>
          <w:rFonts w:asciiTheme="minorHAnsi" w:hAnsiTheme="minorHAnsi" w:cstheme="minorHAnsi"/>
          <w:sz w:val="12"/>
        </w:rPr>
        <w:t>—perhaps an influenza-born derivative of smallpox resilient against currently available treatments, for example—</w:t>
      </w:r>
      <w:r w:rsidRPr="006338B6">
        <w:rPr>
          <w:rFonts w:asciiTheme="minorHAnsi" w:hAnsiTheme="minorHAnsi" w:cstheme="minorHAnsi"/>
          <w:b/>
          <w:bCs/>
          <w:highlight w:val="cyan"/>
          <w:u w:val="single"/>
        </w:rPr>
        <w:t>could be developed by a</w:t>
      </w:r>
      <w:r w:rsidRPr="006338B6">
        <w:rPr>
          <w:rFonts w:asciiTheme="minorHAnsi" w:hAnsiTheme="minorHAnsi" w:cstheme="minorHAnsi"/>
          <w:b/>
          <w:bCs/>
          <w:u w:val="single"/>
        </w:rPr>
        <w:t xml:space="preserve"> future </w:t>
      </w:r>
      <w:r w:rsidRPr="006338B6">
        <w:rPr>
          <w:rFonts w:asciiTheme="minorHAnsi" w:hAnsiTheme="minorHAnsi" w:cstheme="minorHAnsi"/>
          <w:b/>
          <w:bCs/>
          <w:highlight w:val="cyan"/>
          <w:u w:val="single"/>
        </w:rPr>
        <w:t>aggressor state</w:t>
      </w:r>
      <w:r w:rsidRPr="006338B6">
        <w:rPr>
          <w:rFonts w:asciiTheme="minorHAnsi" w:hAnsiTheme="minorHAnsi" w:cstheme="minorHAnsi"/>
          <w:sz w:val="12"/>
        </w:rPr>
        <w:t xml:space="preserve">. Such a bug could </w:t>
      </w:r>
      <w:r w:rsidRPr="006338B6">
        <w:rPr>
          <w:rFonts w:asciiTheme="minorHAnsi" w:hAnsiTheme="minorHAnsi" w:cstheme="minorHAnsi"/>
          <w:u w:val="single"/>
        </w:rPr>
        <w:t>combine the contagious qualities of the flu with the lethality of very severe diseases</w:t>
      </w:r>
      <w:r w:rsidRPr="006338B6">
        <w:rPr>
          <w:rFonts w:asciiTheme="minorHAnsi" w:hAnsiTheme="minorHAnsi" w:cstheme="minorHAnsi"/>
          <w:sz w:val="12"/>
        </w:rPr>
        <w:t xml:space="preserve">.114 This could </w:t>
      </w:r>
      <w:r w:rsidRPr="006338B6">
        <w:rPr>
          <w:rFonts w:asciiTheme="minorHAnsi" w:hAnsiTheme="minorHAnsi" w:cstheme="minorHAnsi"/>
          <w:u w:val="single"/>
        </w:rPr>
        <w:t>dramatically alter the calculations of BW use</w:t>
      </w:r>
      <w:r w:rsidRPr="006338B6">
        <w:rPr>
          <w:rFonts w:asciiTheme="minorHAnsi" w:hAnsiTheme="minorHAnsi" w:cstheme="minorHAnsi"/>
          <w:sz w:val="12"/>
        </w:rPr>
        <w:t xml:space="preserve">. It is such a prospect that led University of Maryland scholar John Steinbruner to note “One can imagine killing more people with an advanced pathogen than with the current nuclear weapons arsenals.”115 The </w:t>
      </w:r>
      <w:r w:rsidRPr="006338B6">
        <w:rPr>
          <w:rFonts w:asciiTheme="minorHAnsi" w:hAnsiTheme="minorHAnsi" w:cstheme="minorHAnsi"/>
          <w:b/>
          <w:bCs/>
          <w:highlight w:val="cyan"/>
          <w:u w:val="single"/>
        </w:rPr>
        <w:t>state</w:t>
      </w:r>
      <w:r w:rsidRPr="006338B6">
        <w:rPr>
          <w:rFonts w:asciiTheme="minorHAnsi" w:hAnsiTheme="minorHAnsi" w:cstheme="minorHAnsi"/>
          <w:u w:val="single"/>
        </w:rPr>
        <w:t xml:space="preserve"> developing this BW agent </w:t>
      </w:r>
      <w:r w:rsidRPr="006338B6">
        <w:rPr>
          <w:rFonts w:asciiTheme="minorHAnsi" w:hAnsiTheme="minorHAnsi" w:cstheme="minorHAnsi"/>
          <w:b/>
          <w:bCs/>
          <w:highlight w:val="cyan"/>
          <w:u w:val="single"/>
        </w:rPr>
        <w:t>might simultaneously develop a vaccine</w:t>
      </w:r>
      <w:r w:rsidRPr="006338B6">
        <w:rPr>
          <w:rFonts w:asciiTheme="minorHAnsi" w:hAnsiTheme="minorHAnsi" w:cstheme="minorHAnsi"/>
          <w:u w:val="single"/>
        </w:rPr>
        <w:t xml:space="preserve"> against the new disease and use that vaccine to inoculate its own people</w:t>
      </w:r>
      <w:r w:rsidRPr="006338B6">
        <w:rPr>
          <w:rFonts w:asciiTheme="minorHAnsi" w:hAnsiTheme="minorHAnsi" w:cstheme="minorHAnsi"/>
          <w:sz w:val="12"/>
        </w:rPr>
        <w:t xml:space="preserve">. It might then use the biological pathogen as a weapon, or a threat, against another country. That could be a country it was interested in conquering; it could also threaten use against the United States and broader international community, to deter other countries from coming to the rescue of another state being attacked directly by the aggressor (analogous to how Saddam Hussein would have liked to deter the U.S.-led coalition from coming to Kuwait’s aid in 1990-1991). </w:t>
      </w:r>
      <w:r w:rsidRPr="006338B6">
        <w:rPr>
          <w:rFonts w:asciiTheme="minorHAnsi" w:hAnsiTheme="minorHAnsi" w:cstheme="minorHAnsi"/>
          <w:highlight w:val="cyan"/>
          <w:u w:val="single"/>
        </w:rPr>
        <w:t xml:space="preserve">If the </w:t>
      </w:r>
      <w:r w:rsidRPr="006338B6">
        <w:rPr>
          <w:rFonts w:asciiTheme="minorHAnsi" w:hAnsiTheme="minorHAnsi" w:cstheme="minorHAnsi"/>
          <w:b/>
          <w:bCs/>
          <w:highlight w:val="cyan"/>
          <w:u w:val="single"/>
        </w:rPr>
        <w:t>U</w:t>
      </w:r>
      <w:r w:rsidRPr="006338B6">
        <w:rPr>
          <w:rFonts w:asciiTheme="minorHAnsi" w:hAnsiTheme="minorHAnsi" w:cstheme="minorHAnsi"/>
          <w:u w:val="single"/>
        </w:rPr>
        <w:t xml:space="preserve">nited </w:t>
      </w:r>
      <w:r w:rsidRPr="006338B6">
        <w:rPr>
          <w:rFonts w:asciiTheme="minorHAnsi" w:hAnsiTheme="minorHAnsi" w:cstheme="minorHAnsi"/>
          <w:b/>
          <w:bCs/>
          <w:highlight w:val="cyan"/>
          <w:u w:val="single"/>
        </w:rPr>
        <w:t>S</w:t>
      </w:r>
      <w:r w:rsidRPr="006338B6">
        <w:rPr>
          <w:rFonts w:asciiTheme="minorHAnsi" w:hAnsiTheme="minorHAnsi" w:cstheme="minorHAnsi"/>
          <w:u w:val="single"/>
        </w:rPr>
        <w:t xml:space="preserve">tates </w:t>
      </w:r>
      <w:r w:rsidRPr="006338B6">
        <w:rPr>
          <w:rFonts w:asciiTheme="minorHAnsi" w:hAnsiTheme="minorHAnsi" w:cstheme="minorHAnsi"/>
          <w:b/>
          <w:bCs/>
          <w:highlight w:val="cyan"/>
          <w:u w:val="single"/>
        </w:rPr>
        <w:t>faced</w:t>
      </w:r>
      <w:r w:rsidRPr="006338B6">
        <w:rPr>
          <w:rFonts w:asciiTheme="minorHAnsi" w:hAnsiTheme="minorHAnsi" w:cstheme="minorHAnsi"/>
          <w:u w:val="single"/>
        </w:rPr>
        <w:t xml:space="preserve"> the prospect of </w:t>
      </w:r>
      <w:r w:rsidRPr="006338B6">
        <w:rPr>
          <w:rFonts w:asciiTheme="minorHAnsi" w:hAnsiTheme="minorHAnsi" w:cstheme="minorHAnsi"/>
          <w:highlight w:val="cyan"/>
          <w:u w:val="single"/>
        </w:rPr>
        <w:t>millions of its own citizens, or</w:t>
      </w:r>
      <w:r w:rsidRPr="006338B6">
        <w:rPr>
          <w:rFonts w:asciiTheme="minorHAnsi" w:hAnsiTheme="minorHAnsi" w:cstheme="minorHAnsi"/>
          <w:sz w:val="12"/>
        </w:rPr>
        <w:t xml:space="preserve"> hundreds of thousands of </w:t>
      </w:r>
      <w:r w:rsidRPr="006338B6">
        <w:rPr>
          <w:rFonts w:asciiTheme="minorHAnsi" w:hAnsiTheme="minorHAnsi" w:cstheme="minorHAnsi"/>
          <w:u w:val="single"/>
        </w:rPr>
        <w:t xml:space="preserve">its own </w:t>
      </w:r>
      <w:r w:rsidRPr="006338B6">
        <w:rPr>
          <w:rFonts w:asciiTheme="minorHAnsi" w:hAnsiTheme="minorHAnsi" w:cstheme="minorHAnsi"/>
          <w:highlight w:val="cyan"/>
          <w:u w:val="single"/>
        </w:rPr>
        <w:t>troops, becoming sick</w:t>
      </w:r>
      <w:r w:rsidRPr="006338B6">
        <w:rPr>
          <w:rFonts w:asciiTheme="minorHAnsi" w:hAnsiTheme="minorHAnsi" w:cstheme="minorHAnsi"/>
          <w:sz w:val="12"/>
        </w:rPr>
        <w:t xml:space="preserve"> as it considered a response to aggression, and its only recourse was conventional retaliation, </w:t>
      </w:r>
      <w:r w:rsidRPr="006338B6">
        <w:rPr>
          <w:rFonts w:asciiTheme="minorHAnsi" w:hAnsiTheme="minorHAnsi" w:cstheme="minorHAnsi"/>
          <w:b/>
          <w:bCs/>
          <w:u w:val="single"/>
        </w:rPr>
        <w:t xml:space="preserve">its </w:t>
      </w:r>
      <w:r w:rsidRPr="006338B6">
        <w:rPr>
          <w:rFonts w:asciiTheme="minorHAnsi" w:hAnsiTheme="minorHAnsi" w:cstheme="minorHAnsi"/>
          <w:b/>
          <w:bCs/>
          <w:highlight w:val="cyan"/>
          <w:u w:val="single"/>
        </w:rPr>
        <w:t>range of options could be limited</w:t>
      </w:r>
      <w:r w:rsidRPr="006338B6">
        <w:rPr>
          <w:rFonts w:asciiTheme="minorHAnsi" w:hAnsiTheme="minorHAnsi" w:cstheme="minorHAnsi"/>
          <w:sz w:val="12"/>
        </w:rPr>
        <w:t xml:space="preserve">. Indeed, the </w:t>
      </w:r>
      <w:r w:rsidRPr="006338B6">
        <w:rPr>
          <w:rFonts w:asciiTheme="minorHAnsi" w:hAnsiTheme="minorHAnsi" w:cstheme="minorHAnsi"/>
          <w:u w:val="single"/>
        </w:rPr>
        <w:t xml:space="preserve">very </w:t>
      </w:r>
      <w:r w:rsidRPr="006338B6">
        <w:rPr>
          <w:rFonts w:asciiTheme="minorHAnsi" w:hAnsiTheme="minorHAnsi" w:cstheme="minorHAnsi"/>
          <w:highlight w:val="cyan"/>
          <w:u w:val="single"/>
        </w:rPr>
        <w:t>troops called on to carry out</w:t>
      </w:r>
      <w:r w:rsidRPr="006338B6">
        <w:rPr>
          <w:rFonts w:asciiTheme="minorHAnsi" w:hAnsiTheme="minorHAnsi" w:cstheme="minorHAnsi"/>
          <w:u w:val="single"/>
        </w:rPr>
        <w:t xml:space="preserve"> the </w:t>
      </w:r>
      <w:r w:rsidRPr="006338B6">
        <w:rPr>
          <w:rFonts w:asciiTheme="minorHAnsi" w:hAnsiTheme="minorHAnsi" w:cstheme="minorHAnsi"/>
          <w:highlight w:val="cyan"/>
          <w:u w:val="single"/>
        </w:rPr>
        <w:t>retal</w:t>
      </w:r>
      <w:r w:rsidRPr="006338B6">
        <w:rPr>
          <w:rFonts w:asciiTheme="minorHAnsi" w:hAnsiTheme="minorHAnsi" w:cstheme="minorHAnsi"/>
          <w:u w:val="single"/>
        </w:rPr>
        <w:t xml:space="preserve">iation might </w:t>
      </w:r>
      <w:r w:rsidRPr="006338B6">
        <w:rPr>
          <w:rFonts w:asciiTheme="minorHAnsi" w:hAnsiTheme="minorHAnsi" w:cstheme="minorHAnsi"/>
          <w:b/>
          <w:bCs/>
          <w:highlight w:val="cyan"/>
          <w:u w:val="single"/>
        </w:rPr>
        <w:t>become vulnerable</w:t>
      </w:r>
      <w:r w:rsidRPr="006338B6">
        <w:rPr>
          <w:rFonts w:asciiTheme="minorHAnsi" w:hAnsiTheme="minorHAnsi" w:cstheme="minorHAnsi"/>
          <w:u w:val="single"/>
        </w:rPr>
        <w:t xml:space="preserve"> to the disease</w:t>
      </w:r>
      <w:r w:rsidRPr="006338B6">
        <w:rPr>
          <w:rFonts w:asciiTheme="minorHAnsi" w:hAnsiTheme="minorHAnsi" w:cstheme="minorHAnsi"/>
          <w:sz w:val="12"/>
        </w:rPr>
        <w:t xml:space="preserve">, jeopardizing their physical capacity to execute the conventional operation. Perhaps they could be wellprotected on the battlefield, once suited up, but they could be </w:t>
      </w:r>
      <w:r w:rsidRPr="006338B6">
        <w:rPr>
          <w:rFonts w:asciiTheme="minorHAnsi" w:hAnsiTheme="minorHAnsi" w:cstheme="minorHAnsi"/>
          <w:u w:val="single"/>
        </w:rPr>
        <w:t>vulnerable before deployment,</w:t>
      </w:r>
      <w:r w:rsidRPr="006338B6">
        <w:rPr>
          <w:rFonts w:asciiTheme="minorHAnsi" w:hAnsiTheme="minorHAnsi" w:cstheme="minorHAnsi"/>
          <w:sz w:val="12"/>
        </w:rPr>
        <w:t xml:space="preserve"> along with the rest of the American population. A potential adversary, seeing these possibilities, might find the concept of such an advanced pathogen very appealing. Would there be a clear and definitive policy or moral argument against the use of a nuclear weapon in retaliation for a BW attack that killed hundreds of thousands—or even millions—of Americans? If the origin of the attack could be identified, as it might well be under numerous scenarios like the one sketched above, and if </w:t>
      </w:r>
      <w:r w:rsidRPr="006338B6">
        <w:rPr>
          <w:rFonts w:asciiTheme="minorHAnsi" w:hAnsiTheme="minorHAnsi" w:cstheme="minorHAnsi"/>
          <w:u w:val="single"/>
        </w:rPr>
        <w:t xml:space="preserve">huge numbers of American civilians had been targeted, </w:t>
      </w:r>
      <w:r w:rsidRPr="006338B6">
        <w:rPr>
          <w:rFonts w:asciiTheme="minorHAnsi" w:hAnsiTheme="minorHAnsi" w:cstheme="minorHAnsi"/>
          <w:b/>
          <w:bCs/>
          <w:u w:val="single"/>
        </w:rPr>
        <w:t xml:space="preserve">the </w:t>
      </w:r>
      <w:r w:rsidRPr="006338B6">
        <w:rPr>
          <w:rFonts w:asciiTheme="minorHAnsi" w:hAnsiTheme="minorHAnsi" w:cstheme="minorHAnsi"/>
          <w:b/>
          <w:bCs/>
          <w:highlight w:val="cyan"/>
          <w:u w:val="single"/>
        </w:rPr>
        <w:t>case for restraint would be hard</w:t>
      </w:r>
      <w:r w:rsidRPr="006338B6">
        <w:rPr>
          <w:rFonts w:asciiTheme="minorHAnsi" w:hAnsiTheme="minorHAnsi" w:cstheme="minorHAnsi"/>
          <w:b/>
          <w:bCs/>
          <w:u w:val="single"/>
        </w:rPr>
        <w:t xml:space="preserve"> to make</w:t>
      </w:r>
      <w:r w:rsidRPr="006338B6">
        <w:rPr>
          <w:rFonts w:asciiTheme="minorHAnsi" w:hAnsiTheme="minorHAnsi" w:cstheme="minorHAnsi"/>
          <w:sz w:val="12"/>
        </w:rPr>
        <w:t xml:space="preserve">. At the least, it might be no stronger than the case for absorbing a nuclear weapons strike and choosing not to retaliate. What if the United States thought a biological attack by an aggressor imminent? Or what if it had already suffered one attack and others seemed possible? In such circumstances, there could be potential value in a nuclear retaliatory threat against the belligerent state, warning that any future use of biological attacks against the American people or U.S. allies might produce a nuclear response.116 In his classic book on just and unjust war, Michael Walzer asserted that “Nuclear war is and will remain morally unacceptable, and there is no case for its rehabilitation.” He also argues “Nuclear weapons explode the theory of just war. They are the first of mankind’s technological innovations that are simply not encompassable within the familiar moral world.” This would seem to argue (since biological weapons of certain types predated nuclear technologies) that in fact nuclear deterrent threats could never be justifiable against a biological attack. However, the logic of Walzer’s overall case against nuclear weapons is based explicitly on their indiscriminate and extreme effects—characteristics that advanced biological pathogens, which did not exist when he wrote the above words, would share. It is hard to argue that nuclear deterrence of an adversary’s possible use of an advanced pathogen that could kill a million or even ten million is less justifiable than the use of nuclear deterrence against an adversary’s nuclear arms.117 Indeed, it is possible that a nuclear response to such a biological attack might be conducted in a more humane way than the BW attack. Nuclear responses might target military bases and command headquarters, for example. To be sure, civilians would also be at risk in such a nuclear attack, but in proportionate terms a nuclear retaliatory blow could well cause a smaller fraction of casualties among innocent civilian populations than would a biological pathogen.118 U.S. policymakers had to bear in mind what is possible, at least theoretically, with advanced engineered pathogens. As Steinbruner notes, in discussing the contagiousness of certain flu-borne ailments, “One strain infected an estimated 80 percent of the world’s population in a sixmonth period. Normally the incidence of disease among those infected is relatively low, as is the mortality rate of those who contract the disease. However, aviary strains of the virus have killed virtually all of the birds infected, which suggests the </w:t>
      </w:r>
      <w:r w:rsidRPr="006338B6">
        <w:rPr>
          <w:rFonts w:asciiTheme="minorHAnsi" w:hAnsiTheme="minorHAnsi" w:cstheme="minorHAnsi"/>
          <w:u w:val="single"/>
        </w:rPr>
        <w:t>possibility of highly lethal human strains</w:t>
      </w:r>
      <w:r w:rsidRPr="006338B6">
        <w:rPr>
          <w:rFonts w:asciiTheme="minorHAnsi" w:hAnsiTheme="minorHAnsi" w:cstheme="minorHAnsi"/>
          <w:sz w:val="12"/>
        </w:rPr>
        <w:t xml:space="preserve"> as well.”119 It was these kinds of considerations that led the Nuclear Posture Review to incorporate a hedge with regard to biological weapons. While U.S. policy now is not to respond with nuclear weapons for a CW or BW attack by a non-nuclear weapons state, the U.S. government retained the option to reconsider nuclear retaliation with regard to BW if there were major advances in biotechnology that were put to use for BW purposes. But the other side of the argument is not inconsequential, either. Advanced biological pathogens may never be developed; nuclear weapons already have been not only developed but mass-produced and used. Retaining the threat of nuclear retaliation based on hypothetical concerns about possible future developments with biological agents that are far from inevitable may be unnecessary and unjustified. Surely it would be seen as cynical in the eyes of some, as a barely veiled attempt to find an excuse to maintain dependence on nuclear arms, and could undercut the value of the policy change in reducing the relevance of nuclear weapons. Moreover, if a biological weapon with mass casualty features ever were developed and utilized to devastating effect, the United States would not be constrained in its retaliatory options in any event. If a million Americans, Germans, Italians or Japanese were killed by a superbug, it would be </w:t>
      </w:r>
      <w:r w:rsidRPr="006338B6">
        <w:rPr>
          <w:rFonts w:asciiTheme="minorHAnsi" w:hAnsiTheme="minorHAnsi" w:cstheme="minorHAnsi"/>
          <w:highlight w:val="cyan"/>
          <w:u w:val="single"/>
        </w:rPr>
        <w:t>hard to imagine a</w:t>
      </w:r>
      <w:r w:rsidRPr="006338B6">
        <w:rPr>
          <w:rFonts w:asciiTheme="minorHAnsi" w:hAnsiTheme="minorHAnsi" w:cstheme="minorHAnsi"/>
          <w:u w:val="single"/>
        </w:rPr>
        <w:t xml:space="preserve"> particularly strong </w:t>
      </w:r>
      <w:r w:rsidRPr="006338B6">
        <w:rPr>
          <w:rFonts w:asciiTheme="minorHAnsi" w:hAnsiTheme="minorHAnsi" w:cstheme="minorHAnsi"/>
          <w:highlight w:val="cyan"/>
          <w:u w:val="single"/>
        </w:rPr>
        <w:t>international criticism if Washington</w:t>
      </w:r>
      <w:r w:rsidRPr="006338B6">
        <w:rPr>
          <w:rFonts w:asciiTheme="minorHAnsi" w:hAnsiTheme="minorHAnsi" w:cstheme="minorHAnsi"/>
          <w:sz w:val="12"/>
        </w:rPr>
        <w:t xml:space="preserve"> reversed its previous pledges and </w:t>
      </w:r>
      <w:r w:rsidRPr="006338B6">
        <w:rPr>
          <w:rFonts w:asciiTheme="minorHAnsi" w:hAnsiTheme="minorHAnsi" w:cstheme="minorHAnsi"/>
          <w:b/>
          <w:bCs/>
          <w:highlight w:val="cyan"/>
          <w:u w:val="single"/>
        </w:rPr>
        <w:t>responded with nuclear arms</w:t>
      </w:r>
      <w:r w:rsidRPr="006338B6">
        <w:rPr>
          <w:rFonts w:asciiTheme="minorHAnsi" w:hAnsiTheme="minorHAnsi" w:cstheme="minorHAnsi"/>
          <w:sz w:val="12"/>
        </w:rPr>
        <w:t>. If necessary, this point could be conveyed privately through diplomatic channels to U.S. allies in advance, as a way of shoring up the credibility of the American extended deterrent even as the formal role of nuclear weapons was publicly constrained by announcement of a new doctrine. This could offer a way to avoid allowing the unlikely and extreme scenario of horrific biological attack to stand in the way of the more immediate agenda of reducing the role of nuclear weapons in U.S. security policy</w:t>
      </w:r>
    </w:p>
    <w:p w14:paraId="66D1A1A5"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1AC --- Adv --- Cohesion</w:t>
      </w:r>
    </w:p>
    <w:p w14:paraId="13332BC2" w14:textId="77777777" w:rsidR="006338B6" w:rsidRPr="006338B6" w:rsidRDefault="006338B6" w:rsidP="006338B6">
      <w:pPr>
        <w:pStyle w:val="Heading4"/>
        <w:rPr>
          <w:rFonts w:asciiTheme="minorHAnsi" w:hAnsiTheme="minorHAnsi" w:cstheme="minorHAnsi"/>
        </w:rPr>
      </w:pPr>
      <w:bookmarkStart w:id="1" w:name="_Hlk92125853"/>
      <w:r w:rsidRPr="006338B6">
        <w:rPr>
          <w:rFonts w:asciiTheme="minorHAnsi" w:hAnsiTheme="minorHAnsi" w:cstheme="minorHAnsi"/>
        </w:rPr>
        <w:t>Advantage two is Cohesion:</w:t>
      </w:r>
    </w:p>
    <w:p w14:paraId="2D226BC6"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Vitamin C creates </w:t>
      </w:r>
      <w:r w:rsidRPr="006338B6">
        <w:rPr>
          <w:rFonts w:asciiTheme="minorHAnsi" w:hAnsiTheme="minorHAnsi" w:cstheme="minorHAnsi"/>
          <w:u w:val="single"/>
        </w:rPr>
        <w:t>inconsistency</w:t>
      </w:r>
      <w:r w:rsidRPr="006338B6">
        <w:rPr>
          <w:rFonts w:asciiTheme="minorHAnsi" w:hAnsiTheme="minorHAnsi" w:cstheme="minorHAnsi"/>
        </w:rPr>
        <w:t xml:space="preserve"> in WTO and Antitrust </w:t>
      </w:r>
      <w:r w:rsidRPr="006338B6">
        <w:rPr>
          <w:rFonts w:asciiTheme="minorHAnsi" w:hAnsiTheme="minorHAnsi" w:cstheme="minorHAnsi"/>
          <w:u w:val="single"/>
        </w:rPr>
        <w:t>cohesion</w:t>
      </w:r>
      <w:r w:rsidRPr="006338B6">
        <w:rPr>
          <w:rFonts w:asciiTheme="minorHAnsi" w:hAnsiTheme="minorHAnsi" w:cstheme="minorHAnsi"/>
        </w:rPr>
        <w:t xml:space="preserve"> by immunizing </w:t>
      </w:r>
      <w:r w:rsidRPr="006338B6">
        <w:rPr>
          <w:rFonts w:asciiTheme="minorHAnsi" w:hAnsiTheme="minorHAnsi" w:cstheme="minorHAnsi"/>
          <w:u w:val="single"/>
        </w:rPr>
        <w:t>Chinese cartels</w:t>
      </w:r>
      <w:r w:rsidRPr="006338B6">
        <w:rPr>
          <w:rFonts w:asciiTheme="minorHAnsi" w:hAnsiTheme="minorHAnsi" w:cstheme="minorHAnsi"/>
        </w:rPr>
        <w:t xml:space="preserve"> under </w:t>
      </w:r>
      <w:r w:rsidRPr="006338B6">
        <w:rPr>
          <w:rFonts w:asciiTheme="minorHAnsi" w:hAnsiTheme="minorHAnsi" w:cstheme="minorHAnsi"/>
          <w:u w:val="single"/>
        </w:rPr>
        <w:t>both</w:t>
      </w:r>
    </w:p>
    <w:p w14:paraId="1C8D4A8C"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This is also an answer to circumvention --- If China mandates anticompetitive behavior, they will be subject to WTO laws</w:t>
      </w:r>
      <w:r w:rsidRPr="006338B6">
        <w:rPr>
          <w:rFonts w:asciiTheme="minorHAnsi" w:hAnsiTheme="minorHAnsi" w:cstheme="minorHAnsi"/>
        </w:rPr>
        <w:br/>
        <w:t>* Delegation of authority in this instance means when MOFCOM allows the Vitamin cartel to set prices</w:t>
      </w:r>
    </w:p>
    <w:p w14:paraId="73719880" w14:textId="77777777" w:rsidR="006338B6" w:rsidRPr="006338B6" w:rsidRDefault="006338B6" w:rsidP="006338B6">
      <w:pPr>
        <w:rPr>
          <w:rStyle w:val="Style13ptBold"/>
          <w:rFonts w:asciiTheme="minorHAnsi" w:hAnsiTheme="minorHAnsi" w:cstheme="minorHAnsi"/>
        </w:rPr>
      </w:pPr>
      <w:r w:rsidRPr="006338B6">
        <w:rPr>
          <w:rStyle w:val="Style13ptBold"/>
          <w:rFonts w:asciiTheme="minorHAnsi" w:hAnsiTheme="minorHAnsi" w:cstheme="minorHAnsi"/>
        </w:rPr>
        <w:t xml:space="preserve">Wang, 12 </w:t>
      </w:r>
      <w:r w:rsidRPr="006338B6">
        <w:rPr>
          <w:rFonts w:asciiTheme="minorHAnsi" w:hAnsiTheme="minorHAnsi" w:cstheme="minorHAnsi"/>
        </w:rPr>
        <w:t>(Dingding Tina Wang, J.D. Candidate 2012, Columbia Law Vol. 112, No.5 , June 2012, Accessed 11-12-21, “WHEN ANTITRUST MET WTO: WHY U.S. COURTS SHOULD CONSIDER U.S.-CHINA WTO DISPUTES IN DECIDING ANTITRUST CASES INVOLVING CHINESE EXPORTS” https://www.jstor.org/stable/23238449) //Babcii</w:t>
      </w:r>
    </w:p>
    <w:p w14:paraId="67F456D1"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2. Interplay of Antitrust Law and WTO Law. — </w:t>
      </w:r>
      <w:r w:rsidRPr="006338B6">
        <w:rPr>
          <w:rFonts w:asciiTheme="minorHAnsi" w:hAnsiTheme="minorHAnsi" w:cstheme="minorHAnsi"/>
          <w:b/>
          <w:bCs/>
          <w:highlight w:val="cyan"/>
          <w:u w:val="single"/>
        </w:rPr>
        <w:t xml:space="preserve">WTO </w:t>
      </w:r>
      <w:r w:rsidRPr="006338B6">
        <w:rPr>
          <w:rFonts w:asciiTheme="minorHAnsi" w:hAnsiTheme="minorHAnsi" w:cstheme="minorHAnsi"/>
          <w:b/>
          <w:bCs/>
          <w:u w:val="single"/>
        </w:rPr>
        <w:t xml:space="preserve">law </w:t>
      </w:r>
      <w:r w:rsidRPr="006338B6">
        <w:rPr>
          <w:rFonts w:asciiTheme="minorHAnsi" w:hAnsiTheme="minorHAnsi" w:cstheme="minorHAnsi"/>
          <w:b/>
          <w:bCs/>
          <w:highlight w:val="cyan"/>
          <w:u w:val="single"/>
        </w:rPr>
        <w:t>and antitrust</w:t>
      </w:r>
      <w:r w:rsidRPr="006338B6">
        <w:rPr>
          <w:rFonts w:asciiTheme="minorHAnsi" w:hAnsiTheme="minorHAnsi" w:cstheme="minorHAnsi"/>
          <w:b/>
          <w:bCs/>
          <w:u w:val="single"/>
        </w:rPr>
        <w:t xml:space="preserve"> law </w:t>
      </w:r>
      <w:r w:rsidRPr="006338B6">
        <w:rPr>
          <w:rFonts w:asciiTheme="minorHAnsi" w:hAnsiTheme="minorHAnsi" w:cstheme="minorHAnsi"/>
          <w:b/>
          <w:bCs/>
          <w:highlight w:val="cyan"/>
          <w:u w:val="single"/>
        </w:rPr>
        <w:t>share the common goal of</w:t>
      </w:r>
      <w:r w:rsidRPr="006338B6">
        <w:rPr>
          <w:rFonts w:asciiTheme="minorHAnsi" w:hAnsiTheme="minorHAnsi" w:cstheme="minorHAnsi"/>
          <w:b/>
          <w:bCs/>
          <w:u w:val="single"/>
        </w:rPr>
        <w:t xml:space="preserve"> ensuring </w:t>
      </w:r>
      <w:r w:rsidRPr="006338B6">
        <w:rPr>
          <w:rFonts w:asciiTheme="minorHAnsi" w:hAnsiTheme="minorHAnsi" w:cstheme="minorHAnsi"/>
          <w:b/>
          <w:bCs/>
          <w:highlight w:val="cyan"/>
          <w:u w:val="single"/>
        </w:rPr>
        <w:t>competition</w:t>
      </w:r>
      <w:r w:rsidRPr="006338B6">
        <w:rPr>
          <w:rFonts w:asciiTheme="minorHAnsi" w:hAnsiTheme="minorHAnsi" w:cstheme="minorHAnsi"/>
          <w:sz w:val="14"/>
        </w:rPr>
        <w:t xml:space="preserve">, whether between domestic and foreign producers or among producers in general.79 But the WTO did not standardize an international form of antitrust law, and antitrust law remains cleaved along national lines.80 </w:t>
      </w:r>
      <w:r w:rsidRPr="006338B6">
        <w:rPr>
          <w:rFonts w:asciiTheme="minorHAnsi" w:hAnsiTheme="minorHAnsi" w:cstheme="minorHAnsi"/>
          <w:u w:val="single"/>
        </w:rPr>
        <w:t xml:space="preserve">A </w:t>
      </w:r>
      <w:r w:rsidRPr="006338B6">
        <w:rPr>
          <w:rFonts w:asciiTheme="minorHAnsi" w:hAnsiTheme="minorHAnsi" w:cstheme="minorHAnsi"/>
          <w:b/>
          <w:bCs/>
          <w:u w:val="single"/>
        </w:rPr>
        <w:t>member country</w:t>
      </w:r>
      <w:r w:rsidRPr="006338B6">
        <w:rPr>
          <w:rFonts w:asciiTheme="minorHAnsi" w:hAnsiTheme="minorHAnsi" w:cstheme="minorHAnsi"/>
          <w:sz w:val="14"/>
        </w:rPr>
        <w:t xml:space="preserve"> generally </w:t>
      </w:r>
      <w:r w:rsidRPr="006338B6">
        <w:rPr>
          <w:rFonts w:asciiTheme="minorHAnsi" w:hAnsiTheme="minorHAnsi" w:cstheme="minorHAnsi"/>
          <w:u w:val="single"/>
        </w:rPr>
        <w:t xml:space="preserve">cannot sue another member country in the WTO for anticompetitive </w:t>
      </w:r>
      <w:r w:rsidRPr="006338B6">
        <w:rPr>
          <w:rFonts w:asciiTheme="minorHAnsi" w:hAnsiTheme="minorHAnsi" w:cstheme="minorHAnsi"/>
          <w:b/>
          <w:bCs/>
          <w:u w:val="single"/>
        </w:rPr>
        <w:t>conduct by private actors</w:t>
      </w:r>
      <w:r w:rsidRPr="006338B6">
        <w:rPr>
          <w:rFonts w:asciiTheme="minorHAnsi" w:hAnsiTheme="minorHAnsi" w:cstheme="minorHAnsi"/>
          <w:sz w:val="14"/>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6338B6">
        <w:rPr>
          <w:rFonts w:asciiTheme="minorHAnsi" w:hAnsiTheme="minorHAnsi" w:cstheme="minorHAnsi"/>
          <w:highlight w:val="cyan"/>
          <w:u w:val="single"/>
        </w:rPr>
        <w:t>WTO</w:t>
      </w:r>
      <w:r w:rsidRPr="006338B6">
        <w:rPr>
          <w:rFonts w:asciiTheme="minorHAnsi" w:hAnsiTheme="minorHAnsi" w:cstheme="minorHAnsi"/>
          <w:u w:val="single"/>
        </w:rPr>
        <w:t xml:space="preserve"> law continues to </w:t>
      </w:r>
      <w:r w:rsidRPr="006338B6">
        <w:rPr>
          <w:rFonts w:asciiTheme="minorHAnsi" w:hAnsiTheme="minorHAnsi" w:cstheme="minorHAnsi"/>
          <w:b/>
          <w:bCs/>
          <w:highlight w:val="cyan"/>
          <w:u w:val="single"/>
        </w:rPr>
        <w:t xml:space="preserve">focus on state </w:t>
      </w:r>
      <w:r w:rsidRPr="006338B6">
        <w:rPr>
          <w:rFonts w:asciiTheme="minorHAnsi" w:hAnsiTheme="minorHAnsi" w:cstheme="minorHAnsi"/>
          <w:b/>
          <w:bCs/>
          <w:u w:val="single"/>
        </w:rPr>
        <w:t xml:space="preserve">conduct </w:t>
      </w:r>
      <w:r w:rsidRPr="006338B6">
        <w:rPr>
          <w:rFonts w:asciiTheme="minorHAnsi" w:hAnsiTheme="minorHAnsi" w:cstheme="minorHAnsi"/>
          <w:b/>
          <w:bCs/>
          <w:highlight w:val="cyan"/>
          <w:u w:val="single"/>
        </w:rPr>
        <w:t>while antitrust</w:t>
      </w:r>
      <w:r w:rsidRPr="006338B6">
        <w:rPr>
          <w:rFonts w:asciiTheme="minorHAnsi" w:hAnsiTheme="minorHAnsi" w:cstheme="minorHAnsi"/>
          <w:u w:val="single"/>
        </w:rPr>
        <w:t xml:space="preserve"> law</w:t>
      </w:r>
      <w:r w:rsidRPr="006338B6">
        <w:rPr>
          <w:rFonts w:asciiTheme="minorHAnsi" w:hAnsiTheme="minorHAnsi" w:cstheme="minorHAnsi"/>
          <w:sz w:val="14"/>
        </w:rPr>
        <w:t xml:space="preserve"> mostly </w:t>
      </w:r>
      <w:r w:rsidRPr="006338B6">
        <w:rPr>
          <w:rFonts w:asciiTheme="minorHAnsi" w:hAnsiTheme="minorHAnsi" w:cstheme="minorHAnsi"/>
          <w:b/>
          <w:bCs/>
          <w:highlight w:val="cyan"/>
          <w:u w:val="single"/>
        </w:rPr>
        <w:t>targets private</w:t>
      </w:r>
      <w:r w:rsidRPr="006338B6">
        <w:rPr>
          <w:rFonts w:asciiTheme="minorHAnsi" w:hAnsiTheme="minorHAnsi" w:cstheme="minorHAnsi"/>
          <w:b/>
          <w:bCs/>
          <w:u w:val="single"/>
        </w:rPr>
        <w:t xml:space="preserve"> anticompetitive conduct</w:t>
      </w:r>
      <w:r w:rsidRPr="006338B6">
        <w:rPr>
          <w:rFonts w:asciiTheme="minorHAnsi" w:hAnsiTheme="minorHAnsi" w:cstheme="minorHAnsi"/>
          <w:sz w:val="14"/>
        </w:rPr>
        <w:t xml:space="preserve">. But national </w:t>
      </w:r>
      <w:r w:rsidRPr="006338B6">
        <w:rPr>
          <w:rFonts w:asciiTheme="minorHAnsi" w:hAnsiTheme="minorHAnsi" w:cstheme="minorHAnsi"/>
          <w:u w:val="single"/>
        </w:rPr>
        <w:t>antitrust</w:t>
      </w:r>
      <w:r w:rsidRPr="006338B6">
        <w:rPr>
          <w:rFonts w:asciiTheme="minorHAnsi" w:hAnsiTheme="minorHAnsi" w:cstheme="minorHAnsi"/>
          <w:sz w:val="14"/>
        </w:rPr>
        <w:t xml:space="preserve"> law </w:t>
      </w:r>
      <w:r w:rsidRPr="006338B6">
        <w:rPr>
          <w:rFonts w:asciiTheme="minorHAnsi" w:hAnsiTheme="minorHAnsi" w:cstheme="minorHAnsi"/>
          <w:u w:val="single"/>
        </w:rPr>
        <w:t>and WTO</w:t>
      </w:r>
      <w:r w:rsidRPr="006338B6">
        <w:rPr>
          <w:rFonts w:asciiTheme="minorHAnsi" w:hAnsiTheme="minorHAnsi" w:cstheme="minorHAnsi"/>
          <w:sz w:val="14"/>
        </w:rPr>
        <w:t xml:space="preserve"> law interact and </w:t>
      </w:r>
      <w:r w:rsidRPr="006338B6">
        <w:rPr>
          <w:rFonts w:asciiTheme="minorHAnsi" w:hAnsiTheme="minorHAnsi" w:cstheme="minorHAnsi"/>
          <w:u w:val="single"/>
        </w:rPr>
        <w:t xml:space="preserve">are </w:t>
      </w:r>
      <w:r w:rsidRPr="006338B6">
        <w:rPr>
          <w:rFonts w:asciiTheme="minorHAnsi" w:hAnsiTheme="minorHAnsi" w:cstheme="minorHAnsi"/>
          <w:b/>
          <w:bCs/>
          <w:highlight w:val="cyan"/>
          <w:u w:val="single"/>
        </w:rPr>
        <w:t>likely to conflict</w:t>
      </w:r>
      <w:r w:rsidRPr="006338B6">
        <w:rPr>
          <w:rFonts w:asciiTheme="minorHAnsi" w:hAnsiTheme="minorHAnsi" w:cstheme="minorHAnsi"/>
          <w:highlight w:val="cyan"/>
          <w:u w:val="single"/>
        </w:rPr>
        <w:t xml:space="preserve"> </w:t>
      </w:r>
      <w:r w:rsidRPr="006338B6">
        <w:rPr>
          <w:rFonts w:asciiTheme="minorHAnsi" w:hAnsiTheme="minorHAnsi" w:cstheme="minorHAnsi"/>
          <w:u w:val="single"/>
        </w:rPr>
        <w:t>when private anticompetitive conduct is mixed with state conduct.</w:t>
      </w:r>
      <w:r w:rsidRPr="006338B6">
        <w:rPr>
          <w:rFonts w:asciiTheme="minorHAnsi" w:hAnsiTheme="minorHAnsi" w:cstheme="minorHAnsi"/>
          <w:sz w:val="14"/>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6338B6">
        <w:rPr>
          <w:rFonts w:asciiTheme="minorHAnsi" w:hAnsiTheme="minorHAnsi" w:cstheme="minorHAnsi"/>
          <w:u w:val="single"/>
        </w:rPr>
        <w:t>If</w:t>
      </w:r>
      <w:r w:rsidRPr="006338B6">
        <w:rPr>
          <w:rFonts w:asciiTheme="minorHAnsi" w:hAnsiTheme="minorHAnsi" w:cstheme="minorHAnsi"/>
          <w:sz w:val="14"/>
        </w:rPr>
        <w:t xml:space="preserve"> China's price </w:t>
      </w:r>
      <w:r w:rsidRPr="006338B6">
        <w:rPr>
          <w:rFonts w:asciiTheme="minorHAnsi" w:hAnsiTheme="minorHAnsi" w:cstheme="minorHAnsi"/>
          <w:u w:val="single"/>
        </w:rPr>
        <w:t xml:space="preserve">restraints are public in nature, the producers may be </w:t>
      </w:r>
      <w:r w:rsidRPr="006338B6">
        <w:rPr>
          <w:rFonts w:asciiTheme="minorHAnsi" w:hAnsiTheme="minorHAnsi" w:cstheme="minorHAnsi"/>
          <w:b/>
          <w:bCs/>
          <w:highlight w:val="cyan"/>
          <w:u w:val="single"/>
        </w:rPr>
        <w:t>immune from U.S. antitrust</w:t>
      </w:r>
      <w:r w:rsidRPr="006338B6">
        <w:rPr>
          <w:rFonts w:asciiTheme="minorHAnsi" w:hAnsiTheme="minorHAnsi" w:cstheme="minorHAnsi"/>
          <w:sz w:val="14"/>
        </w:rPr>
        <w:t xml:space="preserve"> li ability, </w:t>
      </w:r>
      <w:r w:rsidRPr="006338B6">
        <w:rPr>
          <w:rFonts w:asciiTheme="minorHAnsi" w:hAnsiTheme="minorHAnsi" w:cstheme="minorHAnsi"/>
          <w:u w:val="single"/>
        </w:rPr>
        <w:t>due to</w:t>
      </w:r>
      <w:r w:rsidRPr="006338B6">
        <w:rPr>
          <w:rFonts w:asciiTheme="minorHAnsi" w:hAnsiTheme="minorHAnsi" w:cstheme="minorHAnsi"/>
          <w:sz w:val="14"/>
        </w:rPr>
        <w:t xml:space="preserve"> available common-law </w:t>
      </w:r>
      <w:r w:rsidRPr="006338B6">
        <w:rPr>
          <w:rFonts w:asciiTheme="minorHAnsi" w:hAnsiTheme="minorHAnsi" w:cstheme="minorHAnsi"/>
          <w:u w:val="single"/>
        </w:rPr>
        <w:t>foreign-sovereignty</w:t>
      </w:r>
      <w:r w:rsidRPr="006338B6">
        <w:rPr>
          <w:rFonts w:asciiTheme="minorHAnsi" w:hAnsiTheme="minorHAnsi" w:cstheme="minorHAnsi"/>
          <w:sz w:val="14"/>
        </w:rPr>
        <w:t xml:space="preserve">-related </w:t>
      </w:r>
      <w:r w:rsidRPr="006338B6">
        <w:rPr>
          <w:rFonts w:asciiTheme="minorHAnsi" w:hAnsiTheme="minorHAnsi" w:cstheme="minorHAnsi"/>
          <w:u w:val="single"/>
        </w:rPr>
        <w:t xml:space="preserve">defenses, </w:t>
      </w:r>
      <w:r w:rsidRPr="006338B6">
        <w:rPr>
          <w:rFonts w:asciiTheme="minorHAnsi" w:hAnsiTheme="minorHAnsi" w:cstheme="minorHAnsi"/>
          <w:highlight w:val="cyan"/>
          <w:u w:val="single"/>
        </w:rPr>
        <w:t>but</w:t>
      </w:r>
      <w:r w:rsidRPr="006338B6">
        <w:rPr>
          <w:rFonts w:asciiTheme="minorHAnsi" w:hAnsiTheme="minorHAnsi" w:cstheme="minorHAnsi"/>
          <w:u w:val="single"/>
        </w:rPr>
        <w:t xml:space="preserve"> the country should be vulnerable to WTO liability. If the price restraints are private</w:t>
      </w:r>
      <w:r w:rsidRPr="006338B6">
        <w:rPr>
          <w:rFonts w:asciiTheme="minorHAnsi" w:hAnsiTheme="minorHAnsi" w:cstheme="minorHAnsi"/>
          <w:sz w:val="14"/>
        </w:rPr>
        <w:t xml:space="preserve"> in nature, </w:t>
      </w:r>
      <w:r w:rsidRPr="006338B6">
        <w:rPr>
          <w:rFonts w:asciiTheme="minorHAnsi" w:hAnsiTheme="minorHAnsi" w:cstheme="minorHAnsi"/>
          <w:b/>
          <w:bCs/>
          <w:u w:val="single"/>
        </w:rPr>
        <w:t xml:space="preserve">China should </w:t>
      </w:r>
      <w:r w:rsidRPr="006338B6">
        <w:rPr>
          <w:rFonts w:asciiTheme="minorHAnsi" w:hAnsiTheme="minorHAnsi" w:cstheme="minorHAnsi"/>
          <w:b/>
          <w:bCs/>
          <w:highlight w:val="cyan"/>
          <w:u w:val="single"/>
        </w:rPr>
        <w:t>avoid WTO liability</w:t>
      </w:r>
      <w:r w:rsidRPr="006338B6">
        <w:rPr>
          <w:rFonts w:asciiTheme="minorHAnsi" w:hAnsiTheme="minorHAnsi" w:cstheme="minorHAnsi"/>
          <w:u w:val="single"/>
        </w:rPr>
        <w:t xml:space="preserve"> but</w:t>
      </w:r>
      <w:r w:rsidRPr="006338B6">
        <w:rPr>
          <w:rFonts w:asciiTheme="minorHAnsi" w:hAnsiTheme="minorHAnsi" w:cstheme="minorHAnsi"/>
          <w:sz w:val="14"/>
        </w:rPr>
        <w:t xml:space="preserve"> the private </w:t>
      </w:r>
      <w:r w:rsidRPr="006338B6">
        <w:rPr>
          <w:rFonts w:asciiTheme="minorHAnsi" w:hAnsiTheme="minorHAnsi" w:cstheme="minorHAnsi"/>
          <w:u w:val="single"/>
        </w:rPr>
        <w:t>antitrust cases should proceed on the merits, because</w:t>
      </w:r>
      <w:r w:rsidRPr="006338B6">
        <w:rPr>
          <w:rFonts w:asciiTheme="minorHAnsi" w:hAnsiTheme="minorHAnsi" w:cstheme="minorHAnsi"/>
          <w:sz w:val="14"/>
        </w:rPr>
        <w:t xml:space="preserve"> the </w:t>
      </w:r>
      <w:r w:rsidRPr="006338B6">
        <w:rPr>
          <w:rFonts w:asciiTheme="minorHAnsi" w:hAnsiTheme="minorHAnsi" w:cstheme="minorHAnsi"/>
          <w:u w:val="single"/>
        </w:rPr>
        <w:t>foreign sovereignty-related defenses would fail</w:t>
      </w:r>
      <w:r w:rsidRPr="006338B6">
        <w:rPr>
          <w:rFonts w:asciiTheme="minorHAnsi" w:hAnsiTheme="minorHAnsi" w:cstheme="minorHAnsi"/>
          <w:sz w:val="14"/>
        </w:rPr>
        <w:t xml:space="preserve">.86 </w:t>
      </w:r>
      <w:r w:rsidRPr="006338B6">
        <w:rPr>
          <w:rFonts w:asciiTheme="minorHAnsi" w:hAnsiTheme="minorHAnsi" w:cstheme="minorHAnsi"/>
          <w:b/>
          <w:bCs/>
          <w:highlight w:val="cyan"/>
          <w:u w:val="single"/>
        </w:rPr>
        <w:t xml:space="preserve">There is </w:t>
      </w:r>
      <w:r w:rsidRPr="006338B6">
        <w:rPr>
          <w:rFonts w:asciiTheme="minorHAnsi" w:hAnsiTheme="minorHAnsi" w:cstheme="minorHAnsi"/>
          <w:u w:val="single"/>
        </w:rPr>
        <w:t>the risk of</w:t>
      </w:r>
      <w:r w:rsidRPr="006338B6">
        <w:rPr>
          <w:rFonts w:asciiTheme="minorHAnsi" w:hAnsiTheme="minorHAnsi" w:cstheme="minorHAnsi"/>
          <w:b/>
          <w:bCs/>
          <w:sz w:val="24"/>
          <w:szCs w:val="24"/>
          <w:u w:val="single"/>
        </w:rPr>
        <w:t xml:space="preserve"> </w:t>
      </w:r>
      <w:r w:rsidRPr="006338B6">
        <w:rPr>
          <w:rFonts w:asciiTheme="minorHAnsi" w:hAnsiTheme="minorHAnsi" w:cstheme="minorHAnsi"/>
          <w:b/>
          <w:bCs/>
          <w:sz w:val="24"/>
          <w:szCs w:val="24"/>
          <w:highlight w:val="cyan"/>
          <w:u w:val="single"/>
        </w:rPr>
        <w:t>theoretical inconsistency</w:t>
      </w:r>
      <w:r w:rsidRPr="006338B6">
        <w:rPr>
          <w:rFonts w:asciiTheme="minorHAnsi" w:hAnsiTheme="minorHAnsi" w:cstheme="minorHAnsi"/>
          <w:sz w:val="14"/>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6338B6">
        <w:rPr>
          <w:rFonts w:asciiTheme="minorHAnsi" w:hAnsiTheme="minorHAnsi" w:cstheme="minorHAnsi"/>
          <w:sz w:val="14"/>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6338B6">
        <w:rPr>
          <w:rFonts w:asciiTheme="minorHAnsi" w:hAnsiTheme="minorHAnsi" w:cstheme="minorHAnsi"/>
          <w:sz w:val="14"/>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6338B6">
        <w:rPr>
          <w:rFonts w:asciiTheme="minorHAnsi" w:hAnsiTheme="minorHAnsi" w:cstheme="minorHAnsi"/>
          <w:b/>
          <w:bCs/>
          <w:u w:val="single"/>
        </w:rPr>
        <w:t>defenses of act of state, foreign sovereign compulsion, and international comity</w:t>
      </w:r>
      <w:r w:rsidRPr="006338B6">
        <w:rPr>
          <w:rFonts w:asciiTheme="minorHAnsi" w:hAnsiTheme="minorHAnsi" w:cstheme="minorHAnsi"/>
          <w:sz w:val="14"/>
        </w:rPr>
        <w:t xml:space="preserve">. </w:t>
      </w:r>
      <w:r w:rsidRPr="006338B6">
        <w:rPr>
          <w:rFonts w:asciiTheme="minorHAnsi" w:hAnsiTheme="minorHAnsi" w:cstheme="minorHAnsi"/>
          <w:u w:val="single"/>
        </w:rPr>
        <w:t>The Ministry</w:t>
      </w:r>
      <w:r w:rsidRPr="006338B6">
        <w:rPr>
          <w:rFonts w:asciiTheme="minorHAnsi" w:hAnsiTheme="minorHAnsi" w:cstheme="minorHAnsi"/>
          <w:sz w:val="14"/>
        </w:rPr>
        <w:t xml:space="preserve"> first </w:t>
      </w:r>
      <w:r w:rsidRPr="006338B6">
        <w:rPr>
          <w:rFonts w:asciiTheme="minorHAnsi" w:hAnsiTheme="minorHAnsi" w:cstheme="minorHAnsi"/>
          <w:u w:val="single"/>
        </w:rPr>
        <w:t>submitted a brief to the district court</w:t>
      </w:r>
      <w:r w:rsidRPr="006338B6">
        <w:rPr>
          <w:rFonts w:asciiTheme="minorHAnsi" w:hAnsiTheme="minorHAnsi" w:cstheme="minorHAnsi"/>
          <w:sz w:val="14"/>
        </w:rPr>
        <w:t xml:space="preserve"> in 2006 </w:t>
      </w:r>
      <w:r w:rsidRPr="006338B6">
        <w:rPr>
          <w:rFonts w:asciiTheme="minorHAnsi" w:hAnsiTheme="minorHAnsi" w:cstheme="minorHAnsi"/>
          <w:u w:val="single"/>
        </w:rPr>
        <w:t>explaining that, under China's export regulatory regime, the Chinese government</w:t>
      </w:r>
      <w:r w:rsidRPr="006338B6">
        <w:rPr>
          <w:rFonts w:asciiTheme="minorHAnsi" w:hAnsiTheme="minorHAnsi" w:cstheme="minorHAnsi"/>
          <w:sz w:val="14"/>
        </w:rPr>
        <w:t xml:space="preserve">, through an affiliated trade chamber, </w:t>
      </w:r>
      <w:r w:rsidRPr="006338B6">
        <w:rPr>
          <w:rFonts w:asciiTheme="minorHAnsi" w:hAnsiTheme="minorHAnsi" w:cstheme="minorHAnsi"/>
          <w:b/>
          <w:bCs/>
          <w:u w:val="single"/>
        </w:rPr>
        <w:t>directed</w:t>
      </w:r>
      <w:r w:rsidRPr="006338B6">
        <w:rPr>
          <w:rFonts w:asciiTheme="minorHAnsi" w:hAnsiTheme="minorHAnsi" w:cstheme="minorHAnsi"/>
          <w:u w:val="single"/>
        </w:rPr>
        <w:t xml:space="preserve"> defendants to coordinate export </w:t>
      </w:r>
      <w:r w:rsidRPr="006338B6">
        <w:rPr>
          <w:rFonts w:asciiTheme="minorHAnsi" w:hAnsiTheme="minorHAnsi" w:cstheme="minorHAnsi"/>
          <w:b/>
          <w:bCs/>
          <w:u w:val="single"/>
        </w:rPr>
        <w:t>price</w:t>
      </w:r>
      <w:r w:rsidRPr="006338B6">
        <w:rPr>
          <w:rFonts w:asciiTheme="minorHAnsi" w:hAnsiTheme="minorHAnsi" w:cstheme="minorHAnsi"/>
          <w:u w:val="single"/>
        </w:rPr>
        <w:t xml:space="preserve"> floors </w:t>
      </w:r>
      <w:r w:rsidRPr="006338B6">
        <w:rPr>
          <w:rFonts w:asciiTheme="minorHAnsi" w:hAnsiTheme="minorHAnsi" w:cstheme="minorHAnsi"/>
          <w:b/>
          <w:bCs/>
          <w:u w:val="single"/>
        </w:rPr>
        <w:t>among themselve</w:t>
      </w:r>
      <w:r w:rsidRPr="006338B6">
        <w:rPr>
          <w:rFonts w:asciiTheme="minorHAnsi" w:hAnsiTheme="minorHAnsi" w:cstheme="minorHAnsi"/>
          <w:u w:val="single"/>
        </w:rPr>
        <w:t>s.</w:t>
      </w:r>
      <w:r w:rsidRPr="006338B6">
        <w:rPr>
          <w:rFonts w:asciiTheme="minorHAnsi" w:hAnsiTheme="minorHAnsi" w:cstheme="minorHAnsi"/>
          <w:sz w:val="14"/>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6338B6">
        <w:rPr>
          <w:rFonts w:asciiTheme="minorHAnsi" w:hAnsiTheme="minorHAnsi" w:cstheme="minorHAnsi"/>
          <w:b/>
          <w:bCs/>
          <w:sz w:val="24"/>
          <w:szCs w:val="24"/>
          <w:u w:val="single"/>
        </w:rPr>
        <w:t>The Ministry did not directly set prices</w:t>
      </w:r>
      <w:r w:rsidRPr="006338B6">
        <w:rPr>
          <w:rFonts w:asciiTheme="minorHAnsi" w:hAnsiTheme="minorHAnsi" w:cstheme="minorHAnsi"/>
          <w:sz w:val="14"/>
          <w:szCs w:val="24"/>
        </w:rPr>
        <w:t xml:space="preserve"> </w:t>
      </w:r>
      <w:r w:rsidRPr="006338B6">
        <w:rPr>
          <w:rFonts w:asciiTheme="minorHAnsi" w:hAnsiTheme="minorHAnsi" w:cstheme="minorHAnsi"/>
          <w:u w:val="single"/>
        </w:rPr>
        <w:t>but ordered the subcommittee members to</w:t>
      </w:r>
      <w:r w:rsidRPr="006338B6">
        <w:rPr>
          <w:rFonts w:asciiTheme="minorHAnsi" w:hAnsiTheme="minorHAnsi" w:cstheme="minorHAnsi"/>
          <w:sz w:val="14"/>
        </w:rPr>
        <w:t xml:space="preserve"> attend price discussion meetings, </w:t>
      </w:r>
      <w:r w:rsidRPr="006338B6">
        <w:rPr>
          <w:rFonts w:asciiTheme="minorHAnsi" w:hAnsiTheme="minorHAnsi" w:cstheme="minorHAnsi"/>
          <w:u w:val="single"/>
        </w:rPr>
        <w:t>vote on price floors, and comply with those price floors</w:t>
      </w:r>
      <w:r w:rsidRPr="006338B6">
        <w:rPr>
          <w:rFonts w:asciiTheme="minorHAnsi" w:hAnsiTheme="minorHAnsi" w:cstheme="minorHAnsi"/>
          <w:sz w:val="14"/>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reasoning behind the act of state doctrine, with its concern for preserving the role of the executive branch in conducting foreign policy. Nonetheless, the </w:t>
      </w:r>
      <w:r w:rsidRPr="006338B6">
        <w:rPr>
          <w:rFonts w:asciiTheme="minorHAnsi" w:hAnsiTheme="minorHAnsi" w:cstheme="minorHAnsi"/>
          <w:u w:val="single"/>
        </w:rPr>
        <w:t>district court</w:t>
      </w:r>
      <w:r w:rsidRPr="006338B6">
        <w:rPr>
          <w:rFonts w:asciiTheme="minorHAnsi" w:hAnsiTheme="minorHAnsi" w:cstheme="minorHAnsi"/>
          <w:sz w:val="14"/>
        </w:rPr>
        <w:t xml:space="preserve"> allowed the action to proceed past the motion to dismiss stage, </w:t>
      </w:r>
      <w:r w:rsidRPr="006338B6">
        <w:rPr>
          <w:rFonts w:asciiTheme="minorHAnsi" w:hAnsiTheme="minorHAnsi" w:cstheme="minorHAnsi"/>
          <w:u w:val="single"/>
        </w:rPr>
        <w:t>stating it was</w:t>
      </w:r>
      <w:r w:rsidRPr="006338B6">
        <w:rPr>
          <w:rFonts w:asciiTheme="minorHAnsi" w:hAnsiTheme="minorHAnsi" w:cstheme="minorHAnsi"/>
          <w:sz w:val="14"/>
        </w:rPr>
        <w:t xml:space="preserve"> still </w:t>
      </w:r>
      <w:r w:rsidRPr="006338B6">
        <w:rPr>
          <w:rFonts w:asciiTheme="minorHAnsi" w:hAnsiTheme="minorHAnsi" w:cstheme="minorHAnsi"/>
          <w:b/>
          <w:bCs/>
          <w:sz w:val="24"/>
          <w:szCs w:val="24"/>
          <w:highlight w:val="cyan"/>
          <w:u w:val="single"/>
        </w:rPr>
        <w:t xml:space="preserve">unclear whether </w:t>
      </w:r>
      <w:r w:rsidRPr="006338B6">
        <w:rPr>
          <w:rFonts w:asciiTheme="minorHAnsi" w:hAnsiTheme="minorHAnsi" w:cstheme="minorHAnsi"/>
          <w:b/>
          <w:bCs/>
          <w:highlight w:val="cyan"/>
          <w:u w:val="single"/>
        </w:rPr>
        <w:t>the Chinese</w:t>
      </w:r>
      <w:r w:rsidRPr="006338B6">
        <w:rPr>
          <w:rFonts w:asciiTheme="minorHAnsi" w:hAnsiTheme="minorHAnsi" w:cstheme="minorHAnsi"/>
          <w:b/>
          <w:bCs/>
          <w:u w:val="single"/>
        </w:rPr>
        <w:t xml:space="preserve"> vitamin C </w:t>
      </w:r>
      <w:r w:rsidRPr="006338B6">
        <w:rPr>
          <w:rFonts w:asciiTheme="minorHAnsi" w:hAnsiTheme="minorHAnsi" w:cstheme="minorHAnsi"/>
          <w:b/>
          <w:bCs/>
          <w:sz w:val="24"/>
          <w:szCs w:val="24"/>
          <w:highlight w:val="cyan"/>
          <w:u w:val="single"/>
        </w:rPr>
        <w:t xml:space="preserve">producers' actions were compelled </w:t>
      </w:r>
      <w:r w:rsidRPr="006338B6">
        <w:rPr>
          <w:rFonts w:asciiTheme="minorHAnsi" w:hAnsiTheme="minorHAnsi" w:cstheme="minorHAnsi"/>
          <w:b/>
          <w:bCs/>
          <w:u w:val="single"/>
        </w:rPr>
        <w:t>or voluntary</w:t>
      </w:r>
      <w:r w:rsidRPr="006338B6">
        <w:rPr>
          <w:rFonts w:asciiTheme="minorHAnsi" w:hAnsiTheme="minorHAnsi" w:cstheme="minorHAnsi"/>
          <w:sz w:val="14"/>
        </w:rPr>
        <w:t xml:space="preserve">.97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w:t>
      </w:r>
      <w:r w:rsidRPr="006338B6">
        <w:rPr>
          <w:rFonts w:asciiTheme="minorHAnsi" w:hAnsiTheme="minorHAnsi" w:cstheme="minorHAnsi"/>
          <w:u w:val="single"/>
        </w:rPr>
        <w:t>some compulsion existed, the Chinese government only compelled exporters to avoid below-cost pricing and foreign anti dumping charges, not to set specific price levels that were above those necessary to achieve the government's goals.</w:t>
      </w:r>
      <w:r w:rsidRPr="006338B6">
        <w:rPr>
          <w:rFonts w:asciiTheme="minorHAnsi" w:hAnsiTheme="minorHAnsi" w:cstheme="minorHAnsi"/>
          <w:sz w:val="14"/>
        </w:rPr>
        <w:t>103 The court settled on ac cepting the so-called "plain language" of government regulations and trade association documents that emphasized the exporters' system of "self-discipline" and "voluntary" cooperation, and rejected the Chinese defendants' and Chinese government's insistence that such language be placed in the context of China's regulatory culture.104 It also found that the Ministry of Commerce's amicus brief and statements105 to the court reflected a "carefully crafted and phrased litigation position" that was a "post-hoc" attempt to shield the exporters from liability.106</w:t>
      </w:r>
    </w:p>
    <w:p w14:paraId="23B3748E" w14:textId="77777777" w:rsidR="006338B6" w:rsidRPr="006338B6" w:rsidRDefault="006338B6" w:rsidP="006338B6">
      <w:pPr>
        <w:pStyle w:val="Heading4"/>
        <w:rPr>
          <w:rFonts w:asciiTheme="minorHAnsi" w:hAnsiTheme="minorHAnsi" w:cstheme="minorHAnsi"/>
          <w:u w:val="single"/>
        </w:rPr>
      </w:pPr>
      <w:r w:rsidRPr="006338B6">
        <w:rPr>
          <w:rFonts w:asciiTheme="minorHAnsi" w:hAnsiTheme="minorHAnsi" w:cstheme="minorHAnsi"/>
        </w:rPr>
        <w:t xml:space="preserve">That creates a </w:t>
      </w:r>
      <w:r w:rsidRPr="006338B6">
        <w:rPr>
          <w:rFonts w:asciiTheme="minorHAnsi" w:hAnsiTheme="minorHAnsi" w:cstheme="minorHAnsi"/>
          <w:u w:val="single"/>
        </w:rPr>
        <w:t>moral hazard</w:t>
      </w:r>
      <w:r w:rsidRPr="006338B6">
        <w:rPr>
          <w:rFonts w:asciiTheme="minorHAnsi" w:hAnsiTheme="minorHAnsi" w:cstheme="minorHAnsi"/>
        </w:rPr>
        <w:t xml:space="preserve"> for </w:t>
      </w:r>
      <w:r w:rsidRPr="006338B6">
        <w:rPr>
          <w:rFonts w:asciiTheme="minorHAnsi" w:hAnsiTheme="minorHAnsi" w:cstheme="minorHAnsi"/>
          <w:u w:val="single"/>
        </w:rPr>
        <w:t>state</w:t>
      </w:r>
      <w:r w:rsidRPr="006338B6">
        <w:rPr>
          <w:rFonts w:asciiTheme="minorHAnsi" w:hAnsiTheme="minorHAnsi" w:cstheme="minorHAnsi"/>
        </w:rPr>
        <w:t xml:space="preserve"> and </w:t>
      </w:r>
      <w:r w:rsidRPr="006338B6">
        <w:rPr>
          <w:rFonts w:asciiTheme="minorHAnsi" w:hAnsiTheme="minorHAnsi" w:cstheme="minorHAnsi"/>
          <w:u w:val="single"/>
        </w:rPr>
        <w:t>private</w:t>
      </w:r>
      <w:r w:rsidRPr="006338B6">
        <w:rPr>
          <w:rFonts w:asciiTheme="minorHAnsi" w:hAnsiTheme="minorHAnsi" w:cstheme="minorHAnsi"/>
        </w:rPr>
        <w:t xml:space="preserve"> entities</w:t>
      </w:r>
    </w:p>
    <w:p w14:paraId="368B4341" w14:textId="77777777" w:rsidR="006338B6" w:rsidRPr="006338B6" w:rsidRDefault="006338B6" w:rsidP="006338B6">
      <w:pPr>
        <w:spacing w:before="15" w:after="180" w:line="240" w:lineRule="auto"/>
        <w:rPr>
          <w:rFonts w:asciiTheme="minorHAnsi" w:eastAsia="Times New Roman" w:hAnsiTheme="minorHAnsi" w:cstheme="minorHAnsi"/>
        </w:rPr>
      </w:pPr>
      <w:r w:rsidRPr="006338B6">
        <w:rPr>
          <w:rStyle w:val="Style13ptBold"/>
          <w:rFonts w:asciiTheme="minorHAnsi" w:hAnsiTheme="minorHAnsi" w:cstheme="minorHAnsi"/>
        </w:rPr>
        <w:t>Brunell and Stutz, 18</w:t>
      </w:r>
      <w:r w:rsidRPr="006338B6">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10" w:history="1">
        <w:r w:rsidRPr="006338B6">
          <w:rPr>
            <w:rStyle w:val="Hyperlink"/>
            <w:rFonts w:asciiTheme="minorHAnsi" w:eastAsia="Times New Roman" w:hAnsiTheme="minorHAnsi" w:cstheme="minorHAnsi"/>
          </w:rPr>
          <w:t>https://www.antitrustinstitute.org/wp-content/uploads/2018/09/16-1220-tsac-AmericanAntitrustInst.pdf)//Babcii</w:t>
        </w:r>
      </w:hyperlink>
    </w:p>
    <w:p w14:paraId="179FDC06"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szCs w:val="16"/>
        </w:rPr>
        <w:t xml:space="preserve">C. The Lack of Transparency of a Foreign Government’s Law is Grounds for Less, Not More, Deference </w:t>
      </w:r>
      <w:r w:rsidRPr="006338B6">
        <w:rPr>
          <w:rFonts w:asciiTheme="minorHAnsi" w:hAnsiTheme="minorHAnsi" w:cstheme="minorHAnsi"/>
          <w:sz w:val="16"/>
        </w:rPr>
        <w:t xml:space="preserve">The Second Circuit thought the fact that “‘Chinese law is not as transparent as that of the United States’” made it particularly important to defer to the Ministry’s interpretation. Pet. App. 29a (quoting district court). But the opposite is true. A </w:t>
      </w:r>
      <w:r w:rsidRPr="006338B6">
        <w:rPr>
          <w:rFonts w:asciiTheme="minorHAnsi" w:hAnsiTheme="minorHAnsi" w:cstheme="minorHAnsi"/>
          <w:u w:val="single"/>
        </w:rPr>
        <w:t xml:space="preserve">lack of transparency should be grounds to call into question a </w:t>
      </w:r>
      <w:r w:rsidRPr="006338B6">
        <w:rPr>
          <w:rFonts w:asciiTheme="minorHAnsi" w:hAnsiTheme="minorHAnsi" w:cstheme="minorHAnsi"/>
          <w:b/>
          <w:bCs/>
          <w:u w:val="single"/>
        </w:rPr>
        <w:t>post hoc statement</w:t>
      </w:r>
      <w:r w:rsidRPr="006338B6">
        <w:rPr>
          <w:rFonts w:asciiTheme="minorHAnsi" w:hAnsiTheme="minorHAnsi" w:cstheme="minorHAnsi"/>
          <w:sz w:val="16"/>
        </w:rPr>
        <w:t xml:space="preserve"> that price fixing of exports has been compelled. </w:t>
      </w:r>
      <w:r w:rsidRPr="006338B6">
        <w:rPr>
          <w:rFonts w:asciiTheme="minorHAnsi" w:hAnsiTheme="minorHAnsi" w:cstheme="minorHAnsi"/>
          <w:u w:val="single"/>
        </w:rPr>
        <w:t xml:space="preserve">To facilitate its entry into the WTO, </w:t>
      </w:r>
      <w:r w:rsidRPr="006338B6">
        <w:rPr>
          <w:rFonts w:asciiTheme="minorHAnsi" w:hAnsiTheme="minorHAnsi" w:cstheme="minorHAnsi"/>
          <w:highlight w:val="cyan"/>
          <w:u w:val="single"/>
        </w:rPr>
        <w:t>China made representations</w:t>
      </w:r>
      <w:r w:rsidRPr="006338B6">
        <w:rPr>
          <w:rFonts w:asciiTheme="minorHAnsi" w:hAnsiTheme="minorHAnsi" w:cstheme="minorHAnsi"/>
          <w:sz w:val="16"/>
        </w:rPr>
        <w:t xml:space="preserve"> to the world trading body </w:t>
      </w:r>
      <w:r w:rsidRPr="006338B6">
        <w:rPr>
          <w:rFonts w:asciiTheme="minorHAnsi" w:hAnsiTheme="minorHAnsi" w:cstheme="minorHAnsi"/>
          <w:b/>
          <w:bCs/>
          <w:highlight w:val="cyan"/>
          <w:u w:val="single"/>
        </w:rPr>
        <w:t>that it “gave up export administration</w:t>
      </w:r>
      <w:r w:rsidRPr="006338B6">
        <w:rPr>
          <w:rFonts w:asciiTheme="minorHAnsi" w:hAnsiTheme="minorHAnsi" w:cstheme="minorHAnsi"/>
          <w:b/>
          <w:bCs/>
          <w:u w:val="single"/>
        </w:rPr>
        <w:t>” of vitamin C</w:t>
      </w:r>
      <w:r w:rsidRPr="006338B6">
        <w:rPr>
          <w:rFonts w:asciiTheme="minorHAnsi" w:hAnsiTheme="minorHAnsi" w:cstheme="minorHAnsi"/>
          <w:sz w:val="16"/>
        </w:rPr>
        <w:t xml:space="preserve"> and many other products. JA 319; see also 2001 WTO Report </w:t>
      </w:r>
      <w:r w:rsidRPr="006338B6">
        <w:rPr>
          <w:rFonts w:asciiTheme="minorHAnsi" w:hAnsiTheme="minorHAnsi" w:cstheme="minorHAnsi"/>
          <w:sz w:val="12"/>
        </w:rPr>
        <w:t>¶¶</w:t>
      </w:r>
      <w:r w:rsidRPr="006338B6">
        <w:rPr>
          <w:rFonts w:asciiTheme="minorHAnsi" w:hAnsiTheme="minorHAnsi" w:cstheme="minorHAnsi"/>
          <w:sz w:val="16"/>
        </w:rPr>
        <w:t xml:space="preserve"> 50, 56, 62, at 10-12 (China represented that it had sharply reduced the number of products subject to government price control—identifying those products in an annex—and that “price controls would not be used for purposes of affording protection to domestic industries”). </w:t>
      </w:r>
      <w:r w:rsidRPr="006338B6">
        <w:rPr>
          <w:rFonts w:asciiTheme="minorHAnsi" w:hAnsiTheme="minorHAnsi" w:cstheme="minorHAnsi"/>
          <w:b/>
          <w:bCs/>
          <w:u w:val="single"/>
        </w:rPr>
        <w:t>Then, in this case, MOFCOM claimed to have directed its exporters to fix prices</w:t>
      </w:r>
      <w:r w:rsidRPr="006338B6">
        <w:rPr>
          <w:rFonts w:asciiTheme="minorHAnsi" w:hAnsiTheme="minorHAnsi" w:cstheme="minorHAnsi"/>
          <w:sz w:val="16"/>
        </w:rPr>
        <w:t xml:space="preserve"> and restrict the supply of vitamin C. The district court concluded that China’s </w:t>
      </w:r>
      <w:r w:rsidRPr="006338B6">
        <w:rPr>
          <w:rFonts w:asciiTheme="minorHAnsi" w:hAnsiTheme="minorHAnsi" w:cstheme="minorHAnsi"/>
          <w:u w:val="single"/>
        </w:rPr>
        <w:t>representations to the WTO “appear to contradict the Ministry’s position in the instant litigation</w:t>
      </w:r>
      <w:r w:rsidRPr="006338B6">
        <w:rPr>
          <w:rFonts w:asciiTheme="minorHAnsi" w:hAnsiTheme="minorHAnsi" w:cstheme="minorHAnsi"/>
          <w:sz w:val="16"/>
        </w:rPr>
        <w:t xml:space="preserve">,” which was a further reason not to defer to the Ministry’s position. Pet. App. 120a-121a. More generally, </w:t>
      </w:r>
      <w:r w:rsidRPr="006338B6">
        <w:rPr>
          <w:rFonts w:asciiTheme="minorHAnsi" w:hAnsiTheme="minorHAnsi" w:cstheme="minorHAnsi"/>
          <w:u w:val="single"/>
        </w:rPr>
        <w:t>the</w:t>
      </w:r>
      <w:r w:rsidRPr="006338B6">
        <w:rPr>
          <w:rFonts w:asciiTheme="minorHAnsi" w:hAnsiTheme="minorHAnsi" w:cstheme="minorHAnsi"/>
          <w:sz w:val="16"/>
        </w:rPr>
        <w:t xml:space="preserve"> very </w:t>
      </w:r>
      <w:r w:rsidRPr="006338B6">
        <w:rPr>
          <w:rFonts w:asciiTheme="minorHAnsi" w:hAnsiTheme="minorHAnsi" w:cstheme="minorHAnsi"/>
          <w:u w:val="single"/>
        </w:rPr>
        <w:t xml:space="preserve">fact that China’s </w:t>
      </w:r>
      <w:r w:rsidRPr="006338B6">
        <w:rPr>
          <w:rFonts w:asciiTheme="minorHAnsi" w:hAnsiTheme="minorHAnsi" w:cstheme="minorHAnsi"/>
          <w:sz w:val="16"/>
        </w:rPr>
        <w:t xml:space="preserve">minimum </w:t>
      </w:r>
      <w:r w:rsidRPr="006338B6">
        <w:rPr>
          <w:rFonts w:asciiTheme="minorHAnsi" w:hAnsiTheme="minorHAnsi" w:cstheme="minorHAnsi"/>
          <w:u w:val="single"/>
        </w:rPr>
        <w:t>export</w:t>
      </w:r>
      <w:r w:rsidRPr="006338B6">
        <w:rPr>
          <w:rFonts w:asciiTheme="minorHAnsi" w:hAnsiTheme="minorHAnsi" w:cstheme="minorHAnsi"/>
          <w:sz w:val="16"/>
        </w:rPr>
        <w:t xml:space="preserve"> price </w:t>
      </w:r>
      <w:r w:rsidRPr="006338B6">
        <w:rPr>
          <w:rFonts w:asciiTheme="minorHAnsi" w:hAnsiTheme="minorHAnsi" w:cstheme="minorHAnsi"/>
          <w:u w:val="single"/>
        </w:rPr>
        <w:t>system is “largely opaque”</w:t>
      </w:r>
      <w:r w:rsidRPr="006338B6">
        <w:rPr>
          <w:rFonts w:asciiTheme="minorHAnsi" w:hAnsiTheme="minorHAnsi" w:cstheme="minorHAnsi"/>
          <w:sz w:val="16"/>
        </w:rPr>
        <w:t xml:space="preserve"> and “highly non-transparent,” according to the U.S. Trade Representative,9 </w:t>
      </w:r>
      <w:r w:rsidRPr="006338B6">
        <w:rPr>
          <w:rFonts w:asciiTheme="minorHAnsi" w:hAnsiTheme="minorHAnsi" w:cstheme="minorHAnsi"/>
          <w:u w:val="single"/>
        </w:rPr>
        <w:t>is itself grounds for affording less deference</w:t>
      </w:r>
      <w:r w:rsidRPr="006338B6">
        <w:rPr>
          <w:rFonts w:asciiTheme="minorHAnsi" w:hAnsiTheme="minorHAnsi" w:cstheme="minorHAnsi"/>
          <w:sz w:val="16"/>
        </w:rPr>
        <w:t xml:space="preserve">. Cf. Int’l Guidelines § 4.2.2 n.124 (ambiguous statements regarding compulsion not given dispositive weight). As in the state-action context, </w:t>
      </w:r>
      <w:r w:rsidRPr="006338B6">
        <w:rPr>
          <w:rFonts w:asciiTheme="minorHAnsi" w:hAnsiTheme="minorHAnsi" w:cstheme="minorHAnsi"/>
          <w:u w:val="single"/>
        </w:rPr>
        <w:t xml:space="preserve">it is </w:t>
      </w:r>
      <w:r w:rsidRPr="006338B6">
        <w:rPr>
          <w:rFonts w:asciiTheme="minorHAnsi" w:hAnsiTheme="minorHAnsi" w:cstheme="minorHAnsi"/>
          <w:highlight w:val="cyan"/>
          <w:u w:val="single"/>
        </w:rPr>
        <w:t>important</w:t>
      </w:r>
      <w:r w:rsidRPr="006338B6">
        <w:rPr>
          <w:rFonts w:asciiTheme="minorHAnsi" w:hAnsiTheme="minorHAnsi" w:cstheme="minorHAnsi"/>
          <w:u w:val="single"/>
        </w:rPr>
        <w:t xml:space="preserve"> </w:t>
      </w:r>
      <w:r w:rsidRPr="006338B6">
        <w:rPr>
          <w:rFonts w:asciiTheme="minorHAnsi" w:hAnsiTheme="minorHAnsi" w:cstheme="minorHAnsi"/>
          <w:highlight w:val="cyan"/>
          <w:u w:val="single"/>
        </w:rPr>
        <w:t xml:space="preserve">that foreign sovereigns </w:t>
      </w:r>
      <w:r w:rsidRPr="006338B6">
        <w:rPr>
          <w:rFonts w:asciiTheme="minorHAnsi" w:hAnsiTheme="minorHAnsi" w:cstheme="minorHAnsi"/>
          <w:u w:val="single"/>
        </w:rPr>
        <w:t xml:space="preserve">that mandate anticompetitive export restraints </w:t>
      </w:r>
      <w:r w:rsidRPr="006338B6">
        <w:rPr>
          <w:rFonts w:asciiTheme="minorHAnsi" w:hAnsiTheme="minorHAnsi" w:cstheme="minorHAnsi"/>
          <w:highlight w:val="cyan"/>
          <w:u w:val="single"/>
        </w:rPr>
        <w:t>“</w:t>
      </w:r>
      <w:r w:rsidRPr="006338B6">
        <w:rPr>
          <w:rFonts w:asciiTheme="minorHAnsi" w:hAnsiTheme="minorHAnsi" w:cstheme="minorHAnsi"/>
          <w:b/>
          <w:bCs/>
          <w:highlight w:val="cyan"/>
          <w:u w:val="single"/>
        </w:rPr>
        <w:t>accept political responsibility</w:t>
      </w:r>
      <w:r w:rsidRPr="006338B6">
        <w:rPr>
          <w:rFonts w:asciiTheme="minorHAnsi" w:hAnsiTheme="minorHAnsi" w:cstheme="minorHAnsi"/>
          <w:u w:val="single"/>
        </w:rPr>
        <w:t xml:space="preserve"> for actions they intend to undertake” </w:t>
      </w:r>
      <w:r w:rsidRPr="006338B6">
        <w:rPr>
          <w:rFonts w:asciiTheme="minorHAnsi" w:hAnsiTheme="minorHAnsi" w:cstheme="minorHAnsi"/>
          <w:b/>
          <w:bCs/>
          <w:highlight w:val="cyan"/>
          <w:u w:val="single"/>
        </w:rPr>
        <w:t>in the worldwide trading arena</w:t>
      </w:r>
      <w:r w:rsidRPr="006338B6">
        <w:rPr>
          <w:rFonts w:asciiTheme="minorHAnsi" w:hAnsiTheme="minorHAnsi" w:cstheme="minorHAnsi"/>
          <w:sz w:val="16"/>
        </w:rPr>
        <w:t xml:space="preserve">. Fed. Trade Comm’n v. Ticor Title Ins. Co., 504 U.S. 621, 636 (1992). </w:t>
      </w:r>
      <w:r w:rsidRPr="006338B6">
        <w:rPr>
          <w:rFonts w:asciiTheme="minorHAnsi" w:hAnsiTheme="minorHAnsi" w:cstheme="minorHAnsi"/>
          <w:u w:val="single"/>
        </w:rPr>
        <w:t>A foreign government should “make clear that [it] is responsible for the price fixing</w:t>
      </w:r>
      <w:r w:rsidRPr="006338B6">
        <w:rPr>
          <w:rFonts w:asciiTheme="minorHAnsi" w:hAnsiTheme="minorHAnsi" w:cstheme="minorHAnsi"/>
          <w:sz w:val="16"/>
        </w:rPr>
        <w:t xml:space="preserve"> it has sanctioned and undertaken to control.” Id. at 633. Its </w:t>
      </w:r>
      <w:r w:rsidRPr="006338B6">
        <w:rPr>
          <w:rFonts w:asciiTheme="minorHAnsi" w:hAnsiTheme="minorHAnsi" w:cstheme="minorHAnsi"/>
          <w:u w:val="single"/>
        </w:rPr>
        <w:t>failure to do so militates against affording</w:t>
      </w:r>
      <w:r w:rsidRPr="006338B6">
        <w:rPr>
          <w:rFonts w:asciiTheme="minorHAnsi" w:hAnsiTheme="minorHAnsi" w:cstheme="minorHAnsi"/>
          <w:sz w:val="16"/>
        </w:rPr>
        <w:t xml:space="preserve"> conclusive </w:t>
      </w:r>
      <w:r w:rsidRPr="006338B6">
        <w:rPr>
          <w:rFonts w:asciiTheme="minorHAnsi" w:hAnsiTheme="minorHAnsi" w:cstheme="minorHAnsi"/>
          <w:u w:val="single"/>
        </w:rPr>
        <w:t>deference to its post hoc statements</w:t>
      </w:r>
      <w:r w:rsidRPr="006338B6">
        <w:rPr>
          <w:rFonts w:asciiTheme="minorHAnsi" w:hAnsiTheme="minorHAnsi" w:cstheme="minorHAnsi"/>
          <w:sz w:val="16"/>
        </w:rPr>
        <w:t xml:space="preserve">. </w:t>
      </w:r>
      <w:r w:rsidRPr="006338B6">
        <w:rPr>
          <w:rFonts w:asciiTheme="minorHAnsi" w:hAnsiTheme="minorHAnsi" w:cstheme="minorHAnsi"/>
          <w:sz w:val="16"/>
          <w:szCs w:val="16"/>
        </w:rPr>
        <w:t xml:space="preserve">D. Weakening Deterrence Is Unwise in an Era of Rampant International Cartels International cartels are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6338B6">
        <w:rPr>
          <w:rFonts w:asciiTheme="minorHAnsi" w:hAnsiTheme="minorHAnsi" w:cstheme="minorHAnsi"/>
          <w:sz w:val="16"/>
        </w:rPr>
        <w:t xml:space="preserve">Conclusive deference, </w:t>
      </w:r>
      <w:r w:rsidRPr="006338B6">
        <w:rPr>
          <w:rFonts w:asciiTheme="minorHAnsi" w:hAnsiTheme="minorHAnsi" w:cstheme="minorHAnsi"/>
          <w:u w:val="single"/>
        </w:rPr>
        <w:t xml:space="preserve">by </w:t>
      </w:r>
      <w:r w:rsidRPr="006338B6">
        <w:rPr>
          <w:rFonts w:asciiTheme="minorHAnsi" w:hAnsiTheme="minorHAnsi" w:cstheme="minorHAnsi"/>
          <w:highlight w:val="cyan"/>
          <w:u w:val="single"/>
        </w:rPr>
        <w:t>making it easier to prove</w:t>
      </w:r>
      <w:r w:rsidRPr="006338B6">
        <w:rPr>
          <w:rFonts w:asciiTheme="minorHAnsi" w:hAnsiTheme="minorHAnsi" w:cstheme="minorHAnsi"/>
          <w:u w:val="single"/>
        </w:rPr>
        <w:t xml:space="preserve"> a foreign sovereign </w:t>
      </w:r>
      <w:r w:rsidRPr="006338B6">
        <w:rPr>
          <w:rFonts w:asciiTheme="minorHAnsi" w:hAnsiTheme="minorHAnsi" w:cstheme="minorHAnsi"/>
          <w:highlight w:val="cyan"/>
          <w:u w:val="single"/>
        </w:rPr>
        <w:t>compulsion</w:t>
      </w:r>
      <w:r w:rsidRPr="006338B6">
        <w:rPr>
          <w:rFonts w:asciiTheme="minorHAnsi" w:hAnsiTheme="minorHAnsi" w:cstheme="minorHAnsi"/>
          <w:sz w:val="16"/>
        </w:rPr>
        <w:t xml:space="preserve"> or “true conflict” </w:t>
      </w:r>
      <w:r w:rsidRPr="006338B6">
        <w:rPr>
          <w:rFonts w:asciiTheme="minorHAnsi" w:hAnsiTheme="minorHAnsi" w:cstheme="minorHAnsi"/>
          <w:u w:val="single"/>
        </w:rPr>
        <w:t xml:space="preserve">defense, </w:t>
      </w:r>
      <w:r w:rsidRPr="006338B6">
        <w:rPr>
          <w:rFonts w:asciiTheme="minorHAnsi" w:hAnsiTheme="minorHAnsi" w:cstheme="minorHAnsi"/>
          <w:highlight w:val="cyan"/>
          <w:u w:val="single"/>
        </w:rPr>
        <w:t>will</w:t>
      </w:r>
      <w:r w:rsidRPr="006338B6">
        <w:rPr>
          <w:rFonts w:asciiTheme="minorHAnsi" w:hAnsiTheme="minorHAnsi" w:cstheme="minorHAnsi"/>
          <w:u w:val="single"/>
        </w:rPr>
        <w:t xml:space="preserve"> only </w:t>
      </w:r>
      <w:r w:rsidRPr="006338B6">
        <w:rPr>
          <w:rFonts w:asciiTheme="minorHAnsi" w:hAnsiTheme="minorHAnsi" w:cstheme="minorHAnsi"/>
          <w:b/>
          <w:bCs/>
          <w:highlight w:val="cyan"/>
          <w:u w:val="single"/>
        </w:rPr>
        <w:t>undercut deterrence</w:t>
      </w:r>
      <w:r w:rsidRPr="006338B6">
        <w:rPr>
          <w:rFonts w:asciiTheme="minorHAnsi" w:hAnsiTheme="minorHAnsi" w:cstheme="minorHAnsi"/>
          <w:highlight w:val="cyan"/>
          <w:u w:val="single"/>
        </w:rPr>
        <w:t>, making cartels</w:t>
      </w:r>
      <w:r w:rsidRPr="006338B6">
        <w:rPr>
          <w:rFonts w:asciiTheme="minorHAnsi" w:hAnsiTheme="minorHAnsi" w:cstheme="minorHAnsi"/>
          <w:sz w:val="16"/>
        </w:rPr>
        <w:t xml:space="preserve"> that harm U.S. consumers </w:t>
      </w:r>
      <w:r w:rsidRPr="006338B6">
        <w:rPr>
          <w:rFonts w:asciiTheme="minorHAnsi" w:hAnsiTheme="minorHAnsi" w:cstheme="minorHAnsi"/>
          <w:b/>
          <w:bCs/>
          <w:highlight w:val="cyan"/>
          <w:u w:val="single"/>
        </w:rPr>
        <w:t>more likely. “The host country</w:t>
      </w:r>
      <w:r w:rsidRPr="006338B6">
        <w:rPr>
          <w:rFonts w:asciiTheme="minorHAnsi" w:hAnsiTheme="minorHAnsi" w:cstheme="minorHAnsi"/>
          <w:sz w:val="16"/>
        </w:rPr>
        <w:t xml:space="preserve"> for the cartel will often </w:t>
      </w:r>
      <w:r w:rsidRPr="006338B6">
        <w:rPr>
          <w:rFonts w:asciiTheme="minorHAnsi" w:hAnsiTheme="minorHAnsi" w:cstheme="minorHAnsi"/>
          <w:b/>
          <w:bCs/>
          <w:highlight w:val="cyan"/>
          <w:u w:val="single"/>
        </w:rPr>
        <w:t>have no incentive to prosecute it”</w:t>
      </w:r>
      <w:r w:rsidRPr="006338B6">
        <w:rPr>
          <w:rFonts w:asciiTheme="minorHAnsi" w:hAnsiTheme="minorHAnsi" w:cstheme="minorHAnsi"/>
          <w:sz w:val="16"/>
        </w:rPr>
        <w:t xml:space="preserve"> and “would logically be pleased to reap the economic rents from other countries . . . [that] their exporters collect.” Minn-Chem, 683 F.3d at 860. The same </w:t>
      </w:r>
      <w:r w:rsidRPr="006338B6">
        <w:rPr>
          <w:rFonts w:asciiTheme="minorHAnsi" w:hAnsiTheme="minorHAnsi" w:cstheme="minorHAnsi"/>
          <w:b/>
          <w:bCs/>
          <w:u w:val="single"/>
        </w:rPr>
        <w:t xml:space="preserve">incentive may </w:t>
      </w:r>
      <w:r w:rsidRPr="006338B6">
        <w:rPr>
          <w:rFonts w:asciiTheme="minorHAnsi" w:hAnsiTheme="minorHAnsi" w:cstheme="minorHAnsi"/>
          <w:b/>
          <w:bCs/>
          <w:highlight w:val="cyan"/>
          <w:u w:val="single"/>
        </w:rPr>
        <w:t>lead foreign governments to lend</w:t>
      </w:r>
      <w:r w:rsidRPr="006338B6">
        <w:rPr>
          <w:rFonts w:asciiTheme="minorHAnsi" w:hAnsiTheme="minorHAnsi" w:cstheme="minorHAnsi"/>
          <w:b/>
          <w:bCs/>
          <w:u w:val="single"/>
        </w:rPr>
        <w:t xml:space="preserve"> their </w:t>
      </w:r>
      <w:r w:rsidRPr="006338B6">
        <w:rPr>
          <w:rFonts w:asciiTheme="minorHAnsi" w:hAnsiTheme="minorHAnsi" w:cstheme="minorHAnsi"/>
          <w:b/>
          <w:bCs/>
          <w:highlight w:val="cyan"/>
          <w:u w:val="single"/>
        </w:rPr>
        <w:t>support to</w:t>
      </w:r>
      <w:r w:rsidRPr="006338B6">
        <w:rPr>
          <w:rFonts w:asciiTheme="minorHAnsi" w:hAnsiTheme="minorHAnsi" w:cstheme="minorHAnsi"/>
          <w:b/>
          <w:bCs/>
          <w:u w:val="single"/>
        </w:rPr>
        <w:t xml:space="preserve"> export </w:t>
      </w:r>
      <w:r w:rsidRPr="006338B6">
        <w:rPr>
          <w:rFonts w:asciiTheme="minorHAnsi" w:hAnsiTheme="minorHAnsi" w:cstheme="minorHAnsi"/>
          <w:b/>
          <w:bCs/>
          <w:highlight w:val="cyan"/>
          <w:u w:val="single"/>
        </w:rPr>
        <w:t>cartels</w:t>
      </w:r>
      <w:r w:rsidRPr="006338B6">
        <w:rPr>
          <w:rFonts w:asciiTheme="minorHAnsi" w:hAnsiTheme="minorHAnsi" w:cstheme="minorHAnsi"/>
          <w:sz w:val="16"/>
        </w:rPr>
        <w:t xml:space="preserve"> when challenged in U.S. courts. And </w:t>
      </w:r>
      <w:r w:rsidRPr="006338B6">
        <w:rPr>
          <w:rFonts w:asciiTheme="minorHAnsi" w:hAnsiTheme="minorHAnsi" w:cstheme="minorHAnsi"/>
          <w:u w:val="single"/>
        </w:rPr>
        <w:t xml:space="preserve">even if such support is not forthcoming, deterrence is lessened if foreign </w:t>
      </w:r>
      <w:r w:rsidRPr="006338B6">
        <w:rPr>
          <w:rFonts w:asciiTheme="minorHAnsi" w:hAnsiTheme="minorHAnsi" w:cstheme="minorHAnsi"/>
          <w:b/>
          <w:bCs/>
          <w:highlight w:val="cyan"/>
          <w:u w:val="single"/>
        </w:rPr>
        <w:t>firms believe that they can immunize their</w:t>
      </w:r>
      <w:r w:rsidRPr="006338B6">
        <w:rPr>
          <w:rFonts w:asciiTheme="minorHAnsi" w:hAnsiTheme="minorHAnsi" w:cstheme="minorHAnsi"/>
          <w:u w:val="single"/>
        </w:rPr>
        <w:t xml:space="preserve"> export </w:t>
      </w:r>
      <w:r w:rsidRPr="006338B6">
        <w:rPr>
          <w:rFonts w:asciiTheme="minorHAnsi" w:hAnsiTheme="minorHAnsi" w:cstheme="minorHAnsi"/>
          <w:b/>
          <w:bCs/>
          <w:highlight w:val="cyan"/>
          <w:u w:val="single"/>
        </w:rPr>
        <w:t>cartels</w:t>
      </w:r>
      <w:r w:rsidRPr="006338B6">
        <w:rPr>
          <w:rFonts w:asciiTheme="minorHAnsi" w:hAnsiTheme="minorHAnsi" w:cstheme="minorHAnsi"/>
          <w:u w:val="single"/>
        </w:rPr>
        <w:t xml:space="preserve"> under U.S. law </w:t>
      </w:r>
      <w:r w:rsidRPr="006338B6">
        <w:rPr>
          <w:rFonts w:asciiTheme="minorHAnsi" w:hAnsiTheme="minorHAnsi" w:cstheme="minorHAnsi"/>
          <w:sz w:val="16"/>
        </w:rPr>
        <w:t>by obtaining a statement from their government that their conduct was compelled.</w:t>
      </w:r>
    </w:p>
    <w:p w14:paraId="6AC889A0"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That </w:t>
      </w:r>
      <w:r w:rsidRPr="006338B6">
        <w:rPr>
          <w:rFonts w:asciiTheme="minorHAnsi" w:hAnsiTheme="minorHAnsi" w:cstheme="minorHAnsi"/>
          <w:u w:val="single"/>
        </w:rPr>
        <w:t>shatters trade</w:t>
      </w:r>
      <w:r w:rsidRPr="006338B6">
        <w:rPr>
          <w:rFonts w:asciiTheme="minorHAnsi" w:hAnsiTheme="minorHAnsi" w:cstheme="minorHAnsi"/>
        </w:rPr>
        <w:t xml:space="preserve"> by creating </w:t>
      </w:r>
      <w:r w:rsidRPr="006338B6">
        <w:rPr>
          <w:rFonts w:asciiTheme="minorHAnsi" w:hAnsiTheme="minorHAnsi" w:cstheme="minorHAnsi"/>
          <w:u w:val="single"/>
        </w:rPr>
        <w:t>cartels</w:t>
      </w:r>
      <w:r w:rsidRPr="006338B6">
        <w:rPr>
          <w:rFonts w:asciiTheme="minorHAnsi" w:hAnsiTheme="minorHAnsi" w:cstheme="minorHAnsi"/>
        </w:rPr>
        <w:t xml:space="preserve"> in </w:t>
      </w:r>
      <w:r w:rsidRPr="006338B6">
        <w:rPr>
          <w:rFonts w:asciiTheme="minorHAnsi" w:hAnsiTheme="minorHAnsi" w:cstheme="minorHAnsi"/>
          <w:u w:val="single"/>
        </w:rPr>
        <w:t>every industry</w:t>
      </w:r>
      <w:r w:rsidRPr="006338B6">
        <w:rPr>
          <w:rFonts w:asciiTheme="minorHAnsi" w:hAnsiTheme="minorHAnsi" w:cstheme="minorHAnsi"/>
        </w:rPr>
        <w:t xml:space="preserve"> --- Only </w:t>
      </w:r>
      <w:r w:rsidRPr="006338B6">
        <w:rPr>
          <w:rFonts w:asciiTheme="minorHAnsi" w:hAnsiTheme="minorHAnsi" w:cstheme="minorHAnsi"/>
          <w:u w:val="single"/>
        </w:rPr>
        <w:t>antitrust</w:t>
      </w:r>
      <w:r w:rsidRPr="006338B6">
        <w:rPr>
          <w:rFonts w:asciiTheme="minorHAnsi" w:hAnsiTheme="minorHAnsi" w:cstheme="minorHAnsi"/>
        </w:rPr>
        <w:t xml:space="preserve"> solves</w:t>
      </w:r>
    </w:p>
    <w:p w14:paraId="2A54A8DA"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Scissors, 16</w:t>
      </w:r>
      <w:r w:rsidRPr="006338B6">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1" w:history="1">
        <w:r w:rsidRPr="006338B6">
          <w:rPr>
            <w:rStyle w:val="Hyperlink"/>
            <w:rFonts w:asciiTheme="minorHAnsi" w:hAnsiTheme="minorHAnsi" w:cstheme="minorHAnsi"/>
          </w:rPr>
          <w:t>https://www.aei.org/foreign-and-defense-policy/asia/an-american-court-prioritizes-china/)//Babcii</w:t>
        </w:r>
      </w:hyperlink>
    </w:p>
    <w:p w14:paraId="0CDE7210" w14:textId="77777777" w:rsidR="006338B6" w:rsidRPr="006338B6" w:rsidRDefault="006338B6" w:rsidP="006338B6">
      <w:pPr>
        <w:rPr>
          <w:rFonts w:asciiTheme="minorHAnsi" w:hAnsiTheme="minorHAnsi" w:cstheme="minorHAnsi"/>
          <w:u w:val="single"/>
        </w:rPr>
      </w:pPr>
      <w:r w:rsidRPr="006338B6">
        <w:rPr>
          <w:rFonts w:asciiTheme="minorHAnsi" w:hAnsiTheme="minorHAnsi" w:cstheme="minorHAnsi"/>
          <w:sz w:val="16"/>
        </w:rPr>
        <w:t xml:space="preserve">A </w:t>
      </w:r>
      <w:r w:rsidRPr="006338B6">
        <w:rPr>
          <w:rFonts w:asciiTheme="minorHAnsi" w:hAnsiTheme="minorHAnsi" w:cstheme="minorHAnsi"/>
          <w:u w:val="single"/>
        </w:rPr>
        <w:t xml:space="preserve">US federal </w:t>
      </w:r>
      <w:r w:rsidRPr="006338B6">
        <w:rPr>
          <w:rFonts w:asciiTheme="minorHAnsi" w:hAnsiTheme="minorHAnsi" w:cstheme="minorHAnsi"/>
          <w:b/>
          <w:bCs/>
          <w:highlight w:val="cyan"/>
          <w:u w:val="single"/>
        </w:rPr>
        <w:t>court decision</w:t>
      </w:r>
      <w:r w:rsidRPr="006338B6">
        <w:rPr>
          <w:rFonts w:asciiTheme="minorHAnsi" w:hAnsiTheme="minorHAnsi" w:cstheme="minorHAnsi"/>
          <w:u w:val="single"/>
        </w:rPr>
        <w:t xml:space="preserve"> to </w:t>
      </w:r>
      <w:hyperlink r:id="rId12" w:tgtFrame="_blank" w:history="1">
        <w:r w:rsidRPr="006338B6">
          <w:rPr>
            <w:rStyle w:val="Hyperlink"/>
            <w:rFonts w:asciiTheme="minorHAnsi" w:hAnsiTheme="minorHAnsi" w:cstheme="minorHAnsi"/>
            <w:u w:val="single"/>
          </w:rPr>
          <w:t>throw out a price-fixing judgment</w:t>
        </w:r>
      </w:hyperlink>
      <w:r w:rsidRPr="006338B6">
        <w:rPr>
          <w:rFonts w:asciiTheme="minorHAnsi" w:hAnsiTheme="minorHAnsi" w:cstheme="minorHAnsi"/>
          <w:u w:val="single"/>
        </w:rPr>
        <w:t xml:space="preserve"> against Chinese</w:t>
      </w:r>
      <w:r w:rsidRPr="006338B6">
        <w:rPr>
          <w:rFonts w:asciiTheme="minorHAnsi" w:hAnsiTheme="minorHAnsi" w:cstheme="minorHAnsi"/>
          <w:sz w:val="16"/>
        </w:rPr>
        <w:t xml:space="preserve"> vitamin C </w:t>
      </w:r>
      <w:r w:rsidRPr="006338B6">
        <w:rPr>
          <w:rFonts w:asciiTheme="minorHAnsi" w:hAnsiTheme="minorHAnsi" w:cstheme="minorHAnsi"/>
          <w:u w:val="single"/>
        </w:rPr>
        <w:t>makers</w:t>
      </w:r>
      <w:r w:rsidRPr="006338B6">
        <w:rPr>
          <w:rFonts w:asciiTheme="minorHAnsi" w:hAnsiTheme="minorHAnsi" w:cstheme="minorHAnsi"/>
          <w:sz w:val="16"/>
        </w:rPr>
        <w:t xml:space="preserve"> may be sound on highly technical legal grounds. But it definitely </w:t>
      </w:r>
      <w:r w:rsidRPr="006338B6">
        <w:rPr>
          <w:rFonts w:asciiTheme="minorHAnsi" w:hAnsiTheme="minorHAnsi" w:cstheme="minorHAnsi"/>
          <w:b/>
          <w:bCs/>
          <w:highlight w:val="cyan"/>
          <w:u w:val="single"/>
        </w:rPr>
        <w:t>puts the US on weak</w:t>
      </w:r>
      <w:r w:rsidRPr="006338B6">
        <w:rPr>
          <w:rFonts w:asciiTheme="minorHAnsi" w:hAnsiTheme="minorHAnsi" w:cstheme="minorHAnsi"/>
          <w:u w:val="single"/>
        </w:rPr>
        <w:t xml:space="preserve">er economic </w:t>
      </w:r>
      <w:r w:rsidRPr="006338B6">
        <w:rPr>
          <w:rFonts w:asciiTheme="minorHAnsi" w:hAnsiTheme="minorHAnsi" w:cstheme="minorHAnsi"/>
          <w:b/>
          <w:bCs/>
          <w:highlight w:val="cyan"/>
          <w:u w:val="single"/>
        </w:rPr>
        <w:t>grounds</w:t>
      </w:r>
      <w:r w:rsidRPr="006338B6">
        <w:rPr>
          <w:rFonts w:asciiTheme="minorHAnsi" w:hAnsiTheme="minorHAnsi" w:cstheme="minorHAnsi"/>
          <w:sz w:val="16"/>
        </w:rPr>
        <w:t>. If the US legal system will not act, American policymakers must.</w:t>
      </w:r>
      <w:r w:rsidRPr="006338B6">
        <w:rPr>
          <w:rFonts w:asciiTheme="minorHAnsi" w:hAnsiTheme="minorHAnsi" w:cstheme="minorHAnsi"/>
          <w:highlight w:val="cyan"/>
          <w:u w:val="single"/>
        </w:rPr>
        <w:t xml:space="preserve"> </w:t>
      </w:r>
      <w:r w:rsidRPr="006338B6">
        <w:rPr>
          <w:rFonts w:asciiTheme="minorHAnsi" w:hAnsiTheme="minorHAnsi" w:cstheme="minorHAnsi"/>
          <w:u w:val="single"/>
        </w:rPr>
        <w:t>Chinese firms breaking US law should not be allowed</w:t>
      </w:r>
      <w:r w:rsidRPr="006338B6">
        <w:rPr>
          <w:rFonts w:asciiTheme="minorHAnsi" w:hAnsiTheme="minorHAnsi" w:cstheme="minorHAnsi"/>
          <w:b/>
          <w:bCs/>
          <w:u w:val="single"/>
        </w:rPr>
        <w:t xml:space="preserve"> </w:t>
      </w:r>
      <w:r w:rsidRPr="006338B6">
        <w:rPr>
          <w:rFonts w:asciiTheme="minorHAnsi" w:hAnsiTheme="minorHAnsi" w:cstheme="minorHAnsi"/>
          <w:u w:val="single"/>
        </w:rPr>
        <w:t xml:space="preserve">to participate in the American market. </w:t>
      </w:r>
      <w:r w:rsidRPr="006338B6">
        <w:rPr>
          <w:rFonts w:asciiTheme="minorHAnsi" w:hAnsiTheme="minorHAnsi" w:cstheme="minorHAnsi"/>
          <w:sz w:val="16"/>
        </w:rPr>
        <w:t xml:space="preserve">The court’s argument is effectively that </w:t>
      </w:r>
      <w:r w:rsidRPr="006338B6">
        <w:rPr>
          <w:rFonts w:asciiTheme="minorHAnsi" w:hAnsiTheme="minorHAnsi" w:cstheme="minorHAnsi"/>
          <w:u w:val="single"/>
        </w:rPr>
        <w:t xml:space="preserve">the </w:t>
      </w:r>
      <w:r w:rsidRPr="006338B6">
        <w:rPr>
          <w:rFonts w:asciiTheme="minorHAnsi" w:hAnsiTheme="minorHAnsi" w:cstheme="minorHAnsi"/>
          <w:b/>
          <w:bCs/>
          <w:u w:val="single"/>
        </w:rPr>
        <w:t>companies involved cannot be held liable</w:t>
      </w:r>
      <w:r w:rsidRPr="006338B6">
        <w:rPr>
          <w:rFonts w:asciiTheme="minorHAnsi" w:hAnsiTheme="minorHAnsi" w:cstheme="minorHAnsi"/>
          <w:u w:val="single"/>
        </w:rPr>
        <w:t xml:space="preserve"> </w:t>
      </w:r>
      <w:r w:rsidRPr="006338B6">
        <w:rPr>
          <w:rFonts w:asciiTheme="minorHAnsi" w:hAnsiTheme="minorHAnsi" w:cstheme="minorHAnsi"/>
          <w:b/>
          <w:bCs/>
          <w:u w:val="single"/>
        </w:rPr>
        <w:t xml:space="preserve">because they were required </w:t>
      </w:r>
      <w:r w:rsidRPr="006338B6">
        <w:rPr>
          <w:rFonts w:asciiTheme="minorHAnsi" w:hAnsiTheme="minorHAnsi" w:cstheme="minorHAnsi"/>
          <w:u w:val="single"/>
        </w:rPr>
        <w:t>by the Chinese government to violate US law. The violations took the form of predatory pricing</w:t>
      </w:r>
      <w:r w:rsidRPr="006338B6">
        <w:rPr>
          <w:rFonts w:asciiTheme="minorHAnsi" w:hAnsiTheme="minorHAnsi" w:cstheme="minorHAnsi"/>
          <w:sz w:val="16"/>
        </w:rPr>
        <w:t xml:space="preserve"> – undercutting competitors to drive them out of the market in order to then be able to charge monopoly prices and harm consumers. While vitamin C hardly seems to warrant a strong policy response, it’s </w:t>
      </w:r>
      <w:r w:rsidRPr="006338B6">
        <w:rPr>
          <w:rFonts w:asciiTheme="minorHAnsi" w:hAnsiTheme="minorHAnsi" w:cstheme="minorHAnsi"/>
          <w:u w:val="single"/>
        </w:rPr>
        <w:t>the tip of a very large iceberg.</w:t>
      </w:r>
      <w:r w:rsidRPr="006338B6">
        <w:rPr>
          <w:rFonts w:asciiTheme="minorHAnsi" w:hAnsiTheme="minorHAnsi" w:cstheme="minorHAnsi"/>
          <w:sz w:val="16"/>
        </w:rPr>
        <w:t xml:space="preserve"> Elements of </w:t>
      </w:r>
      <w:r w:rsidRPr="006338B6">
        <w:rPr>
          <w:rFonts w:asciiTheme="minorHAnsi" w:hAnsiTheme="minorHAnsi" w:cstheme="minorHAnsi"/>
          <w:u w:val="single"/>
        </w:rPr>
        <w:t>the Chinese government</w:t>
      </w:r>
      <w:r w:rsidRPr="006338B6">
        <w:rPr>
          <w:rFonts w:asciiTheme="minorHAnsi" w:hAnsiTheme="minorHAnsi" w:cstheme="minorHAnsi"/>
          <w:sz w:val="16"/>
        </w:rPr>
        <w:t xml:space="preserve"> have </w:t>
      </w:r>
      <w:r w:rsidRPr="006338B6">
        <w:rPr>
          <w:rFonts w:asciiTheme="minorHAnsi" w:hAnsiTheme="minorHAnsi" w:cstheme="minorHAnsi"/>
          <w:u w:val="single"/>
        </w:rPr>
        <w:t>over time directed firms in many industries to take</w:t>
      </w:r>
      <w:r w:rsidRPr="006338B6">
        <w:rPr>
          <w:rFonts w:asciiTheme="minorHAnsi" w:hAnsiTheme="minorHAnsi" w:cstheme="minorHAnsi"/>
          <w:sz w:val="16"/>
        </w:rPr>
        <w:t xml:space="preserve"> economically (if perhaps not legally) </w:t>
      </w:r>
      <w:r w:rsidRPr="006338B6">
        <w:rPr>
          <w:rFonts w:asciiTheme="minorHAnsi" w:hAnsiTheme="minorHAnsi" w:cstheme="minorHAnsi"/>
          <w:u w:val="single"/>
        </w:rPr>
        <w:t>similar steps</w:t>
      </w:r>
      <w:r w:rsidRPr="006338B6">
        <w:rPr>
          <w:rFonts w:asciiTheme="minorHAnsi" w:hAnsiTheme="minorHAnsi" w:cstheme="minorHAnsi"/>
          <w:sz w:val="16"/>
        </w:rPr>
        <w:t xml:space="preserve"> as the </w:t>
      </w:r>
      <w:r w:rsidRPr="006338B6">
        <w:rPr>
          <w:rFonts w:asciiTheme="minorHAnsi" w:hAnsiTheme="minorHAnsi" w:cstheme="minorHAnsi"/>
          <w:b/>
          <w:bCs/>
          <w:highlight w:val="cyan"/>
          <w:u w:val="single"/>
        </w:rPr>
        <w:t>vitamin C</w:t>
      </w:r>
      <w:r w:rsidRPr="006338B6">
        <w:rPr>
          <w:rFonts w:asciiTheme="minorHAnsi" w:hAnsiTheme="minorHAnsi" w:cstheme="minorHAnsi"/>
          <w:sz w:val="16"/>
        </w:rPr>
        <w:t xml:space="preserve"> makers, examples ranging from </w:t>
      </w:r>
      <w:hyperlink r:id="rId13" w:history="1">
        <w:r w:rsidRPr="006338B6">
          <w:rPr>
            <w:rStyle w:val="Hyperlink"/>
            <w:rFonts w:asciiTheme="minorHAnsi" w:hAnsiTheme="minorHAnsi" w:cstheme="minorHAnsi"/>
            <w:b/>
            <w:bCs/>
            <w:highlight w:val="cyan"/>
            <w:u w:val="single"/>
          </w:rPr>
          <w:t>rare</w:t>
        </w:r>
        <w:r w:rsidRPr="006338B6">
          <w:rPr>
            <w:rStyle w:val="Hyperlink"/>
            <w:rFonts w:asciiTheme="minorHAnsi" w:hAnsiTheme="minorHAnsi" w:cstheme="minorHAnsi"/>
            <w:b/>
            <w:bCs/>
            <w:u w:val="single"/>
          </w:rPr>
          <w:t xml:space="preserve"> earth </w:t>
        </w:r>
        <w:r w:rsidRPr="006338B6">
          <w:rPr>
            <w:rStyle w:val="Hyperlink"/>
            <w:rFonts w:asciiTheme="minorHAnsi" w:hAnsiTheme="minorHAnsi" w:cstheme="minorHAnsi"/>
            <w:b/>
            <w:bCs/>
            <w:highlight w:val="cyan"/>
            <w:u w:val="single"/>
          </w:rPr>
          <w:t>elements</w:t>
        </w:r>
        <w:r w:rsidRPr="006338B6">
          <w:rPr>
            <w:rStyle w:val="Hyperlink"/>
            <w:rFonts w:asciiTheme="minorHAnsi" w:hAnsiTheme="minorHAnsi" w:cstheme="minorHAnsi"/>
          </w:rPr>
          <w:t xml:space="preserve"> </w:t>
        </w:r>
      </w:hyperlink>
      <w:r w:rsidRPr="006338B6">
        <w:rPr>
          <w:rFonts w:asciiTheme="minorHAnsi" w:hAnsiTheme="minorHAnsi" w:cstheme="minorHAnsi"/>
          <w:sz w:val="16"/>
        </w:rPr>
        <w:t xml:space="preserve">in 2009 </w:t>
      </w:r>
      <w:r w:rsidRPr="006338B6">
        <w:rPr>
          <w:rFonts w:asciiTheme="minorHAnsi" w:hAnsiTheme="minorHAnsi" w:cstheme="minorHAnsi"/>
          <w:b/>
          <w:bCs/>
          <w:highlight w:val="cyan"/>
          <w:u w:val="single"/>
        </w:rPr>
        <w:t xml:space="preserve">to </w:t>
      </w:r>
      <w:hyperlink r:id="rId14" w:history="1">
        <w:r w:rsidRPr="006338B6">
          <w:rPr>
            <w:rStyle w:val="Hyperlink"/>
            <w:rFonts w:asciiTheme="minorHAnsi" w:hAnsiTheme="minorHAnsi" w:cstheme="minorHAnsi"/>
            <w:b/>
            <w:bCs/>
            <w:highlight w:val="cyan"/>
            <w:u w:val="single"/>
          </w:rPr>
          <w:t>low-end steel</w:t>
        </w:r>
      </w:hyperlink>
      <w:r w:rsidRPr="006338B6">
        <w:rPr>
          <w:rFonts w:asciiTheme="minorHAnsi" w:hAnsiTheme="minorHAnsi" w:cstheme="minorHAnsi"/>
          <w:sz w:val="16"/>
        </w:rPr>
        <w:t xml:space="preserve"> in 2016. </w:t>
      </w:r>
      <w:r w:rsidRPr="006338B6">
        <w:rPr>
          <w:rFonts w:asciiTheme="minorHAnsi" w:hAnsiTheme="minorHAnsi" w:cstheme="minorHAnsi"/>
          <w:highlight w:val="cyan"/>
          <w:u w:val="single"/>
        </w:rPr>
        <w:t>These</w:t>
      </w:r>
      <w:r w:rsidRPr="006338B6">
        <w:rPr>
          <w:rFonts w:asciiTheme="minorHAnsi" w:hAnsiTheme="minorHAnsi" w:cstheme="minorHAnsi"/>
          <w:u w:val="single"/>
        </w:rPr>
        <w:t xml:space="preserve"> </w:t>
      </w:r>
      <w:r w:rsidRPr="006338B6">
        <w:rPr>
          <w:rFonts w:asciiTheme="minorHAnsi" w:hAnsiTheme="minorHAnsi" w:cstheme="minorHAnsi"/>
          <w:b/>
          <w:bCs/>
          <w:highlight w:val="cyan"/>
          <w:u w:val="single"/>
        </w:rPr>
        <w:t>actions</w:t>
      </w:r>
      <w:r w:rsidRPr="006338B6">
        <w:rPr>
          <w:rFonts w:asciiTheme="minorHAnsi" w:hAnsiTheme="minorHAnsi" w:cstheme="minorHAnsi"/>
          <w:sz w:val="16"/>
        </w:rPr>
        <w:t xml:space="preserve"> do not always help China, but they typically </w:t>
      </w:r>
      <w:r w:rsidRPr="006338B6">
        <w:rPr>
          <w:rFonts w:asciiTheme="minorHAnsi" w:hAnsiTheme="minorHAnsi" w:cstheme="minorHAnsi"/>
          <w:b/>
          <w:bCs/>
          <w:highlight w:val="cyan"/>
          <w:u w:val="single"/>
        </w:rPr>
        <w:t>harm trade</w:t>
      </w:r>
      <w:r w:rsidRPr="006338B6">
        <w:rPr>
          <w:rFonts w:asciiTheme="minorHAnsi" w:hAnsiTheme="minorHAnsi" w:cstheme="minorHAnsi"/>
          <w:u w:val="single"/>
        </w:rPr>
        <w:t xml:space="preserve"> partners. </w:t>
      </w:r>
      <w:r w:rsidRPr="006338B6">
        <w:rPr>
          <w:rFonts w:asciiTheme="minorHAnsi" w:hAnsiTheme="minorHAnsi" w:cstheme="minorHAnsi"/>
          <w:sz w:val="16"/>
        </w:rPr>
        <w:t xml:space="preserve">More important, they are a natural outgrowth of a </w:t>
      </w:r>
      <w:hyperlink r:id="rId15" w:tgtFrame="_blank" w:history="1">
        <w:r w:rsidRPr="006338B6">
          <w:rPr>
            <w:rStyle w:val="Hyperlink"/>
            <w:rFonts w:asciiTheme="minorHAnsi" w:hAnsiTheme="minorHAnsi" w:cstheme="minorHAnsi"/>
            <w:sz w:val="16"/>
          </w:rPr>
          <w:t>long-term development model</w:t>
        </w:r>
      </w:hyperlink>
      <w:r w:rsidRPr="006338B6">
        <w:rPr>
          <w:rFonts w:asciiTheme="minorHAnsi" w:hAnsiTheme="minorHAnsi" w:cstheme="minorHAnsi"/>
          <w:sz w:val="16"/>
        </w:rPr>
        <w:t xml:space="preserve"> that guarantees widespread </w:t>
      </w:r>
      <w:hyperlink r:id="rId16" w:tgtFrame="_blank" w:history="1">
        <w:r w:rsidRPr="006338B6">
          <w:rPr>
            <w:rStyle w:val="Hyperlink"/>
            <w:rFonts w:asciiTheme="minorHAnsi" w:hAnsiTheme="minorHAnsi" w:cstheme="minorHAnsi"/>
            <w:sz w:val="16"/>
          </w:rPr>
          <w:t>overproduction within China</w:t>
        </w:r>
      </w:hyperlink>
      <w:r w:rsidRPr="006338B6">
        <w:rPr>
          <w:rFonts w:asciiTheme="minorHAnsi" w:hAnsiTheme="minorHAnsi" w:cstheme="minorHAnsi"/>
          <w:sz w:val="16"/>
        </w:rPr>
        <w:t xml:space="preserve">. The domestic </w:t>
      </w:r>
      <w:r w:rsidRPr="006338B6">
        <w:rPr>
          <w:rFonts w:asciiTheme="minorHAnsi" w:hAnsiTheme="minorHAnsi" w:cstheme="minorHAnsi"/>
          <w:u w:val="single"/>
        </w:rPr>
        <w:t>oversupply makes predatory pricing</w:t>
      </w:r>
      <w:r w:rsidRPr="006338B6">
        <w:rPr>
          <w:rFonts w:asciiTheme="minorHAnsi" w:hAnsiTheme="minorHAnsi" w:cstheme="minorHAnsi"/>
          <w:sz w:val="16"/>
        </w:rPr>
        <w:t xml:space="preserve"> in foreign markets </w:t>
      </w:r>
      <w:r w:rsidRPr="006338B6">
        <w:rPr>
          <w:rFonts w:asciiTheme="minorHAnsi" w:hAnsiTheme="minorHAnsi" w:cstheme="minorHAnsi"/>
          <w:u w:val="single"/>
        </w:rPr>
        <w:t xml:space="preserve">appealing. Chinese </w:t>
      </w:r>
      <w:r w:rsidRPr="006338B6">
        <w:rPr>
          <w:rFonts w:asciiTheme="minorHAnsi" w:hAnsiTheme="minorHAnsi" w:cstheme="minorHAnsi"/>
          <w:b/>
          <w:bCs/>
          <w:highlight w:val="cyan"/>
          <w:u w:val="single"/>
        </w:rPr>
        <w:t>firms</w:t>
      </w:r>
      <w:r w:rsidRPr="006338B6">
        <w:rPr>
          <w:rFonts w:asciiTheme="minorHAnsi" w:hAnsiTheme="minorHAnsi" w:cstheme="minorHAnsi"/>
          <w:sz w:val="16"/>
        </w:rPr>
        <w:t xml:space="preserve"> in industries </w:t>
      </w:r>
      <w:r w:rsidRPr="006338B6">
        <w:rPr>
          <w:rFonts w:asciiTheme="minorHAnsi" w:hAnsiTheme="minorHAnsi" w:cstheme="minorHAnsi"/>
          <w:u w:val="single"/>
        </w:rPr>
        <w:t xml:space="preserve">ranging </w:t>
      </w:r>
      <w:r w:rsidRPr="006338B6">
        <w:rPr>
          <w:rFonts w:asciiTheme="minorHAnsi" w:hAnsiTheme="minorHAnsi" w:cstheme="minorHAnsi"/>
          <w:highlight w:val="cyan"/>
          <w:u w:val="single"/>
        </w:rPr>
        <w:t xml:space="preserve">from </w:t>
      </w:r>
      <w:r w:rsidRPr="006338B6">
        <w:rPr>
          <w:rFonts w:asciiTheme="minorHAnsi" w:hAnsiTheme="minorHAnsi" w:cstheme="minorHAnsi"/>
          <w:b/>
          <w:bCs/>
          <w:highlight w:val="cyan"/>
          <w:u w:val="single"/>
        </w:rPr>
        <w:t>auto parts to zinc</w:t>
      </w:r>
      <w:r w:rsidRPr="006338B6">
        <w:rPr>
          <w:rFonts w:asciiTheme="minorHAnsi" w:hAnsiTheme="minorHAnsi" w:cstheme="minorHAnsi"/>
          <w:u w:val="single"/>
        </w:rPr>
        <w:t xml:space="preserve"> smelting</w:t>
      </w:r>
      <w:r w:rsidRPr="006338B6">
        <w:rPr>
          <w:rFonts w:asciiTheme="minorHAnsi" w:hAnsiTheme="minorHAnsi" w:cstheme="minorHAnsi"/>
          <w:sz w:val="16"/>
        </w:rPr>
        <w:t xml:space="preserve"> are candidates for directives from Beijing that would </w:t>
      </w:r>
      <w:r w:rsidRPr="006338B6">
        <w:rPr>
          <w:rFonts w:asciiTheme="minorHAnsi" w:hAnsiTheme="minorHAnsi" w:cstheme="minorHAnsi"/>
          <w:b/>
          <w:bCs/>
          <w:highlight w:val="cyan"/>
          <w:u w:val="single"/>
        </w:rPr>
        <w:t xml:space="preserve">undermine competition </w:t>
      </w:r>
      <w:r w:rsidRPr="006338B6">
        <w:rPr>
          <w:rFonts w:asciiTheme="minorHAnsi" w:hAnsiTheme="minorHAnsi" w:cstheme="minorHAnsi"/>
          <w:b/>
          <w:bCs/>
          <w:u w:val="single"/>
        </w:rPr>
        <w:t>in the US</w:t>
      </w:r>
      <w:r w:rsidRPr="006338B6">
        <w:rPr>
          <w:rFonts w:asciiTheme="minorHAnsi" w:hAnsiTheme="minorHAnsi" w:cstheme="minorHAnsi"/>
          <w:u w:val="single"/>
        </w:rPr>
        <w:t>. They also undermine competition in other markets, harming US firms seeking to do business overseas.</w:t>
      </w:r>
      <w:r w:rsidRPr="006338B6">
        <w:rPr>
          <w:rFonts w:asciiTheme="minorHAnsi" w:hAnsiTheme="minorHAnsi" w:cstheme="minorHAnsi"/>
          <w:sz w:val="16"/>
        </w:rPr>
        <w:t xml:space="preserve"> </w:t>
      </w:r>
      <w:r w:rsidRPr="006338B6">
        <w:rPr>
          <w:rFonts w:asciiTheme="minorHAnsi" w:hAnsiTheme="minorHAnsi" w:cstheme="minorHAnsi"/>
          <w:highlight w:val="cyan"/>
          <w:u w:val="single"/>
        </w:rPr>
        <w:t>The court</w:t>
      </w:r>
      <w:r w:rsidRPr="006338B6">
        <w:rPr>
          <w:rFonts w:asciiTheme="minorHAnsi" w:hAnsiTheme="minorHAnsi" w:cstheme="minorHAnsi"/>
          <w:sz w:val="16"/>
        </w:rPr>
        <w:t xml:space="preserve"> just </w:t>
      </w:r>
      <w:r w:rsidRPr="006338B6">
        <w:rPr>
          <w:rFonts w:asciiTheme="minorHAnsi" w:hAnsiTheme="minorHAnsi" w:cstheme="minorHAnsi"/>
          <w:u w:val="single"/>
        </w:rPr>
        <w:t>insisted antitrust laws</w:t>
      </w:r>
      <w:r w:rsidRPr="006338B6">
        <w:rPr>
          <w:rFonts w:asciiTheme="minorHAnsi" w:hAnsiTheme="minorHAnsi" w:cstheme="minorHAnsi"/>
          <w:sz w:val="16"/>
        </w:rPr>
        <w:t xml:space="preserve"> that protect American consumers </w:t>
      </w:r>
      <w:r w:rsidRPr="006338B6">
        <w:rPr>
          <w:rFonts w:asciiTheme="minorHAnsi" w:hAnsiTheme="minorHAnsi" w:cstheme="minorHAnsi"/>
          <w:u w:val="single"/>
        </w:rPr>
        <w:t xml:space="preserve">may not be used in response. The </w:t>
      </w:r>
      <w:r w:rsidRPr="006338B6">
        <w:rPr>
          <w:rFonts w:asciiTheme="minorHAnsi" w:hAnsiTheme="minorHAnsi" w:cstheme="minorHAnsi"/>
          <w:b/>
          <w:bCs/>
          <w:highlight w:val="cyan"/>
          <w:u w:val="single"/>
        </w:rPr>
        <w:t>message</w:t>
      </w:r>
      <w:r w:rsidRPr="006338B6">
        <w:rPr>
          <w:rFonts w:asciiTheme="minorHAnsi" w:hAnsiTheme="minorHAnsi" w:cstheme="minorHAnsi"/>
          <w:sz w:val="16"/>
        </w:rPr>
        <w:t xml:space="preserve"> to Chinese companies </w:t>
      </w:r>
      <w:r w:rsidRPr="006338B6">
        <w:rPr>
          <w:rFonts w:asciiTheme="minorHAnsi" w:hAnsiTheme="minorHAnsi" w:cstheme="minorHAnsi"/>
          <w:highlight w:val="cyan"/>
          <w:u w:val="single"/>
        </w:rPr>
        <w:t>is</w:t>
      </w:r>
      <w:r w:rsidRPr="006338B6">
        <w:rPr>
          <w:rFonts w:asciiTheme="minorHAnsi" w:hAnsiTheme="minorHAnsi" w:cstheme="minorHAnsi"/>
          <w:u w:val="single"/>
        </w:rPr>
        <w:t xml:space="preserve"> that</w:t>
      </w:r>
      <w:r w:rsidRPr="006338B6">
        <w:rPr>
          <w:rFonts w:asciiTheme="minorHAnsi" w:hAnsiTheme="minorHAnsi" w:cstheme="minorHAnsi"/>
          <w:sz w:val="16"/>
        </w:rPr>
        <w:t xml:space="preserve"> ostensibly </w:t>
      </w:r>
      <w:r w:rsidRPr="006338B6">
        <w:rPr>
          <w:rFonts w:asciiTheme="minorHAnsi" w:hAnsiTheme="minorHAnsi" w:cstheme="minorHAnsi"/>
          <w:b/>
          <w:bCs/>
          <w:highlight w:val="cyan"/>
          <w:u w:val="single"/>
        </w:rPr>
        <w:t>unlawful attempts</w:t>
      </w:r>
      <w:r w:rsidRPr="006338B6">
        <w:rPr>
          <w:rFonts w:asciiTheme="minorHAnsi" w:hAnsiTheme="minorHAnsi" w:cstheme="minorHAnsi"/>
          <w:highlight w:val="cyan"/>
          <w:u w:val="single"/>
        </w:rPr>
        <w:t xml:space="preserve"> </w:t>
      </w:r>
      <w:r w:rsidRPr="006338B6">
        <w:rPr>
          <w:rFonts w:asciiTheme="minorHAnsi" w:hAnsiTheme="minorHAnsi" w:cstheme="minorHAnsi"/>
          <w:u w:val="single"/>
        </w:rPr>
        <w:t xml:space="preserve">to win monopoly status in the US </w:t>
      </w:r>
      <w:r w:rsidRPr="006338B6">
        <w:rPr>
          <w:rFonts w:asciiTheme="minorHAnsi" w:hAnsiTheme="minorHAnsi" w:cstheme="minorHAnsi"/>
          <w:highlight w:val="cyan"/>
          <w:u w:val="single"/>
        </w:rPr>
        <w:t xml:space="preserve">are </w:t>
      </w:r>
      <w:r w:rsidRPr="006338B6">
        <w:rPr>
          <w:rFonts w:asciiTheme="minorHAnsi" w:hAnsiTheme="minorHAnsi" w:cstheme="minorHAnsi"/>
          <w:b/>
          <w:bCs/>
          <w:highlight w:val="cyan"/>
          <w:u w:val="single"/>
        </w:rPr>
        <w:t>no-risk</w:t>
      </w:r>
      <w:r w:rsidRPr="006338B6">
        <w:rPr>
          <w:rFonts w:asciiTheme="minorHAnsi" w:hAnsiTheme="minorHAnsi" w:cstheme="minorHAnsi"/>
          <w:u w:val="single"/>
        </w:rPr>
        <w:t xml:space="preserve"> endeavors.</w:t>
      </w:r>
      <w:r w:rsidRPr="006338B6">
        <w:rPr>
          <w:rFonts w:asciiTheme="minorHAnsi" w:hAnsiTheme="minorHAnsi" w:cstheme="minorHAnsi"/>
          <w:sz w:val="16"/>
        </w:rPr>
        <w:t xml:space="preserve"> It’s thus </w:t>
      </w:r>
      <w:r w:rsidRPr="006338B6">
        <w:rPr>
          <w:rFonts w:asciiTheme="minorHAnsi" w:hAnsiTheme="minorHAnsi" w:cstheme="minorHAnsi"/>
          <w:u w:val="single"/>
        </w:rPr>
        <w:t xml:space="preserve">almost certain </w:t>
      </w:r>
      <w:r w:rsidRPr="006338B6">
        <w:rPr>
          <w:rFonts w:asciiTheme="minorHAnsi" w:hAnsiTheme="minorHAnsi" w:cstheme="minorHAnsi"/>
          <w:b/>
          <w:bCs/>
          <w:sz w:val="24"/>
          <w:szCs w:val="24"/>
          <w:highlight w:val="cyan"/>
          <w:u w:val="single"/>
        </w:rPr>
        <w:t>more will try</w:t>
      </w:r>
      <w:r w:rsidRPr="006338B6">
        <w:rPr>
          <w:rFonts w:asciiTheme="minorHAnsi" w:hAnsiTheme="minorHAnsi" w:cstheme="minorHAnsi"/>
          <w:u w:val="single"/>
        </w:rPr>
        <w:t>, if not</w:t>
      </w:r>
      <w:r w:rsidRPr="006338B6">
        <w:rPr>
          <w:rFonts w:asciiTheme="minorHAnsi" w:hAnsiTheme="minorHAnsi" w:cstheme="minorHAnsi"/>
          <w:sz w:val="16"/>
        </w:rPr>
        <w:t xml:space="preserve"> otherwise </w:t>
      </w:r>
      <w:r w:rsidRPr="006338B6">
        <w:rPr>
          <w:rFonts w:asciiTheme="minorHAnsi" w:hAnsiTheme="minorHAnsi" w:cstheme="minorHAnsi"/>
          <w:u w:val="single"/>
        </w:rPr>
        <w:t xml:space="preserve">prevented. And, unless it is </w:t>
      </w:r>
      <w:r w:rsidRPr="006338B6">
        <w:rPr>
          <w:rFonts w:asciiTheme="minorHAnsi" w:hAnsiTheme="minorHAnsi" w:cstheme="minorHAnsi"/>
          <w:b/>
          <w:bCs/>
          <w:u w:val="single"/>
        </w:rPr>
        <w:t>discouraged</w:t>
      </w:r>
      <w:r w:rsidRPr="006338B6">
        <w:rPr>
          <w:rFonts w:asciiTheme="minorHAnsi" w:hAnsiTheme="minorHAnsi" w:cstheme="minorHAnsi"/>
          <w:u w:val="single"/>
        </w:rPr>
        <w:t xml:space="preserve">, the </w:t>
      </w:r>
      <w:r w:rsidRPr="006338B6">
        <w:rPr>
          <w:rFonts w:asciiTheme="minorHAnsi" w:hAnsiTheme="minorHAnsi" w:cstheme="minorHAnsi"/>
          <w:sz w:val="16"/>
        </w:rPr>
        <w:t xml:space="preserve">Chinese </w:t>
      </w:r>
      <w:r w:rsidRPr="006338B6">
        <w:rPr>
          <w:rFonts w:asciiTheme="minorHAnsi" w:hAnsiTheme="minorHAnsi" w:cstheme="minorHAnsi"/>
          <w:highlight w:val="cyan"/>
          <w:u w:val="single"/>
        </w:rPr>
        <w:t>government</w:t>
      </w:r>
      <w:r w:rsidRPr="006338B6">
        <w:rPr>
          <w:rFonts w:asciiTheme="minorHAnsi" w:hAnsiTheme="minorHAnsi" w:cstheme="minorHAnsi"/>
          <w:u w:val="single"/>
        </w:rPr>
        <w:t xml:space="preserve"> will become </w:t>
      </w:r>
      <w:r w:rsidRPr="006338B6">
        <w:rPr>
          <w:rFonts w:asciiTheme="minorHAnsi" w:hAnsiTheme="minorHAnsi" w:cstheme="minorHAnsi"/>
          <w:b/>
          <w:bCs/>
          <w:highlight w:val="cyan"/>
          <w:u w:val="single"/>
        </w:rPr>
        <w:t>more active in enabling</w:t>
      </w:r>
      <w:r w:rsidRPr="006338B6">
        <w:rPr>
          <w:rFonts w:asciiTheme="minorHAnsi" w:hAnsiTheme="minorHAnsi" w:cstheme="minorHAnsi"/>
          <w:u w:val="single"/>
        </w:rPr>
        <w:t xml:space="preserve"> them. </w:t>
      </w:r>
      <w:r w:rsidRPr="006338B6">
        <w:rPr>
          <w:rFonts w:asciiTheme="minorHAnsi" w:hAnsiTheme="minorHAnsi" w:cstheme="minorHAnsi"/>
          <w:sz w:val="16"/>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6338B6">
        <w:rPr>
          <w:rFonts w:asciiTheme="minorHAnsi" w:hAnsiTheme="minorHAnsi" w:cstheme="minorHAnsi"/>
          <w:sz w:val="16"/>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state-direct</w:t>
      </w:r>
      <w:r w:rsidRPr="006338B6">
        <w:rPr>
          <w:rFonts w:asciiTheme="minorHAnsi" w:hAnsiTheme="minorHAnsi" w:cstheme="minorHAnsi"/>
          <w:sz w:val="16"/>
          <w:szCs w:val="16"/>
        </w:rPr>
        <w:t xml:space="preserve">ed and anti-competitive actions? It is </w:t>
      </w:r>
      <w:r w:rsidRPr="006338B6">
        <w:rPr>
          <w:rFonts w:asciiTheme="minorHAnsi" w:hAnsiTheme="minorHAnsi" w:cstheme="minorHAnsi"/>
          <w:b/>
          <w:bCs/>
          <w:highlight w:val="cyan"/>
          <w:u w:val="single"/>
        </w:rPr>
        <w:t xml:space="preserve">crucial to do all of </w:t>
      </w:r>
      <w:r w:rsidRPr="006338B6">
        <w:rPr>
          <w:rFonts w:asciiTheme="minorHAnsi" w:hAnsiTheme="minorHAnsi" w:cstheme="minorHAnsi"/>
          <w:u w:val="single"/>
        </w:rPr>
        <w:t xml:space="preserve">this well </w:t>
      </w:r>
      <w:r w:rsidRPr="006338B6">
        <w:rPr>
          <w:rFonts w:asciiTheme="minorHAnsi" w:hAnsiTheme="minorHAnsi" w:cstheme="minorHAnsi"/>
          <w:b/>
          <w:bCs/>
          <w:highlight w:val="cyan"/>
          <w:u w:val="single"/>
        </w:rPr>
        <w:t>in order to</w:t>
      </w:r>
      <w:r w:rsidRPr="006338B6">
        <w:rPr>
          <w:rFonts w:asciiTheme="minorHAnsi" w:hAnsiTheme="minorHAnsi" w:cstheme="minorHAnsi"/>
          <w:u w:val="single"/>
        </w:rPr>
        <w:t xml:space="preserve"> simultaneously </w:t>
      </w:r>
      <w:r w:rsidRPr="006338B6">
        <w:rPr>
          <w:rFonts w:asciiTheme="minorHAnsi" w:hAnsiTheme="minorHAnsi" w:cstheme="minorHAnsi"/>
          <w:b/>
          <w:bCs/>
          <w:highlight w:val="cyan"/>
          <w:u w:val="single"/>
        </w:rPr>
        <w:t>reassure</w:t>
      </w:r>
      <w:r w:rsidRPr="006338B6">
        <w:rPr>
          <w:rFonts w:asciiTheme="minorHAnsi" w:hAnsiTheme="minorHAnsi" w:cstheme="minorHAnsi"/>
          <w:sz w:val="16"/>
          <w:szCs w:val="16"/>
        </w:rPr>
        <w:t xml:space="preserve"> law-abiding </w:t>
      </w:r>
      <w:r w:rsidRPr="006338B6">
        <w:rPr>
          <w:rFonts w:asciiTheme="minorHAnsi" w:hAnsiTheme="minorHAnsi" w:cstheme="minorHAnsi"/>
          <w:b/>
          <w:bCs/>
          <w:highlight w:val="cyan"/>
          <w:u w:val="single"/>
        </w:rPr>
        <w:t>foreign</w:t>
      </w:r>
      <w:r w:rsidRPr="006338B6">
        <w:rPr>
          <w:rFonts w:asciiTheme="minorHAnsi" w:hAnsiTheme="minorHAnsi" w:cstheme="minorHAnsi"/>
          <w:sz w:val="16"/>
          <w:szCs w:val="16"/>
        </w:rPr>
        <w:t xml:space="preserve"> firms, since their </w:t>
      </w:r>
      <w:r w:rsidRPr="006338B6">
        <w:rPr>
          <w:rFonts w:asciiTheme="minorHAnsi" w:hAnsiTheme="minorHAnsi" w:cstheme="minorHAnsi"/>
          <w:b/>
          <w:bCs/>
          <w:highlight w:val="cyan"/>
          <w:u w:val="single"/>
        </w:rPr>
        <w:t>trade and investment activities</w:t>
      </w:r>
      <w:r w:rsidRPr="006338B6">
        <w:rPr>
          <w:rFonts w:asciiTheme="minorHAnsi" w:hAnsiTheme="minorHAnsi" w:cstheme="minorHAnsi"/>
          <w:u w:val="single"/>
        </w:rPr>
        <w:t xml:space="preserve"> are beneficial</w:t>
      </w:r>
      <w:r w:rsidRPr="006338B6">
        <w:rPr>
          <w:rFonts w:asciiTheme="minorHAnsi" w:hAnsiTheme="minorHAnsi" w:cstheme="minorHAnsi"/>
          <w:sz w:val="16"/>
          <w:szCs w:val="16"/>
        </w:rPr>
        <w:t xml:space="preserve">. </w:t>
      </w:r>
      <w:r w:rsidRPr="006338B6">
        <w:rPr>
          <w:rFonts w:asciiTheme="minorHAnsi" w:hAnsiTheme="minorHAnsi" w:cstheme="minorHAnsi"/>
          <w:sz w:val="16"/>
        </w:rPr>
        <w:t xml:space="preserve">But </w:t>
      </w:r>
      <w:r w:rsidRPr="006338B6">
        <w:rPr>
          <w:rFonts w:asciiTheme="minorHAnsi" w:hAnsiTheme="minorHAnsi" w:cstheme="minorHAnsi"/>
          <w:u w:val="single"/>
        </w:rPr>
        <w:t>the idea that the Chinese Communist Party can order American markets be undermined</w:t>
      </w:r>
      <w:r w:rsidRPr="006338B6">
        <w:rPr>
          <w:rFonts w:asciiTheme="minorHAnsi" w:hAnsiTheme="minorHAnsi" w:cstheme="minorHAnsi"/>
          <w:sz w:val="16"/>
        </w:rPr>
        <w:t xml:space="preserve"> and American consumers harmed, even if tenable in US court, </w:t>
      </w:r>
      <w:r w:rsidRPr="006338B6">
        <w:rPr>
          <w:rFonts w:asciiTheme="minorHAnsi" w:hAnsiTheme="minorHAnsi" w:cstheme="minorHAnsi"/>
          <w:u w:val="single"/>
        </w:rPr>
        <w:t>is nothing short of insane</w:t>
      </w:r>
      <w:r w:rsidRPr="006338B6">
        <w:rPr>
          <w:rFonts w:asciiTheme="minorHAnsi" w:hAnsiTheme="minorHAnsi" w:cstheme="minorHAnsi"/>
          <w:sz w:val="16"/>
        </w:rPr>
        <w:t xml:space="preserve"> as US policy. While it would be reassuring if the World Trade Organization could help prevent this, </w:t>
      </w:r>
      <w:r w:rsidRPr="006338B6">
        <w:rPr>
          <w:rFonts w:asciiTheme="minorHAnsi" w:hAnsiTheme="minorHAnsi" w:cstheme="minorHAnsi"/>
          <w:u w:val="single"/>
        </w:rPr>
        <w:t xml:space="preserve">the US must not wait for or rely on any </w:t>
      </w:r>
      <w:r w:rsidRPr="006338B6">
        <w:rPr>
          <w:rFonts w:asciiTheme="minorHAnsi" w:hAnsiTheme="minorHAnsi" w:cstheme="minorHAnsi"/>
          <w:b/>
          <w:bCs/>
          <w:u w:val="single"/>
        </w:rPr>
        <w:t>external body</w:t>
      </w:r>
      <w:r w:rsidRPr="006338B6">
        <w:rPr>
          <w:rFonts w:asciiTheme="minorHAnsi" w:hAnsiTheme="minorHAnsi" w:cstheme="minorHAnsi"/>
          <w:sz w:val="16"/>
        </w:rPr>
        <w:t>. Congress and the President should begin immediately to create the necessary tools to deter</w:t>
      </w:r>
      <w:r w:rsidRPr="006338B6">
        <w:rPr>
          <w:rFonts w:asciiTheme="minorHAnsi" w:hAnsiTheme="minorHAnsi" w:cstheme="minorHAnsi"/>
          <w:u w:val="single"/>
        </w:rPr>
        <w:t xml:space="preserve"> and</w:t>
      </w:r>
      <w:r w:rsidRPr="006338B6">
        <w:rPr>
          <w:rFonts w:asciiTheme="minorHAnsi" w:hAnsiTheme="minorHAnsi" w:cstheme="minorHAnsi"/>
          <w:sz w:val="16"/>
        </w:rPr>
        <w:t xml:space="preserve">, if necessary, </w:t>
      </w:r>
      <w:r w:rsidRPr="006338B6">
        <w:rPr>
          <w:rFonts w:asciiTheme="minorHAnsi" w:hAnsiTheme="minorHAnsi" w:cstheme="minorHAnsi"/>
          <w:u w:val="single"/>
        </w:rPr>
        <w:t>punish this behavior.</w:t>
      </w:r>
    </w:p>
    <w:p w14:paraId="4CCA9280"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It will </w:t>
      </w:r>
      <w:r w:rsidRPr="006338B6">
        <w:rPr>
          <w:rFonts w:asciiTheme="minorHAnsi" w:hAnsiTheme="minorHAnsi" w:cstheme="minorHAnsi"/>
          <w:u w:val="single"/>
        </w:rPr>
        <w:t>rip trade apart</w:t>
      </w:r>
      <w:r w:rsidRPr="006338B6">
        <w:rPr>
          <w:rFonts w:asciiTheme="minorHAnsi" w:hAnsiTheme="minorHAnsi" w:cstheme="minorHAnsi"/>
        </w:rPr>
        <w:t xml:space="preserve"> at the </w:t>
      </w:r>
      <w:r w:rsidRPr="006338B6">
        <w:rPr>
          <w:rFonts w:asciiTheme="minorHAnsi" w:hAnsiTheme="minorHAnsi" w:cstheme="minorHAnsi"/>
          <w:u w:val="single"/>
        </w:rPr>
        <w:t>seams</w:t>
      </w:r>
      <w:r w:rsidRPr="006338B6">
        <w:rPr>
          <w:rFonts w:asciiTheme="minorHAnsi" w:hAnsiTheme="minorHAnsi" w:cstheme="minorHAnsi"/>
        </w:rPr>
        <w:t xml:space="preserve"> through </w:t>
      </w:r>
      <w:r w:rsidRPr="006338B6">
        <w:rPr>
          <w:rFonts w:asciiTheme="minorHAnsi" w:hAnsiTheme="minorHAnsi" w:cstheme="minorHAnsi"/>
          <w:u w:val="single"/>
        </w:rPr>
        <w:t>increasing populism</w:t>
      </w:r>
      <w:r w:rsidRPr="006338B6">
        <w:rPr>
          <w:rFonts w:asciiTheme="minorHAnsi" w:hAnsiTheme="minorHAnsi" w:cstheme="minorHAnsi"/>
        </w:rPr>
        <w:t xml:space="preserve"> and the </w:t>
      </w:r>
      <w:r w:rsidRPr="006338B6">
        <w:rPr>
          <w:rFonts w:asciiTheme="minorHAnsi" w:hAnsiTheme="minorHAnsi" w:cstheme="minorHAnsi"/>
          <w:u w:val="single"/>
        </w:rPr>
        <w:t>spread</w:t>
      </w:r>
      <w:r w:rsidRPr="006338B6">
        <w:rPr>
          <w:rFonts w:asciiTheme="minorHAnsi" w:hAnsiTheme="minorHAnsi" w:cstheme="minorHAnsi"/>
        </w:rPr>
        <w:t xml:space="preserve"> of </w:t>
      </w:r>
      <w:r w:rsidRPr="006338B6">
        <w:rPr>
          <w:rFonts w:asciiTheme="minorHAnsi" w:hAnsiTheme="minorHAnsi" w:cstheme="minorHAnsi"/>
          <w:u w:val="single"/>
        </w:rPr>
        <w:t>mercantilism</w:t>
      </w:r>
    </w:p>
    <w:p w14:paraId="1263054E"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Petit, 16</w:t>
      </w:r>
      <w:r w:rsidRPr="006338B6">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7BCF3BC7"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szCs w:val="16"/>
        </w:rPr>
        <w:t xml:space="preserve">II. MORAL IMPERATIVE </w:t>
      </w:r>
      <w:r w:rsidRPr="006338B6">
        <w:rPr>
          <w:rFonts w:asciiTheme="minorHAnsi" w:hAnsiTheme="minorHAnsi" w:cstheme="minorHAnsi"/>
          <w:sz w:val="16"/>
        </w:rPr>
        <w:t xml:space="preserve">The moral </w:t>
      </w:r>
      <w:r w:rsidRPr="006338B6">
        <w:rPr>
          <w:rFonts w:asciiTheme="minorHAnsi" w:hAnsiTheme="minorHAnsi" w:cstheme="minorHAnsi"/>
          <w:highlight w:val="cyan"/>
          <w:u w:val="single"/>
        </w:rPr>
        <w:t>case for</w:t>
      </w:r>
      <w:r w:rsidRPr="006338B6">
        <w:rPr>
          <w:rFonts w:asciiTheme="minorHAnsi" w:hAnsiTheme="minorHAnsi" w:cstheme="minorHAnsi"/>
          <w:sz w:val="16"/>
        </w:rPr>
        <w:t xml:space="preserve"> an </w:t>
      </w:r>
      <w:r w:rsidRPr="006338B6">
        <w:rPr>
          <w:rFonts w:asciiTheme="minorHAnsi" w:hAnsiTheme="minorHAnsi" w:cstheme="minorHAnsi"/>
          <w:highlight w:val="cyan"/>
          <w:u w:val="single"/>
        </w:rPr>
        <w:t xml:space="preserve">antitrust </w:t>
      </w:r>
      <w:r w:rsidRPr="006338B6">
        <w:rPr>
          <w:rFonts w:asciiTheme="minorHAnsi" w:hAnsiTheme="minorHAnsi" w:cstheme="minorHAnsi"/>
          <w:u w:val="single"/>
        </w:rPr>
        <w:t xml:space="preserve">reaction </w:t>
      </w:r>
      <w:r w:rsidRPr="006338B6">
        <w:rPr>
          <w:rFonts w:asciiTheme="minorHAnsi" w:hAnsiTheme="minorHAnsi" w:cstheme="minorHAnsi"/>
          <w:highlight w:val="cyan"/>
          <w:u w:val="single"/>
        </w:rPr>
        <w:t>is easier</w:t>
      </w:r>
      <w:r w:rsidRPr="006338B6">
        <w:rPr>
          <w:rFonts w:asciiTheme="minorHAnsi" w:hAnsiTheme="minorHAnsi" w:cstheme="minorHAnsi"/>
          <w:sz w:val="16"/>
        </w:rPr>
        <w:t xml:space="preserve"> to lay out. In recent years, </w:t>
      </w:r>
      <w:r w:rsidRPr="006338B6">
        <w:rPr>
          <w:rFonts w:asciiTheme="minorHAnsi" w:hAnsiTheme="minorHAnsi" w:cstheme="minorHAnsi"/>
          <w:u w:val="single"/>
        </w:rPr>
        <w:t xml:space="preserve">public </w:t>
      </w:r>
      <w:r w:rsidRPr="006338B6">
        <w:rPr>
          <w:rFonts w:asciiTheme="minorHAnsi" w:hAnsiTheme="minorHAnsi" w:cstheme="minorHAnsi"/>
          <w:highlight w:val="cyan"/>
          <w:u w:val="single"/>
        </w:rPr>
        <w:t>confidence in open markets</w:t>
      </w:r>
      <w:r w:rsidRPr="006338B6">
        <w:rPr>
          <w:rFonts w:asciiTheme="minorHAnsi" w:hAnsiTheme="minorHAnsi" w:cstheme="minorHAnsi"/>
          <w:u w:val="single"/>
        </w:rPr>
        <w:t xml:space="preserve"> that bring in foreign competition has been </w:t>
      </w:r>
      <w:r w:rsidRPr="006338B6">
        <w:rPr>
          <w:rFonts w:asciiTheme="minorHAnsi" w:hAnsiTheme="minorHAnsi" w:cstheme="minorHAnsi"/>
          <w:b/>
          <w:bCs/>
          <w:highlight w:val="cyan"/>
          <w:u w:val="single"/>
        </w:rPr>
        <w:t>fraying at the seams</w:t>
      </w:r>
      <w:r w:rsidRPr="006338B6">
        <w:rPr>
          <w:rFonts w:asciiTheme="minorHAnsi" w:hAnsiTheme="minorHAnsi" w:cstheme="minorHAnsi"/>
          <w:u w:val="single"/>
        </w:rPr>
        <w:t xml:space="preserve">. The growing </w:t>
      </w:r>
      <w:r w:rsidRPr="006338B6">
        <w:rPr>
          <w:rFonts w:asciiTheme="minorHAnsi" w:hAnsiTheme="minorHAnsi" w:cstheme="minorHAnsi"/>
          <w:highlight w:val="cyan"/>
          <w:u w:val="single"/>
        </w:rPr>
        <w:t>opposition to</w:t>
      </w:r>
      <w:r w:rsidRPr="006338B6">
        <w:rPr>
          <w:rFonts w:asciiTheme="minorHAnsi" w:hAnsiTheme="minorHAnsi" w:cstheme="minorHAnsi"/>
          <w:u w:val="single"/>
        </w:rPr>
        <w:t xml:space="preserve"> ongoing </w:t>
      </w:r>
      <w:r w:rsidRPr="006338B6">
        <w:rPr>
          <w:rFonts w:asciiTheme="minorHAnsi" w:hAnsiTheme="minorHAnsi" w:cstheme="minorHAnsi"/>
          <w:highlight w:val="cyan"/>
          <w:u w:val="single"/>
        </w:rPr>
        <w:t>trade</w:t>
      </w:r>
      <w:r w:rsidRPr="006338B6">
        <w:rPr>
          <w:rFonts w:asciiTheme="minorHAnsi" w:hAnsiTheme="minorHAnsi" w:cstheme="minorHAnsi"/>
          <w:u w:val="single"/>
        </w:rPr>
        <w:t xml:space="preserve"> partnership </w:t>
      </w:r>
      <w:r w:rsidRPr="006338B6">
        <w:rPr>
          <w:rFonts w:asciiTheme="minorHAnsi" w:hAnsiTheme="minorHAnsi" w:cstheme="minorHAnsi"/>
          <w:highlight w:val="cyan"/>
          <w:u w:val="single"/>
        </w:rPr>
        <w:t>negotiations</w:t>
      </w:r>
      <w:r w:rsidRPr="006338B6">
        <w:rPr>
          <w:rFonts w:asciiTheme="minorHAnsi" w:hAnsiTheme="minorHAnsi" w:cstheme="minorHAnsi"/>
          <w:sz w:val="16"/>
        </w:rPr>
        <w:t xml:space="preserve"> in the West </w:t>
      </w:r>
      <w:r w:rsidRPr="006338B6">
        <w:rPr>
          <w:rFonts w:asciiTheme="minorHAnsi" w:hAnsiTheme="minorHAnsi" w:cstheme="minorHAnsi"/>
          <w:highlight w:val="cyan"/>
          <w:u w:val="single"/>
        </w:rPr>
        <w:t xml:space="preserve">is </w:t>
      </w:r>
      <w:r w:rsidRPr="006338B6">
        <w:rPr>
          <w:rFonts w:asciiTheme="minorHAnsi" w:hAnsiTheme="minorHAnsi" w:cstheme="minorHAnsi"/>
          <w:b/>
          <w:bCs/>
          <w:highlight w:val="cyan"/>
          <w:u w:val="single"/>
        </w:rPr>
        <w:t>a visible symptom</w:t>
      </w:r>
      <w:r w:rsidRPr="006338B6">
        <w:rPr>
          <w:rFonts w:asciiTheme="minorHAnsi" w:hAnsiTheme="minorHAnsi" w:cstheme="minorHAnsi"/>
          <w:u w:val="single"/>
        </w:rPr>
        <w:t xml:space="preserve"> of this. The </w:t>
      </w:r>
      <w:r w:rsidRPr="006338B6">
        <w:rPr>
          <w:rFonts w:asciiTheme="minorHAnsi" w:hAnsiTheme="minorHAnsi" w:cstheme="minorHAnsi"/>
          <w:highlight w:val="cyan"/>
          <w:u w:val="single"/>
        </w:rPr>
        <w:t>increasing</w:t>
      </w:r>
      <w:r w:rsidRPr="006338B6">
        <w:rPr>
          <w:rFonts w:asciiTheme="minorHAnsi" w:hAnsiTheme="minorHAnsi" w:cstheme="minorHAnsi"/>
          <w:u w:val="single"/>
        </w:rPr>
        <w:t xml:space="preserve"> political </w:t>
      </w:r>
      <w:r w:rsidRPr="006338B6">
        <w:rPr>
          <w:rFonts w:asciiTheme="minorHAnsi" w:hAnsiTheme="minorHAnsi" w:cstheme="minorHAnsi"/>
          <w:b/>
          <w:bCs/>
          <w:sz w:val="28"/>
          <w:szCs w:val="28"/>
          <w:highlight w:val="cyan"/>
          <w:u w:val="single"/>
        </w:rPr>
        <w:t>clout</w:t>
      </w:r>
      <w:r w:rsidRPr="006338B6">
        <w:rPr>
          <w:rFonts w:asciiTheme="minorHAnsi" w:hAnsiTheme="minorHAnsi" w:cstheme="minorHAnsi"/>
          <w:sz w:val="28"/>
          <w:szCs w:val="28"/>
          <w:highlight w:val="cyan"/>
          <w:u w:val="single"/>
        </w:rPr>
        <w:t xml:space="preserve"> </w:t>
      </w:r>
      <w:r w:rsidRPr="006338B6">
        <w:rPr>
          <w:rFonts w:asciiTheme="minorHAnsi" w:hAnsiTheme="minorHAnsi" w:cstheme="minorHAnsi"/>
          <w:highlight w:val="cyan"/>
          <w:u w:val="single"/>
        </w:rPr>
        <w:t>of</w:t>
      </w:r>
      <w:r w:rsidRPr="006338B6">
        <w:rPr>
          <w:rFonts w:asciiTheme="minorHAnsi" w:hAnsiTheme="minorHAnsi" w:cstheme="minorHAnsi"/>
          <w:u w:val="single"/>
        </w:rPr>
        <w:t xml:space="preserve"> anti-establishment and </w:t>
      </w:r>
      <w:r w:rsidRPr="006338B6">
        <w:rPr>
          <w:rFonts w:asciiTheme="minorHAnsi" w:hAnsiTheme="minorHAnsi" w:cstheme="minorHAnsi"/>
          <w:highlight w:val="cyan"/>
          <w:u w:val="single"/>
        </w:rPr>
        <w:t>populist parties</w:t>
      </w:r>
      <w:r w:rsidRPr="006338B6">
        <w:rPr>
          <w:rFonts w:asciiTheme="minorHAnsi" w:hAnsiTheme="minorHAnsi" w:cstheme="minorHAnsi"/>
          <w:u w:val="single"/>
        </w:rPr>
        <w:t xml:space="preserve"> with anti-free trade agendas</w:t>
      </w:r>
      <w:r w:rsidRPr="006338B6">
        <w:rPr>
          <w:rFonts w:asciiTheme="minorHAnsi" w:hAnsiTheme="minorHAnsi" w:cstheme="minorHAnsi"/>
          <w:sz w:val="16"/>
        </w:rPr>
        <w:t xml:space="preserve"> is another indicator of the public’s diminishing confidence in open markets. </w:t>
      </w:r>
      <w:r w:rsidRPr="006338B6">
        <w:rPr>
          <w:rFonts w:asciiTheme="minorHAnsi" w:hAnsiTheme="minorHAnsi" w:cstheme="minorHAnsi"/>
          <w:u w:val="single"/>
        </w:rPr>
        <w:t xml:space="preserve">Chinese </w:t>
      </w:r>
      <w:r w:rsidRPr="006338B6">
        <w:rPr>
          <w:rFonts w:asciiTheme="minorHAnsi" w:hAnsiTheme="minorHAnsi" w:cstheme="minorHAnsi"/>
          <w:highlight w:val="cyan"/>
          <w:u w:val="single"/>
        </w:rPr>
        <w:t>competition</w:t>
      </w:r>
      <w:r w:rsidRPr="006338B6">
        <w:rPr>
          <w:rFonts w:asciiTheme="minorHAnsi" w:hAnsiTheme="minorHAnsi" w:cstheme="minorHAnsi"/>
          <w:u w:val="single"/>
        </w:rPr>
        <w:t xml:space="preserve"> in Western markets </w:t>
      </w:r>
      <w:r w:rsidRPr="006338B6">
        <w:rPr>
          <w:rFonts w:asciiTheme="minorHAnsi" w:hAnsiTheme="minorHAnsi" w:cstheme="minorHAnsi"/>
          <w:highlight w:val="cyan"/>
          <w:u w:val="single"/>
        </w:rPr>
        <w:t>has</w:t>
      </w:r>
      <w:r w:rsidRPr="006338B6">
        <w:rPr>
          <w:rFonts w:asciiTheme="minorHAnsi" w:hAnsiTheme="minorHAnsi" w:cstheme="minorHAnsi"/>
          <w:sz w:val="16"/>
        </w:rPr>
        <w:t xml:space="preserve"> likely </w:t>
      </w:r>
      <w:r w:rsidRPr="006338B6">
        <w:rPr>
          <w:rFonts w:asciiTheme="minorHAnsi" w:hAnsiTheme="minorHAnsi" w:cstheme="minorHAnsi"/>
          <w:b/>
          <w:bCs/>
          <w:highlight w:val="cyan"/>
          <w:u w:val="single"/>
        </w:rPr>
        <w:t>meant distortions</w:t>
      </w:r>
      <w:r w:rsidRPr="006338B6">
        <w:rPr>
          <w:rFonts w:asciiTheme="minorHAnsi" w:hAnsiTheme="minorHAnsi" w:cstheme="minorHAnsi"/>
          <w:u w:val="single"/>
        </w:rPr>
        <w:t xml:space="preserve"> in the level playing field</w:t>
      </w:r>
      <w:r w:rsidRPr="006338B6">
        <w:rPr>
          <w:rFonts w:asciiTheme="minorHAnsi" w:hAnsiTheme="minorHAnsi" w:cstheme="minorHAnsi"/>
          <w:sz w:val="16"/>
        </w:rPr>
        <w:t xml:space="preserve">, engineered by systemic subsidization, currency manipulation and extractive labor market relations.50 This has </w:t>
      </w:r>
      <w:r w:rsidRPr="006338B6">
        <w:rPr>
          <w:rFonts w:asciiTheme="minorHAnsi" w:hAnsiTheme="minorHAnsi" w:cstheme="minorHAnsi"/>
          <w:b/>
          <w:bCs/>
          <w:highlight w:val="cyan"/>
          <w:u w:val="single"/>
        </w:rPr>
        <w:t>eroded the political capital of the West’s “open door”</w:t>
      </w:r>
      <w:r w:rsidRPr="006338B6">
        <w:rPr>
          <w:rFonts w:asciiTheme="minorHAnsi" w:hAnsiTheme="minorHAnsi" w:cstheme="minorHAnsi"/>
          <w:b/>
          <w:bCs/>
          <w:u w:val="single"/>
        </w:rPr>
        <w:t xml:space="preserve"> trade policies</w:t>
      </w:r>
      <w:r w:rsidRPr="006338B6">
        <w:rPr>
          <w:rFonts w:asciiTheme="minorHAnsi" w:hAnsiTheme="minorHAnsi" w:cstheme="minorHAnsi"/>
          <w:sz w:val="16"/>
        </w:rPr>
        <w:t xml:space="preserve">. A </w:t>
      </w:r>
      <w:r w:rsidRPr="006338B6">
        <w:rPr>
          <w:rFonts w:asciiTheme="minorHAnsi" w:hAnsiTheme="minorHAnsi" w:cstheme="minorHAnsi"/>
          <w:u w:val="single"/>
        </w:rPr>
        <w:t xml:space="preserve">widespread </w:t>
      </w:r>
      <w:r w:rsidRPr="006338B6">
        <w:rPr>
          <w:rFonts w:asciiTheme="minorHAnsi" w:hAnsiTheme="minorHAnsi" w:cstheme="minorHAnsi"/>
          <w:highlight w:val="cyan"/>
          <w:u w:val="single"/>
        </w:rPr>
        <w:t xml:space="preserve">realization that doing business </w:t>
      </w:r>
      <w:r w:rsidRPr="006338B6">
        <w:rPr>
          <w:rFonts w:asciiTheme="minorHAnsi" w:hAnsiTheme="minorHAnsi" w:cstheme="minorHAnsi"/>
          <w:sz w:val="16"/>
        </w:rPr>
        <w:t xml:space="preserve">with China </w:t>
      </w:r>
      <w:r w:rsidRPr="006338B6">
        <w:rPr>
          <w:rFonts w:asciiTheme="minorHAnsi" w:hAnsiTheme="minorHAnsi" w:cstheme="minorHAnsi"/>
          <w:highlight w:val="cyan"/>
          <w:u w:val="single"/>
        </w:rPr>
        <w:t>means</w:t>
      </w:r>
      <w:r w:rsidRPr="006338B6">
        <w:rPr>
          <w:rFonts w:asciiTheme="minorHAnsi" w:hAnsiTheme="minorHAnsi" w:cstheme="minorHAnsi"/>
          <w:u w:val="single"/>
        </w:rPr>
        <w:t xml:space="preserve"> opening the door to a </w:t>
      </w:r>
      <w:r w:rsidRPr="006338B6">
        <w:rPr>
          <w:rFonts w:asciiTheme="minorHAnsi" w:hAnsiTheme="minorHAnsi" w:cstheme="minorHAnsi"/>
          <w:highlight w:val="cyan"/>
          <w:u w:val="single"/>
        </w:rPr>
        <w:t>syndicate of firms</w:t>
      </w:r>
      <w:r w:rsidRPr="006338B6">
        <w:rPr>
          <w:rFonts w:asciiTheme="minorHAnsi" w:hAnsiTheme="minorHAnsi" w:cstheme="minorHAnsi"/>
          <w:sz w:val="16"/>
        </w:rPr>
        <w:t>, coordinated backstage by the CCP,</w:t>
      </w:r>
      <w:r w:rsidRPr="006338B6">
        <w:rPr>
          <w:rFonts w:asciiTheme="minorHAnsi" w:hAnsiTheme="minorHAnsi" w:cstheme="minorHAnsi"/>
          <w:u w:val="single"/>
        </w:rPr>
        <w:t xml:space="preserve"> could be </w:t>
      </w:r>
      <w:r w:rsidRPr="006338B6">
        <w:rPr>
          <w:rFonts w:asciiTheme="minorHAnsi" w:hAnsiTheme="minorHAnsi" w:cstheme="minorHAnsi"/>
          <w:b/>
          <w:bCs/>
          <w:sz w:val="28"/>
          <w:szCs w:val="28"/>
          <w:highlight w:val="cyan"/>
          <w:u w:val="single"/>
        </w:rPr>
        <w:t>the final nail in the coffin for</w:t>
      </w:r>
      <w:r w:rsidRPr="006338B6">
        <w:rPr>
          <w:rFonts w:asciiTheme="minorHAnsi" w:hAnsiTheme="minorHAnsi" w:cstheme="minorHAnsi"/>
          <w:b/>
          <w:bCs/>
          <w:sz w:val="28"/>
          <w:szCs w:val="28"/>
          <w:u w:val="single"/>
        </w:rPr>
        <w:t xml:space="preserve"> </w:t>
      </w:r>
      <w:r w:rsidRPr="006338B6">
        <w:rPr>
          <w:rFonts w:asciiTheme="minorHAnsi" w:hAnsiTheme="minorHAnsi" w:cstheme="minorHAnsi"/>
          <w:b/>
          <w:bCs/>
          <w:u w:val="single"/>
        </w:rPr>
        <w:t xml:space="preserve">our current </w:t>
      </w:r>
      <w:r w:rsidRPr="006338B6">
        <w:rPr>
          <w:rFonts w:asciiTheme="minorHAnsi" w:hAnsiTheme="minorHAnsi" w:cstheme="minorHAnsi"/>
          <w:b/>
          <w:bCs/>
          <w:sz w:val="28"/>
          <w:szCs w:val="28"/>
          <w:highlight w:val="cyan"/>
          <w:u w:val="single"/>
        </w:rPr>
        <w:t>free trade system</w:t>
      </w:r>
      <w:r w:rsidRPr="006338B6">
        <w:rPr>
          <w:rFonts w:asciiTheme="minorHAnsi" w:hAnsiTheme="minorHAnsi" w:cstheme="minorHAnsi"/>
          <w:u w:val="single"/>
        </w:rPr>
        <w:t>.</w:t>
      </w:r>
      <w:r w:rsidRPr="006338B6">
        <w:rPr>
          <w:rFonts w:asciiTheme="minorHAnsi" w:hAnsiTheme="minorHAnsi" w:cstheme="minorHAnsi"/>
          <w:sz w:val="16"/>
        </w:rPr>
        <w:t xml:space="preserve"> The </w:t>
      </w:r>
      <w:r w:rsidRPr="006338B6">
        <w:rPr>
          <w:rFonts w:asciiTheme="minorHAnsi" w:hAnsiTheme="minorHAnsi" w:cstheme="minorHAnsi"/>
          <w:u w:val="single"/>
        </w:rPr>
        <w:t xml:space="preserve">collateral </w:t>
      </w:r>
      <w:r w:rsidRPr="006338B6">
        <w:rPr>
          <w:rFonts w:asciiTheme="minorHAnsi" w:hAnsiTheme="minorHAnsi" w:cstheme="minorHAnsi"/>
          <w:highlight w:val="cyan"/>
          <w:u w:val="single"/>
        </w:rPr>
        <w:t>damage</w:t>
      </w:r>
      <w:r w:rsidRPr="006338B6">
        <w:rPr>
          <w:rFonts w:asciiTheme="minorHAnsi" w:hAnsiTheme="minorHAnsi" w:cstheme="minorHAnsi"/>
          <w:u w:val="single"/>
        </w:rPr>
        <w:t xml:space="preserve"> of doing business with the Chinese</w:t>
      </w:r>
      <w:r w:rsidRPr="006338B6">
        <w:rPr>
          <w:rFonts w:asciiTheme="minorHAnsi" w:hAnsiTheme="minorHAnsi" w:cstheme="minorHAnsi"/>
          <w:sz w:val="16"/>
        </w:rPr>
        <w:t xml:space="preserve"> supertrust could indeed </w:t>
      </w:r>
      <w:r w:rsidRPr="006338B6">
        <w:rPr>
          <w:rFonts w:asciiTheme="minorHAnsi" w:hAnsiTheme="minorHAnsi" w:cstheme="minorHAnsi"/>
          <w:highlight w:val="cyan"/>
          <w:u w:val="single"/>
        </w:rPr>
        <w:t>fuel</w:t>
      </w:r>
      <w:r w:rsidRPr="006338B6">
        <w:rPr>
          <w:rFonts w:asciiTheme="minorHAnsi" w:hAnsiTheme="minorHAnsi" w:cstheme="minorHAnsi"/>
          <w:sz w:val="16"/>
        </w:rPr>
        <w:t xml:space="preserve"> further demands for a blanket </w:t>
      </w:r>
      <w:r w:rsidRPr="006338B6">
        <w:rPr>
          <w:rFonts w:asciiTheme="minorHAnsi" w:hAnsiTheme="minorHAnsi" w:cstheme="minorHAnsi"/>
          <w:highlight w:val="cyan"/>
          <w:u w:val="single"/>
        </w:rPr>
        <w:t>abandonment of</w:t>
      </w:r>
      <w:r w:rsidRPr="006338B6">
        <w:rPr>
          <w:rFonts w:asciiTheme="minorHAnsi" w:hAnsiTheme="minorHAnsi" w:cstheme="minorHAnsi"/>
          <w:sz w:val="16"/>
        </w:rPr>
        <w:t xml:space="preserve"> free and competitive </w:t>
      </w:r>
      <w:r w:rsidRPr="006338B6">
        <w:rPr>
          <w:rFonts w:asciiTheme="minorHAnsi" w:hAnsiTheme="minorHAnsi" w:cstheme="minorHAnsi"/>
          <w:b/>
          <w:bCs/>
          <w:highlight w:val="cyan"/>
          <w:u w:val="single"/>
        </w:rPr>
        <w:t>trade across the board</w:t>
      </w:r>
      <w:r w:rsidRPr="006338B6">
        <w:rPr>
          <w:rFonts w:asciiTheme="minorHAnsi" w:hAnsiTheme="minorHAnsi" w:cstheme="minorHAnsi"/>
          <w:u w:val="single"/>
        </w:rPr>
        <w:t>, including with nations which</w:t>
      </w:r>
      <w:r w:rsidRPr="006338B6">
        <w:rPr>
          <w:rFonts w:asciiTheme="minorHAnsi" w:hAnsiTheme="minorHAnsi" w:cstheme="minorHAnsi"/>
          <w:sz w:val="16"/>
        </w:rPr>
        <w:t xml:space="preserve">, unlike China, do </w:t>
      </w:r>
      <w:r w:rsidRPr="006338B6">
        <w:rPr>
          <w:rFonts w:asciiTheme="minorHAnsi" w:hAnsiTheme="minorHAnsi" w:cstheme="minorHAnsi"/>
          <w:u w:val="single"/>
        </w:rPr>
        <w:t>have effective market governance institutions</w:t>
      </w:r>
      <w:r w:rsidRPr="006338B6">
        <w:rPr>
          <w:rFonts w:asciiTheme="minorHAnsi" w:hAnsiTheme="minorHAnsi" w:cstheme="minorHAnsi"/>
          <w:sz w:val="16"/>
        </w:rPr>
        <w:t xml:space="preserve">. This would in practice deny Western citizens the benefits of legitimate competitive imports. The </w:t>
      </w:r>
      <w:r w:rsidRPr="006338B6">
        <w:rPr>
          <w:rFonts w:asciiTheme="minorHAnsi" w:hAnsiTheme="minorHAnsi" w:cstheme="minorHAnsi"/>
          <w:highlight w:val="cyan"/>
          <w:u w:val="single"/>
        </w:rPr>
        <w:t>risk of a backlash reinforces</w:t>
      </w:r>
      <w:r w:rsidRPr="006338B6">
        <w:rPr>
          <w:rFonts w:asciiTheme="minorHAnsi" w:hAnsiTheme="minorHAnsi" w:cstheme="minorHAnsi"/>
          <w:u w:val="single"/>
        </w:rPr>
        <w:t xml:space="preserve"> the pressing </w:t>
      </w:r>
      <w:r w:rsidRPr="006338B6">
        <w:rPr>
          <w:rFonts w:asciiTheme="minorHAnsi" w:hAnsiTheme="minorHAnsi" w:cstheme="minorHAnsi"/>
          <w:b/>
          <w:bCs/>
          <w:highlight w:val="cyan"/>
          <w:u w:val="single"/>
        </w:rPr>
        <w:t>need for antitrust</w:t>
      </w:r>
      <w:r w:rsidRPr="006338B6">
        <w:rPr>
          <w:rFonts w:asciiTheme="minorHAnsi" w:hAnsiTheme="minorHAnsi" w:cstheme="minorHAnsi"/>
          <w:u w:val="single"/>
        </w:rPr>
        <w:t xml:space="preserve"> attention</w:t>
      </w:r>
      <w:r w:rsidRPr="006338B6">
        <w:rPr>
          <w:rFonts w:asciiTheme="minorHAnsi" w:hAnsiTheme="minorHAnsi" w:cstheme="minorHAnsi"/>
          <w:sz w:val="16"/>
        </w:rPr>
        <w:t xml:space="preserve"> to the CCP-led supertrust, </w:t>
      </w:r>
      <w:r w:rsidRPr="006338B6">
        <w:rPr>
          <w:rFonts w:asciiTheme="minorHAnsi" w:hAnsiTheme="minorHAnsi" w:cstheme="minorHAnsi"/>
          <w:u w:val="single"/>
        </w:rPr>
        <w:t xml:space="preserve">and may </w:t>
      </w:r>
      <w:r w:rsidRPr="006338B6">
        <w:rPr>
          <w:rFonts w:asciiTheme="minorHAnsi" w:hAnsiTheme="minorHAnsi" w:cstheme="minorHAnsi"/>
          <w:highlight w:val="cyan"/>
          <w:u w:val="single"/>
        </w:rPr>
        <w:t>help forestall</w:t>
      </w:r>
      <w:r w:rsidRPr="006338B6">
        <w:rPr>
          <w:rFonts w:asciiTheme="minorHAnsi" w:hAnsiTheme="minorHAnsi" w:cstheme="minorHAnsi"/>
          <w:u w:val="single"/>
        </w:rPr>
        <w:t xml:space="preserve"> the emergence of an even </w:t>
      </w:r>
      <w:r w:rsidRPr="006338B6">
        <w:rPr>
          <w:rFonts w:asciiTheme="minorHAnsi" w:hAnsiTheme="minorHAnsi" w:cstheme="minorHAnsi"/>
          <w:b/>
          <w:bCs/>
          <w:highlight w:val="cyan"/>
          <w:u w:val="single"/>
        </w:rPr>
        <w:t>greater anti-free trade</w:t>
      </w:r>
      <w:r w:rsidRPr="006338B6">
        <w:rPr>
          <w:rFonts w:asciiTheme="minorHAnsi" w:hAnsiTheme="minorHAnsi" w:cstheme="minorHAnsi"/>
          <w:u w:val="single"/>
        </w:rPr>
        <w:t xml:space="preserve"> platform</w:t>
      </w:r>
      <w:r w:rsidRPr="006338B6">
        <w:rPr>
          <w:rFonts w:asciiTheme="minorHAnsi" w:hAnsiTheme="minorHAnsi" w:cstheme="minorHAnsi"/>
          <w:sz w:val="16"/>
        </w:rPr>
        <w:t xml:space="preserve"> than we presently observe. After all, the core raison d'être of </w:t>
      </w:r>
      <w:r w:rsidRPr="006338B6">
        <w:rPr>
          <w:rFonts w:asciiTheme="minorHAnsi" w:hAnsiTheme="minorHAnsi" w:cstheme="minorHAnsi"/>
          <w:highlight w:val="cyan"/>
          <w:u w:val="single"/>
        </w:rPr>
        <w:t>antitrust</w:t>
      </w:r>
      <w:r w:rsidRPr="006338B6">
        <w:rPr>
          <w:rFonts w:asciiTheme="minorHAnsi" w:hAnsiTheme="minorHAnsi" w:cstheme="minorHAnsi"/>
          <w:sz w:val="16"/>
        </w:rPr>
        <w:t xml:space="preserve"> regimes </w:t>
      </w:r>
      <w:r w:rsidRPr="006338B6">
        <w:rPr>
          <w:rFonts w:asciiTheme="minorHAnsi" w:hAnsiTheme="minorHAnsi" w:cstheme="minorHAnsi"/>
          <w:highlight w:val="cyan"/>
          <w:u w:val="single"/>
        </w:rPr>
        <w:t>is reflective of</w:t>
      </w:r>
      <w:r w:rsidRPr="006338B6">
        <w:rPr>
          <w:rFonts w:asciiTheme="minorHAnsi" w:hAnsiTheme="minorHAnsi" w:cstheme="minorHAnsi"/>
          <w:u w:val="single"/>
        </w:rPr>
        <w:t xml:space="preserve"> Western societies’ </w:t>
      </w:r>
      <w:r w:rsidRPr="006338B6">
        <w:rPr>
          <w:rFonts w:asciiTheme="minorHAnsi" w:hAnsiTheme="minorHAnsi" w:cstheme="minorHAnsi"/>
          <w:highlight w:val="cyan"/>
          <w:u w:val="single"/>
        </w:rPr>
        <w:t>moral commitment to</w:t>
      </w:r>
      <w:r w:rsidRPr="006338B6">
        <w:rPr>
          <w:rFonts w:asciiTheme="minorHAnsi" w:hAnsiTheme="minorHAnsi" w:cstheme="minorHAnsi"/>
          <w:sz w:val="16"/>
        </w:rPr>
        <w:t xml:space="preserve"> promote </w:t>
      </w:r>
      <w:r w:rsidRPr="006338B6">
        <w:rPr>
          <w:rFonts w:asciiTheme="minorHAnsi" w:hAnsiTheme="minorHAnsi" w:cstheme="minorHAnsi"/>
          <w:highlight w:val="cyan"/>
          <w:u w:val="single"/>
        </w:rPr>
        <w:t>competition</w:t>
      </w:r>
      <w:r w:rsidRPr="006338B6">
        <w:rPr>
          <w:rFonts w:asciiTheme="minorHAnsi" w:hAnsiTheme="minorHAnsi" w:cstheme="minorHAnsi"/>
          <w:sz w:val="16"/>
        </w:rPr>
        <w:t xml:space="preserve"> in all of its forms. The </w:t>
      </w:r>
      <w:r w:rsidRPr="006338B6">
        <w:rPr>
          <w:rFonts w:asciiTheme="minorHAnsi" w:hAnsiTheme="minorHAnsi" w:cstheme="minorHAnsi"/>
          <w:b/>
          <w:bCs/>
          <w:u w:val="single"/>
        </w:rPr>
        <w:t>objection that this is a trade issue is</w:t>
      </w:r>
      <w:r w:rsidRPr="006338B6">
        <w:rPr>
          <w:rFonts w:asciiTheme="minorHAnsi" w:hAnsiTheme="minorHAnsi" w:cstheme="minorHAnsi"/>
          <w:sz w:val="16"/>
        </w:rPr>
        <w:t xml:space="preserve"> in our view </w:t>
      </w:r>
      <w:r w:rsidRPr="006338B6">
        <w:rPr>
          <w:rFonts w:asciiTheme="minorHAnsi" w:hAnsiTheme="minorHAnsi" w:cstheme="minorHAnsi"/>
          <w:b/>
          <w:bCs/>
          <w:u w:val="single"/>
        </w:rPr>
        <w:t>irrelevant</w:t>
      </w:r>
      <w:r w:rsidRPr="006338B6">
        <w:rPr>
          <w:rFonts w:asciiTheme="minorHAnsi" w:hAnsiTheme="minorHAnsi" w:cstheme="minorHAnsi"/>
          <w:sz w:val="16"/>
        </w:rPr>
        <w:t>. As George Stigler wrote in a paper titled “The Economists and the problem of monopoly”: “</w:t>
      </w:r>
      <w:r w:rsidRPr="006338B6">
        <w:rPr>
          <w:rFonts w:asciiTheme="minorHAnsi" w:hAnsiTheme="minorHAnsi" w:cstheme="minorHAnsi"/>
          <w:b/>
          <w:bCs/>
          <w:highlight w:val="cyan"/>
          <w:u w:val="single"/>
        </w:rPr>
        <w:t>Free trade is</w:t>
      </w:r>
      <w:r w:rsidRPr="006338B6">
        <w:rPr>
          <w:rFonts w:asciiTheme="minorHAnsi" w:hAnsiTheme="minorHAnsi" w:cstheme="minorHAnsi"/>
          <w:sz w:val="16"/>
        </w:rPr>
        <w:t xml:space="preserve"> a sort of international </w:t>
      </w:r>
      <w:r w:rsidRPr="006338B6">
        <w:rPr>
          <w:rFonts w:asciiTheme="minorHAnsi" w:hAnsiTheme="minorHAnsi" w:cstheme="minorHAnsi"/>
          <w:b/>
          <w:bCs/>
          <w:highlight w:val="cyan"/>
          <w:u w:val="single"/>
        </w:rPr>
        <w:t>antimonopoly</w:t>
      </w:r>
      <w:r w:rsidRPr="006338B6">
        <w:rPr>
          <w:rFonts w:asciiTheme="minorHAnsi" w:hAnsiTheme="minorHAnsi" w:cstheme="minorHAnsi"/>
          <w:b/>
          <w:bCs/>
          <w:u w:val="single"/>
        </w:rPr>
        <w:t xml:space="preserve"> program </w:t>
      </w:r>
      <w:r w:rsidRPr="006338B6">
        <w:rPr>
          <w:rFonts w:asciiTheme="minorHAnsi" w:hAnsiTheme="minorHAnsi" w:cstheme="minorHAnsi"/>
          <w:b/>
          <w:bCs/>
          <w:highlight w:val="cyan"/>
          <w:u w:val="single"/>
        </w:rPr>
        <w:t>in itself</w:t>
      </w:r>
      <w:r w:rsidRPr="006338B6">
        <w:rPr>
          <w:rFonts w:asciiTheme="minorHAnsi" w:hAnsiTheme="minorHAnsi" w:cstheme="minorHAnsi"/>
          <w:sz w:val="16"/>
          <w:highlight w:val="cyan"/>
        </w:rPr>
        <w:t>”</w:t>
      </w:r>
    </w:p>
    <w:p w14:paraId="58353535"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The </w:t>
      </w:r>
      <w:r w:rsidRPr="006338B6">
        <w:rPr>
          <w:rFonts w:asciiTheme="minorHAnsi" w:hAnsiTheme="minorHAnsi" w:cstheme="minorHAnsi"/>
          <w:u w:val="single"/>
        </w:rPr>
        <w:t>moral hazard</w:t>
      </w:r>
      <w:r w:rsidRPr="006338B6">
        <w:rPr>
          <w:rFonts w:asciiTheme="minorHAnsi" w:hAnsiTheme="minorHAnsi" w:cstheme="minorHAnsi"/>
        </w:rPr>
        <w:t xml:space="preserve"> is </w:t>
      </w:r>
      <w:r w:rsidRPr="006338B6">
        <w:rPr>
          <w:rFonts w:asciiTheme="minorHAnsi" w:hAnsiTheme="minorHAnsi" w:cstheme="minorHAnsi"/>
          <w:u w:val="single"/>
        </w:rPr>
        <w:t>global</w:t>
      </w:r>
      <w:r w:rsidRPr="006338B6">
        <w:rPr>
          <w:rFonts w:asciiTheme="minorHAnsi" w:hAnsiTheme="minorHAnsi" w:cstheme="minorHAnsi"/>
        </w:rPr>
        <w:t xml:space="preserve"> --- Chinese immunization </w:t>
      </w:r>
      <w:r w:rsidRPr="006338B6">
        <w:rPr>
          <w:rFonts w:asciiTheme="minorHAnsi" w:hAnsiTheme="minorHAnsi" w:cstheme="minorHAnsi"/>
          <w:u w:val="single"/>
        </w:rPr>
        <w:t>cascades</w:t>
      </w:r>
    </w:p>
    <w:p w14:paraId="0C470C19"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Martyniszyn, 12</w:t>
      </w:r>
      <w:r w:rsidRPr="006338B6">
        <w:rPr>
          <w:rFonts w:asciiTheme="minorHAnsi" w:hAnsiTheme="minorHAnsi" w:cstheme="minorHAnsi"/>
        </w:rPr>
        <w:t> (Marek Martyniszyn, PhD Candidate, Ad Astra Scholar, University College Dublin School of Law, 2012, accessed on 1-3-2022, Queens University, "Export Cartels: Is it Legal to Target your Neighbour? Analysis in Lightof Recent Case Law", https://pureadmin.qub.ac.uk/ws/portalfiles/portal/13701517/SSRN_id2012838_1.pdf)//Babcii</w:t>
      </w:r>
    </w:p>
    <w:p w14:paraId="1CA7C665"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VI. Conclusion The </w:t>
      </w:r>
      <w:r w:rsidRPr="006338B6">
        <w:rPr>
          <w:rFonts w:asciiTheme="minorHAnsi" w:hAnsiTheme="minorHAnsi" w:cstheme="minorHAnsi"/>
          <w:b/>
          <w:bCs/>
          <w:highlight w:val="cyan"/>
          <w:u w:val="single"/>
        </w:rPr>
        <w:t>creativity of</w:t>
      </w:r>
      <w:r w:rsidRPr="006338B6">
        <w:rPr>
          <w:rFonts w:asciiTheme="minorHAnsi" w:hAnsiTheme="minorHAnsi" w:cstheme="minorHAnsi"/>
          <w:b/>
          <w:bCs/>
          <w:u w:val="single"/>
        </w:rPr>
        <w:t xml:space="preserve"> the </w:t>
      </w:r>
      <w:r w:rsidRPr="006338B6">
        <w:rPr>
          <w:rFonts w:asciiTheme="minorHAnsi" w:hAnsiTheme="minorHAnsi" w:cstheme="minorHAnsi"/>
          <w:b/>
          <w:bCs/>
          <w:highlight w:val="cyan"/>
          <w:u w:val="single"/>
        </w:rPr>
        <w:t>corporate world seems unlimited</w:t>
      </w:r>
      <w:r w:rsidRPr="006338B6">
        <w:rPr>
          <w:rFonts w:asciiTheme="minorHAnsi" w:hAnsiTheme="minorHAnsi" w:cstheme="minorHAnsi"/>
          <w:sz w:val="16"/>
        </w:rPr>
        <w:t xml:space="preserve">. There is </w:t>
      </w:r>
      <w:r w:rsidRPr="006338B6">
        <w:rPr>
          <w:rFonts w:asciiTheme="minorHAnsi" w:hAnsiTheme="minorHAnsi" w:cstheme="minorHAnsi"/>
          <w:highlight w:val="cyan"/>
          <w:u w:val="single"/>
        </w:rPr>
        <w:t>no reason to believe</w:t>
      </w:r>
      <w:r w:rsidRPr="006338B6">
        <w:rPr>
          <w:rFonts w:asciiTheme="minorHAnsi" w:hAnsiTheme="minorHAnsi" w:cstheme="minorHAnsi"/>
          <w:u w:val="single"/>
        </w:rPr>
        <w:t xml:space="preserve"> that </w:t>
      </w:r>
      <w:r w:rsidRPr="006338B6">
        <w:rPr>
          <w:rFonts w:asciiTheme="minorHAnsi" w:hAnsiTheme="minorHAnsi" w:cstheme="minorHAnsi"/>
          <w:highlight w:val="cyan"/>
          <w:u w:val="single"/>
        </w:rPr>
        <w:t>businesses</w:t>
      </w:r>
      <w:r w:rsidRPr="006338B6">
        <w:rPr>
          <w:rFonts w:asciiTheme="minorHAnsi" w:hAnsiTheme="minorHAnsi" w:cstheme="minorHAnsi"/>
          <w:u w:val="single"/>
        </w:rPr>
        <w:t xml:space="preserve"> around the world </w:t>
      </w:r>
      <w:r w:rsidRPr="006338B6">
        <w:rPr>
          <w:rFonts w:asciiTheme="minorHAnsi" w:hAnsiTheme="minorHAnsi" w:cstheme="minorHAnsi"/>
          <w:highlight w:val="cyan"/>
          <w:u w:val="single"/>
        </w:rPr>
        <w:t>would refrain from</w:t>
      </w:r>
      <w:r w:rsidRPr="006338B6">
        <w:rPr>
          <w:rFonts w:asciiTheme="minorHAnsi" w:hAnsiTheme="minorHAnsi" w:cstheme="minorHAnsi"/>
          <w:u w:val="single"/>
        </w:rPr>
        <w:t xml:space="preserve"> taking advantage of</w:t>
      </w:r>
      <w:r w:rsidRPr="006338B6">
        <w:rPr>
          <w:rFonts w:asciiTheme="minorHAnsi" w:hAnsiTheme="minorHAnsi" w:cstheme="minorHAnsi"/>
          <w:sz w:val="16"/>
        </w:rPr>
        <w:t xml:space="preserve"> the present </w:t>
      </w:r>
      <w:r w:rsidRPr="006338B6">
        <w:rPr>
          <w:rFonts w:asciiTheme="minorHAnsi" w:hAnsiTheme="minorHAnsi" w:cstheme="minorHAnsi"/>
          <w:b/>
          <w:bCs/>
          <w:u w:val="single"/>
        </w:rPr>
        <w:t xml:space="preserve">regulatory system allowing for </w:t>
      </w:r>
      <w:r w:rsidRPr="006338B6">
        <w:rPr>
          <w:rFonts w:asciiTheme="minorHAnsi" w:hAnsiTheme="minorHAnsi" w:cstheme="minorHAnsi"/>
          <w:b/>
          <w:bCs/>
          <w:highlight w:val="cyan"/>
          <w:u w:val="single"/>
        </w:rPr>
        <w:t>export cartels</w:t>
      </w:r>
      <w:r w:rsidRPr="006338B6">
        <w:rPr>
          <w:rFonts w:asciiTheme="minorHAnsi" w:hAnsiTheme="minorHAnsi" w:cstheme="minorHAnsi"/>
          <w:sz w:val="16"/>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long-run. The recent case law illustrates the deficiencies of the present regulatory framework. The lack of an international mechanism addressing export cartels forces targeted states to rely on extraterritorial application of national competition laws. In general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6338B6">
        <w:rPr>
          <w:rFonts w:asciiTheme="minorHAnsi" w:hAnsiTheme="minorHAnsi" w:cstheme="minorHAnsi"/>
          <w:b/>
          <w:bCs/>
          <w:u w:val="single"/>
        </w:rPr>
        <w:t xml:space="preserve">The </w:t>
      </w:r>
      <w:r w:rsidRPr="006338B6">
        <w:rPr>
          <w:rFonts w:asciiTheme="minorHAnsi" w:hAnsiTheme="minorHAnsi" w:cstheme="minorHAnsi"/>
          <w:b/>
          <w:bCs/>
          <w:highlight w:val="cyan"/>
          <w:u w:val="single"/>
        </w:rPr>
        <w:t>Chinese</w:t>
      </w:r>
      <w:r w:rsidRPr="006338B6">
        <w:rPr>
          <w:rFonts w:asciiTheme="minorHAnsi" w:hAnsiTheme="minorHAnsi" w:cstheme="minorHAnsi"/>
          <w:sz w:val="16"/>
        </w:rPr>
        <w:t xml:space="preserve">/US </w:t>
      </w:r>
      <w:r w:rsidRPr="006338B6">
        <w:rPr>
          <w:rFonts w:asciiTheme="minorHAnsi" w:hAnsiTheme="minorHAnsi" w:cstheme="minorHAnsi"/>
          <w:b/>
          <w:bCs/>
          <w:highlight w:val="cyan"/>
          <w:u w:val="single"/>
        </w:rPr>
        <w:t>cases</w:t>
      </w:r>
      <w:r w:rsidRPr="006338B6">
        <w:rPr>
          <w:rFonts w:asciiTheme="minorHAnsi" w:hAnsiTheme="minorHAnsi" w:cstheme="minorHAnsi"/>
          <w:sz w:val="16"/>
        </w:rPr>
        <w:t xml:space="preserve">, in general, </w:t>
      </w:r>
      <w:r w:rsidRPr="006338B6">
        <w:rPr>
          <w:rFonts w:asciiTheme="minorHAnsi" w:hAnsiTheme="minorHAnsi" w:cstheme="minorHAnsi"/>
          <w:highlight w:val="cyan"/>
          <w:u w:val="single"/>
        </w:rPr>
        <w:t>point out that</w:t>
      </w:r>
      <w:r w:rsidRPr="006338B6">
        <w:rPr>
          <w:rFonts w:asciiTheme="minorHAnsi" w:hAnsiTheme="minorHAnsi" w:cstheme="minorHAnsi"/>
          <w:u w:val="single"/>
        </w:rPr>
        <w:t xml:space="preserve"> export </w:t>
      </w:r>
      <w:r w:rsidRPr="006338B6">
        <w:rPr>
          <w:rFonts w:asciiTheme="minorHAnsi" w:hAnsiTheme="minorHAnsi" w:cstheme="minorHAnsi"/>
          <w:b/>
          <w:bCs/>
          <w:highlight w:val="cyan"/>
          <w:u w:val="single"/>
        </w:rPr>
        <w:t>cartels</w:t>
      </w:r>
      <w:r w:rsidRPr="006338B6">
        <w:rPr>
          <w:rFonts w:asciiTheme="minorHAnsi" w:hAnsiTheme="minorHAnsi" w:cstheme="minorHAnsi"/>
          <w:highlight w:val="cyan"/>
          <w:u w:val="single"/>
        </w:rPr>
        <w:t xml:space="preserve"> may come</w:t>
      </w:r>
      <w:r w:rsidRPr="006338B6">
        <w:rPr>
          <w:rFonts w:asciiTheme="minorHAnsi" w:hAnsiTheme="minorHAnsi" w:cstheme="minorHAnsi"/>
          <w:u w:val="single"/>
        </w:rPr>
        <w:t xml:space="preserve"> also </w:t>
      </w:r>
      <w:r w:rsidRPr="006338B6">
        <w:rPr>
          <w:rFonts w:asciiTheme="minorHAnsi" w:hAnsiTheme="minorHAnsi" w:cstheme="minorHAnsi"/>
          <w:b/>
          <w:bCs/>
          <w:highlight w:val="cyan"/>
          <w:u w:val="single"/>
        </w:rPr>
        <w:t>from the global South</w:t>
      </w:r>
      <w:r w:rsidRPr="006338B6">
        <w:rPr>
          <w:rFonts w:asciiTheme="minorHAnsi" w:hAnsiTheme="minorHAnsi" w:cstheme="minorHAnsi"/>
          <w:sz w:val="16"/>
        </w:rPr>
        <w:t xml:space="preserve">. If this </w:t>
      </w:r>
      <w:r w:rsidRPr="006338B6">
        <w:rPr>
          <w:rFonts w:asciiTheme="minorHAnsi" w:hAnsiTheme="minorHAnsi" w:cstheme="minorHAnsi"/>
          <w:u w:val="single"/>
        </w:rPr>
        <w:t xml:space="preserve">development becomes </w:t>
      </w:r>
      <w:r w:rsidRPr="006338B6">
        <w:rPr>
          <w:rFonts w:asciiTheme="minorHAnsi" w:hAnsiTheme="minorHAnsi" w:cstheme="minorHAnsi"/>
          <w:b/>
          <w:bCs/>
          <w:highlight w:val="cyan"/>
          <w:u w:val="single"/>
        </w:rPr>
        <w:t>a large</w:t>
      </w:r>
      <w:r w:rsidRPr="006338B6">
        <w:rPr>
          <w:rFonts w:asciiTheme="minorHAnsi" w:hAnsiTheme="minorHAnsi" w:cstheme="minorHAnsi"/>
          <w:u w:val="single"/>
        </w:rPr>
        <w:t xml:space="preserve">r </w:t>
      </w:r>
      <w:r w:rsidRPr="006338B6">
        <w:rPr>
          <w:rFonts w:asciiTheme="minorHAnsi" w:hAnsiTheme="minorHAnsi" w:cstheme="minorHAnsi"/>
          <w:b/>
          <w:bCs/>
          <w:highlight w:val="cyan"/>
          <w:u w:val="single"/>
        </w:rPr>
        <w:t>phenomenon</w:t>
      </w:r>
      <w:r w:rsidRPr="006338B6">
        <w:rPr>
          <w:rFonts w:asciiTheme="minorHAnsi" w:hAnsiTheme="minorHAnsi" w:cstheme="minorHAnsi"/>
          <w:sz w:val="16"/>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6338B6">
        <w:rPr>
          <w:rFonts w:asciiTheme="minorHAnsi" w:hAnsiTheme="minorHAnsi" w:cstheme="minorHAnsi"/>
          <w:u w:val="single"/>
        </w:rPr>
        <w:t xml:space="preserve">Chinese export </w:t>
      </w:r>
      <w:r w:rsidRPr="006338B6">
        <w:rPr>
          <w:rFonts w:asciiTheme="minorHAnsi" w:hAnsiTheme="minorHAnsi" w:cstheme="minorHAnsi"/>
          <w:highlight w:val="cyan"/>
          <w:u w:val="single"/>
        </w:rPr>
        <w:t>cartel cases show</w:t>
      </w:r>
      <w:r w:rsidRPr="006338B6">
        <w:rPr>
          <w:rFonts w:asciiTheme="minorHAnsi" w:hAnsiTheme="minorHAnsi" w:cstheme="minorHAnsi"/>
          <w:u w:val="single"/>
        </w:rPr>
        <w:t xml:space="preserve"> that government’s </w:t>
      </w:r>
      <w:r w:rsidRPr="006338B6">
        <w:rPr>
          <w:rFonts w:asciiTheme="minorHAnsi" w:hAnsiTheme="minorHAnsi" w:cstheme="minorHAnsi"/>
          <w:b/>
          <w:bCs/>
          <w:highlight w:val="cyan"/>
          <w:u w:val="single"/>
        </w:rPr>
        <w:t>involvement</w:t>
      </w:r>
      <w:r w:rsidRPr="006338B6">
        <w:rPr>
          <w:rFonts w:asciiTheme="minorHAnsi" w:hAnsiTheme="minorHAnsi" w:cstheme="minorHAnsi"/>
          <w:u w:val="single"/>
        </w:rPr>
        <w:t xml:space="preserve"> in transnational anticompetitive conduct, like export cartels, </w:t>
      </w:r>
      <w:r w:rsidRPr="006338B6">
        <w:rPr>
          <w:rFonts w:asciiTheme="minorHAnsi" w:hAnsiTheme="minorHAnsi" w:cstheme="minorHAnsi"/>
          <w:b/>
          <w:bCs/>
          <w:highlight w:val="cyan"/>
          <w:u w:val="single"/>
        </w:rPr>
        <w:t>poses a challenge to antitrust regimes</w:t>
      </w:r>
      <w:r w:rsidRPr="006338B6">
        <w:rPr>
          <w:rFonts w:asciiTheme="minorHAnsi" w:hAnsiTheme="minorHAnsi" w:cstheme="minorHAnsi"/>
          <w:highlight w:val="cyan"/>
          <w:u w:val="single"/>
        </w:rPr>
        <w:t>. If</w:t>
      </w:r>
      <w:r w:rsidRPr="006338B6">
        <w:rPr>
          <w:rFonts w:asciiTheme="minorHAnsi" w:hAnsiTheme="minorHAnsi" w:cstheme="minorHAnsi"/>
          <w:sz w:val="16"/>
        </w:rPr>
        <w:t xml:space="preserve"> the bulwark of </w:t>
      </w:r>
      <w:r w:rsidRPr="006338B6">
        <w:rPr>
          <w:rFonts w:asciiTheme="minorHAnsi" w:hAnsiTheme="minorHAnsi" w:cstheme="minorHAnsi"/>
          <w:highlight w:val="cyan"/>
          <w:u w:val="single"/>
        </w:rPr>
        <w:t>sovereignty proves to</w:t>
      </w:r>
      <w:r w:rsidRPr="006338B6">
        <w:rPr>
          <w:rFonts w:asciiTheme="minorHAnsi" w:hAnsiTheme="minorHAnsi" w:cstheme="minorHAnsi"/>
          <w:u w:val="single"/>
        </w:rPr>
        <w:t xml:space="preserve"> provide a </w:t>
      </w:r>
      <w:r w:rsidRPr="006338B6">
        <w:rPr>
          <w:rFonts w:asciiTheme="minorHAnsi" w:hAnsiTheme="minorHAnsi" w:cstheme="minorHAnsi"/>
          <w:b/>
          <w:bCs/>
          <w:highlight w:val="cyan"/>
          <w:u w:val="single"/>
        </w:rPr>
        <w:t>shelter</w:t>
      </w:r>
      <w:r w:rsidRPr="006338B6">
        <w:rPr>
          <w:rFonts w:asciiTheme="minorHAnsi" w:hAnsiTheme="minorHAnsi" w:cstheme="minorHAnsi"/>
          <w:u w:val="single"/>
        </w:rPr>
        <w:t xml:space="preserve"> in such scenarios, then there is a risk that state-protected </w:t>
      </w:r>
      <w:r w:rsidRPr="006338B6">
        <w:rPr>
          <w:rFonts w:asciiTheme="minorHAnsi" w:hAnsiTheme="minorHAnsi" w:cstheme="minorHAnsi"/>
          <w:b/>
          <w:bCs/>
          <w:highlight w:val="cyan"/>
          <w:u w:val="single"/>
        </w:rPr>
        <w:t>export cartels become more prevalent, undermining</w:t>
      </w:r>
      <w:r w:rsidRPr="006338B6">
        <w:rPr>
          <w:rFonts w:asciiTheme="minorHAnsi" w:hAnsiTheme="minorHAnsi" w:cstheme="minorHAnsi"/>
          <w:sz w:val="16"/>
        </w:rPr>
        <w:t xml:space="preserve"> not only the </w:t>
      </w:r>
      <w:r w:rsidRPr="006338B6">
        <w:rPr>
          <w:rFonts w:asciiTheme="minorHAnsi" w:hAnsiTheme="minorHAnsi" w:cstheme="minorHAnsi"/>
          <w:u w:val="single"/>
        </w:rPr>
        <w:t>competition laws, but also</w:t>
      </w:r>
      <w:r w:rsidRPr="006338B6">
        <w:rPr>
          <w:rFonts w:asciiTheme="minorHAnsi" w:hAnsiTheme="minorHAnsi" w:cstheme="minorHAnsi"/>
          <w:sz w:val="16"/>
        </w:rPr>
        <w:t xml:space="preserve"> the </w:t>
      </w:r>
      <w:r w:rsidRPr="006338B6">
        <w:rPr>
          <w:rFonts w:asciiTheme="minorHAnsi" w:hAnsiTheme="minorHAnsi" w:cstheme="minorHAnsi"/>
          <w:b/>
          <w:bCs/>
          <w:highlight w:val="cyan"/>
          <w:u w:val="single"/>
        </w:rPr>
        <w:t>rules of international trade</w:t>
      </w:r>
      <w:r w:rsidRPr="006338B6">
        <w:rPr>
          <w:rFonts w:asciiTheme="minorHAnsi" w:hAnsiTheme="minorHAnsi" w:cstheme="minorHAnsi"/>
          <w:sz w:val="16"/>
        </w:rPr>
        <w:t xml:space="preserve">, by </w:t>
      </w:r>
      <w:r w:rsidRPr="006338B6">
        <w:rPr>
          <w:rFonts w:asciiTheme="minorHAnsi" w:hAnsiTheme="minorHAnsi" w:cstheme="minorHAnsi"/>
          <w:u w:val="single"/>
        </w:rPr>
        <w:t>according entities engaged in such anticompetitive conduct a comparative advantage</w:t>
      </w:r>
      <w:r w:rsidRPr="006338B6">
        <w:rPr>
          <w:rFonts w:asciiTheme="minorHAnsi" w:hAnsiTheme="minorHAnsi" w:cstheme="minorHAnsi"/>
          <w:sz w:val="16"/>
        </w:rPr>
        <w:t xml:space="preserve">. This perspective may in fact </w:t>
      </w:r>
      <w:r w:rsidRPr="006338B6">
        <w:rPr>
          <w:rFonts w:asciiTheme="minorHAnsi" w:hAnsiTheme="minorHAnsi" w:cstheme="minorHAnsi"/>
          <w:highlight w:val="cyan"/>
          <w:u w:val="single"/>
        </w:rPr>
        <w:t>incentivize international community</w:t>
      </w:r>
      <w:r w:rsidRPr="006338B6">
        <w:rPr>
          <w:rFonts w:asciiTheme="minorHAnsi" w:hAnsiTheme="minorHAnsi" w:cstheme="minorHAnsi"/>
          <w:u w:val="single"/>
        </w:rPr>
        <w:t xml:space="preserve"> to look for</w:t>
      </w:r>
      <w:r w:rsidRPr="006338B6">
        <w:rPr>
          <w:rFonts w:asciiTheme="minorHAnsi" w:hAnsiTheme="minorHAnsi" w:cstheme="minorHAnsi"/>
          <w:sz w:val="16"/>
        </w:rPr>
        <w:t xml:space="preserve"> a solution to the issue of both private and public, state(s)-driven, </w:t>
      </w:r>
      <w:r w:rsidRPr="006338B6">
        <w:rPr>
          <w:rFonts w:asciiTheme="minorHAnsi" w:hAnsiTheme="minorHAnsi" w:cstheme="minorHAnsi"/>
          <w:u w:val="single"/>
        </w:rPr>
        <w:t>export cartels</w:t>
      </w:r>
      <w:r w:rsidRPr="006338B6">
        <w:rPr>
          <w:rFonts w:asciiTheme="minorHAnsi" w:hAnsiTheme="minorHAnsi" w:cstheme="minorHAnsi"/>
          <w:sz w:val="16"/>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6B72C3B7"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Only </w:t>
      </w:r>
      <w:r w:rsidRPr="006338B6">
        <w:rPr>
          <w:rFonts w:asciiTheme="minorHAnsi" w:hAnsiTheme="minorHAnsi" w:cstheme="minorHAnsi"/>
          <w:u w:val="single"/>
        </w:rPr>
        <w:t>antitrust</w:t>
      </w:r>
      <w:r w:rsidRPr="006338B6">
        <w:rPr>
          <w:rFonts w:asciiTheme="minorHAnsi" w:hAnsiTheme="minorHAnsi" w:cstheme="minorHAnsi"/>
        </w:rPr>
        <w:t xml:space="preserve"> is </w:t>
      </w:r>
      <w:r w:rsidRPr="006338B6">
        <w:rPr>
          <w:rFonts w:asciiTheme="minorHAnsi" w:hAnsiTheme="minorHAnsi" w:cstheme="minorHAnsi"/>
          <w:u w:val="single"/>
        </w:rPr>
        <w:t>sufficient</w:t>
      </w:r>
      <w:r w:rsidRPr="006338B6">
        <w:rPr>
          <w:rFonts w:asciiTheme="minorHAnsi" w:hAnsiTheme="minorHAnsi" w:cstheme="minorHAnsi"/>
        </w:rPr>
        <w:t xml:space="preserve"> --- Re-affirms the </w:t>
      </w:r>
      <w:r w:rsidRPr="006338B6">
        <w:rPr>
          <w:rFonts w:asciiTheme="minorHAnsi" w:hAnsiTheme="minorHAnsi" w:cstheme="minorHAnsi"/>
          <w:u w:val="single"/>
        </w:rPr>
        <w:t>US commitment</w:t>
      </w:r>
      <w:r w:rsidRPr="006338B6">
        <w:rPr>
          <w:rFonts w:asciiTheme="minorHAnsi" w:hAnsiTheme="minorHAnsi" w:cstheme="minorHAnsi"/>
        </w:rPr>
        <w:t xml:space="preserve"> to </w:t>
      </w:r>
      <w:r w:rsidRPr="006338B6">
        <w:rPr>
          <w:rFonts w:asciiTheme="minorHAnsi" w:hAnsiTheme="minorHAnsi" w:cstheme="minorHAnsi"/>
          <w:u w:val="single"/>
        </w:rPr>
        <w:t>global trade</w:t>
      </w:r>
      <w:r w:rsidRPr="006338B6">
        <w:rPr>
          <w:rFonts w:asciiTheme="minorHAnsi" w:hAnsiTheme="minorHAnsi" w:cstheme="minorHAnsi"/>
        </w:rPr>
        <w:t xml:space="preserve"> and resolves </w:t>
      </w:r>
      <w:r w:rsidRPr="006338B6">
        <w:rPr>
          <w:rFonts w:asciiTheme="minorHAnsi" w:hAnsiTheme="minorHAnsi" w:cstheme="minorHAnsi"/>
          <w:u w:val="single"/>
        </w:rPr>
        <w:t>WTO inconsistencies</w:t>
      </w:r>
    </w:p>
    <w:p w14:paraId="2CCB3812"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Shen, 20</w:t>
      </w:r>
      <w:r w:rsidRPr="006338B6">
        <w:rPr>
          <w:rFonts w:asciiTheme="minorHAnsi" w:hAnsiTheme="minorHAnsi" w:cstheme="minorHAnsi"/>
        </w:rPr>
        <w:t> (Weimin Shen, L.L.M, J.S.D., Washington University School of Law, 8-2-2020, accessed on 11-24-2021, Papers.ssrn, "The Role of Transnational Legal Process in Enforcing WTO Law and Competition Policy", https://papers.ssrn.com/sol3/papers.cfm?abstract_id=3785688)//Babcii</w:t>
      </w:r>
    </w:p>
    <w:p w14:paraId="0B32D64C" w14:textId="77777777" w:rsidR="006338B6" w:rsidRPr="006338B6" w:rsidRDefault="006338B6" w:rsidP="006338B6">
      <w:pPr>
        <w:rPr>
          <w:rFonts w:asciiTheme="minorHAnsi" w:hAnsiTheme="minorHAnsi" w:cstheme="minorHAnsi"/>
          <w:b/>
          <w:bCs/>
          <w:u w:val="single"/>
        </w:rPr>
      </w:pPr>
      <w:r w:rsidRPr="006338B6">
        <w:rPr>
          <w:rFonts w:asciiTheme="minorHAnsi" w:hAnsiTheme="minorHAnsi" w:cstheme="minorHAnsi"/>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6338B6">
        <w:rPr>
          <w:rFonts w:asciiTheme="minorHAnsi" w:hAnsiTheme="minorHAnsi" w:cstheme="minorHAnsi"/>
          <w:b/>
          <w:bCs/>
          <w:highlight w:val="cyan"/>
          <w:u w:val="single"/>
        </w:rPr>
        <w:t>Antitrust and</w:t>
      </w:r>
      <w:r w:rsidRPr="006338B6">
        <w:rPr>
          <w:rFonts w:asciiTheme="minorHAnsi" w:hAnsiTheme="minorHAnsi" w:cstheme="minorHAnsi"/>
          <w:u w:val="single"/>
        </w:rPr>
        <w:t xml:space="preserve"> the </w:t>
      </w:r>
      <w:r w:rsidRPr="006338B6">
        <w:rPr>
          <w:rFonts w:asciiTheme="minorHAnsi" w:hAnsiTheme="minorHAnsi" w:cstheme="minorHAnsi"/>
          <w:sz w:val="12"/>
        </w:rPr>
        <w:t xml:space="preserve">World Trade Organization </w:t>
      </w:r>
      <w:r w:rsidRPr="006338B6">
        <w:rPr>
          <w:rFonts w:asciiTheme="minorHAnsi" w:hAnsiTheme="minorHAnsi" w:cstheme="minorHAnsi"/>
          <w:u w:val="single"/>
        </w:rPr>
        <w:t>(“</w:t>
      </w:r>
      <w:r w:rsidRPr="006338B6">
        <w:rPr>
          <w:rFonts w:asciiTheme="minorHAnsi" w:hAnsiTheme="minorHAnsi" w:cstheme="minorHAnsi"/>
          <w:b/>
          <w:bCs/>
          <w:highlight w:val="cyan"/>
          <w:u w:val="single"/>
        </w:rPr>
        <w:t>WTO</w:t>
      </w:r>
      <w:r w:rsidRPr="006338B6">
        <w:rPr>
          <w:rFonts w:asciiTheme="minorHAnsi" w:hAnsiTheme="minorHAnsi" w:cstheme="minorHAnsi"/>
          <w:u w:val="single"/>
        </w:rPr>
        <w:t xml:space="preserve">”) are mutually exclusive remedies when dealing with an </w:t>
      </w:r>
      <w:r w:rsidRPr="006338B6">
        <w:rPr>
          <w:rFonts w:asciiTheme="minorHAnsi" w:hAnsiTheme="minorHAnsi" w:cstheme="minorHAnsi"/>
          <w:b/>
          <w:bCs/>
          <w:u w:val="single"/>
        </w:rPr>
        <w:t>export cartel</w:t>
      </w:r>
      <w:r w:rsidRPr="006338B6">
        <w:rPr>
          <w:rFonts w:asciiTheme="minorHAnsi" w:hAnsiTheme="minorHAnsi" w:cstheme="minorHAnsi"/>
          <w:sz w:val="12"/>
        </w:rPr>
        <w:t xml:space="preserve">. The difference is that a successful </w:t>
      </w:r>
      <w:r w:rsidRPr="006338B6">
        <w:rPr>
          <w:rFonts w:asciiTheme="minorHAnsi" w:hAnsiTheme="minorHAnsi" w:cstheme="minorHAnsi"/>
          <w:u w:val="single"/>
        </w:rPr>
        <w:t xml:space="preserve">antitrust proceeding depends on showing the </w:t>
      </w:r>
      <w:r w:rsidRPr="006338B6">
        <w:rPr>
          <w:rFonts w:asciiTheme="minorHAnsi" w:hAnsiTheme="minorHAnsi" w:cstheme="minorHAnsi"/>
          <w:b/>
          <w:bCs/>
          <w:u w:val="single"/>
        </w:rPr>
        <w:t>absence of government involvement</w:t>
      </w:r>
      <w:r w:rsidRPr="006338B6">
        <w:rPr>
          <w:rFonts w:asciiTheme="minorHAnsi" w:hAnsiTheme="minorHAnsi" w:cstheme="minorHAnsi"/>
          <w:u w:val="single"/>
        </w:rPr>
        <w:t>. In contrast</w:t>
      </w:r>
      <w:r w:rsidRPr="006338B6">
        <w:rPr>
          <w:rFonts w:asciiTheme="minorHAnsi" w:hAnsiTheme="minorHAnsi" w:cstheme="minorHAnsi"/>
          <w:sz w:val="12"/>
        </w:rPr>
        <w:t xml:space="preserve">, a </w:t>
      </w:r>
      <w:r w:rsidRPr="006338B6">
        <w:rPr>
          <w:rFonts w:asciiTheme="minorHAnsi" w:hAnsiTheme="minorHAnsi" w:cstheme="minorHAnsi"/>
          <w:u w:val="single"/>
        </w:rPr>
        <w:t xml:space="preserve">WTO proceeding’s success depends on showing </w:t>
      </w:r>
      <w:r w:rsidRPr="006338B6">
        <w:rPr>
          <w:rFonts w:asciiTheme="minorHAnsi" w:hAnsiTheme="minorHAnsi" w:cstheme="minorHAnsi"/>
          <w:b/>
          <w:bCs/>
          <w:u w:val="single"/>
        </w:rPr>
        <w:t>the State’s participation</w:t>
      </w:r>
      <w:r w:rsidRPr="006338B6">
        <w:rPr>
          <w:rFonts w:asciiTheme="minorHAnsi" w:hAnsiTheme="minorHAnsi" w:cstheme="minorHAnsi"/>
          <w:u w:val="single"/>
        </w:rPr>
        <w:t xml:space="preserve"> in export restraints</w:t>
      </w:r>
      <w:r w:rsidRPr="006338B6">
        <w:rPr>
          <w:rFonts w:asciiTheme="minorHAnsi" w:hAnsiTheme="minorHAnsi" w:cstheme="minorHAnsi"/>
          <w:sz w:val="12"/>
        </w:rPr>
        <w:t xml:space="preserve">. Lately, </w:t>
      </w:r>
      <w:r w:rsidRPr="006338B6">
        <w:rPr>
          <w:rFonts w:asciiTheme="minorHAnsi" w:hAnsiTheme="minorHAnsi" w:cstheme="minorHAnsi"/>
          <w:b/>
          <w:bCs/>
          <w:u w:val="single"/>
        </w:rPr>
        <w:t xml:space="preserve">the lines </w:t>
      </w:r>
      <w:r w:rsidRPr="006338B6">
        <w:rPr>
          <w:rFonts w:asciiTheme="minorHAnsi" w:hAnsiTheme="minorHAnsi" w:cstheme="minorHAnsi"/>
          <w:b/>
          <w:bCs/>
          <w:highlight w:val="cyan"/>
          <w:u w:val="single"/>
        </w:rPr>
        <w:t>have blurred</w:t>
      </w:r>
      <w:r w:rsidRPr="006338B6">
        <w:rPr>
          <w:rFonts w:asciiTheme="minorHAnsi" w:hAnsiTheme="minorHAnsi" w:cstheme="minorHAnsi"/>
          <w:b/>
          <w:bCs/>
          <w:u w:val="single"/>
        </w:rPr>
        <w:t xml:space="preserve"> when certain export cartels wind their way through U.S. courts. </w:t>
      </w:r>
      <w:r w:rsidRPr="006338B6">
        <w:rPr>
          <w:rFonts w:asciiTheme="minorHAnsi" w:hAnsiTheme="minorHAnsi" w:cstheme="minorHAnsi"/>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6338B6">
        <w:rPr>
          <w:rFonts w:asciiTheme="minorHAnsi" w:hAnsiTheme="minorHAnsi" w:cstheme="minorHAnsi"/>
          <w:b/>
          <w:bCs/>
          <w:u w:val="single"/>
        </w:rPr>
        <w:t xml:space="preserve">In re </w:t>
      </w:r>
      <w:r w:rsidRPr="006338B6">
        <w:rPr>
          <w:rFonts w:asciiTheme="minorHAnsi" w:hAnsiTheme="minorHAnsi" w:cstheme="minorHAnsi"/>
          <w:b/>
          <w:bCs/>
          <w:highlight w:val="cyan"/>
          <w:u w:val="single"/>
        </w:rPr>
        <w:t>Vitamin C</w:t>
      </w:r>
      <w:r w:rsidRPr="006338B6">
        <w:rPr>
          <w:rFonts w:asciiTheme="minorHAnsi" w:hAnsiTheme="minorHAnsi" w:cstheme="minorHAnsi"/>
          <w:sz w:val="12"/>
        </w:rPr>
        <w:t xml:space="preserve"> Antitrust Litigation (“Vitamin C”),3 the Chinese </w:t>
      </w:r>
      <w:r w:rsidRPr="006338B6">
        <w:rPr>
          <w:rFonts w:asciiTheme="minorHAnsi" w:hAnsiTheme="minorHAnsi" w:cstheme="minorHAnsi"/>
          <w:u w:val="single"/>
        </w:rPr>
        <w:t>defendants moved to dismiss</w:t>
      </w:r>
      <w:r w:rsidRPr="006338B6">
        <w:rPr>
          <w:rFonts w:asciiTheme="minorHAnsi" w:hAnsiTheme="minorHAnsi" w:cstheme="minorHAnsi"/>
          <w:sz w:val="12"/>
        </w:rPr>
        <w:t xml:space="preserve"> the complaint of price-fixing </w:t>
      </w:r>
      <w:r w:rsidRPr="006338B6">
        <w:rPr>
          <w:rFonts w:asciiTheme="minorHAnsi" w:hAnsiTheme="minorHAnsi" w:cstheme="minorHAnsi"/>
          <w:u w:val="single"/>
        </w:rPr>
        <w:t>on the ground that Chinese law required them to fix the price</w:t>
      </w:r>
      <w:r w:rsidRPr="006338B6">
        <w:rPr>
          <w:rFonts w:asciiTheme="minorHAnsi" w:hAnsiTheme="minorHAnsi" w:cstheme="minorHAnsi"/>
          <w:sz w:val="12"/>
        </w:rPr>
        <w:t xml:space="preserve"> and quantity of vitamin C exports, </w:t>
      </w:r>
      <w:r w:rsidRPr="006338B6">
        <w:rPr>
          <w:rFonts w:asciiTheme="minorHAnsi" w:hAnsiTheme="minorHAnsi" w:cstheme="minorHAnsi"/>
          <w:b/>
          <w:bCs/>
          <w:u w:val="single"/>
        </w:rPr>
        <w:t xml:space="preserve">shielding them from liability under U.S. antitrust law. </w:t>
      </w:r>
      <w:r w:rsidRPr="006338B6">
        <w:rPr>
          <w:rFonts w:asciiTheme="minorHAnsi" w:hAnsiTheme="minorHAnsi" w:cstheme="minorHAnsi"/>
          <w:u w:val="single"/>
        </w:rPr>
        <w:t>The defendants invoked comity, sovereign compulsion, and the act of state doctrines</w:t>
      </w:r>
      <w:r w:rsidRPr="006338B6">
        <w:rPr>
          <w:rFonts w:asciiTheme="minorHAnsi" w:hAnsiTheme="minorHAnsi" w:cstheme="minorHAnsi"/>
          <w:sz w:val="12"/>
        </w:rPr>
        <w:t xml:space="preserve">.4 The Chinese </w:t>
      </w:r>
      <w:r w:rsidRPr="006338B6">
        <w:rPr>
          <w:rFonts w:asciiTheme="minorHAnsi" w:hAnsiTheme="minorHAnsi" w:cstheme="minorHAnsi"/>
          <w:b/>
          <w:bCs/>
          <w:u w:val="single"/>
        </w:rPr>
        <w:t>M</w:t>
      </w:r>
      <w:r w:rsidRPr="006338B6">
        <w:rPr>
          <w:rFonts w:asciiTheme="minorHAnsi" w:hAnsiTheme="minorHAnsi" w:cstheme="minorHAnsi"/>
          <w:sz w:val="12"/>
        </w:rPr>
        <w:t xml:space="preserve">inistry </w:t>
      </w:r>
      <w:r w:rsidRPr="006338B6">
        <w:rPr>
          <w:rFonts w:asciiTheme="minorHAnsi" w:hAnsiTheme="minorHAnsi" w:cstheme="minorHAnsi"/>
          <w:b/>
          <w:bCs/>
          <w:u w:val="single"/>
        </w:rPr>
        <w:t>of Com</w:t>
      </w:r>
      <w:r w:rsidRPr="006338B6">
        <w:rPr>
          <w:rFonts w:asciiTheme="minorHAnsi" w:hAnsiTheme="minorHAnsi" w:cstheme="minorHAnsi"/>
          <w:sz w:val="12"/>
        </w:rPr>
        <w:t xml:space="preserve">merce (“Ministry”) took the unprecedented step of </w:t>
      </w:r>
      <w:r w:rsidRPr="006338B6">
        <w:rPr>
          <w:rFonts w:asciiTheme="minorHAnsi" w:hAnsiTheme="minorHAnsi" w:cstheme="minorHAnsi"/>
          <w:u w:val="single"/>
        </w:rPr>
        <w:t>intervening as amicus curiae</w:t>
      </w:r>
      <w:r w:rsidRPr="006338B6">
        <w:rPr>
          <w:rFonts w:asciiTheme="minorHAnsi" w:hAnsiTheme="minorHAnsi" w:cstheme="minorHAnsi"/>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6338B6">
        <w:rPr>
          <w:rFonts w:asciiTheme="minorHAnsi" w:hAnsiTheme="minorHAnsi" w:cstheme="minorHAnsi"/>
          <w:b/>
          <w:bCs/>
          <w:u w:val="single"/>
        </w:rPr>
        <w:t>case</w:t>
      </w:r>
      <w:r w:rsidRPr="006338B6">
        <w:rPr>
          <w:rFonts w:asciiTheme="minorHAnsi" w:hAnsiTheme="minorHAnsi" w:cstheme="minorHAnsi"/>
          <w:u w:val="single"/>
        </w:rPr>
        <w:t xml:space="preserve">s </w:t>
      </w:r>
      <w:r w:rsidRPr="006338B6">
        <w:rPr>
          <w:rFonts w:asciiTheme="minorHAnsi" w:hAnsiTheme="minorHAnsi" w:cstheme="minorHAnsi"/>
          <w:highlight w:val="cyan"/>
          <w:u w:val="single"/>
        </w:rPr>
        <w:t>fostered</w:t>
      </w:r>
      <w:r w:rsidRPr="006338B6">
        <w:rPr>
          <w:rFonts w:asciiTheme="minorHAnsi" w:hAnsiTheme="minorHAnsi" w:cstheme="minorHAnsi"/>
          <w:u w:val="single"/>
        </w:rPr>
        <w:t xml:space="preserve"> a </w:t>
      </w:r>
      <w:r w:rsidRPr="006338B6">
        <w:rPr>
          <w:rFonts w:asciiTheme="minorHAnsi" w:hAnsiTheme="minorHAnsi" w:cstheme="minorHAnsi"/>
          <w:b/>
          <w:bCs/>
          <w:highlight w:val="cyan"/>
          <w:u w:val="single"/>
        </w:rPr>
        <w:t xml:space="preserve">perception that </w:t>
      </w:r>
      <w:r w:rsidRPr="006338B6">
        <w:rPr>
          <w:rFonts w:asciiTheme="minorHAnsi" w:hAnsiTheme="minorHAnsi" w:cstheme="minorHAnsi"/>
          <w:u w:val="single"/>
        </w:rPr>
        <w:t>antitrust and WTO meet when private anticompetitive conduct is mixed with state conduct.</w:t>
      </w:r>
      <w:r w:rsidRPr="006338B6">
        <w:rPr>
          <w:rFonts w:asciiTheme="minorHAnsi" w:hAnsiTheme="minorHAnsi" w:cstheme="minorHAnsi"/>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6338B6">
        <w:rPr>
          <w:rFonts w:asciiTheme="minorHAnsi" w:hAnsiTheme="minorHAnsi" w:cstheme="minorHAnsi"/>
          <w:u w:val="single"/>
        </w:rPr>
        <w:t xml:space="preserve">astonished by the </w:t>
      </w:r>
      <w:r w:rsidRPr="006338B6">
        <w:rPr>
          <w:rFonts w:asciiTheme="minorHAnsi" w:hAnsiTheme="minorHAnsi" w:cstheme="minorHAnsi"/>
          <w:b/>
          <w:bCs/>
          <w:u w:val="single"/>
        </w:rPr>
        <w:t xml:space="preserve">opportunities for </w:t>
      </w:r>
      <w:r w:rsidRPr="006338B6">
        <w:rPr>
          <w:rFonts w:asciiTheme="minorHAnsi" w:hAnsiTheme="minorHAnsi" w:cstheme="minorHAnsi"/>
          <w:b/>
          <w:bCs/>
          <w:highlight w:val="cyan"/>
          <w:u w:val="single"/>
        </w:rPr>
        <w:t xml:space="preserve">nations </w:t>
      </w:r>
      <w:r w:rsidRPr="006338B6">
        <w:rPr>
          <w:rFonts w:asciiTheme="minorHAnsi" w:hAnsiTheme="minorHAnsi" w:cstheme="minorHAnsi"/>
          <w:b/>
          <w:bCs/>
          <w:u w:val="single"/>
        </w:rPr>
        <w:t xml:space="preserve">to </w:t>
      </w:r>
      <w:r w:rsidRPr="006338B6">
        <w:rPr>
          <w:rFonts w:asciiTheme="minorHAnsi" w:hAnsiTheme="minorHAnsi" w:cstheme="minorHAnsi"/>
          <w:b/>
          <w:bCs/>
          <w:highlight w:val="cyan"/>
          <w:u w:val="single"/>
        </w:rPr>
        <w:t>play one system</w:t>
      </w:r>
      <w:r w:rsidRPr="006338B6">
        <w:rPr>
          <w:rFonts w:asciiTheme="minorHAnsi" w:hAnsiTheme="minorHAnsi" w:cstheme="minorHAnsi"/>
          <w:u w:val="single"/>
        </w:rPr>
        <w:t xml:space="preserve"> (trade) </w:t>
      </w:r>
      <w:r w:rsidRPr="006338B6">
        <w:rPr>
          <w:rFonts w:asciiTheme="minorHAnsi" w:hAnsiTheme="minorHAnsi" w:cstheme="minorHAnsi"/>
          <w:b/>
          <w:bCs/>
          <w:highlight w:val="cyan"/>
          <w:u w:val="single"/>
        </w:rPr>
        <w:t>against the other</w:t>
      </w:r>
      <w:r w:rsidRPr="006338B6">
        <w:rPr>
          <w:rFonts w:asciiTheme="minorHAnsi" w:hAnsiTheme="minorHAnsi" w:cstheme="minorHAnsi"/>
          <w:u w:val="single"/>
        </w:rPr>
        <w:t xml:space="preserve"> (competition).</w:t>
      </w:r>
      <w:r w:rsidRPr="006338B6">
        <w:rPr>
          <w:rFonts w:asciiTheme="minorHAnsi" w:hAnsiTheme="minorHAnsi" w:cstheme="minorHAnsi"/>
          <w:sz w:val="12"/>
        </w:rPr>
        <w:t xml:space="preserve"> They also cautioned that </w:t>
      </w:r>
      <w:r w:rsidRPr="006338B6">
        <w:rPr>
          <w:rFonts w:asciiTheme="minorHAnsi" w:hAnsiTheme="minorHAnsi" w:cstheme="minorHAnsi"/>
          <w:u w:val="single"/>
        </w:rPr>
        <w:t xml:space="preserve">U.S. </w:t>
      </w:r>
      <w:r w:rsidRPr="006338B6">
        <w:rPr>
          <w:rFonts w:asciiTheme="minorHAnsi" w:hAnsiTheme="minorHAnsi" w:cstheme="minorHAnsi"/>
          <w:b/>
          <w:bCs/>
          <w:highlight w:val="cyan"/>
          <w:u w:val="single"/>
        </w:rPr>
        <w:t>courts</w:t>
      </w:r>
      <w:r w:rsidRPr="006338B6">
        <w:rPr>
          <w:rFonts w:asciiTheme="minorHAnsi" w:hAnsiTheme="minorHAnsi" w:cstheme="minorHAnsi"/>
          <w:u w:val="single"/>
        </w:rPr>
        <w:t xml:space="preserve"> involved with foreign export cartels </w:t>
      </w:r>
      <w:r w:rsidRPr="006338B6">
        <w:rPr>
          <w:rFonts w:asciiTheme="minorHAnsi" w:hAnsiTheme="minorHAnsi" w:cstheme="minorHAnsi"/>
          <w:highlight w:val="cyan"/>
          <w:u w:val="single"/>
        </w:rPr>
        <w:t>need to</w:t>
      </w:r>
      <w:r w:rsidRPr="006338B6">
        <w:rPr>
          <w:rFonts w:asciiTheme="minorHAnsi" w:hAnsiTheme="minorHAnsi" w:cstheme="minorHAnsi"/>
          <w:sz w:val="12"/>
        </w:rPr>
        <w:t xml:space="preserve"> flexibly interact with the international regime to </w:t>
      </w:r>
      <w:r w:rsidRPr="006338B6">
        <w:rPr>
          <w:rFonts w:asciiTheme="minorHAnsi" w:hAnsiTheme="minorHAnsi" w:cstheme="minorHAnsi"/>
          <w:highlight w:val="cyan"/>
          <w:u w:val="single"/>
        </w:rPr>
        <w:t>form a coherent approach</w:t>
      </w:r>
      <w:r w:rsidRPr="006338B6">
        <w:rPr>
          <w:rFonts w:asciiTheme="minorHAnsi" w:hAnsiTheme="minorHAnsi" w:cstheme="minorHAnsi"/>
          <w:u w:val="single"/>
        </w:rPr>
        <w:t xml:space="preserve"> to legal challenges over foreign regulatory systems</w:t>
      </w:r>
      <w:r w:rsidRPr="006338B6">
        <w:rPr>
          <w:rFonts w:asciiTheme="minorHAnsi" w:hAnsiTheme="minorHAnsi" w:cstheme="minorHAnsi"/>
          <w:sz w:val="12"/>
        </w:rPr>
        <w:t xml:space="preserve">.15 What academics and other commentators have missed is that the involved U.S. courts and the executive branch’s stance in the above litigations perfectly illustrates a pervasive Transnational Legal Process. </w:t>
      </w:r>
      <w:r w:rsidRPr="006338B6">
        <w:rPr>
          <w:rFonts w:asciiTheme="minorHAnsi" w:hAnsiTheme="minorHAnsi" w:cstheme="minorHAnsi"/>
          <w:highlight w:val="cyan"/>
          <w:u w:val="single"/>
        </w:rPr>
        <w:t>The U.S</w:t>
      </w:r>
      <w:r w:rsidRPr="006338B6">
        <w:rPr>
          <w:rFonts w:asciiTheme="minorHAnsi" w:hAnsiTheme="minorHAnsi" w:cstheme="minorHAnsi"/>
          <w:u w:val="single"/>
        </w:rPr>
        <w:t>.</w:t>
      </w:r>
      <w:r w:rsidRPr="006338B6">
        <w:rPr>
          <w:rFonts w:asciiTheme="minorHAnsi" w:hAnsiTheme="minorHAnsi" w:cstheme="minorHAnsi"/>
          <w:sz w:val="12"/>
        </w:rPr>
        <w:t xml:space="preserve"> not only </w:t>
      </w:r>
      <w:r w:rsidRPr="006338B6">
        <w:rPr>
          <w:rFonts w:asciiTheme="minorHAnsi" w:hAnsiTheme="minorHAnsi" w:cstheme="minorHAnsi"/>
          <w:b/>
          <w:bCs/>
          <w:highlight w:val="cyan"/>
          <w:u w:val="single"/>
        </w:rPr>
        <w:t>represents all antitrust nations’ interests</w:t>
      </w:r>
      <w:r w:rsidRPr="006338B6">
        <w:rPr>
          <w:rFonts w:asciiTheme="minorHAnsi" w:hAnsiTheme="minorHAnsi" w:cstheme="minorHAnsi"/>
          <w:sz w:val="12"/>
        </w:rPr>
        <w:t xml:space="preserve"> when it is anti-cartel. The transnational actors generated interactions that led to WTO law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6338B6">
        <w:rPr>
          <w:rFonts w:asciiTheme="minorHAnsi" w:hAnsiTheme="minorHAnsi" w:cstheme="minorHAnsi"/>
          <w:u w:val="single"/>
        </w:rPr>
        <w:t xml:space="preserve">essential </w:t>
      </w:r>
      <w:r w:rsidRPr="006338B6">
        <w:rPr>
          <w:rFonts w:asciiTheme="minorHAnsi" w:hAnsiTheme="minorHAnsi" w:cstheme="minorHAnsi"/>
          <w:b/>
          <w:bCs/>
          <w:u w:val="single"/>
        </w:rPr>
        <w:t>synergies exist</w:t>
      </w:r>
      <w:r w:rsidRPr="006338B6">
        <w:rPr>
          <w:rFonts w:asciiTheme="minorHAnsi" w:hAnsiTheme="minorHAnsi" w:cstheme="minorHAnsi"/>
          <w:u w:val="single"/>
        </w:rPr>
        <w:t xml:space="preserve"> between trade and competition,</w:t>
      </w:r>
      <w:r w:rsidRPr="006338B6">
        <w:rPr>
          <w:rFonts w:asciiTheme="minorHAnsi" w:hAnsiTheme="minorHAnsi" w:cstheme="minorHAnsi"/>
          <w:sz w:val="12"/>
        </w:rPr>
        <w:t xml:space="preserve"> in which Transnational Legal Process will largely prove a positive role in constraining state-sponsored export cartels and international cartels. </w:t>
      </w:r>
      <w:r w:rsidRPr="006338B6">
        <w:rPr>
          <w:rFonts w:asciiTheme="minorHAnsi" w:hAnsiTheme="minorHAnsi" w:cstheme="minorHAnsi"/>
          <w:u w:val="single"/>
        </w:rPr>
        <w:t>To avert gaming by the litigants due to ambiguous</w:t>
      </w:r>
      <w:r w:rsidRPr="006338B6">
        <w:rPr>
          <w:rFonts w:asciiTheme="minorHAnsi" w:hAnsiTheme="minorHAnsi" w:cstheme="minorHAnsi"/>
          <w:sz w:val="12"/>
        </w:rPr>
        <w:t xml:space="preserve"> factual </w:t>
      </w:r>
      <w:r w:rsidRPr="006338B6">
        <w:rPr>
          <w:rFonts w:asciiTheme="minorHAnsi" w:hAnsiTheme="minorHAnsi" w:cstheme="minorHAnsi"/>
          <w:u w:val="single"/>
        </w:rPr>
        <w:t>evidence in cartel cases</w:t>
      </w:r>
      <w:r w:rsidRPr="006338B6">
        <w:rPr>
          <w:rFonts w:asciiTheme="minorHAnsi" w:hAnsiTheme="minorHAnsi" w:cstheme="minorHAnsi"/>
          <w:sz w:val="12"/>
        </w:rPr>
        <w:t xml:space="preserve">, U.S. courts and the executive branch should become active transnational actors. They therefore stimulate each other to participate in a dynamic process of Transnational Legal Process.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cartel action is attributable to private parties in the WTO proceeding, transnational actors in </w:t>
      </w:r>
      <w:r w:rsidRPr="006338B6">
        <w:rPr>
          <w:rFonts w:asciiTheme="minorHAnsi" w:hAnsiTheme="minorHAnsi" w:cstheme="minorHAnsi"/>
          <w:b/>
          <w:bCs/>
          <w:highlight w:val="cyan"/>
          <w:u w:val="single"/>
        </w:rPr>
        <w:t>the competition system</w:t>
      </w:r>
      <w:r w:rsidRPr="006338B6">
        <w:rPr>
          <w:rFonts w:asciiTheme="minorHAnsi" w:hAnsiTheme="minorHAnsi" w:cstheme="minorHAnsi"/>
          <w:highlight w:val="cyan"/>
          <w:u w:val="single"/>
        </w:rPr>
        <w:t xml:space="preserve"> should perform a gap-filling role that the WTO system precludes</w:t>
      </w:r>
      <w:r w:rsidRPr="006338B6">
        <w:rPr>
          <w:rFonts w:asciiTheme="minorHAnsi" w:hAnsiTheme="minorHAnsi" w:cstheme="minorHAnsi"/>
          <w:sz w:val="12"/>
        </w:rPr>
        <w:t xml:space="preserve">. 16 The resulting tendency is to suggest </w:t>
      </w:r>
      <w:r w:rsidRPr="006338B6">
        <w:rPr>
          <w:rFonts w:asciiTheme="minorHAnsi" w:hAnsiTheme="minorHAnsi" w:cstheme="minorHAnsi"/>
          <w:b/>
          <w:bCs/>
          <w:highlight w:val="cyan"/>
          <w:u w:val="single"/>
        </w:rPr>
        <w:t>a synergistic relationship</w:t>
      </w:r>
      <w:r w:rsidRPr="006338B6">
        <w:rPr>
          <w:rFonts w:asciiTheme="minorHAnsi" w:hAnsiTheme="minorHAnsi" w:cstheme="minorHAnsi"/>
          <w:sz w:val="12"/>
        </w:rPr>
        <w:t xml:space="preserve"> between transnational actors to play by rules of free trade (not to restrain exports) and competition (not to cartelize). Having described the most basic features of Transnational Legal Process, my Article partly confirms that Transnational Legal Process </w:t>
      </w:r>
      <w:r w:rsidRPr="006338B6">
        <w:rPr>
          <w:rFonts w:asciiTheme="minorHAnsi" w:hAnsiTheme="minorHAnsi" w:cstheme="minorHAnsi"/>
          <w:b/>
          <w:bCs/>
          <w:highlight w:val="cyan"/>
          <w:u w:val="single"/>
        </w:rPr>
        <w:t>could</w:t>
      </w:r>
      <w:r w:rsidRPr="006338B6">
        <w:rPr>
          <w:rFonts w:asciiTheme="minorHAnsi" w:hAnsiTheme="minorHAnsi" w:cstheme="minorHAnsi"/>
          <w:sz w:val="12"/>
        </w:rPr>
        <w:t xml:space="preserve"> somewhat </w:t>
      </w:r>
      <w:r w:rsidRPr="006338B6">
        <w:rPr>
          <w:rFonts w:asciiTheme="minorHAnsi" w:hAnsiTheme="minorHAnsi" w:cstheme="minorHAnsi"/>
          <w:highlight w:val="cyan"/>
          <w:u w:val="single"/>
        </w:rPr>
        <w:t>fix</w:t>
      </w:r>
      <w:r w:rsidRPr="006338B6">
        <w:rPr>
          <w:rFonts w:asciiTheme="minorHAnsi" w:hAnsiTheme="minorHAnsi" w:cstheme="minorHAnsi"/>
          <w:u w:val="single"/>
        </w:rPr>
        <w:t xml:space="preserve"> the potentially worrying </w:t>
      </w:r>
      <w:r w:rsidRPr="006338B6">
        <w:rPr>
          <w:rFonts w:asciiTheme="minorHAnsi" w:hAnsiTheme="minorHAnsi" w:cstheme="minorHAnsi"/>
          <w:highlight w:val="cyan"/>
          <w:u w:val="single"/>
        </w:rPr>
        <w:t>issue of nations’ opportunities to play one system</w:t>
      </w:r>
      <w:r w:rsidRPr="006338B6">
        <w:rPr>
          <w:rFonts w:asciiTheme="minorHAnsi" w:hAnsiTheme="minorHAnsi" w:cstheme="minorHAnsi"/>
          <w:sz w:val="12"/>
        </w:rPr>
        <w:t xml:space="preserve"> (trade) </w:t>
      </w:r>
      <w:r w:rsidRPr="006338B6">
        <w:rPr>
          <w:rFonts w:asciiTheme="minorHAnsi" w:hAnsiTheme="minorHAnsi" w:cstheme="minorHAnsi"/>
          <w:highlight w:val="cyan"/>
          <w:u w:val="single"/>
        </w:rPr>
        <w:t>against the other</w:t>
      </w:r>
      <w:r w:rsidRPr="006338B6">
        <w:rPr>
          <w:rFonts w:asciiTheme="minorHAnsi" w:hAnsiTheme="minorHAnsi" w:cstheme="minorHAnsi"/>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6338B6">
        <w:rPr>
          <w:rFonts w:asciiTheme="minorHAnsi" w:hAnsiTheme="minorHAnsi" w:cstheme="minorHAnsi"/>
          <w:u w:val="single"/>
        </w:rPr>
        <w:t>the WTO plays a central role in framing</w:t>
      </w:r>
      <w:r w:rsidRPr="006338B6">
        <w:rPr>
          <w:rFonts w:asciiTheme="minorHAnsi" w:hAnsiTheme="minorHAnsi" w:cstheme="minorHAnsi"/>
          <w:sz w:val="12"/>
        </w:rPr>
        <w:t xml:space="preserve"> the </w:t>
      </w:r>
      <w:r w:rsidRPr="006338B6">
        <w:rPr>
          <w:rFonts w:asciiTheme="minorHAnsi" w:hAnsiTheme="minorHAnsi" w:cstheme="minorHAnsi"/>
          <w:u w:val="single"/>
        </w:rPr>
        <w:t>issues at play in</w:t>
      </w:r>
      <w:r w:rsidRPr="006338B6">
        <w:rPr>
          <w:rFonts w:asciiTheme="minorHAnsi" w:hAnsiTheme="minorHAnsi" w:cstheme="minorHAnsi"/>
          <w:sz w:val="12"/>
        </w:rPr>
        <w:t xml:space="preserve"> the U.S.-China </w:t>
      </w:r>
      <w:r w:rsidRPr="006338B6">
        <w:rPr>
          <w:rFonts w:asciiTheme="minorHAnsi" w:hAnsiTheme="minorHAnsi" w:cstheme="minorHAnsi"/>
          <w:b/>
          <w:bCs/>
          <w:u w:val="single"/>
        </w:rPr>
        <w:t>trade dispute</w:t>
      </w:r>
      <w:r w:rsidRPr="006338B6">
        <w:rPr>
          <w:rFonts w:asciiTheme="minorHAnsi" w:hAnsiTheme="minorHAnsi" w:cstheme="minorHAnsi"/>
          <w:sz w:val="12"/>
        </w:rPr>
        <w:t xml:space="preserve">. Meanwhile, I argue Transnational Legal Process needs to discern the means to champion transformation in other facets, such as human rights, before internalizing international trade laws. Or, given the high stakes, it needs to learn how to leverage trade cooperation to internalize other domains of laws and regulations as a part of Transnational Legal Process. On the surface, it may appear that faith in Transnational Legal Process has collapsed in the domain of international trade. Critics argued that the world is experiencing a new situation where there is no international law to apply, or </w:t>
      </w:r>
      <w:r w:rsidRPr="006338B6">
        <w:rPr>
          <w:rFonts w:asciiTheme="minorHAnsi" w:hAnsiTheme="minorHAnsi" w:cstheme="minorHAnsi"/>
          <w:u w:val="single"/>
        </w:rPr>
        <w:t xml:space="preserve">the </w:t>
      </w:r>
      <w:r w:rsidRPr="006338B6">
        <w:rPr>
          <w:rFonts w:asciiTheme="minorHAnsi" w:hAnsiTheme="minorHAnsi" w:cstheme="minorHAnsi"/>
          <w:highlight w:val="cyan"/>
          <w:u w:val="single"/>
        </w:rPr>
        <w:t>existing WTO law</w:t>
      </w:r>
      <w:r w:rsidRPr="006338B6">
        <w:rPr>
          <w:rFonts w:asciiTheme="minorHAnsi" w:hAnsiTheme="minorHAnsi" w:cstheme="minorHAnsi"/>
          <w:u w:val="single"/>
        </w:rPr>
        <w:t xml:space="preserve"> may </w:t>
      </w:r>
      <w:r w:rsidRPr="006338B6">
        <w:rPr>
          <w:rFonts w:asciiTheme="minorHAnsi" w:hAnsiTheme="minorHAnsi" w:cstheme="minorHAnsi"/>
          <w:highlight w:val="cyan"/>
          <w:u w:val="single"/>
        </w:rPr>
        <w:t>not precisely cover this new situation</w:t>
      </w:r>
      <w:r w:rsidRPr="006338B6">
        <w:rPr>
          <w:rFonts w:asciiTheme="minorHAnsi" w:hAnsiTheme="minorHAnsi" w:cstheme="minorHAnsi"/>
          <w:sz w:val="12"/>
        </w:rPr>
        <w:t xml:space="preserve">. I contend, however, that the influence of Transnational Legal Process is still at work, even </w:t>
      </w:r>
      <w:r w:rsidRPr="006338B6">
        <w:rPr>
          <w:rFonts w:asciiTheme="minorHAnsi" w:hAnsiTheme="minorHAnsi" w:cstheme="minorHAnsi"/>
          <w:b/>
          <w:bCs/>
          <w:highlight w:val="cyan"/>
          <w:u w:val="single"/>
        </w:rPr>
        <w:t>as the world experiences</w:t>
      </w:r>
      <w:r w:rsidRPr="006338B6">
        <w:rPr>
          <w:rFonts w:asciiTheme="minorHAnsi" w:hAnsiTheme="minorHAnsi" w:cstheme="minorHAnsi"/>
          <w:b/>
          <w:bCs/>
          <w:u w:val="single"/>
        </w:rPr>
        <w:t xml:space="preserve"> its longest-ever </w:t>
      </w:r>
      <w:r w:rsidRPr="006338B6">
        <w:rPr>
          <w:rFonts w:asciiTheme="minorHAnsi" w:hAnsiTheme="minorHAnsi" w:cstheme="minorHAnsi"/>
          <w:b/>
          <w:bCs/>
          <w:highlight w:val="cyan"/>
          <w:u w:val="single"/>
        </w:rPr>
        <w:t>trade tensions</w:t>
      </w:r>
      <w:r w:rsidRPr="006338B6">
        <w:rPr>
          <w:rFonts w:asciiTheme="minorHAnsi" w:hAnsiTheme="minorHAnsi" w:cstheme="minorHAnsi"/>
          <w:sz w:val="12"/>
        </w:rPr>
        <w:t xml:space="preserve">. Transnational Legal Process remains standing in good faith among the </w:t>
      </w:r>
      <w:r w:rsidRPr="006338B6">
        <w:rPr>
          <w:rFonts w:asciiTheme="minorHAnsi" w:hAnsiTheme="minorHAnsi" w:cstheme="minorHAnsi"/>
          <w:highlight w:val="cyan"/>
          <w:u w:val="single"/>
        </w:rPr>
        <w:t>opportunities</w:t>
      </w:r>
      <w:r w:rsidRPr="006338B6">
        <w:rPr>
          <w:rFonts w:asciiTheme="minorHAnsi" w:hAnsiTheme="minorHAnsi" w:cstheme="minorHAnsi"/>
          <w:u w:val="single"/>
        </w:rPr>
        <w:t xml:space="preserve"> </w:t>
      </w:r>
      <w:r w:rsidRPr="006338B6">
        <w:rPr>
          <w:rFonts w:asciiTheme="minorHAnsi" w:hAnsiTheme="minorHAnsi" w:cstheme="minorHAnsi"/>
          <w:b/>
          <w:bCs/>
          <w:highlight w:val="cyan"/>
          <w:u w:val="single"/>
        </w:rPr>
        <w:t>for the U</w:t>
      </w:r>
      <w:r w:rsidRPr="006338B6">
        <w:rPr>
          <w:rFonts w:asciiTheme="minorHAnsi" w:hAnsiTheme="minorHAnsi" w:cstheme="minorHAnsi"/>
          <w:u w:val="single"/>
        </w:rPr>
        <w:t xml:space="preserve">nited </w:t>
      </w:r>
      <w:r w:rsidRPr="006338B6">
        <w:rPr>
          <w:rFonts w:asciiTheme="minorHAnsi" w:hAnsiTheme="minorHAnsi" w:cstheme="minorHAnsi"/>
          <w:b/>
          <w:bCs/>
          <w:highlight w:val="cyan"/>
          <w:u w:val="single"/>
        </w:rPr>
        <w:t>S</w:t>
      </w:r>
      <w:r w:rsidRPr="006338B6">
        <w:rPr>
          <w:rFonts w:asciiTheme="minorHAnsi" w:hAnsiTheme="minorHAnsi" w:cstheme="minorHAnsi"/>
          <w:u w:val="single"/>
        </w:rPr>
        <w:t xml:space="preserve">tates </w:t>
      </w:r>
      <w:r w:rsidRPr="006338B6">
        <w:rPr>
          <w:rFonts w:asciiTheme="minorHAnsi" w:hAnsiTheme="minorHAnsi" w:cstheme="minorHAnsi"/>
          <w:highlight w:val="cyan"/>
          <w:u w:val="single"/>
        </w:rPr>
        <w:t>to strengthen</w:t>
      </w:r>
      <w:r w:rsidRPr="006338B6">
        <w:rPr>
          <w:rFonts w:asciiTheme="minorHAnsi" w:hAnsiTheme="minorHAnsi" w:cstheme="minorHAnsi"/>
          <w:u w:val="single"/>
        </w:rPr>
        <w:t xml:space="preserve"> free </w:t>
      </w:r>
      <w:r w:rsidRPr="006338B6">
        <w:rPr>
          <w:rFonts w:asciiTheme="minorHAnsi" w:hAnsiTheme="minorHAnsi" w:cstheme="minorHAnsi"/>
          <w:highlight w:val="cyan"/>
          <w:u w:val="single"/>
        </w:rPr>
        <w:t>trade</w:t>
      </w:r>
      <w:r w:rsidRPr="006338B6">
        <w:rPr>
          <w:rFonts w:asciiTheme="minorHAnsi" w:hAnsiTheme="minorHAnsi" w:cstheme="minorHAnsi"/>
          <w:u w:val="single"/>
        </w:rPr>
        <w:t xml:space="preserve"> and competition—</w:t>
      </w:r>
      <w:r w:rsidRPr="006338B6">
        <w:rPr>
          <w:rFonts w:asciiTheme="minorHAnsi" w:hAnsiTheme="minorHAnsi" w:cstheme="minorHAnsi"/>
          <w:highlight w:val="cyan"/>
          <w:u w:val="single"/>
        </w:rPr>
        <w:t>by translating</w:t>
      </w:r>
      <w:r w:rsidRPr="006338B6">
        <w:rPr>
          <w:rFonts w:asciiTheme="minorHAnsi" w:hAnsiTheme="minorHAnsi" w:cstheme="minorHAnsi"/>
          <w:sz w:val="12"/>
        </w:rPr>
        <w:t xml:space="preserve"> the spirit and </w:t>
      </w:r>
      <w:r w:rsidRPr="006338B6">
        <w:rPr>
          <w:rFonts w:asciiTheme="minorHAnsi" w:hAnsiTheme="minorHAnsi" w:cstheme="minorHAnsi"/>
          <w:b/>
          <w:bCs/>
          <w:highlight w:val="cyan"/>
          <w:u w:val="single"/>
        </w:rPr>
        <w:t>intent of existing law to govern it</w:t>
      </w:r>
      <w:r w:rsidRPr="006338B6">
        <w:rPr>
          <w:rFonts w:asciiTheme="minorHAnsi" w:hAnsiTheme="minorHAnsi" w:cstheme="minorHAnsi"/>
          <w:b/>
          <w:bCs/>
          <w:u w:val="single"/>
        </w:rPr>
        <w:t>.</w:t>
      </w:r>
    </w:p>
    <w:p w14:paraId="3853C739" w14:textId="77777777" w:rsidR="006338B6" w:rsidRPr="006338B6" w:rsidRDefault="006338B6" w:rsidP="006338B6">
      <w:pPr>
        <w:pStyle w:val="Heading4"/>
        <w:rPr>
          <w:rFonts w:asciiTheme="minorHAnsi" w:hAnsiTheme="minorHAnsi" w:cstheme="minorHAnsi"/>
          <w:u w:val="single"/>
        </w:rPr>
      </w:pPr>
      <w:r w:rsidRPr="006338B6">
        <w:rPr>
          <w:rFonts w:asciiTheme="minorHAnsi" w:hAnsiTheme="minorHAnsi" w:cstheme="minorHAnsi"/>
        </w:rPr>
        <w:t xml:space="preserve">Now is </w:t>
      </w:r>
      <w:r w:rsidRPr="006338B6">
        <w:rPr>
          <w:rFonts w:asciiTheme="minorHAnsi" w:hAnsiTheme="minorHAnsi" w:cstheme="minorHAnsi"/>
          <w:u w:val="single"/>
        </w:rPr>
        <w:t>key</w:t>
      </w:r>
      <w:r w:rsidRPr="006338B6">
        <w:rPr>
          <w:rFonts w:asciiTheme="minorHAnsi" w:hAnsiTheme="minorHAnsi" w:cstheme="minorHAnsi"/>
        </w:rPr>
        <w:t xml:space="preserve"> --- Covid means only restraining </w:t>
      </w:r>
      <w:r w:rsidRPr="006338B6">
        <w:rPr>
          <w:rFonts w:asciiTheme="minorHAnsi" w:hAnsiTheme="minorHAnsi" w:cstheme="minorHAnsi"/>
          <w:u w:val="single"/>
        </w:rPr>
        <w:t>Chinese mercantilism</w:t>
      </w:r>
      <w:r w:rsidRPr="006338B6">
        <w:rPr>
          <w:rFonts w:asciiTheme="minorHAnsi" w:hAnsiTheme="minorHAnsi" w:cstheme="minorHAnsi"/>
        </w:rPr>
        <w:t xml:space="preserve"> can prevent a </w:t>
      </w:r>
      <w:r w:rsidRPr="006338B6">
        <w:rPr>
          <w:rFonts w:asciiTheme="minorHAnsi" w:hAnsiTheme="minorHAnsi" w:cstheme="minorHAnsi"/>
          <w:u w:val="single"/>
        </w:rPr>
        <w:t>full collapse</w:t>
      </w:r>
    </w:p>
    <w:p w14:paraId="010EB698"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Sally, 20</w:t>
      </w:r>
      <w:r w:rsidRPr="006338B6">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17" w:history="1">
        <w:r w:rsidRPr="006338B6">
          <w:rPr>
            <w:rStyle w:val="Hyperlink"/>
            <w:rFonts w:asciiTheme="minorHAnsi" w:hAnsiTheme="minorHAnsi" w:cstheme="minorHAnsi"/>
          </w:rPr>
          <w:t>https://www.hinrichfoundation.com/research/article/us-china/deglobalization-new-mercantilism/)//Babcii</w:t>
        </w:r>
      </w:hyperlink>
    </w:p>
    <w:p w14:paraId="2C7F9360"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18" w:tgtFrame="_blank" w:tooltip="https://www.ft.com/content/4ee2d69a-6aa3-11e4-bfb4-00144feabdc0" w:history="1">
        <w:r w:rsidRPr="006338B6">
          <w:rPr>
            <w:rStyle w:val="Hyperlink"/>
            <w:rFonts w:asciiTheme="minorHAnsi" w:hAnsiTheme="minorHAnsi" w:cstheme="minorHAnsi"/>
            <w:sz w:val="16"/>
            <w:szCs w:val="16"/>
          </w:rPr>
          <w:t>“creeping” protectionism</w:t>
        </w:r>
      </w:hyperlink>
      <w:r w:rsidRPr="006338B6">
        <w:rPr>
          <w:rFonts w:asciiTheme="minorHAnsi" w:hAnsiTheme="minorHAnsi" w:cstheme="minorHAnsi"/>
          <w:sz w:val="16"/>
          <w:szCs w:val="16"/>
        </w:rPr>
        <w:t xml:space="preserve">. The third, </w:t>
      </w:r>
      <w:hyperlink r:id="rId19" w:tgtFrame="_blank" w:tooltip="https://www.china-briefing.com/news/the-us-china-trade-war-a-timeline/" w:history="1">
        <w:r w:rsidRPr="006338B6">
          <w:rPr>
            <w:rStyle w:val="Hyperlink"/>
            <w:rFonts w:asciiTheme="minorHAnsi" w:hAnsiTheme="minorHAnsi" w:cstheme="minorHAnsi"/>
            <w:sz w:val="16"/>
            <w:szCs w:val="16"/>
          </w:rPr>
          <w:t>starting in early 2017</w:t>
        </w:r>
      </w:hyperlink>
      <w:r w:rsidRPr="006338B6">
        <w:rPr>
          <w:rFonts w:asciiTheme="minorHAnsi" w:hAnsiTheme="minorHAnsi" w:cstheme="minorHAnsi"/>
          <w:sz w:val="16"/>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6338B6">
        <w:rPr>
          <w:rFonts w:asciiTheme="minorHAnsi" w:hAnsiTheme="minorHAnsi" w:cstheme="minorHAnsi"/>
          <w:sz w:val="16"/>
        </w:rPr>
        <w:t xml:space="preserve">This </w:t>
      </w:r>
      <w:r w:rsidRPr="006338B6">
        <w:rPr>
          <w:rFonts w:asciiTheme="minorHAnsi" w:hAnsiTheme="minorHAnsi" w:cstheme="minorHAnsi"/>
          <w:b/>
          <w:bCs/>
          <w:highlight w:val="cyan"/>
          <w:u w:val="single"/>
        </w:rPr>
        <w:t>pandemic</w:t>
      </w:r>
      <w:r w:rsidRPr="006338B6">
        <w:rPr>
          <w:rFonts w:asciiTheme="minorHAnsi" w:hAnsiTheme="minorHAnsi" w:cstheme="minorHAnsi"/>
          <w:b/>
          <w:bCs/>
          <w:u w:val="single"/>
        </w:rPr>
        <w:t xml:space="preserve"> has </w:t>
      </w:r>
      <w:r w:rsidRPr="006338B6">
        <w:rPr>
          <w:rFonts w:asciiTheme="minorHAnsi" w:hAnsiTheme="minorHAnsi" w:cstheme="minorHAnsi"/>
          <w:b/>
          <w:bCs/>
          <w:highlight w:val="cyan"/>
          <w:u w:val="single"/>
        </w:rPr>
        <w:t>triggered the worst deglobalisation since 1945</w:t>
      </w:r>
      <w:r w:rsidRPr="006338B6">
        <w:rPr>
          <w:rFonts w:asciiTheme="minorHAnsi" w:hAnsiTheme="minorHAnsi" w:cstheme="minorHAnsi"/>
          <w:highlight w:val="cyan"/>
          <w:u w:val="single"/>
        </w:rPr>
        <w:t>. International trade may shrink</w:t>
      </w:r>
      <w:r w:rsidRPr="006338B6">
        <w:rPr>
          <w:rFonts w:asciiTheme="minorHAnsi" w:hAnsiTheme="minorHAnsi" w:cstheme="minorHAnsi"/>
          <w:u w:val="single"/>
        </w:rPr>
        <w:t xml:space="preserve"> by up to a third</w:t>
      </w:r>
      <w:r w:rsidRPr="006338B6">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20" w:tgtFrame="_blank" w:tooltip="https://www.bbc.com/news/business-45493147" w:history="1">
        <w:r w:rsidRPr="006338B6">
          <w:rPr>
            <w:rStyle w:val="Hyperlink"/>
            <w:rFonts w:asciiTheme="minorHAnsi" w:hAnsiTheme="minorHAnsi" w:cstheme="minorHAnsi"/>
            <w:b/>
            <w:bCs/>
            <w:highlight w:val="cyan"/>
            <w:u w:val="single"/>
          </w:rPr>
          <w:t>led by China</w:t>
        </w:r>
      </w:hyperlink>
      <w:r w:rsidRPr="006338B6">
        <w:rPr>
          <w:rFonts w:asciiTheme="minorHAnsi" w:hAnsiTheme="minorHAnsi" w:cstheme="minorHAnsi"/>
          <w:b/>
          <w:bCs/>
          <w:highlight w:val="cyan"/>
          <w:u w:val="single"/>
        </w:rPr>
        <w:t>,</w:t>
      </w:r>
      <w:r w:rsidRPr="006338B6">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6338B6">
        <w:rPr>
          <w:rFonts w:asciiTheme="minorHAnsi" w:hAnsiTheme="minorHAnsi" w:cstheme="minorHAnsi"/>
          <w:sz w:val="16"/>
          <w:szCs w:val="16"/>
        </w:rPr>
        <w:t xml:space="preserve">What is the medium-term – post-vaccine – trade outlook? </w:t>
      </w:r>
      <w:r w:rsidRPr="006338B6">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6338B6">
        <w:rPr>
          <w:rFonts w:asciiTheme="minorHAnsi" w:hAnsiTheme="minorHAnsi" w:cstheme="minorHAnsi"/>
          <w:u w:val="single"/>
        </w:rPr>
        <w:t>subsidies</w:t>
      </w:r>
      <w:r w:rsidRPr="006338B6">
        <w:rPr>
          <w:rFonts w:asciiTheme="minorHAnsi" w:hAnsiTheme="minorHAnsi" w:cstheme="minorHAnsi"/>
          <w:sz w:val="16"/>
        </w:rPr>
        <w:t xml:space="preserve"> will be</w:t>
      </w:r>
      <w:r w:rsidRPr="006338B6">
        <w:rPr>
          <w:rFonts w:asciiTheme="minorHAnsi" w:hAnsiTheme="minorHAnsi" w:cstheme="minorHAnsi"/>
          <w:u w:val="single"/>
        </w:rPr>
        <w:t xml:space="preserve"> difficult to reverse</w:t>
      </w:r>
      <w:r w:rsidRPr="006338B6">
        <w:rPr>
          <w:rFonts w:asciiTheme="minorHAnsi" w:hAnsiTheme="minorHAnsi" w:cstheme="minorHAnsi"/>
          <w:sz w:val="16"/>
        </w:rPr>
        <w:t xml:space="preserve"> wholesale and will </w:t>
      </w:r>
      <w:r w:rsidRPr="006338B6">
        <w:rPr>
          <w:rFonts w:asciiTheme="minorHAnsi" w:hAnsiTheme="minorHAnsi" w:cstheme="minorHAnsi"/>
          <w:b/>
          <w:bCs/>
          <w:u w:val="single"/>
        </w:rPr>
        <w:t>have trade-discriminating effects</w:t>
      </w:r>
      <w:r w:rsidRPr="006338B6">
        <w:rPr>
          <w:rFonts w:asciiTheme="minorHAnsi" w:hAnsiTheme="minorHAnsi" w:cstheme="minorHAnsi"/>
          <w:sz w:val="16"/>
        </w:rPr>
        <w:t xml:space="preserve">. New screening requirements might have a chilling effect on foreign investment. These and other </w:t>
      </w:r>
      <w:r w:rsidRPr="006338B6">
        <w:rPr>
          <w:rFonts w:asciiTheme="minorHAnsi" w:hAnsiTheme="minorHAnsi" w:cstheme="minorHAnsi"/>
          <w:b/>
          <w:bCs/>
          <w:u w:val="single"/>
        </w:rPr>
        <w:t>interventions to protect domestic sectors</w:t>
      </w:r>
      <w:r w:rsidRPr="006338B6">
        <w:rPr>
          <w:rFonts w:asciiTheme="minorHAnsi" w:hAnsiTheme="minorHAnsi" w:cstheme="minorHAnsi"/>
          <w:u w:val="single"/>
        </w:rPr>
        <w:t xml:space="preserve"> and national champions</w:t>
      </w:r>
      <w:r w:rsidRPr="006338B6">
        <w:rPr>
          <w:rFonts w:asciiTheme="minorHAnsi" w:hAnsiTheme="minorHAnsi" w:cstheme="minorHAnsi"/>
          <w:sz w:val="16"/>
        </w:rPr>
        <w:t xml:space="preserve"> have a home-production bias. </w:t>
      </w:r>
      <w:r w:rsidRPr="006338B6">
        <w:rPr>
          <w:rFonts w:asciiTheme="minorHAnsi" w:hAnsiTheme="minorHAnsi" w:cstheme="minorHAnsi"/>
          <w:b/>
          <w:bCs/>
          <w:highlight w:val="cyan"/>
          <w:u w:val="single"/>
        </w:rPr>
        <w:t>The list of “strategic” sectors to protect</w:t>
      </w:r>
      <w:r w:rsidRPr="006338B6">
        <w:rPr>
          <w:rFonts w:asciiTheme="minorHAnsi" w:hAnsiTheme="minorHAnsi" w:cstheme="minorHAnsi"/>
          <w:u w:val="single"/>
        </w:rPr>
        <w:t xml:space="preserve"> on “national security” grounds </w:t>
      </w:r>
      <w:r w:rsidRPr="006338B6">
        <w:rPr>
          <w:rFonts w:asciiTheme="minorHAnsi" w:hAnsiTheme="minorHAnsi" w:cstheme="minorHAnsi"/>
          <w:b/>
          <w:bCs/>
          <w:highlight w:val="cyan"/>
          <w:u w:val="single"/>
        </w:rPr>
        <w:t>against foreign competition will likely expand</w:t>
      </w:r>
      <w:r w:rsidRPr="006338B6">
        <w:rPr>
          <w:rFonts w:asciiTheme="minorHAnsi" w:hAnsiTheme="minorHAnsi" w:cstheme="minorHAnsi"/>
          <w:sz w:val="16"/>
        </w:rPr>
        <w:t xml:space="preserve">. There will probably be more restrictions on migration and the cross-border movement of workers. </w:t>
      </w:r>
      <w:r w:rsidRPr="006338B6">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6338B6">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EU and China), and </w:t>
      </w:r>
      <w:r w:rsidRPr="006338B6">
        <w:rPr>
          <w:rFonts w:asciiTheme="minorHAnsi" w:hAnsiTheme="minorHAnsi" w:cstheme="minorHAnsi"/>
          <w:b/>
          <w:bCs/>
          <w:u w:val="single"/>
        </w:rPr>
        <w:t xml:space="preserve">copycatting </w:t>
      </w:r>
      <w:r w:rsidRPr="006338B6">
        <w:rPr>
          <w:rFonts w:asciiTheme="minorHAnsi" w:hAnsiTheme="minorHAnsi" w:cstheme="minorHAnsi"/>
          <w:b/>
          <w:bCs/>
          <w:highlight w:val="cyan"/>
          <w:u w:val="single"/>
        </w:rPr>
        <w:t>protectionism</w:t>
      </w:r>
      <w:r w:rsidRPr="006338B6">
        <w:rPr>
          <w:rFonts w:asciiTheme="minorHAnsi" w:hAnsiTheme="minorHAnsi" w:cstheme="minorHAnsi"/>
          <w:b/>
          <w:bCs/>
          <w:u w:val="single"/>
        </w:rPr>
        <w:t xml:space="preserve"> that </w:t>
      </w:r>
      <w:r w:rsidRPr="006338B6">
        <w:rPr>
          <w:rFonts w:asciiTheme="minorHAnsi" w:hAnsiTheme="minorHAnsi" w:cstheme="minorHAnsi"/>
          <w:b/>
          <w:bCs/>
          <w:highlight w:val="cyan"/>
          <w:u w:val="single"/>
        </w:rPr>
        <w:t>will spread around the world</w:t>
      </w:r>
      <w:r w:rsidRPr="006338B6">
        <w:rPr>
          <w:rFonts w:asciiTheme="minorHAnsi" w:hAnsiTheme="minorHAnsi" w:cstheme="minorHAnsi"/>
          <w:b/>
          <w:bCs/>
          <w:u w:val="single"/>
        </w:rPr>
        <w:t>.</w:t>
      </w:r>
      <w:r w:rsidRPr="006338B6">
        <w:rPr>
          <w:rFonts w:asciiTheme="minorHAnsi" w:hAnsiTheme="minorHAnsi" w:cstheme="minorHAnsi"/>
          <w:sz w:val="16"/>
        </w:rPr>
        <w:t xml:space="preserve"> Third, the reorientation of global value chains will accelerate. Western </w:t>
      </w:r>
      <w:r w:rsidRPr="006338B6">
        <w:rPr>
          <w:rFonts w:asciiTheme="minorHAnsi" w:hAnsiTheme="minorHAnsi" w:cstheme="minorHAnsi"/>
          <w:highlight w:val="cyan"/>
          <w:u w:val="single"/>
        </w:rPr>
        <w:t>multinationals will relocate</w:t>
      </w:r>
      <w:r w:rsidRPr="006338B6">
        <w:rPr>
          <w:rFonts w:asciiTheme="minorHAnsi" w:hAnsiTheme="minorHAnsi" w:cstheme="minorHAnsi"/>
          <w:u w:val="single"/>
        </w:rPr>
        <w:t xml:space="preserve"> parts of their </w:t>
      </w:r>
      <w:r w:rsidRPr="006338B6">
        <w:rPr>
          <w:rFonts w:asciiTheme="minorHAnsi" w:hAnsiTheme="minorHAnsi" w:cstheme="minorHAnsi"/>
          <w:b/>
          <w:bCs/>
          <w:highlight w:val="cyan"/>
          <w:u w:val="single"/>
        </w:rPr>
        <w:t>production from China</w:t>
      </w:r>
      <w:r w:rsidRPr="006338B6">
        <w:rPr>
          <w:rFonts w:asciiTheme="minorHAnsi" w:hAnsiTheme="minorHAnsi" w:cstheme="minorHAnsi"/>
          <w:sz w:val="16"/>
        </w:rPr>
        <w:t xml:space="preserve"> to other countries on cost grounds, as they have been doing, but increasingly </w:t>
      </w:r>
      <w:r w:rsidRPr="006338B6">
        <w:rPr>
          <w:rFonts w:asciiTheme="minorHAnsi" w:hAnsiTheme="minorHAnsi" w:cstheme="minorHAnsi"/>
          <w:b/>
          <w:bCs/>
          <w:u w:val="single"/>
        </w:rPr>
        <w:t>on political-risk and security grounds</w:t>
      </w:r>
      <w:r w:rsidRPr="006338B6">
        <w:rPr>
          <w:rFonts w:asciiTheme="minorHAnsi" w:hAnsiTheme="minorHAnsi" w:cstheme="minorHAnsi"/>
          <w:sz w:val="16"/>
        </w:rPr>
        <w:t xml:space="preserve"> as well. There will be a </w:t>
      </w:r>
      <w:r w:rsidRPr="006338B6">
        <w:rPr>
          <w:rFonts w:asciiTheme="minorHAnsi" w:hAnsiTheme="minorHAnsi" w:cstheme="minorHAnsi"/>
          <w:u w:val="single"/>
        </w:rPr>
        <w:t>combination of onshoring, near-shoring and regionalisation of value</w:t>
      </w:r>
      <w:r w:rsidRPr="006338B6">
        <w:rPr>
          <w:rFonts w:asciiTheme="minorHAnsi" w:hAnsiTheme="minorHAnsi" w:cstheme="minorHAnsi"/>
          <w:sz w:val="16"/>
        </w:rPr>
        <w:t xml:space="preserve"> chains, which will vary widely by sector. But the </w:t>
      </w:r>
      <w:r w:rsidRPr="006338B6">
        <w:rPr>
          <w:rFonts w:asciiTheme="minorHAnsi" w:hAnsiTheme="minorHAnsi" w:cstheme="minorHAnsi"/>
          <w:b/>
          <w:bCs/>
          <w:u w:val="single"/>
        </w:rPr>
        <w:t xml:space="preserve">overall </w:t>
      </w:r>
      <w:r w:rsidRPr="006338B6">
        <w:rPr>
          <w:rFonts w:asciiTheme="minorHAnsi" w:hAnsiTheme="minorHAnsi" w:cstheme="minorHAnsi"/>
          <w:b/>
          <w:bCs/>
          <w:highlight w:val="cyan"/>
          <w:u w:val="single"/>
        </w:rPr>
        <w:t xml:space="preserve">effect will </w:t>
      </w:r>
      <w:r w:rsidRPr="006338B6">
        <w:rPr>
          <w:rFonts w:asciiTheme="minorHAnsi" w:hAnsiTheme="minorHAnsi" w:cstheme="minorHAnsi"/>
          <w:b/>
          <w:bCs/>
          <w:u w:val="single"/>
        </w:rPr>
        <w:t xml:space="preserve">be to </w:t>
      </w:r>
      <w:r w:rsidRPr="006338B6">
        <w:rPr>
          <w:rFonts w:asciiTheme="minorHAnsi" w:hAnsiTheme="minorHAnsi" w:cstheme="minorHAnsi"/>
          <w:b/>
          <w:bCs/>
          <w:highlight w:val="cyan"/>
          <w:u w:val="single"/>
        </w:rPr>
        <w:t>raise costs</w:t>
      </w:r>
      <w:r w:rsidRPr="006338B6">
        <w:rPr>
          <w:rFonts w:asciiTheme="minorHAnsi" w:hAnsiTheme="minorHAnsi" w:cstheme="minorHAnsi"/>
          <w:b/>
          <w:bCs/>
          <w:u w:val="single"/>
        </w:rPr>
        <w:t xml:space="preserve"> for producers and consumers.</w:t>
      </w:r>
      <w:r w:rsidRPr="006338B6">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6338B6">
        <w:rPr>
          <w:rFonts w:asciiTheme="minorHAnsi" w:hAnsiTheme="minorHAnsi" w:cstheme="minorHAnsi"/>
          <w:u w:val="single"/>
        </w:rPr>
        <w:t>recalibration of states and markets – more “state” and less “market” – domestica</w:t>
      </w:r>
      <w:r w:rsidRPr="006338B6">
        <w:rPr>
          <w:rFonts w:asciiTheme="minorHAnsi" w:hAnsiTheme="minorHAnsi" w:cstheme="minorHAnsi"/>
          <w:sz w:val="16"/>
        </w:rPr>
        <w:t xml:space="preserve">lly. </w:t>
      </w:r>
      <w:r w:rsidRPr="006338B6">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markets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relations; bad for individual freedoms and global prosperity. As a realist, however, I must take the world “as it is” rather than indulge in wishful thinking. To improve the world, principled liberalism must be combined with practical realism. </w:t>
      </w:r>
      <w:r w:rsidRPr="006338B6">
        <w:rPr>
          <w:rFonts w:asciiTheme="minorHAnsi" w:hAnsiTheme="minorHAnsi" w:cstheme="minorHAnsi"/>
          <w:sz w:val="16"/>
        </w:rPr>
        <w:t xml:space="preserve">I believe </w:t>
      </w:r>
      <w:r w:rsidRPr="006338B6">
        <w:rPr>
          <w:rFonts w:asciiTheme="minorHAnsi" w:hAnsiTheme="minorHAnsi" w:cstheme="minorHAnsi"/>
          <w:b/>
          <w:bCs/>
          <w:highlight w:val="cyan"/>
          <w:u w:val="single"/>
        </w:rPr>
        <w:t>the two biggest threats</w:t>
      </w:r>
      <w:r w:rsidRPr="006338B6">
        <w:rPr>
          <w:rFonts w:asciiTheme="minorHAnsi" w:hAnsiTheme="minorHAnsi" w:cstheme="minorHAnsi"/>
          <w:b/>
          <w:bCs/>
          <w:u w:val="single"/>
        </w:rPr>
        <w:t xml:space="preserve"> to global order </w:t>
      </w:r>
      <w:r w:rsidRPr="006338B6">
        <w:rPr>
          <w:rFonts w:asciiTheme="minorHAnsi" w:hAnsiTheme="minorHAnsi" w:cstheme="minorHAnsi"/>
          <w:b/>
          <w:bCs/>
          <w:highlight w:val="cyan"/>
          <w:u w:val="single"/>
        </w:rPr>
        <w:t>are rising</w:t>
      </w:r>
      <w:r w:rsidRPr="006338B6">
        <w:rPr>
          <w:rFonts w:asciiTheme="minorHAnsi" w:hAnsiTheme="minorHAnsi" w:cstheme="minorHAnsi"/>
          <w:b/>
          <w:bCs/>
          <w:u w:val="single"/>
        </w:rPr>
        <w:t xml:space="preserve"> illiberal </w:t>
      </w:r>
      <w:r w:rsidRPr="006338B6">
        <w:rPr>
          <w:rFonts w:asciiTheme="minorHAnsi" w:hAnsiTheme="minorHAnsi" w:cstheme="minorHAnsi"/>
          <w:b/>
          <w:bCs/>
          <w:highlight w:val="cyan"/>
          <w:u w:val="single"/>
        </w:rPr>
        <w:t xml:space="preserve">populism </w:t>
      </w:r>
      <w:r w:rsidRPr="006338B6">
        <w:rPr>
          <w:rFonts w:asciiTheme="minorHAnsi" w:hAnsiTheme="minorHAnsi" w:cstheme="minorHAnsi"/>
          <w:b/>
          <w:bCs/>
          <w:u w:val="single"/>
        </w:rPr>
        <w:t>in the West</w:t>
      </w:r>
      <w:r w:rsidRPr="006338B6">
        <w:rPr>
          <w:rFonts w:asciiTheme="minorHAnsi" w:hAnsiTheme="minorHAnsi" w:cstheme="minorHAnsi"/>
          <w:sz w:val="16"/>
        </w:rPr>
        <w:t xml:space="preserve">, endangering the West’s adherence to its own liberal values, </w:t>
      </w:r>
      <w:r w:rsidRPr="006338B6">
        <w:rPr>
          <w:rFonts w:asciiTheme="minorHAnsi" w:hAnsiTheme="minorHAnsi" w:cstheme="minorHAnsi"/>
          <w:b/>
          <w:bCs/>
          <w:highlight w:val="cyan"/>
          <w:u w:val="single"/>
        </w:rPr>
        <w:t>and</w:t>
      </w:r>
      <w:r w:rsidRPr="006338B6">
        <w:rPr>
          <w:rFonts w:asciiTheme="minorHAnsi" w:hAnsiTheme="minorHAnsi" w:cstheme="minorHAnsi"/>
          <w:b/>
          <w:bCs/>
          <w:u w:val="single"/>
        </w:rPr>
        <w:t xml:space="preserve"> the </w:t>
      </w:r>
      <w:r w:rsidRPr="006338B6">
        <w:rPr>
          <w:rFonts w:asciiTheme="minorHAnsi" w:hAnsiTheme="minorHAnsi" w:cstheme="minorHAnsi"/>
          <w:b/>
          <w:bCs/>
          <w:highlight w:val="cyan"/>
          <w:u w:val="single"/>
        </w:rPr>
        <w:t>increasingly aggressive illiberalism of the Chinese</w:t>
      </w:r>
      <w:r w:rsidRPr="006338B6">
        <w:rPr>
          <w:rFonts w:asciiTheme="minorHAnsi" w:hAnsiTheme="minorHAnsi" w:cstheme="minorHAnsi"/>
          <w:b/>
          <w:bCs/>
          <w:u w:val="single"/>
        </w:rPr>
        <w:t xml:space="preserve"> party-state</w:t>
      </w:r>
      <w:r w:rsidRPr="006338B6">
        <w:rPr>
          <w:rFonts w:asciiTheme="minorHAnsi" w:hAnsiTheme="minorHAnsi" w:cstheme="minorHAnsi"/>
          <w:u w:val="single"/>
        </w:rPr>
        <w:t xml:space="preserve">. Both have mercantilist features that spill over the border into protectionism and restricted globalisation. </w:t>
      </w:r>
      <w:r w:rsidRPr="006338B6">
        <w:rPr>
          <w:rFonts w:asciiTheme="minorHAnsi" w:hAnsiTheme="minorHAnsi" w:cstheme="minorHAnsi"/>
          <w:sz w:val="16"/>
        </w:rPr>
        <w:t xml:space="preserve">Both feed off each other in a global negative-sum game. Hence both must be resisted: naivety and complacency should apply to neither. </w:t>
      </w:r>
      <w:r w:rsidRPr="006338B6">
        <w:rPr>
          <w:rFonts w:asciiTheme="minorHAnsi" w:hAnsiTheme="minorHAnsi" w:cstheme="minorHAnsi"/>
          <w:u w:val="single"/>
        </w:rPr>
        <w:t>China</w:t>
      </w:r>
      <w:r w:rsidRPr="006338B6">
        <w:rPr>
          <w:rFonts w:asciiTheme="minorHAnsi" w:hAnsiTheme="minorHAnsi" w:cstheme="minorHAnsi"/>
          <w:sz w:val="16"/>
        </w:rPr>
        <w:t xml:space="preserve"> under Xi Jinping, </w:t>
      </w:r>
      <w:r w:rsidRPr="006338B6">
        <w:rPr>
          <w:rFonts w:asciiTheme="minorHAnsi" w:hAnsiTheme="minorHAnsi" w:cstheme="minorHAnsi"/>
          <w:u w:val="single"/>
        </w:rPr>
        <w:t>with</w:t>
      </w:r>
      <w:r w:rsidRPr="006338B6">
        <w:rPr>
          <w:rFonts w:asciiTheme="minorHAnsi" w:hAnsiTheme="minorHAnsi" w:cstheme="minorHAnsi"/>
          <w:sz w:val="16"/>
        </w:rPr>
        <w:t xml:space="preserve"> its mix of authoritarianism, </w:t>
      </w:r>
      <w:r w:rsidRPr="006338B6">
        <w:rPr>
          <w:rFonts w:asciiTheme="minorHAnsi" w:hAnsiTheme="minorHAnsi" w:cstheme="minorHAnsi"/>
          <w:u w:val="single"/>
        </w:rPr>
        <w:t xml:space="preserve">a state-directed market economy and external assertiveness, is </w:t>
      </w:r>
      <w:r w:rsidRPr="006338B6">
        <w:rPr>
          <w:rFonts w:asciiTheme="minorHAnsi" w:hAnsiTheme="minorHAnsi" w:cstheme="minorHAnsi"/>
          <w:b/>
          <w:bCs/>
          <w:u w:val="single"/>
        </w:rPr>
        <w:t>becoming a classic mercantilist power</w:t>
      </w:r>
      <w:r w:rsidRPr="006338B6">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6338B6">
        <w:rPr>
          <w:rFonts w:asciiTheme="minorHAnsi" w:hAnsiTheme="minorHAnsi" w:cstheme="minorHAnsi"/>
          <w:u w:val="single"/>
        </w:rPr>
        <w:t xml:space="preserve">the </w:t>
      </w:r>
      <w:r w:rsidRPr="006338B6">
        <w:rPr>
          <w:rFonts w:asciiTheme="minorHAnsi" w:hAnsiTheme="minorHAnsi" w:cstheme="minorHAnsi"/>
          <w:highlight w:val="cyan"/>
          <w:u w:val="single"/>
        </w:rPr>
        <w:t>essence of US leadership was</w:t>
      </w:r>
      <w:r w:rsidRPr="006338B6">
        <w:rPr>
          <w:rFonts w:asciiTheme="minorHAnsi" w:hAnsiTheme="minorHAnsi" w:cstheme="minorHAnsi"/>
          <w:u w:val="single"/>
        </w:rPr>
        <w:t xml:space="preserve"> to provide</w:t>
      </w:r>
      <w:r w:rsidRPr="006338B6">
        <w:rPr>
          <w:rFonts w:asciiTheme="minorHAnsi" w:hAnsiTheme="minorHAnsi" w:cstheme="minorHAnsi"/>
          <w:sz w:val="16"/>
        </w:rPr>
        <w:t xml:space="preserve"> public goods for a stable, </w:t>
      </w:r>
      <w:r w:rsidRPr="006338B6">
        <w:rPr>
          <w:rFonts w:asciiTheme="minorHAnsi" w:hAnsiTheme="minorHAnsi" w:cstheme="minorHAnsi"/>
          <w:b/>
          <w:bCs/>
          <w:highlight w:val="cyan"/>
          <w:u w:val="single"/>
        </w:rPr>
        <w:t>open</w:t>
      </w:r>
      <w:r w:rsidRPr="006338B6">
        <w:rPr>
          <w:rFonts w:asciiTheme="minorHAnsi" w:hAnsiTheme="minorHAnsi" w:cstheme="minorHAnsi"/>
          <w:b/>
          <w:bCs/>
          <w:u w:val="single"/>
        </w:rPr>
        <w:t xml:space="preserve"> and prosperous </w:t>
      </w:r>
      <w:r w:rsidRPr="006338B6">
        <w:rPr>
          <w:rFonts w:asciiTheme="minorHAnsi" w:hAnsiTheme="minorHAnsi" w:cstheme="minorHAnsi"/>
          <w:b/>
          <w:bCs/>
          <w:highlight w:val="cyan"/>
          <w:u w:val="single"/>
        </w:rPr>
        <w:t>world order</w:t>
      </w:r>
      <w:r w:rsidRPr="006338B6">
        <w:rPr>
          <w:rFonts w:asciiTheme="minorHAnsi" w:hAnsiTheme="minorHAnsi" w:cstheme="minorHAnsi"/>
          <w:u w:val="single"/>
        </w:rPr>
        <w:t>. It did so by organising</w:t>
      </w:r>
      <w:r w:rsidRPr="006338B6">
        <w:rPr>
          <w:rFonts w:asciiTheme="minorHAnsi" w:hAnsiTheme="minorHAnsi" w:cstheme="minorHAnsi"/>
          <w:sz w:val="16"/>
        </w:rPr>
        <w:t xml:space="preserve"> concerts of international and regional cooperation. </w:t>
      </w:r>
      <w:r w:rsidRPr="006338B6">
        <w:rPr>
          <w:rFonts w:asciiTheme="minorHAnsi" w:hAnsiTheme="minorHAnsi" w:cstheme="minorHAnsi"/>
          <w:b/>
          <w:bCs/>
          <w:highlight w:val="cyan"/>
          <w:u w:val="single"/>
        </w:rPr>
        <w:t>In international trade,</w:t>
      </w:r>
      <w:r w:rsidRPr="006338B6">
        <w:rPr>
          <w:rFonts w:asciiTheme="minorHAnsi" w:hAnsiTheme="minorHAnsi" w:cstheme="minorHAnsi"/>
          <w:sz w:val="16"/>
        </w:rPr>
        <w:t xml:space="preserve"> that took the form of the GATT, later the WTO, and the multilateral rules it administers. </w:t>
      </w:r>
      <w:r w:rsidRPr="006338B6">
        <w:rPr>
          <w:rFonts w:asciiTheme="minorHAnsi" w:hAnsiTheme="minorHAnsi" w:cstheme="minorHAnsi"/>
          <w:b/>
          <w:bCs/>
          <w:highlight w:val="cyan"/>
          <w:u w:val="single"/>
        </w:rPr>
        <w:t>China</w:t>
      </w:r>
      <w:r w:rsidRPr="006338B6">
        <w:rPr>
          <w:rFonts w:asciiTheme="minorHAnsi" w:hAnsiTheme="minorHAnsi" w:cstheme="minorHAnsi"/>
          <w:highlight w:val="cyan"/>
          <w:u w:val="single"/>
        </w:rPr>
        <w:t>, in contrast</w:t>
      </w:r>
      <w:r w:rsidRPr="006338B6">
        <w:rPr>
          <w:rFonts w:asciiTheme="minorHAnsi" w:hAnsiTheme="minorHAnsi" w:cstheme="minorHAnsi"/>
          <w:u w:val="single"/>
        </w:rPr>
        <w:t xml:space="preserve">, </w:t>
      </w:r>
      <w:r w:rsidRPr="006338B6">
        <w:rPr>
          <w:rFonts w:asciiTheme="minorHAnsi" w:hAnsiTheme="minorHAnsi" w:cstheme="minorHAnsi"/>
          <w:highlight w:val="cyan"/>
          <w:u w:val="single"/>
        </w:rPr>
        <w:t>prioritises</w:t>
      </w:r>
      <w:r w:rsidRPr="006338B6">
        <w:rPr>
          <w:rFonts w:asciiTheme="minorHAnsi" w:hAnsiTheme="minorHAnsi" w:cstheme="minorHAnsi"/>
          <w:sz w:val="16"/>
        </w:rPr>
        <w:t xml:space="preserve"> a combination of </w:t>
      </w:r>
      <w:r w:rsidRPr="006338B6">
        <w:rPr>
          <w:rFonts w:asciiTheme="minorHAnsi" w:hAnsiTheme="minorHAnsi" w:cstheme="minorHAnsi"/>
          <w:highlight w:val="cyan"/>
          <w:u w:val="single"/>
        </w:rPr>
        <w:t>unilateral</w:t>
      </w:r>
      <w:r w:rsidRPr="006338B6">
        <w:rPr>
          <w:rFonts w:asciiTheme="minorHAnsi" w:hAnsiTheme="minorHAnsi" w:cstheme="minorHAnsi"/>
          <w:sz w:val="16"/>
        </w:rPr>
        <w:t xml:space="preserve"> and bilateral </w:t>
      </w:r>
      <w:r w:rsidRPr="006338B6">
        <w:rPr>
          <w:rFonts w:asciiTheme="minorHAnsi" w:hAnsiTheme="minorHAnsi" w:cstheme="minorHAnsi"/>
          <w:b/>
          <w:bCs/>
          <w:highlight w:val="cyan"/>
          <w:u w:val="single"/>
        </w:rPr>
        <w:t>action</w:t>
      </w:r>
      <w:r w:rsidRPr="006338B6">
        <w:rPr>
          <w:rFonts w:asciiTheme="minorHAnsi" w:hAnsiTheme="minorHAnsi" w:cstheme="minorHAnsi"/>
          <w:b/>
          <w:bCs/>
          <w:u w:val="single"/>
        </w:rPr>
        <w:t xml:space="preserve"> to expand and entrench its power</w:t>
      </w:r>
      <w:r w:rsidRPr="006338B6">
        <w:rPr>
          <w:rFonts w:asciiTheme="minorHAnsi" w:hAnsiTheme="minorHAnsi" w:cstheme="minorHAnsi"/>
          <w:sz w:val="16"/>
        </w:rPr>
        <w:t xml:space="preserve">. That subsumes the expansion of the PLA Navy in the East China Sea, South China Sea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6338B6">
        <w:rPr>
          <w:rFonts w:asciiTheme="minorHAnsi" w:hAnsiTheme="minorHAnsi" w:cstheme="minorHAnsi"/>
          <w:b/>
          <w:bCs/>
          <w:highlight w:val="cyan"/>
          <w:u w:val="single"/>
        </w:rPr>
        <w:t>China</w:t>
      </w:r>
      <w:r w:rsidRPr="006338B6">
        <w:rPr>
          <w:rFonts w:asciiTheme="minorHAnsi" w:hAnsiTheme="minorHAnsi" w:cstheme="minorHAnsi"/>
          <w:sz w:val="16"/>
        </w:rPr>
        <w:t xml:space="preserve"> – meaning the Chinese Communist party state – </w:t>
      </w:r>
      <w:r w:rsidRPr="006338B6">
        <w:rPr>
          <w:rFonts w:asciiTheme="minorHAnsi" w:hAnsiTheme="minorHAnsi" w:cstheme="minorHAnsi"/>
          <w:b/>
          <w:bCs/>
          <w:highlight w:val="cyan"/>
          <w:u w:val="single"/>
        </w:rPr>
        <w:t>presents a pressing</w:t>
      </w:r>
      <w:r w:rsidRPr="006338B6">
        <w:rPr>
          <w:rFonts w:asciiTheme="minorHAnsi" w:hAnsiTheme="minorHAnsi" w:cstheme="minorHAnsi"/>
          <w:b/>
          <w:bCs/>
          <w:u w:val="single"/>
        </w:rPr>
        <w:t xml:space="preserve"> </w:t>
      </w:r>
      <w:r w:rsidRPr="006338B6">
        <w:rPr>
          <w:rFonts w:asciiTheme="minorHAnsi" w:hAnsiTheme="minorHAnsi" w:cstheme="minorHAnsi"/>
          <w:b/>
          <w:bCs/>
          <w:highlight w:val="cyan"/>
          <w:u w:val="single"/>
        </w:rPr>
        <w:t>challenge</w:t>
      </w:r>
      <w:r w:rsidRPr="006338B6">
        <w:rPr>
          <w:rFonts w:asciiTheme="minorHAnsi" w:hAnsiTheme="minorHAnsi" w:cstheme="minorHAnsi"/>
          <w:b/>
          <w:bCs/>
          <w:u w:val="single"/>
        </w:rPr>
        <w:t xml:space="preserve"> to the liberal world order</w:t>
      </w:r>
      <w:r w:rsidRPr="006338B6">
        <w:rPr>
          <w:rFonts w:asciiTheme="minorHAnsi" w:hAnsiTheme="minorHAnsi" w:cstheme="minorHAnsi"/>
          <w:u w:val="single"/>
        </w:rPr>
        <w:t xml:space="preserve">. </w:t>
      </w:r>
      <w:r w:rsidRPr="006338B6">
        <w:rPr>
          <w:rFonts w:asciiTheme="minorHAnsi" w:hAnsiTheme="minorHAnsi" w:cstheme="minorHAnsi"/>
          <w:highlight w:val="cyan"/>
          <w:u w:val="single"/>
        </w:rPr>
        <w:t>Dealing with this challenge will require</w:t>
      </w:r>
      <w:r w:rsidRPr="006338B6">
        <w:rPr>
          <w:rFonts w:asciiTheme="minorHAnsi" w:hAnsiTheme="minorHAnsi" w:cstheme="minorHAnsi"/>
          <w:sz w:val="16"/>
        </w:rPr>
        <w:t xml:space="preserve"> some trade, technological and investment restrictions, and </w:t>
      </w:r>
      <w:r w:rsidRPr="006338B6">
        <w:rPr>
          <w:rFonts w:asciiTheme="minorHAnsi" w:hAnsiTheme="minorHAnsi" w:cstheme="minorHAnsi"/>
          <w:b/>
          <w:bCs/>
          <w:highlight w:val="cyan"/>
          <w:u w:val="single"/>
        </w:rPr>
        <w:t>limited supply-chain decoupling</w:t>
      </w:r>
      <w:r w:rsidRPr="006338B6">
        <w:rPr>
          <w:rFonts w:asciiTheme="minorHAnsi" w:hAnsiTheme="minorHAnsi" w:cstheme="minorHAnsi"/>
          <w:sz w:val="16"/>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35459F85" w14:textId="77777777" w:rsidR="006338B6" w:rsidRPr="006338B6" w:rsidRDefault="006338B6" w:rsidP="006338B6">
      <w:pPr>
        <w:pStyle w:val="Heading4"/>
        <w:rPr>
          <w:rFonts w:asciiTheme="minorHAnsi" w:hAnsiTheme="minorHAnsi" w:cstheme="minorHAnsi"/>
          <w:u w:val="single"/>
        </w:rPr>
      </w:pPr>
      <w:r w:rsidRPr="006338B6">
        <w:rPr>
          <w:rFonts w:asciiTheme="minorHAnsi" w:hAnsiTheme="minorHAnsi" w:cstheme="minorHAnsi"/>
        </w:rPr>
        <w:t xml:space="preserve">Trade decline triggers </w:t>
      </w:r>
      <w:r w:rsidRPr="006338B6">
        <w:rPr>
          <w:rFonts w:asciiTheme="minorHAnsi" w:hAnsiTheme="minorHAnsi" w:cstheme="minorHAnsi"/>
          <w:u w:val="single"/>
        </w:rPr>
        <w:t>shooting</w:t>
      </w:r>
      <w:r w:rsidRPr="006338B6">
        <w:rPr>
          <w:rFonts w:asciiTheme="minorHAnsi" w:hAnsiTheme="minorHAnsi" w:cstheme="minorHAnsi"/>
        </w:rPr>
        <w:t xml:space="preserve"> wars, </w:t>
      </w:r>
      <w:r w:rsidRPr="006338B6">
        <w:rPr>
          <w:rFonts w:asciiTheme="minorHAnsi" w:hAnsiTheme="minorHAnsi" w:cstheme="minorHAnsi"/>
          <w:u w:val="single"/>
        </w:rPr>
        <w:t>World War III,</w:t>
      </w:r>
      <w:r w:rsidRPr="006338B6">
        <w:rPr>
          <w:rFonts w:asciiTheme="minorHAnsi" w:hAnsiTheme="minorHAnsi" w:cstheme="minorHAnsi"/>
        </w:rPr>
        <w:t xml:space="preserve"> </w:t>
      </w:r>
      <w:r w:rsidRPr="006338B6">
        <w:rPr>
          <w:rFonts w:asciiTheme="minorHAnsi" w:hAnsiTheme="minorHAnsi" w:cstheme="minorHAnsi"/>
          <w:u w:val="single"/>
        </w:rPr>
        <w:t>environmental</w:t>
      </w:r>
      <w:r w:rsidRPr="006338B6">
        <w:rPr>
          <w:rFonts w:asciiTheme="minorHAnsi" w:hAnsiTheme="minorHAnsi" w:cstheme="minorHAnsi"/>
        </w:rPr>
        <w:t xml:space="preserve"> destruction, </w:t>
      </w:r>
      <w:r w:rsidRPr="006338B6">
        <w:rPr>
          <w:rFonts w:asciiTheme="minorHAnsi" w:hAnsiTheme="minorHAnsi" w:cstheme="minorHAnsi"/>
          <w:u w:val="single"/>
        </w:rPr>
        <w:t>runaway prolif</w:t>
      </w:r>
      <w:r w:rsidRPr="006338B6">
        <w:rPr>
          <w:rFonts w:asciiTheme="minorHAnsi" w:hAnsiTheme="minorHAnsi" w:cstheme="minorHAnsi"/>
        </w:rPr>
        <w:t xml:space="preserve"> threats that cause </w:t>
      </w:r>
      <w:r w:rsidRPr="006338B6">
        <w:rPr>
          <w:rFonts w:asciiTheme="minorHAnsi" w:hAnsiTheme="minorHAnsi" w:cstheme="minorHAnsi"/>
          <w:u w:val="single"/>
        </w:rPr>
        <w:t>extinction</w:t>
      </w:r>
    </w:p>
    <w:p w14:paraId="4B0587E5" w14:textId="77777777" w:rsidR="006338B6" w:rsidRPr="006338B6" w:rsidRDefault="006338B6" w:rsidP="006338B6">
      <w:pPr>
        <w:rPr>
          <w:rFonts w:asciiTheme="minorHAnsi" w:hAnsiTheme="minorHAnsi" w:cstheme="minorHAnsi"/>
        </w:rPr>
      </w:pPr>
      <w:bookmarkStart w:id="2" w:name="_Hlk82073283"/>
      <w:r w:rsidRPr="006338B6">
        <w:rPr>
          <w:rFonts w:asciiTheme="minorHAnsi" w:hAnsiTheme="minorHAnsi" w:cstheme="minorHAnsi"/>
        </w:rPr>
        <w:t xml:space="preserve">Michael F. </w:t>
      </w:r>
      <w:r w:rsidRPr="006338B6">
        <w:rPr>
          <w:rStyle w:val="Style13ptBold"/>
          <w:rFonts w:asciiTheme="minorHAnsi" w:hAnsiTheme="minorHAnsi" w:cstheme="minorHAnsi"/>
        </w:rPr>
        <w:t>Oppenheimer 21</w:t>
      </w:r>
      <w:r w:rsidRPr="006338B6">
        <w:rPr>
          <w:rFonts w:asciiTheme="minorHAnsi" w:hAnsiTheme="minorHAnsi" w:cstheme="minorHAnsi"/>
        </w:rPr>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2E3B44D5"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Four </w:t>
      </w:r>
      <w:r w:rsidRPr="006338B6">
        <w:rPr>
          <w:rStyle w:val="StyleUnderline"/>
          <w:rFonts w:asciiTheme="minorHAnsi" w:hAnsiTheme="minorHAnsi" w:cstheme="minorHAnsi"/>
        </w:rPr>
        <w:t xml:space="preserve">structural forces will shape the future of </w:t>
      </w:r>
      <w:r w:rsidRPr="006338B6">
        <w:rPr>
          <w:rStyle w:val="Emphasis"/>
          <w:rFonts w:asciiTheme="minorHAnsi" w:hAnsiTheme="minorHAnsi" w:cstheme="minorHAnsi"/>
        </w:rPr>
        <w:t>I</w:t>
      </w:r>
      <w:r w:rsidRPr="006338B6">
        <w:rPr>
          <w:rFonts w:asciiTheme="minorHAnsi" w:hAnsiTheme="minorHAnsi" w:cstheme="minorHAnsi"/>
          <w:sz w:val="16"/>
        </w:rPr>
        <w:t xml:space="preserve">nternational </w:t>
      </w:r>
      <w:r w:rsidRPr="006338B6">
        <w:rPr>
          <w:rStyle w:val="Emphasis"/>
          <w:rFonts w:asciiTheme="minorHAnsi" w:hAnsiTheme="minorHAnsi" w:cstheme="minorHAnsi"/>
        </w:rPr>
        <w:t>R</w:t>
      </w:r>
      <w:r w:rsidRPr="006338B6">
        <w:rPr>
          <w:rFonts w:asciiTheme="minorHAnsi" w:hAnsiTheme="minorHAnsi" w:cstheme="minorHAnsi"/>
          <w:sz w:val="16"/>
        </w:rPr>
        <w:t xml:space="preserve">elations: </w:t>
      </w:r>
      <w:r w:rsidRPr="006338B6">
        <w:rPr>
          <w:rStyle w:val="Emphasis"/>
          <w:rFonts w:asciiTheme="minorHAnsi" w:hAnsiTheme="minorHAnsi" w:cstheme="minorHAnsi"/>
        </w:rPr>
        <w:t>globalization</w:t>
      </w:r>
      <w:r w:rsidRPr="006338B6">
        <w:rPr>
          <w:rFonts w:asciiTheme="minorHAnsi" w:hAnsiTheme="minorHAnsi" w:cstheme="minorHAnsi"/>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6338B6">
        <w:rPr>
          <w:rStyle w:val="Emphasis"/>
          <w:rFonts w:asciiTheme="minorHAnsi" w:hAnsiTheme="minorHAnsi" w:cstheme="minorHAnsi"/>
          <w:highlight w:val="cyan"/>
        </w:rPr>
        <w:t>Environment</w:t>
      </w:r>
      <w:r w:rsidRPr="006338B6">
        <w:rPr>
          <w:rStyle w:val="StyleUnderline"/>
          <w:rFonts w:asciiTheme="minorHAnsi" w:hAnsiTheme="minorHAnsi" w:cstheme="minorHAnsi"/>
        </w:rPr>
        <w:t xml:space="preserve">al </w:t>
      </w:r>
      <w:r w:rsidRPr="006338B6">
        <w:rPr>
          <w:rStyle w:val="StyleUnderline"/>
          <w:rFonts w:asciiTheme="minorHAnsi" w:hAnsiTheme="minorHAnsi" w:cstheme="minorHAnsi"/>
          <w:highlight w:val="cyan"/>
        </w:rPr>
        <w:t>events</w:t>
      </w:r>
      <w:r w:rsidRPr="006338B6">
        <w:rPr>
          <w:rStyle w:val="StyleUnderline"/>
          <w:rFonts w:asciiTheme="minorHAnsi" w:hAnsiTheme="minorHAnsi" w:cstheme="minorHAnsi"/>
        </w:rPr>
        <w:t xml:space="preserve">, global </w:t>
      </w:r>
      <w:r w:rsidRPr="006338B6">
        <w:rPr>
          <w:rStyle w:val="Emphasis"/>
          <w:rFonts w:asciiTheme="minorHAnsi" w:hAnsiTheme="minorHAnsi" w:cstheme="minorHAnsi"/>
          <w:highlight w:val="cyan"/>
        </w:rPr>
        <w:t>health</w:t>
      </w:r>
      <w:r w:rsidRPr="006338B6">
        <w:rPr>
          <w:rStyle w:val="StyleUnderline"/>
          <w:rFonts w:asciiTheme="minorHAnsi" w:hAnsiTheme="minorHAnsi" w:cstheme="minorHAnsi"/>
        </w:rPr>
        <w:t xml:space="preserve"> challenges, </w:t>
      </w:r>
      <w:r w:rsidRPr="006338B6">
        <w:rPr>
          <w:rStyle w:val="Emphasis"/>
          <w:rFonts w:asciiTheme="minorHAnsi" w:hAnsiTheme="minorHAnsi" w:cstheme="minorHAnsi"/>
        </w:rPr>
        <w:t>internal political developments</w:t>
      </w:r>
      <w:r w:rsidRPr="006338B6">
        <w:rPr>
          <w:rStyle w:val="StyleUnderline"/>
          <w:rFonts w:asciiTheme="minorHAnsi" w:hAnsiTheme="minorHAnsi" w:cstheme="minorHAnsi"/>
        </w:rPr>
        <w:t xml:space="preserve">, policy mistakes, </w:t>
      </w:r>
      <w:r w:rsidRPr="006338B6">
        <w:rPr>
          <w:rStyle w:val="Emphasis"/>
          <w:rFonts w:asciiTheme="minorHAnsi" w:hAnsiTheme="minorHAnsi" w:cstheme="minorHAnsi"/>
          <w:highlight w:val="cyan"/>
        </w:rPr>
        <w:t>tech</w:t>
      </w:r>
      <w:r w:rsidRPr="006338B6">
        <w:rPr>
          <w:rStyle w:val="Emphasis"/>
          <w:rFonts w:asciiTheme="minorHAnsi" w:hAnsiTheme="minorHAnsi" w:cstheme="minorHAnsi"/>
        </w:rPr>
        <w:t xml:space="preserve">nology breakthroughs or </w:t>
      </w:r>
      <w:r w:rsidRPr="006338B6">
        <w:rPr>
          <w:rStyle w:val="Emphasis"/>
          <w:rFonts w:asciiTheme="minorHAnsi" w:hAnsiTheme="minorHAnsi" w:cstheme="minorHAnsi"/>
          <w:highlight w:val="cyan"/>
        </w:rPr>
        <w:t>failures</w:t>
      </w:r>
      <w:r w:rsidRPr="006338B6">
        <w:rPr>
          <w:rStyle w:val="StyleUnderline"/>
          <w:rFonts w:asciiTheme="minorHAnsi" w:hAnsiTheme="minorHAnsi" w:cstheme="minorHAnsi"/>
          <w:highlight w:val="cyan"/>
        </w:rPr>
        <w:t>, will</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intersect</w:t>
      </w:r>
      <w:r w:rsidRPr="006338B6">
        <w:rPr>
          <w:rStyle w:val="StyleUnderline"/>
          <w:rFonts w:asciiTheme="minorHAnsi" w:hAnsiTheme="minorHAnsi" w:cstheme="minorHAnsi"/>
        </w:rPr>
        <w:t xml:space="preserve"> with structure to </w:t>
      </w:r>
      <w:r w:rsidRPr="006338B6">
        <w:rPr>
          <w:rStyle w:val="Emphasis"/>
          <w:rFonts w:asciiTheme="minorHAnsi" w:hAnsiTheme="minorHAnsi" w:cstheme="minorHAnsi"/>
          <w:highlight w:val="cyan"/>
        </w:rPr>
        <w:t>define our future</w:t>
      </w:r>
      <w:r w:rsidRPr="006338B6">
        <w:rPr>
          <w:rStyle w:val="StyleUnderline"/>
          <w:rFonts w:asciiTheme="minorHAnsi" w:hAnsiTheme="minorHAnsi" w:cstheme="minorHAnsi"/>
          <w:highlight w:val="cyan"/>
        </w:rPr>
        <w:t>. But</w:t>
      </w:r>
      <w:r w:rsidRPr="006338B6">
        <w:rPr>
          <w:rFonts w:asciiTheme="minorHAnsi" w:hAnsiTheme="minorHAnsi" w:cstheme="minorHAnsi"/>
          <w:sz w:val="16"/>
        </w:rPr>
        <w:t xml:space="preserve"> these four </w:t>
      </w:r>
      <w:r w:rsidRPr="006338B6">
        <w:rPr>
          <w:rStyle w:val="StyleUnderline"/>
          <w:rFonts w:asciiTheme="minorHAnsi" w:hAnsiTheme="minorHAnsi" w:cstheme="minorHAnsi"/>
          <w:highlight w:val="cyan"/>
        </w:rPr>
        <w:t>structural forces</w:t>
      </w:r>
      <w:r w:rsidRPr="006338B6">
        <w:rPr>
          <w:rStyle w:val="StyleUnderline"/>
          <w:rFonts w:asciiTheme="minorHAnsi" w:hAnsiTheme="minorHAnsi" w:cstheme="minorHAnsi"/>
        </w:rPr>
        <w:t xml:space="preserve"> will </w:t>
      </w:r>
      <w:r w:rsidRPr="006338B6">
        <w:rPr>
          <w:rStyle w:val="StyleUnderline"/>
          <w:rFonts w:asciiTheme="minorHAnsi" w:hAnsiTheme="minorHAnsi" w:cstheme="minorHAnsi"/>
          <w:highlight w:val="cyan"/>
        </w:rPr>
        <w:t>impact</w:t>
      </w:r>
      <w:r w:rsidRPr="006338B6">
        <w:rPr>
          <w:rStyle w:val="StyleUnderline"/>
          <w:rFonts w:asciiTheme="minorHAnsi" w:hAnsiTheme="minorHAnsi" w:cstheme="minorHAnsi"/>
        </w:rPr>
        <w:t xml:space="preserve"> the</w:t>
      </w:r>
      <w:r w:rsidRPr="006338B6">
        <w:rPr>
          <w:rFonts w:asciiTheme="minorHAnsi" w:hAnsiTheme="minorHAnsi" w:cstheme="minorHAnsi"/>
          <w:sz w:val="16"/>
        </w:rPr>
        <w:t xml:space="preserve"> way states behave, in </w:t>
      </w:r>
      <w:r w:rsidRPr="006338B6">
        <w:rPr>
          <w:rStyle w:val="StyleUnderline"/>
          <w:rFonts w:asciiTheme="minorHAnsi" w:hAnsiTheme="minorHAnsi" w:cstheme="minorHAnsi"/>
        </w:rPr>
        <w:t xml:space="preserve">the </w:t>
      </w:r>
      <w:r w:rsidRPr="006338B6">
        <w:rPr>
          <w:rStyle w:val="StyleUnderline"/>
          <w:rFonts w:asciiTheme="minorHAnsi" w:hAnsiTheme="minorHAnsi" w:cstheme="minorHAnsi"/>
          <w:highlight w:val="cyan"/>
        </w:rPr>
        <w:t>capacity of</w:t>
      </w:r>
      <w:r w:rsidRPr="006338B6">
        <w:rPr>
          <w:rStyle w:val="StyleUnderline"/>
          <w:rFonts w:asciiTheme="minorHAnsi" w:hAnsiTheme="minorHAnsi" w:cstheme="minorHAnsi"/>
        </w:rPr>
        <w:t xml:space="preserve"> great </w:t>
      </w:r>
      <w:r w:rsidRPr="006338B6">
        <w:rPr>
          <w:rStyle w:val="StyleUnderline"/>
          <w:rFonts w:asciiTheme="minorHAnsi" w:hAnsiTheme="minorHAnsi" w:cstheme="minorHAnsi"/>
          <w:highlight w:val="cyan"/>
        </w:rPr>
        <w:t>powers to</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manage their differences</w:t>
      </w:r>
      <w:r w:rsidRPr="006338B6">
        <w:rPr>
          <w:rStyle w:val="StyleUnderline"/>
          <w:rFonts w:asciiTheme="minorHAnsi" w:hAnsiTheme="minorHAnsi" w:cstheme="minorHAnsi"/>
        </w:rPr>
        <w:t xml:space="preserve">, and to </w:t>
      </w:r>
      <w:r w:rsidRPr="006338B6">
        <w:rPr>
          <w:rStyle w:val="Emphasis"/>
          <w:rFonts w:asciiTheme="minorHAnsi" w:hAnsiTheme="minorHAnsi" w:cstheme="minorHAnsi"/>
        </w:rPr>
        <w:t>act collectively</w:t>
      </w:r>
      <w:r w:rsidRPr="006338B6">
        <w:rPr>
          <w:rStyle w:val="StyleUnderline"/>
          <w:rFonts w:asciiTheme="minorHAnsi" w:hAnsiTheme="minorHAnsi" w:cstheme="minorHAnsi"/>
        </w:rPr>
        <w:t xml:space="preserve"> to </w:t>
      </w:r>
      <w:r w:rsidRPr="006338B6">
        <w:rPr>
          <w:rStyle w:val="StyleUnderline"/>
          <w:rFonts w:asciiTheme="minorHAnsi" w:hAnsiTheme="minorHAnsi" w:cstheme="minorHAnsi"/>
          <w:highlight w:val="cyan"/>
        </w:rPr>
        <w:t>settle</w:t>
      </w:r>
      <w:r w:rsidRPr="006338B6">
        <w:rPr>
          <w:rFonts w:asciiTheme="minorHAnsi" w:hAnsiTheme="minorHAnsi" w:cstheme="minorHAnsi"/>
          <w:sz w:val="16"/>
        </w:rPr>
        <w:t xml:space="preserve">, rather than exploit, </w:t>
      </w:r>
      <w:r w:rsidRPr="006338B6">
        <w:rPr>
          <w:rStyle w:val="StyleUnderline"/>
          <w:rFonts w:asciiTheme="minorHAnsi" w:hAnsiTheme="minorHAnsi" w:cstheme="minorHAnsi"/>
        </w:rPr>
        <w:t xml:space="preserve">the </w:t>
      </w:r>
      <w:r w:rsidRPr="006338B6">
        <w:rPr>
          <w:rStyle w:val="Emphasis"/>
          <w:rFonts w:asciiTheme="minorHAnsi" w:hAnsiTheme="minorHAnsi" w:cstheme="minorHAnsi"/>
          <w:highlight w:val="cyan"/>
        </w:rPr>
        <w:t>inevitable shocks</w:t>
      </w:r>
      <w:r w:rsidRPr="006338B6">
        <w:rPr>
          <w:rStyle w:val="StyleUnderline"/>
          <w:rFonts w:asciiTheme="minorHAnsi" w:hAnsiTheme="minorHAnsi" w:cstheme="minorHAnsi"/>
        </w:rPr>
        <w:t xml:space="preserve"> of the next decade</w:t>
      </w:r>
      <w:r w:rsidRPr="006338B6">
        <w:rPr>
          <w:rFonts w:asciiTheme="minorHAnsi" w:hAnsiTheme="minorHAnsi" w:cstheme="minorHAnsi"/>
          <w:sz w:val="16"/>
        </w:rPr>
        <w:t>.</w:t>
      </w:r>
    </w:p>
    <w:p w14:paraId="32CC5913"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Some of </w:t>
      </w:r>
      <w:r w:rsidRPr="006338B6">
        <w:rPr>
          <w:rStyle w:val="StyleUnderline"/>
          <w:rFonts w:asciiTheme="minorHAnsi" w:hAnsiTheme="minorHAnsi" w:cstheme="minorHAnsi"/>
        </w:rPr>
        <w:t>these</w:t>
      </w:r>
      <w:r w:rsidRPr="006338B6">
        <w:rPr>
          <w:rFonts w:asciiTheme="minorHAnsi" w:hAnsiTheme="minorHAnsi" w:cstheme="minorHAnsi"/>
          <w:sz w:val="16"/>
        </w:rPr>
        <w:t xml:space="preserve"> structural forces </w:t>
      </w:r>
      <w:r w:rsidRPr="006338B6">
        <w:rPr>
          <w:rStyle w:val="StyleUnderline"/>
          <w:rFonts w:asciiTheme="minorHAnsi" w:hAnsiTheme="minorHAnsi" w:cstheme="minorHAnsi"/>
        </w:rPr>
        <w:t xml:space="preserve">could be managed to promote prosperity and </w:t>
      </w:r>
      <w:r w:rsidRPr="006338B6">
        <w:rPr>
          <w:rStyle w:val="Emphasis"/>
          <w:rFonts w:asciiTheme="minorHAnsi" w:hAnsiTheme="minorHAnsi" w:cstheme="minorHAnsi"/>
        </w:rPr>
        <w:t>avoid war</w:t>
      </w:r>
      <w:r w:rsidRPr="006338B6">
        <w:rPr>
          <w:rFonts w:asciiTheme="minorHAnsi" w:hAnsiTheme="minorHAnsi" w:cstheme="minorHAnsi"/>
          <w:sz w:val="16"/>
        </w:rPr>
        <w:t xml:space="preserve">. Multipolarity (inherently more prone to conflict than other configurations of power, given coordination problems)5 plus </w:t>
      </w:r>
      <w:r w:rsidRPr="006338B6">
        <w:rPr>
          <w:rStyle w:val="StyleUnderline"/>
          <w:rFonts w:asciiTheme="minorHAnsi" w:hAnsiTheme="minorHAnsi" w:cstheme="minorHAnsi"/>
        </w:rPr>
        <w:t xml:space="preserve">globalization can work in a world of prosperity, convergent values, and </w:t>
      </w:r>
      <w:r w:rsidRPr="006338B6">
        <w:rPr>
          <w:rStyle w:val="Emphasis"/>
          <w:rFonts w:asciiTheme="minorHAnsi" w:hAnsiTheme="minorHAnsi" w:cstheme="minorHAnsi"/>
        </w:rPr>
        <w:t>effective conflict management</w:t>
      </w:r>
      <w:r w:rsidRPr="006338B6">
        <w:rPr>
          <w:rFonts w:asciiTheme="minorHAnsi" w:hAnsiTheme="minorHAnsi" w:cstheme="minorHAnsi"/>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6338B6">
        <w:rPr>
          <w:rStyle w:val="StyleUnderline"/>
          <w:rFonts w:asciiTheme="minorHAnsi" w:hAnsiTheme="minorHAnsi" w:cstheme="minorHAnsi"/>
        </w:rPr>
        <w:t xml:space="preserve">a world envisioned by the advocates of </w:t>
      </w:r>
      <w:r w:rsidRPr="006338B6">
        <w:rPr>
          <w:rStyle w:val="Emphasis"/>
          <w:rFonts w:asciiTheme="minorHAnsi" w:hAnsiTheme="minorHAnsi" w:cstheme="minorHAnsi"/>
          <w:highlight w:val="cyan"/>
        </w:rPr>
        <w:t>decoupling</w:t>
      </w:r>
      <w:r w:rsidRPr="006338B6">
        <w:rPr>
          <w:rFonts w:asciiTheme="minorHAnsi" w:hAnsiTheme="minorHAnsi" w:cstheme="minorHAnsi"/>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482027F"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But all four forces operating simultaneously </w:t>
      </w:r>
      <w:r w:rsidRPr="006338B6">
        <w:rPr>
          <w:rStyle w:val="StyleUnderline"/>
          <w:rFonts w:asciiTheme="minorHAnsi" w:hAnsiTheme="minorHAnsi" w:cstheme="minorHAnsi"/>
          <w:highlight w:val="cyan"/>
        </w:rPr>
        <w:t>will produce</w:t>
      </w:r>
      <w:r w:rsidRPr="006338B6">
        <w:rPr>
          <w:rStyle w:val="StyleUnderline"/>
          <w:rFonts w:asciiTheme="minorHAnsi" w:hAnsiTheme="minorHAnsi" w:cstheme="minorHAnsi"/>
        </w:rPr>
        <w:t xml:space="preserve"> a future of </w:t>
      </w:r>
      <w:r w:rsidRPr="006338B6">
        <w:rPr>
          <w:rStyle w:val="Emphasis"/>
          <w:rFonts w:asciiTheme="minorHAnsi" w:hAnsiTheme="minorHAnsi" w:cstheme="minorHAnsi"/>
          <w:highlight w:val="cyan"/>
        </w:rPr>
        <w:t>increasing</w:t>
      </w:r>
      <w:r w:rsidRPr="006338B6">
        <w:rPr>
          <w:rStyle w:val="Emphasis"/>
          <w:rFonts w:asciiTheme="minorHAnsi" w:hAnsiTheme="minorHAnsi" w:cstheme="minorHAnsi"/>
        </w:rPr>
        <w:t xml:space="preserve"> internal </w:t>
      </w:r>
      <w:r w:rsidRPr="006338B6">
        <w:rPr>
          <w:rStyle w:val="Emphasis"/>
          <w:rFonts w:asciiTheme="minorHAnsi" w:hAnsiTheme="minorHAnsi" w:cstheme="minorHAnsi"/>
          <w:highlight w:val="cyan"/>
        </w:rPr>
        <w:t>polarization</w:t>
      </w:r>
      <w:r w:rsidRPr="006338B6">
        <w:rPr>
          <w:rStyle w:val="StyleUnderline"/>
          <w:rFonts w:asciiTheme="minorHAnsi" w:hAnsiTheme="minorHAnsi" w:cstheme="minorHAnsi"/>
          <w:highlight w:val="cyan"/>
        </w:rPr>
        <w:t xml:space="preserve"> and</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cross border </w:t>
      </w:r>
      <w:r w:rsidRPr="006338B6">
        <w:rPr>
          <w:rStyle w:val="Emphasis"/>
          <w:rFonts w:asciiTheme="minorHAnsi" w:hAnsiTheme="minorHAnsi" w:cstheme="minorHAnsi"/>
          <w:highlight w:val="cyan"/>
        </w:rPr>
        <w:t>conflict</w:t>
      </w:r>
      <w:r w:rsidRPr="006338B6">
        <w:rPr>
          <w:rFonts w:asciiTheme="minorHAnsi" w:hAnsiTheme="minorHAnsi" w:cstheme="minorHAnsi"/>
          <w:sz w:val="16"/>
        </w:rPr>
        <w:t xml:space="preserve">, diminished economic growth and poverty alleviation, </w:t>
      </w:r>
      <w:r w:rsidRPr="006338B6">
        <w:rPr>
          <w:rStyle w:val="StyleUnderline"/>
          <w:rFonts w:asciiTheme="minorHAnsi" w:hAnsiTheme="minorHAnsi" w:cstheme="minorHAnsi"/>
          <w:highlight w:val="cyan"/>
        </w:rPr>
        <w:t>weakened</w:t>
      </w:r>
      <w:r w:rsidRPr="006338B6">
        <w:rPr>
          <w:rStyle w:val="StyleUnderline"/>
          <w:rFonts w:asciiTheme="minorHAnsi" w:hAnsiTheme="minorHAnsi" w:cstheme="minorHAnsi"/>
        </w:rPr>
        <w:t xml:space="preserve"> global </w:t>
      </w:r>
      <w:r w:rsidRPr="006338B6">
        <w:rPr>
          <w:rStyle w:val="Emphasis"/>
          <w:rFonts w:asciiTheme="minorHAnsi" w:hAnsiTheme="minorHAnsi" w:cstheme="minorHAnsi"/>
          <w:highlight w:val="cyan"/>
        </w:rPr>
        <w:t>institutions</w:t>
      </w:r>
      <w:r w:rsidRPr="006338B6">
        <w:rPr>
          <w:rStyle w:val="StyleUnderline"/>
          <w:rFonts w:asciiTheme="minorHAnsi" w:hAnsiTheme="minorHAnsi" w:cstheme="minorHAnsi"/>
          <w:highlight w:val="cyan"/>
        </w:rPr>
        <w:t xml:space="preserve"> and </w:t>
      </w:r>
      <w:r w:rsidRPr="006338B6">
        <w:rPr>
          <w:rStyle w:val="Emphasis"/>
          <w:rFonts w:asciiTheme="minorHAnsi" w:hAnsiTheme="minorHAnsi" w:cstheme="minorHAnsi"/>
          <w:highlight w:val="cyan"/>
        </w:rPr>
        <w:t>norms</w:t>
      </w:r>
      <w:r w:rsidRPr="006338B6">
        <w:rPr>
          <w:rStyle w:val="Emphasis"/>
          <w:rFonts w:asciiTheme="minorHAnsi" w:hAnsiTheme="minorHAnsi" w:cstheme="minorHAnsi"/>
        </w:rPr>
        <w:t xml:space="preserve"> of behavior</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 xml:space="preserve">and </w:t>
      </w:r>
      <w:r w:rsidRPr="006338B6">
        <w:rPr>
          <w:rStyle w:val="Emphasis"/>
          <w:rFonts w:asciiTheme="minorHAnsi" w:hAnsiTheme="minorHAnsi" w:cstheme="minorHAnsi"/>
          <w:highlight w:val="cyan"/>
        </w:rPr>
        <w:t>reduced</w:t>
      </w:r>
      <w:r w:rsidRPr="006338B6">
        <w:rPr>
          <w:rStyle w:val="Emphasis"/>
          <w:rFonts w:asciiTheme="minorHAnsi" w:hAnsiTheme="minorHAnsi" w:cstheme="minorHAnsi"/>
        </w:rPr>
        <w:t xml:space="preserve"> collective </w:t>
      </w:r>
      <w:r w:rsidRPr="006338B6">
        <w:rPr>
          <w:rStyle w:val="Emphasis"/>
          <w:rFonts w:asciiTheme="minorHAnsi" w:hAnsiTheme="minorHAnsi" w:cstheme="minorHAnsi"/>
          <w:highlight w:val="cyan"/>
        </w:rPr>
        <w:t>capacity</w:t>
      </w:r>
      <w:r w:rsidRPr="006338B6">
        <w:rPr>
          <w:rStyle w:val="StyleUnderline"/>
          <w:rFonts w:asciiTheme="minorHAnsi" w:hAnsiTheme="minorHAnsi" w:cstheme="minorHAnsi"/>
          <w:highlight w:val="cyan"/>
        </w:rPr>
        <w:t xml:space="preserve"> to confront</w:t>
      </w:r>
      <w:r w:rsidRPr="006338B6">
        <w:rPr>
          <w:rStyle w:val="StyleUnderline"/>
          <w:rFonts w:asciiTheme="minorHAnsi" w:hAnsiTheme="minorHAnsi" w:cstheme="minorHAnsi"/>
        </w:rPr>
        <w:t xml:space="preserve"> emerging challenges of global </w:t>
      </w:r>
      <w:r w:rsidRPr="006338B6">
        <w:rPr>
          <w:rStyle w:val="Emphasis"/>
          <w:rFonts w:asciiTheme="minorHAnsi" w:hAnsiTheme="minorHAnsi" w:cstheme="minorHAnsi"/>
          <w:highlight w:val="cyan"/>
        </w:rPr>
        <w:t>warming</w:t>
      </w:r>
      <w:r w:rsidRPr="006338B6">
        <w:rPr>
          <w:rStyle w:val="StyleUnderline"/>
          <w:rFonts w:asciiTheme="minorHAnsi" w:hAnsiTheme="minorHAnsi" w:cstheme="minorHAnsi"/>
        </w:rPr>
        <w:t xml:space="preserve">, accelerating </w:t>
      </w:r>
      <w:r w:rsidRPr="006338B6">
        <w:rPr>
          <w:rStyle w:val="Emphasis"/>
          <w:rFonts w:asciiTheme="minorHAnsi" w:hAnsiTheme="minorHAnsi" w:cstheme="minorHAnsi"/>
          <w:highlight w:val="cyan"/>
        </w:rPr>
        <w:t>tech</w:t>
      </w:r>
      <w:r w:rsidRPr="006338B6">
        <w:rPr>
          <w:rStyle w:val="Emphasis"/>
          <w:rFonts w:asciiTheme="minorHAnsi" w:hAnsiTheme="minorHAnsi" w:cstheme="minorHAnsi"/>
        </w:rPr>
        <w:t xml:space="preserve">nology </w:t>
      </w:r>
      <w:r w:rsidRPr="006338B6">
        <w:rPr>
          <w:rStyle w:val="Emphasis"/>
          <w:rFonts w:asciiTheme="minorHAnsi" w:hAnsiTheme="minorHAnsi" w:cstheme="minorHAnsi"/>
          <w:highlight w:val="cyan"/>
        </w:rPr>
        <w:t>change</w:t>
      </w:r>
      <w:r w:rsidRPr="006338B6">
        <w:rPr>
          <w:rStyle w:val="StyleUnderline"/>
          <w:rFonts w:asciiTheme="minorHAnsi" w:hAnsiTheme="minorHAnsi" w:cstheme="minorHAnsi"/>
          <w:highlight w:val="cyan"/>
        </w:rPr>
        <w:t xml:space="preserve">, </w:t>
      </w:r>
      <w:r w:rsidRPr="006338B6">
        <w:rPr>
          <w:rStyle w:val="Emphasis"/>
          <w:rFonts w:asciiTheme="minorHAnsi" w:hAnsiTheme="minorHAnsi" w:cstheme="minorHAnsi"/>
          <w:highlight w:val="cyan"/>
        </w:rPr>
        <w:t>nuclear weapons</w:t>
      </w:r>
      <w:r w:rsidRPr="006338B6">
        <w:rPr>
          <w:rStyle w:val="StyleUnderline"/>
          <w:rFonts w:asciiTheme="minorHAnsi" w:hAnsiTheme="minorHAnsi" w:cstheme="minorHAnsi"/>
        </w:rPr>
        <w:t xml:space="preserve"> innovation </w:t>
      </w:r>
      <w:r w:rsidRPr="006338B6">
        <w:rPr>
          <w:rStyle w:val="StyleUnderline"/>
          <w:rFonts w:asciiTheme="minorHAnsi" w:hAnsiTheme="minorHAnsi" w:cstheme="minorHAnsi"/>
          <w:highlight w:val="cyan"/>
        </w:rPr>
        <w:t xml:space="preserve">and </w:t>
      </w:r>
      <w:r w:rsidRPr="006338B6">
        <w:rPr>
          <w:rStyle w:val="Emphasis"/>
          <w:rFonts w:asciiTheme="minorHAnsi" w:hAnsiTheme="minorHAnsi" w:cstheme="minorHAnsi"/>
          <w:highlight w:val="cyan"/>
        </w:rPr>
        <w:t>prolif</w:t>
      </w:r>
      <w:r w:rsidRPr="006338B6">
        <w:rPr>
          <w:rStyle w:val="StyleUnderline"/>
          <w:rFonts w:asciiTheme="minorHAnsi" w:hAnsiTheme="minorHAnsi" w:cstheme="minorHAnsi"/>
        </w:rPr>
        <w:t>eration</w:t>
      </w:r>
      <w:r w:rsidRPr="006338B6">
        <w:rPr>
          <w:rFonts w:asciiTheme="minorHAnsi" w:hAnsiTheme="minorHAnsi" w:cstheme="minorHAnsi"/>
          <w:sz w:val="16"/>
        </w:rPr>
        <w:t>. As in any effective scenario, this future is clearly visible to any keen observer. We have only to abolish wishful thinking and believe our own eyes.10</w:t>
      </w:r>
    </w:p>
    <w:p w14:paraId="6AA69EBF" w14:textId="77777777" w:rsidR="006338B6" w:rsidRPr="006338B6" w:rsidRDefault="006338B6" w:rsidP="006338B6">
      <w:pPr>
        <w:rPr>
          <w:rFonts w:asciiTheme="minorHAnsi" w:hAnsiTheme="minorHAnsi" w:cstheme="minorHAnsi"/>
          <w:sz w:val="8"/>
          <w:szCs w:val="14"/>
        </w:rPr>
      </w:pPr>
      <w:r w:rsidRPr="006338B6">
        <w:rPr>
          <w:rFonts w:asciiTheme="minorHAnsi" w:hAnsiTheme="minorHAnsi" w:cstheme="minorHAnsi"/>
          <w:sz w:val="8"/>
          <w:szCs w:val="14"/>
        </w:rPr>
        <w:t>Secular Stagnation</w:t>
      </w:r>
    </w:p>
    <w:p w14:paraId="1524F2B6" w14:textId="77777777" w:rsidR="006338B6" w:rsidRPr="006338B6" w:rsidRDefault="006338B6" w:rsidP="006338B6">
      <w:pPr>
        <w:rPr>
          <w:rFonts w:asciiTheme="minorHAnsi" w:hAnsiTheme="minorHAnsi" w:cstheme="minorHAnsi"/>
          <w:sz w:val="8"/>
          <w:szCs w:val="14"/>
        </w:rPr>
      </w:pPr>
      <w:r w:rsidRPr="006338B6">
        <w:rPr>
          <w:rFonts w:asciiTheme="minorHAnsi" w:hAnsiTheme="minorHAnsi" w:cstheme="minorHAnsi"/>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457FE41E" w14:textId="77777777" w:rsidR="006338B6" w:rsidRPr="006338B6" w:rsidRDefault="006338B6" w:rsidP="006338B6">
      <w:pPr>
        <w:ind w:left="720"/>
        <w:rPr>
          <w:rFonts w:asciiTheme="minorHAnsi" w:hAnsiTheme="minorHAnsi" w:cstheme="minorHAnsi"/>
          <w:sz w:val="8"/>
          <w:szCs w:val="14"/>
        </w:rPr>
      </w:pPr>
      <w:r w:rsidRPr="006338B6">
        <w:rPr>
          <w:rFonts w:asciiTheme="minorHAnsi" w:hAnsiTheme="minorHAnsi" w:cstheme="minorHAnsi"/>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565F2EFC" w14:textId="77777777" w:rsidR="006338B6" w:rsidRPr="006338B6" w:rsidRDefault="006338B6" w:rsidP="006338B6">
      <w:pPr>
        <w:ind w:left="720"/>
        <w:rPr>
          <w:rFonts w:asciiTheme="minorHAnsi" w:hAnsiTheme="minorHAnsi" w:cstheme="minorHAnsi"/>
          <w:sz w:val="8"/>
          <w:szCs w:val="14"/>
        </w:rPr>
      </w:pPr>
      <w:r w:rsidRPr="006338B6">
        <w:rPr>
          <w:rFonts w:asciiTheme="minorHAnsi" w:hAnsiTheme="minorHAnsi" w:cstheme="minorHAnsi"/>
          <w:sz w:val="8"/>
          <w:szCs w:val="14"/>
        </w:rPr>
        <w:t>Other factors that make investors similarly pessimistic include rising global inequality and the slowdown in productivity growth…</w:t>
      </w:r>
    </w:p>
    <w:p w14:paraId="1C9A5C74" w14:textId="77777777" w:rsidR="006338B6" w:rsidRPr="006338B6" w:rsidRDefault="006338B6" w:rsidP="006338B6">
      <w:pPr>
        <w:ind w:left="720"/>
        <w:rPr>
          <w:rFonts w:asciiTheme="minorHAnsi" w:hAnsiTheme="minorHAnsi" w:cstheme="minorHAnsi"/>
          <w:sz w:val="8"/>
          <w:szCs w:val="14"/>
        </w:rPr>
      </w:pPr>
      <w:r w:rsidRPr="006338B6">
        <w:rPr>
          <w:rFonts w:asciiTheme="minorHAnsi" w:hAnsiTheme="minorHAnsi" w:cstheme="minorHAnsi"/>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68D99EFC" w14:textId="77777777" w:rsidR="006338B6" w:rsidRPr="006338B6" w:rsidRDefault="006338B6" w:rsidP="006338B6">
      <w:pPr>
        <w:ind w:left="720"/>
        <w:rPr>
          <w:rFonts w:asciiTheme="minorHAnsi" w:hAnsiTheme="minorHAnsi" w:cstheme="minorHAnsi"/>
          <w:sz w:val="8"/>
          <w:szCs w:val="14"/>
        </w:rPr>
      </w:pPr>
      <w:r w:rsidRPr="006338B6">
        <w:rPr>
          <w:rFonts w:asciiTheme="minorHAnsi" w:hAnsiTheme="minorHAnsi" w:cstheme="minorHAnsi"/>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7FB5295F" w14:textId="77777777" w:rsidR="006338B6" w:rsidRPr="006338B6" w:rsidRDefault="006338B6" w:rsidP="006338B6">
      <w:pPr>
        <w:ind w:left="720"/>
        <w:rPr>
          <w:rFonts w:asciiTheme="minorHAnsi" w:hAnsiTheme="minorHAnsi" w:cstheme="minorHAnsi"/>
          <w:sz w:val="8"/>
          <w:szCs w:val="14"/>
        </w:rPr>
      </w:pPr>
      <w:r w:rsidRPr="006338B6">
        <w:rPr>
          <w:rFonts w:asciiTheme="minorHAnsi" w:hAnsiTheme="minorHAnsi" w:cstheme="minorHAnsi"/>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4011D11" w14:textId="77777777" w:rsidR="006338B6" w:rsidRPr="006338B6" w:rsidRDefault="006338B6" w:rsidP="006338B6">
      <w:pPr>
        <w:rPr>
          <w:rFonts w:asciiTheme="minorHAnsi" w:hAnsiTheme="minorHAnsi" w:cstheme="minorHAnsi"/>
          <w:sz w:val="8"/>
          <w:szCs w:val="14"/>
        </w:rPr>
      </w:pPr>
      <w:r w:rsidRPr="006338B6">
        <w:rPr>
          <w:rFonts w:asciiTheme="minorHAnsi" w:hAnsiTheme="minorHAnsi" w:cstheme="minorHAnsi"/>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9C50340" w14:textId="77777777" w:rsidR="006338B6" w:rsidRPr="006338B6" w:rsidRDefault="006338B6" w:rsidP="006338B6">
      <w:pPr>
        <w:rPr>
          <w:rFonts w:asciiTheme="minorHAnsi" w:hAnsiTheme="minorHAnsi" w:cstheme="minorHAnsi"/>
          <w:sz w:val="8"/>
          <w:szCs w:val="14"/>
        </w:rPr>
      </w:pPr>
      <w:r w:rsidRPr="006338B6">
        <w:rPr>
          <w:rFonts w:asciiTheme="minorHAnsi" w:hAnsiTheme="minorHAnsi" w:cstheme="minorHAnsi"/>
          <w:sz w:val="8"/>
          <w:szCs w:val="14"/>
        </w:rPr>
        <w:t>Illiberal Globalization</w:t>
      </w:r>
    </w:p>
    <w:p w14:paraId="361A5B35" w14:textId="77777777" w:rsidR="006338B6" w:rsidRPr="006338B6" w:rsidRDefault="006338B6" w:rsidP="006338B6">
      <w:pPr>
        <w:rPr>
          <w:rFonts w:asciiTheme="minorHAnsi" w:hAnsiTheme="minorHAnsi" w:cstheme="minorHAnsi"/>
          <w:sz w:val="8"/>
          <w:szCs w:val="14"/>
        </w:rPr>
      </w:pPr>
      <w:r w:rsidRPr="006338B6">
        <w:rPr>
          <w:rFonts w:asciiTheme="minorHAnsi" w:hAnsiTheme="minorHAnsi" w:cstheme="minorHAnsi"/>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C29D97F" w14:textId="77777777" w:rsidR="006338B6" w:rsidRPr="006338B6" w:rsidRDefault="006338B6" w:rsidP="006338B6">
      <w:pPr>
        <w:rPr>
          <w:rFonts w:asciiTheme="minorHAnsi" w:hAnsiTheme="minorHAnsi" w:cstheme="minorHAnsi"/>
          <w:sz w:val="16"/>
          <w:szCs w:val="20"/>
        </w:rPr>
      </w:pPr>
      <w:r w:rsidRPr="006338B6">
        <w:rPr>
          <w:rFonts w:asciiTheme="minorHAnsi" w:hAnsiTheme="minorHAnsi" w:cstheme="minorHAnsi"/>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6338B6">
        <w:rPr>
          <w:rStyle w:val="StyleUnderline"/>
          <w:rFonts w:asciiTheme="minorHAnsi" w:hAnsiTheme="minorHAnsi" w:cstheme="minorHAnsi"/>
          <w:szCs w:val="20"/>
        </w:rPr>
        <w:t xml:space="preserve">The increasing interaction across national boundaries that globalization entails, now produces not </w:t>
      </w:r>
      <w:r w:rsidRPr="006338B6">
        <w:rPr>
          <w:rStyle w:val="Emphasis"/>
          <w:rFonts w:asciiTheme="minorHAnsi" w:hAnsiTheme="minorHAnsi" w:cstheme="minorHAnsi"/>
        </w:rPr>
        <w:t>harmonization</w:t>
      </w:r>
      <w:r w:rsidRPr="006338B6">
        <w:rPr>
          <w:rStyle w:val="StyleUnderline"/>
          <w:rFonts w:asciiTheme="minorHAnsi" w:hAnsiTheme="minorHAnsi" w:cstheme="minorHAnsi"/>
          <w:szCs w:val="20"/>
        </w:rPr>
        <w:t xml:space="preserve"> and cooperation, but </w:t>
      </w:r>
      <w:r w:rsidRPr="006338B6">
        <w:rPr>
          <w:rStyle w:val="Emphasis"/>
          <w:rFonts w:asciiTheme="minorHAnsi" w:hAnsiTheme="minorHAnsi" w:cstheme="minorHAnsi"/>
        </w:rPr>
        <w:t>friction</w:t>
      </w:r>
      <w:r w:rsidRPr="006338B6">
        <w:rPr>
          <w:rStyle w:val="StyleUnderline"/>
          <w:rFonts w:asciiTheme="minorHAnsi" w:hAnsiTheme="minorHAnsi" w:cstheme="minorHAnsi"/>
          <w:szCs w:val="20"/>
        </w:rPr>
        <w:t xml:space="preserve"> and </w:t>
      </w:r>
      <w:r w:rsidRPr="006338B6">
        <w:rPr>
          <w:rStyle w:val="Emphasis"/>
          <w:rFonts w:asciiTheme="minorHAnsi" w:hAnsiTheme="minorHAnsi" w:cstheme="minorHAnsi"/>
          <w:highlight w:val="cyan"/>
        </w:rPr>
        <w:t>escalating trade</w:t>
      </w:r>
      <w:r w:rsidRPr="006338B6">
        <w:rPr>
          <w:rStyle w:val="Emphasis"/>
          <w:rFonts w:asciiTheme="minorHAnsi" w:hAnsiTheme="minorHAnsi" w:cstheme="minorHAnsi"/>
        </w:rPr>
        <w:t xml:space="preserve"> and investment </w:t>
      </w:r>
      <w:r w:rsidRPr="006338B6">
        <w:rPr>
          <w:rStyle w:val="Emphasis"/>
          <w:rFonts w:asciiTheme="minorHAnsi" w:hAnsiTheme="minorHAnsi" w:cstheme="minorHAnsi"/>
          <w:highlight w:val="cyan"/>
        </w:rPr>
        <w:t>disputes</w:t>
      </w:r>
      <w:r w:rsidRPr="006338B6">
        <w:rPr>
          <w:rFonts w:asciiTheme="minorHAnsi" w:hAnsiTheme="minorHAnsi" w:cstheme="minorHAnsi"/>
          <w:sz w:val="16"/>
          <w:szCs w:val="20"/>
        </w:rPr>
        <w:t>.</w:t>
      </w:r>
      <w:r w:rsidRPr="006338B6">
        <w:rPr>
          <w:rFonts w:asciiTheme="minorHAnsi" w:hAnsiTheme="minorHAnsi" w:cstheme="minorHAnsi"/>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C899D6C"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rPr>
        <w:t xml:space="preserve">As such measures </w:t>
      </w:r>
      <w:r w:rsidRPr="006338B6">
        <w:rPr>
          <w:rStyle w:val="Emphasis"/>
          <w:rFonts w:asciiTheme="minorHAnsi" w:hAnsiTheme="minorHAnsi" w:cstheme="minorHAnsi"/>
        </w:rPr>
        <w:t>gain traction</w:t>
      </w:r>
      <w:r w:rsidRPr="006338B6">
        <w:rPr>
          <w:rStyle w:val="StyleUnderline"/>
          <w:rFonts w:asciiTheme="minorHAnsi" w:hAnsiTheme="minorHAnsi" w:cstheme="minorHAnsi"/>
        </w:rPr>
        <w:t xml:space="preserve">, it will </w:t>
      </w:r>
      <w:r w:rsidRPr="006338B6">
        <w:rPr>
          <w:rStyle w:val="Emphasis"/>
          <w:rFonts w:asciiTheme="minorHAnsi" w:hAnsiTheme="minorHAnsi" w:cstheme="minorHAnsi"/>
        </w:rPr>
        <w:t>become clear</w:t>
      </w:r>
      <w:r w:rsidRPr="006338B6">
        <w:rPr>
          <w:rStyle w:val="StyleUnderline"/>
          <w:rFonts w:asciiTheme="minorHAnsi" w:hAnsiTheme="minorHAnsi" w:cstheme="minorHAnsi"/>
        </w:rPr>
        <w:t xml:space="preserve"> to states</w:t>
      </w:r>
      <w:r w:rsidRPr="006338B6">
        <w:rPr>
          <w:rFonts w:asciiTheme="minorHAnsi" w:hAnsiTheme="minorHAnsi" w:cstheme="minorHAnsi"/>
          <w:sz w:val="16"/>
        </w:rPr>
        <w:t>—and to companies—</w:t>
      </w:r>
      <w:r w:rsidRPr="006338B6">
        <w:rPr>
          <w:rStyle w:val="StyleUnderline"/>
          <w:rFonts w:asciiTheme="minorHAnsi" w:hAnsiTheme="minorHAnsi" w:cstheme="minorHAnsi"/>
        </w:rPr>
        <w:t xml:space="preserve">that a global trading system more responsive to raw power than to law entails </w:t>
      </w:r>
      <w:r w:rsidRPr="006338B6">
        <w:rPr>
          <w:rStyle w:val="Emphasis"/>
          <w:rFonts w:asciiTheme="minorHAnsi" w:hAnsiTheme="minorHAnsi" w:cstheme="minorHAnsi"/>
        </w:rPr>
        <w:t>escalating risk</w:t>
      </w:r>
      <w:r w:rsidRPr="006338B6">
        <w:rPr>
          <w:rStyle w:val="StyleUnderline"/>
          <w:rFonts w:asciiTheme="minorHAnsi" w:hAnsiTheme="minorHAnsi" w:cstheme="minorHAnsi"/>
        </w:rPr>
        <w:t xml:space="preserve"> and diminishing benefits. This will be </w:t>
      </w:r>
      <w:r w:rsidRPr="006338B6">
        <w:rPr>
          <w:rStyle w:val="StyleUnderline"/>
          <w:rFonts w:asciiTheme="minorHAnsi" w:hAnsiTheme="minorHAnsi" w:cstheme="minorHAnsi"/>
          <w:highlight w:val="cyan"/>
        </w:rPr>
        <w:t xml:space="preserve">the </w:t>
      </w:r>
      <w:r w:rsidRPr="006338B6">
        <w:rPr>
          <w:rStyle w:val="Emphasis"/>
          <w:rFonts w:asciiTheme="minorHAnsi" w:hAnsiTheme="minorHAnsi" w:cstheme="minorHAnsi"/>
          <w:highlight w:val="cyan"/>
        </w:rPr>
        <w:t>end</w:t>
      </w:r>
      <w:r w:rsidRPr="006338B6">
        <w:rPr>
          <w:rStyle w:val="Emphasis"/>
          <w:rFonts w:asciiTheme="minorHAnsi" w:hAnsiTheme="minorHAnsi" w:cstheme="minorHAnsi"/>
        </w:rPr>
        <w:t xml:space="preserve"> of economic </w:t>
      </w:r>
      <w:r w:rsidRPr="006338B6">
        <w:rPr>
          <w:rStyle w:val="Emphasis"/>
          <w:rFonts w:asciiTheme="minorHAnsi" w:hAnsiTheme="minorHAnsi" w:cstheme="minorHAnsi"/>
          <w:highlight w:val="cyan"/>
        </w:rPr>
        <w:t>globalization</w:t>
      </w:r>
      <w:r w:rsidRPr="006338B6">
        <w:rPr>
          <w:rFonts w:asciiTheme="minorHAnsi" w:hAnsiTheme="minorHAnsi" w:cstheme="minorHAnsi"/>
          <w:sz w:val="16"/>
        </w:rPr>
        <w:t xml:space="preserve">, and its many benefits, as we know it. </w:t>
      </w:r>
      <w:r w:rsidRPr="006338B6">
        <w:rPr>
          <w:rStyle w:val="StyleUnderline"/>
          <w:rFonts w:asciiTheme="minorHAnsi" w:hAnsiTheme="minorHAnsi" w:cstheme="minorHAnsi"/>
        </w:rPr>
        <w:t>It represents</w:t>
      </w:r>
      <w:r w:rsidRPr="006338B6">
        <w:rPr>
          <w:rFonts w:asciiTheme="minorHAnsi" w:hAnsiTheme="minorHAnsi" w:cstheme="minorHAnsi"/>
          <w:sz w:val="16"/>
        </w:rPr>
        <w:t xml:space="preserve"> nothing less than </w:t>
      </w:r>
      <w:r w:rsidRPr="006338B6">
        <w:rPr>
          <w:rStyle w:val="StyleUnderline"/>
          <w:rFonts w:asciiTheme="minorHAnsi" w:hAnsiTheme="minorHAnsi" w:cstheme="minorHAnsi"/>
        </w:rPr>
        <w:t>the subordination of economic globalization</w:t>
      </w:r>
      <w:r w:rsidRPr="006338B6">
        <w:rPr>
          <w:rFonts w:asciiTheme="minorHAnsi" w:hAnsiTheme="minorHAnsi" w:cstheme="minorHAnsi"/>
          <w:sz w:val="16"/>
        </w:rPr>
        <w:t xml:space="preserve">, a system which many thought obeyed its own logic, </w:t>
      </w:r>
      <w:r w:rsidRPr="006338B6">
        <w:rPr>
          <w:rStyle w:val="StyleUnderline"/>
          <w:rFonts w:asciiTheme="minorHAnsi" w:hAnsiTheme="minorHAnsi" w:cstheme="minorHAnsi"/>
        </w:rPr>
        <w:t xml:space="preserve">to an international politics of </w:t>
      </w:r>
      <w:r w:rsidRPr="006338B6">
        <w:rPr>
          <w:rStyle w:val="Emphasis"/>
          <w:rFonts w:asciiTheme="minorHAnsi" w:hAnsiTheme="minorHAnsi" w:cstheme="minorHAnsi"/>
        </w:rPr>
        <w:t>zero-sum power competition</w:t>
      </w:r>
      <w:r w:rsidRPr="006338B6">
        <w:rPr>
          <w:rStyle w:val="StyleUnderline"/>
          <w:rFonts w:asciiTheme="minorHAnsi" w:hAnsiTheme="minorHAnsi" w:cstheme="minorHAnsi"/>
        </w:rPr>
        <w:t xml:space="preserve"> among multiple actors with divergent interests and values</w:t>
      </w:r>
      <w:r w:rsidRPr="006338B6">
        <w:rPr>
          <w:rFonts w:asciiTheme="minorHAnsi" w:hAnsiTheme="minorHAnsi" w:cstheme="minorHAnsi"/>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26693298"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Economies of scale will shrink, incentivizing less investment, increasing costs and prices, compromising growth, marginalizing countries whose growth and poverty reduction depended on participation in global supply chains. </w:t>
      </w:r>
      <w:r w:rsidRPr="006338B6">
        <w:rPr>
          <w:rStyle w:val="StyleUnderline"/>
          <w:rFonts w:asciiTheme="minorHAnsi" w:hAnsiTheme="minorHAnsi" w:cstheme="minorHAnsi"/>
        </w:rPr>
        <w:t xml:space="preserve">A </w:t>
      </w:r>
      <w:r w:rsidRPr="006338B6">
        <w:rPr>
          <w:rStyle w:val="StyleUnderline"/>
          <w:rFonts w:asciiTheme="minorHAnsi" w:hAnsiTheme="minorHAnsi" w:cstheme="minorHAnsi"/>
          <w:highlight w:val="cyan"/>
        </w:rPr>
        <w:t>world</w:t>
      </w:r>
      <w:r w:rsidRPr="006338B6">
        <w:rPr>
          <w:rStyle w:val="StyleUnderline"/>
          <w:rFonts w:asciiTheme="minorHAnsi" w:hAnsiTheme="minorHAnsi" w:cstheme="minorHAnsi"/>
        </w:rPr>
        <w:t xml:space="preserve"> already suffering from excess savings</w:t>
      </w:r>
      <w:r w:rsidRPr="006338B6">
        <w:rPr>
          <w:rFonts w:asciiTheme="minorHAnsi" w:hAnsiTheme="minorHAnsi" w:cstheme="minorHAnsi"/>
          <w:sz w:val="16"/>
        </w:rPr>
        <w:t xml:space="preserve"> (in the corporate sector, among mostly Asian countries) </w:t>
      </w:r>
      <w:r w:rsidRPr="006338B6">
        <w:rPr>
          <w:rStyle w:val="StyleUnderline"/>
          <w:rFonts w:asciiTheme="minorHAnsi" w:hAnsiTheme="minorHAnsi" w:cstheme="minorHAnsi"/>
          <w:highlight w:val="cyan"/>
        </w:rPr>
        <w:t xml:space="preserve">will </w:t>
      </w:r>
      <w:r w:rsidRPr="006338B6">
        <w:rPr>
          <w:rStyle w:val="Emphasis"/>
          <w:rFonts w:asciiTheme="minorHAnsi" w:hAnsiTheme="minorHAnsi" w:cstheme="minorHAnsi"/>
          <w:highlight w:val="cyan"/>
        </w:rPr>
        <w:t>respond</w:t>
      </w:r>
      <w:r w:rsidRPr="006338B6">
        <w:rPr>
          <w:rStyle w:val="StyleUnderline"/>
          <w:rFonts w:asciiTheme="minorHAnsi" w:hAnsiTheme="minorHAnsi" w:cstheme="minorHAnsi"/>
        </w:rPr>
        <w:t xml:space="preserve"> to heightened risk and uncertainty </w:t>
      </w:r>
      <w:r w:rsidRPr="006338B6">
        <w:rPr>
          <w:rStyle w:val="StyleUnderline"/>
          <w:rFonts w:asciiTheme="minorHAnsi" w:hAnsiTheme="minorHAnsi" w:cstheme="minorHAnsi"/>
          <w:highlight w:val="cyan"/>
        </w:rPr>
        <w:t>with</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further </w:t>
      </w:r>
      <w:r w:rsidRPr="006338B6">
        <w:rPr>
          <w:rStyle w:val="Emphasis"/>
          <w:rFonts w:asciiTheme="minorHAnsi" w:hAnsiTheme="minorHAnsi" w:cstheme="minorHAnsi"/>
          <w:highlight w:val="cyan"/>
        </w:rPr>
        <w:t>retrenchment</w:t>
      </w:r>
      <w:r w:rsidRPr="006338B6">
        <w:rPr>
          <w:rFonts w:asciiTheme="minorHAnsi" w:hAnsiTheme="minorHAnsi" w:cstheme="minorHAnsi"/>
          <w:sz w:val="16"/>
        </w:rPr>
        <w:t>. The problem is perfectly captured by Tim Boyle, CEO of Columbia Sportswear, whose supply chain runs through China, reacting to yet another ratcheting up of US tariffs on Chinese imports, most recently on consumer goods:</w:t>
      </w:r>
    </w:p>
    <w:p w14:paraId="2CC6BC73" w14:textId="77777777" w:rsidR="006338B6" w:rsidRPr="006338B6" w:rsidRDefault="006338B6" w:rsidP="006338B6">
      <w:pPr>
        <w:ind w:left="720"/>
        <w:rPr>
          <w:rFonts w:asciiTheme="minorHAnsi" w:hAnsiTheme="minorHAnsi" w:cstheme="minorHAnsi"/>
          <w:sz w:val="16"/>
        </w:rPr>
      </w:pPr>
      <w:r w:rsidRPr="006338B6">
        <w:rPr>
          <w:rFonts w:asciiTheme="minorHAnsi" w:hAnsiTheme="minorHAnsi" w:cstheme="minorHAnsi"/>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F384957"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highlight w:val="cyan"/>
        </w:rPr>
        <w:t>The</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international </w:t>
      </w:r>
      <w:r w:rsidRPr="006338B6">
        <w:rPr>
          <w:rStyle w:val="Emphasis"/>
          <w:rFonts w:asciiTheme="minorHAnsi" w:hAnsiTheme="minorHAnsi" w:cstheme="minorHAnsi"/>
          <w:highlight w:val="cyan"/>
        </w:rPr>
        <w:t>political effects</w:t>
      </w:r>
      <w:r w:rsidRPr="006338B6">
        <w:rPr>
          <w:rStyle w:val="StyleUnderline"/>
          <w:rFonts w:asciiTheme="minorHAnsi" w:hAnsiTheme="minorHAnsi" w:cstheme="minorHAnsi"/>
          <w:highlight w:val="cyan"/>
        </w:rPr>
        <w:t xml:space="preserve"> will be</w:t>
      </w:r>
      <w:r w:rsidRPr="006338B6">
        <w:rPr>
          <w:rStyle w:val="StyleUnderline"/>
          <w:rFonts w:asciiTheme="minorHAnsi" w:hAnsiTheme="minorHAnsi" w:cstheme="minorHAnsi"/>
        </w:rPr>
        <w:t xml:space="preserve"> equally </w:t>
      </w:r>
      <w:r w:rsidRPr="006338B6">
        <w:rPr>
          <w:rStyle w:val="Emphasis"/>
          <w:rFonts w:asciiTheme="minorHAnsi" w:hAnsiTheme="minorHAnsi" w:cstheme="minorHAnsi"/>
          <w:highlight w:val="cyan"/>
        </w:rPr>
        <w:t>damaging</w:t>
      </w:r>
      <w:r w:rsidRPr="006338B6">
        <w:rPr>
          <w:rStyle w:val="StyleUnderline"/>
          <w:rFonts w:asciiTheme="minorHAnsi" w:hAnsiTheme="minorHAnsi" w:cstheme="minorHAnsi"/>
        </w:rPr>
        <w:t>. The</w:t>
      </w:r>
      <w:r w:rsidRPr="006338B6">
        <w:rPr>
          <w:rFonts w:asciiTheme="minorHAnsi" w:hAnsiTheme="minorHAnsi" w:cstheme="minorHAnsi"/>
          <w:sz w:val="16"/>
        </w:rPr>
        <w:t xml:space="preserve"> four </w:t>
      </w:r>
      <w:r w:rsidRPr="006338B6">
        <w:rPr>
          <w:rStyle w:val="StyleUnderline"/>
          <w:rFonts w:asciiTheme="minorHAnsi" w:hAnsiTheme="minorHAnsi" w:cstheme="minorHAnsi"/>
        </w:rPr>
        <w:t xml:space="preserve">structural forces act on each other to produce the </w:t>
      </w:r>
      <w:r w:rsidRPr="006338B6">
        <w:rPr>
          <w:rStyle w:val="Emphasis"/>
          <w:rFonts w:asciiTheme="minorHAnsi" w:hAnsiTheme="minorHAnsi" w:cstheme="minorHAnsi"/>
        </w:rPr>
        <w:t>more dangerous</w:t>
      </w:r>
      <w:r w:rsidRPr="006338B6">
        <w:rPr>
          <w:rFonts w:asciiTheme="minorHAnsi" w:hAnsiTheme="minorHAnsi" w:cstheme="minorHAnsi"/>
          <w:sz w:val="16"/>
        </w:rPr>
        <w:t xml:space="preserve">, less prosperous </w:t>
      </w:r>
      <w:r w:rsidRPr="006338B6">
        <w:rPr>
          <w:rStyle w:val="Emphasis"/>
          <w:rFonts w:asciiTheme="minorHAnsi" w:hAnsiTheme="minorHAnsi" w:cstheme="minorHAnsi"/>
        </w:rPr>
        <w:t>world</w:t>
      </w:r>
      <w:r w:rsidRPr="006338B6">
        <w:rPr>
          <w:rStyle w:val="StyleUnderline"/>
          <w:rFonts w:asciiTheme="minorHAnsi" w:hAnsiTheme="minorHAnsi" w:cstheme="minorHAnsi"/>
        </w:rPr>
        <w:t xml:space="preserve"> projected here. Illiberal globalization represents geopolitical conflict by</w:t>
      </w:r>
      <w:r w:rsidRPr="006338B6">
        <w:rPr>
          <w:rFonts w:asciiTheme="minorHAnsi" w:hAnsiTheme="minorHAnsi" w:cstheme="minorHAnsi"/>
          <w:sz w:val="16"/>
        </w:rPr>
        <w:t xml:space="preserve"> (at first) </w:t>
      </w:r>
      <w:r w:rsidRPr="006338B6">
        <w:rPr>
          <w:rStyle w:val="StyleUnderline"/>
          <w:rFonts w:asciiTheme="minorHAnsi" w:hAnsiTheme="minorHAnsi" w:cstheme="minorHAnsi"/>
        </w:rPr>
        <w:t xml:space="preserve">physically non-kinetic means. It arises from </w:t>
      </w:r>
      <w:r w:rsidRPr="006338B6">
        <w:rPr>
          <w:rStyle w:val="Emphasis"/>
          <w:rFonts w:asciiTheme="minorHAnsi" w:hAnsiTheme="minorHAnsi" w:cstheme="minorHAnsi"/>
        </w:rPr>
        <w:t>intensifying competition</w:t>
      </w:r>
      <w:r w:rsidRPr="006338B6">
        <w:rPr>
          <w:rStyle w:val="StyleUnderline"/>
          <w:rFonts w:asciiTheme="minorHAnsi" w:hAnsiTheme="minorHAnsi" w:cstheme="minorHAnsi"/>
        </w:rPr>
        <w:t xml:space="preserve"> among powerful states with divergent interests and identities</w:t>
      </w:r>
      <w:r w:rsidRPr="006338B6">
        <w:rPr>
          <w:rFonts w:asciiTheme="minorHAnsi" w:hAnsiTheme="minorHAnsi" w:cstheme="minorHAnsi"/>
          <w:sz w:val="16"/>
        </w:rPr>
        <w:t xml:space="preserve">, but in its effects drives down growth </w:t>
      </w:r>
      <w:r w:rsidRPr="006338B6">
        <w:rPr>
          <w:rStyle w:val="StyleUnderline"/>
          <w:rFonts w:asciiTheme="minorHAnsi" w:hAnsiTheme="minorHAnsi" w:cstheme="minorHAnsi"/>
        </w:rPr>
        <w:t xml:space="preserve">and </w:t>
      </w:r>
      <w:r w:rsidRPr="006338B6">
        <w:rPr>
          <w:rStyle w:val="Emphasis"/>
          <w:rFonts w:asciiTheme="minorHAnsi" w:hAnsiTheme="minorHAnsi" w:cstheme="minorHAnsi"/>
        </w:rPr>
        <w:t>fuels increased nationalism/populism</w:t>
      </w:r>
      <w:r w:rsidRPr="006338B6">
        <w:rPr>
          <w:rStyle w:val="StyleUnderline"/>
          <w:rFonts w:asciiTheme="minorHAnsi" w:hAnsiTheme="minorHAnsi" w:cstheme="minorHAnsi"/>
        </w:rPr>
        <w:t xml:space="preserve">, which further </w:t>
      </w:r>
      <w:r w:rsidRPr="006338B6">
        <w:rPr>
          <w:rStyle w:val="Emphasis"/>
          <w:rFonts w:asciiTheme="minorHAnsi" w:hAnsiTheme="minorHAnsi" w:cstheme="minorHAnsi"/>
        </w:rPr>
        <w:t>contributes to conflict</w:t>
      </w:r>
      <w:r w:rsidRPr="006338B6">
        <w:rPr>
          <w:rFonts w:asciiTheme="minorHAnsi" w:hAnsiTheme="minorHAnsi" w:cstheme="minorHAnsi"/>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6338B6">
        <w:rPr>
          <w:rStyle w:val="StyleUnderline"/>
          <w:rFonts w:asciiTheme="minorHAnsi" w:hAnsiTheme="minorHAnsi" w:cstheme="minorHAnsi"/>
        </w:rPr>
        <w:t xml:space="preserve">Global Trade Wars Lead to </w:t>
      </w:r>
      <w:r w:rsidRPr="006338B6">
        <w:rPr>
          <w:rStyle w:val="Emphasis"/>
          <w:rFonts w:asciiTheme="minorHAnsi" w:hAnsiTheme="minorHAnsi" w:cstheme="minorHAnsi"/>
          <w:sz w:val="24"/>
          <w:szCs w:val="26"/>
          <w:highlight w:val="cyan"/>
        </w:rPr>
        <w:t>World War Three</w:t>
      </w:r>
      <w:r w:rsidRPr="006338B6">
        <w:rPr>
          <w:rFonts w:asciiTheme="minorHAnsi" w:hAnsiTheme="minorHAnsi" w:cstheme="minorHAnsi"/>
          <w:sz w:val="16"/>
        </w:rPr>
        <w:t>,”21 which examines the pre- World War I period of heightened trade conflict, its contribution to the disaster that followed, and its parallels to the present:</w:t>
      </w:r>
    </w:p>
    <w:p w14:paraId="0D6265FA" w14:textId="77777777" w:rsidR="006338B6" w:rsidRPr="006338B6" w:rsidRDefault="006338B6" w:rsidP="006338B6">
      <w:pPr>
        <w:ind w:left="720"/>
        <w:rPr>
          <w:rFonts w:asciiTheme="minorHAnsi" w:hAnsiTheme="minorHAnsi" w:cstheme="minorHAnsi"/>
          <w:sz w:val="16"/>
        </w:rPr>
      </w:pPr>
      <w:r w:rsidRPr="006338B6">
        <w:rPr>
          <w:rStyle w:val="StyleUnderline"/>
          <w:rFonts w:asciiTheme="minorHAnsi" w:hAnsiTheme="minorHAnsi" w:cstheme="minorHAnsi"/>
        </w:rPr>
        <w:t>Before the First World War started, powers</w:t>
      </w:r>
      <w:r w:rsidRPr="006338B6">
        <w:rPr>
          <w:rFonts w:asciiTheme="minorHAnsi" w:hAnsiTheme="minorHAnsi" w:cstheme="minorHAnsi"/>
          <w:sz w:val="16"/>
        </w:rPr>
        <w:t xml:space="preserve"> great and small </w:t>
      </w:r>
      <w:r w:rsidRPr="006338B6">
        <w:rPr>
          <w:rStyle w:val="StyleUnderline"/>
          <w:rFonts w:asciiTheme="minorHAnsi" w:hAnsiTheme="minorHAnsi" w:cstheme="minorHAnsi"/>
        </w:rPr>
        <w:t>took a variety of steps to thwart</w:t>
      </w:r>
      <w:r w:rsidRPr="006338B6">
        <w:rPr>
          <w:rFonts w:asciiTheme="minorHAnsi" w:hAnsiTheme="minorHAnsi" w:cstheme="minorHAnsi"/>
          <w:sz w:val="16"/>
        </w:rPr>
        <w:t xml:space="preserve"> the </w:t>
      </w:r>
      <w:r w:rsidRPr="006338B6">
        <w:rPr>
          <w:rStyle w:val="StyleUnderline"/>
          <w:rFonts w:asciiTheme="minorHAnsi" w:hAnsiTheme="minorHAnsi" w:cstheme="minorHAnsi"/>
        </w:rPr>
        <w:t>globalization</w:t>
      </w:r>
      <w:r w:rsidRPr="006338B6">
        <w:rPr>
          <w:rFonts w:asciiTheme="minorHAnsi" w:hAnsiTheme="minorHAnsi" w:cstheme="minorHAnsi"/>
          <w:sz w:val="16"/>
        </w:rPr>
        <w:t xml:space="preserve"> of the 19th century. Each of these steps made it easier for the key combatants to conceive of a general war. </w:t>
      </w:r>
      <w:r w:rsidRPr="006338B6">
        <w:rPr>
          <w:rStyle w:val="StyleUnderline"/>
          <w:rFonts w:asciiTheme="minorHAnsi" w:hAnsiTheme="minorHAnsi" w:cstheme="minorHAnsi"/>
        </w:rPr>
        <w:t xml:space="preserve">We are beginning to see a similar approach to the globalization of the 21st century. One by one, the </w:t>
      </w:r>
      <w:r w:rsidRPr="006338B6">
        <w:rPr>
          <w:rStyle w:val="Emphasis"/>
          <w:rFonts w:asciiTheme="minorHAnsi" w:hAnsiTheme="minorHAnsi" w:cstheme="minorHAnsi"/>
          <w:highlight w:val="cyan"/>
        </w:rPr>
        <w:t>economic constraints</w:t>
      </w:r>
      <w:r w:rsidRPr="006338B6">
        <w:rPr>
          <w:rStyle w:val="StyleUnderline"/>
          <w:rFonts w:asciiTheme="minorHAnsi" w:hAnsiTheme="minorHAnsi" w:cstheme="minorHAnsi"/>
          <w:highlight w:val="cyan"/>
        </w:rPr>
        <w:t xml:space="preserve"> on</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military </w:t>
      </w:r>
      <w:r w:rsidRPr="006338B6">
        <w:rPr>
          <w:rStyle w:val="Emphasis"/>
          <w:rFonts w:asciiTheme="minorHAnsi" w:hAnsiTheme="minorHAnsi" w:cstheme="minorHAnsi"/>
          <w:highlight w:val="cyan"/>
        </w:rPr>
        <w:t>aggression</w:t>
      </w:r>
      <w:r w:rsidRPr="006338B6">
        <w:rPr>
          <w:rStyle w:val="StyleUnderline"/>
          <w:rFonts w:asciiTheme="minorHAnsi" w:hAnsiTheme="minorHAnsi" w:cstheme="minorHAnsi"/>
          <w:highlight w:val="cyan"/>
        </w:rPr>
        <w:t xml:space="preserve"> are </w:t>
      </w:r>
      <w:r w:rsidRPr="006338B6">
        <w:rPr>
          <w:rStyle w:val="Emphasis"/>
          <w:rFonts w:asciiTheme="minorHAnsi" w:hAnsiTheme="minorHAnsi" w:cstheme="minorHAnsi"/>
          <w:highlight w:val="cyan"/>
        </w:rPr>
        <w:t>eroding</w:t>
      </w:r>
      <w:r w:rsidRPr="006338B6">
        <w:rPr>
          <w:rFonts w:asciiTheme="minorHAnsi" w:hAnsiTheme="minorHAnsi" w:cstheme="minorHAnsi"/>
          <w:sz w:val="16"/>
        </w:rPr>
        <w:t>. And too many have forgotten—or never knew—how this played out a century ago.</w:t>
      </w:r>
    </w:p>
    <w:p w14:paraId="12EED35B" w14:textId="77777777" w:rsidR="006338B6" w:rsidRPr="006338B6" w:rsidRDefault="006338B6" w:rsidP="006338B6">
      <w:pPr>
        <w:ind w:left="720"/>
        <w:rPr>
          <w:rFonts w:asciiTheme="minorHAnsi" w:hAnsiTheme="minorHAnsi" w:cstheme="minorHAnsi"/>
          <w:sz w:val="16"/>
        </w:rPr>
      </w:pPr>
      <w:r w:rsidRPr="006338B6">
        <w:rPr>
          <w:rFonts w:asciiTheme="minorHAnsi" w:hAnsiTheme="minorHAnsi" w:cstheme="minorHAnsi"/>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F2F11FD" w14:textId="77777777" w:rsidR="006338B6" w:rsidRPr="006338B6" w:rsidRDefault="006338B6" w:rsidP="006338B6">
      <w:pPr>
        <w:ind w:left="720"/>
        <w:rPr>
          <w:rFonts w:asciiTheme="minorHAnsi" w:hAnsiTheme="minorHAnsi" w:cstheme="minorHAnsi"/>
          <w:sz w:val="16"/>
        </w:rPr>
      </w:pPr>
      <w:r w:rsidRPr="006338B6">
        <w:rPr>
          <w:rFonts w:asciiTheme="minorHAnsi" w:hAnsiTheme="minorHAnsi" w:cstheme="minorHAnsi"/>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6338B6">
        <w:rPr>
          <w:rStyle w:val="Emphasis"/>
          <w:rFonts w:asciiTheme="minorHAnsi" w:hAnsiTheme="minorHAnsi" w:cstheme="minorHAnsi"/>
        </w:rPr>
        <w:t>trade wars</w:t>
      </w:r>
      <w:r w:rsidRPr="006338B6">
        <w:rPr>
          <w:rFonts w:asciiTheme="minorHAnsi" w:hAnsiTheme="minorHAnsi" w:cstheme="minorHAnsi"/>
          <w:sz w:val="16"/>
        </w:rPr>
        <w:t xml:space="preserve">, and currency conflicts that preceded 1914 </w:t>
      </w:r>
      <w:r w:rsidRPr="006338B6">
        <w:rPr>
          <w:rStyle w:val="StyleUnderline"/>
          <w:rFonts w:asciiTheme="minorHAnsi" w:hAnsiTheme="minorHAnsi" w:cstheme="minorHAnsi"/>
        </w:rPr>
        <w:t xml:space="preserve">were </w:t>
      </w:r>
      <w:r w:rsidRPr="006338B6">
        <w:rPr>
          <w:rStyle w:val="Emphasis"/>
          <w:rFonts w:asciiTheme="minorHAnsi" w:hAnsiTheme="minorHAnsi" w:cstheme="minorHAnsi"/>
        </w:rPr>
        <w:t>harbingers</w:t>
      </w:r>
      <w:r w:rsidRPr="006338B6">
        <w:rPr>
          <w:rStyle w:val="StyleUnderline"/>
          <w:rFonts w:asciiTheme="minorHAnsi" w:hAnsiTheme="minorHAnsi" w:cstheme="minorHAnsi"/>
        </w:rPr>
        <w:t xml:space="preserve"> of</w:t>
      </w:r>
      <w:r w:rsidRPr="006338B6">
        <w:rPr>
          <w:rFonts w:asciiTheme="minorHAnsi" w:hAnsiTheme="minorHAnsi" w:cstheme="minorHAnsi"/>
          <w:sz w:val="16"/>
        </w:rPr>
        <w:t xml:space="preserve"> the </w:t>
      </w:r>
      <w:r w:rsidRPr="006338B6">
        <w:rPr>
          <w:rStyle w:val="StyleUnderline"/>
          <w:rFonts w:asciiTheme="minorHAnsi" w:hAnsiTheme="minorHAnsi" w:cstheme="minorHAnsi"/>
        </w:rPr>
        <w:t>devastation</w:t>
      </w:r>
      <w:r w:rsidRPr="006338B6">
        <w:rPr>
          <w:rFonts w:asciiTheme="minorHAnsi" w:hAnsiTheme="minorHAnsi" w:cstheme="minorHAnsi"/>
          <w:sz w:val="16"/>
        </w:rPr>
        <w:t xml:space="preserve"> to come. European governments did not necessarily want to ignite a war among the great powers. </w:t>
      </w:r>
      <w:r w:rsidRPr="006338B6">
        <w:rPr>
          <w:rStyle w:val="StyleUnderline"/>
          <w:rFonts w:asciiTheme="minorHAnsi" w:hAnsiTheme="minorHAnsi" w:cstheme="minorHAnsi"/>
        </w:rPr>
        <w:t>By reducing</w:t>
      </w:r>
      <w:r w:rsidRPr="006338B6">
        <w:rPr>
          <w:rFonts w:asciiTheme="minorHAnsi" w:hAnsiTheme="minorHAnsi" w:cstheme="minorHAnsi"/>
          <w:sz w:val="16"/>
        </w:rPr>
        <w:t xml:space="preserve"> their </w:t>
      </w:r>
      <w:r w:rsidRPr="006338B6">
        <w:rPr>
          <w:rStyle w:val="StyleUnderline"/>
          <w:rFonts w:asciiTheme="minorHAnsi" w:hAnsiTheme="minorHAnsi" w:cstheme="minorHAnsi"/>
        </w:rPr>
        <w:t>interdependence</w:t>
      </w:r>
      <w:r w:rsidRPr="006338B6">
        <w:rPr>
          <w:rFonts w:asciiTheme="minorHAnsi" w:hAnsiTheme="minorHAnsi" w:cstheme="minorHAnsi"/>
          <w:sz w:val="16"/>
        </w:rPr>
        <w:t xml:space="preserve">, however, </w:t>
      </w:r>
      <w:r w:rsidRPr="006338B6">
        <w:rPr>
          <w:rStyle w:val="StyleUnderline"/>
          <w:rFonts w:asciiTheme="minorHAnsi" w:hAnsiTheme="minorHAnsi" w:cstheme="minorHAnsi"/>
        </w:rPr>
        <w:t>they made that option conceivable</w:t>
      </w:r>
      <w:r w:rsidRPr="006338B6">
        <w:rPr>
          <w:rFonts w:asciiTheme="minorHAnsi" w:hAnsiTheme="minorHAnsi" w:cstheme="minorHAnsi"/>
          <w:sz w:val="16"/>
        </w:rPr>
        <w:t>.</w:t>
      </w:r>
    </w:p>
    <w:p w14:paraId="7BD1FF22" w14:textId="77777777" w:rsidR="006338B6" w:rsidRPr="006338B6" w:rsidRDefault="006338B6" w:rsidP="006338B6">
      <w:pPr>
        <w:ind w:left="720"/>
        <w:rPr>
          <w:rFonts w:asciiTheme="minorHAnsi" w:hAnsiTheme="minorHAnsi" w:cstheme="minorHAnsi"/>
          <w:sz w:val="16"/>
        </w:rPr>
      </w:pPr>
      <w:r w:rsidRPr="006338B6">
        <w:rPr>
          <w:rFonts w:asciiTheme="minorHAnsi" w:hAnsiTheme="minorHAnsi" w:cstheme="minorHAnsi"/>
          <w:sz w:val="16"/>
        </w:rPr>
        <w:t xml:space="preserve">…the backlash to globalization that preceded the Great War seems to be reprised in the current moment. Indeed, there are ways in which </w:t>
      </w:r>
      <w:r w:rsidRPr="006338B6">
        <w:rPr>
          <w:rStyle w:val="StyleUnderline"/>
          <w:rFonts w:asciiTheme="minorHAnsi" w:hAnsiTheme="minorHAnsi" w:cstheme="minorHAnsi"/>
        </w:rPr>
        <w:t xml:space="preserve">the </w:t>
      </w:r>
      <w:r w:rsidRPr="006338B6">
        <w:rPr>
          <w:rStyle w:val="Emphasis"/>
          <w:rFonts w:asciiTheme="minorHAnsi" w:hAnsiTheme="minorHAnsi" w:cstheme="minorHAnsi"/>
        </w:rPr>
        <w:t>current moment</w:t>
      </w:r>
      <w:r w:rsidRPr="006338B6">
        <w:rPr>
          <w:rStyle w:val="StyleUnderline"/>
          <w:rFonts w:asciiTheme="minorHAnsi" w:hAnsiTheme="minorHAnsi" w:cstheme="minorHAnsi"/>
        </w:rPr>
        <w:t xml:space="preserve"> is </w:t>
      </w:r>
      <w:r w:rsidRPr="006338B6">
        <w:rPr>
          <w:rStyle w:val="Emphasis"/>
          <w:rFonts w:asciiTheme="minorHAnsi" w:hAnsiTheme="minorHAnsi" w:cstheme="minorHAnsi"/>
        </w:rPr>
        <w:t>scarier</w:t>
      </w:r>
      <w:r w:rsidRPr="006338B6">
        <w:rPr>
          <w:rStyle w:val="StyleUnderline"/>
          <w:rFonts w:asciiTheme="minorHAnsi" w:hAnsiTheme="minorHAnsi" w:cstheme="minorHAnsi"/>
        </w:rPr>
        <w:t xml:space="preserve"> than the </w:t>
      </w:r>
      <w:r w:rsidRPr="006338B6">
        <w:rPr>
          <w:rStyle w:val="Emphasis"/>
          <w:rFonts w:asciiTheme="minorHAnsi" w:hAnsiTheme="minorHAnsi" w:cstheme="minorHAnsi"/>
        </w:rPr>
        <w:t>pre-1914</w:t>
      </w:r>
      <w:r w:rsidRPr="006338B6">
        <w:rPr>
          <w:rStyle w:val="StyleUnderline"/>
          <w:rFonts w:asciiTheme="minorHAnsi" w:hAnsiTheme="minorHAnsi" w:cstheme="minorHAnsi"/>
        </w:rPr>
        <w:t xml:space="preserve"> era</w:t>
      </w:r>
      <w:r w:rsidRPr="006338B6">
        <w:rPr>
          <w:rFonts w:asciiTheme="minorHAnsi" w:hAnsiTheme="minorHAnsi" w:cstheme="minorHAnsi"/>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6338B6">
        <w:rPr>
          <w:rStyle w:val="StyleUnderline"/>
          <w:rFonts w:asciiTheme="minorHAnsi" w:hAnsiTheme="minorHAnsi" w:cstheme="minorHAnsi"/>
          <w:highlight w:val="cyan"/>
        </w:rPr>
        <w:t>there are</w:t>
      </w:r>
      <w:r w:rsidRPr="006338B6">
        <w:rPr>
          <w:rStyle w:val="StyleUnderline"/>
          <w:rFonts w:asciiTheme="minorHAnsi" w:hAnsiTheme="minorHAnsi" w:cstheme="minorHAnsi"/>
        </w:rPr>
        <w:t xml:space="preserve"> far too </w:t>
      </w:r>
      <w:r w:rsidRPr="006338B6">
        <w:rPr>
          <w:rStyle w:val="StyleUnderline"/>
          <w:rFonts w:asciiTheme="minorHAnsi" w:hAnsiTheme="minorHAnsi" w:cstheme="minorHAnsi"/>
          <w:highlight w:val="cyan"/>
        </w:rPr>
        <w:t xml:space="preserve">many </w:t>
      </w:r>
      <w:r w:rsidRPr="006338B6">
        <w:rPr>
          <w:rStyle w:val="Emphasis"/>
          <w:rFonts w:asciiTheme="minorHAnsi" w:hAnsiTheme="minorHAnsi" w:cstheme="minorHAnsi"/>
          <w:highlight w:val="cyan"/>
        </w:rPr>
        <w:t>hot spots</w:t>
      </w:r>
      <w:r w:rsidRPr="006338B6">
        <w:rPr>
          <w:rFonts w:asciiTheme="minorHAnsi" w:hAnsiTheme="minorHAnsi" w:cstheme="minorHAnsi"/>
          <w:sz w:val="16"/>
        </w:rPr>
        <w:t xml:space="preserve">—the </w:t>
      </w:r>
      <w:r w:rsidRPr="006338B6">
        <w:rPr>
          <w:rStyle w:val="Emphasis"/>
          <w:rFonts w:asciiTheme="minorHAnsi" w:hAnsiTheme="minorHAnsi" w:cstheme="minorHAnsi"/>
          <w:highlight w:val="cyan"/>
        </w:rPr>
        <w:t>Korea</w:t>
      </w:r>
      <w:r w:rsidRPr="006338B6">
        <w:rPr>
          <w:rFonts w:asciiTheme="minorHAnsi" w:hAnsiTheme="minorHAnsi" w:cstheme="minorHAnsi"/>
          <w:sz w:val="16"/>
        </w:rPr>
        <w:t xml:space="preserve">n peninsula, </w:t>
      </w:r>
      <w:r w:rsidRPr="006338B6">
        <w:rPr>
          <w:rStyle w:val="StyleUnderline"/>
          <w:rFonts w:asciiTheme="minorHAnsi" w:hAnsiTheme="minorHAnsi" w:cstheme="minorHAnsi"/>
        </w:rPr>
        <w:t xml:space="preserve">the </w:t>
      </w:r>
      <w:r w:rsidRPr="006338B6">
        <w:rPr>
          <w:rStyle w:val="Emphasis"/>
          <w:rFonts w:asciiTheme="minorHAnsi" w:hAnsiTheme="minorHAnsi" w:cstheme="minorHAnsi"/>
          <w:highlight w:val="cyan"/>
        </w:rPr>
        <w:t>S</w:t>
      </w:r>
      <w:r w:rsidRPr="006338B6">
        <w:rPr>
          <w:rFonts w:asciiTheme="minorHAnsi" w:hAnsiTheme="minorHAnsi" w:cstheme="minorHAnsi"/>
          <w:sz w:val="16"/>
        </w:rPr>
        <w:t xml:space="preserve">outh </w:t>
      </w:r>
      <w:r w:rsidRPr="006338B6">
        <w:rPr>
          <w:rStyle w:val="Emphasis"/>
          <w:rFonts w:asciiTheme="minorHAnsi" w:hAnsiTheme="minorHAnsi" w:cstheme="minorHAnsi"/>
          <w:highlight w:val="cyan"/>
        </w:rPr>
        <w:t>C</w:t>
      </w:r>
      <w:r w:rsidRPr="006338B6">
        <w:rPr>
          <w:rFonts w:asciiTheme="minorHAnsi" w:hAnsiTheme="minorHAnsi" w:cstheme="minorHAnsi"/>
          <w:sz w:val="16"/>
        </w:rPr>
        <w:t xml:space="preserve">hina </w:t>
      </w:r>
      <w:r w:rsidRPr="006338B6">
        <w:rPr>
          <w:rStyle w:val="Emphasis"/>
          <w:rFonts w:asciiTheme="minorHAnsi" w:hAnsiTheme="minorHAnsi" w:cstheme="minorHAnsi"/>
          <w:highlight w:val="cyan"/>
        </w:rPr>
        <w:t>S</w:t>
      </w:r>
      <w:r w:rsidRPr="006338B6">
        <w:rPr>
          <w:rFonts w:asciiTheme="minorHAnsi" w:hAnsiTheme="minorHAnsi" w:cstheme="minorHAnsi"/>
          <w:sz w:val="16"/>
        </w:rPr>
        <w:t xml:space="preserve">ea, </w:t>
      </w:r>
      <w:r w:rsidRPr="006338B6">
        <w:rPr>
          <w:rStyle w:val="Emphasis"/>
          <w:rFonts w:asciiTheme="minorHAnsi" w:hAnsiTheme="minorHAnsi" w:cstheme="minorHAnsi"/>
          <w:highlight w:val="cyan"/>
        </w:rPr>
        <w:t>Taiwan</w:t>
      </w:r>
      <w:r w:rsidRPr="006338B6">
        <w:rPr>
          <w:rStyle w:val="StyleUnderline"/>
          <w:rFonts w:asciiTheme="minorHAnsi" w:hAnsiTheme="minorHAnsi" w:cstheme="minorHAnsi"/>
          <w:highlight w:val="cyan"/>
        </w:rPr>
        <w:t>—where</w:t>
      </w:r>
      <w:r w:rsidRPr="006338B6">
        <w:rPr>
          <w:rStyle w:val="StyleUnderline"/>
          <w:rFonts w:asciiTheme="minorHAnsi" w:hAnsiTheme="minorHAnsi" w:cstheme="minorHAnsi"/>
        </w:rPr>
        <w:t xml:space="preserve"> the </w:t>
      </w:r>
      <w:r w:rsidRPr="006338B6">
        <w:rPr>
          <w:rStyle w:val="Emphasis"/>
          <w:rFonts w:asciiTheme="minorHAnsi" w:hAnsiTheme="minorHAnsi" w:cstheme="minorHAnsi"/>
          <w:highlight w:val="cyan"/>
        </w:rPr>
        <w:t>kindling</w:t>
      </w:r>
      <w:r w:rsidRPr="006338B6">
        <w:rPr>
          <w:rStyle w:val="StyleUnderline"/>
          <w:rFonts w:asciiTheme="minorHAnsi" w:hAnsiTheme="minorHAnsi" w:cstheme="minorHAnsi"/>
          <w:highlight w:val="cyan"/>
        </w:rPr>
        <w:t xml:space="preserve"> seems</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awfully </w:t>
      </w:r>
      <w:r w:rsidRPr="006338B6">
        <w:rPr>
          <w:rStyle w:val="Emphasis"/>
          <w:rFonts w:asciiTheme="minorHAnsi" w:hAnsiTheme="minorHAnsi" w:cstheme="minorHAnsi"/>
          <w:highlight w:val="cyan"/>
        </w:rPr>
        <w:t>dry</w:t>
      </w:r>
      <w:r w:rsidRPr="006338B6">
        <w:rPr>
          <w:rFonts w:asciiTheme="minorHAnsi" w:hAnsiTheme="minorHAnsi" w:cstheme="minorHAnsi"/>
          <w:sz w:val="16"/>
        </w:rPr>
        <w:t>.</w:t>
      </w:r>
    </w:p>
    <w:bookmarkEnd w:id="2"/>
    <w:p w14:paraId="4235AEAB"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Specifically, Breakdown causes </w:t>
      </w:r>
      <w:r w:rsidRPr="006338B6">
        <w:rPr>
          <w:rFonts w:asciiTheme="minorHAnsi" w:hAnsiTheme="minorHAnsi" w:cstheme="minorHAnsi"/>
          <w:u w:val="single"/>
        </w:rPr>
        <w:t>civil</w:t>
      </w:r>
      <w:r w:rsidRPr="006338B6">
        <w:rPr>
          <w:rFonts w:asciiTheme="minorHAnsi" w:hAnsiTheme="minorHAnsi" w:cstheme="minorHAnsi"/>
        </w:rPr>
        <w:t xml:space="preserve"> and </w:t>
      </w:r>
      <w:r w:rsidRPr="006338B6">
        <w:rPr>
          <w:rFonts w:asciiTheme="minorHAnsi" w:hAnsiTheme="minorHAnsi" w:cstheme="minorHAnsi"/>
          <w:u w:val="single"/>
        </w:rPr>
        <w:t>proxy conflicts</w:t>
      </w:r>
      <w:r w:rsidRPr="006338B6">
        <w:rPr>
          <w:rFonts w:asciiTheme="minorHAnsi" w:hAnsiTheme="minorHAnsi" w:cstheme="minorHAnsi"/>
        </w:rPr>
        <w:t xml:space="preserve"> that draw in </w:t>
      </w:r>
      <w:r w:rsidRPr="006338B6">
        <w:rPr>
          <w:rFonts w:asciiTheme="minorHAnsi" w:hAnsiTheme="minorHAnsi" w:cstheme="minorHAnsi"/>
          <w:u w:val="single"/>
        </w:rPr>
        <w:t>Iran</w:t>
      </w:r>
      <w:r w:rsidRPr="006338B6">
        <w:rPr>
          <w:rFonts w:asciiTheme="minorHAnsi" w:hAnsiTheme="minorHAnsi" w:cstheme="minorHAnsi"/>
        </w:rPr>
        <w:t xml:space="preserve">, </w:t>
      </w:r>
      <w:r w:rsidRPr="006338B6">
        <w:rPr>
          <w:rFonts w:asciiTheme="minorHAnsi" w:hAnsiTheme="minorHAnsi" w:cstheme="minorHAnsi"/>
          <w:u w:val="single"/>
        </w:rPr>
        <w:t>Russia</w:t>
      </w:r>
      <w:r w:rsidRPr="006338B6">
        <w:rPr>
          <w:rFonts w:asciiTheme="minorHAnsi" w:hAnsiTheme="minorHAnsi" w:cstheme="minorHAnsi"/>
        </w:rPr>
        <w:t xml:space="preserve">, and </w:t>
      </w:r>
      <w:r w:rsidRPr="006338B6">
        <w:rPr>
          <w:rFonts w:asciiTheme="minorHAnsi" w:hAnsiTheme="minorHAnsi" w:cstheme="minorHAnsi"/>
          <w:u w:val="single"/>
        </w:rPr>
        <w:t>North Korea</w:t>
      </w:r>
      <w:r w:rsidRPr="006338B6">
        <w:rPr>
          <w:rFonts w:asciiTheme="minorHAnsi" w:hAnsiTheme="minorHAnsi" w:cstheme="minorHAnsi"/>
        </w:rPr>
        <w:t xml:space="preserve">---nuclear war. </w:t>
      </w:r>
    </w:p>
    <w:p w14:paraId="207A9E94"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 xml:space="preserve">Kampf ’20 </w:t>
      </w:r>
      <w:r w:rsidRPr="006338B6">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1B22600C" w14:textId="77777777" w:rsidR="006338B6" w:rsidRPr="006338B6" w:rsidRDefault="006338B6" w:rsidP="006338B6">
      <w:pPr>
        <w:rPr>
          <w:rFonts w:asciiTheme="minorHAnsi" w:hAnsiTheme="minorHAnsi" w:cstheme="minorHAnsi"/>
          <w:u w:val="single"/>
        </w:rPr>
      </w:pPr>
      <w:r w:rsidRPr="006338B6">
        <w:rPr>
          <w:rFonts w:asciiTheme="minorHAnsi" w:hAnsiTheme="minorHAnsi" w:cstheme="minorHAnsi"/>
          <w:sz w:val="12"/>
        </w:rPr>
        <w:t xml:space="preserve">But that overlooked the ways in which the risk of interstate war was already rising before COVID-19 began to spread. </w:t>
      </w:r>
      <w:r w:rsidRPr="006338B6">
        <w:rPr>
          <w:rStyle w:val="StyleUnderline"/>
          <w:rFonts w:asciiTheme="minorHAnsi" w:hAnsiTheme="minorHAnsi" w:cstheme="minorHAnsi"/>
        </w:rPr>
        <w:t>Civil wars were becoming</w:t>
      </w:r>
      <w:r w:rsidRPr="006338B6">
        <w:rPr>
          <w:rFonts w:asciiTheme="minorHAnsi" w:hAnsiTheme="minorHAnsi" w:cstheme="minorHAnsi"/>
          <w:sz w:val="12"/>
        </w:rPr>
        <w:t xml:space="preserve"> more </w:t>
      </w:r>
      <w:r w:rsidRPr="006338B6">
        <w:rPr>
          <w:rStyle w:val="StyleUnderline"/>
          <w:rFonts w:asciiTheme="minorHAnsi" w:hAnsiTheme="minorHAnsi" w:cstheme="minorHAnsi"/>
        </w:rPr>
        <w:t>numerous</w:t>
      </w:r>
      <w:r w:rsidRPr="006338B6">
        <w:rPr>
          <w:rFonts w:asciiTheme="minorHAnsi" w:hAnsiTheme="minorHAnsi" w:cstheme="minorHAnsi"/>
          <w:sz w:val="12"/>
        </w:rPr>
        <w:t xml:space="preserve">, lasting longer and attracting more outside involvement, </w:t>
      </w:r>
      <w:r w:rsidRPr="006338B6">
        <w:rPr>
          <w:rStyle w:val="StyleUnderline"/>
          <w:rFonts w:asciiTheme="minorHAnsi" w:hAnsiTheme="minorHAnsi" w:cstheme="minorHAnsi"/>
        </w:rPr>
        <w:t xml:space="preserve">with dangerous consequences for stability in </w:t>
      </w:r>
      <w:r w:rsidRPr="006338B6">
        <w:rPr>
          <w:rStyle w:val="Emphasis"/>
          <w:rFonts w:asciiTheme="minorHAnsi" w:hAnsiTheme="minorHAnsi" w:cstheme="minorHAnsi"/>
        </w:rPr>
        <w:t>many regions</w:t>
      </w:r>
      <w:r w:rsidRPr="006338B6">
        <w:rPr>
          <w:rStyle w:val="StyleUnderline"/>
          <w:rFonts w:asciiTheme="minorHAnsi" w:hAnsiTheme="minorHAnsi" w:cstheme="minorHAnsi"/>
        </w:rPr>
        <w:t xml:space="preserve"> of the world</w:t>
      </w:r>
      <w:r w:rsidRPr="006338B6">
        <w:rPr>
          <w:rFonts w:asciiTheme="minorHAnsi" w:hAnsiTheme="minorHAnsi" w:cstheme="minorHAnsi"/>
          <w:sz w:val="12"/>
        </w:rPr>
        <w:t xml:space="preserve">. And </w:t>
      </w:r>
      <w:r w:rsidRPr="006338B6">
        <w:rPr>
          <w:rStyle w:val="StyleUnderline"/>
          <w:rFonts w:asciiTheme="minorHAnsi" w:hAnsiTheme="minorHAnsi" w:cstheme="minorHAnsi"/>
        </w:rPr>
        <w:t>the global dynamics</w:t>
      </w:r>
      <w:r w:rsidRPr="006338B6">
        <w:rPr>
          <w:rFonts w:asciiTheme="minorHAnsi" w:hAnsiTheme="minorHAnsi" w:cstheme="minorHAnsi"/>
          <w:sz w:val="12"/>
        </w:rPr>
        <w:t xml:space="preserve"> most commonly </w:t>
      </w:r>
      <w:r w:rsidRPr="006338B6">
        <w:rPr>
          <w:rStyle w:val="StyleUnderline"/>
          <w:rFonts w:asciiTheme="minorHAnsi" w:hAnsiTheme="minorHAnsi" w:cstheme="minorHAnsi"/>
        </w:rPr>
        <w:t>cited to explain the falling incidence of interstate war</w:t>
      </w:r>
      <w:r w:rsidRPr="006338B6">
        <w:rPr>
          <w:rFonts w:asciiTheme="minorHAnsi" w:hAnsiTheme="minorHAnsi" w:cstheme="minorHAnsi"/>
          <w:sz w:val="12"/>
        </w:rPr>
        <w:t xml:space="preserve">—democracy, </w:t>
      </w:r>
      <w:r w:rsidRPr="006338B6">
        <w:rPr>
          <w:rStyle w:val="Emphasis"/>
          <w:rFonts w:asciiTheme="minorHAnsi" w:hAnsiTheme="minorHAnsi" w:cstheme="minorHAnsi"/>
        </w:rPr>
        <w:t>economic prosperity</w:t>
      </w:r>
      <w:r w:rsidRPr="006338B6">
        <w:rPr>
          <w:rFonts w:asciiTheme="minorHAnsi" w:hAnsiTheme="minorHAnsi" w:cstheme="minorHAnsi"/>
          <w:sz w:val="12"/>
        </w:rPr>
        <w:t>, international cooperation and others—</w:t>
      </w:r>
      <w:r w:rsidRPr="006338B6">
        <w:rPr>
          <w:rStyle w:val="StyleUnderline"/>
          <w:rFonts w:asciiTheme="minorHAnsi" w:hAnsiTheme="minorHAnsi" w:cstheme="minorHAnsi"/>
        </w:rPr>
        <w:t>were being upended</w:t>
      </w:r>
      <w:r w:rsidRPr="006338B6">
        <w:rPr>
          <w:rFonts w:asciiTheme="minorHAnsi" w:hAnsiTheme="minorHAnsi" w:cstheme="minorHAnsi"/>
          <w:sz w:val="12"/>
        </w:rPr>
        <w:t xml:space="preserve">. If the spread of democracy kept the peace, then its global decline is unnerving. </w:t>
      </w:r>
      <w:r w:rsidRPr="006338B6">
        <w:rPr>
          <w:rStyle w:val="StyleUnderline"/>
          <w:rFonts w:asciiTheme="minorHAnsi" w:hAnsiTheme="minorHAnsi" w:cstheme="minorHAnsi"/>
          <w:highlight w:val="cyan"/>
        </w:rPr>
        <w:t>If</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globalization</w:t>
      </w:r>
      <w:r w:rsidRPr="006338B6">
        <w:rPr>
          <w:rStyle w:val="StyleUnderline"/>
          <w:rFonts w:asciiTheme="minorHAnsi" w:hAnsiTheme="minorHAnsi" w:cstheme="minorHAnsi"/>
        </w:rPr>
        <w:t xml:space="preserve"> and </w:t>
      </w:r>
      <w:r w:rsidRPr="006338B6">
        <w:rPr>
          <w:rStyle w:val="Emphasis"/>
          <w:rFonts w:asciiTheme="minorHAnsi" w:hAnsiTheme="minorHAnsi" w:cstheme="minorHAnsi"/>
        </w:rPr>
        <w:t xml:space="preserve">economic </w:t>
      </w:r>
      <w:r w:rsidRPr="006338B6">
        <w:rPr>
          <w:rStyle w:val="Emphasis"/>
          <w:rFonts w:asciiTheme="minorHAnsi" w:hAnsiTheme="minorHAnsi" w:cstheme="minorHAnsi"/>
          <w:highlight w:val="cyan"/>
        </w:rPr>
        <w:t>interdependence</w:t>
      </w:r>
      <w:r w:rsidRPr="006338B6">
        <w:rPr>
          <w:rStyle w:val="StyleUnderline"/>
          <w:rFonts w:asciiTheme="minorHAnsi" w:hAnsiTheme="minorHAnsi" w:cstheme="minorHAnsi"/>
          <w:highlight w:val="cyan"/>
        </w:rPr>
        <w:t xml:space="preserve"> kept</w:t>
      </w:r>
      <w:r w:rsidRPr="006338B6">
        <w:rPr>
          <w:rStyle w:val="StyleUnderline"/>
          <w:rFonts w:asciiTheme="minorHAnsi" w:hAnsiTheme="minorHAnsi" w:cstheme="minorHAnsi"/>
        </w:rPr>
        <w:t xml:space="preserve"> the </w:t>
      </w:r>
      <w:r w:rsidRPr="006338B6">
        <w:rPr>
          <w:rStyle w:val="StyleUnderline"/>
          <w:rFonts w:asciiTheme="minorHAnsi" w:hAnsiTheme="minorHAnsi" w:cstheme="minorHAnsi"/>
          <w:highlight w:val="cyan"/>
        </w:rPr>
        <w:t>peace, then</w:t>
      </w:r>
      <w:r w:rsidRPr="006338B6">
        <w:rPr>
          <w:rFonts w:asciiTheme="minorHAnsi" w:hAnsiTheme="minorHAnsi" w:cstheme="minorHAnsi"/>
          <w:sz w:val="12"/>
        </w:rPr>
        <w:t xml:space="preserve"> </w:t>
      </w:r>
      <w:r w:rsidRPr="006338B6">
        <w:rPr>
          <w:rFonts w:asciiTheme="minorHAnsi" w:hAnsiTheme="minorHAnsi" w:cstheme="minorHAnsi"/>
          <w:sz w:val="12"/>
          <w:szCs w:val="18"/>
        </w:rPr>
        <w:t xml:space="preserve">a looming global depression and </w:t>
      </w:r>
      <w:r w:rsidRPr="006338B6">
        <w:rPr>
          <w:rStyle w:val="StyleUnderline"/>
          <w:rFonts w:asciiTheme="minorHAnsi" w:hAnsiTheme="minorHAnsi" w:cstheme="minorHAnsi"/>
        </w:rPr>
        <w:t xml:space="preserve">the </w:t>
      </w:r>
      <w:r w:rsidRPr="006338B6">
        <w:rPr>
          <w:rStyle w:val="StyleUnderline"/>
          <w:rFonts w:asciiTheme="minorHAnsi" w:hAnsiTheme="minorHAnsi" w:cstheme="minorHAnsi"/>
          <w:highlight w:val="cyan"/>
        </w:rPr>
        <w:t>rise of</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nationalism</w:t>
      </w:r>
      <w:r w:rsidRPr="006338B6">
        <w:rPr>
          <w:rStyle w:val="StyleUnderline"/>
          <w:rFonts w:asciiTheme="minorHAnsi" w:hAnsiTheme="minorHAnsi" w:cstheme="minorHAnsi"/>
        </w:rPr>
        <w:t xml:space="preserve"> and</w:t>
      </w:r>
      <w:r w:rsidRPr="006338B6">
        <w:rPr>
          <w:rFonts w:asciiTheme="minorHAnsi" w:hAnsiTheme="minorHAnsi" w:cstheme="minorHAnsi"/>
          <w:sz w:val="12"/>
        </w:rPr>
        <w:t xml:space="preserve"> </w:t>
      </w:r>
      <w:r w:rsidRPr="006338B6">
        <w:rPr>
          <w:rStyle w:val="Emphasis"/>
          <w:rFonts w:asciiTheme="minorHAnsi" w:hAnsiTheme="minorHAnsi" w:cstheme="minorHAnsi"/>
          <w:highlight w:val="cyan"/>
        </w:rPr>
        <w:t>protectionism</w:t>
      </w:r>
      <w:r w:rsidRPr="006338B6">
        <w:rPr>
          <w:rStyle w:val="StyleUnderline"/>
          <w:rFonts w:asciiTheme="minorHAnsi" w:hAnsiTheme="minorHAnsi" w:cstheme="minorHAnsi"/>
          <w:highlight w:val="cyan"/>
        </w:rPr>
        <w:t xml:space="preserve"> are </w:t>
      </w:r>
      <w:r w:rsidRPr="006338B6">
        <w:rPr>
          <w:rStyle w:val="Emphasis"/>
          <w:rFonts w:asciiTheme="minorHAnsi" w:hAnsiTheme="minorHAnsi" w:cstheme="minorHAnsi"/>
          <w:highlight w:val="cyan"/>
        </w:rPr>
        <w:t>disconcerting</w:t>
      </w:r>
      <w:r w:rsidRPr="006338B6">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6338B6">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 </w:t>
      </w:r>
      <w:r w:rsidRPr="006338B6">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6338B6">
        <w:rPr>
          <w:rStyle w:val="Emphasis"/>
          <w:rFonts w:asciiTheme="minorHAnsi" w:hAnsiTheme="minorHAnsi" w:cstheme="minorHAnsi"/>
          <w:highlight w:val="cyan"/>
        </w:rPr>
        <w:t>internal</w:t>
      </w:r>
      <w:r w:rsidRPr="006338B6">
        <w:rPr>
          <w:rStyle w:val="StyleUnderline"/>
          <w:rFonts w:asciiTheme="minorHAnsi" w:hAnsiTheme="minorHAnsi" w:cstheme="minorHAnsi"/>
          <w:highlight w:val="cyan"/>
        </w:rPr>
        <w:t xml:space="preserve"> conflicts</w:t>
      </w:r>
      <w:r w:rsidRPr="006338B6">
        <w:rPr>
          <w:rStyle w:val="StyleUnderline"/>
          <w:rFonts w:asciiTheme="minorHAnsi" w:hAnsiTheme="minorHAnsi" w:cstheme="minorHAnsi"/>
        </w:rPr>
        <w:t xml:space="preserve"> could </w:t>
      </w:r>
      <w:r w:rsidRPr="006338B6">
        <w:rPr>
          <w:rStyle w:val="Emphasis"/>
          <w:rFonts w:asciiTheme="minorHAnsi" w:hAnsiTheme="minorHAnsi" w:cstheme="minorHAnsi"/>
          <w:highlight w:val="cyan"/>
        </w:rPr>
        <w:t>easily escalate</w:t>
      </w:r>
      <w:r w:rsidRPr="006338B6">
        <w:rPr>
          <w:rStyle w:val="StyleUnderline"/>
          <w:rFonts w:asciiTheme="minorHAnsi" w:hAnsiTheme="minorHAnsi" w:cstheme="minorHAnsi"/>
          <w:highlight w:val="cyan"/>
        </w:rPr>
        <w:t xml:space="preserve"> into</w:t>
      </w:r>
      <w:r w:rsidRPr="006338B6">
        <w:rPr>
          <w:rStyle w:val="StyleUnderline"/>
          <w:rFonts w:asciiTheme="minorHAnsi" w:hAnsiTheme="minorHAnsi" w:cstheme="minorHAnsi"/>
        </w:rPr>
        <w:t xml:space="preserve"> regional or </w:t>
      </w:r>
      <w:r w:rsidRPr="006338B6">
        <w:rPr>
          <w:rStyle w:val="Emphasis"/>
          <w:rFonts w:asciiTheme="minorHAnsi" w:hAnsiTheme="minorHAnsi" w:cstheme="minorHAnsi"/>
          <w:highlight w:val="cyan"/>
        </w:rPr>
        <w:t>global wars</w:t>
      </w:r>
      <w:r w:rsidRPr="006338B6">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6338B6">
        <w:rPr>
          <w:rStyle w:val="StyleUnderline"/>
          <w:rFonts w:asciiTheme="minorHAnsi" w:hAnsiTheme="minorHAnsi" w:cstheme="minorHAnsi"/>
          <w:highlight w:val="cyan"/>
        </w:rPr>
        <w:t>Civil wars</w:t>
      </w:r>
      <w:r w:rsidRPr="006338B6">
        <w:rPr>
          <w:rFonts w:asciiTheme="minorHAnsi" w:hAnsiTheme="minorHAnsi" w:cstheme="minorHAnsi"/>
          <w:sz w:val="12"/>
        </w:rPr>
        <w:t xml:space="preserve"> harm the economies and stability of neighboring countries, since armed groups, refugees, illicit goods and diseases all </w:t>
      </w:r>
      <w:r w:rsidRPr="006338B6">
        <w:rPr>
          <w:rStyle w:val="Emphasis"/>
          <w:rFonts w:asciiTheme="minorHAnsi" w:hAnsiTheme="minorHAnsi" w:cstheme="minorHAnsi"/>
          <w:highlight w:val="cyan"/>
        </w:rPr>
        <w:t>spill over</w:t>
      </w:r>
      <w:r w:rsidRPr="006338B6">
        <w:rPr>
          <w:rStyle w:val="StyleUnderline"/>
          <w:rFonts w:asciiTheme="minorHAnsi" w:hAnsiTheme="minorHAnsi" w:cstheme="minorHAnsi"/>
        </w:rPr>
        <w:t xml:space="preserve"> borders</w:t>
      </w:r>
      <w:r w:rsidRPr="006338B6">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6338B6">
        <w:rPr>
          <w:rStyle w:val="Emphasis"/>
          <w:rFonts w:asciiTheme="minorHAnsi" w:hAnsiTheme="minorHAnsi" w:cstheme="minorHAnsi"/>
        </w:rPr>
        <w:t>migration</w:t>
      </w:r>
      <w:r w:rsidRPr="006338B6">
        <w:rPr>
          <w:rStyle w:val="StyleUnderline"/>
          <w:rFonts w:asciiTheme="minorHAnsi" w:hAnsiTheme="minorHAnsi" w:cstheme="minorHAnsi"/>
        </w:rPr>
        <w:t xml:space="preserve"> can </w:t>
      </w:r>
      <w:r w:rsidRPr="006338B6">
        <w:rPr>
          <w:rStyle w:val="Emphasis"/>
          <w:rFonts w:asciiTheme="minorHAnsi" w:hAnsiTheme="minorHAnsi" w:cstheme="minorHAnsi"/>
        </w:rPr>
        <w:t>reignite conflicts</w:t>
      </w:r>
      <w:r w:rsidRPr="006338B6">
        <w:rPr>
          <w:rFonts w:asciiTheme="minorHAnsi" w:hAnsiTheme="minorHAnsi" w:cstheme="minorHAnsi"/>
          <w:sz w:val="12"/>
        </w:rPr>
        <w:t xml:space="preserve">, repeating the brutal cycle. A Yugoslav Federal Army tank. Perhaps most importantly, </w:t>
      </w:r>
      <w:r w:rsidRPr="006338B6">
        <w:rPr>
          <w:rStyle w:val="StyleUnderline"/>
          <w:rFonts w:asciiTheme="minorHAnsi" w:hAnsiTheme="minorHAnsi" w:cstheme="minorHAnsi"/>
        </w:rPr>
        <w:t xml:space="preserve">recent </w:t>
      </w:r>
      <w:r w:rsidRPr="006338B6">
        <w:rPr>
          <w:rStyle w:val="Emphasis"/>
          <w:rFonts w:asciiTheme="minorHAnsi" w:hAnsiTheme="minorHAnsi" w:cstheme="minorHAnsi"/>
        </w:rPr>
        <w:t>research</w:t>
      </w:r>
      <w:r w:rsidRPr="006338B6">
        <w:rPr>
          <w:rStyle w:val="StyleUnderline"/>
          <w:rFonts w:asciiTheme="minorHAnsi" w:hAnsiTheme="minorHAnsi" w:cstheme="minorHAnsi"/>
        </w:rPr>
        <w:t xml:space="preserve"> indicates</w:t>
      </w:r>
      <w:r w:rsidRPr="006338B6">
        <w:rPr>
          <w:rFonts w:asciiTheme="minorHAnsi" w:hAnsiTheme="minorHAnsi" w:cstheme="minorHAnsi"/>
          <w:sz w:val="12"/>
        </w:rPr>
        <w:t xml:space="preserve"> that </w:t>
      </w:r>
      <w:r w:rsidRPr="006338B6">
        <w:rPr>
          <w:rStyle w:val="StyleUnderline"/>
          <w:rFonts w:asciiTheme="minorHAnsi" w:hAnsiTheme="minorHAnsi" w:cstheme="minorHAnsi"/>
        </w:rPr>
        <w:t xml:space="preserve">civil wars </w:t>
      </w:r>
      <w:r w:rsidRPr="006338B6">
        <w:rPr>
          <w:rStyle w:val="Emphasis"/>
          <w:rFonts w:asciiTheme="minorHAnsi" w:hAnsiTheme="minorHAnsi" w:cstheme="minorHAnsi"/>
        </w:rPr>
        <w:t>increase</w:t>
      </w:r>
      <w:r w:rsidRPr="006338B6">
        <w:rPr>
          <w:rStyle w:val="StyleUnderline"/>
          <w:rFonts w:asciiTheme="minorHAnsi" w:hAnsiTheme="minorHAnsi" w:cstheme="minorHAnsi"/>
        </w:rPr>
        <w:t xml:space="preserve"> the risk of </w:t>
      </w:r>
      <w:r w:rsidRPr="006338B6">
        <w:rPr>
          <w:rStyle w:val="Emphasis"/>
          <w:rFonts w:asciiTheme="minorHAnsi" w:hAnsiTheme="minorHAnsi" w:cstheme="minorHAnsi"/>
        </w:rPr>
        <w:t>interstate</w:t>
      </w:r>
      <w:r w:rsidRPr="006338B6">
        <w:rPr>
          <w:rStyle w:val="StyleUnderline"/>
          <w:rFonts w:asciiTheme="minorHAnsi" w:hAnsiTheme="minorHAnsi" w:cstheme="minorHAnsi"/>
        </w:rPr>
        <w:t xml:space="preserve"> war</w:t>
      </w:r>
      <w:r w:rsidRPr="006338B6">
        <w:rPr>
          <w:rFonts w:asciiTheme="minorHAnsi" w:hAnsiTheme="minorHAnsi" w:cstheme="minorHAnsi"/>
          <w:sz w:val="12"/>
        </w:rPr>
        <w:t xml:space="preserve">, in large part </w:t>
      </w:r>
      <w:r w:rsidRPr="006338B6">
        <w:rPr>
          <w:rStyle w:val="StyleUnderline"/>
          <w:rFonts w:asciiTheme="minorHAnsi" w:hAnsiTheme="minorHAnsi" w:cstheme="minorHAnsi"/>
        </w:rPr>
        <w:t xml:space="preserve">because they are </w:t>
      </w:r>
      <w:r w:rsidRPr="006338B6">
        <w:rPr>
          <w:rStyle w:val="Emphasis"/>
          <w:rFonts w:asciiTheme="minorHAnsi" w:hAnsiTheme="minorHAnsi" w:cstheme="minorHAnsi"/>
        </w:rPr>
        <w:t>attracting</w:t>
      </w:r>
      <w:r w:rsidRPr="006338B6">
        <w:rPr>
          <w:rStyle w:val="StyleUnderline"/>
          <w:rFonts w:asciiTheme="minorHAnsi" w:hAnsiTheme="minorHAnsi" w:cstheme="minorHAnsi"/>
        </w:rPr>
        <w:t xml:space="preserve"> more and more </w:t>
      </w:r>
      <w:r w:rsidRPr="006338B6">
        <w:rPr>
          <w:rStyle w:val="Emphasis"/>
          <w:rFonts w:asciiTheme="minorHAnsi" w:hAnsiTheme="minorHAnsi" w:cstheme="minorHAnsi"/>
        </w:rPr>
        <w:t>outside involvement</w:t>
      </w:r>
      <w:r w:rsidRPr="006338B6">
        <w:rPr>
          <w:rFonts w:asciiTheme="minorHAnsi" w:hAnsiTheme="minorHAnsi" w:cstheme="minorHAnsi"/>
          <w:sz w:val="12"/>
        </w:rPr>
        <w:t xml:space="preserve">. In a 2008 paper, researchers Kristian Skrede Gleditsch, Idean Salehyan and Kenneth Schultz explained that, </w:t>
      </w:r>
      <w:r w:rsidRPr="006338B6">
        <w:rPr>
          <w:rStyle w:val="StyleUnderline"/>
          <w:rFonts w:asciiTheme="minorHAnsi" w:hAnsiTheme="minorHAnsi" w:cstheme="minorHAnsi"/>
        </w:rPr>
        <w:t>in addition to</w:t>
      </w:r>
      <w:r w:rsidRPr="006338B6">
        <w:rPr>
          <w:rFonts w:asciiTheme="minorHAnsi" w:hAnsiTheme="minorHAnsi" w:cstheme="minorHAnsi"/>
          <w:sz w:val="12"/>
        </w:rPr>
        <w:t xml:space="preserve"> the </w:t>
      </w:r>
      <w:r w:rsidRPr="006338B6">
        <w:rPr>
          <w:rStyle w:val="Emphasis"/>
          <w:rFonts w:asciiTheme="minorHAnsi" w:hAnsiTheme="minorHAnsi" w:cstheme="minorHAnsi"/>
        </w:rPr>
        <w:t>spillover effects</w:t>
      </w:r>
      <w:r w:rsidRPr="006338B6">
        <w:rPr>
          <w:rFonts w:asciiTheme="minorHAnsi" w:hAnsiTheme="minorHAnsi" w:cstheme="minorHAnsi"/>
          <w:sz w:val="12"/>
        </w:rPr>
        <w:t xml:space="preserve">, two other factors in </w:t>
      </w:r>
      <w:r w:rsidRPr="006338B6">
        <w:rPr>
          <w:rStyle w:val="StyleUnderline"/>
          <w:rFonts w:asciiTheme="minorHAnsi" w:hAnsiTheme="minorHAnsi" w:cstheme="minorHAnsi"/>
        </w:rPr>
        <w:t xml:space="preserve">civil wars increase international </w:t>
      </w:r>
      <w:r w:rsidRPr="006338B6">
        <w:rPr>
          <w:rStyle w:val="Emphasis"/>
          <w:rFonts w:asciiTheme="minorHAnsi" w:hAnsiTheme="minorHAnsi" w:cstheme="minorHAnsi"/>
        </w:rPr>
        <w:t>tensions</w:t>
      </w:r>
      <w:r w:rsidRPr="006338B6">
        <w:rPr>
          <w:rStyle w:val="StyleUnderline"/>
          <w:rFonts w:asciiTheme="minorHAnsi" w:hAnsiTheme="minorHAnsi" w:cstheme="minorHAnsi"/>
        </w:rPr>
        <w:t xml:space="preserve"> and could</w:t>
      </w:r>
      <w:r w:rsidRPr="006338B6">
        <w:rPr>
          <w:rFonts w:asciiTheme="minorHAnsi" w:hAnsiTheme="minorHAnsi" w:cstheme="minorHAnsi"/>
          <w:sz w:val="12"/>
        </w:rPr>
        <w:t xml:space="preserve"> possibly </w:t>
      </w:r>
      <w:r w:rsidRPr="006338B6">
        <w:rPr>
          <w:rStyle w:val="StyleUnderline"/>
          <w:rFonts w:asciiTheme="minorHAnsi" w:hAnsiTheme="minorHAnsi" w:cstheme="minorHAnsi"/>
        </w:rPr>
        <w:t xml:space="preserve">provoke </w:t>
      </w:r>
      <w:r w:rsidRPr="006338B6">
        <w:rPr>
          <w:rStyle w:val="Emphasis"/>
          <w:rFonts w:asciiTheme="minorHAnsi" w:hAnsiTheme="minorHAnsi" w:cstheme="minorHAnsi"/>
        </w:rPr>
        <w:t>wider interstate wars</w:t>
      </w:r>
      <w:r w:rsidRPr="006338B6">
        <w:rPr>
          <w:rStyle w:val="StyleUnderline"/>
          <w:rFonts w:asciiTheme="minorHAnsi" w:hAnsiTheme="minorHAnsi" w:cstheme="minorHAnsi"/>
        </w:rPr>
        <w:t>: external interventions</w:t>
      </w:r>
      <w:r w:rsidRPr="006338B6">
        <w:rPr>
          <w:rFonts w:asciiTheme="minorHAnsi" w:hAnsiTheme="minorHAnsi" w:cstheme="minorHAnsi"/>
          <w:sz w:val="12"/>
        </w:rPr>
        <w:t xml:space="preserve"> in support of rebel groups </w:t>
      </w:r>
      <w:r w:rsidRPr="006338B6">
        <w:rPr>
          <w:rStyle w:val="StyleUnderline"/>
          <w:rFonts w:asciiTheme="minorHAnsi" w:hAnsiTheme="minorHAnsi" w:cstheme="minorHAnsi"/>
        </w:rPr>
        <w:t xml:space="preserve">and </w:t>
      </w:r>
      <w:r w:rsidRPr="006338B6">
        <w:rPr>
          <w:rStyle w:val="Emphasis"/>
          <w:rFonts w:asciiTheme="minorHAnsi" w:hAnsiTheme="minorHAnsi" w:cstheme="minorHAnsi"/>
        </w:rPr>
        <w:t>regime attacks</w:t>
      </w:r>
      <w:r w:rsidRPr="006338B6">
        <w:rPr>
          <w:rFonts w:asciiTheme="minorHAnsi" w:hAnsiTheme="minorHAnsi" w:cstheme="minorHAnsi"/>
          <w:sz w:val="12"/>
        </w:rPr>
        <w:t xml:space="preserve"> on insurgents </w:t>
      </w:r>
      <w:r w:rsidRPr="006338B6">
        <w:rPr>
          <w:rStyle w:val="StyleUnderline"/>
          <w:rFonts w:asciiTheme="minorHAnsi" w:hAnsiTheme="minorHAnsi" w:cstheme="minorHAnsi"/>
        </w:rPr>
        <w:t>across</w:t>
      </w:r>
      <w:r w:rsidRPr="006338B6">
        <w:rPr>
          <w:rFonts w:asciiTheme="minorHAnsi" w:hAnsiTheme="minorHAnsi" w:cstheme="minorHAnsi"/>
          <w:sz w:val="12"/>
        </w:rPr>
        <w:t xml:space="preserve"> international </w:t>
      </w:r>
      <w:r w:rsidRPr="006338B6">
        <w:rPr>
          <w:rStyle w:val="StyleUnderline"/>
          <w:rFonts w:asciiTheme="minorHAnsi" w:hAnsiTheme="minorHAnsi" w:cstheme="minorHAnsi"/>
        </w:rPr>
        <w:t>borders</w:t>
      </w:r>
      <w:r w:rsidRPr="006338B6">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6338B6">
        <w:rPr>
          <w:rStyle w:val="StyleUnderline"/>
          <w:rFonts w:asciiTheme="minorHAnsi" w:hAnsiTheme="minorHAnsi" w:cstheme="minorHAnsi"/>
        </w:rPr>
        <w:t xml:space="preserve">Conflicts in </w:t>
      </w:r>
      <w:r w:rsidRPr="006338B6">
        <w:rPr>
          <w:rStyle w:val="Emphasis"/>
          <w:rFonts w:asciiTheme="minorHAnsi" w:hAnsiTheme="minorHAnsi" w:cstheme="minorHAnsi"/>
        </w:rPr>
        <w:t>Syria</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Yemen</w:t>
      </w:r>
      <w:r w:rsidRPr="006338B6">
        <w:rPr>
          <w:rStyle w:val="StyleUnderline"/>
          <w:rFonts w:asciiTheme="minorHAnsi" w:hAnsiTheme="minorHAnsi" w:cstheme="minorHAnsi"/>
        </w:rPr>
        <w:t xml:space="preserve"> and </w:t>
      </w:r>
      <w:r w:rsidRPr="006338B6">
        <w:rPr>
          <w:rStyle w:val="Emphasis"/>
          <w:rFonts w:asciiTheme="minorHAnsi" w:hAnsiTheme="minorHAnsi" w:cstheme="minorHAnsi"/>
        </w:rPr>
        <w:t>Libya</w:t>
      </w:r>
      <w:r w:rsidRPr="006338B6">
        <w:rPr>
          <w:rFonts w:asciiTheme="minorHAnsi" w:hAnsiTheme="minorHAnsi" w:cstheme="minorHAnsi"/>
          <w:sz w:val="12"/>
        </w:rPr>
        <w:t xml:space="preserve"> are best understood not as civil wars, but as international warzones, </w:t>
      </w:r>
      <w:r w:rsidRPr="006338B6">
        <w:rPr>
          <w:rStyle w:val="Emphasis"/>
          <w:rFonts w:asciiTheme="minorHAnsi" w:hAnsiTheme="minorHAnsi" w:cstheme="minorHAnsi"/>
        </w:rPr>
        <w:t>attract</w:t>
      </w:r>
      <w:r w:rsidRPr="006338B6">
        <w:rPr>
          <w:rFonts w:asciiTheme="minorHAnsi" w:hAnsiTheme="minorHAnsi" w:cstheme="minorHAnsi"/>
          <w:sz w:val="12"/>
        </w:rPr>
        <w:t xml:space="preserve">ing </w:t>
      </w:r>
      <w:r w:rsidRPr="006338B6">
        <w:rPr>
          <w:rStyle w:val="StyleUnderline"/>
          <w:rFonts w:asciiTheme="minorHAnsi" w:hAnsiTheme="minorHAnsi" w:cstheme="minorHAnsi"/>
        </w:rPr>
        <w:t xml:space="preserve">meddlers including the </w:t>
      </w:r>
      <w:r w:rsidRPr="006338B6">
        <w:rPr>
          <w:rStyle w:val="Emphasis"/>
          <w:rFonts w:asciiTheme="minorHAnsi" w:hAnsiTheme="minorHAnsi" w:cstheme="minorHAnsi"/>
        </w:rPr>
        <w:t>U</w:t>
      </w:r>
      <w:r w:rsidRPr="006338B6">
        <w:rPr>
          <w:rFonts w:asciiTheme="minorHAnsi" w:hAnsiTheme="minorHAnsi" w:cstheme="minorHAnsi"/>
          <w:sz w:val="12"/>
        </w:rPr>
        <w:t xml:space="preserve">nited </w:t>
      </w:r>
      <w:r w:rsidRPr="006338B6">
        <w:rPr>
          <w:rStyle w:val="Emphasis"/>
          <w:rFonts w:asciiTheme="minorHAnsi" w:hAnsiTheme="minorHAnsi" w:cstheme="minorHAnsi"/>
        </w:rPr>
        <w:t>S</w:t>
      </w:r>
      <w:r w:rsidRPr="006338B6">
        <w:rPr>
          <w:rFonts w:asciiTheme="minorHAnsi" w:hAnsiTheme="minorHAnsi" w:cstheme="minorHAnsi"/>
          <w:sz w:val="12"/>
        </w:rPr>
        <w:t xml:space="preserve">tates, </w:t>
      </w:r>
      <w:r w:rsidRPr="006338B6">
        <w:rPr>
          <w:rStyle w:val="StyleUnderline"/>
          <w:rFonts w:asciiTheme="minorHAnsi" w:hAnsiTheme="minorHAnsi" w:cstheme="minorHAnsi"/>
        </w:rPr>
        <w:t>Russia, Saudi Arabia, Turkey, Iran, France and many others</w:t>
      </w:r>
      <w:r w:rsidRPr="006338B6">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6338B6">
        <w:rPr>
          <w:rStyle w:val="StyleUnderline"/>
          <w:rFonts w:asciiTheme="minorHAnsi" w:hAnsiTheme="minorHAnsi" w:cstheme="minorHAnsi"/>
        </w:rPr>
        <w:t xml:space="preserve">these conflicts could </w:t>
      </w:r>
      <w:r w:rsidRPr="006338B6">
        <w:rPr>
          <w:rStyle w:val="Emphasis"/>
          <w:rFonts w:asciiTheme="minorHAnsi" w:hAnsiTheme="minorHAnsi" w:cstheme="minorHAnsi"/>
        </w:rPr>
        <w:t>spark</w:t>
      </w:r>
      <w:r w:rsidRPr="006338B6">
        <w:rPr>
          <w:rStyle w:val="StyleUnderline"/>
          <w:rFonts w:asciiTheme="minorHAnsi" w:hAnsiTheme="minorHAnsi" w:cstheme="minorHAnsi"/>
        </w:rPr>
        <w:t xml:space="preserve"> wider </w:t>
      </w:r>
      <w:r w:rsidRPr="006338B6">
        <w:rPr>
          <w:rStyle w:val="Emphasis"/>
          <w:rFonts w:asciiTheme="minorHAnsi" w:hAnsiTheme="minorHAnsi" w:cstheme="minorHAnsi"/>
        </w:rPr>
        <w:t xml:space="preserve">international </w:t>
      </w:r>
      <w:r w:rsidRPr="006338B6">
        <w:rPr>
          <w:rStyle w:val="Emphasis"/>
          <w:rFonts w:asciiTheme="minorHAnsi" w:hAnsiTheme="minorHAnsi" w:cstheme="minorHAnsi"/>
          <w:highlight w:val="cyan"/>
        </w:rPr>
        <w:t>conflagrations</w:t>
      </w:r>
      <w:r w:rsidRPr="006338B6">
        <w:rPr>
          <w:rStyle w:val="StyleUnderline"/>
          <w:rFonts w:asciiTheme="minorHAnsi" w:hAnsiTheme="minorHAnsi" w:cstheme="minorHAnsi"/>
        </w:rPr>
        <w:t xml:space="preserve">. Wars, after all, </w:t>
      </w:r>
      <w:r w:rsidRPr="006338B6">
        <w:rPr>
          <w:rStyle w:val="StyleUnderline"/>
          <w:rFonts w:asciiTheme="minorHAnsi" w:hAnsiTheme="minorHAnsi" w:cstheme="minorHAnsi"/>
          <w:highlight w:val="cyan"/>
        </w:rPr>
        <w:t xml:space="preserve">can </w:t>
      </w:r>
      <w:r w:rsidRPr="006338B6">
        <w:rPr>
          <w:rStyle w:val="Emphasis"/>
          <w:rFonts w:asciiTheme="minorHAnsi" w:hAnsiTheme="minorHAnsi" w:cstheme="minorHAnsi"/>
          <w:highlight w:val="cyan"/>
        </w:rPr>
        <w:t>quickly spiral</w:t>
      </w:r>
      <w:r w:rsidRPr="006338B6">
        <w:rPr>
          <w:rStyle w:val="StyleUnderline"/>
          <w:rFonts w:asciiTheme="minorHAnsi" w:hAnsiTheme="minorHAnsi" w:cstheme="minorHAnsi"/>
        </w:rPr>
        <w:t xml:space="preserve"> out of control</w:t>
      </w:r>
      <w:r w:rsidRPr="006338B6">
        <w:rPr>
          <w:rFonts w:asciiTheme="minorHAnsi" w:hAnsiTheme="minorHAnsi" w:cstheme="minorHAnsi"/>
          <w:sz w:val="12"/>
        </w:rPr>
        <w:t xml:space="preserve">. </w:t>
      </w:r>
      <w:r w:rsidRPr="006338B6">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6338B6">
        <w:rPr>
          <w:rFonts w:asciiTheme="minorHAnsi" w:hAnsiTheme="minorHAnsi" w:cstheme="minorHAnsi"/>
          <w:sz w:val="12"/>
        </w:rPr>
        <w:t xml:space="preserve">Other theories posit that </w:t>
      </w:r>
      <w:r w:rsidRPr="006338B6">
        <w:rPr>
          <w:rStyle w:val="Emphasis"/>
          <w:rFonts w:asciiTheme="minorHAnsi" w:hAnsiTheme="minorHAnsi" w:cstheme="minorHAnsi"/>
          <w:highlight w:val="cyan"/>
        </w:rPr>
        <w:t>economic bonds</w:t>
      </w:r>
      <w:r w:rsidRPr="006338B6">
        <w:rPr>
          <w:rStyle w:val="StyleUnderline"/>
          <w:rFonts w:asciiTheme="minorHAnsi" w:hAnsiTheme="minorHAnsi" w:cstheme="minorHAnsi"/>
        </w:rPr>
        <w:t xml:space="preserve"> between countries have </w:t>
      </w:r>
      <w:r w:rsidRPr="006338B6">
        <w:rPr>
          <w:rStyle w:val="Emphasis"/>
          <w:rFonts w:asciiTheme="minorHAnsi" w:hAnsiTheme="minorHAnsi" w:cstheme="minorHAnsi"/>
          <w:highlight w:val="cyan"/>
        </w:rPr>
        <w:t>limit</w:t>
      </w:r>
      <w:r w:rsidRPr="006338B6">
        <w:rPr>
          <w:rStyle w:val="StyleUnderline"/>
          <w:rFonts w:asciiTheme="minorHAnsi" w:hAnsiTheme="minorHAnsi" w:cstheme="minorHAnsi"/>
        </w:rPr>
        <w:t xml:space="preserve">ed </w:t>
      </w:r>
      <w:r w:rsidRPr="006338B6">
        <w:rPr>
          <w:rStyle w:val="StyleUnderline"/>
          <w:rFonts w:asciiTheme="minorHAnsi" w:hAnsiTheme="minorHAnsi" w:cstheme="minorHAnsi"/>
          <w:highlight w:val="cyan"/>
        </w:rPr>
        <w:t>wars</w:t>
      </w:r>
      <w:r w:rsidRPr="006338B6">
        <w:rPr>
          <w:rStyle w:val="StyleUnderline"/>
          <w:rFonts w:asciiTheme="minorHAnsi" w:hAnsiTheme="minorHAnsi" w:cstheme="minorHAnsi"/>
        </w:rPr>
        <w:t xml:space="preserve"> in recent decades</w:t>
      </w:r>
      <w:r w:rsidRPr="006338B6">
        <w:rPr>
          <w:rFonts w:asciiTheme="minorHAnsi" w:hAnsiTheme="minorHAnsi" w:cstheme="minorHAnsi"/>
          <w:sz w:val="12"/>
        </w:rPr>
        <w:t xml:space="preserve">. Dale Copeland, a professor of international relations at the University of Virginia, has argued that </w:t>
      </w:r>
      <w:r w:rsidRPr="006338B6">
        <w:rPr>
          <w:rStyle w:val="StyleUnderline"/>
          <w:rFonts w:asciiTheme="minorHAnsi" w:hAnsiTheme="minorHAnsi" w:cstheme="minorHAnsi"/>
          <w:highlight w:val="cyan"/>
        </w:rPr>
        <w:t>countries</w:t>
      </w:r>
      <w:r w:rsidRPr="006338B6">
        <w:rPr>
          <w:rStyle w:val="StyleUnderline"/>
          <w:rFonts w:asciiTheme="minorHAnsi" w:hAnsiTheme="minorHAnsi" w:cstheme="minorHAnsi"/>
        </w:rPr>
        <w:t xml:space="preserve"> work to </w:t>
      </w:r>
      <w:r w:rsidRPr="006338B6">
        <w:rPr>
          <w:rStyle w:val="Emphasis"/>
          <w:rFonts w:asciiTheme="minorHAnsi" w:hAnsiTheme="minorHAnsi" w:cstheme="minorHAnsi"/>
          <w:highlight w:val="cyan"/>
        </w:rPr>
        <w:t>preserve ties</w:t>
      </w:r>
      <w:r w:rsidRPr="006338B6">
        <w:rPr>
          <w:rStyle w:val="StyleUnderline"/>
          <w:rFonts w:asciiTheme="minorHAnsi" w:hAnsiTheme="minorHAnsi" w:cstheme="minorHAnsi"/>
          <w:highlight w:val="cyan"/>
        </w:rPr>
        <w:t xml:space="preserve"> when there are</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high </w:t>
      </w:r>
      <w:r w:rsidRPr="006338B6">
        <w:rPr>
          <w:rStyle w:val="Emphasis"/>
          <w:rFonts w:asciiTheme="minorHAnsi" w:hAnsiTheme="minorHAnsi" w:cstheme="minorHAnsi"/>
          <w:highlight w:val="cyan"/>
        </w:rPr>
        <w:t>expectations for</w:t>
      </w:r>
      <w:r w:rsidRPr="006338B6">
        <w:rPr>
          <w:rStyle w:val="Emphasis"/>
          <w:rFonts w:asciiTheme="minorHAnsi" w:hAnsiTheme="minorHAnsi" w:cstheme="minorHAnsi"/>
        </w:rPr>
        <w:t xml:space="preserve"> future </w:t>
      </w:r>
      <w:r w:rsidRPr="006338B6">
        <w:rPr>
          <w:rStyle w:val="Emphasis"/>
          <w:rFonts w:asciiTheme="minorHAnsi" w:hAnsiTheme="minorHAnsi" w:cstheme="minorHAnsi"/>
          <w:highlight w:val="cyan"/>
        </w:rPr>
        <w:t>trade</w:t>
      </w:r>
      <w:r w:rsidRPr="006338B6">
        <w:rPr>
          <w:rStyle w:val="StyleUnderline"/>
          <w:rFonts w:asciiTheme="minorHAnsi" w:hAnsiTheme="minorHAnsi" w:cstheme="minorHAnsi"/>
        </w:rPr>
        <w:t xml:space="preserve">, but war becomes </w:t>
      </w:r>
      <w:r w:rsidRPr="006338B6">
        <w:rPr>
          <w:rStyle w:val="Emphasis"/>
          <w:rFonts w:asciiTheme="minorHAnsi" w:hAnsiTheme="minorHAnsi" w:cstheme="minorHAnsi"/>
        </w:rPr>
        <w:t>increasingly possible</w:t>
      </w:r>
      <w:r w:rsidRPr="006338B6">
        <w:rPr>
          <w:rStyle w:val="StyleUnderline"/>
          <w:rFonts w:asciiTheme="minorHAnsi" w:hAnsiTheme="minorHAnsi" w:cstheme="minorHAnsi"/>
        </w:rPr>
        <w:t xml:space="preserve"> when trade is </w:t>
      </w:r>
      <w:r w:rsidRPr="006338B6">
        <w:rPr>
          <w:rStyle w:val="Emphasis"/>
          <w:rFonts w:asciiTheme="minorHAnsi" w:hAnsiTheme="minorHAnsi" w:cstheme="minorHAnsi"/>
        </w:rPr>
        <w:t>predicted</w:t>
      </w:r>
      <w:r w:rsidRPr="006338B6">
        <w:rPr>
          <w:rStyle w:val="StyleUnderline"/>
          <w:rFonts w:asciiTheme="minorHAnsi" w:hAnsiTheme="minorHAnsi" w:cstheme="minorHAnsi"/>
        </w:rPr>
        <w:t xml:space="preserve"> to fall. If globalization brought peace, the recent wave of far-right </w:t>
      </w:r>
      <w:r w:rsidRPr="006338B6">
        <w:rPr>
          <w:rStyle w:val="Emphasis"/>
          <w:rFonts w:asciiTheme="minorHAnsi" w:hAnsiTheme="minorHAnsi" w:cstheme="minorHAnsi"/>
        </w:rPr>
        <w:t>nationalism</w:t>
      </w:r>
      <w:r w:rsidRPr="006338B6">
        <w:rPr>
          <w:rStyle w:val="StyleUnderline"/>
          <w:rFonts w:asciiTheme="minorHAnsi" w:hAnsiTheme="minorHAnsi" w:cstheme="minorHAnsi"/>
        </w:rPr>
        <w:t xml:space="preserve"> and </w:t>
      </w:r>
      <w:r w:rsidRPr="006338B6">
        <w:rPr>
          <w:rStyle w:val="Emphasis"/>
          <w:rFonts w:asciiTheme="minorHAnsi" w:hAnsiTheme="minorHAnsi" w:cstheme="minorHAnsi"/>
        </w:rPr>
        <w:t>populism</w:t>
      </w:r>
      <w:r w:rsidRPr="006338B6">
        <w:rPr>
          <w:rStyle w:val="StyleUnderline"/>
          <w:rFonts w:asciiTheme="minorHAnsi" w:hAnsiTheme="minorHAnsi" w:cstheme="minorHAnsi"/>
        </w:rPr>
        <w:t xml:space="preserve"> around the world may </w:t>
      </w:r>
      <w:r w:rsidRPr="006338B6">
        <w:rPr>
          <w:rStyle w:val="Emphasis"/>
          <w:rFonts w:asciiTheme="minorHAnsi" w:hAnsiTheme="minorHAnsi" w:cstheme="minorHAnsi"/>
        </w:rPr>
        <w:t>increase the chances of war</w:t>
      </w:r>
      <w:r w:rsidRPr="006338B6">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6338B6">
        <w:rPr>
          <w:rStyle w:val="StyleUnderline"/>
          <w:rFonts w:asciiTheme="minorHAnsi" w:hAnsiTheme="minorHAnsi" w:cstheme="minorHAnsi"/>
        </w:rPr>
        <w:t>widening economic inequalities</w:t>
      </w:r>
      <w:r w:rsidRPr="006338B6">
        <w:rPr>
          <w:rFonts w:asciiTheme="minorHAnsi" w:hAnsiTheme="minorHAnsi" w:cstheme="minorHAnsi"/>
          <w:sz w:val="12"/>
        </w:rPr>
        <w:t xml:space="preserve">, a consequence of the pandemic, </w:t>
      </w:r>
      <w:r w:rsidRPr="006338B6">
        <w:rPr>
          <w:rStyle w:val="StyleUnderline"/>
          <w:rFonts w:asciiTheme="minorHAnsi" w:hAnsiTheme="minorHAnsi" w:cstheme="minorHAnsi"/>
        </w:rPr>
        <w:t>are not likely to enhance support for free trade</w:t>
      </w:r>
      <w:r w:rsidRPr="006338B6">
        <w:rPr>
          <w:rFonts w:asciiTheme="minorHAnsi" w:hAnsiTheme="minorHAnsi" w:cstheme="minorHAnsi"/>
          <w:sz w:val="12"/>
        </w:rPr>
        <w:t xml:space="preserve">. </w:t>
      </w:r>
      <w:r w:rsidRPr="006338B6">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 </w:t>
      </w:r>
      <w:r w:rsidRPr="006338B6">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6338B6">
        <w:rPr>
          <w:rStyle w:val="StyleUnderline"/>
          <w:rFonts w:asciiTheme="minorHAnsi" w:hAnsiTheme="minorHAnsi" w:cstheme="minorHAnsi"/>
        </w:rPr>
        <w:t>we may</w:t>
      </w:r>
      <w:r w:rsidRPr="006338B6">
        <w:rPr>
          <w:rFonts w:asciiTheme="minorHAnsi" w:hAnsiTheme="minorHAnsi" w:cstheme="minorHAnsi"/>
          <w:sz w:val="12"/>
        </w:rPr>
        <w:t xml:space="preserve"> be </w:t>
      </w:r>
      <w:r w:rsidRPr="006338B6">
        <w:rPr>
          <w:rStyle w:val="Emphasis"/>
          <w:rFonts w:asciiTheme="minorHAnsi" w:hAnsiTheme="minorHAnsi" w:cstheme="minorHAnsi"/>
        </w:rPr>
        <w:t>head</w:t>
      </w:r>
      <w:r w:rsidRPr="006338B6">
        <w:rPr>
          <w:rFonts w:asciiTheme="minorHAnsi" w:hAnsiTheme="minorHAnsi" w:cstheme="minorHAnsi"/>
          <w:sz w:val="12"/>
        </w:rPr>
        <w:t xml:space="preserve">ing </w:t>
      </w:r>
      <w:r w:rsidRPr="006338B6">
        <w:rPr>
          <w:rStyle w:val="StyleUnderline"/>
          <w:rFonts w:asciiTheme="minorHAnsi" w:hAnsiTheme="minorHAnsi" w:cstheme="minorHAnsi"/>
        </w:rPr>
        <w:t xml:space="preserve">toward an increasingly multipolar or nonpolar world, which could prove </w:t>
      </w:r>
      <w:r w:rsidRPr="006338B6">
        <w:rPr>
          <w:rStyle w:val="Emphasis"/>
          <w:rFonts w:asciiTheme="minorHAnsi" w:hAnsiTheme="minorHAnsi" w:cstheme="minorHAnsi"/>
        </w:rPr>
        <w:t>destabilizing</w:t>
      </w:r>
      <w:r w:rsidRPr="006338B6">
        <w:rPr>
          <w:rStyle w:val="StyleUnderline"/>
          <w:rFonts w:asciiTheme="minorHAnsi" w:hAnsiTheme="minorHAnsi" w:cstheme="minorHAnsi"/>
        </w:rPr>
        <w:t xml:space="preserve"> in its </w:t>
      </w:r>
      <w:r w:rsidRPr="006338B6">
        <w:rPr>
          <w:rStyle w:val="Emphasis"/>
          <w:rFonts w:asciiTheme="minorHAnsi" w:hAnsiTheme="minorHAnsi" w:cstheme="minorHAnsi"/>
        </w:rPr>
        <w:t>own right</w:t>
      </w:r>
      <w:r w:rsidRPr="006338B6">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6338B6">
        <w:rPr>
          <w:rStyle w:val="StyleUnderline"/>
          <w:rFonts w:asciiTheme="minorHAnsi" w:hAnsiTheme="minorHAnsi" w:cstheme="minorHAnsi"/>
        </w:rPr>
        <w:t xml:space="preserve">the </w:t>
      </w:r>
      <w:r w:rsidRPr="006338B6">
        <w:rPr>
          <w:rStyle w:val="StyleUnderline"/>
          <w:rFonts w:asciiTheme="minorHAnsi" w:hAnsiTheme="minorHAnsi" w:cstheme="minorHAnsi"/>
          <w:highlight w:val="cyan"/>
        </w:rPr>
        <w:t xml:space="preserve">chance of </w:t>
      </w:r>
      <w:r w:rsidRPr="006338B6">
        <w:rPr>
          <w:rStyle w:val="Emphasis"/>
          <w:rFonts w:asciiTheme="minorHAnsi" w:hAnsiTheme="minorHAnsi" w:cstheme="minorHAnsi"/>
          <w:highlight w:val="cyan"/>
        </w:rPr>
        <w:t>a</w:t>
      </w:r>
      <w:r w:rsidRPr="006338B6">
        <w:rPr>
          <w:rFonts w:asciiTheme="minorHAnsi" w:hAnsiTheme="minorHAnsi" w:cstheme="minorHAnsi"/>
          <w:sz w:val="12"/>
        </w:rPr>
        <w:t xml:space="preserve">n unwanted </w:t>
      </w:r>
      <w:r w:rsidRPr="006338B6">
        <w:rPr>
          <w:rStyle w:val="StyleUnderline"/>
          <w:rFonts w:asciiTheme="minorHAnsi" w:hAnsiTheme="minorHAnsi" w:cstheme="minorHAnsi"/>
          <w:highlight w:val="cyan"/>
        </w:rPr>
        <w:t xml:space="preserve">U.S.-Russia </w:t>
      </w:r>
      <w:r w:rsidRPr="006338B6">
        <w:rPr>
          <w:rStyle w:val="Emphasis"/>
          <w:rFonts w:asciiTheme="minorHAnsi" w:hAnsiTheme="minorHAnsi" w:cstheme="minorHAnsi"/>
          <w:szCs w:val="26"/>
          <w:highlight w:val="cyan"/>
        </w:rPr>
        <w:t>nuclear confrontation</w:t>
      </w:r>
      <w:r w:rsidRPr="006338B6">
        <w:rPr>
          <w:rStyle w:val="StyleUnderline"/>
          <w:rFonts w:asciiTheme="minorHAnsi" w:hAnsiTheme="minorHAnsi" w:cstheme="minorHAnsi"/>
          <w:sz w:val="24"/>
          <w:szCs w:val="26"/>
          <w:highlight w:val="cyan"/>
        </w:rPr>
        <w:t xml:space="preserve"> </w:t>
      </w:r>
      <w:r w:rsidRPr="006338B6">
        <w:rPr>
          <w:rStyle w:val="StyleUnderline"/>
          <w:rFonts w:asciiTheme="minorHAnsi" w:hAnsiTheme="minorHAnsi" w:cstheme="minorHAnsi"/>
          <w:highlight w:val="cyan"/>
        </w:rPr>
        <w:t>is</w:t>
      </w:r>
      <w:r w:rsidRPr="006338B6">
        <w:rPr>
          <w:rFonts w:asciiTheme="minorHAnsi" w:hAnsiTheme="minorHAnsi" w:cstheme="minorHAnsi"/>
          <w:sz w:val="12"/>
        </w:rPr>
        <w:t xml:space="preserve"> arguably as </w:t>
      </w:r>
      <w:r w:rsidRPr="006338B6">
        <w:rPr>
          <w:rStyle w:val="Emphasis"/>
          <w:rFonts w:asciiTheme="minorHAnsi" w:hAnsiTheme="minorHAnsi" w:cstheme="minorHAnsi"/>
          <w:highlight w:val="cyan"/>
        </w:rPr>
        <w:t>high</w:t>
      </w:r>
      <w:r w:rsidRPr="006338B6">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6338B6">
        <w:rPr>
          <w:rStyle w:val="Emphasis"/>
          <w:rFonts w:asciiTheme="minorHAnsi" w:hAnsiTheme="minorHAnsi" w:cstheme="minorHAnsi"/>
          <w:highlight w:val="cyan"/>
        </w:rPr>
        <w:t>Tehran</w:t>
      </w:r>
      <w:r w:rsidRPr="006338B6">
        <w:rPr>
          <w:rStyle w:val="StyleUnderline"/>
          <w:rFonts w:asciiTheme="minorHAnsi" w:hAnsiTheme="minorHAnsi" w:cstheme="minorHAnsi"/>
          <w:highlight w:val="cyan"/>
        </w:rPr>
        <w:t xml:space="preserve"> will acquire </w:t>
      </w:r>
      <w:r w:rsidRPr="006338B6">
        <w:rPr>
          <w:rStyle w:val="Emphasis"/>
          <w:rFonts w:asciiTheme="minorHAnsi" w:hAnsiTheme="minorHAnsi" w:cstheme="minorHAnsi"/>
          <w:highlight w:val="cyan"/>
        </w:rPr>
        <w:t>nuc</w:t>
      </w:r>
      <w:r w:rsidRPr="006338B6">
        <w:rPr>
          <w:rStyle w:val="StyleUnderline"/>
          <w:rFonts w:asciiTheme="minorHAnsi" w:hAnsiTheme="minorHAnsi" w:cstheme="minorHAnsi"/>
        </w:rPr>
        <w:t>lear weapon</w:t>
      </w:r>
      <w:r w:rsidRPr="006338B6">
        <w:rPr>
          <w:rStyle w:val="Emphasis"/>
          <w:rFonts w:asciiTheme="minorHAnsi" w:hAnsiTheme="minorHAnsi" w:cstheme="minorHAnsi"/>
          <w:highlight w:val="cyan"/>
        </w:rPr>
        <w:t>s</w:t>
      </w:r>
      <w:r w:rsidRPr="006338B6">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6338B6">
        <w:rPr>
          <w:rStyle w:val="StyleUnderline"/>
          <w:rFonts w:asciiTheme="minorHAnsi" w:hAnsiTheme="minorHAnsi" w:cstheme="minorHAnsi"/>
        </w:rPr>
        <w:t xml:space="preserve">North </w:t>
      </w:r>
      <w:r w:rsidRPr="006338B6">
        <w:rPr>
          <w:rStyle w:val="StyleUnderline"/>
          <w:rFonts w:asciiTheme="minorHAnsi" w:hAnsiTheme="minorHAnsi" w:cstheme="minorHAnsi"/>
          <w:highlight w:val="cyan"/>
        </w:rPr>
        <w:t>Korea’s</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nuclear </w:t>
      </w:r>
      <w:r w:rsidRPr="006338B6">
        <w:rPr>
          <w:rStyle w:val="Emphasis"/>
          <w:rFonts w:asciiTheme="minorHAnsi" w:hAnsiTheme="minorHAnsi" w:cstheme="minorHAnsi"/>
          <w:highlight w:val="cyan"/>
        </w:rPr>
        <w:t>menace</w:t>
      </w:r>
      <w:r w:rsidRPr="006338B6">
        <w:rPr>
          <w:rFonts w:asciiTheme="minorHAnsi" w:hAnsiTheme="minorHAnsi" w:cstheme="minorHAnsi"/>
          <w:sz w:val="12"/>
        </w:rPr>
        <w:t xml:space="preserve"> doesn’t </w:t>
      </w:r>
      <w:r w:rsidRPr="006338B6">
        <w:rPr>
          <w:rStyle w:val="StyleUnderline"/>
          <w:rFonts w:asciiTheme="minorHAnsi" w:hAnsiTheme="minorHAnsi" w:cstheme="minorHAnsi"/>
          <w:highlight w:val="cyan"/>
        </w:rPr>
        <w:t>get</w:t>
      </w:r>
      <w:r w:rsidRPr="006338B6">
        <w:rPr>
          <w:rFonts w:asciiTheme="minorHAnsi" w:hAnsiTheme="minorHAnsi" w:cstheme="minorHAnsi"/>
          <w:sz w:val="12"/>
        </w:rPr>
        <w:t xml:space="preserve"> even more </w:t>
      </w:r>
      <w:r w:rsidRPr="006338B6">
        <w:rPr>
          <w:rStyle w:val="Emphasis"/>
          <w:rFonts w:asciiTheme="minorHAnsi" w:hAnsiTheme="minorHAnsi" w:cstheme="minorHAnsi"/>
          <w:highlight w:val="cyan"/>
        </w:rPr>
        <w:t>potent</w:t>
      </w:r>
      <w:r w:rsidRPr="006338B6">
        <w:rPr>
          <w:rFonts w:asciiTheme="minorHAnsi" w:hAnsiTheme="minorHAnsi" w:cstheme="minorHAnsi"/>
          <w:sz w:val="12"/>
        </w:rPr>
        <w:t xml:space="preserve">. In other words, by turning inward, the United States is choosing to leave other countries to fend for themselves. </w:t>
      </w:r>
      <w:r w:rsidRPr="006338B6">
        <w:rPr>
          <w:rStyle w:val="StyleUnderline"/>
          <w:rFonts w:asciiTheme="minorHAnsi" w:hAnsiTheme="minorHAnsi" w:cstheme="minorHAnsi"/>
        </w:rPr>
        <w:t xml:space="preserve">The end result may be a </w:t>
      </w:r>
      <w:r w:rsidRPr="006338B6">
        <w:rPr>
          <w:rStyle w:val="Emphasis"/>
          <w:rFonts w:asciiTheme="minorHAnsi" w:hAnsiTheme="minorHAnsi" w:cstheme="minorHAnsi"/>
        </w:rPr>
        <w:t>less stable</w:t>
      </w:r>
      <w:r w:rsidRPr="006338B6">
        <w:rPr>
          <w:rStyle w:val="StyleUnderline"/>
          <w:rFonts w:asciiTheme="minorHAnsi" w:hAnsiTheme="minorHAnsi" w:cstheme="minorHAnsi"/>
        </w:rPr>
        <w:t xml:space="preserve"> world with more </w:t>
      </w:r>
      <w:r w:rsidRPr="006338B6">
        <w:rPr>
          <w:rStyle w:val="Emphasis"/>
          <w:rFonts w:asciiTheme="minorHAnsi" w:hAnsiTheme="minorHAnsi" w:cstheme="minorHAnsi"/>
        </w:rPr>
        <w:t>nuclear actors</w:t>
      </w:r>
      <w:r w:rsidRPr="006338B6">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6338B6">
        <w:rPr>
          <w:rStyle w:val="StyleUnderline"/>
          <w:rFonts w:asciiTheme="minorHAnsi" w:hAnsiTheme="minorHAnsi" w:cstheme="minorHAnsi"/>
          <w:highlight w:val="cyan"/>
        </w:rPr>
        <w:t>together</w:t>
      </w:r>
      <w:r w:rsidRPr="006338B6">
        <w:rPr>
          <w:rStyle w:val="StyleUnderline"/>
          <w:rFonts w:asciiTheme="minorHAnsi" w:hAnsiTheme="minorHAnsi" w:cstheme="minorHAnsi"/>
        </w:rPr>
        <w:t>, they are</w:t>
      </w:r>
      <w:r w:rsidRPr="006338B6">
        <w:rPr>
          <w:rFonts w:asciiTheme="minorHAnsi" w:hAnsiTheme="minorHAnsi" w:cstheme="minorHAnsi"/>
          <w:sz w:val="12"/>
        </w:rPr>
        <w:t xml:space="preserve"> unsettling. While the world is not yet on the brink of </w:t>
      </w:r>
      <w:r w:rsidRPr="006338B6">
        <w:rPr>
          <w:rStyle w:val="Emphasis"/>
          <w:rFonts w:asciiTheme="minorHAnsi" w:hAnsiTheme="minorHAnsi" w:cstheme="minorHAnsi"/>
          <w:szCs w:val="26"/>
          <w:highlight w:val="cyan"/>
        </w:rPr>
        <w:t>World War III</w:t>
      </w:r>
      <w:r w:rsidRPr="006338B6">
        <w:rPr>
          <w:rFonts w:asciiTheme="minorHAnsi" w:hAnsiTheme="minorHAnsi" w:cstheme="minorHAnsi"/>
          <w:sz w:val="12"/>
          <w:szCs w:val="26"/>
        </w:rPr>
        <w:t xml:space="preserve"> </w:t>
      </w:r>
      <w:r w:rsidRPr="006338B6">
        <w:rPr>
          <w:rFonts w:asciiTheme="minorHAnsi" w:hAnsiTheme="minorHAnsi" w:cstheme="minorHAnsi"/>
          <w:sz w:val="12"/>
        </w:rPr>
        <w:t xml:space="preserve">and no two countries are destined for war, the odds of avoiding future conflicts don’t look good. 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6338B6">
        <w:rPr>
          <w:rStyle w:val="StyleUnderline"/>
          <w:rFonts w:asciiTheme="minorHAnsi" w:hAnsiTheme="minorHAnsi" w:cstheme="minorHAnsi"/>
        </w:rPr>
        <w:t xml:space="preserve">the increase in civil wars is likely to lead to more </w:t>
      </w:r>
      <w:r w:rsidRPr="006338B6">
        <w:rPr>
          <w:rStyle w:val="Emphasis"/>
          <w:rFonts w:asciiTheme="minorHAnsi" w:hAnsiTheme="minorHAnsi" w:cstheme="minorHAnsi"/>
        </w:rPr>
        <w:t>external meddling</w:t>
      </w:r>
      <w:r w:rsidRPr="006338B6">
        <w:rPr>
          <w:rStyle w:val="StyleUnderline"/>
          <w:rFonts w:asciiTheme="minorHAnsi" w:hAnsiTheme="minorHAnsi" w:cstheme="minorHAnsi"/>
        </w:rPr>
        <w:t xml:space="preserve">, and these next </w:t>
      </w:r>
      <w:r w:rsidRPr="006338B6">
        <w:rPr>
          <w:rStyle w:val="StyleUnderline"/>
          <w:rFonts w:asciiTheme="minorHAnsi" w:hAnsiTheme="minorHAnsi" w:cstheme="minorHAnsi"/>
          <w:highlight w:val="cyan"/>
        </w:rPr>
        <w:t>proxy wars</w:t>
      </w:r>
      <w:r w:rsidRPr="006338B6">
        <w:rPr>
          <w:rStyle w:val="StyleUnderline"/>
          <w:rFonts w:asciiTheme="minorHAnsi" w:hAnsiTheme="minorHAnsi" w:cstheme="minorHAnsi"/>
        </w:rPr>
        <w:t xml:space="preserve"> could soon </w:t>
      </w:r>
      <w:r w:rsidRPr="006338B6">
        <w:rPr>
          <w:rStyle w:val="Emphasis"/>
          <w:rFonts w:asciiTheme="minorHAnsi" w:hAnsiTheme="minorHAnsi" w:cstheme="minorHAnsi"/>
          <w:highlight w:val="cyan"/>
        </w:rPr>
        <w:t>precipitate</w:t>
      </w:r>
      <w:r w:rsidRPr="006338B6">
        <w:rPr>
          <w:rStyle w:val="Emphasis"/>
          <w:rFonts w:asciiTheme="minorHAnsi" w:hAnsiTheme="minorHAnsi" w:cstheme="minorHAnsi"/>
        </w:rPr>
        <w:t xml:space="preserve"> all-out </w:t>
      </w:r>
      <w:r w:rsidRPr="006338B6">
        <w:rPr>
          <w:rStyle w:val="Emphasis"/>
          <w:rFonts w:asciiTheme="minorHAnsi" w:hAnsiTheme="minorHAnsi" w:cstheme="minorHAnsi"/>
          <w:highlight w:val="cyan"/>
        </w:rPr>
        <w:t>international conflicts</w:t>
      </w:r>
      <w:r w:rsidRPr="006338B6">
        <w:rPr>
          <w:rFonts w:asciiTheme="minorHAnsi" w:hAnsiTheme="minorHAnsi" w:cstheme="minorHAnsi"/>
          <w:sz w:val="12"/>
        </w:rPr>
        <w:t xml:space="preserve"> if outsiders aren’t careful. </w:t>
      </w:r>
      <w:r w:rsidRPr="006338B6">
        <w:rPr>
          <w:rStyle w:val="StyleUnderline"/>
          <w:rFonts w:asciiTheme="minorHAnsi" w:hAnsiTheme="minorHAnsi" w:cstheme="minorHAnsi"/>
        </w:rPr>
        <w:t xml:space="preserve">With the </w:t>
      </w:r>
      <w:r w:rsidRPr="006338B6">
        <w:rPr>
          <w:rStyle w:val="Emphasis"/>
          <w:rFonts w:asciiTheme="minorHAnsi" w:hAnsiTheme="minorHAnsi" w:cstheme="minorHAnsi"/>
        </w:rPr>
        <w:t>usual deterrents to conflict declining</w:t>
      </w:r>
      <w:r w:rsidRPr="006338B6">
        <w:rPr>
          <w:rStyle w:val="StyleUnderline"/>
          <w:rFonts w:asciiTheme="minorHAnsi" w:hAnsiTheme="minorHAnsi" w:cstheme="minorHAnsi"/>
        </w:rPr>
        <w:t xml:space="preserve"> around the world, </w:t>
      </w:r>
      <w:r w:rsidRPr="006338B6">
        <w:rPr>
          <w:rStyle w:val="Emphasis"/>
          <w:rFonts w:asciiTheme="minorHAnsi" w:hAnsiTheme="minorHAnsi" w:cstheme="minorHAnsi"/>
        </w:rPr>
        <w:t>major wars</w:t>
      </w:r>
      <w:r w:rsidRPr="006338B6">
        <w:rPr>
          <w:rStyle w:val="StyleUnderline"/>
          <w:rFonts w:asciiTheme="minorHAnsi" w:hAnsiTheme="minorHAnsi" w:cstheme="minorHAnsi"/>
        </w:rPr>
        <w:t xml:space="preserve"> could soon return</w:t>
      </w:r>
    </w:p>
    <w:p w14:paraId="10CB5C64"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u w:val="single"/>
        </w:rPr>
        <w:t>Recent, robust studies</w:t>
      </w:r>
      <w:r w:rsidRPr="006338B6">
        <w:rPr>
          <w:rFonts w:asciiTheme="minorHAnsi" w:hAnsiTheme="minorHAnsi" w:cstheme="minorHAnsi"/>
        </w:rPr>
        <w:t xml:space="preserve"> prove our impact</w:t>
      </w:r>
    </w:p>
    <w:p w14:paraId="64A42C5C"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Julian </w:t>
      </w:r>
      <w:r w:rsidRPr="006338B6">
        <w:rPr>
          <w:rStyle w:val="Style13ptBold"/>
          <w:rFonts w:asciiTheme="minorHAnsi" w:hAnsiTheme="minorHAnsi" w:cstheme="minorHAnsi"/>
        </w:rPr>
        <w:t>Adorney 20</w:t>
      </w:r>
      <w:r w:rsidRPr="006338B6">
        <w:rPr>
          <w:rFonts w:asciiTheme="minorHAnsi" w:hAnsiTheme="minorHAnsi" w:cstheme="minorHAnsi"/>
        </w:rP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0946C2EE"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Why does </w:t>
      </w:r>
      <w:r w:rsidRPr="006338B6">
        <w:rPr>
          <w:rStyle w:val="StyleUnderline"/>
          <w:rFonts w:asciiTheme="minorHAnsi" w:hAnsiTheme="minorHAnsi" w:cstheme="minorHAnsi"/>
        </w:rPr>
        <w:t>protectionism lead to conflict and</w:t>
      </w:r>
      <w:r w:rsidRPr="006338B6">
        <w:rPr>
          <w:rFonts w:asciiTheme="minorHAnsi" w:hAnsiTheme="minorHAnsi" w:cstheme="minorHAnsi"/>
          <w:sz w:val="16"/>
        </w:rPr>
        <w:t xml:space="preserve"> why does </w:t>
      </w:r>
      <w:r w:rsidRPr="006338B6">
        <w:rPr>
          <w:rStyle w:val="StyleUnderline"/>
          <w:rFonts w:asciiTheme="minorHAnsi" w:hAnsiTheme="minorHAnsi" w:cstheme="minorHAnsi"/>
        </w:rPr>
        <w:t>free trade help prevent it</w:t>
      </w:r>
      <w:r w:rsidRPr="006338B6">
        <w:rPr>
          <w:rFonts w:asciiTheme="minorHAnsi" w:hAnsiTheme="minorHAnsi" w:cstheme="minorHAnsi"/>
          <w:sz w:val="16"/>
        </w:rPr>
        <w:t>? Learn about the connection between peace and free trade.</w:t>
      </w:r>
    </w:p>
    <w:p w14:paraId="7AB0E173" w14:textId="77777777" w:rsidR="006338B6" w:rsidRPr="006338B6" w:rsidRDefault="006338B6" w:rsidP="006338B6">
      <w:pPr>
        <w:rPr>
          <w:rStyle w:val="Emphasis"/>
          <w:rFonts w:asciiTheme="minorHAnsi" w:hAnsiTheme="minorHAnsi" w:cstheme="minorHAnsi"/>
        </w:rPr>
      </w:pPr>
      <w:r w:rsidRPr="006338B6">
        <w:rPr>
          <w:rFonts w:asciiTheme="minorHAnsi" w:hAnsiTheme="minorHAnsi" w:cstheme="minorHAnsi"/>
          <w:sz w:val="16"/>
        </w:rPr>
        <w:t xml:space="preserve">Frédéric Bastiat famously claimed that </w:t>
      </w:r>
      <w:r w:rsidRPr="006338B6">
        <w:rPr>
          <w:rStyle w:val="Emphasis"/>
          <w:rFonts w:asciiTheme="minorHAnsi" w:hAnsiTheme="minorHAnsi" w:cstheme="minorHAnsi"/>
          <w:highlight w:val="cyan"/>
        </w:rPr>
        <w:t>“if goods don’t cross borders, soldiers will.”</w:t>
      </w:r>
    </w:p>
    <w:p w14:paraId="6EC5F36F"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Bastiat argued that free trade between countries could reduce international conflict because </w:t>
      </w:r>
      <w:r w:rsidRPr="006338B6">
        <w:rPr>
          <w:rStyle w:val="StyleUnderline"/>
          <w:rFonts w:asciiTheme="minorHAnsi" w:hAnsiTheme="minorHAnsi" w:cstheme="minorHAnsi"/>
          <w:highlight w:val="cyan"/>
        </w:rPr>
        <w:t xml:space="preserve">trade forges </w:t>
      </w:r>
      <w:r w:rsidRPr="006338B6">
        <w:rPr>
          <w:rStyle w:val="Emphasis"/>
          <w:rFonts w:asciiTheme="minorHAnsi" w:hAnsiTheme="minorHAnsi" w:cstheme="minorHAnsi"/>
          <w:highlight w:val="cyan"/>
        </w:rPr>
        <w:t>connections</w:t>
      </w:r>
      <w:r w:rsidRPr="006338B6">
        <w:rPr>
          <w:rStyle w:val="StyleUnderline"/>
          <w:rFonts w:asciiTheme="minorHAnsi" w:hAnsiTheme="minorHAnsi" w:cstheme="minorHAnsi"/>
        </w:rPr>
        <w:t xml:space="preserve"> between nations </w:t>
      </w:r>
      <w:r w:rsidRPr="006338B6">
        <w:rPr>
          <w:rStyle w:val="StyleUnderline"/>
          <w:rFonts w:asciiTheme="minorHAnsi" w:hAnsiTheme="minorHAnsi" w:cstheme="minorHAnsi"/>
          <w:highlight w:val="cyan"/>
        </w:rPr>
        <w:t>and gives each</w:t>
      </w:r>
      <w:r w:rsidRPr="006338B6">
        <w:rPr>
          <w:rStyle w:val="StyleUnderline"/>
          <w:rFonts w:asciiTheme="minorHAnsi" w:hAnsiTheme="minorHAnsi" w:cstheme="minorHAnsi"/>
        </w:rPr>
        <w:t xml:space="preserve"> country an </w:t>
      </w:r>
      <w:r w:rsidRPr="006338B6">
        <w:rPr>
          <w:rStyle w:val="Emphasis"/>
          <w:rFonts w:asciiTheme="minorHAnsi" w:hAnsiTheme="minorHAnsi" w:cstheme="minorHAnsi"/>
          <w:highlight w:val="cyan"/>
        </w:rPr>
        <w:t>incentive</w:t>
      </w:r>
      <w:r w:rsidRPr="006338B6">
        <w:rPr>
          <w:rStyle w:val="StyleUnderline"/>
          <w:rFonts w:asciiTheme="minorHAnsi" w:hAnsiTheme="minorHAnsi" w:cstheme="minorHAnsi"/>
          <w:highlight w:val="cyan"/>
        </w:rPr>
        <w:t xml:space="preserve"> to avoid war</w:t>
      </w:r>
      <w:r w:rsidRPr="006338B6">
        <w:rPr>
          <w:rStyle w:val="StyleUnderline"/>
          <w:rFonts w:asciiTheme="minorHAnsi" w:hAnsiTheme="minorHAnsi" w:cstheme="minorHAnsi"/>
        </w:rPr>
        <w:t xml:space="preserve"> with its trading partners. If every nation were an </w:t>
      </w:r>
      <w:r w:rsidRPr="006338B6">
        <w:rPr>
          <w:rStyle w:val="Emphasis"/>
          <w:rFonts w:asciiTheme="minorHAnsi" w:hAnsiTheme="minorHAnsi" w:cstheme="minorHAnsi"/>
        </w:rPr>
        <w:t>economic island</w:t>
      </w:r>
      <w:r w:rsidRPr="006338B6">
        <w:rPr>
          <w:rStyle w:val="StyleUnderline"/>
          <w:rFonts w:asciiTheme="minorHAnsi" w:hAnsiTheme="minorHAnsi" w:cstheme="minorHAnsi"/>
        </w:rPr>
        <w:t xml:space="preserve">, the lack of </w:t>
      </w:r>
      <w:r w:rsidRPr="006338B6">
        <w:rPr>
          <w:rStyle w:val="Emphasis"/>
          <w:rFonts w:asciiTheme="minorHAnsi" w:hAnsiTheme="minorHAnsi" w:cstheme="minorHAnsi"/>
        </w:rPr>
        <w:t>positive interaction</w:t>
      </w:r>
      <w:r w:rsidRPr="006338B6">
        <w:rPr>
          <w:rStyle w:val="StyleUnderline"/>
          <w:rFonts w:asciiTheme="minorHAnsi" w:hAnsiTheme="minorHAnsi" w:cstheme="minorHAnsi"/>
        </w:rPr>
        <w:t xml:space="preserve"> created by trade could leave more room for </w:t>
      </w:r>
      <w:r w:rsidRPr="006338B6">
        <w:rPr>
          <w:rStyle w:val="Emphasis"/>
          <w:rFonts w:asciiTheme="minorHAnsi" w:hAnsiTheme="minorHAnsi" w:cstheme="minorHAnsi"/>
        </w:rPr>
        <w:t>conflict</w:t>
      </w:r>
      <w:r w:rsidRPr="006338B6">
        <w:rPr>
          <w:rFonts w:asciiTheme="minorHAnsi" w:hAnsiTheme="minorHAnsi" w:cstheme="minorHAnsi"/>
          <w:sz w:val="16"/>
        </w:rPr>
        <w:t xml:space="preserve">. Two hundred years after Bastiat, libertarians take this idea as gospel. Unfortunately, not everyone does. But </w:t>
      </w:r>
      <w:r w:rsidRPr="006338B6">
        <w:rPr>
          <w:rStyle w:val="StyleUnderline"/>
          <w:rFonts w:asciiTheme="minorHAnsi" w:hAnsiTheme="minorHAnsi" w:cstheme="minorHAnsi"/>
        </w:rPr>
        <w:t xml:space="preserve">as </w:t>
      </w:r>
      <w:r w:rsidRPr="006338B6">
        <w:rPr>
          <w:rStyle w:val="Emphasis"/>
          <w:rFonts w:asciiTheme="minorHAnsi" w:hAnsiTheme="minorHAnsi" w:cstheme="minorHAnsi"/>
          <w:highlight w:val="cyan"/>
        </w:rPr>
        <w:t>recent research</w:t>
      </w:r>
      <w:r w:rsidRPr="006338B6">
        <w:rPr>
          <w:rStyle w:val="StyleUnderline"/>
          <w:rFonts w:asciiTheme="minorHAnsi" w:hAnsiTheme="minorHAnsi" w:cstheme="minorHAnsi"/>
        </w:rPr>
        <w:t xml:space="preserve"> shows, the historical evidence </w:t>
      </w:r>
      <w:r w:rsidRPr="006338B6">
        <w:rPr>
          <w:rStyle w:val="Emphasis"/>
          <w:rFonts w:asciiTheme="minorHAnsi" w:hAnsiTheme="minorHAnsi" w:cstheme="minorHAnsi"/>
          <w:highlight w:val="cyan"/>
        </w:rPr>
        <w:t>confirms</w:t>
      </w:r>
      <w:r w:rsidRPr="006338B6">
        <w:rPr>
          <w:rStyle w:val="StyleUnderline"/>
          <w:rFonts w:asciiTheme="minorHAnsi" w:hAnsiTheme="minorHAnsi" w:cstheme="minorHAnsi"/>
          <w:highlight w:val="cyan"/>
        </w:rPr>
        <w:t xml:space="preserve"> Bastiat’s</w:t>
      </w:r>
      <w:r w:rsidRPr="006338B6">
        <w:rPr>
          <w:rStyle w:val="StyleUnderline"/>
          <w:rFonts w:asciiTheme="minorHAnsi" w:hAnsiTheme="minorHAnsi" w:cstheme="minorHAnsi"/>
        </w:rPr>
        <w:t xml:space="preserve"> famous </w:t>
      </w:r>
      <w:r w:rsidRPr="006338B6">
        <w:rPr>
          <w:rStyle w:val="StyleUnderline"/>
          <w:rFonts w:asciiTheme="minorHAnsi" w:hAnsiTheme="minorHAnsi" w:cstheme="minorHAnsi"/>
          <w:highlight w:val="cyan"/>
        </w:rPr>
        <w:t>claim</w:t>
      </w:r>
      <w:r w:rsidRPr="006338B6">
        <w:rPr>
          <w:rFonts w:asciiTheme="minorHAnsi" w:hAnsiTheme="minorHAnsi" w:cstheme="minorHAnsi"/>
          <w:sz w:val="16"/>
        </w:rPr>
        <w:t>.</w:t>
      </w:r>
    </w:p>
    <w:p w14:paraId="3B18D080"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To trade or to raid</w:t>
      </w:r>
    </w:p>
    <w:p w14:paraId="42039CFC"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In “Peace through Trade or Free Trade?” professor Patrick J. </w:t>
      </w:r>
      <w:r w:rsidRPr="006338B6">
        <w:rPr>
          <w:rStyle w:val="StyleUnderline"/>
          <w:rFonts w:asciiTheme="minorHAnsi" w:hAnsiTheme="minorHAnsi" w:cstheme="minorHAnsi"/>
          <w:highlight w:val="cyan"/>
        </w:rPr>
        <w:t>McDonald</w:t>
      </w:r>
      <w:r w:rsidRPr="006338B6">
        <w:rPr>
          <w:rFonts w:asciiTheme="minorHAnsi" w:hAnsiTheme="minorHAnsi" w:cstheme="minorHAnsi"/>
          <w:sz w:val="16"/>
        </w:rPr>
        <w:t xml:space="preserve">, from the University of Texas at Austin, </w:t>
      </w:r>
      <w:r w:rsidRPr="006338B6">
        <w:rPr>
          <w:rStyle w:val="Emphasis"/>
          <w:rFonts w:asciiTheme="minorHAnsi" w:hAnsiTheme="minorHAnsi" w:cstheme="minorHAnsi"/>
          <w:highlight w:val="cyan"/>
        </w:rPr>
        <w:t>empirically</w:t>
      </w:r>
      <w:r w:rsidRPr="006338B6">
        <w:rPr>
          <w:rStyle w:val="StyleUnderline"/>
          <w:rFonts w:asciiTheme="minorHAnsi" w:hAnsiTheme="minorHAnsi" w:cstheme="minorHAnsi"/>
          <w:highlight w:val="cyan"/>
        </w:rPr>
        <w:t xml:space="preserve"> tested</w:t>
      </w:r>
      <w:r w:rsidRPr="006338B6">
        <w:rPr>
          <w:rStyle w:val="StyleUnderline"/>
          <w:rFonts w:asciiTheme="minorHAnsi" w:hAnsiTheme="minorHAnsi" w:cstheme="minorHAnsi"/>
        </w:rPr>
        <w:t xml:space="preserve"> whether greater</w:t>
      </w:r>
      <w:r w:rsidRPr="006338B6">
        <w:rPr>
          <w:rFonts w:asciiTheme="minorHAnsi" w:hAnsiTheme="minorHAnsi" w:cstheme="minorHAnsi"/>
          <w:sz w:val="16"/>
        </w:rPr>
        <w:t xml:space="preserve"> levels of </w:t>
      </w:r>
      <w:r w:rsidRPr="006338B6">
        <w:rPr>
          <w:rStyle w:val="StyleUnderline"/>
          <w:rFonts w:asciiTheme="minorHAnsi" w:hAnsiTheme="minorHAnsi" w:cstheme="minorHAnsi"/>
        </w:rPr>
        <w:t>protectionism</w:t>
      </w:r>
      <w:r w:rsidRPr="006338B6">
        <w:rPr>
          <w:rFonts w:asciiTheme="minorHAnsi" w:hAnsiTheme="minorHAnsi" w:cstheme="minorHAnsi"/>
          <w:sz w:val="16"/>
        </w:rPr>
        <w:t xml:space="preserve"> in a country (tariffs, quotas, etc.) </w:t>
      </w:r>
      <w:r w:rsidRPr="006338B6">
        <w:rPr>
          <w:rStyle w:val="StyleUnderline"/>
          <w:rFonts w:asciiTheme="minorHAnsi" w:hAnsiTheme="minorHAnsi" w:cstheme="minorHAnsi"/>
        </w:rPr>
        <w:t>would increase the probability of international conflict</w:t>
      </w:r>
      <w:r w:rsidRPr="006338B6">
        <w:rPr>
          <w:rFonts w:asciiTheme="minorHAnsi" w:hAnsiTheme="minorHAnsi" w:cstheme="minorHAnsi"/>
          <w:sz w:val="16"/>
        </w:rPr>
        <w:t xml:space="preserve"> in that nation. </w:t>
      </w:r>
      <w:r w:rsidRPr="006338B6">
        <w:rPr>
          <w:rStyle w:val="StyleUnderline"/>
          <w:rFonts w:asciiTheme="minorHAnsi" w:hAnsiTheme="minorHAnsi" w:cstheme="minorHAnsi"/>
        </w:rPr>
        <w:t>He used</w:t>
      </w:r>
      <w:r w:rsidRPr="006338B6">
        <w:rPr>
          <w:rFonts w:asciiTheme="minorHAnsi" w:hAnsiTheme="minorHAnsi" w:cstheme="minorHAnsi"/>
          <w:sz w:val="16"/>
        </w:rPr>
        <w:t xml:space="preserve"> a tool called </w:t>
      </w:r>
      <w:r w:rsidRPr="006338B6">
        <w:rPr>
          <w:rStyle w:val="StyleUnderline"/>
          <w:rFonts w:asciiTheme="minorHAnsi" w:hAnsiTheme="minorHAnsi" w:cstheme="minorHAnsi"/>
        </w:rPr>
        <w:t>dyads to analyze every country’s international relations from</w:t>
      </w:r>
      <w:r w:rsidRPr="006338B6">
        <w:rPr>
          <w:rFonts w:asciiTheme="minorHAnsi" w:hAnsiTheme="minorHAnsi" w:cstheme="minorHAnsi"/>
          <w:sz w:val="16"/>
        </w:rPr>
        <w:t xml:space="preserve"> 19</w:t>
      </w:r>
      <w:r w:rsidRPr="006338B6">
        <w:rPr>
          <w:rStyle w:val="Emphasis"/>
          <w:rFonts w:asciiTheme="minorHAnsi" w:hAnsiTheme="minorHAnsi" w:cstheme="minorHAnsi"/>
        </w:rPr>
        <w:t>60</w:t>
      </w:r>
      <w:r w:rsidRPr="006338B6">
        <w:rPr>
          <w:rStyle w:val="StyleUnderline"/>
          <w:rFonts w:asciiTheme="minorHAnsi" w:hAnsiTheme="minorHAnsi" w:cstheme="minorHAnsi"/>
        </w:rPr>
        <w:t xml:space="preserve"> until 2000</w:t>
      </w:r>
      <w:r w:rsidRPr="006338B6">
        <w:rPr>
          <w:rFonts w:asciiTheme="minorHAnsi" w:hAnsiTheme="minorHAnsi" w:cstheme="minorHAnsi"/>
          <w:sz w:val="16"/>
        </w:rPr>
        <w:t xml:space="preserve">. A dyad is the interaction between one country and another country: German and French relations would be one dyad, German and Russian relations would be a second, French and Australian relations would be a third. </w:t>
      </w:r>
      <w:r w:rsidRPr="006338B6">
        <w:rPr>
          <w:rStyle w:val="StyleUnderline"/>
          <w:rFonts w:asciiTheme="minorHAnsi" w:hAnsiTheme="minorHAnsi" w:cstheme="minorHAnsi"/>
        </w:rPr>
        <w:t>He</w:t>
      </w:r>
      <w:r w:rsidRPr="006338B6">
        <w:rPr>
          <w:rFonts w:asciiTheme="minorHAnsi" w:hAnsiTheme="minorHAnsi" w:cstheme="minorHAnsi"/>
          <w:sz w:val="16"/>
        </w:rPr>
        <w:t xml:space="preserve"> further </w:t>
      </w:r>
      <w:r w:rsidRPr="006338B6">
        <w:rPr>
          <w:rStyle w:val="StyleUnderline"/>
          <w:rFonts w:asciiTheme="minorHAnsi" w:hAnsiTheme="minorHAnsi" w:cstheme="minorHAnsi"/>
        </w:rPr>
        <w:t>broke this down into dyad-years</w:t>
      </w:r>
      <w:r w:rsidRPr="006338B6">
        <w:rPr>
          <w:rFonts w:asciiTheme="minorHAnsi" w:hAnsiTheme="minorHAnsi" w:cstheme="minorHAnsi"/>
          <w:sz w:val="16"/>
        </w:rPr>
        <w:t>; the relations between Germany and France in 1965 would be one dyad-year, the relations between France and Australia in 1973 would be a second, and so on.</w:t>
      </w:r>
    </w:p>
    <w:p w14:paraId="1FAA4B43"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rPr>
        <w:t>Using these dyad-years, McDonald analyzed</w:t>
      </w:r>
      <w:r w:rsidRPr="006338B6">
        <w:rPr>
          <w:rFonts w:asciiTheme="minorHAnsi" w:hAnsiTheme="minorHAnsi" w:cstheme="minorHAnsi"/>
          <w:sz w:val="16"/>
        </w:rPr>
        <w:t xml:space="preserve"> the behavior of </w:t>
      </w:r>
      <w:r w:rsidRPr="006338B6">
        <w:rPr>
          <w:rStyle w:val="StyleUnderline"/>
          <w:rFonts w:asciiTheme="minorHAnsi" w:hAnsiTheme="minorHAnsi" w:cstheme="minorHAnsi"/>
          <w:highlight w:val="cyan"/>
        </w:rPr>
        <w:t>every country</w:t>
      </w:r>
      <w:r w:rsidRPr="006338B6">
        <w:rPr>
          <w:rStyle w:val="StyleUnderline"/>
          <w:rFonts w:asciiTheme="minorHAnsi" w:hAnsiTheme="minorHAnsi" w:cstheme="minorHAnsi"/>
        </w:rPr>
        <w:t xml:space="preserve"> in the world </w:t>
      </w:r>
      <w:r w:rsidRPr="006338B6">
        <w:rPr>
          <w:rStyle w:val="StyleUnderline"/>
          <w:rFonts w:asciiTheme="minorHAnsi" w:hAnsiTheme="minorHAnsi" w:cstheme="minorHAnsi"/>
          <w:highlight w:val="cyan"/>
        </w:rPr>
        <w:t>for the past 40 years</w:t>
      </w:r>
      <w:r w:rsidRPr="006338B6">
        <w:rPr>
          <w:rStyle w:val="StyleUnderline"/>
          <w:rFonts w:asciiTheme="minorHAnsi" w:hAnsiTheme="minorHAnsi" w:cstheme="minorHAnsi"/>
        </w:rPr>
        <w:t xml:space="preserve">. His </w:t>
      </w:r>
      <w:r w:rsidRPr="006338B6">
        <w:rPr>
          <w:rStyle w:val="StyleUnderline"/>
          <w:rFonts w:asciiTheme="minorHAnsi" w:hAnsiTheme="minorHAnsi" w:cstheme="minorHAnsi"/>
          <w:highlight w:val="cyan"/>
        </w:rPr>
        <w:t>analysis showed a</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negative </w:t>
      </w:r>
      <w:r w:rsidRPr="006338B6">
        <w:rPr>
          <w:rStyle w:val="Emphasis"/>
          <w:rFonts w:asciiTheme="minorHAnsi" w:hAnsiTheme="minorHAnsi" w:cstheme="minorHAnsi"/>
          <w:highlight w:val="cyan"/>
        </w:rPr>
        <w:t>correlation</w:t>
      </w:r>
      <w:r w:rsidRPr="006338B6">
        <w:rPr>
          <w:rStyle w:val="StyleUnderline"/>
          <w:rFonts w:asciiTheme="minorHAnsi" w:hAnsiTheme="minorHAnsi" w:cstheme="minorHAnsi"/>
          <w:highlight w:val="cyan"/>
        </w:rPr>
        <w:t xml:space="preserve"> between</w:t>
      </w:r>
      <w:r w:rsidRPr="006338B6">
        <w:rPr>
          <w:rStyle w:val="StyleUnderline"/>
          <w:rFonts w:asciiTheme="minorHAnsi" w:hAnsiTheme="minorHAnsi" w:cstheme="minorHAnsi"/>
        </w:rPr>
        <w:t xml:space="preserve"> free </w:t>
      </w:r>
      <w:r w:rsidRPr="006338B6">
        <w:rPr>
          <w:rStyle w:val="StyleUnderline"/>
          <w:rFonts w:asciiTheme="minorHAnsi" w:hAnsiTheme="minorHAnsi" w:cstheme="minorHAnsi"/>
          <w:highlight w:val="cyan"/>
        </w:rPr>
        <w:t>trade and conflict</w:t>
      </w:r>
      <w:r w:rsidRPr="006338B6">
        <w:rPr>
          <w:rStyle w:val="StyleUnderline"/>
          <w:rFonts w:asciiTheme="minorHAnsi" w:hAnsiTheme="minorHAnsi" w:cstheme="minorHAnsi"/>
        </w:rPr>
        <w:t xml:space="preserve">: The more freely a country trades, the </w:t>
      </w:r>
      <w:r w:rsidRPr="006338B6">
        <w:rPr>
          <w:rStyle w:val="Emphasis"/>
          <w:rFonts w:asciiTheme="minorHAnsi" w:hAnsiTheme="minorHAnsi" w:cstheme="minorHAnsi"/>
        </w:rPr>
        <w:t>fewer wars</w:t>
      </w:r>
      <w:r w:rsidRPr="006338B6">
        <w:rPr>
          <w:rStyle w:val="StyleUnderline"/>
          <w:rFonts w:asciiTheme="minorHAnsi" w:hAnsiTheme="minorHAnsi" w:cstheme="minorHAnsi"/>
        </w:rPr>
        <w:t xml:space="preserve"> it engages in. Countries that engage in free trade are less likely to invade and less likely to be invaded</w:t>
      </w:r>
      <w:r w:rsidRPr="006338B6">
        <w:rPr>
          <w:rFonts w:asciiTheme="minorHAnsi" w:hAnsiTheme="minorHAnsi" w:cstheme="minorHAnsi"/>
          <w:sz w:val="16"/>
        </w:rPr>
        <w:t>.</w:t>
      </w:r>
    </w:p>
    <w:p w14:paraId="63160967"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Trading partners</w:t>
      </w:r>
    </w:p>
    <w:p w14:paraId="5F7399DF"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The causal arrow</w:t>
      </w:r>
    </w:p>
    <w:p w14:paraId="70E2D79A"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Of course, </w:t>
      </w:r>
      <w:r w:rsidRPr="006338B6">
        <w:rPr>
          <w:rStyle w:val="StyleUnderline"/>
          <w:rFonts w:asciiTheme="minorHAnsi" w:hAnsiTheme="minorHAnsi" w:cstheme="minorHAnsi"/>
        </w:rPr>
        <w:t>this finding might be</w:t>
      </w:r>
      <w:r w:rsidRPr="006338B6">
        <w:rPr>
          <w:rFonts w:asciiTheme="minorHAnsi" w:hAnsiTheme="minorHAnsi" w:cstheme="minorHAnsi"/>
          <w:sz w:val="16"/>
        </w:rPr>
        <w:t xml:space="preserve"> a matter of </w:t>
      </w:r>
      <w:r w:rsidRPr="006338B6">
        <w:rPr>
          <w:rStyle w:val="StyleUnderline"/>
          <w:rFonts w:asciiTheme="minorHAnsi" w:hAnsiTheme="minorHAnsi" w:cstheme="minorHAnsi"/>
        </w:rPr>
        <w:t xml:space="preserve">confusing correlation </w:t>
      </w:r>
      <w:r w:rsidRPr="006338B6">
        <w:rPr>
          <w:rStyle w:val="StyleUnderline"/>
          <w:rFonts w:asciiTheme="minorHAnsi" w:hAnsiTheme="minorHAnsi" w:cstheme="minorHAnsi"/>
          <w:highlight w:val="cyan"/>
        </w:rPr>
        <w:t xml:space="preserve">for </w:t>
      </w:r>
      <w:r w:rsidRPr="006338B6">
        <w:rPr>
          <w:rStyle w:val="Emphasis"/>
          <w:rFonts w:asciiTheme="minorHAnsi" w:hAnsiTheme="minorHAnsi" w:cstheme="minorHAnsi"/>
          <w:highlight w:val="cyan"/>
        </w:rPr>
        <w:t>causation</w:t>
      </w:r>
      <w:r w:rsidRPr="006338B6">
        <w:rPr>
          <w:rFonts w:asciiTheme="minorHAnsi" w:hAnsiTheme="minorHAnsi" w:cstheme="minorHAnsi"/>
          <w:sz w:val="16"/>
        </w:rPr>
        <w:t xml:space="preserve">. Maybe countries engaging in free trade fight less often for some other reason, like the fact that they tend also to be more democratic. Democratic countries make war less often than empires do. </w:t>
      </w:r>
      <w:r w:rsidRPr="006338B6">
        <w:rPr>
          <w:rStyle w:val="StyleUnderline"/>
          <w:rFonts w:asciiTheme="minorHAnsi" w:hAnsiTheme="minorHAnsi" w:cstheme="minorHAnsi"/>
        </w:rPr>
        <w:t xml:space="preserve">But </w:t>
      </w:r>
      <w:r w:rsidRPr="006338B6">
        <w:rPr>
          <w:rStyle w:val="StyleUnderline"/>
          <w:rFonts w:asciiTheme="minorHAnsi" w:hAnsiTheme="minorHAnsi" w:cstheme="minorHAnsi"/>
          <w:highlight w:val="cyan"/>
        </w:rPr>
        <w:t xml:space="preserve">McDonald </w:t>
      </w:r>
      <w:r w:rsidRPr="006338B6">
        <w:rPr>
          <w:rStyle w:val="Emphasis"/>
          <w:rFonts w:asciiTheme="minorHAnsi" w:hAnsiTheme="minorHAnsi" w:cstheme="minorHAnsi"/>
          <w:highlight w:val="cyan"/>
        </w:rPr>
        <w:t>controls</w:t>
      </w:r>
      <w:r w:rsidRPr="006338B6">
        <w:rPr>
          <w:rStyle w:val="Emphasis"/>
          <w:rFonts w:asciiTheme="minorHAnsi" w:hAnsiTheme="minorHAnsi" w:cstheme="minorHAnsi"/>
        </w:rPr>
        <w:t xml:space="preserve"> for these variables</w:t>
      </w:r>
      <w:r w:rsidRPr="006338B6">
        <w:rPr>
          <w:rFonts w:asciiTheme="minorHAnsi" w:hAnsiTheme="minorHAnsi" w:cstheme="minorHAnsi"/>
          <w:sz w:val="16"/>
        </w:rPr>
        <w:t>. Controlling for a state’s political structure is important, because democracies and republics tend to fight less than authoritarian regimes.</w:t>
      </w:r>
    </w:p>
    <w:p w14:paraId="497615BF"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rPr>
        <w:t xml:space="preserve">McDonald </w:t>
      </w:r>
      <w:r w:rsidRPr="006338B6">
        <w:rPr>
          <w:rStyle w:val="StyleUnderline"/>
          <w:rFonts w:asciiTheme="minorHAnsi" w:hAnsiTheme="minorHAnsi" w:cstheme="minorHAnsi"/>
          <w:highlight w:val="cyan"/>
        </w:rPr>
        <w:t>also</w:t>
      </w:r>
      <w:r w:rsidRPr="006338B6">
        <w:rPr>
          <w:rStyle w:val="StyleUnderline"/>
          <w:rFonts w:asciiTheme="minorHAnsi" w:hAnsiTheme="minorHAnsi" w:cstheme="minorHAnsi"/>
        </w:rPr>
        <w:t xml:space="preserve"> controlled </w:t>
      </w:r>
      <w:r w:rsidRPr="006338B6">
        <w:rPr>
          <w:rStyle w:val="StyleUnderline"/>
          <w:rFonts w:asciiTheme="minorHAnsi" w:hAnsiTheme="minorHAnsi" w:cstheme="minorHAnsi"/>
          <w:highlight w:val="cyan"/>
        </w:rPr>
        <w:t>for</w:t>
      </w:r>
      <w:r w:rsidRPr="006338B6">
        <w:rPr>
          <w:rFonts w:asciiTheme="minorHAnsi" w:hAnsiTheme="minorHAnsi" w:cstheme="minorHAnsi"/>
          <w:sz w:val="16"/>
        </w:rPr>
        <w:t xml:space="preserve"> a country’s economic </w:t>
      </w:r>
      <w:r w:rsidRPr="006338B6">
        <w:rPr>
          <w:rStyle w:val="StyleUnderline"/>
          <w:rFonts w:asciiTheme="minorHAnsi" w:hAnsiTheme="minorHAnsi" w:cstheme="minorHAnsi"/>
          <w:highlight w:val="cyan"/>
        </w:rPr>
        <w:t>growth</w:t>
      </w:r>
      <w:r w:rsidRPr="006338B6">
        <w:rPr>
          <w:rFonts w:asciiTheme="minorHAnsi" w:hAnsiTheme="minorHAnsi" w:cstheme="minorHAnsi"/>
          <w:sz w:val="16"/>
        </w:rPr>
        <w:t xml:space="preserve">, because countries in a recession are more likely to go to war than those in a boom, often in order to distract their people from their economic woes. </w:t>
      </w:r>
      <w:r w:rsidRPr="006338B6">
        <w:rPr>
          <w:rStyle w:val="StyleUnderline"/>
          <w:rFonts w:asciiTheme="minorHAnsi" w:hAnsiTheme="minorHAnsi" w:cstheme="minorHAnsi"/>
        </w:rPr>
        <w:t xml:space="preserve">McDonald </w:t>
      </w:r>
      <w:r w:rsidRPr="006338B6">
        <w:rPr>
          <w:rStyle w:val="StyleUnderline"/>
          <w:rFonts w:asciiTheme="minorHAnsi" w:hAnsiTheme="minorHAnsi" w:cstheme="minorHAnsi"/>
          <w:highlight w:val="cyan"/>
        </w:rPr>
        <w:t>even</w:t>
      </w:r>
      <w:r w:rsidRPr="006338B6">
        <w:rPr>
          <w:rStyle w:val="StyleUnderline"/>
          <w:rFonts w:asciiTheme="minorHAnsi" w:hAnsiTheme="minorHAnsi" w:cstheme="minorHAnsi"/>
        </w:rPr>
        <w:t xml:space="preserve"> controlled for</w:t>
      </w:r>
      <w:r w:rsidRPr="006338B6">
        <w:rPr>
          <w:rFonts w:asciiTheme="minorHAnsi" w:hAnsiTheme="minorHAnsi" w:cstheme="minorHAnsi"/>
          <w:sz w:val="16"/>
        </w:rPr>
        <w:t xml:space="preserve"> factors like </w:t>
      </w:r>
      <w:r w:rsidRPr="006338B6">
        <w:rPr>
          <w:rStyle w:val="StyleUnderline"/>
          <w:rFonts w:asciiTheme="minorHAnsi" w:hAnsiTheme="minorHAnsi" w:cstheme="minorHAnsi"/>
        </w:rPr>
        <w:t xml:space="preserve">geographic </w:t>
      </w:r>
      <w:r w:rsidRPr="006338B6">
        <w:rPr>
          <w:rStyle w:val="StyleUnderline"/>
          <w:rFonts w:asciiTheme="minorHAnsi" w:hAnsiTheme="minorHAnsi" w:cstheme="minorHAnsi"/>
          <w:highlight w:val="cyan"/>
        </w:rPr>
        <w:t>proximity</w:t>
      </w:r>
      <w:r w:rsidRPr="006338B6">
        <w:rPr>
          <w:rFonts w:asciiTheme="minorHAnsi" w:hAnsiTheme="minorHAnsi" w:cstheme="minorHAnsi"/>
          <w:sz w:val="16"/>
        </w:rPr>
        <w:t>: It’s easier for Germany and France to fight each other than it is for the United States and China, because troops in the former group only have to cross a shared border.</w:t>
      </w:r>
    </w:p>
    <w:p w14:paraId="522D2251"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rPr>
        <w:t xml:space="preserve">The </w:t>
      </w:r>
      <w:r w:rsidRPr="006338B6">
        <w:rPr>
          <w:rStyle w:val="Emphasis"/>
          <w:rFonts w:asciiTheme="minorHAnsi" w:hAnsiTheme="minorHAnsi" w:cstheme="minorHAnsi"/>
          <w:highlight w:val="cyan"/>
        </w:rPr>
        <w:t>takeaway</w:t>
      </w:r>
      <w:r w:rsidRPr="006338B6">
        <w:rPr>
          <w:rStyle w:val="StyleUnderline"/>
          <w:rFonts w:asciiTheme="minorHAnsi" w:hAnsiTheme="minorHAnsi" w:cstheme="minorHAnsi"/>
        </w:rPr>
        <w:t xml:space="preserve"> from</w:t>
      </w:r>
      <w:r w:rsidRPr="006338B6">
        <w:rPr>
          <w:rFonts w:asciiTheme="minorHAnsi" w:hAnsiTheme="minorHAnsi" w:cstheme="minorHAnsi"/>
          <w:sz w:val="16"/>
        </w:rPr>
        <w:t xml:space="preserve"> McDonald’s </w:t>
      </w:r>
      <w:r w:rsidRPr="006338B6">
        <w:rPr>
          <w:rStyle w:val="StyleUnderline"/>
          <w:rFonts w:asciiTheme="minorHAnsi" w:hAnsiTheme="minorHAnsi" w:cstheme="minorHAnsi"/>
        </w:rPr>
        <w:t xml:space="preserve">analysis </w:t>
      </w:r>
      <w:r w:rsidRPr="006338B6">
        <w:rPr>
          <w:rStyle w:val="StyleUnderline"/>
          <w:rFonts w:asciiTheme="minorHAnsi" w:hAnsiTheme="minorHAnsi" w:cstheme="minorHAnsi"/>
          <w:highlight w:val="cyan"/>
        </w:rPr>
        <w:t>is</w:t>
      </w:r>
      <w:r w:rsidRPr="006338B6">
        <w:rPr>
          <w:rStyle w:val="StyleUnderline"/>
          <w:rFonts w:asciiTheme="minorHAnsi" w:hAnsiTheme="minorHAnsi" w:cstheme="minorHAnsi"/>
        </w:rPr>
        <w:t xml:space="preserve"> that </w:t>
      </w:r>
      <w:r w:rsidRPr="006338B6">
        <w:rPr>
          <w:rStyle w:val="Emphasis"/>
          <w:rFonts w:asciiTheme="minorHAnsi" w:hAnsiTheme="minorHAnsi" w:cstheme="minorHAnsi"/>
          <w:highlight w:val="cyan"/>
        </w:rPr>
        <w:t>protectionism</w:t>
      </w:r>
      <w:r w:rsidRPr="006338B6">
        <w:rPr>
          <w:rStyle w:val="Emphasis"/>
          <w:rFonts w:asciiTheme="minorHAnsi" w:hAnsiTheme="minorHAnsi" w:cstheme="minorHAnsi"/>
        </w:rPr>
        <w:t xml:space="preserve"> can actually </w:t>
      </w:r>
      <w:r w:rsidRPr="006338B6">
        <w:rPr>
          <w:rStyle w:val="Emphasis"/>
          <w:rFonts w:asciiTheme="minorHAnsi" w:hAnsiTheme="minorHAnsi" w:cstheme="minorHAnsi"/>
          <w:highlight w:val="cyan"/>
        </w:rPr>
        <w:t>lead to conflict</w:t>
      </w:r>
      <w:r w:rsidRPr="006338B6">
        <w:rPr>
          <w:rFonts w:asciiTheme="minorHAnsi" w:hAnsiTheme="minorHAnsi" w:cstheme="minorHAnsi"/>
          <w:sz w:val="16"/>
        </w:rPr>
        <w:t xml:space="preserve">. McDonald found that </w:t>
      </w:r>
      <w:r w:rsidRPr="006338B6">
        <w:rPr>
          <w:rStyle w:val="StyleUnderline"/>
          <w:rFonts w:asciiTheme="minorHAnsi" w:hAnsiTheme="minorHAnsi" w:cstheme="minorHAnsi"/>
        </w:rPr>
        <w:t>a country in the bottom 10 percent for protectionism</w:t>
      </w:r>
      <w:r w:rsidRPr="006338B6">
        <w:rPr>
          <w:rFonts w:asciiTheme="minorHAnsi" w:hAnsiTheme="minorHAnsi" w:cstheme="minorHAnsi"/>
          <w:sz w:val="16"/>
        </w:rPr>
        <w:t xml:space="preserve"> (meaning it is less protectionist than 90 percent of other countries) </w:t>
      </w:r>
      <w:r w:rsidRPr="006338B6">
        <w:rPr>
          <w:rStyle w:val="StyleUnderline"/>
          <w:rFonts w:asciiTheme="minorHAnsi" w:hAnsiTheme="minorHAnsi" w:cstheme="minorHAnsi"/>
        </w:rPr>
        <w:t>is 70 percent less likely to engage in a new conflict</w:t>
      </w:r>
      <w:r w:rsidRPr="006338B6">
        <w:rPr>
          <w:rFonts w:asciiTheme="minorHAnsi" w:hAnsiTheme="minorHAnsi" w:cstheme="minorHAnsi"/>
          <w:sz w:val="16"/>
        </w:rPr>
        <w:t xml:space="preserve"> (either as invader or as target) </w:t>
      </w:r>
      <w:r w:rsidRPr="006338B6">
        <w:rPr>
          <w:rStyle w:val="StyleUnderline"/>
          <w:rFonts w:asciiTheme="minorHAnsi" w:hAnsiTheme="minorHAnsi" w:cstheme="minorHAnsi"/>
        </w:rPr>
        <w:t>than one in the top 10 percent for protectionism</w:t>
      </w:r>
      <w:r w:rsidRPr="006338B6">
        <w:rPr>
          <w:rFonts w:asciiTheme="minorHAnsi" w:hAnsiTheme="minorHAnsi" w:cstheme="minorHAnsi"/>
          <w:sz w:val="16"/>
        </w:rPr>
        <w:t>.</w:t>
      </w:r>
    </w:p>
    <w:bookmarkEnd w:id="1"/>
    <w:p w14:paraId="288A66C7"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noProof/>
          <w:sz w:val="16"/>
        </w:rPr>
        <w:drawing>
          <wp:inline distT="0" distB="0" distL="0" distR="0" wp14:anchorId="3A5D1DD6" wp14:editId="214E76AE">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6095A29A"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1AC --- Plan</w:t>
      </w:r>
    </w:p>
    <w:p w14:paraId="678BE4A1"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The United States federal government should increase its prohibitions on anticompetitive business practices by the private sector by expanding the scope of its core antitrust laws to restrict exemptions under foreign sovereign compulsion and international comity where the private party had autonomy to act competitively</w:t>
      </w:r>
    </w:p>
    <w:p w14:paraId="7CCEE9E6"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1AC --- Solvency</w:t>
      </w:r>
    </w:p>
    <w:p w14:paraId="28F00E99"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Solvency:</w:t>
      </w:r>
    </w:p>
    <w:p w14:paraId="1C6CC8BE" w14:textId="77777777" w:rsidR="006338B6" w:rsidRPr="006338B6" w:rsidRDefault="006338B6" w:rsidP="006338B6">
      <w:pPr>
        <w:pStyle w:val="Heading4"/>
        <w:rPr>
          <w:rFonts w:asciiTheme="minorHAnsi" w:hAnsiTheme="minorHAnsi" w:cstheme="minorHAnsi"/>
          <w:u w:val="single"/>
        </w:rPr>
      </w:pPr>
      <w:r w:rsidRPr="006338B6">
        <w:rPr>
          <w:rFonts w:asciiTheme="minorHAnsi" w:hAnsiTheme="minorHAnsi" w:cstheme="minorHAnsi"/>
        </w:rPr>
        <w:t xml:space="preserve">That sufficiently </w:t>
      </w:r>
      <w:r w:rsidRPr="006338B6">
        <w:rPr>
          <w:rFonts w:asciiTheme="minorHAnsi" w:hAnsiTheme="minorHAnsi" w:cstheme="minorHAnsi"/>
          <w:u w:val="single"/>
        </w:rPr>
        <w:t>deters cartels</w:t>
      </w:r>
      <w:r w:rsidRPr="006338B6">
        <w:rPr>
          <w:rFonts w:asciiTheme="minorHAnsi" w:hAnsiTheme="minorHAnsi" w:cstheme="minorHAnsi"/>
        </w:rPr>
        <w:t xml:space="preserve"> BUT doesn’t undermine </w:t>
      </w:r>
      <w:r w:rsidRPr="006338B6">
        <w:rPr>
          <w:rFonts w:asciiTheme="minorHAnsi" w:hAnsiTheme="minorHAnsi" w:cstheme="minorHAnsi"/>
          <w:u w:val="single"/>
        </w:rPr>
        <w:t>relations</w:t>
      </w:r>
      <w:r w:rsidRPr="006338B6">
        <w:rPr>
          <w:rFonts w:asciiTheme="minorHAnsi" w:hAnsiTheme="minorHAnsi" w:cstheme="minorHAnsi"/>
        </w:rPr>
        <w:t xml:space="preserve"> by retaining </w:t>
      </w:r>
      <w:r w:rsidRPr="006338B6">
        <w:rPr>
          <w:rFonts w:asciiTheme="minorHAnsi" w:hAnsiTheme="minorHAnsi" w:cstheme="minorHAnsi"/>
          <w:u w:val="single"/>
        </w:rPr>
        <w:t>legitimate deference</w:t>
      </w:r>
    </w:p>
    <w:p w14:paraId="145DED9A"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*The plan says if China directly sets prices that is legal, but if they don’t then anticompetitive actions are not protected</w:t>
      </w:r>
    </w:p>
    <w:p w14:paraId="7270F8D8" w14:textId="77777777" w:rsidR="006338B6" w:rsidRPr="006338B6" w:rsidRDefault="006338B6" w:rsidP="006338B6">
      <w:pPr>
        <w:rPr>
          <w:rFonts w:asciiTheme="minorHAnsi" w:hAnsiTheme="minorHAnsi" w:cstheme="minorHAnsi"/>
        </w:rPr>
      </w:pPr>
      <w:bookmarkStart w:id="3" w:name="_Hlk92035863"/>
      <w:r w:rsidRPr="006338B6">
        <w:rPr>
          <w:rStyle w:val="Style13ptBold"/>
          <w:rFonts w:asciiTheme="minorHAnsi" w:hAnsiTheme="minorHAnsi" w:cstheme="minorHAnsi"/>
        </w:rPr>
        <w:t>Fox and Healey, 14</w:t>
      </w:r>
      <w:r w:rsidRPr="006338B6">
        <w:rPr>
          <w:rFonts w:asciiTheme="minorHAnsi" w:hAnsiTheme="minorHAnsi" w:cstheme="minorHAnsi"/>
        </w:rPr>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bookmarkEnd w:id="3"/>
    <w:p w14:paraId="730776BE"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In terms of the defense, which if allowed would validate the state action, we might frame the principal choice in broad terms: </w:t>
      </w:r>
      <w:r w:rsidRPr="006338B6">
        <w:rPr>
          <w:rFonts w:asciiTheme="minorHAnsi" w:hAnsiTheme="minorHAnsi" w:cstheme="minorHAnsi"/>
          <w:b/>
          <w:bCs/>
          <w:u w:val="single"/>
        </w:rPr>
        <w:t>Should private parties</w:t>
      </w:r>
      <w:r w:rsidRPr="006338B6">
        <w:rPr>
          <w:rFonts w:asciiTheme="minorHAnsi" w:hAnsiTheme="minorHAnsi" w:cstheme="minorHAnsi"/>
          <w:sz w:val="16"/>
        </w:rPr>
        <w:t xml:space="preserve">, acting anticompetitively, </w:t>
      </w:r>
      <w:r w:rsidRPr="006338B6">
        <w:rPr>
          <w:rFonts w:asciiTheme="minorHAnsi" w:hAnsiTheme="minorHAnsi" w:cstheme="minorHAnsi"/>
          <w:b/>
          <w:bCs/>
          <w:u w:val="single"/>
        </w:rPr>
        <w:t>be accorded a broad or a narrow state action defense</w:t>
      </w:r>
      <w:r w:rsidRPr="006338B6">
        <w:rPr>
          <w:rFonts w:asciiTheme="minorHAnsi" w:hAnsiTheme="minorHAnsi" w:cstheme="minorHAnsi"/>
          <w:u w:val="single"/>
        </w:rPr>
        <w:t xml:space="preserve">? Under a </w:t>
      </w:r>
      <w:r w:rsidRPr="006338B6">
        <w:rPr>
          <w:rFonts w:asciiTheme="minorHAnsi" w:hAnsiTheme="minorHAnsi" w:cstheme="minorHAnsi"/>
          <w:highlight w:val="cyan"/>
          <w:u w:val="single"/>
        </w:rPr>
        <w:t>broad defense</w:t>
      </w:r>
      <w:r w:rsidRPr="006338B6">
        <w:rPr>
          <w:rFonts w:asciiTheme="minorHAnsi" w:hAnsiTheme="minorHAnsi" w:cstheme="minorHAnsi"/>
          <w:u w:val="single"/>
        </w:rPr>
        <w:t xml:space="preserve">, private parties could defend their anticompetitive behavior </w:t>
      </w:r>
      <w:r w:rsidRPr="006338B6">
        <w:rPr>
          <w:rFonts w:asciiTheme="minorHAnsi" w:hAnsiTheme="minorHAnsi" w:cstheme="minorHAnsi"/>
          <w:highlight w:val="cyan"/>
          <w:u w:val="single"/>
        </w:rPr>
        <w:t xml:space="preserve">if </w:t>
      </w:r>
      <w:r w:rsidRPr="006338B6">
        <w:rPr>
          <w:rFonts w:asciiTheme="minorHAnsi" w:hAnsiTheme="minorHAnsi" w:cstheme="minorHAnsi"/>
          <w:u w:val="single"/>
        </w:rPr>
        <w:t xml:space="preserve">a </w:t>
      </w:r>
      <w:r w:rsidRPr="006338B6">
        <w:rPr>
          <w:rFonts w:asciiTheme="minorHAnsi" w:hAnsiTheme="minorHAnsi" w:cstheme="minorHAnsi"/>
          <w:highlight w:val="cyan"/>
          <w:u w:val="single"/>
        </w:rPr>
        <w:t>state</w:t>
      </w:r>
      <w:r w:rsidRPr="006338B6">
        <w:rPr>
          <w:rFonts w:asciiTheme="minorHAnsi" w:hAnsiTheme="minorHAnsi" w:cstheme="minorHAnsi"/>
          <w:u w:val="single"/>
        </w:rPr>
        <w:t xml:space="preserve"> policy </w:t>
      </w:r>
      <w:r w:rsidRPr="006338B6">
        <w:rPr>
          <w:rFonts w:asciiTheme="minorHAnsi" w:hAnsiTheme="minorHAnsi" w:cstheme="minorHAnsi"/>
          <w:b/>
          <w:bCs/>
          <w:highlight w:val="cyan"/>
          <w:u w:val="single"/>
        </w:rPr>
        <w:t xml:space="preserve">merely encouraged </w:t>
      </w:r>
      <w:r w:rsidRPr="006338B6">
        <w:rPr>
          <w:rFonts w:asciiTheme="minorHAnsi" w:hAnsiTheme="minorHAnsi" w:cstheme="minorHAnsi"/>
          <w:b/>
          <w:bCs/>
          <w:u w:val="single"/>
        </w:rPr>
        <w:t xml:space="preserve">it. Under a </w:t>
      </w:r>
      <w:r w:rsidRPr="006338B6">
        <w:rPr>
          <w:rFonts w:asciiTheme="minorHAnsi" w:hAnsiTheme="minorHAnsi" w:cstheme="minorHAnsi"/>
          <w:b/>
          <w:bCs/>
          <w:highlight w:val="cyan"/>
          <w:u w:val="single"/>
        </w:rPr>
        <w:t>narrow defense</w:t>
      </w:r>
      <w:r w:rsidRPr="006338B6">
        <w:rPr>
          <w:rFonts w:asciiTheme="minorHAnsi" w:hAnsiTheme="minorHAnsi" w:cstheme="minorHAnsi"/>
          <w:u w:val="single"/>
        </w:rPr>
        <w:t xml:space="preserve"> private </w:t>
      </w:r>
      <w:r w:rsidRPr="006338B6">
        <w:rPr>
          <w:rFonts w:asciiTheme="minorHAnsi" w:hAnsiTheme="minorHAnsi" w:cstheme="minorHAnsi"/>
          <w:highlight w:val="cyan"/>
          <w:u w:val="single"/>
        </w:rPr>
        <w:t>parties would be responsible</w:t>
      </w:r>
      <w:r w:rsidRPr="006338B6">
        <w:rPr>
          <w:rFonts w:asciiTheme="minorHAnsi" w:hAnsiTheme="minorHAnsi" w:cstheme="minorHAnsi"/>
          <w:sz w:val="16"/>
        </w:rPr>
        <w:t xml:space="preserve"> for their behavior </w:t>
      </w:r>
      <w:r w:rsidRPr="006338B6">
        <w:rPr>
          <w:rFonts w:asciiTheme="minorHAnsi" w:hAnsiTheme="minorHAnsi" w:cstheme="minorHAnsi"/>
          <w:b/>
          <w:bCs/>
          <w:highlight w:val="cyan"/>
          <w:u w:val="single"/>
        </w:rPr>
        <w:t>unless the state specifically ordered it</w:t>
      </w:r>
      <w:r w:rsidRPr="006338B6">
        <w:rPr>
          <w:rFonts w:asciiTheme="minorHAnsi" w:hAnsiTheme="minorHAnsi" w:cstheme="minorHAnsi"/>
          <w:sz w:val="16"/>
        </w:rPr>
        <w:t xml:space="preserve"> or the state clearly expressed a policy that depended upon the anticompetitive behavior and closely supervised the private anticompetitive acts. (The latter conditions are akin to those required by U.S. law.) The European Union has a very narrow defense: </w:t>
      </w:r>
      <w:r w:rsidRPr="006338B6">
        <w:rPr>
          <w:rFonts w:asciiTheme="minorHAnsi" w:hAnsiTheme="minorHAnsi" w:cstheme="minorHAnsi"/>
          <w:highlight w:val="cyan"/>
          <w:u w:val="single"/>
        </w:rPr>
        <w:t xml:space="preserve">the </w:t>
      </w:r>
      <w:r w:rsidRPr="006338B6">
        <w:rPr>
          <w:rFonts w:asciiTheme="minorHAnsi" w:hAnsiTheme="minorHAnsi" w:cstheme="minorHAnsi"/>
          <w:u w:val="single"/>
        </w:rPr>
        <w:t xml:space="preserve">private </w:t>
      </w:r>
      <w:r w:rsidRPr="006338B6">
        <w:rPr>
          <w:rFonts w:asciiTheme="minorHAnsi" w:hAnsiTheme="minorHAnsi" w:cstheme="minorHAnsi"/>
          <w:b/>
          <w:bCs/>
          <w:highlight w:val="cyan"/>
          <w:u w:val="single"/>
        </w:rPr>
        <w:t xml:space="preserve">party must have had </w:t>
      </w:r>
      <w:r w:rsidRPr="006338B6">
        <w:rPr>
          <w:rFonts w:asciiTheme="minorHAnsi" w:hAnsiTheme="minorHAnsi" w:cstheme="minorHAnsi"/>
          <w:b/>
          <w:bCs/>
          <w:sz w:val="24"/>
          <w:szCs w:val="24"/>
          <w:highlight w:val="cyan"/>
          <w:u w:val="single"/>
        </w:rPr>
        <w:t>no autonomy to act competitively</w:t>
      </w:r>
      <w:r w:rsidRPr="006338B6">
        <w:rPr>
          <w:rFonts w:asciiTheme="minorHAnsi" w:hAnsiTheme="minorHAnsi" w:cstheme="minorHAnsi"/>
          <w:b/>
          <w:bCs/>
          <w:sz w:val="16"/>
        </w:rPr>
        <w:t>.</w:t>
      </w:r>
      <w:r w:rsidRPr="006338B6">
        <w:rPr>
          <w:rFonts w:asciiTheme="minorHAnsi" w:hAnsiTheme="minorHAnsi" w:cstheme="minorHAnsi"/>
          <w:sz w:val="16"/>
        </w:rPr>
        <w:t xml:space="preserve"> </w:t>
      </w:r>
      <w:r w:rsidRPr="006338B6">
        <w:rPr>
          <w:rFonts w:asciiTheme="minorHAnsi" w:hAnsiTheme="minorHAnsi" w:cstheme="minorHAnsi"/>
          <w:sz w:val="16"/>
          <w:szCs w:val="16"/>
        </w:rPr>
        <w:t xml:space="preserve">A </w:t>
      </w:r>
      <w:r w:rsidRPr="006338B6">
        <w:rPr>
          <w:rFonts w:asciiTheme="minorHAnsi" w:hAnsiTheme="minorHAnsi" w:cstheme="minorHAnsi"/>
          <w:sz w:val="16"/>
        </w:rPr>
        <w:t>yet narrower defense could in theory require one more condition - transparency. Let us suppose that the offense was price fixing. Contemporaneously with its agreeing to fix prices the implicated firm could be required to make a public disclosure: "I have just agreed to fix the price of x. The state required me to do it." This condition would not only provide transparency but</w:t>
      </w:r>
      <w:r w:rsidRPr="006338B6">
        <w:rPr>
          <w:rFonts w:asciiTheme="minorHAnsi" w:hAnsiTheme="minorHAnsi" w:cstheme="minorHAnsi"/>
          <w:sz w:val="16"/>
          <w:szCs w:val="16"/>
        </w:rPr>
        <w:t xml:space="preserve"> would smoke out latter-day contrived contentions: "The state made me do it." </w:t>
      </w:r>
      <w:r w:rsidRPr="006338B6">
        <w:rPr>
          <w:rFonts w:asciiTheme="minorHAnsi" w:hAnsiTheme="minorHAnsi" w:cstheme="minorHAnsi"/>
          <w:u w:val="single"/>
        </w:rPr>
        <w:t xml:space="preserve">A narrow defense favors more </w:t>
      </w:r>
      <w:r w:rsidRPr="006338B6">
        <w:rPr>
          <w:rFonts w:asciiTheme="minorHAnsi" w:hAnsiTheme="minorHAnsi" w:cstheme="minorHAnsi"/>
          <w:b/>
          <w:bCs/>
          <w:u w:val="single"/>
        </w:rPr>
        <w:t>market</w:t>
      </w:r>
      <w:r w:rsidRPr="006338B6">
        <w:rPr>
          <w:rFonts w:asciiTheme="minorHAnsi" w:hAnsiTheme="minorHAnsi" w:cstheme="minorHAnsi"/>
          <w:sz w:val="16"/>
        </w:rPr>
        <w:t xml:space="preserve">, less state. A broad defense favors more state, less market. A </w:t>
      </w:r>
      <w:r w:rsidRPr="006338B6">
        <w:rPr>
          <w:rFonts w:asciiTheme="minorHAnsi" w:hAnsiTheme="minorHAnsi" w:cstheme="minorHAnsi"/>
          <w:u w:val="single"/>
        </w:rPr>
        <w:t>broad defense has significant costs</w:t>
      </w:r>
      <w:r w:rsidRPr="006338B6">
        <w:rPr>
          <w:rFonts w:asciiTheme="minorHAnsi" w:hAnsiTheme="minorHAnsi" w:cstheme="minorHAnsi"/>
          <w:sz w:val="16"/>
        </w:rPr>
        <w:t xml:space="preserve">. It errs on the side of vested interests. It would </w:t>
      </w:r>
      <w:r w:rsidRPr="006338B6">
        <w:rPr>
          <w:rFonts w:asciiTheme="minorHAnsi" w:hAnsiTheme="minorHAnsi" w:cstheme="minorHAnsi"/>
          <w:u w:val="single"/>
        </w:rPr>
        <w:t>give private firms generous leeway to act anticompetitively</w:t>
      </w:r>
      <w:r w:rsidRPr="006338B6">
        <w:rPr>
          <w:rFonts w:asciiTheme="minorHAnsi" w:hAnsiTheme="minorHAnsi" w:cstheme="minorHAnsi"/>
          <w:sz w:val="16"/>
        </w:rPr>
        <w:t xml:space="preserve"> for their private benefit, which may be </w:t>
      </w:r>
      <w:r w:rsidRPr="006338B6">
        <w:rPr>
          <w:rFonts w:asciiTheme="minorHAnsi" w:hAnsiTheme="minorHAnsi" w:cstheme="minorHAnsi"/>
          <w:b/>
          <w:bCs/>
          <w:u w:val="single"/>
        </w:rPr>
        <w:t>far beyond</w:t>
      </w:r>
      <w:r w:rsidRPr="006338B6">
        <w:rPr>
          <w:rFonts w:asciiTheme="minorHAnsi" w:hAnsiTheme="minorHAnsi" w:cstheme="minorHAnsi"/>
          <w:u w:val="single"/>
        </w:rPr>
        <w:t xml:space="preserve"> what the state contemplated</w:t>
      </w:r>
      <w:r w:rsidRPr="006338B6">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6338B6">
        <w:rPr>
          <w:rFonts w:asciiTheme="minorHAnsi" w:hAnsiTheme="minorHAnsi" w:cstheme="minorHAnsi"/>
          <w:u w:val="single"/>
        </w:rPr>
        <w:t>what costs might a narrow defense impose upon state autonomy</w:t>
      </w:r>
      <w:r w:rsidRPr="006338B6">
        <w:rPr>
          <w:rFonts w:asciiTheme="minorHAnsi" w:hAnsiTheme="minorHAnsi" w:cstheme="minorHAnsi"/>
          <w:sz w:val="16"/>
        </w:rPr>
        <w:t xml:space="preserve">? Might it chill the adoption of programs that are (according to the state) good for the people and that the state cannot effectively execute by itself? </w:t>
      </w:r>
      <w:r w:rsidRPr="006338B6">
        <w:rPr>
          <w:rFonts w:asciiTheme="minorHAnsi" w:hAnsiTheme="minorHAnsi" w:cstheme="minorHAnsi"/>
          <w:highlight w:val="cyan"/>
          <w:u w:val="single"/>
        </w:rPr>
        <w:t>China made such a claim in</w:t>
      </w:r>
      <w:r w:rsidRPr="006338B6">
        <w:rPr>
          <w:rFonts w:asciiTheme="minorHAnsi" w:hAnsiTheme="minorHAnsi" w:cstheme="minorHAnsi"/>
          <w:u w:val="single"/>
        </w:rPr>
        <w:t xml:space="preserve"> an international context in </w:t>
      </w:r>
      <w:r w:rsidRPr="006338B6">
        <w:rPr>
          <w:rFonts w:asciiTheme="minorHAnsi" w:hAnsiTheme="minorHAnsi" w:cstheme="minorHAnsi"/>
          <w:sz w:val="16"/>
        </w:rPr>
        <w:t xml:space="preserve">litigation in a U.S. court charging Chinese </w:t>
      </w:r>
      <w:r w:rsidRPr="006338B6">
        <w:rPr>
          <w:rFonts w:asciiTheme="minorHAnsi" w:hAnsiTheme="minorHAnsi" w:cstheme="minorHAnsi"/>
          <w:b/>
          <w:bCs/>
          <w:highlight w:val="cyan"/>
          <w:u w:val="single"/>
        </w:rPr>
        <w:t>vitamin C</w:t>
      </w:r>
      <w:r w:rsidRPr="006338B6">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in order to shield its firms from dumping claims and to ease them into a market economy.154 </w:t>
      </w:r>
      <w:r w:rsidRPr="006338B6">
        <w:rPr>
          <w:rFonts w:asciiTheme="minorHAnsi" w:hAnsiTheme="minorHAnsi" w:cstheme="minorHAnsi"/>
          <w:b/>
          <w:bCs/>
          <w:highlight w:val="cyan"/>
          <w:u w:val="single"/>
        </w:rPr>
        <w:t>We prefer a narrow defense</w:t>
      </w:r>
      <w:r w:rsidRPr="006338B6">
        <w:rPr>
          <w:rFonts w:asciiTheme="minorHAnsi" w:hAnsiTheme="minorHAnsi" w:cstheme="minorHAnsi"/>
          <w:highlight w:val="cyan"/>
          <w:u w:val="single"/>
        </w:rPr>
        <w:t>. The state can</w:t>
      </w:r>
      <w:r w:rsidRPr="006338B6">
        <w:rPr>
          <w:rFonts w:asciiTheme="minorHAnsi" w:hAnsiTheme="minorHAnsi" w:cstheme="minorHAnsi"/>
          <w:u w:val="single"/>
        </w:rPr>
        <w:t xml:space="preserve"> almost </w:t>
      </w:r>
      <w:r w:rsidRPr="006338B6">
        <w:rPr>
          <w:rFonts w:asciiTheme="minorHAnsi" w:hAnsiTheme="minorHAnsi" w:cstheme="minorHAnsi"/>
          <w:highlight w:val="cyan"/>
          <w:u w:val="single"/>
        </w:rPr>
        <w:t>always carry out its</w:t>
      </w:r>
      <w:r w:rsidRPr="006338B6">
        <w:rPr>
          <w:rFonts w:asciiTheme="minorHAnsi" w:hAnsiTheme="minorHAnsi" w:cstheme="minorHAnsi"/>
          <w:u w:val="single"/>
        </w:rPr>
        <w:t xml:space="preserve"> desired state </w:t>
      </w:r>
      <w:r w:rsidRPr="006338B6">
        <w:rPr>
          <w:rFonts w:asciiTheme="minorHAnsi" w:hAnsiTheme="minorHAnsi" w:cstheme="minorHAnsi"/>
          <w:highlight w:val="cyan"/>
          <w:u w:val="single"/>
        </w:rPr>
        <w:t>policy</w:t>
      </w:r>
      <w:r w:rsidRPr="006338B6">
        <w:rPr>
          <w:rFonts w:asciiTheme="minorHAnsi" w:hAnsiTheme="minorHAnsi" w:cstheme="minorHAnsi"/>
          <w:u w:val="single"/>
        </w:rPr>
        <w:t xml:space="preserve"> efficiently </w:t>
      </w:r>
      <w:r w:rsidRPr="006338B6">
        <w:rPr>
          <w:rFonts w:asciiTheme="minorHAnsi" w:hAnsiTheme="minorHAnsi" w:cstheme="minorHAnsi"/>
          <w:highlight w:val="cyan"/>
          <w:u w:val="single"/>
        </w:rPr>
        <w:t>without</w:t>
      </w:r>
      <w:r w:rsidRPr="006338B6">
        <w:rPr>
          <w:rFonts w:asciiTheme="minorHAnsi" w:hAnsiTheme="minorHAnsi" w:cstheme="minorHAnsi"/>
          <w:u w:val="single"/>
        </w:rPr>
        <w:t xml:space="preserve"> enlisting private firms in</w:t>
      </w:r>
      <w:r w:rsidRPr="006338B6">
        <w:rPr>
          <w:rFonts w:asciiTheme="minorHAnsi" w:hAnsiTheme="minorHAnsi" w:cstheme="minorHAnsi"/>
          <w:sz w:val="16"/>
        </w:rPr>
        <w:t xml:space="preserve"> otherwise </w:t>
      </w:r>
      <w:r w:rsidRPr="006338B6">
        <w:rPr>
          <w:rFonts w:asciiTheme="minorHAnsi" w:hAnsiTheme="minorHAnsi" w:cstheme="minorHAnsi"/>
          <w:b/>
          <w:bCs/>
          <w:highlight w:val="cyan"/>
          <w:u w:val="single"/>
        </w:rPr>
        <w:t>illegal conduct</w:t>
      </w:r>
      <w:r w:rsidRPr="006338B6">
        <w:rPr>
          <w:rFonts w:asciiTheme="minorHAnsi" w:hAnsiTheme="minorHAnsi" w:cstheme="minorHAnsi"/>
          <w:u w:val="single"/>
        </w:rPr>
        <w:t>, and</w:t>
      </w:r>
      <w:r w:rsidRPr="006338B6">
        <w:rPr>
          <w:rFonts w:asciiTheme="minorHAnsi" w:hAnsiTheme="minorHAnsi" w:cstheme="minorHAnsi"/>
          <w:sz w:val="16"/>
        </w:rPr>
        <w:t xml:space="preserve"> the </w:t>
      </w:r>
      <w:r w:rsidRPr="006338B6">
        <w:rPr>
          <w:rFonts w:asciiTheme="minorHAnsi" w:hAnsiTheme="minorHAnsi" w:cstheme="minorHAnsi"/>
          <w:u w:val="single"/>
        </w:rPr>
        <w:t>gains from a broad defense are almost always private</w:t>
      </w:r>
      <w:r w:rsidRPr="006338B6">
        <w:rPr>
          <w:rFonts w:asciiTheme="minorHAnsi" w:hAnsiTheme="minorHAnsi" w:cstheme="minorHAnsi"/>
          <w:sz w:val="16"/>
        </w:rPr>
        <w:t xml:space="preserve">. We now turn to </w:t>
      </w:r>
      <w:r w:rsidRPr="006338B6">
        <w:rPr>
          <w:rFonts w:asciiTheme="minorHAnsi" w:hAnsiTheme="minorHAnsi" w:cstheme="minorHAnsi"/>
          <w:u w:val="single"/>
        </w:rPr>
        <w:t>fairness</w:t>
      </w:r>
      <w:r w:rsidRPr="006338B6">
        <w:rPr>
          <w:rFonts w:asciiTheme="minorHAnsi" w:hAnsiTheme="minorHAnsi" w:cstheme="minorHAnsi"/>
          <w:sz w:val="16"/>
        </w:rPr>
        <w:t xml:space="preserve">. If a defendant firm followed the policy of its state and could not have known that it was doing wrong, there would be a fairness concern. That </w:t>
      </w:r>
      <w:r w:rsidRPr="006338B6">
        <w:rPr>
          <w:rFonts w:asciiTheme="minorHAnsi" w:hAnsiTheme="minorHAnsi" w:cstheme="minorHAnsi"/>
          <w:u w:val="single"/>
        </w:rPr>
        <w:t xml:space="preserve">situation will be rare. If </w:t>
      </w:r>
      <w:r w:rsidRPr="006338B6">
        <w:rPr>
          <w:rFonts w:asciiTheme="minorHAnsi" w:hAnsiTheme="minorHAnsi" w:cstheme="minorHAnsi"/>
          <w:highlight w:val="cyan"/>
          <w:u w:val="single"/>
        </w:rPr>
        <w:t>unfairness</w:t>
      </w:r>
      <w:r w:rsidRPr="006338B6">
        <w:rPr>
          <w:rFonts w:asciiTheme="minorHAnsi" w:hAnsiTheme="minorHAnsi" w:cstheme="minorHAnsi"/>
          <w:u w:val="single"/>
        </w:rPr>
        <w:t xml:space="preserve"> would occur</w:t>
      </w:r>
      <w:r w:rsidRPr="006338B6">
        <w:rPr>
          <w:rFonts w:asciiTheme="minorHAnsi" w:hAnsiTheme="minorHAnsi" w:cstheme="minorHAnsi"/>
          <w:sz w:val="16"/>
        </w:rPr>
        <w:t xml:space="preserve"> - e.g., treble damages liability for following an apparent command of the state - </w:t>
      </w:r>
      <w:r w:rsidRPr="006338B6">
        <w:rPr>
          <w:rFonts w:asciiTheme="minorHAnsi" w:hAnsiTheme="minorHAnsi" w:cstheme="minorHAnsi"/>
          <w:b/>
          <w:bCs/>
          <w:u w:val="single"/>
        </w:rPr>
        <w:t xml:space="preserve">it </w:t>
      </w:r>
      <w:r w:rsidRPr="006338B6">
        <w:rPr>
          <w:rFonts w:asciiTheme="minorHAnsi" w:hAnsiTheme="minorHAnsi" w:cstheme="minorHAnsi"/>
          <w:b/>
          <w:bCs/>
          <w:highlight w:val="cyan"/>
          <w:u w:val="single"/>
        </w:rPr>
        <w:t>could</w:t>
      </w:r>
      <w:r w:rsidRPr="006338B6">
        <w:rPr>
          <w:rFonts w:asciiTheme="minorHAnsi" w:hAnsiTheme="minorHAnsi" w:cstheme="minorHAnsi"/>
          <w:b/>
          <w:bCs/>
          <w:u w:val="single"/>
        </w:rPr>
        <w:t xml:space="preserve"> normally </w:t>
      </w:r>
      <w:r w:rsidRPr="006338B6">
        <w:rPr>
          <w:rFonts w:asciiTheme="minorHAnsi" w:hAnsiTheme="minorHAnsi" w:cstheme="minorHAnsi"/>
          <w:b/>
          <w:bCs/>
          <w:highlight w:val="cyan"/>
          <w:u w:val="single"/>
        </w:rPr>
        <w:t>be addressed in the remedy</w:t>
      </w:r>
      <w:r w:rsidRPr="006338B6">
        <w:rPr>
          <w:rFonts w:asciiTheme="minorHAnsi" w:hAnsiTheme="minorHAnsi" w:cstheme="minorHAnsi"/>
          <w:sz w:val="16"/>
        </w:rPr>
        <w:t xml:space="preserve">. The court could issue an injunction against future price fixing, and perhaps (if allowed by law) could limit </w:t>
      </w:r>
      <w:r w:rsidRPr="006338B6">
        <w:rPr>
          <w:rFonts w:asciiTheme="minorHAnsi" w:hAnsiTheme="minorHAnsi" w:cstheme="minorHAnsi"/>
          <w:u w:val="single"/>
        </w:rPr>
        <w:t>damages to the amount of the price fixers' windfall profits</w:t>
      </w:r>
      <w:r w:rsidRPr="006338B6">
        <w:rPr>
          <w:rFonts w:asciiTheme="minorHAnsi" w:hAnsiTheme="minorHAnsi" w:cstheme="minorHAnsi"/>
          <w:sz w:val="16"/>
        </w:rPr>
        <w:t>. The needs of the state, not the fairness claims of defendants, would lead the search for a wise rule.</w:t>
      </w:r>
    </w:p>
    <w:p w14:paraId="00635608" w14:textId="77777777" w:rsidR="006338B6" w:rsidRPr="006338B6" w:rsidRDefault="006338B6" w:rsidP="006338B6">
      <w:pPr>
        <w:pStyle w:val="Heading4"/>
        <w:rPr>
          <w:rFonts w:asciiTheme="minorHAnsi" w:hAnsiTheme="minorHAnsi" w:cstheme="minorHAnsi"/>
          <w:u w:val="single"/>
        </w:rPr>
      </w:pPr>
      <w:r w:rsidRPr="006338B6">
        <w:rPr>
          <w:rFonts w:asciiTheme="minorHAnsi" w:hAnsiTheme="minorHAnsi" w:cstheme="minorHAnsi"/>
        </w:rPr>
        <w:t xml:space="preserve">The plan restores </w:t>
      </w:r>
      <w:r w:rsidRPr="006338B6">
        <w:rPr>
          <w:rFonts w:asciiTheme="minorHAnsi" w:hAnsiTheme="minorHAnsi" w:cstheme="minorHAnsi"/>
          <w:u w:val="single"/>
        </w:rPr>
        <w:t>world welfare</w:t>
      </w:r>
      <w:r w:rsidRPr="006338B6">
        <w:rPr>
          <w:rFonts w:asciiTheme="minorHAnsi" w:hAnsiTheme="minorHAnsi" w:cstheme="minorHAnsi"/>
        </w:rPr>
        <w:t xml:space="preserve"> --- No risk of </w:t>
      </w:r>
      <w:r w:rsidRPr="006338B6">
        <w:rPr>
          <w:rFonts w:asciiTheme="minorHAnsi" w:hAnsiTheme="minorHAnsi" w:cstheme="minorHAnsi"/>
          <w:u w:val="single"/>
        </w:rPr>
        <w:t>trade</w:t>
      </w:r>
      <w:r w:rsidRPr="006338B6">
        <w:rPr>
          <w:rFonts w:asciiTheme="minorHAnsi" w:hAnsiTheme="minorHAnsi" w:cstheme="minorHAnsi"/>
        </w:rPr>
        <w:t xml:space="preserve"> or </w:t>
      </w:r>
      <w:r w:rsidRPr="006338B6">
        <w:rPr>
          <w:rFonts w:asciiTheme="minorHAnsi" w:hAnsiTheme="minorHAnsi" w:cstheme="minorHAnsi"/>
          <w:u w:val="single"/>
        </w:rPr>
        <w:t>econ DA</w:t>
      </w:r>
    </w:p>
    <w:p w14:paraId="7DE81FE2"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No Econ DA --- The defense was a massive risk that companies assumed they would lose</w:t>
      </w:r>
      <w:r w:rsidRPr="006338B6">
        <w:rPr>
          <w:rFonts w:asciiTheme="minorHAnsi" w:hAnsiTheme="minorHAnsi" w:cstheme="minorHAnsi"/>
        </w:rPr>
        <w:br/>
        <w:t>* No Trade DA --- It’s not a jurisdictional question, controversy isn’t derived from the “direct” question in the FTAIA</w:t>
      </w:r>
    </w:p>
    <w:p w14:paraId="4D1C1D09" w14:textId="77777777" w:rsidR="006338B6" w:rsidRPr="006338B6" w:rsidRDefault="006338B6" w:rsidP="006338B6">
      <w:pPr>
        <w:rPr>
          <w:rFonts w:asciiTheme="minorHAnsi" w:hAnsiTheme="minorHAnsi" w:cstheme="minorHAnsi"/>
        </w:rPr>
      </w:pPr>
      <w:bookmarkStart w:id="4" w:name="_Hlk92035884"/>
      <w:r w:rsidRPr="006338B6">
        <w:rPr>
          <w:rStyle w:val="Style13ptBold"/>
          <w:rFonts w:asciiTheme="minorHAnsi" w:hAnsiTheme="minorHAnsi" w:cstheme="minorHAnsi"/>
        </w:rPr>
        <w:t>Fox, 19</w:t>
      </w:r>
      <w:r w:rsidRPr="006338B6">
        <w:rPr>
          <w:rFonts w:asciiTheme="minorHAnsi" w:hAnsiTheme="minorHAnsi" w:cstheme="minorHAnsi"/>
        </w:rPr>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bookmarkEnd w:id="4"/>
    <w:p w14:paraId="4A92B4C4"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4. </w:t>
      </w:r>
      <w:r w:rsidRPr="006338B6">
        <w:rPr>
          <w:rFonts w:asciiTheme="minorHAnsi" w:hAnsiTheme="minorHAnsi" w:cstheme="minorHAnsi"/>
          <w:u w:val="single"/>
        </w:rPr>
        <w:t>CHINESE</w:t>
      </w:r>
      <w:r w:rsidRPr="006338B6">
        <w:rPr>
          <w:rFonts w:asciiTheme="minorHAnsi" w:hAnsiTheme="minorHAnsi" w:cstheme="minorHAnsi"/>
          <w:sz w:val="16"/>
        </w:rPr>
        <w:t xml:space="preserve"> VITAMIN C EXPORT CARTEL: </w:t>
      </w:r>
      <w:r w:rsidRPr="006338B6">
        <w:rPr>
          <w:rFonts w:asciiTheme="minorHAnsi" w:hAnsiTheme="minorHAnsi" w:cstheme="minorHAnsi"/>
          <w:u w:val="single"/>
        </w:rPr>
        <w:t>CAN A FOREIGN SOVEREIGN IMMUNIZE ITS COMPANIES FROM THE IMPORTING NATION’S ANTI-PRICEFIXING LAW? A limited foreign sovereign compulsion</w:t>
      </w:r>
      <w:r w:rsidRPr="006338B6">
        <w:rPr>
          <w:rFonts w:asciiTheme="minorHAnsi" w:hAnsiTheme="minorHAnsi" w:cstheme="minorHAnsi"/>
          <w:b/>
          <w:bCs/>
          <w:u w:val="single"/>
        </w:rPr>
        <w:t xml:space="preserve"> </w:t>
      </w:r>
      <w:r w:rsidRPr="006338B6">
        <w:rPr>
          <w:rFonts w:asciiTheme="minorHAnsi" w:hAnsiTheme="minorHAnsi" w:cstheme="minorHAnsi"/>
          <w:u w:val="single"/>
        </w:rPr>
        <w:t>defense</w:t>
      </w:r>
      <w:r w:rsidRPr="006338B6">
        <w:rPr>
          <w:rFonts w:asciiTheme="minorHAnsi" w:hAnsiTheme="minorHAnsi" w:cstheme="minorHAnsi"/>
          <w:sz w:val="16"/>
        </w:rPr>
        <w:t xml:space="preserve"> is available under US </w:t>
      </w:r>
      <w:r w:rsidRPr="006338B6">
        <w:rPr>
          <w:rFonts w:asciiTheme="minorHAnsi" w:hAnsiTheme="minorHAnsi" w:cstheme="minorHAnsi"/>
          <w:b/>
          <w:bCs/>
          <w:u w:val="single"/>
        </w:rPr>
        <w:t>antitrust law</w:t>
      </w:r>
      <w:r w:rsidRPr="006338B6">
        <w:rPr>
          <w:rFonts w:asciiTheme="minorHAnsi" w:hAnsiTheme="minorHAnsi" w:cstheme="minorHAnsi"/>
          <w:sz w:val="16"/>
        </w:rPr>
        <w:t xml:space="preserve">. Defendants can defend that they did the violative act solely on their own soil, they had to do it because their government ordered them to do it, </w:t>
      </w:r>
      <w:r w:rsidRPr="006338B6">
        <w:rPr>
          <w:rFonts w:asciiTheme="minorHAnsi" w:hAnsiTheme="minorHAnsi" w:cstheme="minorHAnsi"/>
          <w:u w:val="single"/>
        </w:rPr>
        <w:t>and</w:t>
      </w:r>
      <w:r w:rsidRPr="006338B6">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6338B6">
        <w:rPr>
          <w:rFonts w:asciiTheme="minorHAnsi" w:hAnsiTheme="minorHAnsi" w:cstheme="minorHAnsi"/>
          <w:u w:val="single"/>
        </w:rPr>
        <w:t>dismissal of a private action on comity grounds</w:t>
      </w:r>
      <w:r w:rsidRPr="006338B6">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6338B6">
        <w:rPr>
          <w:rFonts w:asciiTheme="minorHAnsi" w:hAnsiTheme="minorHAnsi" w:cstheme="minorHAnsi"/>
          <w:u w:val="single"/>
        </w:rPr>
        <w:t>Chinese vitamin C makers fixed the export price of vitamin C to the United States. They admitted it.</w:t>
      </w:r>
      <w:r w:rsidRPr="006338B6">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6338B6">
        <w:rPr>
          <w:rFonts w:asciiTheme="minorHAnsi" w:hAnsiTheme="minorHAnsi" w:cstheme="minorHAnsi"/>
          <w:u w:val="single"/>
        </w:rPr>
        <w:t xml:space="preserve">The defendants pled </w:t>
      </w:r>
      <w:r w:rsidRPr="006338B6">
        <w:rPr>
          <w:rFonts w:asciiTheme="minorHAnsi" w:hAnsiTheme="minorHAnsi" w:cstheme="minorHAnsi"/>
          <w:sz w:val="16"/>
        </w:rPr>
        <w:t xml:space="preserve">foreign sovereign compulsion and </w:t>
      </w:r>
      <w:r w:rsidRPr="006338B6">
        <w:rPr>
          <w:rFonts w:asciiTheme="minorHAnsi" w:hAnsiTheme="minorHAnsi" w:cstheme="minorHAnsi"/>
          <w:u w:val="single"/>
        </w:rPr>
        <w:t>comity</w:t>
      </w:r>
      <w:r w:rsidRPr="006338B6">
        <w:rPr>
          <w:rFonts w:asciiTheme="minorHAnsi" w:hAnsiTheme="minorHAnsi" w:cstheme="minorHAnsi"/>
          <w:sz w:val="16"/>
        </w:rPr>
        <w:t xml:space="preserve">. The Chinese Ministry of Commerce </w:t>
      </w:r>
      <w:r w:rsidRPr="006338B6">
        <w:rPr>
          <w:rFonts w:asciiTheme="minorHAnsi" w:hAnsiTheme="minorHAnsi" w:cstheme="minorHAnsi"/>
          <w:u w:val="single"/>
        </w:rPr>
        <w:t>(MOFCOM) told the federal district court that it ordered the firms to fix their export prices</w:t>
      </w:r>
      <w:r w:rsidRPr="006338B6">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6338B6">
        <w:rPr>
          <w:rFonts w:asciiTheme="minorHAnsi" w:hAnsiTheme="minorHAnsi" w:cstheme="minorHAnsi"/>
          <w:u w:val="single"/>
        </w:rPr>
        <w:t>a Chinese notice invited industry self-regulation, and the notice did not appear to be an order</w:t>
      </w:r>
      <w:r w:rsidRPr="006338B6">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6338B6">
        <w:rPr>
          <w:rFonts w:asciiTheme="minorHAnsi" w:hAnsiTheme="minorHAnsi" w:cstheme="minorHAnsi"/>
          <w:u w:val="single"/>
        </w:rPr>
        <w:t xml:space="preserve">The </w:t>
      </w:r>
      <w:r w:rsidRPr="006338B6">
        <w:rPr>
          <w:rFonts w:asciiTheme="minorHAnsi" w:hAnsiTheme="minorHAnsi" w:cstheme="minorHAnsi"/>
          <w:highlight w:val="cyan"/>
          <w:u w:val="single"/>
        </w:rPr>
        <w:t>Vitamin C</w:t>
      </w:r>
      <w:r w:rsidRPr="006338B6">
        <w:rPr>
          <w:rFonts w:asciiTheme="minorHAnsi" w:hAnsiTheme="minorHAnsi" w:cstheme="minorHAnsi"/>
          <w:u w:val="single"/>
        </w:rPr>
        <w:t xml:space="preserve"> case</w:t>
      </w:r>
      <w:r w:rsidRPr="006338B6">
        <w:rPr>
          <w:rFonts w:asciiTheme="minorHAnsi" w:hAnsiTheme="minorHAnsi" w:cstheme="minorHAnsi"/>
          <w:sz w:val="16"/>
        </w:rPr>
        <w:t>—also called Animal Science—</w:t>
      </w:r>
      <w:r w:rsidRPr="006338B6">
        <w:rPr>
          <w:rFonts w:asciiTheme="minorHAnsi" w:hAnsiTheme="minorHAnsi" w:cstheme="minorHAnsi"/>
          <w:b/>
          <w:bCs/>
          <w:highlight w:val="cyan"/>
          <w:u w:val="single"/>
        </w:rPr>
        <w:t xml:space="preserve">is </w:t>
      </w:r>
      <w:r w:rsidRPr="006338B6">
        <w:rPr>
          <w:rFonts w:asciiTheme="minorHAnsi" w:hAnsiTheme="minorHAnsi" w:cstheme="minorHAnsi"/>
          <w:b/>
          <w:bCs/>
          <w:sz w:val="24"/>
          <w:szCs w:val="24"/>
          <w:highlight w:val="cyan"/>
          <w:u w:val="single"/>
        </w:rPr>
        <w:t>not about extraterritorial jurisdiction</w:t>
      </w:r>
      <w:r w:rsidRPr="006338B6">
        <w:rPr>
          <w:rFonts w:asciiTheme="minorHAnsi" w:hAnsiTheme="minorHAnsi" w:cstheme="minorHAnsi"/>
          <w:u w:val="single"/>
        </w:rPr>
        <w:t xml:space="preserve">. There was clearly jurisdiction. The case is about an </w:t>
      </w:r>
      <w:r w:rsidRPr="006338B6">
        <w:rPr>
          <w:rFonts w:asciiTheme="minorHAnsi" w:hAnsiTheme="minorHAnsi" w:cstheme="minorHAnsi"/>
          <w:b/>
          <w:bCs/>
          <w:u w:val="single"/>
        </w:rPr>
        <w:t>alleged</w:t>
      </w:r>
      <w:r w:rsidRPr="006338B6">
        <w:rPr>
          <w:rFonts w:asciiTheme="minorHAnsi" w:hAnsiTheme="minorHAnsi" w:cstheme="minorHAnsi"/>
          <w:u w:val="single"/>
        </w:rPr>
        <w:t xml:space="preserve"> clash of sovereigns</w:t>
      </w:r>
      <w:r w:rsidRPr="006338B6">
        <w:rPr>
          <w:rFonts w:asciiTheme="minorHAnsi" w:hAnsiTheme="minorHAnsi" w:cstheme="minorHAnsi"/>
          <w:sz w:val="16"/>
        </w:rPr>
        <w:t>. The analysis applicable to the cases of extraterritoriality is equally applicable to resolve the clash. 1. Were the effects of the price-fixing direct, substantial and reasonably foreseeable? The answer is, yes, without question. 2. Was the US enforcement proportionate to the interests of the United States? Again, yes, without question.34</w:t>
      </w:r>
      <w:r w:rsidRPr="006338B6">
        <w:rPr>
          <w:rFonts w:asciiTheme="minorHAnsi" w:hAnsiTheme="minorHAnsi" w:cstheme="minorHAnsi"/>
          <w:b/>
          <w:bCs/>
          <w:szCs w:val="32"/>
        </w:rPr>
        <w:t>***FOOTNOTE BEGINS***</w:t>
      </w:r>
      <w:r w:rsidRPr="006338B6">
        <w:rPr>
          <w:rFonts w:asciiTheme="minorHAnsi" w:hAnsiTheme="minorHAnsi" w:cstheme="minorHAnsi"/>
          <w:szCs w:val="32"/>
        </w:rPr>
        <w:t xml:space="preserve"> </w:t>
      </w:r>
      <w:r w:rsidRPr="006338B6">
        <w:rPr>
          <w:rFonts w:asciiTheme="minorHAnsi" w:hAnsiTheme="minorHAnsi" w:cstheme="minorHAnsi"/>
          <w:sz w:val="16"/>
        </w:rPr>
        <w:t xml:space="preserve">34 Moreover, </w:t>
      </w:r>
      <w:r w:rsidRPr="006338B6">
        <w:rPr>
          <w:rFonts w:asciiTheme="minorHAnsi" w:hAnsiTheme="minorHAnsi" w:cstheme="minorHAnsi"/>
          <w:highlight w:val="cyan"/>
          <w:u w:val="single"/>
        </w:rPr>
        <w:t>enforcing the</w:t>
      </w:r>
      <w:r w:rsidRPr="006338B6">
        <w:rPr>
          <w:rFonts w:asciiTheme="minorHAnsi" w:hAnsiTheme="minorHAnsi" w:cstheme="minorHAnsi"/>
          <w:sz w:val="16"/>
        </w:rPr>
        <w:t xml:space="preserve"> price-fixing </w:t>
      </w:r>
      <w:r w:rsidRPr="006338B6">
        <w:rPr>
          <w:rFonts w:asciiTheme="minorHAnsi" w:hAnsiTheme="minorHAnsi" w:cstheme="minorHAnsi"/>
          <w:b/>
          <w:bCs/>
          <w:sz w:val="28"/>
          <w:szCs w:val="28"/>
          <w:highlight w:val="cyan"/>
          <w:u w:val="single"/>
        </w:rPr>
        <w:t>law would create no business uncertainty</w:t>
      </w:r>
      <w:r w:rsidRPr="006338B6">
        <w:rPr>
          <w:rFonts w:asciiTheme="minorHAnsi" w:hAnsiTheme="minorHAnsi" w:cstheme="minorHAnsi"/>
          <w:sz w:val="16"/>
        </w:rPr>
        <w:t xml:space="preserve">. The </w:t>
      </w:r>
      <w:r w:rsidRPr="006338B6">
        <w:rPr>
          <w:rFonts w:asciiTheme="minorHAnsi" w:hAnsiTheme="minorHAnsi" w:cstheme="minorHAnsi"/>
          <w:u w:val="single"/>
        </w:rPr>
        <w:t xml:space="preserve">Chinese </w:t>
      </w:r>
      <w:r w:rsidRPr="006338B6">
        <w:rPr>
          <w:rFonts w:asciiTheme="minorHAnsi" w:hAnsiTheme="minorHAnsi" w:cstheme="minorHAnsi"/>
          <w:highlight w:val="cyan"/>
          <w:u w:val="single"/>
        </w:rPr>
        <w:t>firms</w:t>
      </w:r>
      <w:r w:rsidRPr="006338B6">
        <w:rPr>
          <w:rFonts w:asciiTheme="minorHAnsi" w:hAnsiTheme="minorHAnsi" w:cstheme="minorHAnsi"/>
          <w:sz w:val="16"/>
        </w:rPr>
        <w:t xml:space="preserve"> would </w:t>
      </w:r>
      <w:r w:rsidRPr="006338B6">
        <w:rPr>
          <w:rFonts w:asciiTheme="minorHAnsi" w:hAnsiTheme="minorHAnsi" w:cstheme="minorHAnsi"/>
          <w:u w:val="single"/>
        </w:rPr>
        <w:t xml:space="preserve">surely </w:t>
      </w:r>
      <w:r w:rsidRPr="006338B6">
        <w:rPr>
          <w:rFonts w:asciiTheme="minorHAnsi" w:hAnsiTheme="minorHAnsi" w:cstheme="minorHAnsi"/>
          <w:highlight w:val="cyan"/>
          <w:u w:val="single"/>
        </w:rPr>
        <w:t>have known</w:t>
      </w:r>
      <w:r w:rsidRPr="006338B6">
        <w:rPr>
          <w:rFonts w:asciiTheme="minorHAnsi" w:hAnsiTheme="minorHAnsi" w:cstheme="minorHAnsi"/>
          <w:u w:val="single"/>
        </w:rPr>
        <w:t xml:space="preserve"> of the </w:t>
      </w:r>
      <w:r w:rsidRPr="006338B6">
        <w:rPr>
          <w:rFonts w:asciiTheme="minorHAnsi" w:hAnsiTheme="minorHAnsi" w:cstheme="minorHAnsi"/>
          <w:highlight w:val="cyan"/>
          <w:u w:val="single"/>
        </w:rPr>
        <w:t>strict US law and</w:t>
      </w:r>
      <w:r w:rsidRPr="006338B6">
        <w:rPr>
          <w:rFonts w:asciiTheme="minorHAnsi" w:hAnsiTheme="minorHAnsi" w:cstheme="minorHAnsi"/>
          <w:u w:val="single"/>
        </w:rPr>
        <w:t xml:space="preserve"> the </w:t>
      </w:r>
      <w:r w:rsidRPr="006338B6">
        <w:rPr>
          <w:rFonts w:asciiTheme="minorHAnsi" w:hAnsiTheme="minorHAnsi" w:cstheme="minorHAnsi"/>
          <w:highlight w:val="cyan"/>
          <w:u w:val="single"/>
        </w:rPr>
        <w:t>uncertainty of a</w:t>
      </w:r>
      <w:r w:rsidRPr="006338B6">
        <w:rPr>
          <w:rFonts w:asciiTheme="minorHAnsi" w:hAnsiTheme="minorHAnsi" w:cstheme="minorHAnsi"/>
          <w:u w:val="single"/>
        </w:rPr>
        <w:t xml:space="preserve"> </w:t>
      </w:r>
      <w:r w:rsidRPr="006338B6">
        <w:rPr>
          <w:rFonts w:asciiTheme="minorHAnsi" w:hAnsiTheme="minorHAnsi" w:cstheme="minorHAnsi"/>
          <w:sz w:val="16"/>
        </w:rPr>
        <w:t xml:space="preserve">foreign sovereign compulsion </w:t>
      </w:r>
      <w:r w:rsidRPr="006338B6">
        <w:rPr>
          <w:rFonts w:asciiTheme="minorHAnsi" w:hAnsiTheme="minorHAnsi" w:cstheme="minorHAnsi"/>
          <w:highlight w:val="cyan"/>
          <w:u w:val="single"/>
        </w:rPr>
        <w:t>defense</w:t>
      </w:r>
      <w:r w:rsidRPr="006338B6">
        <w:rPr>
          <w:rFonts w:asciiTheme="minorHAnsi" w:hAnsiTheme="minorHAnsi" w:cstheme="minorHAnsi"/>
          <w:u w:val="single"/>
        </w:rPr>
        <w:t xml:space="preserve">, and must have taken the risk. If they did not want to take the risk, </w:t>
      </w:r>
      <w:r w:rsidRPr="006338B6">
        <w:rPr>
          <w:rFonts w:asciiTheme="minorHAnsi" w:hAnsiTheme="minorHAnsi" w:cstheme="minorHAnsi"/>
          <w:b/>
          <w:bCs/>
          <w:highlight w:val="cyan"/>
          <w:u w:val="single"/>
        </w:rPr>
        <w:t>they could have</w:t>
      </w:r>
      <w:r w:rsidRPr="006338B6">
        <w:rPr>
          <w:rFonts w:asciiTheme="minorHAnsi" w:hAnsiTheme="minorHAnsi" w:cstheme="minorHAnsi"/>
          <w:sz w:val="16"/>
        </w:rPr>
        <w:t xml:space="preserve"> refrained or (if really compelled) </w:t>
      </w:r>
      <w:r w:rsidRPr="006338B6">
        <w:rPr>
          <w:rFonts w:asciiTheme="minorHAnsi" w:hAnsiTheme="minorHAnsi" w:cstheme="minorHAnsi"/>
          <w:b/>
          <w:bCs/>
          <w:highlight w:val="cyan"/>
          <w:u w:val="single"/>
        </w:rPr>
        <w:t>asked for a business review letter rather than keeping their conduct secret</w:t>
      </w:r>
      <w:r w:rsidRPr="006338B6">
        <w:rPr>
          <w:rFonts w:asciiTheme="minorHAnsi" w:hAnsiTheme="minorHAnsi" w:cstheme="minorHAnsi"/>
          <w:sz w:val="16"/>
        </w:rPr>
        <w:t xml:space="preserve">. In a credible case for China’s overriding interest, a favorable business review letter should issue; transparency would facilitate the process of clarifying the law. </w:t>
      </w:r>
      <w:r w:rsidRPr="006338B6">
        <w:rPr>
          <w:rFonts w:asciiTheme="minorHAnsi" w:hAnsiTheme="minorHAnsi" w:cstheme="minorHAnsi"/>
          <w:b/>
          <w:bCs/>
          <w:szCs w:val="32"/>
        </w:rPr>
        <w:t>***FOOTNOTE ENDS***</w:t>
      </w:r>
      <w:r w:rsidRPr="006338B6">
        <w:rPr>
          <w:rFonts w:asciiTheme="minorHAnsi" w:hAnsiTheme="minorHAnsi" w:cstheme="minorHAnsi"/>
          <w:szCs w:val="32"/>
        </w:rPr>
        <w:t xml:space="preserve"> </w:t>
      </w:r>
      <w:r w:rsidRPr="006338B6">
        <w:rPr>
          <w:rFonts w:asciiTheme="minorHAnsi" w:hAnsiTheme="minorHAnsi" w:cstheme="minorHAnsi"/>
          <w:sz w:val="16"/>
        </w:rPr>
        <w:t xml:space="preserve">3. Where did the world welfare interests lie? </w:t>
      </w:r>
      <w:r w:rsidRPr="006338B6">
        <w:rPr>
          <w:rFonts w:asciiTheme="minorHAnsi" w:hAnsiTheme="minorHAnsi" w:cstheme="minorHAnsi"/>
          <w:b/>
          <w:bCs/>
          <w:highlight w:val="cyan"/>
          <w:u w:val="single"/>
        </w:rPr>
        <w:t>This was a naked export cartel</w:t>
      </w:r>
      <w:r w:rsidRPr="006338B6">
        <w:rPr>
          <w:rFonts w:asciiTheme="minorHAnsi" w:hAnsiTheme="minorHAnsi" w:cstheme="minorHAnsi"/>
          <w:sz w:val="16"/>
        </w:rPr>
        <w:t xml:space="preserve">—to the US and the other countries as well. </w:t>
      </w:r>
      <w:r w:rsidRPr="006338B6">
        <w:rPr>
          <w:rFonts w:asciiTheme="minorHAnsi" w:hAnsiTheme="minorHAnsi" w:cstheme="minorHAnsi"/>
          <w:b/>
          <w:bCs/>
          <w:sz w:val="24"/>
          <w:szCs w:val="24"/>
          <w:highlight w:val="cyan"/>
          <w:u w:val="single"/>
        </w:rPr>
        <w:t>World welfare lay with the enforcement</w:t>
      </w:r>
      <w:r w:rsidRPr="006338B6">
        <w:rPr>
          <w:rFonts w:asciiTheme="minorHAnsi" w:hAnsiTheme="minorHAnsi" w:cstheme="minorHAnsi"/>
          <w:sz w:val="16"/>
        </w:rPr>
        <w:t xml:space="preserve">. 4. How should the conflict of sovereigns be resolved? </w:t>
      </w:r>
      <w:r w:rsidRPr="006338B6">
        <w:rPr>
          <w:rFonts w:asciiTheme="minorHAnsi" w:hAnsiTheme="minorHAnsi" w:cstheme="minorHAnsi"/>
          <w:u w:val="single"/>
        </w:rPr>
        <w:t>China wanted to shield its firms from the US antitrust system</w:t>
      </w:r>
      <w:r w:rsidRPr="006338B6">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6338B6">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6338B6">
        <w:rPr>
          <w:rFonts w:asciiTheme="minorHAnsi" w:hAnsiTheme="minorHAnsi" w:cstheme="minorHAnsi"/>
          <w:sz w:val="16"/>
        </w:rPr>
        <w:t xml:space="preserve">35 If </w:t>
      </w:r>
      <w:r w:rsidRPr="006338B6">
        <w:rPr>
          <w:rFonts w:asciiTheme="minorHAnsi" w:hAnsiTheme="minorHAnsi" w:cstheme="minorHAnsi"/>
          <w:highlight w:val="cyan"/>
          <w:u w:val="single"/>
        </w:rPr>
        <w:t>China</w:t>
      </w:r>
      <w:r w:rsidRPr="006338B6">
        <w:rPr>
          <w:rFonts w:asciiTheme="minorHAnsi" w:hAnsiTheme="minorHAnsi" w:cstheme="minorHAnsi"/>
          <w:u w:val="single"/>
        </w:rPr>
        <w:t xml:space="preserve"> </w:t>
      </w:r>
      <w:r w:rsidRPr="006338B6">
        <w:rPr>
          <w:rFonts w:asciiTheme="minorHAnsi" w:hAnsiTheme="minorHAnsi" w:cstheme="minorHAnsi"/>
          <w:sz w:val="16"/>
        </w:rPr>
        <w:t>did order its</w:t>
      </w:r>
      <w:r w:rsidRPr="006338B6">
        <w:rPr>
          <w:rFonts w:asciiTheme="minorHAnsi" w:hAnsiTheme="minorHAnsi" w:cstheme="minorHAnsi"/>
          <w:u w:val="single"/>
        </w:rPr>
        <w:t xml:space="preserve"> </w:t>
      </w:r>
      <w:r w:rsidRPr="006338B6">
        <w:rPr>
          <w:rFonts w:asciiTheme="minorHAnsi" w:hAnsiTheme="minorHAnsi" w:cstheme="minorHAnsi"/>
          <w:highlight w:val="cyan"/>
          <w:u w:val="single"/>
        </w:rPr>
        <w:t xml:space="preserve">firms </w:t>
      </w:r>
      <w:r w:rsidRPr="006338B6">
        <w:rPr>
          <w:rFonts w:asciiTheme="minorHAnsi" w:hAnsiTheme="minorHAnsi" w:cstheme="minorHAnsi"/>
          <w:u w:val="single"/>
        </w:rPr>
        <w:t xml:space="preserve">to fix prices </w:t>
      </w:r>
      <w:r w:rsidRPr="006338B6">
        <w:rPr>
          <w:rFonts w:asciiTheme="minorHAnsi" w:hAnsiTheme="minorHAnsi" w:cstheme="minorHAnsi"/>
          <w:highlight w:val="cyan"/>
          <w:u w:val="single"/>
        </w:rPr>
        <w:t xml:space="preserve">in violation of </w:t>
      </w:r>
      <w:r w:rsidRPr="006338B6">
        <w:rPr>
          <w:rFonts w:asciiTheme="minorHAnsi" w:hAnsiTheme="minorHAnsi" w:cstheme="minorHAnsi"/>
          <w:u w:val="single"/>
        </w:rPr>
        <w:t xml:space="preserve">US law and in violation of </w:t>
      </w:r>
      <w:r w:rsidRPr="006338B6">
        <w:rPr>
          <w:rFonts w:asciiTheme="minorHAnsi" w:hAnsiTheme="minorHAnsi" w:cstheme="minorHAnsi"/>
          <w:b/>
          <w:bCs/>
          <w:sz w:val="24"/>
          <w:szCs w:val="24"/>
          <w:highlight w:val="cyan"/>
          <w:u w:val="single"/>
        </w:rPr>
        <w:t>the principles of all antitrust jurisdictions including its own internal market rules</w:t>
      </w:r>
      <w:r w:rsidRPr="006338B6">
        <w:rPr>
          <w:rFonts w:asciiTheme="minorHAnsi" w:hAnsiTheme="minorHAnsi" w:cstheme="minorHAnsi"/>
          <w:highlight w:val="cyan"/>
          <w:u w:val="single"/>
        </w:rPr>
        <w:t xml:space="preserve">, this was a frontal assault on </w:t>
      </w:r>
      <w:r w:rsidRPr="006338B6">
        <w:rPr>
          <w:rFonts w:asciiTheme="minorHAnsi" w:hAnsiTheme="minorHAnsi" w:cstheme="minorHAnsi"/>
          <w:u w:val="single"/>
        </w:rPr>
        <w:t xml:space="preserve">US law and </w:t>
      </w:r>
      <w:r w:rsidRPr="006338B6">
        <w:rPr>
          <w:rFonts w:asciiTheme="minorHAnsi" w:hAnsiTheme="minorHAnsi" w:cstheme="minorHAnsi"/>
          <w:b/>
          <w:bCs/>
          <w:highlight w:val="cyan"/>
          <w:u w:val="single"/>
        </w:rPr>
        <w:t>world norms</w:t>
      </w:r>
      <w:r w:rsidRPr="006338B6">
        <w:rPr>
          <w:rFonts w:asciiTheme="minorHAnsi" w:hAnsiTheme="minorHAnsi" w:cstheme="minorHAnsi"/>
          <w:u w:val="single"/>
        </w:rPr>
        <w:t>. China’s own domestic law</w:t>
      </w:r>
      <w:r w:rsidRPr="006338B6">
        <w:rPr>
          <w:rFonts w:asciiTheme="minorHAnsi" w:hAnsiTheme="minorHAnsi" w:cstheme="minorHAnsi"/>
          <w:sz w:val="16"/>
        </w:rPr>
        <w:t xml:space="preserve"> not only </w:t>
      </w:r>
      <w:r w:rsidRPr="006338B6">
        <w:rPr>
          <w:rFonts w:asciiTheme="minorHAnsi" w:hAnsiTheme="minorHAnsi" w:cstheme="minorHAnsi"/>
          <w:u w:val="single"/>
        </w:rPr>
        <w:t>prohibits pricefixing but even prohibits government officials from ordering firms to price-fix</w:t>
      </w:r>
      <w:r w:rsidRPr="006338B6">
        <w:rPr>
          <w:rFonts w:asciiTheme="minorHAnsi" w:hAnsiTheme="minorHAnsi" w:cstheme="minorHAnsi"/>
          <w:sz w:val="16"/>
        </w:rPr>
        <w:t xml:space="preserve">.36 </w:t>
      </w:r>
      <w:r w:rsidRPr="006338B6">
        <w:rPr>
          <w:rFonts w:asciiTheme="minorHAnsi" w:hAnsiTheme="minorHAnsi" w:cstheme="minorHAnsi"/>
          <w:u w:val="single"/>
        </w:rPr>
        <w:t xml:space="preserve">Even if there was a clash of sovereigns in Vitamin C, </w:t>
      </w:r>
      <w:r w:rsidRPr="006338B6">
        <w:rPr>
          <w:rFonts w:asciiTheme="minorHAnsi" w:hAnsiTheme="minorHAnsi" w:cstheme="minorHAnsi"/>
          <w:b/>
          <w:bCs/>
          <w:highlight w:val="cyan"/>
          <w:u w:val="single"/>
        </w:rPr>
        <w:t>the US and world interests easily outweigh China’s</w:t>
      </w:r>
      <w:r w:rsidRPr="006338B6">
        <w:rPr>
          <w:rFonts w:asciiTheme="minorHAnsi" w:hAnsiTheme="minorHAnsi" w:cstheme="minorHAnsi"/>
          <w:sz w:val="16"/>
        </w:rPr>
        <w:t>, in the view of this author37 (albeit not in the view of the Court of Appeals of the Second Circuit, which is now reconsidering the case on remand from the Supreme Court).38</w:t>
      </w:r>
    </w:p>
    <w:p w14:paraId="792D9C84"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Only </w:t>
      </w:r>
      <w:r w:rsidRPr="006338B6">
        <w:rPr>
          <w:rFonts w:asciiTheme="minorHAnsi" w:hAnsiTheme="minorHAnsi" w:cstheme="minorHAnsi"/>
          <w:u w:val="single"/>
        </w:rPr>
        <w:t>antitrust</w:t>
      </w:r>
      <w:r w:rsidRPr="006338B6">
        <w:rPr>
          <w:rFonts w:asciiTheme="minorHAnsi" w:hAnsiTheme="minorHAnsi" w:cstheme="minorHAnsi"/>
        </w:rPr>
        <w:t xml:space="preserve"> is </w:t>
      </w:r>
      <w:r w:rsidRPr="006338B6">
        <w:rPr>
          <w:rFonts w:asciiTheme="minorHAnsi" w:hAnsiTheme="minorHAnsi" w:cstheme="minorHAnsi"/>
          <w:u w:val="single"/>
        </w:rPr>
        <w:t>sufficient</w:t>
      </w:r>
      <w:r w:rsidRPr="006338B6">
        <w:rPr>
          <w:rFonts w:asciiTheme="minorHAnsi" w:hAnsiTheme="minorHAnsi" w:cstheme="minorHAnsi"/>
        </w:rPr>
        <w:t xml:space="preserve"> --- </w:t>
      </w:r>
      <w:r w:rsidRPr="006338B6">
        <w:rPr>
          <w:rFonts w:asciiTheme="minorHAnsi" w:hAnsiTheme="minorHAnsi" w:cstheme="minorHAnsi"/>
          <w:u w:val="single"/>
        </w:rPr>
        <w:t>Private antitrust</w:t>
      </w:r>
      <w:r w:rsidRPr="006338B6">
        <w:rPr>
          <w:rFonts w:asciiTheme="minorHAnsi" w:hAnsiTheme="minorHAnsi" w:cstheme="minorHAnsi"/>
        </w:rPr>
        <w:t xml:space="preserve"> suits and </w:t>
      </w:r>
      <w:r w:rsidRPr="006338B6">
        <w:rPr>
          <w:rFonts w:asciiTheme="minorHAnsi" w:hAnsiTheme="minorHAnsi" w:cstheme="minorHAnsi"/>
          <w:u w:val="single"/>
        </w:rPr>
        <w:t>treble damages</w:t>
      </w:r>
      <w:r w:rsidRPr="006338B6">
        <w:rPr>
          <w:rFonts w:asciiTheme="minorHAnsi" w:hAnsiTheme="minorHAnsi" w:cstheme="minorHAnsi"/>
        </w:rPr>
        <w:t xml:space="preserve"> are </w:t>
      </w:r>
      <w:r w:rsidRPr="006338B6">
        <w:rPr>
          <w:rFonts w:asciiTheme="minorHAnsi" w:hAnsiTheme="minorHAnsi" w:cstheme="minorHAnsi"/>
          <w:u w:val="single"/>
        </w:rPr>
        <w:t>key</w:t>
      </w:r>
      <w:r w:rsidRPr="006338B6">
        <w:rPr>
          <w:rFonts w:asciiTheme="minorHAnsi" w:hAnsiTheme="minorHAnsi" w:cstheme="minorHAnsi"/>
        </w:rPr>
        <w:t xml:space="preserve"> </w:t>
      </w:r>
    </w:p>
    <w:p w14:paraId="65DA6192" w14:textId="77777777" w:rsidR="006338B6" w:rsidRPr="006338B6" w:rsidRDefault="006338B6" w:rsidP="006338B6">
      <w:pPr>
        <w:rPr>
          <w:rFonts w:asciiTheme="minorHAnsi" w:hAnsiTheme="minorHAnsi" w:cstheme="minorHAnsi"/>
        </w:rPr>
      </w:pPr>
      <w:bookmarkStart w:id="5" w:name="_Hlk92035912"/>
      <w:r w:rsidRPr="006338B6">
        <w:rPr>
          <w:rStyle w:val="Style13ptBold"/>
          <w:rFonts w:asciiTheme="minorHAnsi" w:hAnsiTheme="minorHAnsi" w:cstheme="minorHAnsi"/>
        </w:rPr>
        <w:t>Lande, 16</w:t>
      </w:r>
      <w:r w:rsidRPr="006338B6">
        <w:rPr>
          <w:rFonts w:asciiTheme="minorHAnsi" w:hAnsiTheme="minorHAnsi" w:cstheme="minorHAnsi"/>
        </w:rPr>
        <w:t xml:space="preserve">, Professor of Law at the University of Baltimore School of Law, Director of the American Antitrust Institute. {Robert; Spring 2016; Antitrust, “Class Warfare: Why Antitrust Class Actions Are Essential for Compensation and Deterrence,” </w:t>
      </w:r>
      <w:hyperlink r:id="rId22" w:history="1">
        <w:r w:rsidRPr="006338B6">
          <w:rPr>
            <w:rStyle w:val="Hyperlink"/>
            <w:rFonts w:asciiTheme="minorHAnsi" w:hAnsiTheme="minorHAnsi" w:cstheme="minorHAnsi"/>
          </w:rPr>
          <w:t>https://scholarworks.law.ubalt.edu/cgi/viewcontent.cgi?article=2019&amp;context=all_fac</w:t>
        </w:r>
      </w:hyperlink>
      <w:r w:rsidRPr="006338B6">
        <w:rPr>
          <w:rFonts w:asciiTheme="minorHAnsi" w:hAnsiTheme="minorHAnsi" w:cstheme="minorHAnsi"/>
        </w:rPr>
        <w:t>)</w:t>
      </w:r>
    </w:p>
    <w:bookmarkEnd w:id="5"/>
    <w:p w14:paraId="05DE145B" w14:textId="77777777" w:rsidR="006338B6" w:rsidRPr="006338B6" w:rsidRDefault="006338B6" w:rsidP="006338B6">
      <w:pPr>
        <w:rPr>
          <w:rFonts w:asciiTheme="minorHAnsi" w:hAnsiTheme="minorHAnsi" w:cstheme="minorHAnsi"/>
          <w:sz w:val="12"/>
        </w:rPr>
      </w:pPr>
      <w:r w:rsidRPr="006338B6">
        <w:rPr>
          <w:rFonts w:asciiTheme="minorHAnsi" w:hAnsiTheme="minorHAnsi" w:cstheme="minorHAnsi"/>
          <w:sz w:val="12"/>
        </w:rPr>
        <w:t xml:space="preserve">OUR RECENT </w:t>
      </w:r>
      <w:r w:rsidRPr="006338B6">
        <w:rPr>
          <w:rFonts w:asciiTheme="minorHAnsi" w:hAnsiTheme="minorHAnsi" w:cstheme="minorHAnsi"/>
          <w:b/>
          <w:bCs/>
          <w:highlight w:val="cyan"/>
          <w:u w:val="single"/>
        </w:rPr>
        <w:t>EMPIRICAL STUDIES demonstrate</w:t>
      </w:r>
      <w:r w:rsidRPr="006338B6">
        <w:rPr>
          <w:rFonts w:asciiTheme="minorHAnsi" w:hAnsiTheme="minorHAnsi" w:cstheme="minorHAnsi"/>
          <w:sz w:val="12"/>
        </w:rPr>
        <w:t xml:space="preserve"> five reasons </w:t>
      </w:r>
      <w:r w:rsidRPr="006338B6">
        <w:rPr>
          <w:rFonts w:asciiTheme="minorHAnsi" w:hAnsiTheme="minorHAnsi" w:cstheme="minorHAnsi"/>
          <w:b/>
          <w:bCs/>
          <w:highlight w:val="cyan"/>
          <w:u w:val="single"/>
        </w:rPr>
        <w:t>why antitrust</w:t>
      </w:r>
      <w:r w:rsidRPr="006338B6">
        <w:rPr>
          <w:rFonts w:asciiTheme="minorHAnsi" w:hAnsiTheme="minorHAnsi" w:cstheme="minorHAnsi"/>
          <w:b/>
          <w:bCs/>
          <w:u w:val="single"/>
        </w:rPr>
        <w:t xml:space="preserve"> </w:t>
      </w:r>
      <w:r w:rsidRPr="006338B6">
        <w:rPr>
          <w:rFonts w:asciiTheme="minorHAnsi" w:hAnsiTheme="minorHAnsi" w:cstheme="minorHAnsi"/>
          <w:sz w:val="12"/>
        </w:rPr>
        <w:t>class action</w:t>
      </w:r>
      <w:r w:rsidRPr="006338B6">
        <w:rPr>
          <w:rFonts w:asciiTheme="minorHAnsi" w:hAnsiTheme="minorHAnsi" w:cstheme="minorHAnsi"/>
          <w:b/>
          <w:bCs/>
          <w:u w:val="single"/>
        </w:rPr>
        <w:t xml:space="preserve"> </w:t>
      </w:r>
      <w:r w:rsidRPr="006338B6">
        <w:rPr>
          <w:rFonts w:asciiTheme="minorHAnsi" w:hAnsiTheme="minorHAnsi" w:cstheme="minorHAnsi"/>
          <w:b/>
          <w:bCs/>
          <w:highlight w:val="cyan"/>
          <w:u w:val="single"/>
        </w:rPr>
        <w:t>cases are essential</w:t>
      </w:r>
      <w:r w:rsidRPr="006338B6">
        <w:rPr>
          <w:rFonts w:asciiTheme="minorHAnsi" w:hAnsiTheme="minorHAnsi" w:cstheme="minorHAnsi"/>
          <w:sz w:val="12"/>
        </w:rPr>
        <w:t xml:space="preserve">: (1) class actions are </w:t>
      </w:r>
      <w:r w:rsidRPr="006338B6">
        <w:rPr>
          <w:rFonts w:asciiTheme="minorHAnsi" w:hAnsiTheme="minorHAnsi" w:cstheme="minorHAnsi"/>
          <w:highlight w:val="cyan"/>
          <w:u w:val="single"/>
        </w:rPr>
        <w:t>virtually the only way for</w:t>
      </w:r>
      <w:r w:rsidRPr="006338B6">
        <w:rPr>
          <w:rFonts w:asciiTheme="minorHAnsi" w:hAnsiTheme="minorHAnsi" w:cstheme="minorHAnsi"/>
          <w:u w:val="single"/>
        </w:rPr>
        <w:t xml:space="preserve"> most </w:t>
      </w:r>
      <w:r w:rsidRPr="006338B6">
        <w:rPr>
          <w:rFonts w:asciiTheme="minorHAnsi" w:hAnsiTheme="minorHAnsi" w:cstheme="minorHAnsi"/>
          <w:highlight w:val="cyan"/>
          <w:u w:val="single"/>
        </w:rPr>
        <w:t>victims</w:t>
      </w:r>
      <w:r w:rsidRPr="006338B6">
        <w:rPr>
          <w:rFonts w:asciiTheme="minorHAnsi" w:hAnsiTheme="minorHAnsi" w:cstheme="minorHAnsi"/>
          <w:sz w:val="12"/>
        </w:rPr>
        <w:t xml:space="preserve"> of antitrust violations </w:t>
      </w:r>
      <w:r w:rsidRPr="006338B6">
        <w:rPr>
          <w:rFonts w:asciiTheme="minorHAnsi" w:hAnsiTheme="minorHAnsi" w:cstheme="minorHAnsi"/>
          <w:highlight w:val="cyan"/>
          <w:u w:val="single"/>
        </w:rPr>
        <w:t>to receive compensation</w:t>
      </w:r>
      <w:r w:rsidRPr="006338B6">
        <w:rPr>
          <w:rFonts w:asciiTheme="minorHAnsi" w:hAnsiTheme="minorHAnsi" w:cstheme="minorHAnsi"/>
          <w:sz w:val="12"/>
        </w:rPr>
        <w:t xml:space="preserve">; (2) most successful class actions involve collusion that was anticompetitive; (3) class victims’ compensation has been modest, generally less than their damages; (4) </w:t>
      </w:r>
      <w:r w:rsidRPr="006338B6">
        <w:rPr>
          <w:rFonts w:asciiTheme="minorHAnsi" w:hAnsiTheme="minorHAnsi" w:cstheme="minorHAnsi"/>
          <w:u w:val="single"/>
        </w:rPr>
        <w:t xml:space="preserve">class </w:t>
      </w:r>
      <w:r w:rsidRPr="006338B6">
        <w:rPr>
          <w:rFonts w:asciiTheme="minorHAnsi" w:hAnsiTheme="minorHAnsi" w:cstheme="minorHAnsi"/>
          <w:highlight w:val="cyan"/>
          <w:u w:val="single"/>
        </w:rPr>
        <w:t>actions</w:t>
      </w:r>
      <w:r w:rsidRPr="006338B6">
        <w:rPr>
          <w:rFonts w:asciiTheme="minorHAnsi" w:hAnsiTheme="minorHAnsi" w:cstheme="minorHAnsi"/>
          <w:u w:val="single"/>
        </w:rPr>
        <w:t xml:space="preserve"> </w:t>
      </w:r>
      <w:r w:rsidRPr="006338B6">
        <w:rPr>
          <w:rFonts w:asciiTheme="minorHAnsi" w:hAnsiTheme="minorHAnsi" w:cstheme="minorHAnsi"/>
          <w:highlight w:val="cyan"/>
          <w:u w:val="single"/>
        </w:rPr>
        <w:t>deter</w:t>
      </w:r>
      <w:r w:rsidRPr="006338B6">
        <w:rPr>
          <w:rFonts w:asciiTheme="minorHAnsi" w:hAnsiTheme="minorHAnsi" w:cstheme="minorHAnsi"/>
          <w:u w:val="single"/>
        </w:rPr>
        <w:t xml:space="preserve"> significant amounts of </w:t>
      </w:r>
      <w:r w:rsidRPr="006338B6">
        <w:rPr>
          <w:rFonts w:asciiTheme="minorHAnsi" w:hAnsiTheme="minorHAnsi" w:cstheme="minorHAnsi"/>
          <w:b/>
          <w:bCs/>
          <w:highlight w:val="cyan"/>
          <w:u w:val="single"/>
        </w:rPr>
        <w:t>collusion</w:t>
      </w:r>
      <w:r w:rsidRPr="006338B6">
        <w:rPr>
          <w:rFonts w:asciiTheme="minorHAnsi" w:hAnsiTheme="minorHAnsi" w:cstheme="minorHAnsi"/>
          <w:u w:val="single"/>
        </w:rPr>
        <w:t xml:space="preserve"> and other anticompetitive behavior</w:t>
      </w:r>
      <w:r w:rsidRPr="006338B6">
        <w:rPr>
          <w:rFonts w:asciiTheme="minorHAnsi" w:hAnsiTheme="minorHAnsi" w:cstheme="minorHAnsi"/>
          <w:sz w:val="12"/>
        </w:rPr>
        <w:t xml:space="preserve">; and (5) </w:t>
      </w:r>
      <w:r w:rsidRPr="006338B6">
        <w:rPr>
          <w:rFonts w:asciiTheme="minorHAnsi" w:hAnsiTheme="minorHAnsi" w:cstheme="minorHAnsi"/>
          <w:u w:val="single"/>
        </w:rPr>
        <w:t xml:space="preserve">anticompetitive collusion is </w:t>
      </w:r>
      <w:r w:rsidRPr="006338B6">
        <w:rPr>
          <w:rFonts w:asciiTheme="minorHAnsi" w:hAnsiTheme="minorHAnsi" w:cstheme="minorHAnsi"/>
          <w:b/>
          <w:bCs/>
          <w:u w:val="single"/>
        </w:rPr>
        <w:t>underdeterred</w:t>
      </w:r>
      <w:r w:rsidRPr="006338B6">
        <w:rPr>
          <w:rFonts w:asciiTheme="minorHAnsi" w:hAnsiTheme="minorHAnsi" w:cstheme="minorHAnsi"/>
          <w:sz w:val="12"/>
        </w:rPr>
        <w:t xml:space="preserve">, a problem that </w:t>
      </w:r>
      <w:r w:rsidRPr="006338B6">
        <w:rPr>
          <w:rFonts w:asciiTheme="minorHAnsi" w:hAnsiTheme="minorHAnsi" w:cstheme="minorHAnsi"/>
          <w:u w:val="single"/>
        </w:rPr>
        <w:t>would be exacerbated without class actions</w:t>
      </w:r>
      <w:r w:rsidRPr="006338B6">
        <w:rPr>
          <w:rFonts w:asciiTheme="minorHAnsi" w:hAnsiTheme="minorHAnsi" w:cstheme="minorHAnsi"/>
          <w:sz w:val="12"/>
        </w:rPr>
        <w:t xml:space="preserve">. Recent court decisions undermine class action cases, thus preventing much effective and important antitrust enforcement.1 Class Actions Are Virtually the Only Way for Most Victims of Federal Antitrust Violations to Receive Compensation The </w:t>
      </w:r>
      <w:r w:rsidRPr="006338B6">
        <w:rPr>
          <w:rFonts w:asciiTheme="minorHAnsi" w:hAnsiTheme="minorHAnsi" w:cstheme="minorHAnsi"/>
          <w:u w:val="single"/>
        </w:rPr>
        <w:t xml:space="preserve">antitrust statutes provide that </w:t>
      </w:r>
      <w:r w:rsidRPr="006338B6">
        <w:rPr>
          <w:rFonts w:asciiTheme="minorHAnsi" w:hAnsiTheme="minorHAnsi" w:cstheme="minorHAnsi"/>
          <w:highlight w:val="cyan"/>
          <w:u w:val="single"/>
        </w:rPr>
        <w:t>violations result in</w:t>
      </w:r>
      <w:r w:rsidRPr="006338B6">
        <w:rPr>
          <w:rFonts w:asciiTheme="minorHAnsi" w:hAnsiTheme="minorHAnsi" w:cstheme="minorHAnsi"/>
          <w:u w:val="single"/>
        </w:rPr>
        <w:t xml:space="preserve"> automatic </w:t>
      </w:r>
      <w:r w:rsidRPr="006338B6">
        <w:rPr>
          <w:rFonts w:asciiTheme="minorHAnsi" w:hAnsiTheme="minorHAnsi" w:cstheme="minorHAnsi"/>
          <w:b/>
          <w:bCs/>
          <w:highlight w:val="cyan"/>
          <w:u w:val="single"/>
        </w:rPr>
        <w:t>treble damages</w:t>
      </w:r>
      <w:r w:rsidRPr="006338B6">
        <w:rPr>
          <w:rFonts w:asciiTheme="minorHAnsi" w:hAnsiTheme="minorHAnsi" w:cstheme="minorHAnsi"/>
          <w:u w:val="single"/>
        </w:rPr>
        <w:t xml:space="preserve"> for the victims</w:t>
      </w:r>
      <w:r w:rsidRPr="006338B6">
        <w:rPr>
          <w:rFonts w:asciiTheme="minorHAnsi" w:hAnsiTheme="minorHAnsi" w:cstheme="minorHAnsi"/>
          <w:sz w:val="12"/>
        </w:rPr>
        <w:t xml:space="preserve">.2 The legislative history 3 and case law indicate that </w:t>
      </w:r>
      <w:r w:rsidRPr="006338B6">
        <w:rPr>
          <w:rFonts w:asciiTheme="minorHAnsi" w:hAnsiTheme="minorHAnsi" w:cstheme="minorHAnsi"/>
          <w:highlight w:val="cyan"/>
          <w:u w:val="single"/>
        </w:rPr>
        <w:t>compensation of victims is</w:t>
      </w:r>
      <w:r w:rsidRPr="006338B6">
        <w:rPr>
          <w:rFonts w:asciiTheme="minorHAnsi" w:hAnsiTheme="minorHAnsi" w:cstheme="minorHAnsi"/>
          <w:sz w:val="12"/>
        </w:rPr>
        <w:t xml:space="preserve"> a goal, perhaps </w:t>
      </w:r>
      <w:r w:rsidRPr="006338B6">
        <w:rPr>
          <w:rFonts w:asciiTheme="minorHAnsi" w:hAnsiTheme="minorHAnsi" w:cstheme="minorHAnsi"/>
          <w:b/>
          <w:bCs/>
          <w:highlight w:val="cyan"/>
          <w:u w:val="single"/>
        </w:rPr>
        <w:t>the dominant goal, of antitrust</w:t>
      </w:r>
      <w:r w:rsidRPr="006338B6">
        <w:rPr>
          <w:rFonts w:asciiTheme="minorHAnsi" w:hAnsiTheme="minorHAnsi" w:cstheme="minorHAnsi"/>
          <w:b/>
          <w:bCs/>
          <w:u w:val="single"/>
        </w:rPr>
        <w:t xml:space="preserve"> law’s damages remedy</w:t>
      </w:r>
      <w:r w:rsidRPr="006338B6">
        <w:rPr>
          <w:rFonts w:asciiTheme="minorHAnsi" w:hAnsiTheme="minorHAnsi" w:cstheme="minorHAnsi"/>
          <w:sz w:val="12"/>
        </w:rPr>
        <w:t>.4 Class actions play an essential role in ensuring that the treble damages remedy serves its intended function of “</w:t>
      </w:r>
      <w:r w:rsidRPr="006338B6">
        <w:rPr>
          <w:rFonts w:asciiTheme="minorHAnsi" w:hAnsiTheme="minorHAnsi" w:cstheme="minorHAnsi"/>
          <w:b/>
          <w:bCs/>
          <w:u w:val="single"/>
        </w:rPr>
        <w:t>protecting consumers from overcharges resulting from price fixing</w:t>
      </w:r>
      <w:r w:rsidRPr="006338B6">
        <w:rPr>
          <w:rFonts w:asciiTheme="minorHAnsi" w:hAnsiTheme="minorHAnsi" w:cstheme="minorHAnsi"/>
          <w:sz w:val="12"/>
        </w:rPr>
        <w:t xml:space="preserve">.”5 As the Supreme Court noted, “[C]lass actions . . . may enhance the efficacy of </w:t>
      </w:r>
      <w:r w:rsidRPr="006338B6">
        <w:rPr>
          <w:rFonts w:asciiTheme="minorHAnsi" w:hAnsiTheme="minorHAnsi" w:cstheme="minorHAnsi"/>
          <w:u w:val="single"/>
        </w:rPr>
        <w:t>private [antitrust] actions</w:t>
      </w:r>
      <w:r w:rsidRPr="006338B6">
        <w:rPr>
          <w:rFonts w:asciiTheme="minorHAnsi" w:hAnsiTheme="minorHAnsi" w:cstheme="minorHAnsi"/>
          <w:sz w:val="12"/>
        </w:rPr>
        <w:t xml:space="preserve"> by </w:t>
      </w:r>
      <w:r w:rsidRPr="006338B6">
        <w:rPr>
          <w:rFonts w:asciiTheme="minorHAnsi" w:hAnsiTheme="minorHAnsi" w:cstheme="minorHAnsi"/>
          <w:u w:val="single"/>
        </w:rPr>
        <w:t>permitting citizens to combine their limited resources to achieve a more powerful litigation posture</w:t>
      </w:r>
      <w:r w:rsidRPr="006338B6">
        <w:rPr>
          <w:rFonts w:asciiTheme="minorHAnsi" w:hAnsiTheme="minorHAnsi" w:cstheme="minorHAnsi"/>
          <w:sz w:val="12"/>
        </w:rPr>
        <w:t xml:space="preserve">.”6 Accordingly, “courts have repeatedly found antitrust claims to be particularly well suited for class actions . . . .”7 </w:t>
      </w:r>
      <w:r w:rsidRPr="006338B6">
        <w:rPr>
          <w:rFonts w:asciiTheme="minorHAnsi" w:hAnsiTheme="minorHAnsi" w:cstheme="minorHAnsi"/>
          <w:b/>
          <w:bCs/>
          <w:highlight w:val="cyan"/>
          <w:u w:val="single"/>
        </w:rPr>
        <w:t>Without</w:t>
      </w:r>
      <w:r w:rsidRPr="006338B6">
        <w:rPr>
          <w:rFonts w:asciiTheme="minorHAnsi" w:hAnsiTheme="minorHAnsi" w:cstheme="minorHAnsi"/>
          <w:sz w:val="12"/>
        </w:rPr>
        <w:t xml:space="preserve"> class actions, </w:t>
      </w:r>
      <w:r w:rsidRPr="006338B6">
        <w:rPr>
          <w:rFonts w:asciiTheme="minorHAnsi" w:hAnsiTheme="minorHAnsi" w:cstheme="minorHAnsi"/>
          <w:highlight w:val="cyan"/>
          <w:u w:val="single"/>
        </w:rPr>
        <w:t>cartels and other antitrust violators</w:t>
      </w:r>
      <w:r w:rsidRPr="006338B6">
        <w:rPr>
          <w:rFonts w:asciiTheme="minorHAnsi" w:hAnsiTheme="minorHAnsi" w:cstheme="minorHAnsi"/>
          <w:sz w:val="12"/>
        </w:rPr>
        <w:t xml:space="preserve"> that inflict widespread economic harm </w:t>
      </w:r>
      <w:r w:rsidRPr="006338B6">
        <w:rPr>
          <w:rFonts w:asciiTheme="minorHAnsi" w:hAnsiTheme="minorHAnsi" w:cstheme="minorHAnsi"/>
          <w:b/>
          <w:bCs/>
          <w:highlight w:val="cyan"/>
          <w:u w:val="single"/>
        </w:rPr>
        <w:t>would have little to fear</w:t>
      </w:r>
      <w:r w:rsidRPr="006338B6">
        <w:rPr>
          <w:rFonts w:asciiTheme="minorHAnsi" w:hAnsiTheme="minorHAnsi" w:cstheme="minorHAnsi"/>
          <w:u w:val="single"/>
        </w:rPr>
        <w:t xml:space="preserve"> </w:t>
      </w:r>
      <w:r w:rsidRPr="006338B6">
        <w:rPr>
          <w:rFonts w:asciiTheme="minorHAnsi" w:hAnsiTheme="minorHAnsi" w:cstheme="minorHAnsi"/>
          <w:sz w:val="12"/>
        </w:rPr>
        <w:t xml:space="preserve">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6338B6">
        <w:rPr>
          <w:rFonts w:asciiTheme="minorHAnsi" w:hAnsiTheme="minorHAnsi" w:cstheme="minorHAnsi"/>
          <w:u w:val="single"/>
        </w:rPr>
        <w:t>Almost every private antitrust case that results in a remedy does so through a settlement</w:t>
      </w:r>
      <w:r w:rsidRPr="006338B6">
        <w:rPr>
          <w:rFonts w:asciiTheme="minorHAnsi" w:hAnsiTheme="minorHAnsi" w:cstheme="minorHAnsi"/>
          <w:sz w:val="12"/>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w:t>
      </w:r>
      <w:r w:rsidRPr="006338B6">
        <w:rPr>
          <w:rFonts w:asciiTheme="minorHAnsi" w:hAnsiTheme="minorHAnsi" w:cstheme="minorHAnsi"/>
          <w:b/>
          <w:bCs/>
          <w:highlight w:val="cyan"/>
          <w:u w:val="single"/>
        </w:rPr>
        <w:t>results are broadly consistent</w:t>
      </w:r>
      <w:r w:rsidRPr="006338B6">
        <w:rPr>
          <w:rFonts w:asciiTheme="minorHAnsi" w:hAnsiTheme="minorHAnsi" w:cstheme="minorHAnsi"/>
          <w:u w:val="single"/>
        </w:rPr>
        <w:t xml:space="preserve"> with a finding that Professor</w:t>
      </w:r>
      <w:r w:rsidRPr="006338B6">
        <w:rPr>
          <w:rFonts w:asciiTheme="minorHAnsi" w:hAnsiTheme="minorHAnsi" w:cstheme="minorHAnsi"/>
          <w:sz w:val="12"/>
        </w:rPr>
        <w:t xml:space="preserve"> John </w:t>
      </w:r>
      <w:r w:rsidRPr="006338B6">
        <w:rPr>
          <w:rFonts w:asciiTheme="minorHAnsi" w:hAnsiTheme="minorHAnsi" w:cstheme="minorHAnsi"/>
          <w:u w:val="single"/>
        </w:rPr>
        <w:t>Connor derived from an analysis of 130 private recoveries worldwide in international cartel cases</w:t>
      </w:r>
      <w:r w:rsidRPr="006338B6">
        <w:rPr>
          <w:rFonts w:asciiTheme="minorHAnsi" w:hAnsiTheme="minorHAnsi" w:cstheme="minorHAnsi"/>
          <w:sz w:val="12"/>
        </w:rPr>
        <w:t xml:space="preserve"> for which he could obtain the necessary data.19 He found that </w:t>
      </w:r>
      <w:r w:rsidRPr="006338B6">
        <w:rPr>
          <w:rFonts w:asciiTheme="minorHAnsi" w:hAnsiTheme="minorHAnsi" w:cstheme="minorHAnsi"/>
          <w:b/>
          <w:bCs/>
          <w:highlight w:val="cyan"/>
          <w:u w:val="single"/>
        </w:rPr>
        <w:t>of the 50 largest worldwide settlements</w:t>
      </w:r>
      <w:r w:rsidRPr="006338B6">
        <w:rPr>
          <w:rFonts w:asciiTheme="minorHAnsi" w:hAnsiTheme="minorHAnsi" w:cstheme="minorHAnsi"/>
          <w:sz w:val="12"/>
        </w:rPr>
        <w:t xml:space="preserve">, measured by their monetary recoveries in constant dollars, </w:t>
      </w:r>
      <w:r w:rsidRPr="006338B6">
        <w:rPr>
          <w:rFonts w:asciiTheme="minorHAnsi" w:hAnsiTheme="minorHAnsi" w:cstheme="minorHAnsi"/>
          <w:b/>
          <w:bCs/>
          <w:highlight w:val="cyan"/>
          <w:u w:val="single"/>
        </w:rPr>
        <w:t>49 had been filed against</w:t>
      </w:r>
      <w:r w:rsidRPr="006338B6">
        <w:rPr>
          <w:rFonts w:asciiTheme="minorHAnsi" w:hAnsiTheme="minorHAnsi" w:cstheme="minorHAnsi"/>
          <w:u w:val="single"/>
        </w:rPr>
        <w:t xml:space="preserve"> international </w:t>
      </w:r>
      <w:r w:rsidRPr="006338B6">
        <w:rPr>
          <w:rFonts w:asciiTheme="minorHAnsi" w:hAnsiTheme="minorHAnsi" w:cstheme="minorHAnsi"/>
          <w:b/>
          <w:bCs/>
          <w:highlight w:val="cyan"/>
          <w:u w:val="single"/>
        </w:rPr>
        <w:t>cartels</w:t>
      </w:r>
      <w:r w:rsidRPr="006338B6">
        <w:rPr>
          <w:rFonts w:asciiTheme="minorHAnsi" w:hAnsiTheme="minorHAnsi" w:cstheme="minorHAnsi"/>
          <w:sz w:val="12"/>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Class Actions Deter Significant Amounts of Collusion and Other Anticompetitive Behavior </w:t>
      </w:r>
      <w:r w:rsidRPr="006338B6">
        <w:rPr>
          <w:rFonts w:asciiTheme="minorHAnsi" w:hAnsiTheme="minorHAnsi" w:cstheme="minorHAnsi"/>
          <w:highlight w:val="cyan"/>
          <w:u w:val="single"/>
        </w:rPr>
        <w:t>Private</w:t>
      </w:r>
      <w:r w:rsidRPr="006338B6">
        <w:rPr>
          <w:rFonts w:asciiTheme="minorHAnsi" w:hAnsiTheme="minorHAnsi" w:cstheme="minorHAnsi"/>
          <w:sz w:val="12"/>
        </w:rPr>
        <w:t xml:space="preserve"> class </w:t>
      </w:r>
      <w:r w:rsidRPr="006338B6">
        <w:rPr>
          <w:rFonts w:asciiTheme="minorHAnsi" w:hAnsiTheme="minorHAnsi" w:cstheme="minorHAnsi"/>
          <w:highlight w:val="cyan"/>
          <w:u w:val="single"/>
        </w:rPr>
        <w:t>action</w:t>
      </w:r>
      <w:r w:rsidRPr="006338B6">
        <w:rPr>
          <w:rFonts w:asciiTheme="minorHAnsi" w:hAnsiTheme="minorHAnsi" w:cstheme="minorHAnsi"/>
          <w:u w:val="single"/>
        </w:rPr>
        <w:t xml:space="preserve"> cases </w:t>
      </w:r>
      <w:r w:rsidRPr="006338B6">
        <w:rPr>
          <w:rFonts w:asciiTheme="minorHAnsi" w:hAnsiTheme="minorHAnsi" w:cstheme="minorHAnsi"/>
          <w:b/>
          <w:bCs/>
          <w:highlight w:val="cyan"/>
          <w:u w:val="single"/>
        </w:rPr>
        <w:t>serve to deter</w:t>
      </w:r>
      <w:r w:rsidRPr="006338B6">
        <w:rPr>
          <w:rFonts w:asciiTheme="minorHAnsi" w:hAnsiTheme="minorHAnsi" w:cstheme="minorHAnsi"/>
          <w:u w:val="single"/>
        </w:rPr>
        <w:t xml:space="preserve"> a substantial amount of anticompetitive activity</w:t>
      </w:r>
      <w:r w:rsidRPr="006338B6">
        <w:rPr>
          <w:rFonts w:asciiTheme="minorHAnsi" w:hAnsiTheme="minorHAnsi" w:cstheme="minorHAnsi"/>
          <w:sz w:val="12"/>
        </w:rPr>
        <w:t xml:space="preserve">, perhaps </w:t>
      </w:r>
      <w:r w:rsidRPr="006338B6">
        <w:rPr>
          <w:rFonts w:asciiTheme="minorHAnsi" w:hAnsiTheme="minorHAnsi" w:cstheme="minorHAnsi"/>
          <w:u w:val="single"/>
        </w:rPr>
        <w:t xml:space="preserve">even </w:t>
      </w:r>
      <w:r w:rsidRPr="006338B6">
        <w:rPr>
          <w:rFonts w:asciiTheme="minorHAnsi" w:hAnsiTheme="minorHAnsi" w:cstheme="minorHAnsi"/>
          <w:b/>
          <w:bCs/>
          <w:highlight w:val="cyan"/>
          <w:u w:val="single"/>
        </w:rPr>
        <w:t>more than</w:t>
      </w:r>
      <w:r w:rsidRPr="006338B6">
        <w:rPr>
          <w:rFonts w:asciiTheme="minorHAnsi" w:hAnsiTheme="minorHAnsi" w:cstheme="minorHAnsi"/>
          <w:sz w:val="12"/>
        </w:rPr>
        <w:t xml:space="preserve"> the highly acclaimed </w:t>
      </w:r>
      <w:r w:rsidRPr="006338B6">
        <w:rPr>
          <w:rFonts w:asciiTheme="minorHAnsi" w:hAnsiTheme="minorHAnsi" w:cstheme="minorHAnsi"/>
          <w:u w:val="single"/>
        </w:rPr>
        <w:t xml:space="preserve">anti-cartel program of </w:t>
      </w:r>
      <w:r w:rsidRPr="006338B6">
        <w:rPr>
          <w:rFonts w:asciiTheme="minorHAnsi" w:hAnsiTheme="minorHAnsi" w:cstheme="minorHAnsi"/>
          <w:b/>
          <w:bCs/>
          <w:highlight w:val="cyan"/>
          <w:u w:val="single"/>
        </w:rPr>
        <w:t>the</w:t>
      </w:r>
      <w:r w:rsidRPr="006338B6">
        <w:rPr>
          <w:rFonts w:asciiTheme="minorHAnsi" w:hAnsiTheme="minorHAnsi" w:cstheme="minorHAnsi"/>
          <w:sz w:val="12"/>
        </w:rPr>
        <w:t xml:space="preserve"> U.S</w:t>
      </w:r>
      <w:r w:rsidRPr="006338B6">
        <w:rPr>
          <w:rFonts w:asciiTheme="minorHAnsi" w:hAnsiTheme="minorHAnsi" w:cstheme="minorHAnsi"/>
          <w:u w:val="single"/>
        </w:rPr>
        <w:t xml:space="preserve">. </w:t>
      </w:r>
      <w:r w:rsidRPr="006338B6">
        <w:rPr>
          <w:rFonts w:asciiTheme="minorHAnsi" w:hAnsiTheme="minorHAnsi" w:cstheme="minorHAnsi"/>
          <w:b/>
          <w:bCs/>
          <w:highlight w:val="cyan"/>
          <w:u w:val="single"/>
        </w:rPr>
        <w:t>D</w:t>
      </w:r>
      <w:r w:rsidRPr="006338B6">
        <w:rPr>
          <w:rFonts w:asciiTheme="minorHAnsi" w:hAnsiTheme="minorHAnsi" w:cstheme="minorHAnsi"/>
          <w:u w:val="single"/>
        </w:rPr>
        <w:t xml:space="preserve">epartment </w:t>
      </w:r>
      <w:r w:rsidRPr="006338B6">
        <w:rPr>
          <w:rFonts w:asciiTheme="minorHAnsi" w:hAnsiTheme="minorHAnsi" w:cstheme="minorHAnsi"/>
          <w:b/>
          <w:bCs/>
          <w:highlight w:val="cyan"/>
          <w:u w:val="single"/>
        </w:rPr>
        <w:t>o</w:t>
      </w:r>
      <w:r w:rsidRPr="006338B6">
        <w:rPr>
          <w:rFonts w:asciiTheme="minorHAnsi" w:hAnsiTheme="minorHAnsi" w:cstheme="minorHAnsi"/>
          <w:u w:val="single"/>
        </w:rPr>
        <w:t xml:space="preserve">f </w:t>
      </w:r>
      <w:r w:rsidRPr="006338B6">
        <w:rPr>
          <w:rFonts w:asciiTheme="minorHAnsi" w:hAnsiTheme="minorHAnsi" w:cstheme="minorHAnsi"/>
          <w:b/>
          <w:bCs/>
          <w:highlight w:val="cyan"/>
          <w:u w:val="single"/>
        </w:rPr>
        <w:t>J</w:t>
      </w:r>
      <w:r w:rsidRPr="006338B6">
        <w:rPr>
          <w:rFonts w:asciiTheme="minorHAnsi" w:hAnsiTheme="minorHAnsi" w:cstheme="minorHAnsi"/>
          <w:u w:val="single"/>
        </w:rPr>
        <w:t>ustice,</w:t>
      </w:r>
      <w:r w:rsidRPr="006338B6">
        <w:rPr>
          <w:rFonts w:asciiTheme="minorHAnsi" w:hAnsiTheme="minorHAnsi" w:cstheme="minorHAnsi"/>
          <w:sz w:val="12"/>
        </w:rPr>
        <w:t xml:space="preserv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w:t>
      </w:r>
      <w:r w:rsidRPr="006338B6">
        <w:rPr>
          <w:rFonts w:asciiTheme="minorHAnsi" w:hAnsiTheme="minorHAnsi" w:cstheme="minorHAnsi"/>
          <w:highlight w:val="cyan"/>
          <w:u w:val="single"/>
        </w:rPr>
        <w:t>private suits provide</w:t>
      </w:r>
      <w:r w:rsidRPr="006338B6">
        <w:rPr>
          <w:rFonts w:asciiTheme="minorHAnsi" w:hAnsiTheme="minorHAnsi" w:cstheme="minorHAnsi"/>
          <w:u w:val="single"/>
        </w:rPr>
        <w:t xml:space="preserve"> a significant </w:t>
      </w:r>
      <w:r w:rsidRPr="006338B6">
        <w:rPr>
          <w:rFonts w:asciiTheme="minorHAnsi" w:hAnsiTheme="minorHAnsi" w:cstheme="minorHAnsi"/>
          <w:highlight w:val="cyan"/>
          <w:u w:val="single"/>
        </w:rPr>
        <w:t>supplement to the limited resources available to the D</w:t>
      </w:r>
      <w:r w:rsidRPr="006338B6">
        <w:rPr>
          <w:rFonts w:asciiTheme="minorHAnsi" w:hAnsiTheme="minorHAnsi" w:cstheme="minorHAnsi"/>
          <w:sz w:val="12"/>
        </w:rPr>
        <w:t xml:space="preserve">epartment </w:t>
      </w:r>
      <w:r w:rsidRPr="006338B6">
        <w:rPr>
          <w:rFonts w:asciiTheme="minorHAnsi" w:hAnsiTheme="minorHAnsi" w:cstheme="minorHAnsi"/>
          <w:highlight w:val="cyan"/>
          <w:u w:val="single"/>
        </w:rPr>
        <w:t>o</w:t>
      </w:r>
      <w:r w:rsidRPr="006338B6">
        <w:rPr>
          <w:rFonts w:asciiTheme="minorHAnsi" w:hAnsiTheme="minorHAnsi" w:cstheme="minorHAnsi"/>
          <w:sz w:val="12"/>
        </w:rPr>
        <w:t xml:space="preserve">f </w:t>
      </w:r>
      <w:r w:rsidRPr="006338B6">
        <w:rPr>
          <w:rFonts w:asciiTheme="minorHAnsi" w:hAnsiTheme="minorHAnsi" w:cstheme="minorHAnsi"/>
          <w:highlight w:val="cyan"/>
          <w:u w:val="single"/>
        </w:rPr>
        <w:t>J</w:t>
      </w:r>
      <w:r w:rsidRPr="006338B6">
        <w:rPr>
          <w:rFonts w:asciiTheme="minorHAnsi" w:hAnsiTheme="minorHAnsi" w:cstheme="minorHAnsi"/>
          <w:sz w:val="12"/>
        </w:rPr>
        <w:t xml:space="preserve">ustice </w:t>
      </w:r>
      <w:r w:rsidRPr="006338B6">
        <w:rPr>
          <w:rFonts w:asciiTheme="minorHAnsi" w:hAnsiTheme="minorHAnsi" w:cstheme="minorHAnsi"/>
          <w:b/>
          <w:bCs/>
          <w:u w:val="single"/>
        </w:rPr>
        <w:t>for enforcing the antitrust laws</w:t>
      </w:r>
      <w:r w:rsidRPr="006338B6">
        <w:rPr>
          <w:rFonts w:asciiTheme="minorHAnsi" w:hAnsiTheme="minorHAnsi" w:cstheme="minorHAnsi"/>
          <w:sz w:val="12"/>
        </w:rPr>
        <w:t xml:space="preserve">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w:t>
      </w:r>
      <w:r w:rsidRPr="006338B6">
        <w:rPr>
          <w:rFonts w:asciiTheme="minorHAnsi" w:hAnsiTheme="minorHAnsi" w:cstheme="minorHAnsi"/>
          <w:u w:val="single"/>
        </w:rPr>
        <w:t>A recent study highlights the deterrence benefits of private enforcement</w:t>
      </w:r>
      <w:r w:rsidRPr="006338B6">
        <w:rPr>
          <w:rFonts w:asciiTheme="minorHAnsi" w:hAnsiTheme="minorHAnsi" w:cstheme="minorHAnsi"/>
          <w:sz w:val="12"/>
        </w:rPr>
        <w:t xml:space="preserve"> by comparing the likely deterrent effects of private antitrust enforcement to that of criminal anti-cartel enforcement by the Antitrust Division.38The surprising result is that </w:t>
      </w:r>
      <w:r w:rsidRPr="006338B6">
        <w:rPr>
          <w:rFonts w:asciiTheme="minorHAnsi" w:hAnsiTheme="minorHAnsi" w:cstheme="minorHAnsi"/>
          <w:u w:val="single"/>
        </w:rPr>
        <w:t>private enforcement</w:t>
      </w:r>
      <w:r w:rsidRPr="006338B6">
        <w:rPr>
          <w:rFonts w:asciiTheme="minorHAnsi" w:hAnsiTheme="minorHAnsi" w:cstheme="minorHAnsi"/>
          <w:sz w:val="12"/>
        </w:rPr>
        <w:t xml:space="preserve">—and even just antitrust class action cases considered separately—probably </w:t>
      </w:r>
      <w:r w:rsidRPr="006338B6">
        <w:rPr>
          <w:rFonts w:asciiTheme="minorHAnsi" w:hAnsiTheme="minorHAnsi" w:cstheme="minorHAnsi"/>
          <w:u w:val="single"/>
        </w:rPr>
        <w:t>deters more anticompetitive behavior.</w:t>
      </w:r>
      <w:r w:rsidRPr="006338B6">
        <w:rPr>
          <w:rFonts w:asciiTheme="minorHAnsi" w:hAnsiTheme="minorHAnsi" w:cstheme="minorHAnsi"/>
          <w:sz w:val="12"/>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it probably deters more anticompetitive conduct than even the DOJ’s anti-cartel enforcement effort</w:t>
      </w:r>
    </w:p>
    <w:p w14:paraId="33BF9344" w14:textId="77777777" w:rsidR="006338B6" w:rsidRPr="006338B6" w:rsidRDefault="006338B6" w:rsidP="006338B6">
      <w:pPr>
        <w:pStyle w:val="Heading4"/>
        <w:rPr>
          <w:rFonts w:asciiTheme="minorHAnsi" w:hAnsiTheme="minorHAnsi" w:cstheme="minorHAnsi"/>
          <w:u w:val="single"/>
        </w:rPr>
      </w:pPr>
      <w:r w:rsidRPr="006338B6">
        <w:rPr>
          <w:rFonts w:asciiTheme="minorHAnsi" w:hAnsiTheme="minorHAnsi" w:cstheme="minorHAnsi"/>
        </w:rPr>
        <w:t xml:space="preserve">DAs are </w:t>
      </w:r>
      <w:r w:rsidRPr="006338B6">
        <w:rPr>
          <w:rFonts w:asciiTheme="minorHAnsi" w:hAnsiTheme="minorHAnsi" w:cstheme="minorHAnsi"/>
          <w:u w:val="single"/>
        </w:rPr>
        <w:t>fake news</w:t>
      </w:r>
      <w:r w:rsidRPr="006338B6">
        <w:rPr>
          <w:rFonts w:asciiTheme="minorHAnsi" w:hAnsiTheme="minorHAnsi" w:cstheme="minorHAnsi"/>
        </w:rPr>
        <w:t xml:space="preserve"> --- The </w:t>
      </w:r>
      <w:r w:rsidRPr="006338B6">
        <w:rPr>
          <w:rFonts w:asciiTheme="minorHAnsi" w:hAnsiTheme="minorHAnsi" w:cstheme="minorHAnsi"/>
          <w:u w:val="single"/>
        </w:rPr>
        <w:t>supreme courts</w:t>
      </w:r>
      <w:r w:rsidRPr="006338B6">
        <w:rPr>
          <w:rFonts w:asciiTheme="minorHAnsi" w:hAnsiTheme="minorHAnsi" w:cstheme="minorHAnsi"/>
        </w:rPr>
        <w:t xml:space="preserve"> “respectful consideration” doctrine ensures </w:t>
      </w:r>
      <w:r w:rsidRPr="006338B6">
        <w:rPr>
          <w:rFonts w:asciiTheme="minorHAnsi" w:hAnsiTheme="minorHAnsi" w:cstheme="minorHAnsi"/>
          <w:u w:val="single"/>
        </w:rPr>
        <w:t>infinite uncertainty</w:t>
      </w:r>
    </w:p>
    <w:p w14:paraId="578177FC" w14:textId="77777777" w:rsidR="006338B6" w:rsidRPr="006338B6" w:rsidRDefault="006338B6" w:rsidP="006338B6">
      <w:pPr>
        <w:rPr>
          <w:rFonts w:asciiTheme="minorHAnsi" w:hAnsiTheme="minorHAnsi" w:cstheme="minorHAnsi"/>
        </w:rPr>
      </w:pPr>
      <w:bookmarkStart w:id="6" w:name="_Hlk92035925"/>
      <w:r w:rsidRPr="006338B6">
        <w:rPr>
          <w:rStyle w:val="Style13ptBold"/>
          <w:rFonts w:asciiTheme="minorHAnsi" w:hAnsiTheme="minorHAnsi" w:cstheme="minorHAnsi"/>
        </w:rPr>
        <w:t>Bu, 20</w:t>
      </w:r>
      <w:r w:rsidRPr="006338B6">
        <w:rPr>
          <w:rFonts w:asciiTheme="minorHAnsi" w:hAnsiTheme="minorHAnsi" w:cstheme="minorHAnsi"/>
        </w:rPr>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bookmarkEnd w:id="6"/>
    <w:p w14:paraId="1CE4E80C"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VI. Conclusion </w:t>
      </w:r>
    </w:p>
    <w:p w14:paraId="14A6E49C" w14:textId="3553B57D" w:rsidR="006338B6" w:rsidRPr="006338B6" w:rsidRDefault="006338B6" w:rsidP="006338B6">
      <w:pPr>
        <w:rPr>
          <w:rFonts w:asciiTheme="minorHAnsi" w:hAnsiTheme="minorHAnsi" w:cstheme="minorHAnsi"/>
          <w:noProof/>
        </w:rPr>
      </w:pPr>
      <w:r w:rsidRPr="006338B6">
        <w:rPr>
          <w:rFonts w:asciiTheme="minorHAnsi" w:hAnsiTheme="minorHAnsi" w:cstheme="minorHAnsi"/>
          <w:sz w:val="16"/>
        </w:rPr>
        <w:t xml:space="preserve">The US </w:t>
      </w:r>
      <w:r w:rsidRPr="006338B6">
        <w:rPr>
          <w:rFonts w:asciiTheme="minorHAnsi" w:hAnsiTheme="minorHAnsi" w:cstheme="minorHAnsi"/>
          <w:u w:val="single"/>
        </w:rPr>
        <w:t xml:space="preserve">Supreme Court’s </w:t>
      </w:r>
      <w:r w:rsidRPr="006338B6">
        <w:rPr>
          <w:rFonts w:asciiTheme="minorHAnsi" w:hAnsiTheme="minorHAnsi" w:cstheme="minorHAnsi"/>
          <w:b/>
          <w:bCs/>
          <w:highlight w:val="cyan"/>
          <w:u w:val="single"/>
        </w:rPr>
        <w:t>Vitamin C</w:t>
      </w:r>
      <w:r w:rsidRPr="006338B6">
        <w:rPr>
          <w:rFonts w:asciiTheme="minorHAnsi" w:hAnsiTheme="minorHAnsi" w:cstheme="minorHAnsi"/>
          <w:highlight w:val="cyan"/>
          <w:u w:val="single"/>
        </w:rPr>
        <w:t xml:space="preserve"> ruling clarifies that</w:t>
      </w:r>
      <w:r w:rsidRPr="006338B6">
        <w:rPr>
          <w:rFonts w:asciiTheme="minorHAnsi" w:hAnsiTheme="minorHAnsi" w:cstheme="minorHAnsi"/>
          <w:sz w:val="16"/>
        </w:rPr>
        <w:t xml:space="preserve"> international </w:t>
      </w:r>
      <w:r w:rsidRPr="006338B6">
        <w:rPr>
          <w:rFonts w:asciiTheme="minorHAnsi" w:hAnsiTheme="minorHAnsi" w:cstheme="minorHAnsi"/>
          <w:b/>
          <w:bCs/>
          <w:highlight w:val="cyan"/>
          <w:u w:val="single"/>
        </w:rPr>
        <w:t>comity does not require</w:t>
      </w:r>
      <w:r w:rsidRPr="006338B6">
        <w:rPr>
          <w:rFonts w:asciiTheme="minorHAnsi" w:hAnsiTheme="minorHAnsi" w:cstheme="minorHAnsi"/>
          <w:b/>
          <w:bCs/>
          <w:u w:val="single"/>
        </w:rPr>
        <w:t xml:space="preserve"> a court to give </w:t>
      </w:r>
      <w:r w:rsidRPr="006338B6">
        <w:rPr>
          <w:rFonts w:asciiTheme="minorHAnsi" w:hAnsiTheme="minorHAnsi" w:cstheme="minorHAnsi"/>
          <w:b/>
          <w:bCs/>
          <w:highlight w:val="cyan"/>
          <w:u w:val="single"/>
        </w:rPr>
        <w:t>binding deference</w:t>
      </w:r>
      <w:r w:rsidRPr="006338B6">
        <w:rPr>
          <w:rFonts w:asciiTheme="minorHAnsi" w:hAnsiTheme="minorHAnsi" w:cstheme="minorHAnsi"/>
          <w:sz w:val="16"/>
        </w:rPr>
        <w:t xml:space="preserve"> to a foreign sovereign’s interpretations of its own laws </w:t>
      </w:r>
      <w:r w:rsidRPr="006338B6">
        <w:rPr>
          <w:rFonts w:asciiTheme="minorHAnsi" w:hAnsiTheme="minorHAnsi" w:cstheme="minorHAnsi"/>
          <w:b/>
          <w:bCs/>
          <w:highlight w:val="cyan"/>
          <w:u w:val="single"/>
        </w:rPr>
        <w:t>has far-reaching and significant consequences</w:t>
      </w:r>
      <w:r w:rsidRPr="006338B6">
        <w:rPr>
          <w:rFonts w:asciiTheme="minorHAnsi" w:hAnsiTheme="minorHAnsi" w:cstheme="minorHAnsi"/>
          <w:sz w:val="16"/>
        </w:rPr>
        <w:t xml:space="preserve">. The Supreme Court certified only a narrow question, and offered several (non-exhaustive) criteria the courts should consider. The </w:t>
      </w:r>
      <w:r w:rsidRPr="006338B6">
        <w:rPr>
          <w:rFonts w:asciiTheme="minorHAnsi" w:hAnsiTheme="minorHAnsi" w:cstheme="minorHAnsi"/>
          <w:u w:val="single"/>
        </w:rPr>
        <w:t xml:space="preserve">standard of </w:t>
      </w:r>
      <w:r w:rsidRPr="006338B6">
        <w:rPr>
          <w:rFonts w:asciiTheme="minorHAnsi" w:hAnsiTheme="minorHAnsi" w:cstheme="minorHAnsi"/>
          <w:b/>
          <w:bCs/>
          <w:sz w:val="24"/>
          <w:szCs w:val="24"/>
          <w:highlight w:val="cyan"/>
          <w:u w:val="single"/>
        </w:rPr>
        <w:t>respectful consideration</w:t>
      </w:r>
      <w:r w:rsidRPr="006338B6">
        <w:rPr>
          <w:rFonts w:asciiTheme="minorHAnsi" w:hAnsiTheme="minorHAnsi" w:cstheme="minorHAnsi"/>
          <w:sz w:val="24"/>
          <w:szCs w:val="24"/>
          <w:highlight w:val="cyan"/>
          <w:u w:val="single"/>
        </w:rPr>
        <w:t xml:space="preserve"> </w:t>
      </w:r>
      <w:r w:rsidRPr="006338B6">
        <w:rPr>
          <w:rFonts w:asciiTheme="minorHAnsi" w:hAnsiTheme="minorHAnsi" w:cstheme="minorHAnsi"/>
          <w:highlight w:val="cyan"/>
          <w:u w:val="single"/>
        </w:rPr>
        <w:t>leaves open the possibility that</w:t>
      </w:r>
      <w:r w:rsidRPr="006338B6">
        <w:rPr>
          <w:rFonts w:asciiTheme="minorHAnsi" w:hAnsiTheme="minorHAnsi" w:cstheme="minorHAnsi"/>
          <w:u w:val="single"/>
        </w:rPr>
        <w:t xml:space="preserve"> federal </w:t>
      </w:r>
      <w:r w:rsidRPr="006338B6">
        <w:rPr>
          <w:rFonts w:asciiTheme="minorHAnsi" w:hAnsiTheme="minorHAnsi" w:cstheme="minorHAnsi"/>
          <w:highlight w:val="cyan"/>
          <w:u w:val="single"/>
        </w:rPr>
        <w:t>courts may reach</w:t>
      </w:r>
      <w:r w:rsidRPr="006338B6">
        <w:rPr>
          <w:rFonts w:asciiTheme="minorHAnsi" w:hAnsiTheme="minorHAnsi" w:cstheme="minorHAnsi"/>
          <w:u w:val="single"/>
        </w:rPr>
        <w:t xml:space="preserve"> </w:t>
      </w:r>
      <w:r w:rsidRPr="006338B6">
        <w:rPr>
          <w:rFonts w:asciiTheme="minorHAnsi" w:hAnsiTheme="minorHAnsi" w:cstheme="minorHAnsi"/>
          <w:highlight w:val="cyan"/>
          <w:u w:val="single"/>
        </w:rPr>
        <w:t>decisions that completely</w:t>
      </w:r>
      <w:r w:rsidRPr="006338B6">
        <w:rPr>
          <w:rFonts w:asciiTheme="minorHAnsi" w:hAnsiTheme="minorHAnsi" w:cstheme="minorHAnsi"/>
          <w:sz w:val="16"/>
        </w:rPr>
        <w:t xml:space="preserve"> or partially </w:t>
      </w:r>
      <w:r w:rsidRPr="006338B6">
        <w:rPr>
          <w:rFonts w:asciiTheme="minorHAnsi" w:hAnsiTheme="minorHAnsi" w:cstheme="minorHAnsi"/>
          <w:b/>
          <w:bCs/>
          <w:highlight w:val="cyan"/>
          <w:u w:val="single"/>
        </w:rPr>
        <w:t>reject positions of foreign governments</w:t>
      </w:r>
      <w:r w:rsidRPr="006338B6">
        <w:rPr>
          <w:rFonts w:asciiTheme="minorHAnsi" w:hAnsiTheme="minorHAnsi" w:cstheme="minorHAnsi"/>
          <w:b/>
          <w:bCs/>
          <w:u w:val="single"/>
        </w:rPr>
        <w:t xml:space="preserve">, and that they may do so </w:t>
      </w:r>
      <w:r w:rsidRPr="006338B6">
        <w:rPr>
          <w:rFonts w:asciiTheme="minorHAnsi" w:hAnsiTheme="minorHAnsi" w:cstheme="minorHAnsi"/>
          <w:b/>
          <w:bCs/>
          <w:highlight w:val="cyan"/>
          <w:u w:val="single"/>
        </w:rPr>
        <w:t>on inconsistent grounds</w:t>
      </w:r>
      <w:r w:rsidRPr="006338B6">
        <w:rPr>
          <w:rFonts w:asciiTheme="minorHAnsi" w:hAnsiTheme="minorHAnsi" w:cstheme="minorHAnsi"/>
          <w:b/>
          <w:bCs/>
          <w:u w:val="single"/>
        </w:rPr>
        <w:t>.</w:t>
      </w:r>
      <w:r w:rsidRPr="006338B6">
        <w:rPr>
          <w:rFonts w:asciiTheme="minorHAnsi" w:hAnsiTheme="minorHAnsi" w:cstheme="minorHAnsi"/>
          <w:sz w:val="16"/>
        </w:rPr>
        <w:t xml:space="preserve"> The ruling is focused more on qualitative analysis, there is no much difference in procedures though. Such a multipronged balancing approach </w:t>
      </w:r>
      <w:r w:rsidRPr="006338B6">
        <w:rPr>
          <w:rFonts w:asciiTheme="minorHAnsi" w:hAnsiTheme="minorHAnsi" w:cstheme="minorHAnsi"/>
          <w:b/>
          <w:bCs/>
          <w:highlight w:val="cyan"/>
          <w:u w:val="single"/>
        </w:rPr>
        <w:t>casts more uncertainty for litigants</w:t>
      </w:r>
      <w:r w:rsidRPr="006338B6">
        <w:rPr>
          <w:rFonts w:asciiTheme="minorHAnsi" w:hAnsiTheme="minorHAnsi" w:cstheme="minorHAnsi"/>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6338B6">
        <w:rPr>
          <w:rFonts w:asciiTheme="minorHAnsi" w:hAnsiTheme="minorHAnsi" w:cstheme="minorHAnsi"/>
          <w:noProof/>
        </w:rPr>
        <w:t xml:space="preserve"> </w:t>
      </w:r>
      <w:bookmarkEnd w:id="0"/>
    </w:p>
    <w:p w14:paraId="2EC236A8" w14:textId="77777777" w:rsidR="006338B6" w:rsidRPr="006338B6" w:rsidRDefault="006338B6" w:rsidP="006338B6">
      <w:pPr>
        <w:pStyle w:val="Heading1"/>
        <w:rPr>
          <w:rFonts w:asciiTheme="minorHAnsi" w:hAnsiTheme="minorHAnsi" w:cstheme="minorHAnsi"/>
        </w:rPr>
      </w:pPr>
      <w:r w:rsidRPr="006338B6">
        <w:rPr>
          <w:rFonts w:asciiTheme="minorHAnsi" w:hAnsiTheme="minorHAnsi" w:cstheme="minorHAnsi"/>
        </w:rPr>
        <w:t>2AC --- Swing 1 R3</w:t>
      </w:r>
    </w:p>
    <w:p w14:paraId="6BB79AC1" w14:textId="77777777" w:rsidR="006338B6" w:rsidRPr="006338B6" w:rsidRDefault="006338B6" w:rsidP="006338B6">
      <w:pPr>
        <w:pStyle w:val="Heading2"/>
        <w:rPr>
          <w:rFonts w:asciiTheme="minorHAnsi" w:hAnsiTheme="minorHAnsi" w:cstheme="minorHAnsi"/>
        </w:rPr>
      </w:pPr>
      <w:r w:rsidRPr="006338B6">
        <w:rPr>
          <w:rFonts w:asciiTheme="minorHAnsi" w:hAnsiTheme="minorHAnsi" w:cstheme="minorHAnsi"/>
        </w:rPr>
        <w:t>Adv---Pharmaceuticals</w:t>
      </w:r>
    </w:p>
    <w:p w14:paraId="2A501C97"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AT --- Blocking Statutes</w:t>
      </w:r>
    </w:p>
    <w:p w14:paraId="5E6584FA"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Blocking statutes don’t affect the plan or trade---compliance inevitable</w:t>
      </w:r>
    </w:p>
    <w:p w14:paraId="77AB4688" w14:textId="77777777" w:rsidR="006338B6" w:rsidRPr="006338B6" w:rsidRDefault="006338B6" w:rsidP="006338B6">
      <w:pPr>
        <w:spacing w:line="256" w:lineRule="auto"/>
        <w:rPr>
          <w:rFonts w:asciiTheme="minorHAnsi" w:eastAsia="Calibri" w:hAnsiTheme="minorHAnsi" w:cstheme="minorHAnsi"/>
        </w:rPr>
      </w:pPr>
      <w:r w:rsidRPr="006338B6">
        <w:rPr>
          <w:rFonts w:asciiTheme="minorHAnsi" w:eastAsia="Calibri" w:hAnsiTheme="minorHAnsi" w:cstheme="minorHAnsi"/>
          <w:b/>
          <w:bCs/>
          <w:sz w:val="26"/>
        </w:rPr>
        <w:t>Zhang 21 –</w:t>
      </w:r>
      <w:r w:rsidRPr="006338B6">
        <w:rPr>
          <w:rFonts w:asciiTheme="minorHAnsi" w:eastAsia="Calibri" w:hAnsiTheme="minorHAnsi" w:cstheme="minorHAnsi"/>
        </w:rPr>
        <w:t xml:space="preserve"> “The dangerous legal war posing a new threat to China-US relations” Angela Huyue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trade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Debevoise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February 1, 2021, https://asia.nikkei.com/Opinion/The-dangerous-legal-war-posing-a-new-threat-to-China-US-relations</w:t>
      </w:r>
    </w:p>
    <w:p w14:paraId="00BDB5D6" w14:textId="77777777" w:rsidR="006338B6" w:rsidRPr="006338B6" w:rsidRDefault="006338B6" w:rsidP="006338B6">
      <w:pPr>
        <w:spacing w:line="256" w:lineRule="auto"/>
        <w:rPr>
          <w:rFonts w:asciiTheme="minorHAnsi" w:eastAsia="Calibri" w:hAnsiTheme="minorHAnsi" w:cstheme="minorHAnsi"/>
          <w:u w:val="single"/>
        </w:rPr>
      </w:pPr>
      <w:r w:rsidRPr="006338B6">
        <w:rPr>
          <w:rFonts w:asciiTheme="minorHAnsi" w:eastAsia="Calibri" w:hAnsiTheme="minorHAnsi" w:cstheme="minorHAnsi"/>
          <w:sz w:val="16"/>
        </w:rPr>
        <w:t xml:space="preserve">For one thing, </w:t>
      </w:r>
      <w:r w:rsidRPr="006338B6">
        <w:rPr>
          <w:rFonts w:asciiTheme="minorHAnsi" w:eastAsia="Calibri" w:hAnsiTheme="minorHAnsi" w:cstheme="minorHAnsi"/>
          <w:u w:val="single"/>
        </w:rPr>
        <w:t>these types of countermeasures have severe limitations</w:t>
      </w:r>
      <w:r w:rsidRPr="006338B6">
        <w:rPr>
          <w:rFonts w:asciiTheme="minorHAnsi" w:eastAsia="Calibri" w:hAnsiTheme="minorHAnsi" w:cstheme="minorHAnsi"/>
          <w:sz w:val="16"/>
        </w:rPr>
        <w:t xml:space="preserve">. Take the example of </w:t>
      </w:r>
      <w:r w:rsidRPr="006338B6">
        <w:rPr>
          <w:rFonts w:asciiTheme="minorHAnsi" w:eastAsia="Calibri" w:hAnsiTheme="minorHAnsi" w:cstheme="minorHAnsi"/>
          <w:u w:val="single"/>
        </w:rPr>
        <w:t xml:space="preserve">the </w:t>
      </w:r>
      <w:r w:rsidRPr="006338B6">
        <w:rPr>
          <w:rFonts w:asciiTheme="minorHAnsi" w:eastAsia="Calibri" w:hAnsiTheme="minorHAnsi" w:cstheme="minorHAnsi"/>
          <w:highlight w:val="cyan"/>
          <w:u w:val="single"/>
        </w:rPr>
        <w:t>blocking statute</w:t>
      </w:r>
      <w:r w:rsidRPr="006338B6">
        <w:rPr>
          <w:rFonts w:asciiTheme="minorHAnsi" w:eastAsia="Calibri" w:hAnsiTheme="minorHAnsi" w:cstheme="minorHAnsi"/>
          <w:sz w:val="16"/>
        </w:rPr>
        <w:t xml:space="preserve">. </w:t>
      </w:r>
      <w:r w:rsidRPr="006338B6">
        <w:rPr>
          <w:rFonts w:asciiTheme="minorHAnsi" w:eastAsia="Calibri" w:hAnsiTheme="minorHAnsi" w:cstheme="minorHAnsi"/>
          <w:u w:val="single"/>
        </w:rPr>
        <w:t xml:space="preserve">China can </w:t>
      </w:r>
      <w:r w:rsidRPr="006338B6">
        <w:rPr>
          <w:rFonts w:asciiTheme="minorHAnsi" w:eastAsia="Calibri" w:hAnsiTheme="minorHAnsi" w:cstheme="minorHAnsi"/>
          <w:highlight w:val="cyan"/>
          <w:u w:val="single"/>
        </w:rPr>
        <w:t>only invalidate</w:t>
      </w:r>
      <w:r w:rsidRPr="006338B6">
        <w:rPr>
          <w:rFonts w:asciiTheme="minorHAnsi" w:eastAsia="Calibri" w:hAnsiTheme="minorHAnsi" w:cstheme="minorHAnsi"/>
          <w:u w:val="single"/>
        </w:rPr>
        <w:t xml:space="preserve"> the </w:t>
      </w:r>
      <w:r w:rsidRPr="006338B6">
        <w:rPr>
          <w:rFonts w:asciiTheme="minorHAnsi" w:eastAsia="Calibri" w:hAnsiTheme="minorHAnsi" w:cstheme="minorHAnsi"/>
          <w:highlight w:val="cyan"/>
          <w:u w:val="single"/>
        </w:rPr>
        <w:t>effects</w:t>
      </w:r>
      <w:r w:rsidRPr="006338B6">
        <w:rPr>
          <w:rFonts w:asciiTheme="minorHAnsi" w:eastAsia="Calibri" w:hAnsiTheme="minorHAnsi" w:cstheme="minorHAnsi"/>
          <w:u w:val="single"/>
        </w:rPr>
        <w:t xml:space="preserve"> of U.S. law </w:t>
      </w:r>
      <w:r w:rsidRPr="006338B6">
        <w:rPr>
          <w:rFonts w:asciiTheme="minorHAnsi" w:eastAsia="Calibri" w:hAnsiTheme="minorHAnsi" w:cstheme="minorHAnsi"/>
          <w:highlight w:val="cyan"/>
          <w:u w:val="single"/>
        </w:rPr>
        <w:t>within its domestic jurisdiction</w:t>
      </w:r>
      <w:r w:rsidRPr="006338B6">
        <w:rPr>
          <w:rFonts w:asciiTheme="minorHAnsi" w:eastAsia="Calibri" w:hAnsiTheme="minorHAnsi" w:cstheme="minorHAnsi"/>
          <w:sz w:val="16"/>
        </w:rPr>
        <w:t xml:space="preserve">. </w:t>
      </w:r>
      <w:r w:rsidRPr="006338B6">
        <w:rPr>
          <w:rFonts w:asciiTheme="minorHAnsi" w:eastAsia="Calibri" w:hAnsiTheme="minorHAnsi" w:cstheme="minorHAnsi"/>
          <w:highlight w:val="cyan"/>
          <w:u w:val="single"/>
        </w:rPr>
        <w:t>And</w:t>
      </w:r>
      <w:r w:rsidRPr="006338B6">
        <w:rPr>
          <w:rFonts w:asciiTheme="minorHAnsi" w:eastAsia="Calibri" w:hAnsiTheme="minorHAnsi" w:cstheme="minorHAnsi"/>
          <w:sz w:val="16"/>
        </w:rPr>
        <w:t xml:space="preserve"> although </w:t>
      </w:r>
      <w:r w:rsidRPr="006338B6">
        <w:rPr>
          <w:rFonts w:asciiTheme="minorHAnsi" w:eastAsia="Calibri" w:hAnsiTheme="minorHAnsi" w:cstheme="minorHAnsi"/>
          <w:highlight w:val="cyan"/>
          <w:u w:val="single"/>
        </w:rPr>
        <w:t>businesses</w:t>
      </w:r>
      <w:r w:rsidRPr="006338B6">
        <w:rPr>
          <w:rFonts w:asciiTheme="minorHAnsi" w:eastAsia="Calibri" w:hAnsiTheme="minorHAnsi" w:cstheme="minorHAnsi"/>
          <w:sz w:val="16"/>
        </w:rPr>
        <w:t xml:space="preserve"> are promised protection in China, </w:t>
      </w:r>
      <w:r w:rsidRPr="006338B6">
        <w:rPr>
          <w:rFonts w:asciiTheme="minorHAnsi" w:eastAsia="Calibri" w:hAnsiTheme="minorHAnsi" w:cstheme="minorHAnsi"/>
          <w:u w:val="single"/>
        </w:rPr>
        <w:t xml:space="preserve">they </w:t>
      </w:r>
      <w:r w:rsidRPr="006338B6">
        <w:rPr>
          <w:rFonts w:asciiTheme="minorHAnsi" w:eastAsia="Calibri" w:hAnsiTheme="minorHAnsi" w:cstheme="minorHAnsi"/>
          <w:highlight w:val="cyan"/>
          <w:u w:val="single"/>
        </w:rPr>
        <w:t>are still subject to penalties</w:t>
      </w:r>
      <w:r w:rsidRPr="006338B6">
        <w:rPr>
          <w:rFonts w:asciiTheme="minorHAnsi" w:eastAsia="Calibri" w:hAnsiTheme="minorHAnsi" w:cstheme="minorHAnsi"/>
          <w:u w:val="single"/>
        </w:rPr>
        <w:t xml:space="preserve"> for noncompliance with U.S. sanctions in other </w:t>
      </w:r>
      <w:r w:rsidRPr="006338B6">
        <w:rPr>
          <w:rFonts w:asciiTheme="minorHAnsi" w:eastAsia="Calibri" w:hAnsiTheme="minorHAnsi" w:cstheme="minorHAnsi"/>
          <w:highlight w:val="cyan"/>
          <w:u w:val="single"/>
        </w:rPr>
        <w:t>overseas</w:t>
      </w:r>
      <w:r w:rsidRPr="006338B6">
        <w:rPr>
          <w:rFonts w:asciiTheme="minorHAnsi" w:eastAsia="Calibri" w:hAnsiTheme="minorHAnsi" w:cstheme="minorHAnsi"/>
          <w:u w:val="single"/>
        </w:rPr>
        <w:t xml:space="preserve"> jurisdictions.</w:t>
      </w:r>
    </w:p>
    <w:p w14:paraId="08F591E9" w14:textId="77777777" w:rsidR="006338B6" w:rsidRPr="006338B6" w:rsidRDefault="006338B6" w:rsidP="006338B6">
      <w:pPr>
        <w:spacing w:line="256" w:lineRule="auto"/>
        <w:rPr>
          <w:rFonts w:asciiTheme="minorHAnsi" w:eastAsia="Calibri" w:hAnsiTheme="minorHAnsi" w:cstheme="minorHAnsi"/>
          <w:u w:val="single"/>
        </w:rPr>
      </w:pPr>
      <w:r w:rsidRPr="006338B6">
        <w:rPr>
          <w:rFonts w:asciiTheme="minorHAnsi" w:eastAsia="Calibri" w:hAnsiTheme="minorHAnsi" w:cstheme="minorHAnsi"/>
          <w:sz w:val="16"/>
        </w:rPr>
        <w:t xml:space="preserve">More importantly, </w:t>
      </w:r>
      <w:r w:rsidRPr="006338B6">
        <w:rPr>
          <w:rFonts w:asciiTheme="minorHAnsi" w:eastAsia="Calibri" w:hAnsiTheme="minorHAnsi" w:cstheme="minorHAnsi"/>
          <w:highlight w:val="cyan"/>
          <w:u w:val="single"/>
        </w:rPr>
        <w:t>the penalty</w:t>
      </w:r>
      <w:r w:rsidRPr="006338B6">
        <w:rPr>
          <w:rFonts w:asciiTheme="minorHAnsi" w:eastAsia="Calibri" w:hAnsiTheme="minorHAnsi" w:cstheme="minorHAnsi"/>
          <w:u w:val="single"/>
        </w:rPr>
        <w:t xml:space="preserve"> for violating U.S. sanctions </w:t>
      </w:r>
      <w:r w:rsidRPr="006338B6">
        <w:rPr>
          <w:rFonts w:asciiTheme="minorHAnsi" w:eastAsia="Calibri" w:hAnsiTheme="minorHAnsi" w:cstheme="minorHAnsi"/>
          <w:highlight w:val="cyan"/>
          <w:u w:val="single"/>
        </w:rPr>
        <w:t>not only includes hefty fines and restricted access to the U.S. market, but also</w:t>
      </w:r>
      <w:r w:rsidRPr="006338B6">
        <w:rPr>
          <w:rFonts w:asciiTheme="minorHAnsi" w:eastAsia="Calibri" w:hAnsiTheme="minorHAnsi" w:cstheme="minorHAnsi"/>
          <w:u w:val="single"/>
        </w:rPr>
        <w:t xml:space="preserve"> potential </w:t>
      </w:r>
      <w:r w:rsidRPr="006338B6">
        <w:rPr>
          <w:rFonts w:asciiTheme="minorHAnsi" w:eastAsia="Calibri" w:hAnsiTheme="minorHAnsi" w:cstheme="minorHAnsi"/>
          <w:highlight w:val="cyan"/>
          <w:u w:val="single"/>
        </w:rPr>
        <w:t>criminal liability for</w:t>
      </w:r>
      <w:r w:rsidRPr="006338B6">
        <w:rPr>
          <w:rFonts w:asciiTheme="minorHAnsi" w:eastAsia="Calibri" w:hAnsiTheme="minorHAnsi" w:cstheme="minorHAnsi"/>
          <w:u w:val="single"/>
        </w:rPr>
        <w:t xml:space="preserve"> business </w:t>
      </w:r>
      <w:r w:rsidRPr="006338B6">
        <w:rPr>
          <w:rFonts w:asciiTheme="minorHAnsi" w:eastAsia="Calibri" w:hAnsiTheme="minorHAnsi" w:cstheme="minorHAnsi"/>
          <w:highlight w:val="cyan"/>
          <w:u w:val="single"/>
        </w:rPr>
        <w:t>executives</w:t>
      </w:r>
      <w:r w:rsidRPr="006338B6">
        <w:rPr>
          <w:rFonts w:asciiTheme="minorHAnsi" w:eastAsia="Calibri" w:hAnsiTheme="minorHAnsi" w:cstheme="minorHAnsi"/>
          <w:u w:val="single"/>
        </w:rPr>
        <w:t>.</w:t>
      </w:r>
      <w:r w:rsidRPr="006338B6">
        <w:rPr>
          <w:rFonts w:asciiTheme="minorHAnsi" w:eastAsia="Calibri" w:hAnsiTheme="minorHAnsi" w:cstheme="minorHAnsi"/>
          <w:sz w:val="16"/>
        </w:rPr>
        <w:t xml:space="preserve"> </w:t>
      </w:r>
      <w:r w:rsidRPr="006338B6">
        <w:rPr>
          <w:rFonts w:asciiTheme="minorHAnsi" w:eastAsia="Calibri" w:hAnsiTheme="minorHAnsi" w:cstheme="minorHAnsi"/>
          <w:u w:val="single"/>
        </w:rPr>
        <w:t>Thus</w:t>
      </w:r>
      <w:r w:rsidRPr="006338B6">
        <w:rPr>
          <w:rFonts w:asciiTheme="minorHAnsi" w:eastAsia="Calibri" w:hAnsiTheme="minorHAnsi" w:cstheme="minorHAnsi"/>
          <w:sz w:val="16"/>
        </w:rPr>
        <w:t xml:space="preserve">, for many global companies, </w:t>
      </w:r>
      <w:r w:rsidRPr="006338B6">
        <w:rPr>
          <w:rFonts w:asciiTheme="minorHAnsi" w:eastAsia="Calibri" w:hAnsiTheme="minorHAnsi" w:cstheme="minorHAnsi"/>
          <w:highlight w:val="cyan"/>
          <w:u w:val="single"/>
        </w:rPr>
        <w:t>succumbing to U.S. pressure</w:t>
      </w:r>
      <w:r w:rsidRPr="006338B6">
        <w:rPr>
          <w:rFonts w:asciiTheme="minorHAnsi" w:eastAsia="Calibri" w:hAnsiTheme="minorHAnsi" w:cstheme="minorHAnsi"/>
          <w:u w:val="single"/>
        </w:rPr>
        <w:t xml:space="preserve"> -- no matter how difficult -</w:t>
      </w:r>
      <w:r w:rsidRPr="006338B6">
        <w:rPr>
          <w:rFonts w:asciiTheme="minorHAnsi" w:eastAsia="Calibri" w:hAnsiTheme="minorHAnsi" w:cstheme="minorHAnsi"/>
          <w:highlight w:val="cyan"/>
          <w:u w:val="single"/>
        </w:rPr>
        <w:t>- is</w:t>
      </w:r>
      <w:r w:rsidRPr="006338B6">
        <w:rPr>
          <w:rFonts w:asciiTheme="minorHAnsi" w:eastAsia="Calibri" w:hAnsiTheme="minorHAnsi" w:cstheme="minorHAnsi"/>
          <w:u w:val="single"/>
        </w:rPr>
        <w:t xml:space="preserve"> probably </w:t>
      </w:r>
      <w:r w:rsidRPr="006338B6">
        <w:rPr>
          <w:rFonts w:asciiTheme="minorHAnsi" w:eastAsia="Calibri" w:hAnsiTheme="minorHAnsi" w:cstheme="minorHAnsi"/>
          <w:highlight w:val="cyan"/>
          <w:u w:val="single"/>
        </w:rPr>
        <w:t>the only rational choice of action</w:t>
      </w:r>
      <w:r w:rsidRPr="006338B6">
        <w:rPr>
          <w:rFonts w:asciiTheme="minorHAnsi" w:eastAsia="Calibri" w:hAnsiTheme="minorHAnsi" w:cstheme="minorHAnsi"/>
          <w:u w:val="single"/>
        </w:rPr>
        <w:t>.</w:t>
      </w:r>
    </w:p>
    <w:p w14:paraId="4FEB4FD7" w14:textId="77777777" w:rsidR="006338B6" w:rsidRPr="006338B6" w:rsidRDefault="006338B6" w:rsidP="006338B6">
      <w:pPr>
        <w:spacing w:line="256" w:lineRule="auto"/>
        <w:rPr>
          <w:rFonts w:asciiTheme="minorHAnsi" w:eastAsia="Calibri" w:hAnsiTheme="minorHAnsi" w:cstheme="minorHAnsi"/>
          <w:u w:val="single"/>
        </w:rPr>
      </w:pPr>
      <w:r w:rsidRPr="006338B6">
        <w:rPr>
          <w:rFonts w:asciiTheme="minorHAnsi" w:eastAsia="Calibri" w:hAnsiTheme="minorHAnsi" w:cstheme="minorHAnsi"/>
          <w:highlight w:val="cyan"/>
          <w:u w:val="single"/>
        </w:rPr>
        <w:t>This was what happened to European businesses</w:t>
      </w:r>
      <w:r w:rsidRPr="006338B6">
        <w:rPr>
          <w:rFonts w:asciiTheme="minorHAnsi" w:eastAsia="Calibri" w:hAnsiTheme="minorHAnsi" w:cstheme="minorHAnsi"/>
          <w:u w:val="single"/>
        </w:rPr>
        <w:t xml:space="preserve"> when the European Union amended its blocking statute in response to the U.S. reimposing sanctions on Iran in 2019</w:t>
      </w:r>
      <w:r w:rsidRPr="006338B6">
        <w:rPr>
          <w:rFonts w:asciiTheme="minorHAnsi" w:eastAsia="Calibri" w:hAnsiTheme="minorHAnsi" w:cstheme="minorHAnsi"/>
          <w:sz w:val="16"/>
        </w:rPr>
        <w:t xml:space="preserve">. Having no choice but to quietly concede, </w:t>
      </w:r>
      <w:r w:rsidRPr="006338B6">
        <w:rPr>
          <w:rFonts w:asciiTheme="minorHAnsi" w:eastAsia="Calibri" w:hAnsiTheme="minorHAnsi" w:cstheme="minorHAnsi"/>
          <w:u w:val="single"/>
        </w:rPr>
        <w:t xml:space="preserve">many European </w:t>
      </w:r>
      <w:r w:rsidRPr="006338B6">
        <w:rPr>
          <w:rFonts w:asciiTheme="minorHAnsi" w:eastAsia="Calibri" w:hAnsiTheme="minorHAnsi" w:cstheme="minorHAnsi"/>
          <w:highlight w:val="cyan"/>
          <w:u w:val="single"/>
        </w:rPr>
        <w:t>companies complied</w:t>
      </w:r>
      <w:r w:rsidRPr="006338B6">
        <w:rPr>
          <w:rFonts w:asciiTheme="minorHAnsi" w:eastAsia="Calibri" w:hAnsiTheme="minorHAnsi" w:cstheme="minorHAnsi"/>
          <w:u w:val="single"/>
        </w:rPr>
        <w:t xml:space="preserve"> with the U.S. sanctions law</w:t>
      </w:r>
      <w:r w:rsidRPr="006338B6">
        <w:rPr>
          <w:rFonts w:asciiTheme="minorHAnsi" w:eastAsia="Calibri" w:hAnsiTheme="minorHAnsi" w:cstheme="minorHAnsi"/>
          <w:sz w:val="16"/>
        </w:rPr>
        <w:t xml:space="preserve"> by winding down operations in Iran without explicit reference to the U.S. sanctions. </w:t>
      </w:r>
      <w:r w:rsidRPr="006338B6">
        <w:rPr>
          <w:rFonts w:asciiTheme="minorHAnsi" w:eastAsia="Calibri" w:hAnsiTheme="minorHAnsi" w:cstheme="minorHAnsi"/>
          <w:highlight w:val="cyan"/>
          <w:u w:val="single"/>
        </w:rPr>
        <w:t>This will likely be the approach</w:t>
      </w:r>
      <w:r w:rsidRPr="006338B6">
        <w:rPr>
          <w:rFonts w:asciiTheme="minorHAnsi" w:eastAsia="Calibri" w:hAnsiTheme="minorHAnsi" w:cstheme="minorHAnsi"/>
          <w:u w:val="single"/>
        </w:rPr>
        <w:t xml:space="preserve"> that foreign multinationals with a significant presence in China will adopt in </w:t>
      </w:r>
      <w:r w:rsidRPr="006338B6">
        <w:rPr>
          <w:rFonts w:asciiTheme="minorHAnsi" w:eastAsia="Calibri" w:hAnsiTheme="minorHAnsi" w:cstheme="minorHAnsi"/>
          <w:highlight w:val="cyan"/>
          <w:u w:val="single"/>
        </w:rPr>
        <w:t>trying to fulfill demands unde</w:t>
      </w:r>
      <w:r w:rsidRPr="006338B6">
        <w:rPr>
          <w:rFonts w:asciiTheme="minorHAnsi" w:eastAsia="Calibri" w:hAnsiTheme="minorHAnsi" w:cstheme="minorHAnsi"/>
          <w:u w:val="single"/>
        </w:rPr>
        <w:t xml:space="preserve">r both </w:t>
      </w:r>
      <w:r w:rsidRPr="006338B6">
        <w:rPr>
          <w:rFonts w:asciiTheme="minorHAnsi" w:eastAsia="Calibri" w:hAnsiTheme="minorHAnsi" w:cstheme="minorHAnsi"/>
          <w:highlight w:val="cyan"/>
          <w:u w:val="single"/>
        </w:rPr>
        <w:t xml:space="preserve">U.S. </w:t>
      </w:r>
      <w:r w:rsidRPr="006338B6">
        <w:rPr>
          <w:rFonts w:asciiTheme="minorHAnsi" w:eastAsia="Calibri" w:hAnsiTheme="minorHAnsi" w:cstheme="minorHAnsi"/>
          <w:u w:val="single"/>
        </w:rPr>
        <w:t xml:space="preserve">and Chinese </w:t>
      </w:r>
      <w:r w:rsidRPr="006338B6">
        <w:rPr>
          <w:rFonts w:asciiTheme="minorHAnsi" w:eastAsia="Calibri" w:hAnsiTheme="minorHAnsi" w:cstheme="minorHAnsi"/>
          <w:highlight w:val="cyan"/>
          <w:u w:val="single"/>
        </w:rPr>
        <w:t>sanction rules.</w:t>
      </w:r>
    </w:p>
    <w:p w14:paraId="1162D94A" w14:textId="77777777" w:rsidR="006338B6" w:rsidRPr="006338B6" w:rsidRDefault="006338B6" w:rsidP="006338B6">
      <w:pPr>
        <w:pStyle w:val="Heading3"/>
        <w:rPr>
          <w:rFonts w:asciiTheme="minorHAnsi" w:eastAsia="Calibri" w:hAnsiTheme="minorHAnsi" w:cstheme="minorHAnsi"/>
        </w:rPr>
      </w:pPr>
      <w:r w:rsidRPr="006338B6">
        <w:rPr>
          <w:rFonts w:asciiTheme="minorHAnsi" w:eastAsia="Calibri" w:hAnsiTheme="minorHAnsi" w:cstheme="minorHAnsi"/>
        </w:rPr>
        <w:t>Turn</w:t>
      </w:r>
    </w:p>
    <w:p w14:paraId="1836B684" w14:textId="77777777" w:rsidR="006338B6" w:rsidRPr="006338B6" w:rsidRDefault="006338B6" w:rsidP="006338B6">
      <w:pPr>
        <w:pStyle w:val="Heading4"/>
        <w:rPr>
          <w:rFonts w:asciiTheme="minorHAnsi" w:hAnsiTheme="minorHAnsi" w:cstheme="minorHAnsi"/>
        </w:rPr>
      </w:pPr>
      <w:bookmarkStart w:id="7" w:name="_Hlk20554263"/>
      <w:r w:rsidRPr="006338B6">
        <w:rPr>
          <w:rFonts w:asciiTheme="minorHAnsi" w:hAnsiTheme="minorHAnsi" w:cstheme="minorHAnsi"/>
        </w:rPr>
        <w:t>Warming doesn’t trigger extinction</w:t>
      </w:r>
    </w:p>
    <w:p w14:paraId="06049623" w14:textId="77777777" w:rsidR="006338B6" w:rsidRPr="006338B6" w:rsidRDefault="006338B6" w:rsidP="006338B6">
      <w:pPr>
        <w:pStyle w:val="ListParagraph"/>
        <w:numPr>
          <w:ilvl w:val="0"/>
          <w:numId w:val="18"/>
        </w:numPr>
        <w:rPr>
          <w:rFonts w:asciiTheme="minorHAnsi" w:hAnsiTheme="minorHAnsi" w:cstheme="minorHAnsi"/>
        </w:rPr>
      </w:pPr>
      <w:r w:rsidRPr="006338B6">
        <w:rPr>
          <w:rFonts w:asciiTheme="minorHAnsi" w:hAnsiTheme="minorHAnsi" w:cstheme="minorHAnsi"/>
        </w:rPr>
        <w:t xml:space="preserve">peer-reviewed journal shows IPCC exaggeration </w:t>
      </w:r>
    </w:p>
    <w:p w14:paraId="79006852" w14:textId="77777777" w:rsidR="006338B6" w:rsidRPr="006338B6" w:rsidRDefault="006338B6" w:rsidP="006338B6">
      <w:pPr>
        <w:pStyle w:val="ListParagraph"/>
        <w:numPr>
          <w:ilvl w:val="0"/>
          <w:numId w:val="18"/>
        </w:numPr>
        <w:rPr>
          <w:rFonts w:asciiTheme="minorHAnsi" w:hAnsiTheme="minorHAnsi" w:cstheme="minorHAnsi"/>
        </w:rPr>
      </w:pPr>
      <w:r w:rsidRPr="006338B6">
        <w:rPr>
          <w:rFonts w:asciiTheme="minorHAnsi" w:hAnsiTheme="minorHAnsi" w:cstheme="minorHAnsi"/>
        </w:rPr>
        <w:t>history proves resilience</w:t>
      </w:r>
    </w:p>
    <w:p w14:paraId="1FAF070E" w14:textId="77777777" w:rsidR="006338B6" w:rsidRPr="006338B6" w:rsidRDefault="006338B6" w:rsidP="006338B6">
      <w:pPr>
        <w:pStyle w:val="ListParagraph"/>
        <w:numPr>
          <w:ilvl w:val="0"/>
          <w:numId w:val="18"/>
        </w:numPr>
        <w:rPr>
          <w:rFonts w:asciiTheme="minorHAnsi" w:hAnsiTheme="minorHAnsi" w:cstheme="minorHAnsi"/>
        </w:rPr>
      </w:pPr>
      <w:r w:rsidRPr="006338B6">
        <w:rPr>
          <w:rFonts w:asciiTheme="minorHAnsi" w:hAnsiTheme="minorHAnsi" w:cstheme="minorHAnsi"/>
        </w:rPr>
        <w:t>no extinction- warming under Paris goals</w:t>
      </w:r>
    </w:p>
    <w:p w14:paraId="18AE61E8" w14:textId="77777777" w:rsidR="006338B6" w:rsidRPr="006338B6" w:rsidRDefault="006338B6" w:rsidP="006338B6">
      <w:pPr>
        <w:pStyle w:val="ListParagraph"/>
        <w:numPr>
          <w:ilvl w:val="0"/>
          <w:numId w:val="18"/>
        </w:numPr>
        <w:rPr>
          <w:rFonts w:asciiTheme="minorHAnsi" w:hAnsiTheme="minorHAnsi" w:cstheme="minorHAnsi"/>
        </w:rPr>
      </w:pPr>
      <w:r w:rsidRPr="006338B6">
        <w:rPr>
          <w:rFonts w:asciiTheme="minorHAnsi" w:hAnsiTheme="minorHAnsi" w:cstheme="minorHAnsi"/>
        </w:rPr>
        <w:t>rock breaking strategy could offset warming</w:t>
      </w:r>
    </w:p>
    <w:p w14:paraId="74EEAF22"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IBD 18</w:t>
      </w:r>
      <w:r w:rsidRPr="006338B6">
        <w:rPr>
          <w:rFonts w:asciiTheme="minorHAnsi" w:hAnsiTheme="minorHAnsi" w:cstheme="minorHAnsi"/>
        </w:rPr>
        <w:t xml:space="preserve"> [Investors Business Daily, Citing Study from Peer reviewed journal by Lewis and Curry, “Here's One Global Warming Study Nobody Wants You To See”, 4/25/18, https://www.investors.com/politics/editorials/global-warming-computer-models-co2-emissions/]</w:t>
      </w:r>
    </w:p>
    <w:p w14:paraId="03C1B1DA"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Settled Science: A </w:t>
      </w:r>
      <w:r w:rsidRPr="006338B6">
        <w:rPr>
          <w:rFonts w:asciiTheme="minorHAnsi" w:hAnsiTheme="minorHAnsi" w:cstheme="minorHAnsi"/>
          <w:b/>
          <w:highlight w:val="cyan"/>
          <w:u w:val="single"/>
        </w:rPr>
        <w:t>new study</w:t>
      </w:r>
      <w:r w:rsidRPr="006338B6">
        <w:rPr>
          <w:rFonts w:asciiTheme="minorHAnsi" w:hAnsiTheme="minorHAnsi" w:cstheme="minorHAnsi"/>
          <w:b/>
          <w:u w:val="single"/>
        </w:rPr>
        <w:t xml:space="preserve"> published </w:t>
      </w:r>
      <w:r w:rsidRPr="006338B6">
        <w:rPr>
          <w:rFonts w:asciiTheme="minorHAnsi" w:hAnsiTheme="minorHAnsi" w:cstheme="minorHAnsi"/>
          <w:b/>
          <w:highlight w:val="cyan"/>
          <w:u w:val="single"/>
        </w:rPr>
        <w:t>in a peer-reviewed journal finds</w:t>
      </w:r>
      <w:r w:rsidRPr="006338B6">
        <w:rPr>
          <w:rFonts w:asciiTheme="minorHAnsi" w:hAnsiTheme="minorHAnsi" w:cstheme="minorHAnsi"/>
          <w:u w:val="single"/>
        </w:rPr>
        <w:t xml:space="preserve"> that </w:t>
      </w:r>
      <w:r w:rsidRPr="006338B6">
        <w:rPr>
          <w:rFonts w:asciiTheme="minorHAnsi" w:hAnsiTheme="minorHAnsi" w:cstheme="minorHAnsi"/>
          <w:b/>
          <w:highlight w:val="cyan"/>
          <w:u w:val="single"/>
        </w:rPr>
        <w:t>climate models exaggerate</w:t>
      </w:r>
      <w:r w:rsidRPr="006338B6">
        <w:rPr>
          <w:rFonts w:asciiTheme="minorHAnsi" w:hAnsiTheme="minorHAnsi" w:cstheme="minorHAnsi"/>
          <w:u w:val="single"/>
        </w:rPr>
        <w:t xml:space="preserve"> the global </w:t>
      </w:r>
      <w:r w:rsidRPr="006338B6">
        <w:rPr>
          <w:rFonts w:asciiTheme="minorHAnsi" w:hAnsiTheme="minorHAnsi" w:cstheme="minorHAnsi"/>
          <w:highlight w:val="cyan"/>
          <w:u w:val="single"/>
        </w:rPr>
        <w:t>warming from CO2</w:t>
      </w:r>
      <w:r w:rsidRPr="006338B6">
        <w:rPr>
          <w:rFonts w:asciiTheme="minorHAnsi" w:hAnsiTheme="minorHAnsi" w:cstheme="minorHAnsi"/>
          <w:u w:val="single"/>
        </w:rPr>
        <w:t xml:space="preserve"> emissions </w:t>
      </w:r>
      <w:r w:rsidRPr="006338B6">
        <w:rPr>
          <w:rFonts w:asciiTheme="minorHAnsi" w:hAnsiTheme="minorHAnsi" w:cstheme="minorHAnsi"/>
          <w:highlight w:val="cyan"/>
          <w:u w:val="single"/>
        </w:rPr>
        <w:t>by</w:t>
      </w:r>
      <w:r w:rsidRPr="006338B6">
        <w:rPr>
          <w:rFonts w:asciiTheme="minorHAnsi" w:hAnsiTheme="minorHAnsi" w:cstheme="minorHAnsi"/>
          <w:u w:val="single"/>
        </w:rPr>
        <w:t xml:space="preserve"> as much as </w:t>
      </w:r>
      <w:r w:rsidRPr="006338B6">
        <w:rPr>
          <w:rFonts w:asciiTheme="minorHAnsi" w:hAnsiTheme="minorHAnsi" w:cstheme="minorHAnsi"/>
          <w:highlight w:val="cyan"/>
          <w:u w:val="single"/>
        </w:rPr>
        <w:t>45%</w:t>
      </w:r>
      <w:r w:rsidRPr="006338B6">
        <w:rPr>
          <w:rFonts w:asciiTheme="minorHAnsi" w:hAnsiTheme="minorHAnsi" w:cstheme="minorHAnsi"/>
          <w:u w:val="single"/>
        </w:rPr>
        <w:t>.</w:t>
      </w:r>
      <w:r w:rsidRPr="006338B6">
        <w:rPr>
          <w:rFonts w:asciiTheme="minorHAnsi" w:hAnsiTheme="minorHAnsi" w:cstheme="minorHAnsi"/>
        </w:rPr>
        <w:t xml:space="preserve"> If these findings hold true, it's huge news. No wonder the mainstream press is ignoring it.</w:t>
      </w:r>
    </w:p>
    <w:p w14:paraId="38D0AD78"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In the study, authors </w:t>
      </w:r>
      <w:r w:rsidRPr="006338B6">
        <w:rPr>
          <w:rFonts w:asciiTheme="minorHAnsi" w:hAnsiTheme="minorHAnsi" w:cstheme="minorHAnsi"/>
          <w:u w:val="single"/>
        </w:rPr>
        <w:t xml:space="preserve">Nic Lewis and Judith Curry looked at </w:t>
      </w:r>
      <w:r w:rsidRPr="006338B6">
        <w:rPr>
          <w:rFonts w:asciiTheme="minorHAnsi" w:hAnsiTheme="minorHAnsi" w:cstheme="minorHAnsi"/>
          <w:highlight w:val="cyan"/>
          <w:u w:val="single"/>
        </w:rPr>
        <w:t>actual temperature records</w:t>
      </w:r>
      <w:r w:rsidRPr="006338B6">
        <w:rPr>
          <w:rFonts w:asciiTheme="minorHAnsi" w:hAnsiTheme="minorHAnsi" w:cstheme="minorHAnsi"/>
          <w:u w:val="single"/>
        </w:rPr>
        <w:t xml:space="preserve"> and </w:t>
      </w:r>
      <w:r w:rsidRPr="006338B6">
        <w:rPr>
          <w:rFonts w:asciiTheme="minorHAnsi" w:hAnsiTheme="minorHAnsi" w:cstheme="minorHAnsi"/>
          <w:highlight w:val="cyan"/>
          <w:u w:val="single"/>
        </w:rPr>
        <w:t>compared</w:t>
      </w:r>
      <w:r w:rsidRPr="006338B6">
        <w:rPr>
          <w:rFonts w:asciiTheme="minorHAnsi" w:hAnsiTheme="minorHAnsi" w:cstheme="minorHAnsi"/>
          <w:u w:val="single"/>
        </w:rPr>
        <w:t xml:space="preserve"> them </w:t>
      </w:r>
      <w:r w:rsidRPr="006338B6">
        <w:rPr>
          <w:rFonts w:asciiTheme="minorHAnsi" w:hAnsiTheme="minorHAnsi" w:cstheme="minorHAnsi"/>
          <w:highlight w:val="cyan"/>
          <w:u w:val="single"/>
        </w:rPr>
        <w:t>with climate</w:t>
      </w:r>
      <w:r w:rsidRPr="006338B6">
        <w:rPr>
          <w:rFonts w:asciiTheme="minorHAnsi" w:hAnsiTheme="minorHAnsi" w:cstheme="minorHAnsi"/>
          <w:u w:val="single"/>
        </w:rPr>
        <w:t xml:space="preserve"> change computer </w:t>
      </w:r>
      <w:r w:rsidRPr="006338B6">
        <w:rPr>
          <w:rFonts w:asciiTheme="minorHAnsi" w:hAnsiTheme="minorHAnsi" w:cstheme="minorHAnsi"/>
          <w:highlight w:val="cyan"/>
          <w:u w:val="single"/>
        </w:rPr>
        <w:t>models</w:t>
      </w:r>
      <w:r w:rsidRPr="006338B6">
        <w:rPr>
          <w:rFonts w:asciiTheme="minorHAnsi" w:hAnsiTheme="minorHAnsi" w:cstheme="minorHAnsi"/>
        </w:rPr>
        <w:t xml:space="preserve">. What they </w:t>
      </w:r>
      <w:r w:rsidRPr="006338B6">
        <w:rPr>
          <w:rFonts w:asciiTheme="minorHAnsi" w:hAnsiTheme="minorHAnsi" w:cstheme="minorHAnsi"/>
          <w:u w:val="single"/>
        </w:rPr>
        <w:t>found</w:t>
      </w:r>
      <w:r w:rsidRPr="006338B6">
        <w:rPr>
          <w:rFonts w:asciiTheme="minorHAnsi" w:hAnsiTheme="minorHAnsi" w:cstheme="minorHAnsi"/>
        </w:rPr>
        <w:t xml:space="preserve"> is that </w:t>
      </w:r>
      <w:r w:rsidRPr="006338B6">
        <w:rPr>
          <w:rFonts w:asciiTheme="minorHAnsi" w:hAnsiTheme="minorHAnsi" w:cstheme="minorHAnsi"/>
          <w:u w:val="single"/>
        </w:rPr>
        <w:t xml:space="preserve">the </w:t>
      </w:r>
      <w:r w:rsidRPr="006338B6">
        <w:rPr>
          <w:rFonts w:asciiTheme="minorHAnsi" w:hAnsiTheme="minorHAnsi" w:cstheme="minorHAnsi"/>
          <w:highlight w:val="cyan"/>
          <w:u w:val="single"/>
        </w:rPr>
        <w:t>planet has shown</w:t>
      </w:r>
      <w:r w:rsidRPr="006338B6">
        <w:rPr>
          <w:rFonts w:asciiTheme="minorHAnsi" w:hAnsiTheme="minorHAnsi" w:cstheme="minorHAnsi"/>
          <w:u w:val="single"/>
        </w:rPr>
        <w:t xml:space="preserve"> itself to be </w:t>
      </w:r>
      <w:r w:rsidRPr="006338B6">
        <w:rPr>
          <w:rStyle w:val="Emphasis"/>
          <w:rFonts w:asciiTheme="minorHAnsi" w:hAnsiTheme="minorHAnsi" w:cstheme="minorHAnsi"/>
          <w:highlight w:val="cyan"/>
        </w:rPr>
        <w:t>far less sensitive</w:t>
      </w:r>
      <w:r w:rsidRPr="006338B6">
        <w:rPr>
          <w:rFonts w:asciiTheme="minorHAnsi" w:hAnsiTheme="minorHAnsi" w:cstheme="minorHAnsi"/>
          <w:highlight w:val="cyan"/>
          <w:u w:val="single"/>
        </w:rPr>
        <w:t xml:space="preserve"> to increases in CO2 </w:t>
      </w:r>
      <w:r w:rsidRPr="006338B6">
        <w:rPr>
          <w:rFonts w:asciiTheme="minorHAnsi" w:hAnsiTheme="minorHAnsi" w:cstheme="minorHAnsi"/>
          <w:u w:val="single"/>
        </w:rPr>
        <w:t>than the climate models say</w:t>
      </w:r>
      <w:r w:rsidRPr="006338B6">
        <w:rPr>
          <w:rFonts w:asciiTheme="minorHAnsi" w:hAnsiTheme="minorHAnsi" w:cstheme="minorHAnsi"/>
        </w:rPr>
        <w:t xml:space="preserve">. As a result, they say, </w:t>
      </w:r>
      <w:r w:rsidRPr="006338B6">
        <w:rPr>
          <w:rFonts w:asciiTheme="minorHAnsi" w:hAnsiTheme="minorHAnsi" w:cstheme="minorHAnsi"/>
          <w:u w:val="single"/>
        </w:rPr>
        <w:t xml:space="preserve">the planet </w:t>
      </w:r>
      <w:r w:rsidRPr="006338B6">
        <w:rPr>
          <w:rFonts w:asciiTheme="minorHAnsi" w:hAnsiTheme="minorHAnsi" w:cstheme="minorHAnsi"/>
          <w:highlight w:val="cyan"/>
          <w:u w:val="single"/>
        </w:rPr>
        <w:t>will warm less than</w:t>
      </w:r>
      <w:r w:rsidRPr="006338B6">
        <w:rPr>
          <w:rFonts w:asciiTheme="minorHAnsi" w:hAnsiTheme="minorHAnsi" w:cstheme="minorHAnsi"/>
          <w:u w:val="single"/>
        </w:rPr>
        <w:t xml:space="preserve"> the </w:t>
      </w:r>
      <w:r w:rsidRPr="006338B6">
        <w:rPr>
          <w:rFonts w:asciiTheme="minorHAnsi" w:hAnsiTheme="minorHAnsi" w:cstheme="minorHAnsi"/>
          <w:highlight w:val="cyan"/>
          <w:u w:val="single"/>
        </w:rPr>
        <w:t>models predict</w:t>
      </w:r>
      <w:r w:rsidRPr="006338B6">
        <w:rPr>
          <w:rFonts w:asciiTheme="minorHAnsi" w:hAnsiTheme="minorHAnsi" w:cstheme="minorHAnsi"/>
        </w:rPr>
        <w:t>, even if we continue pumping CO2 into the atmosphere.</w:t>
      </w:r>
    </w:p>
    <w:p w14:paraId="389BB40E" w14:textId="77777777" w:rsidR="006338B6" w:rsidRPr="006338B6" w:rsidRDefault="006338B6" w:rsidP="006338B6">
      <w:pPr>
        <w:rPr>
          <w:rFonts w:asciiTheme="minorHAnsi" w:hAnsiTheme="minorHAnsi" w:cstheme="minorHAnsi"/>
          <w:u w:val="single"/>
        </w:rPr>
      </w:pPr>
      <w:r w:rsidRPr="006338B6">
        <w:rPr>
          <w:rFonts w:asciiTheme="minorHAnsi" w:hAnsiTheme="minorHAnsi" w:cstheme="minorHAnsi"/>
        </w:rPr>
        <w:t>As Lewis explains: "</w:t>
      </w:r>
      <w:r w:rsidRPr="006338B6">
        <w:rPr>
          <w:rFonts w:asciiTheme="minorHAnsi" w:hAnsiTheme="minorHAnsi" w:cstheme="minorHAnsi"/>
          <w:u w:val="single"/>
        </w:rPr>
        <w:t xml:space="preserve">Our results imply that, for any future emissions scenario, </w:t>
      </w:r>
      <w:r w:rsidRPr="006338B6">
        <w:rPr>
          <w:rFonts w:asciiTheme="minorHAnsi" w:hAnsiTheme="minorHAnsi" w:cstheme="minorHAnsi"/>
          <w:highlight w:val="cyan"/>
          <w:u w:val="single"/>
        </w:rPr>
        <w:t>future warming is</w:t>
      </w:r>
      <w:r w:rsidRPr="006338B6">
        <w:rPr>
          <w:rFonts w:asciiTheme="minorHAnsi" w:hAnsiTheme="minorHAnsi" w:cstheme="minorHAnsi"/>
          <w:u w:val="single"/>
        </w:rPr>
        <w:t xml:space="preserve"> likely to be </w:t>
      </w:r>
      <w:r w:rsidRPr="006338B6">
        <w:rPr>
          <w:rFonts w:asciiTheme="minorHAnsi" w:hAnsiTheme="minorHAnsi" w:cstheme="minorHAnsi"/>
          <w:b/>
          <w:highlight w:val="cyan"/>
          <w:u w:val="single"/>
        </w:rPr>
        <w:t>substantially lower</w:t>
      </w:r>
      <w:r w:rsidRPr="006338B6">
        <w:rPr>
          <w:rFonts w:asciiTheme="minorHAnsi" w:hAnsiTheme="minorHAnsi" w:cstheme="minorHAnsi"/>
          <w:highlight w:val="cyan"/>
          <w:u w:val="single"/>
        </w:rPr>
        <w:t xml:space="preserve"> than</w:t>
      </w:r>
      <w:r w:rsidRPr="006338B6">
        <w:rPr>
          <w:rFonts w:asciiTheme="minorHAnsi" w:hAnsiTheme="minorHAnsi" w:cstheme="minorHAnsi"/>
          <w:u w:val="single"/>
        </w:rPr>
        <w:t xml:space="preserve"> the central computer </w:t>
      </w:r>
      <w:r w:rsidRPr="006338B6">
        <w:rPr>
          <w:rFonts w:asciiTheme="minorHAnsi" w:hAnsiTheme="minorHAnsi" w:cstheme="minorHAnsi"/>
          <w:b/>
          <w:u w:val="single"/>
        </w:rPr>
        <w:t>model-simulated</w:t>
      </w:r>
      <w:r w:rsidRPr="006338B6">
        <w:rPr>
          <w:rFonts w:asciiTheme="minorHAnsi" w:hAnsiTheme="minorHAnsi" w:cstheme="minorHAnsi"/>
          <w:u w:val="single"/>
        </w:rPr>
        <w:t xml:space="preserve"> level </w:t>
      </w:r>
      <w:r w:rsidRPr="006338B6">
        <w:rPr>
          <w:rFonts w:asciiTheme="minorHAnsi" w:hAnsiTheme="minorHAnsi" w:cstheme="minorHAnsi"/>
          <w:highlight w:val="cyan"/>
          <w:u w:val="single"/>
        </w:rPr>
        <w:t>projected by</w:t>
      </w:r>
      <w:r w:rsidRPr="006338B6">
        <w:rPr>
          <w:rFonts w:asciiTheme="minorHAnsi" w:hAnsiTheme="minorHAnsi" w:cstheme="minorHAnsi"/>
          <w:u w:val="single"/>
        </w:rPr>
        <w:t xml:space="preserve"> the (United Nations </w:t>
      </w:r>
      <w:r w:rsidRPr="006338B6">
        <w:rPr>
          <w:rFonts w:asciiTheme="minorHAnsi" w:hAnsiTheme="minorHAnsi" w:cstheme="minorHAnsi"/>
          <w:b/>
          <w:highlight w:val="cyan"/>
          <w:u w:val="single"/>
        </w:rPr>
        <w:t>I</w:t>
      </w:r>
      <w:r w:rsidRPr="006338B6">
        <w:rPr>
          <w:rFonts w:asciiTheme="minorHAnsi" w:hAnsiTheme="minorHAnsi" w:cstheme="minorHAnsi"/>
          <w:u w:val="single"/>
        </w:rPr>
        <w:t xml:space="preserve">ntergovernmental </w:t>
      </w:r>
      <w:r w:rsidRPr="006338B6">
        <w:rPr>
          <w:rFonts w:asciiTheme="minorHAnsi" w:hAnsiTheme="minorHAnsi" w:cstheme="minorHAnsi"/>
          <w:b/>
          <w:highlight w:val="cyan"/>
          <w:u w:val="single"/>
        </w:rPr>
        <w:t>P</w:t>
      </w:r>
      <w:r w:rsidRPr="006338B6">
        <w:rPr>
          <w:rFonts w:asciiTheme="minorHAnsi" w:hAnsiTheme="minorHAnsi" w:cstheme="minorHAnsi"/>
          <w:u w:val="single"/>
        </w:rPr>
        <w:t xml:space="preserve">anel on </w:t>
      </w:r>
      <w:r w:rsidRPr="006338B6">
        <w:rPr>
          <w:rFonts w:asciiTheme="minorHAnsi" w:hAnsiTheme="minorHAnsi" w:cstheme="minorHAnsi"/>
          <w:b/>
          <w:highlight w:val="cyan"/>
          <w:u w:val="single"/>
        </w:rPr>
        <w:t>C</w:t>
      </w:r>
      <w:r w:rsidRPr="006338B6">
        <w:rPr>
          <w:rFonts w:asciiTheme="minorHAnsi" w:hAnsiTheme="minorHAnsi" w:cstheme="minorHAnsi"/>
          <w:u w:val="single"/>
        </w:rPr>
        <w:t xml:space="preserve">limate </w:t>
      </w:r>
      <w:r w:rsidRPr="006338B6">
        <w:rPr>
          <w:rFonts w:asciiTheme="minorHAnsi" w:hAnsiTheme="minorHAnsi" w:cstheme="minorHAnsi"/>
          <w:b/>
          <w:highlight w:val="cyan"/>
          <w:u w:val="single"/>
        </w:rPr>
        <w:t>C</w:t>
      </w:r>
      <w:r w:rsidRPr="006338B6">
        <w:rPr>
          <w:rFonts w:asciiTheme="minorHAnsi" w:hAnsiTheme="minorHAnsi" w:cstheme="minorHAnsi"/>
          <w:u w:val="single"/>
        </w:rPr>
        <w:t>hange), and highly unlikely to exceed that level.</w:t>
      </w:r>
    </w:p>
    <w:p w14:paraId="4857404C" w14:textId="77777777" w:rsidR="006338B6" w:rsidRPr="006338B6" w:rsidRDefault="006338B6" w:rsidP="006338B6">
      <w:pPr>
        <w:rPr>
          <w:rFonts w:asciiTheme="minorHAnsi" w:hAnsiTheme="minorHAnsi" w:cstheme="minorHAnsi"/>
        </w:rPr>
      </w:pPr>
      <w:r w:rsidRPr="006338B6">
        <w:rPr>
          <w:rFonts w:asciiTheme="minorHAnsi" w:hAnsiTheme="minorHAnsi" w:cstheme="minorHAnsi"/>
          <w:u w:val="single"/>
        </w:rPr>
        <w:t>How much lower</w:t>
      </w:r>
      <w:r w:rsidRPr="006338B6">
        <w:rPr>
          <w:rFonts w:asciiTheme="minorHAnsi" w:hAnsiTheme="minorHAnsi" w:cstheme="minorHAnsi"/>
        </w:rPr>
        <w:t xml:space="preserve">? Lewis and Curry say that </w:t>
      </w:r>
      <w:r w:rsidRPr="006338B6">
        <w:rPr>
          <w:rFonts w:asciiTheme="minorHAnsi" w:hAnsiTheme="minorHAnsi" w:cstheme="minorHAnsi"/>
          <w:u w:val="single"/>
        </w:rPr>
        <w:t>their findings show temperature increases will be 30%-45% lower than the climate models say</w:t>
      </w:r>
      <w:r w:rsidRPr="006338B6">
        <w:rPr>
          <w:rFonts w:asciiTheme="minorHAnsi" w:hAnsiTheme="minorHAnsi" w:cstheme="minorHAnsi"/>
        </w:rPr>
        <w:t xml:space="preserve">. If they are right, then </w:t>
      </w:r>
      <w:r w:rsidRPr="006338B6">
        <w:rPr>
          <w:rFonts w:asciiTheme="minorHAnsi" w:hAnsiTheme="minorHAnsi" w:cstheme="minorHAnsi"/>
          <w:u w:val="single"/>
        </w:rPr>
        <w:t xml:space="preserve">there's </w:t>
      </w:r>
      <w:r w:rsidRPr="006338B6">
        <w:rPr>
          <w:rFonts w:asciiTheme="minorHAnsi" w:hAnsiTheme="minorHAnsi" w:cstheme="minorHAnsi"/>
          <w:b/>
          <w:u w:val="single"/>
        </w:rPr>
        <w:t>little to worry about</w:t>
      </w:r>
      <w:r w:rsidRPr="006338B6">
        <w:rPr>
          <w:rFonts w:asciiTheme="minorHAnsi" w:hAnsiTheme="minorHAnsi" w:cstheme="minorHAnsi"/>
          <w:u w:val="single"/>
        </w:rPr>
        <w:t>, even if we don't drastically reduce CO2 emissions</w:t>
      </w:r>
      <w:r w:rsidRPr="006338B6">
        <w:rPr>
          <w:rFonts w:asciiTheme="minorHAnsi" w:hAnsiTheme="minorHAnsi" w:cstheme="minorHAnsi"/>
        </w:rPr>
        <w:t>.</w:t>
      </w:r>
    </w:p>
    <w:p w14:paraId="564A7AD3"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The </w:t>
      </w:r>
      <w:r w:rsidRPr="006338B6">
        <w:rPr>
          <w:rFonts w:asciiTheme="minorHAnsi" w:hAnsiTheme="minorHAnsi" w:cstheme="minorHAnsi"/>
          <w:highlight w:val="cyan"/>
          <w:u w:val="single"/>
        </w:rPr>
        <w:t>planet will warm</w:t>
      </w:r>
      <w:r w:rsidRPr="006338B6">
        <w:rPr>
          <w:rFonts w:asciiTheme="minorHAnsi" w:hAnsiTheme="minorHAnsi" w:cstheme="minorHAnsi"/>
          <w:u w:val="single"/>
        </w:rPr>
        <w:t xml:space="preserve"> from human activity, but </w:t>
      </w:r>
      <w:r w:rsidRPr="006338B6">
        <w:rPr>
          <w:rStyle w:val="Emphasis"/>
          <w:rFonts w:asciiTheme="minorHAnsi" w:hAnsiTheme="minorHAnsi" w:cstheme="minorHAnsi"/>
          <w:highlight w:val="cyan"/>
        </w:rPr>
        <w:t>not nearly enough to cause</w:t>
      </w:r>
      <w:r w:rsidRPr="006338B6">
        <w:rPr>
          <w:rStyle w:val="Emphasis"/>
          <w:rFonts w:asciiTheme="minorHAnsi" w:hAnsiTheme="minorHAnsi" w:cstheme="minorHAnsi"/>
        </w:rPr>
        <w:t xml:space="preserve"> the sort of </w:t>
      </w:r>
      <w:r w:rsidRPr="006338B6">
        <w:rPr>
          <w:rStyle w:val="Emphasis"/>
          <w:rFonts w:asciiTheme="minorHAnsi" w:hAnsiTheme="minorHAnsi" w:cstheme="minorHAnsi"/>
          <w:highlight w:val="cyan"/>
        </w:rPr>
        <w:t>end-of-the-world calamities</w:t>
      </w:r>
      <w:r w:rsidRPr="006338B6">
        <w:rPr>
          <w:rFonts w:asciiTheme="minorHAnsi" w:hAnsiTheme="minorHAnsi" w:cstheme="minorHAnsi"/>
          <w:u w:val="single"/>
        </w:rPr>
        <w:t xml:space="preserve"> we keep hearing about.</w:t>
      </w:r>
      <w:r w:rsidRPr="006338B6">
        <w:rPr>
          <w:rFonts w:asciiTheme="minorHAnsi" w:hAnsiTheme="minorHAnsi" w:cstheme="minorHAnsi"/>
        </w:rPr>
        <w:t xml:space="preserve"> In fact, the </w:t>
      </w:r>
      <w:r w:rsidRPr="006338B6">
        <w:rPr>
          <w:rFonts w:asciiTheme="minorHAnsi" w:hAnsiTheme="minorHAnsi" w:cstheme="minorHAnsi"/>
          <w:u w:val="single"/>
        </w:rPr>
        <w:t xml:space="preserve">resulting warming would be </w:t>
      </w:r>
      <w:r w:rsidRPr="006338B6">
        <w:rPr>
          <w:rFonts w:asciiTheme="minorHAnsi" w:hAnsiTheme="minorHAnsi" w:cstheme="minorHAnsi"/>
          <w:b/>
          <w:highlight w:val="cyan"/>
          <w:u w:val="single"/>
        </w:rPr>
        <w:t xml:space="preserve">below </w:t>
      </w:r>
      <w:r w:rsidRPr="006338B6">
        <w:rPr>
          <w:rFonts w:asciiTheme="minorHAnsi" w:hAnsiTheme="minorHAnsi" w:cstheme="minorHAnsi"/>
          <w:b/>
          <w:u w:val="single"/>
        </w:rPr>
        <w:t>the target</w:t>
      </w:r>
      <w:r w:rsidRPr="006338B6">
        <w:rPr>
          <w:rFonts w:asciiTheme="minorHAnsi" w:hAnsiTheme="minorHAnsi" w:cstheme="minorHAnsi"/>
          <w:u w:val="single"/>
        </w:rPr>
        <w:t xml:space="preserve"> set at the </w:t>
      </w:r>
      <w:r w:rsidRPr="006338B6">
        <w:rPr>
          <w:rFonts w:asciiTheme="minorHAnsi" w:hAnsiTheme="minorHAnsi" w:cstheme="minorHAnsi"/>
          <w:highlight w:val="cyan"/>
          <w:u w:val="single"/>
        </w:rPr>
        <w:t>Paris</w:t>
      </w:r>
      <w:r w:rsidRPr="006338B6">
        <w:rPr>
          <w:rFonts w:asciiTheme="minorHAnsi" w:hAnsiTheme="minorHAnsi" w:cstheme="minorHAnsi"/>
          <w:u w:val="single"/>
        </w:rPr>
        <w:t xml:space="preserve"> agreement</w:t>
      </w:r>
      <w:r w:rsidRPr="006338B6">
        <w:rPr>
          <w:rFonts w:asciiTheme="minorHAnsi" w:hAnsiTheme="minorHAnsi" w:cstheme="minorHAnsi"/>
        </w:rPr>
        <w:t>.</w:t>
      </w:r>
    </w:p>
    <w:p w14:paraId="0256DAFB"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This would be tremendously good news.</w:t>
      </w:r>
    </w:p>
    <w:p w14:paraId="591B78FE" w14:textId="77777777" w:rsidR="006338B6" w:rsidRPr="006338B6" w:rsidRDefault="006338B6" w:rsidP="006338B6">
      <w:pPr>
        <w:rPr>
          <w:rFonts w:asciiTheme="minorHAnsi" w:hAnsiTheme="minorHAnsi" w:cstheme="minorHAnsi"/>
          <w:u w:val="single"/>
        </w:rPr>
      </w:pPr>
      <w:r w:rsidRPr="006338B6">
        <w:rPr>
          <w:rFonts w:asciiTheme="minorHAnsi" w:hAnsiTheme="minorHAnsi" w:cstheme="minorHAnsi"/>
        </w:rPr>
        <w:t xml:space="preserve">The fact that the Lewis and Curry </w:t>
      </w:r>
      <w:r w:rsidRPr="006338B6">
        <w:rPr>
          <w:rFonts w:asciiTheme="minorHAnsi" w:hAnsiTheme="minorHAnsi" w:cstheme="minorHAnsi"/>
          <w:u w:val="single"/>
        </w:rPr>
        <w:t xml:space="preserve">study </w:t>
      </w:r>
      <w:r w:rsidRPr="006338B6">
        <w:rPr>
          <w:rFonts w:asciiTheme="minorHAnsi" w:hAnsiTheme="minorHAnsi" w:cstheme="minorHAnsi"/>
          <w:highlight w:val="cyan"/>
          <w:u w:val="single"/>
        </w:rPr>
        <w:t>appears in</w:t>
      </w:r>
      <w:r w:rsidRPr="006338B6">
        <w:rPr>
          <w:rFonts w:asciiTheme="minorHAnsi" w:hAnsiTheme="minorHAnsi" w:cstheme="minorHAnsi"/>
          <w:u w:val="single"/>
        </w:rPr>
        <w:t xml:space="preserve"> the peer-reviewed </w:t>
      </w:r>
      <w:r w:rsidRPr="006338B6">
        <w:rPr>
          <w:rFonts w:asciiTheme="minorHAnsi" w:hAnsiTheme="minorHAnsi" w:cstheme="minorHAnsi"/>
          <w:highlight w:val="cyan"/>
          <w:u w:val="single"/>
        </w:rPr>
        <w:t>A</w:t>
      </w:r>
      <w:r w:rsidRPr="006338B6">
        <w:rPr>
          <w:rFonts w:asciiTheme="minorHAnsi" w:hAnsiTheme="minorHAnsi" w:cstheme="minorHAnsi"/>
          <w:u w:val="single"/>
        </w:rPr>
        <w:t xml:space="preserve">merican </w:t>
      </w:r>
      <w:r w:rsidRPr="006338B6">
        <w:rPr>
          <w:rFonts w:asciiTheme="minorHAnsi" w:hAnsiTheme="minorHAnsi" w:cstheme="minorHAnsi"/>
          <w:highlight w:val="cyan"/>
          <w:u w:val="single"/>
        </w:rPr>
        <w:t>M</w:t>
      </w:r>
      <w:r w:rsidRPr="006338B6">
        <w:rPr>
          <w:rFonts w:asciiTheme="minorHAnsi" w:hAnsiTheme="minorHAnsi" w:cstheme="minorHAnsi"/>
          <w:u w:val="single"/>
        </w:rPr>
        <w:t xml:space="preserve">eteorological </w:t>
      </w:r>
      <w:r w:rsidRPr="006338B6">
        <w:rPr>
          <w:rFonts w:asciiTheme="minorHAnsi" w:hAnsiTheme="minorHAnsi" w:cstheme="minorHAnsi"/>
          <w:highlight w:val="cyan"/>
          <w:u w:val="single"/>
        </w:rPr>
        <w:t>S</w:t>
      </w:r>
      <w:r w:rsidRPr="006338B6">
        <w:rPr>
          <w:rFonts w:asciiTheme="minorHAnsi" w:hAnsiTheme="minorHAnsi" w:cstheme="minorHAnsi"/>
          <w:u w:val="single"/>
        </w:rPr>
        <w:t xml:space="preserve">ociety's </w:t>
      </w:r>
      <w:r w:rsidRPr="006338B6">
        <w:rPr>
          <w:rFonts w:asciiTheme="minorHAnsi" w:hAnsiTheme="minorHAnsi" w:cstheme="minorHAnsi"/>
          <w:highlight w:val="cyan"/>
          <w:u w:val="single"/>
        </w:rPr>
        <w:t>Journal of Climate</w:t>
      </w:r>
    </w:p>
    <w:p w14:paraId="0DFD8FC1" w14:textId="77777777" w:rsidR="006338B6" w:rsidRPr="006338B6" w:rsidRDefault="006338B6" w:rsidP="006338B6">
      <w:pPr>
        <w:rPr>
          <w:rFonts w:asciiTheme="minorHAnsi" w:hAnsiTheme="minorHAnsi" w:cstheme="minorHAnsi"/>
          <w:u w:val="single"/>
        </w:rPr>
      </w:pPr>
    </w:p>
    <w:p w14:paraId="5380A3AC" w14:textId="77777777" w:rsidR="006338B6" w:rsidRPr="006338B6" w:rsidRDefault="006338B6" w:rsidP="006338B6">
      <w:pPr>
        <w:rPr>
          <w:rFonts w:asciiTheme="minorHAnsi" w:hAnsiTheme="minorHAnsi" w:cstheme="minorHAnsi"/>
          <w:u w:val="single"/>
        </w:rPr>
      </w:pPr>
      <w:r w:rsidRPr="006338B6">
        <w:rPr>
          <w:rFonts w:asciiTheme="minorHAnsi" w:hAnsiTheme="minorHAnsi" w:cstheme="minorHAnsi"/>
          <w:u w:val="single"/>
        </w:rPr>
        <w:t xml:space="preserve"> lends credibility to their findings.</w:t>
      </w:r>
      <w:r w:rsidRPr="006338B6">
        <w:rPr>
          <w:rFonts w:asciiTheme="minorHAnsi" w:hAnsiTheme="minorHAnsi" w:cstheme="minorHAnsi"/>
        </w:rPr>
        <w:t xml:space="preserve"> This is </w:t>
      </w:r>
      <w:r w:rsidRPr="006338B6">
        <w:rPr>
          <w:rFonts w:asciiTheme="minorHAnsi" w:hAnsiTheme="minorHAnsi" w:cstheme="minorHAnsi"/>
          <w:u w:val="single"/>
        </w:rPr>
        <w:t xml:space="preserve">the </w:t>
      </w:r>
      <w:r w:rsidRPr="006338B6">
        <w:rPr>
          <w:rFonts w:asciiTheme="minorHAnsi" w:hAnsiTheme="minorHAnsi" w:cstheme="minorHAnsi"/>
          <w:highlight w:val="cyan"/>
          <w:u w:val="single"/>
        </w:rPr>
        <w:t>same journal</w:t>
      </w:r>
      <w:r w:rsidRPr="006338B6">
        <w:rPr>
          <w:rFonts w:asciiTheme="minorHAnsi" w:hAnsiTheme="minorHAnsi" w:cstheme="minorHAnsi"/>
        </w:rPr>
        <w:t xml:space="preserve">, after all, </w:t>
      </w:r>
      <w:r w:rsidRPr="006338B6">
        <w:rPr>
          <w:rFonts w:asciiTheme="minorHAnsi" w:hAnsiTheme="minorHAnsi" w:cstheme="minorHAnsi"/>
          <w:u w:val="single"/>
        </w:rPr>
        <w:t xml:space="preserve">that recently </w:t>
      </w:r>
      <w:r w:rsidRPr="006338B6">
        <w:rPr>
          <w:rFonts w:asciiTheme="minorHAnsi" w:hAnsiTheme="minorHAnsi" w:cstheme="minorHAnsi"/>
          <w:highlight w:val="cyan"/>
          <w:u w:val="single"/>
        </w:rPr>
        <w:t>published</w:t>
      </w:r>
      <w:r w:rsidRPr="006338B6">
        <w:rPr>
          <w:rFonts w:asciiTheme="minorHAnsi" w:hAnsiTheme="minorHAnsi" w:cstheme="minorHAnsi"/>
          <w:u w:val="single"/>
        </w:rPr>
        <w:t xml:space="preserve"> widely covered </w:t>
      </w:r>
      <w:r w:rsidRPr="006338B6">
        <w:rPr>
          <w:rFonts w:asciiTheme="minorHAnsi" w:hAnsiTheme="minorHAnsi" w:cstheme="minorHAnsi"/>
          <w:highlight w:val="cyan"/>
          <w:u w:val="single"/>
        </w:rPr>
        <w:t>studies saying</w:t>
      </w:r>
      <w:r w:rsidRPr="006338B6">
        <w:rPr>
          <w:rFonts w:asciiTheme="minorHAnsi" w:hAnsiTheme="minorHAnsi" w:cstheme="minorHAnsi"/>
          <w:u w:val="single"/>
        </w:rPr>
        <w:t xml:space="preserve"> the Sahara has been growing and the </w:t>
      </w:r>
      <w:r w:rsidRPr="006338B6">
        <w:rPr>
          <w:rFonts w:asciiTheme="minorHAnsi" w:hAnsiTheme="minorHAnsi" w:cstheme="minorHAnsi"/>
          <w:b/>
          <w:highlight w:val="cyan"/>
          <w:u w:val="single"/>
        </w:rPr>
        <w:t>climate boundary</w:t>
      </w:r>
      <w:r w:rsidRPr="006338B6">
        <w:rPr>
          <w:rFonts w:asciiTheme="minorHAnsi" w:hAnsiTheme="minorHAnsi" w:cstheme="minorHAnsi"/>
          <w:highlight w:val="cyan"/>
          <w:u w:val="single"/>
        </w:rPr>
        <w:t xml:space="preserve"> in</w:t>
      </w:r>
      <w:r w:rsidRPr="006338B6">
        <w:rPr>
          <w:rFonts w:asciiTheme="minorHAnsi" w:hAnsiTheme="minorHAnsi" w:cstheme="minorHAnsi"/>
          <w:u w:val="single"/>
        </w:rPr>
        <w:t xml:space="preserve"> central </w:t>
      </w:r>
      <w:r w:rsidRPr="006338B6">
        <w:rPr>
          <w:rFonts w:asciiTheme="minorHAnsi" w:hAnsiTheme="minorHAnsi" w:cstheme="minorHAnsi"/>
          <w:highlight w:val="cyan"/>
          <w:u w:val="single"/>
        </w:rPr>
        <w:t xml:space="preserve">U.S. </w:t>
      </w:r>
      <w:r w:rsidRPr="006338B6">
        <w:rPr>
          <w:rFonts w:asciiTheme="minorHAnsi" w:hAnsiTheme="minorHAnsi" w:cstheme="minorHAnsi"/>
          <w:b/>
          <w:highlight w:val="cyan"/>
          <w:u w:val="single"/>
        </w:rPr>
        <w:t>has shifted</w:t>
      </w:r>
      <w:r w:rsidRPr="006338B6">
        <w:rPr>
          <w:rFonts w:asciiTheme="minorHAnsi" w:hAnsiTheme="minorHAnsi" w:cstheme="minorHAnsi"/>
          <w:b/>
          <w:u w:val="single"/>
        </w:rPr>
        <w:t xml:space="preserve"> 140 miles to the east</w:t>
      </w:r>
      <w:r w:rsidRPr="006338B6">
        <w:rPr>
          <w:rFonts w:asciiTheme="minorHAnsi" w:hAnsiTheme="minorHAnsi" w:cstheme="minorHAnsi"/>
          <w:u w:val="single"/>
        </w:rPr>
        <w:t xml:space="preserve"> </w:t>
      </w:r>
      <w:r w:rsidRPr="006338B6">
        <w:rPr>
          <w:rFonts w:asciiTheme="minorHAnsi" w:hAnsiTheme="minorHAnsi" w:cstheme="minorHAnsi"/>
          <w:highlight w:val="cyan"/>
          <w:u w:val="single"/>
        </w:rPr>
        <w:t>because of</w:t>
      </w:r>
      <w:r w:rsidRPr="006338B6">
        <w:rPr>
          <w:rFonts w:asciiTheme="minorHAnsi" w:hAnsiTheme="minorHAnsi" w:cstheme="minorHAnsi"/>
          <w:u w:val="single"/>
        </w:rPr>
        <w:t xml:space="preserve"> global </w:t>
      </w:r>
      <w:r w:rsidRPr="006338B6">
        <w:rPr>
          <w:rFonts w:asciiTheme="minorHAnsi" w:hAnsiTheme="minorHAnsi" w:cstheme="minorHAnsi"/>
          <w:highlight w:val="cyan"/>
          <w:u w:val="single"/>
        </w:rPr>
        <w:t>warming</w:t>
      </w:r>
      <w:r w:rsidRPr="006338B6">
        <w:rPr>
          <w:rFonts w:asciiTheme="minorHAnsi" w:hAnsiTheme="minorHAnsi" w:cstheme="minorHAnsi"/>
          <w:u w:val="single"/>
        </w:rPr>
        <w:t>.</w:t>
      </w:r>
    </w:p>
    <w:p w14:paraId="0913DF0B"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The Lewis and Curry findings </w:t>
      </w:r>
      <w:r w:rsidRPr="006338B6">
        <w:rPr>
          <w:rFonts w:asciiTheme="minorHAnsi" w:hAnsiTheme="minorHAnsi" w:cstheme="minorHAnsi"/>
          <w:u w:val="single"/>
        </w:rPr>
        <w:t xml:space="preserve">come after </w:t>
      </w:r>
      <w:r w:rsidRPr="006338B6">
        <w:rPr>
          <w:rFonts w:asciiTheme="minorHAnsi" w:hAnsiTheme="minorHAnsi" w:cstheme="minorHAnsi"/>
          <w:highlight w:val="cyan"/>
          <w:u w:val="single"/>
        </w:rPr>
        <w:t>another study</w:t>
      </w:r>
      <w:r w:rsidRPr="006338B6">
        <w:rPr>
          <w:rFonts w:asciiTheme="minorHAnsi" w:hAnsiTheme="minorHAnsi" w:cstheme="minorHAnsi"/>
          <w:u w:val="single"/>
        </w:rPr>
        <w:t xml:space="preserve">, published </w:t>
      </w:r>
      <w:r w:rsidRPr="006338B6">
        <w:rPr>
          <w:rFonts w:asciiTheme="minorHAnsi" w:hAnsiTheme="minorHAnsi" w:cstheme="minorHAnsi"/>
          <w:highlight w:val="cyan"/>
          <w:u w:val="single"/>
        </w:rPr>
        <w:t>in the</w:t>
      </w:r>
      <w:r w:rsidRPr="006338B6">
        <w:rPr>
          <w:rFonts w:asciiTheme="minorHAnsi" w:hAnsiTheme="minorHAnsi" w:cstheme="minorHAnsi"/>
          <w:u w:val="single"/>
        </w:rPr>
        <w:t xml:space="preserve"> prestigious </w:t>
      </w:r>
      <w:r w:rsidRPr="006338B6">
        <w:rPr>
          <w:rFonts w:asciiTheme="minorHAnsi" w:hAnsiTheme="minorHAnsi" w:cstheme="minorHAnsi"/>
          <w:highlight w:val="cyan"/>
          <w:u w:val="single"/>
        </w:rPr>
        <w:t>journal Nature,</w:t>
      </w:r>
      <w:r w:rsidRPr="006338B6">
        <w:rPr>
          <w:rFonts w:asciiTheme="minorHAnsi" w:hAnsiTheme="minorHAnsi" w:cstheme="minorHAnsi"/>
          <w:u w:val="single"/>
        </w:rPr>
        <w:t xml:space="preserve"> that </w:t>
      </w:r>
      <w:r w:rsidRPr="006338B6">
        <w:rPr>
          <w:rFonts w:asciiTheme="minorHAnsi" w:hAnsiTheme="minorHAnsi" w:cstheme="minorHAnsi"/>
          <w:highlight w:val="cyan"/>
          <w:u w:val="single"/>
        </w:rPr>
        <w:t>found</w:t>
      </w:r>
      <w:r w:rsidRPr="006338B6">
        <w:rPr>
          <w:rFonts w:asciiTheme="minorHAnsi" w:hAnsiTheme="minorHAnsi" w:cstheme="minorHAnsi"/>
          <w:u w:val="single"/>
        </w:rPr>
        <w:t xml:space="preserve"> the </w:t>
      </w:r>
      <w:r w:rsidRPr="006338B6">
        <w:rPr>
          <w:rFonts w:asciiTheme="minorHAnsi" w:hAnsiTheme="minorHAnsi" w:cstheme="minorHAnsi"/>
          <w:b/>
          <w:u w:val="single"/>
        </w:rPr>
        <w:t xml:space="preserve">long-held view that a </w:t>
      </w:r>
      <w:r w:rsidRPr="006338B6">
        <w:rPr>
          <w:rFonts w:asciiTheme="minorHAnsi" w:hAnsiTheme="minorHAnsi" w:cstheme="minorHAnsi"/>
          <w:b/>
          <w:highlight w:val="cyan"/>
          <w:u w:val="single"/>
        </w:rPr>
        <w:t>doubling of CO2</w:t>
      </w:r>
      <w:r w:rsidRPr="006338B6">
        <w:rPr>
          <w:rFonts w:asciiTheme="minorHAnsi" w:hAnsiTheme="minorHAnsi" w:cstheme="minorHAnsi"/>
          <w:b/>
          <w:u w:val="single"/>
        </w:rPr>
        <w:t xml:space="preserve"> </w:t>
      </w:r>
      <w:r w:rsidRPr="006338B6">
        <w:rPr>
          <w:rFonts w:asciiTheme="minorHAnsi" w:hAnsiTheme="minorHAnsi" w:cstheme="minorHAnsi"/>
          <w:b/>
          <w:highlight w:val="cyan"/>
          <w:u w:val="single"/>
        </w:rPr>
        <w:t>would boost</w:t>
      </w:r>
      <w:r w:rsidRPr="006338B6">
        <w:rPr>
          <w:rFonts w:asciiTheme="minorHAnsi" w:hAnsiTheme="minorHAnsi" w:cstheme="minorHAnsi"/>
          <w:b/>
          <w:u w:val="single"/>
        </w:rPr>
        <w:t xml:space="preserve"> global temperatures</w:t>
      </w:r>
      <w:r w:rsidRPr="006338B6">
        <w:rPr>
          <w:rFonts w:asciiTheme="minorHAnsi" w:hAnsiTheme="minorHAnsi" w:cstheme="minorHAnsi"/>
          <w:u w:val="single"/>
        </w:rPr>
        <w:t xml:space="preserve"> as much as </w:t>
      </w:r>
      <w:r w:rsidRPr="006338B6">
        <w:rPr>
          <w:rFonts w:asciiTheme="minorHAnsi" w:hAnsiTheme="minorHAnsi" w:cstheme="minorHAnsi"/>
          <w:highlight w:val="cyan"/>
          <w:u w:val="single"/>
        </w:rPr>
        <w:t>4.5 degrees C</w:t>
      </w:r>
      <w:r w:rsidRPr="006338B6">
        <w:rPr>
          <w:rFonts w:asciiTheme="minorHAnsi" w:hAnsiTheme="minorHAnsi" w:cstheme="minorHAnsi"/>
          <w:u w:val="single"/>
        </w:rPr>
        <w:t xml:space="preserve">elsius </w:t>
      </w:r>
      <w:r w:rsidRPr="006338B6">
        <w:rPr>
          <w:rFonts w:asciiTheme="minorHAnsi" w:hAnsiTheme="minorHAnsi" w:cstheme="minorHAnsi"/>
          <w:b/>
          <w:u w:val="single"/>
        </w:rPr>
        <w:t xml:space="preserve">was </w:t>
      </w:r>
      <w:r w:rsidRPr="006338B6">
        <w:rPr>
          <w:rFonts w:asciiTheme="minorHAnsi" w:hAnsiTheme="minorHAnsi" w:cstheme="minorHAnsi"/>
          <w:b/>
          <w:highlight w:val="cyan"/>
          <w:u w:val="single"/>
        </w:rPr>
        <w:t>wrong</w:t>
      </w:r>
      <w:r w:rsidRPr="006338B6">
        <w:rPr>
          <w:rFonts w:asciiTheme="minorHAnsi" w:hAnsiTheme="minorHAnsi" w:cstheme="minorHAnsi"/>
          <w:b/>
        </w:rPr>
        <w:t>.</w:t>
      </w:r>
      <w:r w:rsidRPr="006338B6">
        <w:rPr>
          <w:rFonts w:asciiTheme="minorHAnsi" w:hAnsiTheme="minorHAnsi" w:cstheme="minorHAnsi"/>
        </w:rPr>
        <w:t xml:space="preserve"> The </w:t>
      </w:r>
      <w:r w:rsidRPr="006338B6">
        <w:rPr>
          <w:rFonts w:asciiTheme="minorHAnsi" w:hAnsiTheme="minorHAnsi" w:cstheme="minorHAnsi"/>
          <w:u w:val="single"/>
        </w:rPr>
        <w:t>most temperatures would likely climb is 3.4 degrees</w:t>
      </w:r>
      <w:r w:rsidRPr="006338B6">
        <w:rPr>
          <w:rFonts w:asciiTheme="minorHAnsi" w:hAnsiTheme="minorHAnsi" w:cstheme="minorHAnsi"/>
        </w:rPr>
        <w:t>.</w:t>
      </w:r>
    </w:p>
    <w:p w14:paraId="5A606F81"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It also follows a </w:t>
      </w:r>
      <w:r w:rsidRPr="006338B6">
        <w:rPr>
          <w:rFonts w:asciiTheme="minorHAnsi" w:hAnsiTheme="minorHAnsi" w:cstheme="minorHAnsi"/>
          <w:u w:val="single"/>
        </w:rPr>
        <w:t xml:space="preserve">study published in Science, which found that </w:t>
      </w:r>
      <w:r w:rsidRPr="006338B6">
        <w:rPr>
          <w:rFonts w:asciiTheme="minorHAnsi" w:hAnsiTheme="minorHAnsi" w:cstheme="minorHAnsi"/>
          <w:highlight w:val="cyan"/>
          <w:u w:val="single"/>
        </w:rPr>
        <w:t>rocks contain</w:t>
      </w:r>
      <w:r w:rsidRPr="006338B6">
        <w:rPr>
          <w:rFonts w:asciiTheme="minorHAnsi" w:hAnsiTheme="minorHAnsi" w:cstheme="minorHAnsi"/>
          <w:u w:val="single"/>
        </w:rPr>
        <w:t xml:space="preserve"> vast amounts of </w:t>
      </w:r>
      <w:r w:rsidRPr="006338B6">
        <w:rPr>
          <w:rFonts w:asciiTheme="minorHAnsi" w:hAnsiTheme="minorHAnsi" w:cstheme="minorHAnsi"/>
          <w:highlight w:val="cyan"/>
          <w:u w:val="single"/>
        </w:rPr>
        <w:t>nitrogen that plants could use to</w:t>
      </w:r>
      <w:r w:rsidRPr="006338B6">
        <w:rPr>
          <w:rFonts w:asciiTheme="minorHAnsi" w:hAnsiTheme="minorHAnsi" w:cstheme="minorHAnsi"/>
          <w:u w:val="single"/>
        </w:rPr>
        <w:t xml:space="preserve"> grow and absorb more CO2, potentially </w:t>
      </w:r>
      <w:r w:rsidRPr="006338B6">
        <w:rPr>
          <w:rFonts w:asciiTheme="minorHAnsi" w:hAnsiTheme="minorHAnsi" w:cstheme="minorHAnsi"/>
          <w:highlight w:val="cyan"/>
          <w:u w:val="single"/>
        </w:rPr>
        <w:t>offset</w:t>
      </w:r>
      <w:r w:rsidRPr="006338B6">
        <w:rPr>
          <w:rFonts w:asciiTheme="minorHAnsi" w:hAnsiTheme="minorHAnsi" w:cstheme="minorHAnsi"/>
          <w:u w:val="single"/>
        </w:rPr>
        <w:t xml:space="preserve">ting at least some of the effects of </w:t>
      </w:r>
      <w:r w:rsidRPr="006338B6">
        <w:rPr>
          <w:rFonts w:asciiTheme="minorHAnsi" w:hAnsiTheme="minorHAnsi" w:cstheme="minorHAnsi"/>
          <w:highlight w:val="cyan"/>
          <w:u w:val="single"/>
        </w:rPr>
        <w:t>CO2</w:t>
      </w:r>
      <w:r w:rsidRPr="006338B6">
        <w:rPr>
          <w:rFonts w:asciiTheme="minorHAnsi" w:hAnsiTheme="minorHAnsi" w:cstheme="minorHAnsi"/>
          <w:u w:val="single"/>
        </w:rPr>
        <w:t xml:space="preserve"> emissions and reducing future temperature increases.</w:t>
      </w:r>
    </w:p>
    <w:bookmarkEnd w:id="7"/>
    <w:p w14:paraId="40A27EC8" w14:textId="77777777" w:rsidR="006338B6" w:rsidRPr="006338B6" w:rsidRDefault="006338B6" w:rsidP="006338B6">
      <w:pPr>
        <w:rPr>
          <w:rFonts w:asciiTheme="minorHAnsi" w:hAnsiTheme="minorHAnsi" w:cstheme="minorHAnsi"/>
        </w:rPr>
      </w:pPr>
    </w:p>
    <w:p w14:paraId="34E68D1B" w14:textId="77777777" w:rsidR="006338B6" w:rsidRPr="006338B6" w:rsidRDefault="006338B6" w:rsidP="006338B6">
      <w:pPr>
        <w:pStyle w:val="Heading2"/>
        <w:rPr>
          <w:rFonts w:asciiTheme="minorHAnsi" w:hAnsiTheme="minorHAnsi" w:cstheme="minorHAnsi"/>
        </w:rPr>
      </w:pPr>
      <w:r w:rsidRPr="006338B6">
        <w:rPr>
          <w:rFonts w:asciiTheme="minorHAnsi" w:hAnsiTheme="minorHAnsi" w:cstheme="minorHAnsi"/>
        </w:rPr>
        <w:t>OFF</w:t>
      </w:r>
    </w:p>
    <w:p w14:paraId="0BC02578"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AT --- New aff’s</w:t>
      </w:r>
    </w:p>
    <w:p w14:paraId="352ECF43"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T --- Private sector</w:t>
      </w:r>
    </w:p>
    <w:p w14:paraId="176EACCD" w14:textId="77777777" w:rsidR="006338B6" w:rsidRPr="006338B6" w:rsidRDefault="006338B6" w:rsidP="006338B6">
      <w:pPr>
        <w:pStyle w:val="Heading4"/>
        <w:tabs>
          <w:tab w:val="num" w:pos="1080"/>
          <w:tab w:val="num" w:pos="1800"/>
        </w:tabs>
        <w:rPr>
          <w:rFonts w:asciiTheme="minorHAnsi" w:hAnsiTheme="minorHAnsi" w:cstheme="minorHAnsi"/>
        </w:rPr>
      </w:pPr>
      <w:r w:rsidRPr="006338B6">
        <w:rPr>
          <w:rFonts w:asciiTheme="minorHAnsi" w:hAnsiTheme="minorHAnsi" w:cstheme="minorHAnsi"/>
        </w:rPr>
        <w:t>1. The private sector includes the Chinese private sector</w:t>
      </w:r>
    </w:p>
    <w:p w14:paraId="0BE8052D"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 xml:space="preserve">Chandrasekhar 17 – </w:t>
      </w:r>
      <w:r w:rsidRPr="006338B6">
        <w:rPr>
          <w:rFonts w:asciiTheme="minorHAnsi" w:hAnsiTheme="minorHAnsi" w:cstheme="minorHAnsi"/>
        </w:rPr>
        <w:t>C. P. Chandrasekhar is currently Professor at the Centre for Economic Studies and Planning, Jawaharlal Nehru University, New Delhi. He has published widely in academic journals. August 2017, “How Large is China’s Private Sector?”  https://www.networkideas.org/wp-content/uploads/2017/08/China_Private_Sector.pdf</w:t>
      </w:r>
    </w:p>
    <w:p w14:paraId="5F1B3483" w14:textId="77777777" w:rsidR="006338B6" w:rsidRPr="006338B6" w:rsidRDefault="006338B6" w:rsidP="006338B6">
      <w:pPr>
        <w:rPr>
          <w:rFonts w:asciiTheme="minorHAnsi" w:hAnsiTheme="minorHAnsi" w:cstheme="minorHAnsi"/>
        </w:rPr>
      </w:pPr>
      <w:r w:rsidRPr="006338B6">
        <w:rPr>
          <w:rStyle w:val="StyleUnderline"/>
          <w:rFonts w:asciiTheme="minorHAnsi" w:hAnsiTheme="minorHAnsi" w:cstheme="minorHAnsi"/>
        </w:rPr>
        <w:t xml:space="preserve">It is a truism that economic </w:t>
      </w:r>
      <w:r w:rsidRPr="006338B6">
        <w:rPr>
          <w:rStyle w:val="StyleUnderline"/>
          <w:rFonts w:asciiTheme="minorHAnsi" w:hAnsiTheme="minorHAnsi" w:cstheme="minorHAnsi"/>
          <w:highlight w:val="cyan"/>
        </w:rPr>
        <w:t>reform in China has meant</w:t>
      </w:r>
      <w:r w:rsidRPr="006338B6">
        <w:rPr>
          <w:rStyle w:val="StyleUnderline"/>
          <w:rFonts w:asciiTheme="minorHAnsi" w:hAnsiTheme="minorHAnsi" w:cstheme="minorHAnsi"/>
        </w:rPr>
        <w:t xml:space="preserve"> a substantial </w:t>
      </w:r>
      <w:r w:rsidRPr="006338B6">
        <w:rPr>
          <w:rStyle w:val="StyleUnderline"/>
          <w:rFonts w:asciiTheme="minorHAnsi" w:hAnsiTheme="minorHAnsi" w:cstheme="minorHAnsi"/>
          <w:highlight w:val="cyan"/>
        </w:rPr>
        <w:t xml:space="preserve">expansion </w:t>
      </w:r>
      <w:r w:rsidRPr="006338B6">
        <w:rPr>
          <w:rStyle w:val="StyleUnderline"/>
          <w:rFonts w:asciiTheme="minorHAnsi" w:hAnsiTheme="minorHAnsi" w:cstheme="minorHAnsi"/>
        </w:rPr>
        <w:t xml:space="preserve">in the role of private initiative in economic activity. The dismantling of communes and collectives, the encouragement of foreign investment, the </w:t>
      </w:r>
      <w:r w:rsidRPr="006338B6">
        <w:rPr>
          <w:rStyle w:val="Emphasis"/>
          <w:rFonts w:asciiTheme="minorHAnsi" w:hAnsiTheme="minorHAnsi" w:cstheme="minorHAnsi"/>
        </w:rPr>
        <w:t xml:space="preserve">recognition </w:t>
      </w:r>
      <w:r w:rsidRPr="006338B6">
        <w:rPr>
          <w:rStyle w:val="Emphasis"/>
          <w:rFonts w:asciiTheme="minorHAnsi" w:hAnsiTheme="minorHAnsi" w:cstheme="minorHAnsi"/>
          <w:highlight w:val="cyan"/>
        </w:rPr>
        <w:t>of the private sector</w:t>
      </w:r>
      <w:r w:rsidRPr="006338B6">
        <w:rPr>
          <w:rStyle w:val="Emphasis"/>
          <w:rFonts w:asciiTheme="minorHAnsi" w:hAnsiTheme="minorHAnsi" w:cstheme="minorHAnsi"/>
        </w:rPr>
        <w:t xml:space="preserve"> initially </w:t>
      </w:r>
      <w:r w:rsidRPr="006338B6">
        <w:rPr>
          <w:rStyle w:val="Emphasis"/>
          <w:rFonts w:asciiTheme="minorHAnsi" w:hAnsiTheme="minorHAnsi" w:cstheme="minorHAnsi"/>
          <w:highlight w:val="cyan"/>
        </w:rPr>
        <w:t>as a “supplement to the state-owned economy</w:t>
      </w:r>
      <w:r w:rsidRPr="006338B6">
        <w:rPr>
          <w:rStyle w:val="StyleUnderline"/>
          <w:rFonts w:asciiTheme="minorHAnsi" w:hAnsiTheme="minorHAnsi" w:cstheme="minorHAnsi"/>
          <w:highlight w:val="cyan"/>
        </w:rPr>
        <w:t>” and</w:t>
      </w:r>
      <w:r w:rsidRPr="006338B6">
        <w:rPr>
          <w:rStyle w:val="StyleUnderline"/>
          <w:rFonts w:asciiTheme="minorHAnsi" w:hAnsiTheme="minorHAnsi" w:cstheme="minorHAnsi"/>
        </w:rPr>
        <w:t xml:space="preserve"> subsequently as an “</w:t>
      </w:r>
      <w:r w:rsidRPr="006338B6">
        <w:rPr>
          <w:rStyle w:val="StyleUnderline"/>
          <w:rFonts w:asciiTheme="minorHAnsi" w:hAnsiTheme="minorHAnsi" w:cstheme="minorHAnsi"/>
          <w:highlight w:val="cyan"/>
        </w:rPr>
        <w:t>important component of the socialist market economy</w:t>
      </w:r>
      <w:r w:rsidRPr="006338B6">
        <w:rPr>
          <w:rStyle w:val="StyleUnderline"/>
          <w:rFonts w:asciiTheme="minorHAnsi" w:hAnsiTheme="minorHAnsi" w:cstheme="minorHAnsi"/>
        </w:rPr>
        <w:t>”, t</w:t>
      </w:r>
      <w:r w:rsidRPr="006338B6">
        <w:rPr>
          <w:rFonts w:asciiTheme="minorHAnsi" w:hAnsiTheme="minorHAnsi" w:cstheme="minorHAnsi"/>
        </w:rPr>
        <w:t xml:space="preserve">he closure, restructuring and disinvestment of shares of enterprises in the state-owned sector, </w:t>
      </w:r>
      <w:r w:rsidRPr="006338B6">
        <w:rPr>
          <w:rStyle w:val="StyleUnderline"/>
          <w:rFonts w:asciiTheme="minorHAnsi" w:hAnsiTheme="minorHAnsi" w:cstheme="minorHAnsi"/>
          <w:highlight w:val="cyan"/>
        </w:rPr>
        <w:t>the opening of</w:t>
      </w:r>
      <w:r w:rsidRPr="006338B6">
        <w:rPr>
          <w:rStyle w:val="StyleUnderline"/>
          <w:rFonts w:asciiTheme="minorHAnsi" w:hAnsiTheme="minorHAnsi" w:cstheme="minorHAnsi"/>
        </w:rPr>
        <w:t xml:space="preserve"> Communist Party of China (</w:t>
      </w:r>
      <w:r w:rsidRPr="006338B6">
        <w:rPr>
          <w:rStyle w:val="StyleUnderline"/>
          <w:rFonts w:asciiTheme="minorHAnsi" w:hAnsiTheme="minorHAnsi" w:cstheme="minorHAnsi"/>
          <w:highlight w:val="cyan"/>
        </w:rPr>
        <w:t>CPC) membership to entrepreneurs</w:t>
      </w:r>
      <w:r w:rsidRPr="006338B6">
        <w:rPr>
          <w:rStyle w:val="StyleUnderline"/>
          <w:rFonts w:asciiTheme="minorHAnsi" w:hAnsiTheme="minorHAnsi" w:cstheme="minorHAnsi"/>
        </w:rPr>
        <w:t xml:space="preserve"> and businesspersons, </w:t>
      </w:r>
      <w:r w:rsidRPr="006338B6">
        <w:rPr>
          <w:rStyle w:val="StyleUnderline"/>
          <w:rFonts w:asciiTheme="minorHAnsi" w:hAnsiTheme="minorHAnsi" w:cstheme="minorHAnsi"/>
          <w:highlight w:val="cyan"/>
        </w:rPr>
        <w:t>the sale of equity in</w:t>
      </w:r>
      <w:r w:rsidRPr="006338B6">
        <w:rPr>
          <w:rStyle w:val="StyleUnderline"/>
          <w:rFonts w:asciiTheme="minorHAnsi" w:hAnsiTheme="minorHAnsi" w:cstheme="minorHAnsi"/>
        </w:rPr>
        <w:t xml:space="preserve"> leading </w:t>
      </w:r>
      <w:r w:rsidRPr="006338B6">
        <w:rPr>
          <w:rStyle w:val="StyleUnderline"/>
          <w:rFonts w:asciiTheme="minorHAnsi" w:hAnsiTheme="minorHAnsi" w:cstheme="minorHAnsi"/>
          <w:highlight w:val="cyan"/>
        </w:rPr>
        <w:t>state-owned banks and</w:t>
      </w:r>
      <w:r w:rsidRPr="006338B6">
        <w:rPr>
          <w:rStyle w:val="StyleUnderline"/>
          <w:rFonts w:asciiTheme="minorHAnsi" w:hAnsiTheme="minorHAnsi" w:cstheme="minorHAnsi"/>
        </w:rPr>
        <w:t xml:space="preserve"> most recently th</w:t>
      </w:r>
      <w:r w:rsidRPr="006338B6">
        <w:rPr>
          <w:rStyle w:val="StyleUnderline"/>
          <w:rFonts w:asciiTheme="minorHAnsi" w:hAnsiTheme="minorHAnsi" w:cstheme="minorHAnsi"/>
          <w:highlight w:val="cyan"/>
        </w:rPr>
        <w:t>e decision to make all state-held share</w:t>
      </w:r>
      <w:r w:rsidRPr="006338B6">
        <w:rPr>
          <w:rStyle w:val="StyleUnderline"/>
          <w:rFonts w:asciiTheme="minorHAnsi" w:hAnsiTheme="minorHAnsi" w:cstheme="minorHAnsi"/>
        </w:rPr>
        <w:t xml:space="preserve">s in the1,300 listed companies </w:t>
      </w:r>
      <w:r w:rsidRPr="006338B6">
        <w:rPr>
          <w:rStyle w:val="Emphasis"/>
          <w:rFonts w:asciiTheme="minorHAnsi" w:hAnsiTheme="minorHAnsi" w:cstheme="minorHAnsi"/>
          <w:highlight w:val="cyan"/>
        </w:rPr>
        <w:t>publicly traded</w:t>
      </w:r>
      <w:r w:rsidRPr="006338B6">
        <w:rPr>
          <w:rFonts w:asciiTheme="minorHAnsi" w:hAnsiTheme="minorHAnsi" w:cstheme="minorHAnsi"/>
          <w:highlight w:val="cyan"/>
        </w:rPr>
        <w:t>,</w:t>
      </w:r>
      <w:r w:rsidRPr="006338B6">
        <w:rPr>
          <w:rFonts w:asciiTheme="minorHAnsi" w:hAnsiTheme="minorHAnsi" w:cstheme="minorHAnsi"/>
        </w:rPr>
        <w:t xml:space="preserve"> </w:t>
      </w:r>
      <w:r w:rsidRPr="006338B6">
        <w:rPr>
          <w:rStyle w:val="StyleUnderline"/>
          <w:rFonts w:asciiTheme="minorHAnsi" w:hAnsiTheme="minorHAnsi" w:cstheme="minorHAnsi"/>
        </w:rPr>
        <w:t xml:space="preserve">have all </w:t>
      </w:r>
      <w:r w:rsidRPr="006338B6">
        <w:rPr>
          <w:rStyle w:val="StyleUnderline"/>
          <w:rFonts w:asciiTheme="minorHAnsi" w:hAnsiTheme="minorHAnsi" w:cstheme="minorHAnsi"/>
          <w:highlight w:val="cyan"/>
        </w:rPr>
        <w:t xml:space="preserve">contributed to a substantial expansion in </w:t>
      </w:r>
      <w:r w:rsidRPr="006338B6">
        <w:rPr>
          <w:rStyle w:val="Emphasis"/>
          <w:rFonts w:asciiTheme="minorHAnsi" w:hAnsiTheme="minorHAnsi" w:cstheme="minorHAnsi"/>
        </w:rPr>
        <w:t xml:space="preserve">the role of the </w:t>
      </w:r>
      <w:r w:rsidRPr="006338B6">
        <w:rPr>
          <w:rStyle w:val="Emphasis"/>
          <w:rFonts w:asciiTheme="minorHAnsi" w:hAnsiTheme="minorHAnsi" w:cstheme="minorHAnsi"/>
          <w:highlight w:val="cyan"/>
        </w:rPr>
        <w:t>private sector</w:t>
      </w:r>
      <w:r w:rsidRPr="006338B6">
        <w:rPr>
          <w:rFonts w:asciiTheme="minorHAnsi" w:hAnsiTheme="minorHAnsi" w:cstheme="minorHAnsi"/>
        </w:rPr>
        <w:t>, and continue to do so.</w:t>
      </w:r>
    </w:p>
    <w:p w14:paraId="5675CA6D"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The private sector includes subsets---refers to many different actors. </w:t>
      </w:r>
    </w:p>
    <w:p w14:paraId="7FE38AFD"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Waler and Hofstetter 16</w:t>
      </w:r>
      <w:r w:rsidRPr="006338B6">
        <w:rPr>
          <w:rFonts w:asciiTheme="minorHAnsi" w:hAnsiTheme="minorHAnsi" w:cstheme="minorHAnsi"/>
        </w:rPr>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23" w:history="1">
        <w:r w:rsidRPr="006338B6">
          <w:rPr>
            <w:rStyle w:val="Hyperlink"/>
            <w:rFonts w:asciiTheme="minorHAnsi" w:hAnsiTheme="minorHAnsi" w:cstheme="minorHAnsi"/>
          </w:rPr>
          <w:t>https://www.shareweb.ch/site/Agriculture-and-Food-Security/focusareas/Documents/ras_capex_ATVET_Study_2016.pdf</w:t>
        </w:r>
      </w:hyperlink>
      <w:r w:rsidRPr="006338B6">
        <w:rPr>
          <w:rFonts w:asciiTheme="minorHAnsi" w:hAnsiTheme="minorHAnsi" w:cstheme="minorHAnsi"/>
        </w:rPr>
        <w:t xml:space="preserve"> , date accessed 7/19/21) </w:t>
      </w:r>
    </w:p>
    <w:p w14:paraId="5758127B"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In many developing countries, the private sector1 </w:t>
      </w:r>
      <w:r w:rsidRPr="006338B6">
        <w:rPr>
          <w:rStyle w:val="Style13ptBold"/>
          <w:rFonts w:asciiTheme="minorHAnsi" w:hAnsiTheme="minorHAnsi" w:cstheme="minorHAnsi"/>
          <w:sz w:val="16"/>
        </w:rPr>
        <w:t>[[BEGIN FOOTNOTE 1]]</w:t>
      </w:r>
      <w:r w:rsidRPr="006338B6">
        <w:rPr>
          <w:rFonts w:asciiTheme="minorHAnsi" w:hAnsiTheme="minorHAnsi" w:cstheme="minorHAnsi"/>
          <w:sz w:val="16"/>
        </w:rPr>
        <w:t xml:space="preserve"> 1 </w:t>
      </w:r>
      <w:r w:rsidRPr="006338B6">
        <w:rPr>
          <w:rStyle w:val="StyleUnderline"/>
          <w:rFonts w:asciiTheme="minorHAnsi" w:hAnsiTheme="minorHAnsi" w:cstheme="minorHAnsi"/>
          <w:highlight w:val="cyan"/>
        </w:rPr>
        <w:t xml:space="preserve">The private sector is </w:t>
      </w:r>
      <w:r w:rsidRPr="006338B6">
        <w:rPr>
          <w:rStyle w:val="Emphasis"/>
          <w:rFonts w:asciiTheme="minorHAnsi" w:hAnsiTheme="minorHAnsi" w:cstheme="minorHAnsi"/>
          <w:highlight w:val="cyan"/>
        </w:rPr>
        <w:t>not</w:t>
      </w:r>
      <w:r w:rsidRPr="006338B6">
        <w:rPr>
          <w:rStyle w:val="StyleUnderline"/>
          <w:rFonts w:asciiTheme="minorHAnsi" w:hAnsiTheme="minorHAnsi" w:cstheme="minorHAnsi"/>
        </w:rPr>
        <w:t xml:space="preserve"> perceived as </w:t>
      </w:r>
      <w:r w:rsidRPr="006338B6">
        <w:rPr>
          <w:rStyle w:val="StyleUnderline"/>
          <w:rFonts w:asciiTheme="minorHAnsi" w:hAnsiTheme="minorHAnsi" w:cstheme="minorHAnsi"/>
          <w:highlight w:val="cyan"/>
        </w:rPr>
        <w:t xml:space="preserve">a </w:t>
      </w:r>
      <w:r w:rsidRPr="006338B6">
        <w:rPr>
          <w:rStyle w:val="Emphasis"/>
          <w:rFonts w:asciiTheme="minorHAnsi" w:hAnsiTheme="minorHAnsi" w:cstheme="minorHAnsi"/>
          <w:highlight w:val="cyan"/>
        </w:rPr>
        <w:t>homogenous mass</w:t>
      </w:r>
      <w:r w:rsidRPr="006338B6">
        <w:rPr>
          <w:rStyle w:val="StyleUnderline"/>
          <w:rFonts w:asciiTheme="minorHAnsi" w:hAnsiTheme="minorHAnsi" w:cstheme="minorHAnsi"/>
        </w:rPr>
        <w:t xml:space="preserve"> even though the terminology might suggest this to be the case. In this study, the term “</w:t>
      </w:r>
      <w:r w:rsidRPr="006338B6">
        <w:rPr>
          <w:rStyle w:val="StyleUnderline"/>
          <w:rFonts w:asciiTheme="minorHAnsi" w:hAnsiTheme="minorHAnsi" w:cstheme="minorHAnsi"/>
          <w:highlight w:val="cyan"/>
        </w:rPr>
        <w:t>private sector” is used to circumscribe</w:t>
      </w:r>
      <w:r w:rsidRPr="006338B6">
        <w:rPr>
          <w:rStyle w:val="StyleUnderline"/>
          <w:rFonts w:asciiTheme="minorHAnsi" w:hAnsiTheme="minorHAnsi" w:cstheme="minorHAnsi"/>
        </w:rPr>
        <w:t xml:space="preserve"> the </w:t>
      </w:r>
      <w:r w:rsidRPr="006338B6">
        <w:rPr>
          <w:rStyle w:val="Emphasis"/>
          <w:rFonts w:asciiTheme="minorHAnsi" w:hAnsiTheme="minorHAnsi" w:cstheme="minorHAnsi"/>
          <w:highlight w:val="cyan"/>
        </w:rPr>
        <w:t>various actors</w:t>
      </w:r>
      <w:r w:rsidRPr="006338B6">
        <w:rPr>
          <w:rStyle w:val="StyleUnderline"/>
          <w:rFonts w:asciiTheme="minorHAnsi" w:hAnsiTheme="minorHAnsi" w:cstheme="minorHAnsi"/>
          <w:highlight w:val="cyan"/>
        </w:rPr>
        <w:t xml:space="preserve"> </w:t>
      </w:r>
      <w:r w:rsidRPr="006338B6">
        <w:rPr>
          <w:rStyle w:val="StyleUnderline"/>
          <w:rFonts w:asciiTheme="minorHAnsi" w:hAnsiTheme="minorHAnsi" w:cstheme="minorHAnsi"/>
        </w:rPr>
        <w:t xml:space="preserve">such as small and medium sized </w:t>
      </w:r>
      <w:r w:rsidRPr="006338B6">
        <w:rPr>
          <w:rStyle w:val="StyleUnderline"/>
          <w:rFonts w:asciiTheme="minorHAnsi" w:hAnsiTheme="minorHAnsi" w:cstheme="minorHAnsi"/>
          <w:highlight w:val="cyan"/>
        </w:rPr>
        <w:t>companies</w:t>
      </w:r>
      <w:r w:rsidRPr="006338B6">
        <w:rPr>
          <w:rStyle w:val="StyleUnderline"/>
          <w:rFonts w:asciiTheme="minorHAnsi" w:hAnsiTheme="minorHAnsi" w:cstheme="minorHAnsi"/>
        </w:rPr>
        <w:t xml:space="preserve">, large companies, sectorial </w:t>
      </w:r>
      <w:r w:rsidRPr="006338B6">
        <w:rPr>
          <w:rStyle w:val="StyleUnderline"/>
          <w:rFonts w:asciiTheme="minorHAnsi" w:hAnsiTheme="minorHAnsi" w:cstheme="minorHAnsi"/>
          <w:highlight w:val="cyan"/>
        </w:rPr>
        <w:t>associations</w:t>
      </w:r>
      <w:r w:rsidRPr="006338B6">
        <w:rPr>
          <w:rStyle w:val="StyleUnderline"/>
          <w:rFonts w:asciiTheme="minorHAnsi" w:hAnsiTheme="minorHAnsi" w:cstheme="minorHAnsi"/>
        </w:rPr>
        <w:t xml:space="preserve">, business associations, </w:t>
      </w:r>
      <w:r w:rsidRPr="006338B6">
        <w:rPr>
          <w:rStyle w:val="StyleUnderline"/>
          <w:rFonts w:asciiTheme="minorHAnsi" w:hAnsiTheme="minorHAnsi" w:cstheme="minorHAnsi"/>
          <w:highlight w:val="cyan"/>
        </w:rPr>
        <w:t>chambers of commerce</w:t>
      </w:r>
      <w:r w:rsidRPr="006338B6">
        <w:rPr>
          <w:rStyle w:val="StyleUnderline"/>
          <w:rFonts w:asciiTheme="minorHAnsi" w:hAnsiTheme="minorHAnsi" w:cstheme="minorHAnsi"/>
        </w:rPr>
        <w:t>, etc</w:t>
      </w:r>
      <w:r w:rsidRPr="006338B6">
        <w:rPr>
          <w:rStyle w:val="Style13ptBold"/>
          <w:rFonts w:asciiTheme="minorHAnsi" w:hAnsiTheme="minorHAnsi" w:cstheme="minorHAnsi"/>
          <w:sz w:val="16"/>
        </w:rPr>
        <w:t xml:space="preserve">.[[END FOOTNOTE 1]] </w:t>
      </w:r>
      <w:r w:rsidRPr="006338B6">
        <w:rPr>
          <w:rFonts w:asciiTheme="minorHAnsi" w:hAnsiTheme="minorHAnsi" w:cstheme="minorHAnsi"/>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4F9A893F"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T --- Prohibit</w:t>
      </w:r>
    </w:p>
    <w:p w14:paraId="7690277A"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We meet --- </w:t>
      </w:r>
      <w:r w:rsidRPr="006338B6">
        <w:rPr>
          <w:rFonts w:asciiTheme="minorHAnsi" w:hAnsiTheme="minorHAnsi" w:cstheme="minorHAnsi"/>
          <w:u w:val="single"/>
        </w:rPr>
        <w:t>cartel price fixing</w:t>
      </w:r>
      <w:r w:rsidRPr="006338B6">
        <w:rPr>
          <w:rFonts w:asciiTheme="minorHAnsi" w:hAnsiTheme="minorHAnsi" w:cstheme="minorHAnsi"/>
        </w:rPr>
        <w:t xml:space="preserve"> is per se</w:t>
      </w:r>
    </w:p>
    <w:p w14:paraId="13477240"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Mohr et al 94</w:t>
      </w:r>
      <w:r w:rsidRPr="006338B6">
        <w:rPr>
          <w:rFonts w:asciiTheme="minorHAnsi" w:hAnsiTheme="minorHAnsi" w:cstheme="minorHAnsi"/>
        </w:rPr>
        <w:t>,  Assistant Professor of Marketing in the College of Business at the University of Colorado-Boulder. (Jakki, with Gregory T. Gundlach is an Associate Professor of Marketing in the College of Business Administration at the University of Notre Dame and Robert E. Spekman is Professor of Business Administration at the University of Virginia, Legal Ramifications of Strategic Alliances; Legal ambiguity muddies the waters for collaborative ventures. SECTION: RELATIONSHIP MARKETING; Vol. 3, No. 2; Pg. 38, https://www.unf.edu/~ggundlac/pdfs/pub_42.pdf)</w:t>
      </w:r>
    </w:p>
    <w:p w14:paraId="36F6CFB3"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Many cooperative ventures between competing firms give way to greater competition, even though the absolute number of competing firms might be reduced. </w:t>
      </w:r>
      <w:r w:rsidRPr="006338B6">
        <w:rPr>
          <w:rStyle w:val="StyleUnderline"/>
          <w:rFonts w:asciiTheme="minorHAnsi" w:hAnsiTheme="minorHAnsi" w:cstheme="minorHAnsi"/>
          <w:highlight w:val="cyan"/>
        </w:rPr>
        <w:t>A collaborative effort</w:t>
      </w:r>
      <w:r w:rsidRPr="006338B6">
        <w:rPr>
          <w:rStyle w:val="StyleUnderline"/>
          <w:rFonts w:asciiTheme="minorHAnsi" w:hAnsiTheme="minorHAnsi" w:cstheme="minorHAnsi"/>
        </w:rPr>
        <w:t xml:space="preserve"> would be labeled </w:t>
      </w:r>
      <w:r w:rsidRPr="006338B6">
        <w:rPr>
          <w:rStyle w:val="StyleUnderline"/>
          <w:rFonts w:asciiTheme="minorHAnsi" w:hAnsiTheme="minorHAnsi" w:cstheme="minorHAnsi"/>
          <w:highlight w:val="cyan"/>
        </w:rPr>
        <w:t>as a cartel</w:t>
      </w:r>
      <w:r w:rsidRPr="006338B6">
        <w:rPr>
          <w:rStyle w:val="StyleUnderline"/>
          <w:rFonts w:asciiTheme="minorHAnsi" w:hAnsiTheme="minorHAnsi" w:cstheme="minorHAnsi"/>
        </w:rPr>
        <w:t xml:space="preserve"> if horizontal competitors collaborated </w:t>
      </w:r>
      <w:r w:rsidRPr="006338B6">
        <w:rPr>
          <w:rStyle w:val="StyleUnderline"/>
          <w:rFonts w:asciiTheme="minorHAnsi" w:hAnsiTheme="minorHAnsi" w:cstheme="minorHAnsi"/>
          <w:highlight w:val="cyan"/>
        </w:rPr>
        <w:t xml:space="preserve">with respect to </w:t>
      </w:r>
      <w:r w:rsidRPr="006338B6">
        <w:rPr>
          <w:rStyle w:val="Emphasis"/>
          <w:rFonts w:asciiTheme="minorHAnsi" w:hAnsiTheme="minorHAnsi" w:cstheme="minorHAnsi"/>
          <w:highlight w:val="cyan"/>
        </w:rPr>
        <w:t>price</w:t>
      </w:r>
      <w:r w:rsidRPr="006338B6">
        <w:rPr>
          <w:rStyle w:val="StyleUnderline"/>
          <w:rFonts w:asciiTheme="minorHAnsi" w:hAnsiTheme="minorHAnsi" w:cstheme="minorHAnsi"/>
        </w:rPr>
        <w:t xml:space="preserve"> or some other market policy that had a direct and substantial effect on price. Collaboration for such purposes </w:t>
      </w:r>
      <w:r w:rsidRPr="006338B6">
        <w:rPr>
          <w:rStyle w:val="StyleUnderline"/>
          <w:rFonts w:asciiTheme="minorHAnsi" w:hAnsiTheme="minorHAnsi" w:cstheme="minorHAnsi"/>
          <w:highlight w:val="cyan"/>
        </w:rPr>
        <w:t>has</w:t>
      </w:r>
      <w:r w:rsidRPr="006338B6">
        <w:rPr>
          <w:rFonts w:asciiTheme="minorHAnsi" w:hAnsiTheme="minorHAnsi" w:cstheme="minorHAnsi"/>
          <w:sz w:val="16"/>
        </w:rPr>
        <w:t xml:space="preserve"> in the past </w:t>
      </w:r>
      <w:r w:rsidRPr="006338B6">
        <w:rPr>
          <w:rStyle w:val="StyleUnderline"/>
          <w:rFonts w:asciiTheme="minorHAnsi" w:hAnsiTheme="minorHAnsi" w:cstheme="minorHAnsi"/>
          <w:highlight w:val="cyan"/>
        </w:rPr>
        <w:t xml:space="preserve">been declared </w:t>
      </w:r>
      <w:r w:rsidRPr="006338B6">
        <w:rPr>
          <w:rStyle w:val="Emphasis"/>
          <w:rFonts w:asciiTheme="minorHAnsi" w:hAnsiTheme="minorHAnsi" w:cstheme="minorHAnsi"/>
          <w:highlight w:val="cyan"/>
        </w:rPr>
        <w:t>per se illegal</w:t>
      </w:r>
      <w:r w:rsidRPr="006338B6">
        <w:rPr>
          <w:rFonts w:asciiTheme="minorHAnsi" w:hAnsiTheme="minorHAnsi" w:cstheme="minorHAnsi"/>
          <w:sz w:val="16"/>
        </w:rPr>
        <w:t>, without elaborate inquiry as to the precise harm caused, or the business' reasons for collaborating.</w:t>
      </w:r>
    </w:p>
    <w:p w14:paraId="2CC0AD8E"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Counter-interpretation---rule of reason </w:t>
      </w:r>
      <w:r w:rsidRPr="006338B6">
        <w:rPr>
          <w:rFonts w:asciiTheme="minorHAnsi" w:hAnsiTheme="minorHAnsi" w:cstheme="minorHAnsi"/>
          <w:u w:val="single"/>
        </w:rPr>
        <w:t>is a prohibition</w:t>
      </w:r>
      <w:r w:rsidRPr="006338B6">
        <w:rPr>
          <w:rFonts w:asciiTheme="minorHAnsi" w:hAnsiTheme="minorHAnsi" w:cstheme="minorHAnsi"/>
        </w:rPr>
        <w:t xml:space="preserve">. </w:t>
      </w:r>
    </w:p>
    <w:p w14:paraId="76CEDC3A"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Light 19</w:t>
      </w:r>
      <w:r w:rsidRPr="006338B6">
        <w:rPr>
          <w:rFonts w:asciiTheme="minorHAnsi" w:hAnsiTheme="minorHAnsi" w:cstheme="minorHAnsi"/>
        </w:rPr>
        <w:t>, Sarah E. Light Assistant Professor of Legal Studies and Business Ethics, The Wharton School, University of Pennsylvania., The Law of the Corporation as Environmental Law, 71 Stan. L. Rev. 137, 2019, Lexis/Nexis</w:t>
      </w:r>
    </w:p>
    <w:p w14:paraId="78E38D62" w14:textId="77777777" w:rsidR="006338B6" w:rsidRPr="006338B6" w:rsidRDefault="006338B6" w:rsidP="006338B6">
      <w:pPr>
        <w:rPr>
          <w:rFonts w:asciiTheme="minorHAnsi" w:hAnsiTheme="minorHAnsi" w:cstheme="minorHAnsi"/>
          <w:sz w:val="8"/>
        </w:rPr>
      </w:pPr>
      <w:r w:rsidRPr="006338B6">
        <w:rPr>
          <w:rFonts w:asciiTheme="minorHAnsi" w:hAnsiTheme="minorHAnsi" w:cstheme="min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6338B6">
        <w:rPr>
          <w:rStyle w:val="StyleUnderline"/>
          <w:rFonts w:asciiTheme="minorHAnsi" w:hAnsiTheme="minorHAnsi" w:cstheme="minorHAnsi"/>
          <w:highlight w:val="cyan"/>
        </w:rPr>
        <w:t xml:space="preserve">the rule of reason </w:t>
      </w:r>
      <w:r w:rsidRPr="006338B6">
        <w:rPr>
          <w:rStyle w:val="Emphasis"/>
          <w:rFonts w:asciiTheme="minorHAnsi" w:hAnsiTheme="minorHAnsi" w:cstheme="minorHAnsi"/>
          <w:highlight w:val="cyan"/>
        </w:rPr>
        <w:t>operates as</w:t>
      </w:r>
      <w:r w:rsidRPr="006338B6">
        <w:rPr>
          <w:rStyle w:val="StyleUnderline"/>
          <w:rFonts w:asciiTheme="minorHAnsi" w:hAnsiTheme="minorHAnsi" w:cstheme="minorHAnsi"/>
        </w:rPr>
        <w:t xml:space="preserve"> both </w:t>
      </w:r>
      <w:r w:rsidRPr="006338B6">
        <w:rPr>
          <w:rStyle w:val="Emphasis"/>
          <w:rFonts w:asciiTheme="minorHAnsi" w:hAnsiTheme="minorHAnsi" w:cstheme="minorHAnsi"/>
          <w:highlight w:val="cyan"/>
        </w:rPr>
        <w:t>a prohibition</w:t>
      </w:r>
      <w:r w:rsidRPr="006338B6">
        <w:rPr>
          <w:rFonts w:asciiTheme="minorHAnsi" w:hAnsiTheme="minorHAnsi" w:cstheme="min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6338B6">
        <w:rPr>
          <w:rStyle w:val="StyleUnderline"/>
          <w:rFonts w:asciiTheme="minorHAnsi" w:hAnsiTheme="minorHAnsi" w:cstheme="minorHAnsi"/>
        </w:rPr>
        <w:t xml:space="preserve"> the rule of reason tests</w:t>
      </w:r>
      <w:r w:rsidRPr="006338B6">
        <w:rPr>
          <w:rFonts w:asciiTheme="minorHAnsi" w:hAnsiTheme="minorHAnsi" w:cstheme="minorHAnsi"/>
          <w:sz w:val="8"/>
        </w:rPr>
        <w:t xml:space="preserve"> "</w:t>
      </w:r>
      <w:r w:rsidRPr="006338B6">
        <w:rPr>
          <w:rStyle w:val="StyleUnderline"/>
          <w:rFonts w:asciiTheme="minorHAnsi" w:hAnsiTheme="minorHAnsi" w:cstheme="minorHAnsi"/>
        </w:rPr>
        <w:t>whether the restraint</w:t>
      </w:r>
      <w:r w:rsidRPr="006338B6">
        <w:rPr>
          <w:rFonts w:asciiTheme="minorHAnsi" w:hAnsiTheme="minorHAnsi" w:cstheme="minorHAnsi"/>
          <w:sz w:val="8"/>
        </w:rPr>
        <w:t xml:space="preserve"> imposed is such as merely regulates and perhaps thereby </w:t>
      </w:r>
      <w:r w:rsidRPr="006338B6">
        <w:rPr>
          <w:rStyle w:val="StyleUnderline"/>
          <w:rFonts w:asciiTheme="minorHAnsi" w:hAnsiTheme="minorHAnsi" w:cstheme="minorHAnsi"/>
        </w:rPr>
        <w:t>promotes competition or whether it is such as may suppress or even destroy competition</w:t>
      </w:r>
      <w:r w:rsidRPr="006338B6">
        <w:rPr>
          <w:rFonts w:asciiTheme="minorHAnsi" w:hAnsiTheme="minorHAnsi" w:cstheme="min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6338B6">
        <w:rPr>
          <w:rStyle w:val="StyleUnderline"/>
          <w:rFonts w:asciiTheme="minorHAnsi" w:hAnsiTheme="minorHAnsi" w:cstheme="minorHAnsi"/>
          <w:highlight w:val="cyan"/>
        </w:rPr>
        <w:t xml:space="preserve">If </w:t>
      </w:r>
      <w:r w:rsidRPr="006338B6">
        <w:rPr>
          <w:rStyle w:val="StyleUnderline"/>
          <w:rFonts w:asciiTheme="minorHAnsi" w:hAnsiTheme="minorHAnsi" w:cstheme="minorHAnsi"/>
        </w:rPr>
        <w:t xml:space="preserve">an </w:t>
      </w:r>
      <w:r w:rsidRPr="006338B6">
        <w:rPr>
          <w:rStyle w:val="StyleUnderline"/>
          <w:rFonts w:asciiTheme="minorHAnsi" w:hAnsiTheme="minorHAnsi" w:cstheme="minorHAnsi"/>
          <w:highlight w:val="cyan"/>
        </w:rPr>
        <w:t xml:space="preserve">anticompetitive effect is found, then the action is </w:t>
      </w:r>
      <w:r w:rsidRPr="006338B6">
        <w:rPr>
          <w:rStyle w:val="Emphasis"/>
          <w:rFonts w:asciiTheme="minorHAnsi" w:hAnsiTheme="minorHAnsi" w:cstheme="minorHAnsi"/>
          <w:highlight w:val="cyan"/>
        </w:rPr>
        <w:t>illegal</w:t>
      </w:r>
      <w:r w:rsidRPr="006338B6">
        <w:rPr>
          <w:rStyle w:val="StyleUnderline"/>
          <w:rFonts w:asciiTheme="minorHAnsi" w:hAnsiTheme="minorHAnsi" w:cstheme="minorHAnsi"/>
          <w:highlight w:val="cyan"/>
        </w:rPr>
        <w:t xml:space="preserve"> and the rule of reason operates, </w:t>
      </w:r>
      <w:r w:rsidRPr="006338B6">
        <w:rPr>
          <w:rStyle w:val="Emphasis"/>
          <w:rFonts w:asciiTheme="minorHAnsi" w:hAnsiTheme="minorHAnsi" w:cstheme="minorHAnsi"/>
          <w:highlight w:val="cyan"/>
        </w:rPr>
        <w:t>like the per se rule, as a prohibition</w:t>
      </w:r>
      <w:r w:rsidRPr="006338B6">
        <w:rPr>
          <w:rFonts w:asciiTheme="minorHAnsi" w:hAnsiTheme="minorHAnsi" w:cstheme="minorHAnsi"/>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4CB3F398"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Prohibit can mean ‘severely hinder’---doesn’t necessitate a ban. </w:t>
      </w:r>
    </w:p>
    <w:p w14:paraId="2E94E5F6"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Washington Court of Appeals 19</w:t>
      </w:r>
      <w:r w:rsidRPr="006338B6">
        <w:rPr>
          <w:rFonts w:asciiTheme="minorHAnsi" w:hAnsiTheme="minorHAnsi" w:cstheme="minorHAnsi"/>
        </w:rPr>
        <w:t xml:space="preserve"> (KORSMO-judge. Opinion in State v. Kimball, No. 35441-5-III (Wash. Ct. App. Apr. 2, 2019). Google scholar caselaw. Date accessed 7/13/21). </w:t>
      </w:r>
    </w:p>
    <w:p w14:paraId="2146DCBF"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His argument runs counter to the meaning of the word "</w:t>
      </w:r>
      <w:r w:rsidRPr="006338B6">
        <w:rPr>
          <w:rStyle w:val="StyleUnderline"/>
          <w:rFonts w:asciiTheme="minorHAnsi" w:hAnsiTheme="minorHAnsi" w:cstheme="minorHAnsi"/>
          <w:highlight w:val="cyan"/>
        </w:rPr>
        <w:t>prohibit</w:t>
      </w:r>
      <w:r w:rsidRPr="006338B6">
        <w:rPr>
          <w:rFonts w:asciiTheme="minorHAnsi" w:hAnsiTheme="minorHAnsi" w:cstheme="minorHAnsi"/>
          <w:sz w:val="16"/>
        </w:rPr>
        <w:t xml:space="preserve">." It </w:t>
      </w:r>
      <w:r w:rsidRPr="006338B6">
        <w:rPr>
          <w:rStyle w:val="StyleUnderline"/>
          <w:rFonts w:asciiTheme="minorHAnsi" w:hAnsiTheme="minorHAnsi" w:cstheme="minorHAnsi"/>
          <w:highlight w:val="cyan"/>
        </w:rPr>
        <w:t>means</w:t>
      </w:r>
      <w:r w:rsidRPr="006338B6">
        <w:rPr>
          <w:rFonts w:asciiTheme="minorHAnsi" w:hAnsiTheme="minorHAnsi" w:cstheme="minorHAnsi"/>
          <w:sz w:val="16"/>
        </w:rPr>
        <w:t xml:space="preserve"> "1. To forbid by law. 2. </w:t>
      </w:r>
      <w:r w:rsidRPr="006338B6">
        <w:rPr>
          <w:rStyle w:val="StyleUnderline"/>
          <w:rFonts w:asciiTheme="minorHAnsi" w:hAnsiTheme="minorHAnsi" w:cstheme="minorHAnsi"/>
          <w:highlight w:val="cyan"/>
        </w:rPr>
        <w:t>To</w:t>
      </w:r>
      <w:r w:rsidRPr="006338B6">
        <w:rPr>
          <w:rStyle w:val="StyleUnderline"/>
          <w:rFonts w:asciiTheme="minorHAnsi" w:hAnsiTheme="minorHAnsi" w:cstheme="minorHAnsi"/>
        </w:rPr>
        <w:t xml:space="preserve"> prevent</w:t>
      </w:r>
      <w:r w:rsidRPr="006338B6">
        <w:rPr>
          <w:rFonts w:asciiTheme="minorHAnsi" w:hAnsiTheme="minorHAnsi" w:cstheme="minorHAnsi"/>
          <w:sz w:val="16"/>
        </w:rPr>
        <w:t xml:space="preserve">, preclude, </w:t>
      </w:r>
      <w:r w:rsidRPr="006338B6">
        <w:rPr>
          <w:rStyle w:val="StyleUnderline"/>
          <w:rFonts w:asciiTheme="minorHAnsi" w:hAnsiTheme="minorHAnsi" w:cstheme="minorHAnsi"/>
        </w:rPr>
        <w:t xml:space="preserve">or </w:t>
      </w:r>
      <w:r w:rsidRPr="006338B6">
        <w:rPr>
          <w:rStyle w:val="StyleUnderline"/>
          <w:rFonts w:asciiTheme="minorHAnsi" w:hAnsiTheme="minorHAnsi" w:cstheme="minorHAnsi"/>
          <w:highlight w:val="cyan"/>
        </w:rPr>
        <w:t>severely hinder</w:t>
      </w:r>
      <w:r w:rsidRPr="006338B6">
        <w:rPr>
          <w:rFonts w:asciiTheme="minorHAnsi" w:hAnsiTheme="minorHAnsi" w:cstheme="minorHAnsi"/>
          <w:sz w:val="16"/>
        </w:rPr>
        <w:t xml:space="preserve">." BLACK'S LAW DICTIONARY 1405 (10th ed. 2014). </w:t>
      </w:r>
      <w:r w:rsidRPr="006338B6">
        <w:rPr>
          <w:rStyle w:val="StyleUnderline"/>
          <w:rFonts w:asciiTheme="minorHAnsi" w:hAnsiTheme="minorHAnsi" w:cstheme="minorHAnsi"/>
          <w:highlight w:val="cyan"/>
        </w:rPr>
        <w:t xml:space="preserve">As </w:t>
      </w:r>
      <w:r w:rsidRPr="006338B6">
        <w:rPr>
          <w:rStyle w:val="Emphasis"/>
          <w:rFonts w:asciiTheme="minorHAnsi" w:hAnsiTheme="minorHAnsi" w:cstheme="minorHAnsi"/>
          <w:highlight w:val="cyan"/>
        </w:rPr>
        <w:t>"severely hinder"</w:t>
      </w:r>
      <w:r w:rsidRPr="006338B6">
        <w:rPr>
          <w:rFonts w:asciiTheme="minorHAnsi" w:hAnsiTheme="minorHAnsi" w:cstheme="minorHAnsi"/>
          <w:sz w:val="16"/>
          <w:highlight w:val="cyan"/>
        </w:rPr>
        <w:t xml:space="preserve"> </w:t>
      </w:r>
      <w:r w:rsidRPr="006338B6">
        <w:rPr>
          <w:rStyle w:val="StyleUnderline"/>
          <w:rFonts w:asciiTheme="minorHAnsi" w:hAnsiTheme="minorHAnsi" w:cstheme="minorHAnsi"/>
          <w:highlight w:val="cyan"/>
        </w:rPr>
        <w:t>suggests</w:t>
      </w:r>
      <w:r w:rsidRPr="006338B6">
        <w:rPr>
          <w:rFonts w:asciiTheme="minorHAnsi" w:hAnsiTheme="minorHAnsi" w:cstheme="minorHAnsi"/>
          <w:sz w:val="16"/>
        </w:rPr>
        <w:t>, a "</w:t>
      </w:r>
      <w:r w:rsidRPr="006338B6">
        <w:rPr>
          <w:rStyle w:val="StyleUnderline"/>
          <w:rFonts w:asciiTheme="minorHAnsi" w:hAnsiTheme="minorHAnsi" w:cstheme="minorHAnsi"/>
          <w:highlight w:val="cyan"/>
        </w:rPr>
        <w:t xml:space="preserve">prohibition" </w:t>
      </w:r>
      <w:r w:rsidRPr="006338B6">
        <w:rPr>
          <w:rStyle w:val="Emphasis"/>
          <w:rFonts w:asciiTheme="minorHAnsi" w:hAnsiTheme="minorHAnsi" w:cstheme="minorHAnsi"/>
          <w:highlight w:val="cyan"/>
        </w:rPr>
        <w:t>need not be</w:t>
      </w:r>
      <w:r w:rsidRPr="006338B6">
        <w:rPr>
          <w:rStyle w:val="StyleUnderline"/>
          <w:rFonts w:asciiTheme="minorHAnsi" w:hAnsiTheme="minorHAnsi" w:cstheme="minorHAnsi"/>
          <w:highlight w:val="cyan"/>
        </w:rPr>
        <w:t xml:space="preserve"> an all or nothing proposition</w:t>
      </w:r>
      <w:r w:rsidRPr="006338B6">
        <w:rPr>
          <w:rFonts w:asciiTheme="minorHAnsi" w:hAnsiTheme="minorHAnsi" w:cstheme="minorHAnsi"/>
          <w:sz w:val="16"/>
        </w:rPr>
        <w:t>.</w:t>
      </w:r>
    </w:p>
    <w:p w14:paraId="368F3EB7" w14:textId="77777777" w:rsidR="006338B6" w:rsidRPr="006338B6" w:rsidRDefault="006338B6" w:rsidP="006338B6">
      <w:pPr>
        <w:pStyle w:val="Heading4"/>
        <w:rPr>
          <w:rStyle w:val="Style13ptBold"/>
          <w:rFonts w:asciiTheme="minorHAnsi" w:hAnsiTheme="minorHAnsi" w:cstheme="minorHAnsi"/>
          <w:b/>
          <w:bCs w:val="0"/>
        </w:rPr>
      </w:pPr>
      <w:r w:rsidRPr="006338B6">
        <w:rPr>
          <w:rStyle w:val="Style13ptBold"/>
          <w:rFonts w:asciiTheme="minorHAnsi" w:hAnsiTheme="minorHAnsi" w:cstheme="minorHAnsi"/>
          <w:b/>
          <w:bCs w:val="0"/>
        </w:rPr>
        <w:t>Anticompetitive practices are strategies that have anticompetitive effects.</w:t>
      </w:r>
    </w:p>
    <w:p w14:paraId="3065B638"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Wells 16</w:t>
      </w:r>
      <w:r w:rsidRPr="006338B6">
        <w:rPr>
          <w:rFonts w:asciiTheme="minorHAnsi" w:hAnsiTheme="minorHAnsi" w:cstheme="minorHAnsi"/>
        </w:rPr>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490C3D9D"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Antitrust law attempts to fight anti-competitive actions. "</w:t>
      </w:r>
      <w:r w:rsidRPr="006338B6">
        <w:rPr>
          <w:rStyle w:val="Emphasis"/>
          <w:rFonts w:asciiTheme="minorHAnsi" w:hAnsiTheme="minorHAnsi" w:cstheme="minorHAnsi"/>
          <w:highlight w:val="cyan"/>
        </w:rPr>
        <w:t>Anticompetitive practices</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refer to a </w:t>
      </w:r>
      <w:r w:rsidRPr="006338B6">
        <w:rPr>
          <w:rStyle w:val="Emphasis"/>
          <w:rFonts w:asciiTheme="minorHAnsi" w:hAnsiTheme="minorHAnsi" w:cstheme="minorHAnsi"/>
          <w:highlight w:val="cyan"/>
        </w:rPr>
        <w:t>wide range of business practices</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in which a </w:t>
      </w:r>
      <w:r w:rsidRPr="006338B6">
        <w:rPr>
          <w:rStyle w:val="Emphasis"/>
          <w:rFonts w:asciiTheme="minorHAnsi" w:hAnsiTheme="minorHAnsi" w:cstheme="minorHAnsi"/>
          <w:highlight w:val="cyan"/>
        </w:rPr>
        <w:t>firm</w:t>
      </w:r>
      <w:r w:rsidRPr="006338B6">
        <w:rPr>
          <w:rStyle w:val="StyleUnderline"/>
          <w:rFonts w:asciiTheme="minorHAnsi" w:hAnsiTheme="minorHAnsi" w:cstheme="minorHAnsi"/>
          <w:highlight w:val="cyan"/>
        </w:rPr>
        <w:t xml:space="preserve"> or </w:t>
      </w:r>
      <w:r w:rsidRPr="006338B6">
        <w:rPr>
          <w:rStyle w:val="Emphasis"/>
          <w:rFonts w:asciiTheme="minorHAnsi" w:hAnsiTheme="minorHAnsi" w:cstheme="minorHAnsi"/>
          <w:highlight w:val="cyan"/>
        </w:rPr>
        <w:t>group</w:t>
      </w:r>
      <w:r w:rsidRPr="006338B6">
        <w:rPr>
          <w:rStyle w:val="Emphasis"/>
          <w:rFonts w:asciiTheme="minorHAnsi" w:hAnsiTheme="minorHAnsi" w:cstheme="minorHAnsi"/>
        </w:rPr>
        <w:t xml:space="preserve"> of firms</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may </w:t>
      </w:r>
      <w:r w:rsidRPr="006338B6">
        <w:rPr>
          <w:rStyle w:val="StyleUnderline"/>
          <w:rFonts w:asciiTheme="minorHAnsi" w:hAnsiTheme="minorHAnsi" w:cstheme="minorHAnsi"/>
          <w:highlight w:val="cyan"/>
        </w:rPr>
        <w:t>engage</w:t>
      </w:r>
      <w:r w:rsidRPr="006338B6">
        <w:rPr>
          <w:rStyle w:val="StyleUnderline"/>
          <w:rFonts w:asciiTheme="minorHAnsi" w:hAnsiTheme="minorHAnsi" w:cstheme="minorHAnsi"/>
        </w:rPr>
        <w:t xml:space="preserve"> in order </w:t>
      </w:r>
      <w:r w:rsidRPr="006338B6">
        <w:rPr>
          <w:rStyle w:val="StyleUnderline"/>
          <w:rFonts w:asciiTheme="minorHAnsi" w:hAnsiTheme="minorHAnsi" w:cstheme="minorHAnsi"/>
          <w:highlight w:val="cyan"/>
        </w:rPr>
        <w:t xml:space="preserve">to </w:t>
      </w:r>
      <w:r w:rsidRPr="006338B6">
        <w:rPr>
          <w:rStyle w:val="Emphasis"/>
          <w:rFonts w:asciiTheme="minorHAnsi" w:hAnsiTheme="minorHAnsi" w:cstheme="minorHAnsi"/>
          <w:highlight w:val="cyan"/>
        </w:rPr>
        <w:t>restrict inter-firm competition</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to </w:t>
      </w:r>
      <w:r w:rsidRPr="006338B6">
        <w:rPr>
          <w:rStyle w:val="Emphasis"/>
          <w:rFonts w:asciiTheme="minorHAnsi" w:hAnsiTheme="minorHAnsi" w:cstheme="minorHAnsi"/>
          <w:highlight w:val="cyan"/>
        </w:rPr>
        <w:t>maintain</w:t>
      </w:r>
      <w:r w:rsidRPr="006338B6">
        <w:rPr>
          <w:rStyle w:val="StyleUnderline"/>
          <w:rFonts w:asciiTheme="minorHAnsi" w:hAnsiTheme="minorHAnsi" w:cstheme="minorHAnsi"/>
          <w:highlight w:val="cyan"/>
        </w:rPr>
        <w:t xml:space="preserve"> or </w:t>
      </w:r>
      <w:r w:rsidRPr="006338B6">
        <w:rPr>
          <w:rStyle w:val="Emphasis"/>
          <w:rFonts w:asciiTheme="minorHAnsi" w:hAnsiTheme="minorHAnsi" w:cstheme="minorHAnsi"/>
          <w:highlight w:val="cyan"/>
        </w:rPr>
        <w:t>increase</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their </w:t>
      </w:r>
      <w:r w:rsidRPr="006338B6">
        <w:rPr>
          <w:rStyle w:val="Emphasis"/>
          <w:rFonts w:asciiTheme="minorHAnsi" w:hAnsiTheme="minorHAnsi" w:cstheme="minorHAnsi"/>
          <w:highlight w:val="cyan"/>
        </w:rPr>
        <w:t>relative market position</w:t>
      </w:r>
      <w:r w:rsidRPr="006338B6">
        <w:rPr>
          <w:rFonts w:asciiTheme="minorHAnsi" w:hAnsiTheme="minorHAnsi" w:cstheme="minorHAnsi"/>
          <w:sz w:val="16"/>
          <w:highlight w:val="cyan"/>
        </w:rPr>
        <w:t xml:space="preserve"> </w:t>
      </w:r>
      <w:r w:rsidRPr="006338B6">
        <w:rPr>
          <w:rStyle w:val="StyleUnderline"/>
          <w:rFonts w:asciiTheme="minorHAnsi" w:hAnsiTheme="minorHAnsi" w:cstheme="minorHAnsi"/>
          <w:highlight w:val="cyan"/>
        </w:rPr>
        <w:t xml:space="preserve">and </w:t>
      </w:r>
      <w:r w:rsidRPr="006338B6">
        <w:rPr>
          <w:rStyle w:val="Emphasis"/>
          <w:rFonts w:asciiTheme="minorHAnsi" w:hAnsiTheme="minorHAnsi" w:cstheme="minorHAnsi"/>
          <w:highlight w:val="cyan"/>
        </w:rPr>
        <w:t>profits</w:t>
      </w:r>
      <w:r w:rsidRPr="006338B6">
        <w:rPr>
          <w:rStyle w:val="StyleUnderline"/>
          <w:rFonts w:asciiTheme="minorHAnsi" w:hAnsiTheme="minorHAnsi" w:cstheme="minorHAnsi"/>
          <w:highlight w:val="cyan"/>
        </w:rPr>
        <w:t xml:space="preserve"> </w:t>
      </w:r>
      <w:r w:rsidRPr="006338B6">
        <w:rPr>
          <w:rStyle w:val="StyleUnderline"/>
          <w:rFonts w:asciiTheme="minorHAnsi" w:hAnsiTheme="minorHAnsi" w:cstheme="minorHAnsi"/>
        </w:rPr>
        <w:t>without necessarily providing goods and services at a lower cost or of higher quality</w:t>
      </w:r>
      <w:r w:rsidRPr="006338B6">
        <w:rPr>
          <w:rFonts w:asciiTheme="minorHAnsi" w:hAnsiTheme="minorHAnsi" w:cstheme="minorHAnsi"/>
          <w:sz w:val="16"/>
        </w:rPr>
        <w:t xml:space="preserve">." The Organization for Economic Cooperation and Development, Glossary of Statistical Terms, Anticompetitive Practices http://stats.oecd.org.proxy.library.georgetown.edu/glossary/detail.asp?ID=3145. Obviously, </w:t>
      </w:r>
      <w:r w:rsidRPr="006338B6">
        <w:rPr>
          <w:rStyle w:val="StyleUnderline"/>
          <w:rFonts w:asciiTheme="minorHAnsi" w:hAnsiTheme="minorHAnsi" w:cstheme="minorHAnsi"/>
        </w:rPr>
        <w:t xml:space="preserve">with such a </w:t>
      </w:r>
      <w:r w:rsidRPr="006338B6">
        <w:rPr>
          <w:rStyle w:val="Emphasis"/>
          <w:rFonts w:asciiTheme="minorHAnsi" w:hAnsiTheme="minorHAnsi" w:cstheme="minorHAnsi"/>
        </w:rPr>
        <w:t>broad definition</w:t>
      </w:r>
      <w:r w:rsidRPr="006338B6">
        <w:rPr>
          <w:rStyle w:val="StyleUnderline"/>
          <w:rFonts w:asciiTheme="minorHAnsi" w:hAnsiTheme="minorHAnsi" w:cstheme="minorHAnsi"/>
        </w:rPr>
        <w:t xml:space="preserve"> of </w:t>
      </w:r>
      <w:r w:rsidRPr="006338B6">
        <w:rPr>
          <w:rStyle w:val="Emphasis"/>
          <w:rFonts w:asciiTheme="minorHAnsi" w:hAnsiTheme="minorHAnsi" w:cstheme="minorHAnsi"/>
        </w:rPr>
        <w:t>anticompetitive practices</w:t>
      </w:r>
      <w:r w:rsidRPr="006338B6">
        <w:rPr>
          <w:rFonts w:asciiTheme="minorHAnsi" w:hAnsiTheme="minorHAnsi" w:cstheme="minorHAnsi"/>
          <w:sz w:val="16"/>
        </w:rPr>
        <w:t xml:space="preserve">, </w:t>
      </w:r>
      <w:r w:rsidRPr="006338B6">
        <w:rPr>
          <w:rStyle w:val="Emphasis"/>
          <w:rFonts w:asciiTheme="minorHAnsi" w:hAnsiTheme="minorHAnsi" w:cstheme="minorHAnsi"/>
        </w:rPr>
        <w:t>many types of actions</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can </w:t>
      </w:r>
      <w:r w:rsidRPr="006338B6">
        <w:rPr>
          <w:rStyle w:val="Emphasis"/>
          <w:rFonts w:asciiTheme="minorHAnsi" w:hAnsiTheme="minorHAnsi" w:cstheme="minorHAnsi"/>
        </w:rPr>
        <w:t>fall under</w:t>
      </w:r>
      <w:r w:rsidRPr="006338B6">
        <w:rPr>
          <w:rStyle w:val="StyleUnderline"/>
          <w:rFonts w:asciiTheme="minorHAnsi" w:hAnsiTheme="minorHAnsi" w:cstheme="minorHAnsi"/>
        </w:rPr>
        <w:t xml:space="preserve"> the </w:t>
      </w:r>
      <w:r w:rsidRPr="006338B6">
        <w:rPr>
          <w:rStyle w:val="Emphasis"/>
          <w:rFonts w:asciiTheme="minorHAnsi" w:hAnsiTheme="minorHAnsi" w:cstheme="minorHAnsi"/>
        </w:rPr>
        <w:t>regulation</w:t>
      </w:r>
      <w:r w:rsidRPr="006338B6">
        <w:rPr>
          <w:rStyle w:val="StyleUnderline"/>
          <w:rFonts w:asciiTheme="minorHAnsi" w:hAnsiTheme="minorHAnsi" w:cstheme="minorHAnsi"/>
        </w:rPr>
        <w:t xml:space="preserve"> of </w:t>
      </w:r>
      <w:r w:rsidRPr="006338B6">
        <w:rPr>
          <w:rStyle w:val="Emphasis"/>
          <w:rFonts w:asciiTheme="minorHAnsi" w:hAnsiTheme="minorHAnsi" w:cstheme="minorHAnsi"/>
        </w:rPr>
        <w:t>anticompetitive law</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This can cover forms of </w:t>
      </w:r>
      <w:r w:rsidRPr="006338B6">
        <w:rPr>
          <w:rStyle w:val="Emphasis"/>
          <w:rFonts w:asciiTheme="minorHAnsi" w:hAnsiTheme="minorHAnsi" w:cstheme="minorHAnsi"/>
        </w:rPr>
        <w:t>collusion</w:t>
      </w:r>
      <w:r w:rsidRPr="006338B6">
        <w:rPr>
          <w:rFonts w:asciiTheme="minorHAnsi" w:hAnsiTheme="minorHAnsi" w:cstheme="minorHAnsi"/>
          <w:sz w:val="16"/>
        </w:rPr>
        <w:t xml:space="preserve">, </w:t>
      </w:r>
      <w:r w:rsidRPr="006338B6">
        <w:rPr>
          <w:rStyle w:val="Emphasis"/>
          <w:rFonts w:asciiTheme="minorHAnsi" w:hAnsiTheme="minorHAnsi" w:cstheme="minorHAnsi"/>
        </w:rPr>
        <w:t>price fixing</w:t>
      </w:r>
      <w:r w:rsidRPr="006338B6">
        <w:rPr>
          <w:rFonts w:asciiTheme="minorHAnsi" w:hAnsiTheme="minorHAnsi" w:cstheme="minorHAnsi"/>
          <w:sz w:val="16"/>
        </w:rPr>
        <w:t xml:space="preserve">, </w:t>
      </w:r>
      <w:r w:rsidRPr="006338B6">
        <w:rPr>
          <w:rStyle w:val="Emphasis"/>
          <w:rFonts w:asciiTheme="minorHAnsi" w:hAnsiTheme="minorHAnsi" w:cstheme="minorHAnsi"/>
        </w:rPr>
        <w:t>bid rigging</w:t>
      </w:r>
      <w:r w:rsidRPr="006338B6">
        <w:rPr>
          <w:rFonts w:asciiTheme="minorHAnsi" w:hAnsiTheme="minorHAnsi" w:cstheme="minorHAnsi"/>
          <w:sz w:val="16"/>
        </w:rPr>
        <w:t xml:space="preserve">, </w:t>
      </w:r>
      <w:r w:rsidRPr="006338B6">
        <w:rPr>
          <w:rStyle w:val="Emphasis"/>
          <w:rFonts w:asciiTheme="minorHAnsi" w:hAnsiTheme="minorHAnsi" w:cstheme="minorHAnsi"/>
        </w:rPr>
        <w:t>bid suppression</w:t>
      </w:r>
      <w:r w:rsidRPr="006338B6">
        <w:rPr>
          <w:rFonts w:asciiTheme="minorHAnsi" w:hAnsiTheme="minorHAnsi" w:cstheme="minorHAnsi"/>
          <w:sz w:val="16"/>
        </w:rPr>
        <w:t xml:space="preserve">, </w:t>
      </w:r>
      <w:r w:rsidRPr="006338B6">
        <w:rPr>
          <w:rStyle w:val="Emphasis"/>
          <w:rFonts w:asciiTheme="minorHAnsi" w:hAnsiTheme="minorHAnsi" w:cstheme="minorHAnsi"/>
        </w:rPr>
        <w:t>complementary bidding</w:t>
      </w:r>
      <w:r w:rsidRPr="006338B6">
        <w:rPr>
          <w:rFonts w:asciiTheme="minorHAnsi" w:hAnsiTheme="minorHAnsi" w:cstheme="minorHAnsi"/>
          <w:sz w:val="16"/>
        </w:rPr>
        <w:t xml:space="preserve">, </w:t>
      </w:r>
      <w:r w:rsidRPr="006338B6">
        <w:rPr>
          <w:rStyle w:val="Emphasis"/>
          <w:rFonts w:asciiTheme="minorHAnsi" w:hAnsiTheme="minorHAnsi" w:cstheme="minorHAnsi"/>
        </w:rPr>
        <w:t>bid rotation</w:t>
      </w:r>
      <w:r w:rsidRPr="006338B6">
        <w:rPr>
          <w:rFonts w:asciiTheme="minorHAnsi" w:hAnsiTheme="minorHAnsi" w:cstheme="minorHAnsi"/>
          <w:sz w:val="16"/>
        </w:rPr>
        <w:t xml:space="preserve">, </w:t>
      </w:r>
      <w:r w:rsidRPr="006338B6">
        <w:rPr>
          <w:rStyle w:val="Emphasis"/>
          <w:rFonts w:asciiTheme="minorHAnsi" w:hAnsiTheme="minorHAnsi" w:cstheme="minorHAnsi"/>
        </w:rPr>
        <w:t>subcontracting</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and </w:t>
      </w:r>
      <w:r w:rsidRPr="006338B6">
        <w:rPr>
          <w:rStyle w:val="Emphasis"/>
          <w:rFonts w:asciiTheme="minorHAnsi" w:hAnsiTheme="minorHAnsi" w:cstheme="minorHAnsi"/>
        </w:rPr>
        <w:t>market divisions</w:t>
      </w:r>
      <w:r w:rsidRPr="006338B6">
        <w:rPr>
          <w:rFonts w:asciiTheme="minorHAnsi" w:hAnsiTheme="minorHAnsi" w:cstheme="minorHAnsi"/>
          <w:sz w:val="16"/>
        </w:rPr>
        <w:t xml:space="preserve">. Price Fixing, Bid Rigging, and Market Allocation Schemes: What They Are and What to Look For, U.S. Dep't of Justice, http://www.justice.gov/atr/ public/guidelines/211578.htm. </w:t>
      </w:r>
      <w:r w:rsidRPr="006338B6">
        <w:rPr>
          <w:rStyle w:val="StyleUnderline"/>
          <w:rFonts w:asciiTheme="minorHAnsi" w:hAnsiTheme="minorHAnsi" w:cstheme="minorHAnsi"/>
        </w:rPr>
        <w:t xml:space="preserve">An </w:t>
      </w:r>
      <w:r w:rsidRPr="006338B6">
        <w:rPr>
          <w:rStyle w:val="Emphasis"/>
          <w:rFonts w:asciiTheme="minorHAnsi" w:hAnsiTheme="minorHAnsi" w:cstheme="minorHAnsi"/>
        </w:rPr>
        <w:t>even broader approach</w:t>
      </w:r>
      <w:r w:rsidRPr="006338B6">
        <w:rPr>
          <w:rStyle w:val="StyleUnderline"/>
          <w:rFonts w:asciiTheme="minorHAnsi" w:hAnsiTheme="minorHAnsi" w:cstheme="minorHAnsi"/>
        </w:rPr>
        <w:t xml:space="preserve"> would put</w:t>
      </w:r>
      <w:r w:rsidRPr="006338B6">
        <w:rPr>
          <w:rFonts w:asciiTheme="minorHAnsi" w:hAnsiTheme="minorHAnsi" w:cstheme="minorHAnsi"/>
          <w:sz w:val="16"/>
        </w:rPr>
        <w:t xml:space="preserve"> </w:t>
      </w:r>
      <w:r w:rsidRPr="006338B6">
        <w:rPr>
          <w:rStyle w:val="Emphasis"/>
          <w:rFonts w:asciiTheme="minorHAnsi" w:hAnsiTheme="minorHAnsi" w:cstheme="minorHAnsi"/>
        </w:rPr>
        <w:t>patents</w:t>
      </w:r>
      <w:r w:rsidRPr="006338B6">
        <w:rPr>
          <w:rFonts w:asciiTheme="minorHAnsi" w:hAnsiTheme="minorHAnsi" w:cstheme="minorHAnsi"/>
          <w:sz w:val="16"/>
        </w:rPr>
        <w:t xml:space="preserve"> </w:t>
      </w:r>
      <w:r w:rsidRPr="006338B6">
        <w:rPr>
          <w:rStyle w:val="StyleUnderline"/>
          <w:rFonts w:asciiTheme="minorHAnsi" w:hAnsiTheme="minorHAnsi" w:cstheme="minorHAnsi"/>
        </w:rPr>
        <w:t>under antitrust law</w:t>
      </w:r>
      <w:r w:rsidRPr="006338B6">
        <w:rPr>
          <w:rFonts w:asciiTheme="minorHAnsi" w:hAnsiTheme="minorHAnsi" w:cstheme="minorHAnsi"/>
          <w:sz w:val="16"/>
        </w:rPr>
        <w:t xml:space="preserve">. "All of these </w:t>
      </w:r>
      <w:r w:rsidRPr="006338B6">
        <w:rPr>
          <w:rStyle w:val="StyleUnderline"/>
          <w:rFonts w:asciiTheme="minorHAnsi" w:hAnsiTheme="minorHAnsi" w:cstheme="minorHAnsi"/>
        </w:rPr>
        <w:t>developments</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in </w:t>
      </w:r>
      <w:r w:rsidRPr="006338B6">
        <w:rPr>
          <w:rStyle w:val="Emphasis"/>
          <w:rFonts w:asciiTheme="minorHAnsi" w:hAnsiTheme="minorHAnsi" w:cstheme="minorHAnsi"/>
        </w:rPr>
        <w:t>Congress</w:t>
      </w:r>
      <w:r w:rsidRPr="006338B6">
        <w:rPr>
          <w:rStyle w:val="StyleUnderline"/>
          <w:rFonts w:asciiTheme="minorHAnsi" w:hAnsiTheme="minorHAnsi" w:cstheme="minorHAnsi"/>
        </w:rPr>
        <w:t xml:space="preserve"> and the </w:t>
      </w:r>
      <w:r w:rsidRPr="006338B6">
        <w:rPr>
          <w:rStyle w:val="Emphasis"/>
          <w:rFonts w:asciiTheme="minorHAnsi" w:hAnsiTheme="minorHAnsi" w:cstheme="minorHAnsi"/>
        </w:rPr>
        <w:t>Courts</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are in the </w:t>
      </w:r>
      <w:r w:rsidRPr="006338B6">
        <w:rPr>
          <w:rStyle w:val="Emphasis"/>
          <w:rFonts w:asciiTheme="minorHAnsi" w:hAnsiTheme="minorHAnsi" w:cstheme="minorHAnsi"/>
        </w:rPr>
        <w:t>spirit</w:t>
      </w:r>
      <w:r w:rsidRPr="006338B6">
        <w:rPr>
          <w:rStyle w:val="StyleUnderline"/>
          <w:rFonts w:asciiTheme="minorHAnsi" w:hAnsiTheme="minorHAnsi" w:cstheme="minorHAnsi"/>
        </w:rPr>
        <w:t xml:space="preserve"> of </w:t>
      </w:r>
      <w:r w:rsidRPr="006338B6">
        <w:rPr>
          <w:rStyle w:val="Emphasis"/>
          <w:rFonts w:asciiTheme="minorHAnsi" w:hAnsiTheme="minorHAnsi" w:cstheme="minorHAnsi"/>
        </w:rPr>
        <w:t>harmonizing patent</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and </w:t>
      </w:r>
      <w:r w:rsidRPr="006338B6">
        <w:rPr>
          <w:rStyle w:val="Emphasis"/>
          <w:rFonts w:asciiTheme="minorHAnsi" w:hAnsiTheme="minorHAnsi" w:cstheme="minorHAnsi"/>
        </w:rPr>
        <w:t>antitrust law</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generally </w:t>
      </w:r>
      <w:r w:rsidRPr="006338B6">
        <w:rPr>
          <w:rStyle w:val="Emphasis"/>
          <w:rFonts w:asciiTheme="minorHAnsi" w:hAnsiTheme="minorHAnsi" w:cstheme="minorHAnsi"/>
        </w:rPr>
        <w:t>in the direction of subsuming patent law under antitrust law</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From the perspective of </w:t>
      </w:r>
      <w:r w:rsidRPr="006338B6">
        <w:rPr>
          <w:rStyle w:val="Emphasis"/>
          <w:rFonts w:asciiTheme="minorHAnsi" w:hAnsiTheme="minorHAnsi" w:cstheme="minorHAnsi"/>
        </w:rPr>
        <w:t>providing clarity</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and </w:t>
      </w:r>
      <w:r w:rsidRPr="006338B6">
        <w:rPr>
          <w:rStyle w:val="Emphasis"/>
          <w:rFonts w:asciiTheme="minorHAnsi" w:hAnsiTheme="minorHAnsi" w:cstheme="minorHAnsi"/>
        </w:rPr>
        <w:t>certainty</w:t>
      </w:r>
      <w:r w:rsidRPr="006338B6">
        <w:rPr>
          <w:rStyle w:val="StyleUnderline"/>
          <w:rFonts w:asciiTheme="minorHAnsi" w:hAnsiTheme="minorHAnsi" w:cstheme="minorHAnsi"/>
        </w:rPr>
        <w:t xml:space="preserve"> for</w:t>
      </w:r>
      <w:r w:rsidRPr="006338B6">
        <w:rPr>
          <w:rFonts w:asciiTheme="minorHAnsi" w:hAnsiTheme="minorHAnsi" w:cstheme="minorHAnsi"/>
          <w:sz w:val="16"/>
        </w:rPr>
        <w:t xml:space="preserve"> </w:t>
      </w:r>
      <w:r w:rsidRPr="006338B6">
        <w:rPr>
          <w:rStyle w:val="StyleUnderline"/>
          <w:rFonts w:asciiTheme="minorHAnsi" w:hAnsiTheme="minorHAnsi" w:cstheme="minorHAnsi"/>
        </w:rPr>
        <w:t>those who are the targets of patent and antitrust suits</w:t>
      </w:r>
      <w:r w:rsidRPr="006338B6">
        <w:rPr>
          <w:rFonts w:asciiTheme="minorHAnsi" w:hAnsiTheme="minorHAnsi" w:cstheme="minorHAnsi"/>
          <w:sz w:val="16"/>
        </w:rPr>
        <w:t xml:space="preserve">, </w:t>
      </w:r>
      <w:r w:rsidRPr="006338B6">
        <w:rPr>
          <w:rStyle w:val="Emphasis"/>
          <w:rFonts w:asciiTheme="minorHAnsi" w:hAnsiTheme="minorHAnsi" w:cstheme="minorHAnsi"/>
        </w:rPr>
        <w:t>harmonization has much appeal</w:t>
      </w:r>
      <w:r w:rsidRPr="006338B6">
        <w:rPr>
          <w:rFonts w:asciiTheme="minorHAnsi" w:hAnsiTheme="minorHAnsi" w:cstheme="minorHAnsi"/>
          <w:sz w:val="16"/>
        </w:rPr>
        <w:t>." Robin Feldman, Patent and Antitrust: Differing Shades of Meaning,13 Va. J.L. &amp; Tech. 1, 7 (2008).</w:t>
      </w:r>
    </w:p>
    <w:p w14:paraId="2C8B7D01"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Security K --- F/L</w:t>
      </w:r>
    </w:p>
    <w:p w14:paraId="16452A2D" w14:textId="77777777" w:rsidR="006338B6" w:rsidRPr="006338B6" w:rsidRDefault="006338B6" w:rsidP="006338B6">
      <w:pPr>
        <w:pStyle w:val="Heading4"/>
        <w:rPr>
          <w:rFonts w:asciiTheme="minorHAnsi" w:hAnsiTheme="minorHAnsi" w:cstheme="minorHAnsi"/>
          <w:b w:val="0"/>
        </w:rPr>
      </w:pPr>
      <w:r w:rsidRPr="006338B6">
        <w:rPr>
          <w:rFonts w:asciiTheme="minorHAnsi" w:hAnsiTheme="minorHAnsi" w:cstheme="minorHAnsi"/>
        </w:rPr>
        <w:t xml:space="preserve">7. Reps aren’t </w:t>
      </w:r>
      <w:r w:rsidRPr="006338B6">
        <w:rPr>
          <w:rFonts w:asciiTheme="minorHAnsi" w:hAnsiTheme="minorHAnsi" w:cstheme="minorHAnsi"/>
          <w:u w:val="single"/>
        </w:rPr>
        <w:t>deterministic</w:t>
      </w:r>
      <w:r w:rsidRPr="006338B6">
        <w:rPr>
          <w:rFonts w:asciiTheme="minorHAnsi" w:hAnsiTheme="minorHAnsi" w:cstheme="minorHAnsi"/>
        </w:rPr>
        <w:t xml:space="preserve"> – other factors determine decisions  </w:t>
      </w:r>
    </w:p>
    <w:p w14:paraId="766FB458" w14:textId="77777777" w:rsidR="006338B6" w:rsidRPr="006338B6" w:rsidRDefault="006338B6" w:rsidP="006338B6">
      <w:pPr>
        <w:rPr>
          <w:rFonts w:asciiTheme="minorHAnsi" w:hAnsiTheme="minorHAnsi" w:cstheme="minorHAnsi"/>
          <w:b/>
          <w:bCs/>
          <w:sz w:val="26"/>
        </w:rPr>
      </w:pPr>
      <w:r w:rsidRPr="006338B6">
        <w:rPr>
          <w:rStyle w:val="Style13ptBold"/>
          <w:rFonts w:asciiTheme="minorHAnsi" w:hAnsiTheme="minorHAnsi" w:cstheme="minorHAnsi"/>
        </w:rPr>
        <w:t xml:space="preserve">Shim 14 </w:t>
      </w:r>
      <w:r w:rsidRPr="006338B6">
        <w:rPr>
          <w:rFonts w:asciiTheme="minorHAnsi" w:hAnsiTheme="minorHAnsi" w:cstheme="minorHAnsi"/>
        </w:rPr>
        <w:t>[David Shim is Assistant Professor at the Department of International Relations and International Organization of the University of Groningen. “Visual Politics and North Korea: Seeing is believing.”]</w:t>
      </w:r>
    </w:p>
    <w:p w14:paraId="3666966B"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Imagery can enact powerful effects, since political actors are almost always pressed to take action when confronted with images of atrocity and human suffering resultant from wars, famines and natural disasters. </w:t>
      </w:r>
      <w:r w:rsidRPr="006338B6">
        <w:rPr>
          <w:rStyle w:val="StyleUnderline"/>
          <w:rFonts w:asciiTheme="minorHAnsi" w:hAnsiTheme="minorHAnsi" w:cstheme="minorHAnsi"/>
          <w:highlight w:val="cyan"/>
        </w:rPr>
        <w:t>Usually</w:t>
      </w:r>
      <w:r w:rsidRPr="006338B6">
        <w:rPr>
          <w:rStyle w:val="StyleUnderline"/>
          <w:rFonts w:asciiTheme="minorHAnsi" w:hAnsiTheme="minorHAnsi" w:cstheme="minorHAnsi"/>
        </w:rPr>
        <w:t xml:space="preserve">, humanitarian </w:t>
      </w:r>
      <w:r w:rsidRPr="006338B6">
        <w:rPr>
          <w:rStyle w:val="StyleUnderline"/>
          <w:rFonts w:asciiTheme="minorHAnsi" w:hAnsiTheme="minorHAnsi" w:cstheme="minorHAnsi"/>
          <w:highlight w:val="cyan"/>
        </w:rPr>
        <w:t>emergencies are conveyed through</w:t>
      </w:r>
      <w:r w:rsidRPr="006338B6">
        <w:rPr>
          <w:rFonts w:asciiTheme="minorHAnsi" w:hAnsiTheme="minorHAnsi" w:cstheme="minorHAnsi"/>
          <w:sz w:val="16"/>
        </w:rPr>
        <w:t xml:space="preserve"> media </w:t>
      </w:r>
      <w:r w:rsidRPr="006338B6">
        <w:rPr>
          <w:rStyle w:val="StyleUnderline"/>
          <w:rFonts w:asciiTheme="minorHAnsi" w:hAnsiTheme="minorHAnsi" w:cstheme="minorHAnsi"/>
          <w:highlight w:val="cyan"/>
        </w:rPr>
        <w:t>representations</w:t>
      </w:r>
      <w:r w:rsidRPr="006338B6">
        <w:rPr>
          <w:rStyle w:val="StyleUnderline"/>
          <w:rFonts w:asciiTheme="minorHAnsi" w:hAnsiTheme="minorHAnsi" w:cstheme="minorHAnsi"/>
        </w:rPr>
        <w:t>,</w:t>
      </w:r>
      <w:r w:rsidRPr="006338B6">
        <w:rPr>
          <w:rFonts w:asciiTheme="minorHAnsi" w:hAnsiTheme="minorHAnsi" w:cstheme="minorHAnsi"/>
          <w:sz w:val="16"/>
        </w:rPr>
        <w:t xml:space="preserve"> which indicate the important role of images in producing emergency situations as (global) events (Benthall 1993; </w:t>
      </w:r>
      <w:r w:rsidRPr="006338B6">
        <w:rPr>
          <w:rStyle w:val="Emphasis"/>
          <w:rFonts w:asciiTheme="minorHAnsi" w:hAnsiTheme="minorHAnsi" w:cstheme="minorHAnsi"/>
        </w:rPr>
        <w:t>Campbell 2003b</w:t>
      </w:r>
      <w:r w:rsidRPr="006338B6">
        <w:rPr>
          <w:rFonts w:asciiTheme="minorHAnsi" w:hAnsiTheme="minorHAnsi" w:cstheme="minorHAnsi"/>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18A569DB" w14:textId="77777777" w:rsidR="006338B6" w:rsidRPr="006338B6" w:rsidRDefault="006338B6" w:rsidP="006338B6">
      <w:pPr>
        <w:rPr>
          <w:rFonts w:asciiTheme="minorHAnsi" w:hAnsiTheme="minorHAnsi" w:cstheme="minorHAnsi"/>
          <w:sz w:val="16"/>
          <w:szCs w:val="16"/>
        </w:rPr>
      </w:pPr>
      <w:r w:rsidRPr="006338B6">
        <w:rPr>
          <w:rFonts w:asciiTheme="minorHAnsi" w:hAnsiTheme="minorHAnsi" w:cstheme="minorHAnsi"/>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1CDAA804"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rPr>
        <w:t>However,</w:t>
      </w:r>
      <w:r w:rsidRPr="006338B6">
        <w:rPr>
          <w:rFonts w:asciiTheme="minorHAnsi" w:hAnsiTheme="minorHAnsi" w:cstheme="minorHAnsi"/>
          <w:sz w:val="16"/>
        </w:rPr>
        <w:t xml:space="preserve"> </w:t>
      </w:r>
      <w:r w:rsidRPr="006338B6">
        <w:rPr>
          <w:rStyle w:val="Emphasis"/>
          <w:rFonts w:asciiTheme="minorHAnsi" w:hAnsiTheme="minorHAnsi" w:cstheme="minorHAnsi"/>
        </w:rPr>
        <w:t>particular</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 xml:space="preserve">representations do not automatically lead to </w:t>
      </w:r>
      <w:r w:rsidRPr="006338B6">
        <w:rPr>
          <w:rStyle w:val="Emphasis"/>
          <w:rFonts w:asciiTheme="minorHAnsi" w:hAnsiTheme="minorHAnsi" w:cstheme="minorHAnsi"/>
          <w:highlight w:val="cyan"/>
        </w:rPr>
        <w:t xml:space="preserve">particular </w:t>
      </w:r>
      <w:r w:rsidRPr="006338B6">
        <w:rPr>
          <w:rStyle w:val="StyleUnderline"/>
          <w:rFonts w:asciiTheme="minorHAnsi" w:hAnsiTheme="minorHAnsi" w:cstheme="minorHAnsi"/>
          <w:highlight w:val="cyan"/>
        </w:rPr>
        <w:t>responses</w:t>
      </w:r>
      <w:r w:rsidRPr="006338B6">
        <w:rPr>
          <w:rStyle w:val="StyleUnderline"/>
          <w:rFonts w:asciiTheme="minorHAnsi" w:hAnsiTheme="minorHAnsi" w:cstheme="minorHAnsi"/>
        </w:rPr>
        <w:t xml:space="preserve"> as,</w:t>
      </w:r>
      <w:r w:rsidRPr="006338B6">
        <w:rPr>
          <w:rFonts w:asciiTheme="minorHAnsi" w:hAnsiTheme="minorHAnsi" w:cstheme="minorHAnsi"/>
          <w:sz w:val="16"/>
        </w:rPr>
        <w:t xml:space="preserve"> for instance, </w:t>
      </w:r>
      <w:r w:rsidRPr="006338B6">
        <w:rPr>
          <w:rStyle w:val="StyleUnderline"/>
          <w:rFonts w:asciiTheme="minorHAnsi" w:hAnsiTheme="minorHAnsi" w:cstheme="minorHAnsi"/>
        </w:rPr>
        <w:t>proponents of the</w:t>
      </w:r>
      <w:r w:rsidRPr="006338B6">
        <w:rPr>
          <w:rFonts w:asciiTheme="minorHAnsi" w:hAnsiTheme="minorHAnsi" w:cstheme="minorHAnsi"/>
          <w:sz w:val="16"/>
        </w:rPr>
        <w:t xml:space="preserve"> so-called </w:t>
      </w:r>
      <w:r w:rsidRPr="006338B6">
        <w:rPr>
          <w:rStyle w:val="StyleUnderline"/>
          <w:rFonts w:asciiTheme="minorHAnsi" w:hAnsiTheme="minorHAnsi" w:cstheme="minorHAnsi"/>
        </w:rPr>
        <w:t xml:space="preserve">'CNN effect’ would argue </w:t>
      </w:r>
      <w:r w:rsidRPr="006338B6">
        <w:rPr>
          <w:rFonts w:asciiTheme="minorHAnsi" w:hAnsiTheme="minorHAnsi" w:cstheme="minorHAnsi"/>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6338B6">
        <w:rPr>
          <w:rStyle w:val="StyleUnderline"/>
          <w:rFonts w:asciiTheme="minorHAnsi" w:hAnsiTheme="minorHAnsi" w:cstheme="minorHAnsi"/>
          <w:highlight w:val="cyan"/>
        </w:rPr>
        <w:t xml:space="preserve">There is </w:t>
      </w:r>
      <w:r w:rsidRPr="006338B6">
        <w:rPr>
          <w:rStyle w:val="Emphasis"/>
          <w:rFonts w:asciiTheme="minorHAnsi" w:hAnsiTheme="minorHAnsi" w:cstheme="minorHAnsi"/>
          <w:highlight w:val="cyan"/>
        </w:rPr>
        <w:t>no causal relationship</w:t>
      </w:r>
      <w:r w:rsidRPr="006338B6">
        <w:rPr>
          <w:rStyle w:val="StyleUnderline"/>
          <w:rFonts w:asciiTheme="minorHAnsi" w:hAnsiTheme="minorHAnsi" w:cstheme="minorHAnsi"/>
          <w:highlight w:val="cyan"/>
        </w:rPr>
        <w:t xml:space="preserve"> between a specific image and</w:t>
      </w:r>
      <w:r w:rsidRPr="006338B6">
        <w:rPr>
          <w:rFonts w:asciiTheme="minorHAnsi" w:hAnsiTheme="minorHAnsi" w:cstheme="minorHAnsi"/>
          <w:sz w:val="16"/>
        </w:rPr>
        <w:t xml:space="preserve"> a </w:t>
      </w:r>
      <w:r w:rsidRPr="006338B6">
        <w:rPr>
          <w:rStyle w:val="StyleUnderline"/>
          <w:rFonts w:asciiTheme="minorHAnsi" w:hAnsiTheme="minorHAnsi" w:cstheme="minorHAnsi"/>
        </w:rPr>
        <w:t xml:space="preserve">political </w:t>
      </w:r>
      <w:r w:rsidRPr="006338B6">
        <w:rPr>
          <w:rStyle w:val="Emphasis"/>
          <w:rFonts w:asciiTheme="minorHAnsi" w:hAnsiTheme="minorHAnsi" w:cstheme="minorHAnsi"/>
          <w:highlight w:val="cyan"/>
        </w:rPr>
        <w:t>intervention</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in which a dependent variable (the image) would explain the outcome of an independent one (the act). </w:t>
      </w:r>
      <w:r w:rsidRPr="006338B6">
        <w:rPr>
          <w:rFonts w:asciiTheme="minorHAnsi" w:hAnsiTheme="minorHAnsi" w:cstheme="minorHAnsi"/>
          <w:sz w:val="16"/>
        </w:rPr>
        <w:t xml:space="preserve">David </w:t>
      </w:r>
      <w:r w:rsidRPr="006338B6">
        <w:rPr>
          <w:rStyle w:val="StyleUnderline"/>
          <w:rFonts w:asciiTheme="minorHAnsi" w:hAnsiTheme="minorHAnsi" w:cstheme="minorHAnsi"/>
          <w:highlight w:val="cyan"/>
        </w:rPr>
        <w:t>Perlmutter</w:t>
      </w:r>
      <w:r w:rsidRPr="006338B6">
        <w:rPr>
          <w:rFonts w:asciiTheme="minorHAnsi" w:hAnsiTheme="minorHAnsi" w:cstheme="minorHAnsi"/>
          <w:sz w:val="16"/>
        </w:rPr>
        <w:t xml:space="preserve"> (1998: I), for instance, </w:t>
      </w:r>
      <w:r w:rsidRPr="006338B6">
        <w:rPr>
          <w:rStyle w:val="StyleUnderline"/>
          <w:rFonts w:asciiTheme="minorHAnsi" w:hAnsiTheme="minorHAnsi" w:cstheme="minorHAnsi"/>
        </w:rPr>
        <w:t xml:space="preserve">explicitly </w:t>
      </w:r>
      <w:r w:rsidRPr="006338B6">
        <w:rPr>
          <w:rStyle w:val="StyleUnderline"/>
          <w:rFonts w:asciiTheme="minorHAnsi" w:hAnsiTheme="minorHAnsi" w:cstheme="minorHAnsi"/>
          <w:highlight w:val="cyan"/>
        </w:rPr>
        <w:t>challenges</w:t>
      </w:r>
      <w:r w:rsidRPr="006338B6">
        <w:rPr>
          <w:rFonts w:asciiTheme="minorHAnsi" w:hAnsiTheme="minorHAnsi" w:cstheme="minorHAnsi"/>
          <w:sz w:val="16"/>
        </w:rPr>
        <w:t xml:space="preserve">, as he calls it, </w:t>
      </w:r>
      <w:r w:rsidRPr="006338B6">
        <w:rPr>
          <w:rStyle w:val="StyleUnderline"/>
          <w:rFonts w:asciiTheme="minorHAnsi" w:hAnsiTheme="minorHAnsi" w:cstheme="minorHAnsi"/>
        </w:rPr>
        <w:t xml:space="preserve">the </w:t>
      </w:r>
      <w:r w:rsidRPr="006338B6">
        <w:rPr>
          <w:rStyle w:val="Emphasis"/>
          <w:rFonts w:asciiTheme="minorHAnsi" w:hAnsiTheme="minorHAnsi" w:cstheme="minorHAnsi"/>
          <w:highlight w:val="cyan"/>
        </w:rPr>
        <w:t>'visual determinism'</w:t>
      </w:r>
      <w:r w:rsidRPr="006338B6">
        <w:rPr>
          <w:rStyle w:val="Emphasis"/>
          <w:rFonts w:asciiTheme="minorHAnsi" w:hAnsiTheme="minorHAnsi" w:cstheme="minorHAnsi"/>
        </w:rPr>
        <w:t xml:space="preserve"> of images,</w:t>
      </w:r>
      <w:r w:rsidRPr="006338B6">
        <w:rPr>
          <w:rFonts w:asciiTheme="minorHAnsi" w:hAnsiTheme="minorHAnsi" w:cstheme="minorHAnsi"/>
          <w:sz w:val="16"/>
        </w:rPr>
        <w:t xml:space="preserve"> which dominates political and public opinion. Referring to findings based on public surveys, he argues that the </w:t>
      </w:r>
      <w:r w:rsidRPr="006338B6">
        <w:rPr>
          <w:rStyle w:val="StyleUnderline"/>
          <w:rFonts w:asciiTheme="minorHAnsi" w:hAnsiTheme="minorHAnsi" w:cstheme="minorHAnsi"/>
        </w:rPr>
        <w:t xml:space="preserve">formation of </w:t>
      </w:r>
      <w:r w:rsidRPr="006338B6">
        <w:rPr>
          <w:rStyle w:val="StyleUnderline"/>
          <w:rFonts w:asciiTheme="minorHAnsi" w:hAnsiTheme="minorHAnsi" w:cstheme="minorHAnsi"/>
          <w:highlight w:val="cyan"/>
        </w:rPr>
        <w:t>opinions</w:t>
      </w:r>
      <w:r w:rsidRPr="006338B6">
        <w:rPr>
          <w:rFonts w:asciiTheme="minorHAnsi" w:hAnsiTheme="minorHAnsi" w:cstheme="minorHAnsi"/>
          <w:sz w:val="16"/>
        </w:rPr>
        <w:t xml:space="preserve"> by individuals </w:t>
      </w:r>
      <w:r w:rsidRPr="006338B6">
        <w:rPr>
          <w:rStyle w:val="StyleUnderline"/>
          <w:rFonts w:asciiTheme="minorHAnsi" w:hAnsiTheme="minorHAnsi" w:cstheme="minorHAnsi"/>
          <w:highlight w:val="cyan"/>
        </w:rPr>
        <w:t xml:space="preserve">depends </w:t>
      </w:r>
      <w:r w:rsidRPr="006338B6">
        <w:rPr>
          <w:rStyle w:val="Emphasis"/>
          <w:rFonts w:asciiTheme="minorHAnsi" w:hAnsiTheme="minorHAnsi" w:cstheme="minorHAnsi"/>
          <w:highlight w:val="cyan"/>
        </w:rPr>
        <w:t>not on images</w:t>
      </w:r>
      <w:r w:rsidRPr="006338B6">
        <w:rPr>
          <w:rStyle w:val="StyleUnderline"/>
          <w:rFonts w:asciiTheme="minorHAnsi" w:hAnsiTheme="minorHAnsi" w:cstheme="minorHAnsi"/>
          <w:highlight w:val="cyan"/>
        </w:rPr>
        <w:t xml:space="preserve"> but on</w:t>
      </w:r>
      <w:r w:rsidRPr="006338B6">
        <w:rPr>
          <w:rFonts w:asciiTheme="minorHAnsi" w:hAnsiTheme="minorHAnsi" w:cstheme="minorHAnsi"/>
          <w:sz w:val="16"/>
        </w:rPr>
        <w:t xml:space="preserve"> their </w:t>
      </w:r>
      <w:r w:rsidRPr="006338B6">
        <w:rPr>
          <w:rStyle w:val="StyleUnderline"/>
          <w:rFonts w:asciiTheme="minorHAnsi" w:hAnsiTheme="minorHAnsi" w:cstheme="minorHAnsi"/>
        </w:rPr>
        <w:t xml:space="preserve">idiosyncratic predispositions and </w:t>
      </w:r>
      <w:r w:rsidRPr="006338B6">
        <w:rPr>
          <w:rStyle w:val="StyleUnderline"/>
          <w:rFonts w:asciiTheme="minorHAnsi" w:hAnsiTheme="minorHAnsi" w:cstheme="minorHAnsi"/>
          <w:highlight w:val="cyan"/>
        </w:rPr>
        <w:t>values</w:t>
      </w:r>
      <w:r w:rsidRPr="006338B6">
        <w:rPr>
          <w:rFonts w:asciiTheme="minorHAnsi" w:hAnsiTheme="minorHAnsi" w:cstheme="minorHAnsi"/>
          <w:sz w:val="16"/>
        </w:rPr>
        <w:t xml:space="preserve"> (see also, Domke et al. 2002; Perlmutter 2005).</w:t>
      </w:r>
    </w:p>
    <w:p w14:paraId="0B6C5070"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Yet, it should also be noted that </w:t>
      </w:r>
      <w:r w:rsidRPr="006338B6">
        <w:rPr>
          <w:rStyle w:val="StyleUnderline"/>
          <w:rFonts w:asciiTheme="minorHAnsi" w:hAnsiTheme="minorHAnsi" w:cstheme="minorHAnsi"/>
          <w:highlight w:val="cyan"/>
        </w:rPr>
        <w:t>visuals function as</w:t>
      </w:r>
      <w:r w:rsidRPr="006338B6">
        <w:rPr>
          <w:rStyle w:val="StyleUnderline"/>
          <w:rFonts w:asciiTheme="minorHAnsi" w:hAnsiTheme="minorHAnsi" w:cstheme="minorHAnsi"/>
        </w:rPr>
        <w:t xml:space="preserve"> unquestioned </w:t>
      </w:r>
      <w:r w:rsidRPr="006338B6">
        <w:rPr>
          <w:rStyle w:val="Emphasis"/>
          <w:rFonts w:asciiTheme="minorHAnsi" w:hAnsiTheme="minorHAnsi" w:cstheme="minorHAnsi"/>
          <w:highlight w:val="cyan"/>
        </w:rPr>
        <w:t>referents</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in international </w:t>
      </w:r>
      <w:r w:rsidRPr="006338B6">
        <w:rPr>
          <w:rStyle w:val="StyleUnderline"/>
          <w:rFonts w:asciiTheme="minorHAnsi" w:hAnsiTheme="minorHAnsi" w:cstheme="minorHAnsi"/>
          <w:highlight w:val="cyan"/>
        </w:rPr>
        <w:t>politics when underlining</w:t>
      </w:r>
      <w:r w:rsidRPr="006338B6">
        <w:rPr>
          <w:rStyle w:val="StyleUnderline"/>
          <w:rFonts w:asciiTheme="minorHAnsi" w:hAnsiTheme="minorHAnsi" w:cstheme="minorHAnsi"/>
        </w:rPr>
        <w:t xml:space="preserve"> the </w:t>
      </w:r>
      <w:r w:rsidRPr="006338B6">
        <w:rPr>
          <w:rStyle w:val="Emphasis"/>
          <w:rFonts w:asciiTheme="minorHAnsi" w:hAnsiTheme="minorHAnsi" w:cstheme="minorHAnsi"/>
        </w:rPr>
        <w:t>necessity</w:t>
      </w:r>
      <w:r w:rsidRPr="006338B6">
        <w:rPr>
          <w:rFonts w:asciiTheme="minorHAnsi" w:hAnsiTheme="minorHAnsi" w:cstheme="minorHAnsi"/>
          <w:sz w:val="16"/>
        </w:rPr>
        <w:t xml:space="preserve"> </w:t>
      </w:r>
      <w:r w:rsidRPr="006338B6">
        <w:rPr>
          <w:rStyle w:val="StyleUnderline"/>
          <w:rFonts w:asciiTheme="minorHAnsi" w:hAnsiTheme="minorHAnsi" w:cstheme="minorHAnsi"/>
        </w:rPr>
        <w:t>of such</w:t>
      </w:r>
      <w:r w:rsidRPr="006338B6">
        <w:rPr>
          <w:rFonts w:asciiTheme="minorHAnsi" w:hAnsiTheme="minorHAnsi" w:cstheme="minorHAnsi"/>
          <w:sz w:val="16"/>
        </w:rPr>
        <w:t xml:space="preserve"> </w:t>
      </w:r>
      <w:r w:rsidRPr="006338B6">
        <w:rPr>
          <w:rStyle w:val="Emphasis"/>
          <w:rFonts w:asciiTheme="minorHAnsi" w:hAnsiTheme="minorHAnsi" w:cstheme="minorHAnsi"/>
          <w:highlight w:val="cyan"/>
        </w:rPr>
        <w:t>specific policy practices</w:t>
      </w:r>
      <w:r w:rsidRPr="006338B6">
        <w:rPr>
          <w:rFonts w:asciiTheme="minorHAnsi" w:hAnsiTheme="minorHAnsi" w:cstheme="minorHAnsi"/>
          <w:sz w:val="16"/>
        </w:rPr>
        <w:t xml:space="preserve"> </w:t>
      </w:r>
      <w:r w:rsidRPr="006338B6">
        <w:rPr>
          <w:rStyle w:val="StyleUnderline"/>
          <w:rFonts w:asciiTheme="minorHAnsi" w:hAnsiTheme="minorHAnsi" w:cstheme="minorHAnsi"/>
        </w:rPr>
        <w:t>as sanctions, deterrents and/or military cooperation</w:t>
      </w:r>
      <w:r w:rsidRPr="006338B6">
        <w:rPr>
          <w:rFonts w:asciiTheme="minorHAnsi" w:hAnsiTheme="minorHAnsi" w:cstheme="minorHAnsi"/>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555687E4"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highlight w:val="cyan"/>
        </w:rPr>
        <w:t xml:space="preserve">The </w:t>
      </w:r>
      <w:r w:rsidRPr="006338B6">
        <w:rPr>
          <w:rStyle w:val="Emphasis"/>
          <w:rFonts w:asciiTheme="minorHAnsi" w:hAnsiTheme="minorHAnsi" w:cstheme="minorHAnsi"/>
          <w:highlight w:val="cyan"/>
        </w:rPr>
        <w:t>causal</w:t>
      </w:r>
      <w:r w:rsidRPr="006338B6">
        <w:rPr>
          <w:rStyle w:val="Emphasis"/>
          <w:rFonts w:asciiTheme="minorHAnsi" w:hAnsiTheme="minorHAnsi" w:cstheme="minorHAnsi"/>
        </w:rPr>
        <w:t xml:space="preserve"> theory of the ‘</w:t>
      </w:r>
      <w:r w:rsidRPr="006338B6">
        <w:rPr>
          <w:rStyle w:val="Emphasis"/>
          <w:rFonts w:asciiTheme="minorHAnsi" w:hAnsiTheme="minorHAnsi" w:cstheme="minorHAnsi"/>
          <w:highlight w:val="cyan"/>
        </w:rPr>
        <w:t>CNN effect’</w:t>
      </w:r>
      <w:r w:rsidRPr="006338B6">
        <w:rPr>
          <w:rFonts w:asciiTheme="minorHAnsi" w:hAnsiTheme="minorHAnsi" w:cstheme="minorHAnsi"/>
          <w:sz w:val="16"/>
        </w:rPr>
        <w:t xml:space="preserve">, </w:t>
      </w:r>
      <w:r w:rsidRPr="006338B6">
        <w:rPr>
          <w:rStyle w:val="StyleUnderline"/>
          <w:rFonts w:asciiTheme="minorHAnsi" w:hAnsiTheme="minorHAnsi" w:cstheme="minorHAnsi"/>
        </w:rPr>
        <w:t>or what Perlmutter</w:t>
      </w:r>
      <w:r w:rsidRPr="006338B6">
        <w:rPr>
          <w:rFonts w:asciiTheme="minorHAnsi" w:hAnsiTheme="minorHAnsi" w:cstheme="minorHAnsi"/>
          <w:sz w:val="16"/>
        </w:rPr>
        <w:t xml:space="preserve"> (1998: 1) </w:t>
      </w:r>
      <w:r w:rsidRPr="006338B6">
        <w:rPr>
          <w:rStyle w:val="StyleUnderline"/>
          <w:rFonts w:asciiTheme="minorHAnsi" w:hAnsiTheme="minorHAnsi" w:cstheme="minorHAnsi"/>
        </w:rPr>
        <w:t>has called above ‘</w:t>
      </w:r>
      <w:r w:rsidRPr="006338B6">
        <w:rPr>
          <w:rStyle w:val="StyleUnderline"/>
          <w:rFonts w:asciiTheme="minorHAnsi" w:hAnsiTheme="minorHAnsi" w:cstheme="minorHAnsi"/>
          <w:highlight w:val="cyan"/>
        </w:rPr>
        <w:t>visual determinism’</w:t>
      </w:r>
      <w:r w:rsidRPr="006338B6">
        <w:rPr>
          <w:rFonts w:asciiTheme="minorHAnsi" w:hAnsiTheme="minorHAnsi" w:cstheme="minorHAnsi"/>
          <w:sz w:val="16"/>
          <w:highlight w:val="cyan"/>
        </w:rPr>
        <w:t xml:space="preserve">, </w:t>
      </w:r>
      <w:r w:rsidRPr="006338B6">
        <w:rPr>
          <w:rStyle w:val="Emphasis"/>
          <w:rFonts w:asciiTheme="minorHAnsi" w:hAnsiTheme="minorHAnsi" w:cstheme="minorHAnsi"/>
          <w:highlight w:val="cyan"/>
        </w:rPr>
        <w:t>misconceives</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of </w:t>
      </w:r>
      <w:r w:rsidRPr="006338B6">
        <w:rPr>
          <w:rStyle w:val="StyleUnderline"/>
          <w:rFonts w:asciiTheme="minorHAnsi" w:hAnsiTheme="minorHAnsi" w:cstheme="minorHAnsi"/>
          <w:highlight w:val="cyan"/>
        </w:rPr>
        <w:t xml:space="preserve">how the visual </w:t>
      </w:r>
      <w:r w:rsidRPr="006338B6">
        <w:rPr>
          <w:rStyle w:val="Emphasis"/>
          <w:rFonts w:asciiTheme="minorHAnsi" w:hAnsiTheme="minorHAnsi" w:cstheme="minorHAnsi"/>
          <w:highlight w:val="cyan"/>
        </w:rPr>
        <w:t>recasts the political</w:t>
      </w:r>
      <w:r w:rsidRPr="006338B6">
        <w:rPr>
          <w:rFonts w:asciiTheme="minorHAnsi" w:hAnsiTheme="minorHAnsi" w:cstheme="minorHAnsi"/>
          <w:sz w:val="16"/>
        </w:rPr>
        <w:t xml:space="preserve"> </w:t>
      </w:r>
      <w:r w:rsidRPr="006338B6">
        <w:rPr>
          <w:rStyle w:val="StyleUnderline"/>
          <w:rFonts w:asciiTheme="minorHAnsi" w:hAnsiTheme="minorHAnsi" w:cstheme="minorHAnsi"/>
        </w:rPr>
        <w:t>realm itself</w:t>
      </w:r>
      <w:r w:rsidRPr="006338B6">
        <w:rPr>
          <w:rFonts w:asciiTheme="minorHAnsi" w:hAnsiTheme="minorHAnsi" w:cstheme="minorHAnsi"/>
          <w:sz w:val="16"/>
        </w:rPr>
        <w:t xml:space="preserve"> (Hansen 2011). </w:t>
      </w:r>
      <w:r w:rsidRPr="006338B6">
        <w:rPr>
          <w:rStyle w:val="StyleUnderline"/>
          <w:rFonts w:asciiTheme="minorHAnsi" w:hAnsiTheme="minorHAnsi" w:cstheme="minorHAnsi"/>
          <w:highlight w:val="cyan"/>
        </w:rPr>
        <w:t xml:space="preserve">Rather than asking whether an </w:t>
      </w:r>
      <w:r w:rsidRPr="006338B6">
        <w:rPr>
          <w:rStyle w:val="Emphasis"/>
          <w:rFonts w:asciiTheme="minorHAnsi" w:hAnsiTheme="minorHAnsi" w:cstheme="minorHAnsi"/>
          <w:highlight w:val="cyan"/>
        </w:rPr>
        <w:t>image caused</w:t>
      </w:r>
      <w:r w:rsidRPr="006338B6">
        <w:rPr>
          <w:rStyle w:val="Emphasis"/>
          <w:rFonts w:asciiTheme="minorHAnsi" w:hAnsiTheme="minorHAnsi" w:cstheme="minorHAnsi"/>
        </w:rPr>
        <w:t xml:space="preserve"> an </w:t>
      </w:r>
      <w:r w:rsidRPr="006338B6">
        <w:rPr>
          <w:rStyle w:val="Emphasis"/>
          <w:rFonts w:asciiTheme="minorHAnsi" w:hAnsiTheme="minorHAnsi" w:cstheme="minorHAnsi"/>
          <w:highlight w:val="cyan"/>
        </w:rPr>
        <w:t>intervention</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it should be </w:t>
      </w:r>
      <w:r w:rsidRPr="006338B6">
        <w:rPr>
          <w:rStyle w:val="Emphasis"/>
          <w:rFonts w:asciiTheme="minorHAnsi" w:hAnsiTheme="minorHAnsi" w:cstheme="minorHAnsi"/>
          <w:highlight w:val="cyan"/>
        </w:rPr>
        <w:t>ask</w:t>
      </w:r>
      <w:r w:rsidRPr="006338B6">
        <w:rPr>
          <w:rFonts w:asciiTheme="minorHAnsi" w:hAnsiTheme="minorHAnsi" w:cstheme="minorHAnsi"/>
          <w:sz w:val="16"/>
          <w:szCs w:val="16"/>
        </w:rPr>
        <w:t>ed</w:t>
      </w:r>
      <w:r w:rsidRPr="006338B6">
        <w:rPr>
          <w:rStyle w:val="StyleUnderline"/>
          <w:rFonts w:asciiTheme="minorHAnsi" w:hAnsiTheme="minorHAnsi" w:cstheme="minorHAnsi"/>
        </w:rPr>
        <w:t xml:space="preserve"> instead </w:t>
      </w:r>
      <w:r w:rsidRPr="006338B6">
        <w:rPr>
          <w:rStyle w:val="StyleUnderline"/>
          <w:rFonts w:asciiTheme="minorHAnsi" w:hAnsiTheme="minorHAnsi" w:cstheme="minorHAnsi"/>
          <w:highlight w:val="cyan"/>
        </w:rPr>
        <w:t>how</w:t>
      </w:r>
      <w:r w:rsidRPr="006338B6">
        <w:rPr>
          <w:rStyle w:val="StyleUnderline"/>
          <w:rFonts w:asciiTheme="minorHAnsi" w:hAnsiTheme="minorHAnsi" w:cstheme="minorHAnsi"/>
        </w:rPr>
        <w:t xml:space="preserve"> the visual has been involved in structuring the understandings of legitimate action, and how </w:t>
      </w:r>
      <w:r w:rsidRPr="006338B6">
        <w:rPr>
          <w:rStyle w:val="StyleUnderline"/>
          <w:rFonts w:asciiTheme="minorHAnsi" w:hAnsiTheme="minorHAnsi" w:cstheme="minorHAnsi"/>
          <w:highlight w:val="cyan"/>
        </w:rPr>
        <w:t>visual</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representations</w:t>
      </w:r>
      <w:r w:rsidRPr="006338B6">
        <w:rPr>
          <w:rStyle w:val="StyleUnderline"/>
          <w:rFonts w:asciiTheme="minorHAnsi" w:hAnsiTheme="minorHAnsi" w:cstheme="minorHAnsi"/>
        </w:rPr>
        <w:t xml:space="preserve"> of different policy options </w:t>
      </w:r>
      <w:r w:rsidRPr="006338B6">
        <w:rPr>
          <w:rStyle w:val="StyleUnderline"/>
          <w:rFonts w:asciiTheme="minorHAnsi" w:hAnsiTheme="minorHAnsi" w:cstheme="minorHAnsi"/>
          <w:highlight w:val="cyan"/>
        </w:rPr>
        <w:t>affect</w:t>
      </w:r>
      <w:r w:rsidRPr="006338B6">
        <w:rPr>
          <w:rStyle w:val="StyleUnderline"/>
          <w:rFonts w:asciiTheme="minorHAnsi" w:hAnsiTheme="minorHAnsi" w:cstheme="minorHAnsi"/>
        </w:rPr>
        <w:t xml:space="preserve"> particular </w:t>
      </w:r>
      <w:r w:rsidRPr="006338B6">
        <w:rPr>
          <w:rStyle w:val="Emphasis"/>
          <w:rFonts w:asciiTheme="minorHAnsi" w:hAnsiTheme="minorHAnsi" w:cstheme="minorHAnsi"/>
          <w:highlight w:val="cyan"/>
        </w:rPr>
        <w:t>security practices</w:t>
      </w:r>
      <w:r w:rsidRPr="006338B6">
        <w:rPr>
          <w:rFonts w:asciiTheme="minorHAnsi" w:hAnsiTheme="minorHAnsi" w:cstheme="minorHAnsi"/>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27CD223C"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Process CP --- F/L</w:t>
      </w:r>
    </w:p>
    <w:p w14:paraId="08AFD4B7"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3. Can’t solve --- irregular processes undermine deterrence</w:t>
      </w:r>
    </w:p>
    <w:p w14:paraId="5C803856"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Baker 11</w:t>
      </w:r>
      <w:r w:rsidRPr="006338B6">
        <w:rPr>
          <w:rFonts w:asciiTheme="minorHAnsi" w:hAnsiTheme="minorHAnsi" w:cstheme="minorHAnsi"/>
        </w:rPr>
        <w:t xml:space="preserve"> (Donald I., Senior Partner, Baker &amp; Miller PLLC, Washington DC   Why Is the United States So Different from the Rest of the World in Imposing Serious Criminal Sanctions on Individual Cartel Participants?, 12 Sedona Conf. J. 301, 305–06 (2011))</w:t>
      </w:r>
    </w:p>
    <w:p w14:paraId="3DFE1C80"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The accepted wisdom in the US is that </w:t>
      </w:r>
      <w:r w:rsidRPr="006338B6">
        <w:rPr>
          <w:rFonts w:asciiTheme="minorHAnsi" w:hAnsiTheme="minorHAnsi" w:cstheme="minorHAnsi"/>
          <w:u w:val="single"/>
        </w:rPr>
        <w:t xml:space="preserve">we impose jail sentences against those who commit antitrust violations </w:t>
      </w:r>
      <w:r w:rsidRPr="006338B6">
        <w:rPr>
          <w:rFonts w:asciiTheme="minorHAnsi" w:hAnsiTheme="minorHAnsi" w:cstheme="minorHAnsi"/>
          <w:sz w:val="14"/>
        </w:rPr>
        <w:t xml:space="preserve">as a painful remedy for them and </w:t>
      </w:r>
      <w:r w:rsidRPr="006338B6">
        <w:rPr>
          <w:rFonts w:asciiTheme="minorHAnsi" w:hAnsiTheme="minorHAnsi" w:cstheme="minorHAnsi"/>
          <w:u w:val="single"/>
        </w:rPr>
        <w:t xml:space="preserve">to </w:t>
      </w:r>
      <w:r w:rsidRPr="006338B6">
        <w:rPr>
          <w:rStyle w:val="Emphasis"/>
          <w:rFonts w:asciiTheme="minorHAnsi" w:hAnsiTheme="minorHAnsi" w:cstheme="minorHAnsi"/>
        </w:rPr>
        <w:t>deter similar conduct</w:t>
      </w:r>
      <w:r w:rsidRPr="006338B6">
        <w:rPr>
          <w:rFonts w:asciiTheme="minorHAnsi" w:hAnsiTheme="minorHAnsi" w:cstheme="minorHAnsi"/>
          <w:u w:val="single"/>
        </w:rPr>
        <w:t xml:space="preserve"> by others</w:t>
      </w:r>
      <w:r w:rsidRPr="006338B6">
        <w:rPr>
          <w:rFonts w:asciiTheme="minorHAnsi" w:hAnsiTheme="minorHAnsi" w:cstheme="minorHAnsi"/>
          <w:sz w:val="14"/>
        </w:rPr>
        <w:t>.</w:t>
      </w:r>
      <w:r w:rsidRPr="006338B6">
        <w:rPr>
          <w:rFonts w:asciiTheme="minorHAnsi" w:hAnsiTheme="minorHAnsi" w:cstheme="minorHAnsi"/>
          <w:sz w:val="14"/>
          <w:vertAlign w:val="superscript"/>
        </w:rPr>
        <w:t>18</w:t>
      </w:r>
      <w:r w:rsidRPr="006338B6">
        <w:rPr>
          <w:rFonts w:asciiTheme="minorHAnsi" w:hAnsiTheme="minorHAnsi" w:cstheme="minorHAnsi"/>
          <w:sz w:val="14"/>
        </w:rPr>
        <w:t xml:space="preserve"> </w:t>
      </w:r>
      <w:r w:rsidRPr="006338B6">
        <w:rPr>
          <w:rFonts w:asciiTheme="minorHAnsi" w:hAnsiTheme="minorHAnsi" w:cstheme="minorHAnsi"/>
          <w:u w:val="single"/>
        </w:rPr>
        <w:t>As a</w:t>
      </w:r>
      <w:r w:rsidRPr="006338B6">
        <w:rPr>
          <w:rFonts w:asciiTheme="minorHAnsi" w:hAnsiTheme="minorHAnsi" w:cstheme="minorHAnsi"/>
          <w:sz w:val="14"/>
        </w:rPr>
        <w:t xml:space="preserve">n apparent </w:t>
      </w:r>
      <w:r w:rsidRPr="006338B6">
        <w:rPr>
          <w:rFonts w:asciiTheme="minorHAnsi" w:hAnsiTheme="minorHAnsi" w:cstheme="minorHAnsi"/>
          <w:u w:val="single"/>
        </w:rPr>
        <w:t>consequence, we do not</w:t>
      </w:r>
      <w:r w:rsidRPr="006338B6">
        <w:rPr>
          <w:rFonts w:asciiTheme="minorHAnsi" w:hAnsiTheme="minorHAnsi" w:cstheme="minorHAnsi"/>
          <w:sz w:val="14"/>
        </w:rPr>
        <w:t xml:space="preserve"> tend to </w:t>
      </w:r>
      <w:r w:rsidRPr="006338B6">
        <w:rPr>
          <w:rFonts w:asciiTheme="minorHAnsi" w:hAnsiTheme="minorHAnsi" w:cstheme="minorHAnsi"/>
          <w:u w:val="single"/>
        </w:rPr>
        <w:t>see serial violators</w:t>
      </w:r>
      <w:r w:rsidRPr="006338B6">
        <w:rPr>
          <w:rFonts w:asciiTheme="minorHAnsi" w:hAnsiTheme="minorHAnsi" w:cstheme="minorHAnsi"/>
          <w:sz w:val="14"/>
        </w:rPr>
        <w:t xml:space="preserve"> (those individuals who repeat the same offence after having been caught once). Rather, we see some different individuals and enterprises violating the law because they think they can get away with it, while projecting some significant economic advantage to themselves and or their employers in trying to do so. </w:t>
      </w:r>
      <w:r w:rsidRPr="006338B6">
        <w:rPr>
          <w:rFonts w:asciiTheme="minorHAnsi" w:hAnsiTheme="minorHAnsi" w:cstheme="minorHAnsi"/>
          <w:highlight w:val="cyan"/>
          <w:u w:val="single"/>
        </w:rPr>
        <w:t>Any system that is based on deterrence</w:t>
      </w:r>
      <w:r w:rsidRPr="006338B6">
        <w:rPr>
          <w:rFonts w:asciiTheme="minorHAnsi" w:hAnsiTheme="minorHAnsi" w:cstheme="minorHAnsi"/>
          <w:sz w:val="14"/>
        </w:rPr>
        <w:t>--and fairness--</w:t>
      </w:r>
      <w:r w:rsidRPr="006338B6">
        <w:rPr>
          <w:rFonts w:asciiTheme="minorHAnsi" w:hAnsiTheme="minorHAnsi" w:cstheme="minorHAnsi"/>
          <w:highlight w:val="cyan"/>
          <w:u w:val="single"/>
        </w:rPr>
        <w:t xml:space="preserve">must have </w:t>
      </w:r>
      <w:r w:rsidRPr="006338B6">
        <w:rPr>
          <w:rStyle w:val="Emphasis"/>
          <w:rFonts w:asciiTheme="minorHAnsi" w:hAnsiTheme="minorHAnsi" w:cstheme="minorHAnsi"/>
          <w:highlight w:val="cyan"/>
        </w:rPr>
        <w:t>clear rules</w:t>
      </w:r>
      <w:r w:rsidRPr="006338B6">
        <w:rPr>
          <w:rFonts w:asciiTheme="minorHAnsi" w:hAnsiTheme="minorHAnsi" w:cstheme="minorHAnsi"/>
          <w:sz w:val="14"/>
        </w:rPr>
        <w:t xml:space="preserve">. Ordinary business actors must be able to understand the difference between right and wrong, and their lawyers must be able to give unequivocal legal advice. The basic anticartel rules against price-fixing and bid-rigging (and even market allocations) meet this required standard of clarity and predictability. </w:t>
      </w:r>
      <w:r w:rsidRPr="006338B6">
        <w:rPr>
          <w:rFonts w:asciiTheme="minorHAnsi" w:hAnsiTheme="minorHAnsi" w:cstheme="minorHAnsi"/>
          <w:highlight w:val="cyan"/>
          <w:u w:val="single"/>
        </w:rPr>
        <w:t>Effective deterrence</w:t>
      </w:r>
      <w:r w:rsidRPr="006338B6">
        <w:rPr>
          <w:rFonts w:asciiTheme="minorHAnsi" w:hAnsiTheme="minorHAnsi" w:cstheme="minorHAnsi"/>
          <w:u w:val="single"/>
        </w:rPr>
        <w:t xml:space="preserve"> also</w:t>
      </w:r>
      <w:r w:rsidRPr="006338B6">
        <w:rPr>
          <w:rFonts w:asciiTheme="minorHAnsi" w:hAnsiTheme="minorHAnsi" w:cstheme="minorHAnsi"/>
          <w:highlight w:val="cyan"/>
          <w:u w:val="single"/>
        </w:rPr>
        <w:t xml:space="preserve"> requires </w:t>
      </w:r>
      <w:r w:rsidRPr="006338B6">
        <w:rPr>
          <w:rFonts w:asciiTheme="minorHAnsi" w:hAnsiTheme="minorHAnsi" w:cstheme="minorHAnsi"/>
          <w:u w:val="single"/>
        </w:rPr>
        <w:t>that those who might</w:t>
      </w:r>
      <w:r w:rsidRPr="006338B6">
        <w:rPr>
          <w:rFonts w:asciiTheme="minorHAnsi" w:hAnsiTheme="minorHAnsi" w:cstheme="minorHAnsi"/>
          <w:sz w:val="14"/>
        </w:rPr>
        <w:t xml:space="preserve"> be tempted to </w:t>
      </w:r>
      <w:r w:rsidRPr="006338B6">
        <w:rPr>
          <w:rFonts w:asciiTheme="minorHAnsi" w:hAnsiTheme="minorHAnsi" w:cstheme="minorHAnsi"/>
          <w:u w:val="single"/>
        </w:rPr>
        <w:t xml:space="preserve">take illegal action believe that there is some </w:t>
      </w:r>
      <w:r w:rsidRPr="006338B6">
        <w:rPr>
          <w:rFonts w:asciiTheme="minorHAnsi" w:hAnsiTheme="minorHAnsi" w:cstheme="minorHAnsi"/>
          <w:sz w:val="14"/>
        </w:rPr>
        <w:t xml:space="preserve">reasonable </w:t>
      </w:r>
      <w:r w:rsidRPr="006338B6">
        <w:rPr>
          <w:rStyle w:val="Emphasis"/>
          <w:rFonts w:asciiTheme="minorHAnsi" w:hAnsiTheme="minorHAnsi" w:cstheme="minorHAnsi"/>
          <w:highlight w:val="cyan"/>
        </w:rPr>
        <w:t>probability o</w:t>
      </w:r>
      <w:r w:rsidRPr="006338B6">
        <w:rPr>
          <w:rFonts w:asciiTheme="minorHAnsi" w:hAnsiTheme="minorHAnsi" w:cstheme="minorHAnsi"/>
          <w:highlight w:val="cyan"/>
          <w:u w:val="single"/>
        </w:rPr>
        <w:t>f</w:t>
      </w:r>
      <w:r w:rsidRPr="006338B6">
        <w:rPr>
          <w:rFonts w:asciiTheme="minorHAnsi" w:hAnsiTheme="minorHAnsi" w:cstheme="minorHAnsi"/>
          <w:sz w:val="14"/>
        </w:rPr>
        <w:t xml:space="preserve"> their </w:t>
      </w:r>
      <w:r w:rsidRPr="006338B6">
        <w:rPr>
          <w:rStyle w:val="Emphasis"/>
          <w:rFonts w:asciiTheme="minorHAnsi" w:hAnsiTheme="minorHAnsi" w:cstheme="minorHAnsi"/>
          <w:highlight w:val="cyan"/>
        </w:rPr>
        <w:t>being caught</w:t>
      </w:r>
      <w:r w:rsidRPr="006338B6">
        <w:rPr>
          <w:rStyle w:val="Emphasis"/>
          <w:rFonts w:asciiTheme="minorHAnsi" w:hAnsiTheme="minorHAnsi" w:cstheme="minorHAnsi"/>
        </w:rPr>
        <w:t xml:space="preserve"> and</w:t>
      </w:r>
      <w:r w:rsidRPr="006338B6">
        <w:rPr>
          <w:rFonts w:asciiTheme="minorHAnsi" w:hAnsiTheme="minorHAnsi" w:cstheme="minorHAnsi"/>
          <w:u w:val="single"/>
        </w:rPr>
        <w:t xml:space="preserve"> that</w:t>
      </w:r>
      <w:r w:rsidRPr="006338B6">
        <w:rPr>
          <w:rFonts w:asciiTheme="minorHAnsi" w:hAnsiTheme="minorHAnsi" w:cstheme="minorHAnsi"/>
          <w:sz w:val="14"/>
        </w:rPr>
        <w:t xml:space="preserve">, if so, </w:t>
      </w:r>
      <w:r w:rsidRPr="006338B6">
        <w:rPr>
          <w:rFonts w:asciiTheme="minorHAnsi" w:hAnsiTheme="minorHAnsi" w:cstheme="minorHAnsi"/>
          <w:u w:val="single"/>
        </w:rPr>
        <w:t xml:space="preserve">the </w:t>
      </w:r>
      <w:r w:rsidRPr="006338B6">
        <w:rPr>
          <w:rStyle w:val="Emphasis"/>
          <w:rFonts w:asciiTheme="minorHAnsi" w:hAnsiTheme="minorHAnsi" w:cstheme="minorHAnsi"/>
          <w:highlight w:val="cyan"/>
        </w:rPr>
        <w:t>consequences are</w:t>
      </w:r>
      <w:r w:rsidRPr="006338B6">
        <w:rPr>
          <w:rFonts w:asciiTheme="minorHAnsi" w:hAnsiTheme="minorHAnsi" w:cstheme="minorHAnsi"/>
          <w:sz w:val="14"/>
        </w:rPr>
        <w:t xml:space="preserve"> likely to be </w:t>
      </w:r>
      <w:r w:rsidRPr="006338B6">
        <w:rPr>
          <w:rStyle w:val="Emphasis"/>
          <w:rFonts w:asciiTheme="minorHAnsi" w:hAnsiTheme="minorHAnsi" w:cstheme="minorHAnsi"/>
          <w:highlight w:val="cyan"/>
        </w:rPr>
        <w:t>grave.</w:t>
      </w:r>
      <w:r w:rsidRPr="006338B6">
        <w:rPr>
          <w:rStyle w:val="Emphasis"/>
          <w:rFonts w:asciiTheme="minorHAnsi" w:hAnsiTheme="minorHAnsi" w:cstheme="minorHAnsi"/>
        </w:rPr>
        <w:t xml:space="preserve"> </w:t>
      </w:r>
      <w:r w:rsidRPr="006338B6">
        <w:rPr>
          <w:rFonts w:asciiTheme="minorHAnsi" w:hAnsiTheme="minorHAnsi" w:cstheme="minorHAnsi"/>
          <w:sz w:val="14"/>
        </w:rPr>
        <w:t xml:space="preserve">Risk of conviction and imprisonment </w:t>
      </w:r>
      <w:r w:rsidRPr="006338B6">
        <w:rPr>
          <w:rFonts w:asciiTheme="minorHAnsi" w:hAnsiTheme="minorHAnsi" w:cstheme="minorHAnsi"/>
          <w:u w:val="single"/>
        </w:rPr>
        <w:t xml:space="preserve">also provides a powerful inducement for one coconspirator to </w:t>
      </w:r>
      <w:r w:rsidRPr="006338B6">
        <w:rPr>
          <w:rStyle w:val="Emphasis"/>
          <w:rFonts w:asciiTheme="minorHAnsi" w:hAnsiTheme="minorHAnsi" w:cstheme="minorHAnsi"/>
        </w:rPr>
        <w:t>inform</w:t>
      </w:r>
      <w:r w:rsidRPr="006338B6">
        <w:rPr>
          <w:rFonts w:asciiTheme="minorHAnsi" w:hAnsiTheme="minorHAnsi" w:cstheme="minorHAnsi"/>
          <w:u w:val="single"/>
        </w:rPr>
        <w:t xml:space="preserve"> on her </w:t>
      </w:r>
      <w:r w:rsidRPr="006338B6">
        <w:rPr>
          <w:rStyle w:val="Emphasis"/>
          <w:rFonts w:asciiTheme="minorHAnsi" w:hAnsiTheme="minorHAnsi" w:cstheme="minorHAnsi"/>
        </w:rPr>
        <w:t>other</w:t>
      </w:r>
      <w:r w:rsidRPr="006338B6">
        <w:rPr>
          <w:rFonts w:asciiTheme="minorHAnsi" w:hAnsiTheme="minorHAnsi" w:cstheme="minorHAnsi"/>
          <w:u w:val="single"/>
        </w:rPr>
        <w:t xml:space="preserve"> coconspirator</w:t>
      </w:r>
      <w:r w:rsidRPr="006338B6">
        <w:rPr>
          <w:rStyle w:val="Emphasis"/>
          <w:rFonts w:asciiTheme="minorHAnsi" w:hAnsiTheme="minorHAnsi" w:cstheme="minorHAnsi"/>
        </w:rPr>
        <w:t>s.</w:t>
      </w:r>
      <w:r w:rsidRPr="006338B6">
        <w:rPr>
          <w:rFonts w:asciiTheme="minorHAnsi" w:hAnsiTheme="minorHAnsi" w:cstheme="minorHAnsi"/>
          <w:sz w:val="14"/>
        </w:rPr>
        <w:t xml:space="preserve"> Moreover, the US has provided a fairly high level of funding for antitrust criminal enforcement by the DOJ and a uniquely advantageous prosecutorial system of grand jury investigations. Having more DOJ staff armed with a secretive process favoring the prosecutors clearly increases the government's chance of catching covert conspirators and thereby raises the stakes for those rationally contemplating price-fixing or other cartel activities. </w:t>
      </w:r>
      <w:r w:rsidRPr="006338B6">
        <w:rPr>
          <w:rStyle w:val="Emphasis"/>
          <w:rFonts w:asciiTheme="minorHAnsi" w:hAnsiTheme="minorHAnsi" w:cstheme="minorHAnsi"/>
          <w:highlight w:val="cyan"/>
        </w:rPr>
        <w:t>Consistency</w:t>
      </w:r>
      <w:r w:rsidRPr="006338B6">
        <w:rPr>
          <w:rFonts w:asciiTheme="minorHAnsi" w:hAnsiTheme="minorHAnsi" w:cstheme="minorHAnsi"/>
          <w:sz w:val="14"/>
        </w:rPr>
        <w:t xml:space="preserve"> and comprehensiveness </w:t>
      </w:r>
      <w:r w:rsidRPr="006338B6">
        <w:rPr>
          <w:rFonts w:asciiTheme="minorHAnsi" w:hAnsiTheme="minorHAnsi" w:cstheme="minorHAnsi"/>
          <w:highlight w:val="cyan"/>
          <w:u w:val="single"/>
        </w:rPr>
        <w:t>in enforcement</w:t>
      </w:r>
      <w:r w:rsidRPr="006338B6">
        <w:rPr>
          <w:rFonts w:asciiTheme="minorHAnsi" w:hAnsiTheme="minorHAnsi" w:cstheme="minorHAnsi"/>
          <w:sz w:val="14"/>
        </w:rPr>
        <w:t xml:space="preserve"> are </w:t>
      </w:r>
      <w:r w:rsidRPr="006338B6">
        <w:rPr>
          <w:rStyle w:val="Emphasis"/>
          <w:rFonts w:asciiTheme="minorHAnsi" w:hAnsiTheme="minorHAnsi" w:cstheme="minorHAnsi"/>
        </w:rPr>
        <w:t xml:space="preserve">very </w:t>
      </w:r>
      <w:r w:rsidRPr="006338B6">
        <w:rPr>
          <w:rStyle w:val="Emphasis"/>
          <w:rFonts w:asciiTheme="minorHAnsi" w:hAnsiTheme="minorHAnsi" w:cstheme="minorHAnsi"/>
          <w:highlight w:val="cyan"/>
        </w:rPr>
        <w:t>important</w:t>
      </w:r>
      <w:r w:rsidRPr="006338B6">
        <w:rPr>
          <w:rStyle w:val="Emphasis"/>
          <w:rFonts w:asciiTheme="minorHAnsi" w:hAnsiTheme="minorHAnsi" w:cstheme="minorHAnsi"/>
        </w:rPr>
        <w:t>.</w:t>
      </w:r>
      <w:r w:rsidRPr="006338B6">
        <w:rPr>
          <w:rFonts w:asciiTheme="minorHAnsi" w:hAnsiTheme="minorHAnsi" w:cstheme="minorHAnsi"/>
          <w:sz w:val="14"/>
        </w:rPr>
        <w:t xml:space="preserve"> For criminal laws against individual cartel participants to really matter, </w:t>
      </w:r>
      <w:r w:rsidRPr="006338B6">
        <w:rPr>
          <w:rFonts w:asciiTheme="minorHAnsi" w:hAnsiTheme="minorHAnsi" w:cstheme="minorHAnsi"/>
          <w:highlight w:val="cyan"/>
          <w:u w:val="single"/>
        </w:rPr>
        <w:t>enforcement must be frequent and</w:t>
      </w:r>
      <w:r w:rsidRPr="006338B6">
        <w:rPr>
          <w:rFonts w:asciiTheme="minorHAnsi" w:hAnsiTheme="minorHAnsi" w:cstheme="minorHAnsi"/>
          <w:u w:val="single"/>
        </w:rPr>
        <w:t xml:space="preserve"> </w:t>
      </w:r>
      <w:r w:rsidRPr="006338B6">
        <w:rPr>
          <w:rStyle w:val="Emphasis"/>
          <w:rFonts w:asciiTheme="minorHAnsi" w:hAnsiTheme="minorHAnsi" w:cstheme="minorHAnsi"/>
        </w:rPr>
        <w:t xml:space="preserve">highly </w:t>
      </w:r>
      <w:r w:rsidRPr="006338B6">
        <w:rPr>
          <w:rStyle w:val="Emphasis"/>
          <w:rFonts w:asciiTheme="minorHAnsi" w:hAnsiTheme="minorHAnsi" w:cstheme="minorHAnsi"/>
          <w:highlight w:val="cyan"/>
        </w:rPr>
        <w:t>visible</w:t>
      </w:r>
      <w:r w:rsidRPr="006338B6">
        <w:rPr>
          <w:rFonts w:asciiTheme="minorHAnsi" w:hAnsiTheme="minorHAnsi" w:cstheme="minorHAnsi"/>
          <w:sz w:val="14"/>
        </w:rPr>
        <w:t>. It has taken almost a century in the US for incarceration to become routine for cartel participants who are caught. By contrast, having a criminal law against a profitable activity is unlikely to be effective as a deterrent if the normal prosecutions are so infrequent as to appear more like random lightning strikes or prosecutorial vendettas.</w:t>
      </w:r>
    </w:p>
    <w:p w14:paraId="58982B7F"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4. Clear and certain application is key to prevent circumvention</w:t>
      </w:r>
    </w:p>
    <w:p w14:paraId="60C98E89"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Qingxiu </w:t>
      </w:r>
      <w:r w:rsidRPr="006338B6">
        <w:rPr>
          <w:rStyle w:val="Style13ptBold"/>
          <w:rFonts w:asciiTheme="minorHAnsi" w:hAnsiTheme="minorHAnsi" w:cstheme="minorHAnsi"/>
        </w:rPr>
        <w:t>Bu</w:t>
      </w:r>
      <w:r w:rsidRPr="006338B6">
        <w:rPr>
          <w:rFonts w:asciiTheme="minorHAnsi" w:hAnsiTheme="minorHAnsi" w:cstheme="minorHAnsi"/>
        </w:rPr>
        <w:t xml:space="preserve">, Commercial Law @ University of Sussex, formerly professor of transnational business @ Georgetown Law Center, </w:t>
      </w:r>
      <w:r w:rsidRPr="006338B6">
        <w:rPr>
          <w:rStyle w:val="Style13ptBold"/>
          <w:rFonts w:asciiTheme="minorHAnsi" w:hAnsiTheme="minorHAnsi" w:cstheme="minorHAnsi"/>
        </w:rPr>
        <w:t>’20</w:t>
      </w:r>
      <w:r w:rsidRPr="006338B6">
        <w:rPr>
          <w:rFonts w:asciiTheme="minorHAnsi" w:hAnsiTheme="minorHAnsi" w:cstheme="minorHAnsi"/>
        </w:rPr>
        <w:t>, ‘“Respectful Consideration, but Not Deference: Chinese Sovereign Amici in the US Supreme Court Vitamin C Judgment” Journal of European Competition Law &amp; Practice, Vol. 11, No. 5–6</w:t>
      </w:r>
    </w:p>
    <w:p w14:paraId="2F6E1116"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A. Neutrality, accuracy, and consistence</w:t>
      </w:r>
    </w:p>
    <w:p w14:paraId="2C924160"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highlight w:val="cyan"/>
        </w:rPr>
        <w:t xml:space="preserve">A foreign sovereign </w:t>
      </w:r>
      <w:r w:rsidRPr="006338B6">
        <w:rPr>
          <w:rFonts w:asciiTheme="minorHAnsi" w:hAnsiTheme="minorHAnsi" w:cstheme="minorHAnsi"/>
          <w:sz w:val="16"/>
        </w:rPr>
        <w:t xml:space="preserve">would unlikely be wholly impartial and </w:t>
      </w:r>
      <w:r w:rsidRPr="006338B6">
        <w:rPr>
          <w:rFonts w:asciiTheme="minorHAnsi" w:hAnsiTheme="minorHAnsi" w:cstheme="minorHAnsi"/>
          <w:highlight w:val="cyan"/>
          <w:u w:val="single"/>
        </w:rPr>
        <w:t xml:space="preserve">could </w:t>
      </w:r>
      <w:r w:rsidRPr="006338B6">
        <w:rPr>
          <w:rStyle w:val="StyleUnderline"/>
          <w:rFonts w:asciiTheme="minorHAnsi" w:hAnsiTheme="minorHAnsi" w:cstheme="minorHAnsi"/>
          <w:highlight w:val="cyan"/>
        </w:rPr>
        <w:t>be liable to make false or</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inconsistent representations</w:t>
      </w:r>
      <w:r w:rsidRPr="006338B6">
        <w:rPr>
          <w:rStyle w:val="StyleUnderline"/>
          <w:rFonts w:asciiTheme="minorHAnsi" w:hAnsiTheme="minorHAnsi" w:cstheme="minorHAnsi"/>
        </w:rPr>
        <w:t xml:space="preserve"> to federal courts</w:t>
      </w:r>
      <w:r w:rsidRPr="006338B6">
        <w:rPr>
          <w:rFonts w:asciiTheme="minorHAnsi" w:hAnsiTheme="minorHAnsi" w:cstheme="minorHAnsi"/>
          <w:sz w:val="16"/>
        </w:rPr>
        <w:t xml:space="preserve">.66 One of the possible risks is that it may not be neutral, </w:t>
      </w:r>
      <w:r w:rsidRPr="006338B6">
        <w:rPr>
          <w:rStyle w:val="StyleUnderline"/>
          <w:rFonts w:asciiTheme="minorHAnsi" w:hAnsiTheme="minorHAnsi" w:cstheme="minorHAnsi"/>
          <w:highlight w:val="cyan"/>
        </w:rPr>
        <w:t xml:space="preserve">which results from a </w:t>
      </w:r>
      <w:r w:rsidRPr="006338B6">
        <w:rPr>
          <w:rStyle w:val="Emphasis"/>
          <w:rFonts w:asciiTheme="minorHAnsi" w:hAnsiTheme="minorHAnsi" w:cstheme="minorHAnsi"/>
          <w:highlight w:val="cyan"/>
        </w:rPr>
        <w:t>strong incentive</w:t>
      </w:r>
      <w:r w:rsidRPr="006338B6">
        <w:rPr>
          <w:rStyle w:val="StyleUnderline"/>
          <w:rFonts w:asciiTheme="minorHAnsi" w:hAnsiTheme="minorHAnsi" w:cstheme="minorHAnsi"/>
          <w:highlight w:val="cyan"/>
        </w:rPr>
        <w:t xml:space="preserve"> to </w:t>
      </w:r>
      <w:r w:rsidRPr="006338B6">
        <w:rPr>
          <w:rStyle w:val="Emphasis"/>
          <w:rFonts w:asciiTheme="minorHAnsi" w:hAnsiTheme="minorHAnsi" w:cstheme="minorHAnsi"/>
          <w:highlight w:val="cyan"/>
        </w:rPr>
        <w:t>shield its domestic entities</w:t>
      </w:r>
      <w:r w:rsidRPr="006338B6">
        <w:rPr>
          <w:rStyle w:val="StyleUnderline"/>
          <w:rFonts w:asciiTheme="minorHAnsi" w:hAnsiTheme="minorHAnsi" w:cstheme="minorHAnsi"/>
          <w:highlight w:val="cyan"/>
        </w:rPr>
        <w:t xml:space="preserve"> from </w:t>
      </w:r>
      <w:r w:rsidRPr="006338B6">
        <w:rPr>
          <w:rStyle w:val="Emphasis"/>
          <w:rFonts w:asciiTheme="minorHAnsi" w:hAnsiTheme="minorHAnsi" w:cstheme="minorHAnsi"/>
          <w:highlight w:val="cyan"/>
        </w:rPr>
        <w:t>antitrust liability</w:t>
      </w:r>
      <w:r w:rsidRPr="006338B6">
        <w:rPr>
          <w:rStyle w:val="StyleUnderline"/>
          <w:rFonts w:asciiTheme="minorHAnsi" w:hAnsiTheme="minorHAnsi" w:cstheme="minorHAnsi"/>
        </w:rPr>
        <w:t xml:space="preserve"> abroad.</w:t>
      </w:r>
      <w:r w:rsidRPr="006338B6">
        <w:rPr>
          <w:rFonts w:asciiTheme="minorHAnsi" w:hAnsiTheme="minorHAnsi" w:cstheme="minorHAnsi"/>
          <w:sz w:val="16"/>
        </w:rPr>
        <w:t xml:space="preserve">67 In Vitamin C, MOFCOM may have been motivated to shielddomesticfirms fromtrebledamages.68 As Sweeney observed, the gains from the uncompetitive behaviour would accrue to their home state,while the victims are foreign purchasers.69 </w:t>
      </w:r>
      <w:r w:rsidRPr="006338B6">
        <w:rPr>
          <w:rStyle w:val="StyleUnderline"/>
          <w:rFonts w:asciiTheme="minorHAnsi" w:hAnsiTheme="minorHAnsi" w:cstheme="minorHAnsi"/>
          <w:highlight w:val="cyan"/>
        </w:rPr>
        <w:t xml:space="preserve">This is reflected in the </w:t>
      </w:r>
      <w:r w:rsidRPr="006338B6">
        <w:rPr>
          <w:rStyle w:val="Emphasis"/>
          <w:rFonts w:asciiTheme="minorHAnsi" w:hAnsiTheme="minorHAnsi" w:cstheme="minorHAnsi"/>
          <w:highlight w:val="cyan"/>
        </w:rPr>
        <w:t>Chinese government’s</w:t>
      </w:r>
      <w:r w:rsidRPr="006338B6">
        <w:rPr>
          <w:rStyle w:val="StyleUnderline"/>
          <w:rFonts w:asciiTheme="minorHAnsi" w:hAnsiTheme="minorHAnsi" w:cstheme="minorHAnsi"/>
        </w:rPr>
        <w:t xml:space="preserve"> </w:t>
      </w:r>
      <w:r w:rsidRPr="006338B6">
        <w:rPr>
          <w:rFonts w:asciiTheme="minorHAnsi" w:hAnsiTheme="minorHAnsi" w:cstheme="minorHAnsi"/>
          <w:sz w:val="16"/>
        </w:rPr>
        <w:t xml:space="preserve">allegedly </w:t>
      </w:r>
      <w:r w:rsidRPr="006338B6">
        <w:rPr>
          <w:rStyle w:val="StyleUnderline"/>
          <w:rFonts w:asciiTheme="minorHAnsi" w:hAnsiTheme="minorHAnsi" w:cstheme="minorHAnsi"/>
          <w:highlight w:val="cyan"/>
        </w:rPr>
        <w:t>inconsistent position</w:t>
      </w:r>
      <w:r w:rsidRPr="006338B6">
        <w:rPr>
          <w:rStyle w:val="StyleUnderline"/>
          <w:rFonts w:asciiTheme="minorHAnsi" w:hAnsiTheme="minorHAnsi" w:cstheme="minorHAnsi"/>
        </w:rPr>
        <w:t xml:space="preserve"> regarding its regulation of Vitamin C exports in</w:t>
      </w:r>
      <w:r w:rsidRPr="006338B6">
        <w:rPr>
          <w:rFonts w:asciiTheme="minorHAnsi" w:hAnsiTheme="minorHAnsi" w:cstheme="minorHAnsi"/>
          <w:sz w:val="16"/>
        </w:rPr>
        <w:t xml:space="preserve"> front of </w:t>
      </w:r>
      <w:r w:rsidRPr="006338B6">
        <w:rPr>
          <w:rStyle w:val="StyleUnderline"/>
          <w:rFonts w:asciiTheme="minorHAnsi" w:hAnsiTheme="minorHAnsi" w:cstheme="minorHAnsi"/>
        </w:rPr>
        <w:t>the</w:t>
      </w:r>
      <w:r w:rsidRPr="006338B6">
        <w:rPr>
          <w:rFonts w:asciiTheme="minorHAnsi" w:hAnsiTheme="minorHAnsi" w:cstheme="minorHAnsi"/>
          <w:sz w:val="16"/>
        </w:rPr>
        <w:t xml:space="preserve"> World Trade Organisation (</w:t>
      </w:r>
      <w:r w:rsidRPr="006338B6">
        <w:rPr>
          <w:rStyle w:val="Emphasis"/>
          <w:rFonts w:asciiTheme="minorHAnsi" w:hAnsiTheme="minorHAnsi" w:cstheme="minorHAnsi"/>
        </w:rPr>
        <w:t>WTO</w:t>
      </w:r>
      <w:r w:rsidRPr="006338B6">
        <w:rPr>
          <w:rFonts w:asciiTheme="minorHAnsi" w:hAnsiTheme="minorHAnsi" w:cstheme="minorHAnsi"/>
          <w:sz w:val="16"/>
        </w:rPr>
        <w:t xml:space="preserve">).70 China’s submission directly contradicted previous statements it had made about its competition law to theWTO.71 It is inferred that </w:t>
      </w:r>
      <w:r w:rsidRPr="006338B6">
        <w:rPr>
          <w:rStyle w:val="StyleUnderline"/>
          <w:rFonts w:asciiTheme="minorHAnsi" w:hAnsiTheme="minorHAnsi" w:cstheme="minorHAnsi"/>
          <w:highlight w:val="cyan"/>
        </w:rPr>
        <w:t xml:space="preserve">MOFCOM’s positionwas a </w:t>
      </w:r>
      <w:r w:rsidRPr="006338B6">
        <w:rPr>
          <w:rStyle w:val="Emphasis"/>
          <w:rFonts w:asciiTheme="minorHAnsi" w:hAnsiTheme="minorHAnsi" w:cstheme="minorHAnsi"/>
          <w:highlight w:val="cyan"/>
        </w:rPr>
        <w:t>post hoc attempt</w:t>
      </w:r>
      <w:r w:rsidRPr="006338B6">
        <w:rPr>
          <w:rStyle w:val="StyleUnderline"/>
          <w:rFonts w:asciiTheme="minorHAnsi" w:hAnsiTheme="minorHAnsi" w:cstheme="minorHAnsi"/>
        </w:rPr>
        <w:t xml:space="preserve"> to shield the Chinese defendants’ conduct from antitrust scrutiny.</w:t>
      </w:r>
      <w:r w:rsidRPr="006338B6">
        <w:rPr>
          <w:rFonts w:asciiTheme="minorHAnsi" w:hAnsiTheme="minorHAnsi" w:cstheme="minorHAnsi"/>
          <w:sz w:val="16"/>
        </w:rPr>
        <w:t xml:space="preserve">72 Being inconsistent and self-serving, MOFCOM’s statement is due limited deference.73 The </w:t>
      </w:r>
      <w:r w:rsidRPr="006338B6">
        <w:rPr>
          <w:rFonts w:asciiTheme="minorHAnsi" w:hAnsiTheme="minorHAnsi" w:cstheme="minorHAnsi"/>
          <w:b/>
          <w:bCs/>
          <w:highlight w:val="cyan"/>
          <w:u w:val="single"/>
        </w:rPr>
        <w:t>lack of consistency</w:t>
      </w:r>
      <w:r w:rsidRPr="006338B6">
        <w:rPr>
          <w:rFonts w:asciiTheme="minorHAnsi" w:hAnsiTheme="minorHAnsi" w:cstheme="minorHAnsi"/>
          <w:sz w:val="16"/>
        </w:rPr>
        <w:t xml:space="preserve"> with earlier positions is not dispositive; however, it </w:t>
      </w:r>
      <w:r w:rsidRPr="006338B6">
        <w:rPr>
          <w:rFonts w:asciiTheme="minorHAnsi" w:hAnsiTheme="minorHAnsi" w:cstheme="minorHAnsi"/>
          <w:b/>
          <w:bCs/>
          <w:highlight w:val="cyan"/>
          <w:u w:val="single"/>
        </w:rPr>
        <w:t>can compromise</w:t>
      </w:r>
      <w:r w:rsidRPr="006338B6">
        <w:rPr>
          <w:rFonts w:asciiTheme="minorHAnsi" w:hAnsiTheme="minorHAnsi" w:cstheme="minorHAnsi"/>
          <w:sz w:val="16"/>
        </w:rPr>
        <w:t xml:space="preserve"> the </w:t>
      </w:r>
      <w:r w:rsidRPr="006338B6">
        <w:rPr>
          <w:rFonts w:asciiTheme="minorHAnsi" w:hAnsiTheme="minorHAnsi" w:cstheme="minorHAnsi"/>
          <w:b/>
          <w:bCs/>
          <w:highlight w:val="cyan"/>
          <w:u w:val="single"/>
        </w:rPr>
        <w:t>reliability</w:t>
      </w:r>
      <w:r w:rsidRPr="006338B6">
        <w:rPr>
          <w:rFonts w:asciiTheme="minorHAnsi" w:hAnsiTheme="minorHAnsi" w:cstheme="minorHAnsi"/>
          <w:sz w:val="16"/>
        </w:rPr>
        <w:t xml:space="preserve"> of the litigants’ position. As Godi said: ‘In fact, when a foreign government wishes to intervene as a third party to a dispute, its objective is rather clear: self-interest.’74 </w:t>
      </w:r>
      <w:r w:rsidRPr="006338B6">
        <w:rPr>
          <w:rStyle w:val="StyleUnderline"/>
          <w:rFonts w:asciiTheme="minorHAnsi" w:hAnsiTheme="minorHAnsi" w:cstheme="minorHAnsi"/>
          <w:b/>
          <w:bCs/>
          <w:highlight w:val="cyan"/>
        </w:rPr>
        <w:t>Opening the door to this kind of manipulation</w:t>
      </w:r>
      <w:r w:rsidRPr="006338B6">
        <w:rPr>
          <w:rStyle w:val="StyleUnderline"/>
          <w:rFonts w:asciiTheme="minorHAnsi" w:hAnsiTheme="minorHAnsi" w:cstheme="minorHAnsi"/>
        </w:rPr>
        <w:t xml:space="preserve"> of American lawsuits would be s</w:t>
      </w:r>
      <w:r w:rsidRPr="006338B6">
        <w:rPr>
          <w:rFonts w:asciiTheme="minorHAnsi" w:hAnsiTheme="minorHAnsi" w:cstheme="minorHAnsi"/>
          <w:sz w:val="16"/>
        </w:rPr>
        <w:t xml:space="preserve">elfevidently </w:t>
      </w:r>
      <w:r w:rsidRPr="006338B6">
        <w:rPr>
          <w:rStyle w:val="StyleUnderline"/>
          <w:rFonts w:asciiTheme="minorHAnsi" w:hAnsiTheme="minorHAnsi" w:cstheme="minorHAnsi"/>
        </w:rPr>
        <w:t>unwise</w:t>
      </w:r>
      <w:r w:rsidRPr="006338B6">
        <w:rPr>
          <w:rFonts w:asciiTheme="minorHAnsi" w:hAnsiTheme="minorHAnsi" w:cstheme="minorHAnsi"/>
          <w:sz w:val="16"/>
        </w:rPr>
        <w:t xml:space="preserve">.75 </w:t>
      </w:r>
      <w:r w:rsidRPr="006338B6">
        <w:rPr>
          <w:rFonts w:asciiTheme="minorHAnsi" w:hAnsiTheme="minorHAnsi" w:cstheme="minorHAnsi"/>
          <w:b/>
          <w:bCs/>
          <w:highlight w:val="cyan"/>
          <w:u w:val="single"/>
        </w:rPr>
        <w:t>The Court should assess</w:t>
      </w:r>
      <w:r w:rsidRPr="006338B6">
        <w:rPr>
          <w:rFonts w:asciiTheme="minorHAnsi" w:hAnsiTheme="minorHAnsi" w:cstheme="minorHAnsi"/>
          <w:sz w:val="16"/>
        </w:rPr>
        <w:t xml:space="preserve"> the extent to which the foreign sovereign’s litigation position is </w:t>
      </w:r>
      <w:r w:rsidRPr="006338B6">
        <w:rPr>
          <w:rFonts w:asciiTheme="minorHAnsi" w:hAnsiTheme="minorHAnsi" w:cstheme="minorHAnsi"/>
          <w:b/>
          <w:bCs/>
          <w:highlight w:val="cyan"/>
          <w:u w:val="single"/>
        </w:rPr>
        <w:t>consistent with the positions it has taken in earlier briefs.</w:t>
      </w:r>
      <w:r w:rsidRPr="006338B6">
        <w:rPr>
          <w:rFonts w:asciiTheme="minorHAnsi" w:hAnsiTheme="minorHAnsi" w:cstheme="minorHAnsi"/>
          <w:sz w:val="16"/>
        </w:rPr>
        <w:t>76</w:t>
      </w:r>
    </w:p>
    <w:p w14:paraId="66E5E02F"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Regs CP --- F/L</w:t>
      </w:r>
    </w:p>
    <w:p w14:paraId="0316720E"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4. Regulation is </w:t>
      </w:r>
      <w:r w:rsidRPr="006338B6">
        <w:rPr>
          <w:rFonts w:asciiTheme="minorHAnsi" w:hAnsiTheme="minorHAnsi" w:cstheme="minorHAnsi"/>
          <w:u w:val="single"/>
        </w:rPr>
        <w:t>strictly domestic</w:t>
      </w:r>
      <w:r w:rsidRPr="006338B6">
        <w:rPr>
          <w:rFonts w:asciiTheme="minorHAnsi" w:hAnsiTheme="minorHAnsi" w:cstheme="minorHAnsi"/>
        </w:rPr>
        <w:t xml:space="preserve">, antitrust isn’t. </w:t>
      </w:r>
    </w:p>
    <w:p w14:paraId="0F223B96" w14:textId="77777777" w:rsidR="006338B6" w:rsidRPr="006338B6" w:rsidRDefault="006338B6" w:rsidP="006338B6">
      <w:pPr>
        <w:rPr>
          <w:rFonts w:asciiTheme="minorHAnsi" w:hAnsiTheme="minorHAnsi" w:cstheme="minorHAnsi"/>
        </w:rPr>
      </w:pPr>
      <w:bookmarkStart w:id="8" w:name="_Hlk84810577"/>
      <w:r w:rsidRPr="006338B6">
        <w:rPr>
          <w:rStyle w:val="Style13ptBold"/>
          <w:rFonts w:asciiTheme="minorHAnsi" w:hAnsiTheme="minorHAnsi" w:cstheme="minorHAnsi"/>
        </w:rPr>
        <w:t>Hovenkamp 03</w:t>
      </w:r>
      <w:r w:rsidRPr="006338B6">
        <w:rPr>
          <w:rFonts w:asciiTheme="minorHAnsi" w:hAnsiTheme="minorHAnsi" w:cstheme="minorHAnsi"/>
        </w:rPr>
        <w:t>, Ben V. &amp; Dorothy Willie Professor of Law and History, University of Iowa. (Herbert, Fall 2003, “Antitrust as Extraterritorial Regulatory Policy”, 48 Antitrust BULL. 629, pg. 632-633, https://heinonline.org/HOL/P?h=hein.journals/antibull48&amp;i=637)</w:t>
      </w:r>
    </w:p>
    <w:bookmarkEnd w:id="8"/>
    <w:p w14:paraId="2F549B53"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This change from government agency control to antitrust control is beginning to have one consequence that was not foreseen. While </w:t>
      </w:r>
      <w:r w:rsidRPr="006338B6">
        <w:rPr>
          <w:rStyle w:val="StyleUnderline"/>
          <w:rFonts w:asciiTheme="minorHAnsi" w:hAnsiTheme="minorHAnsi" w:cstheme="minorHAnsi"/>
          <w:highlight w:val="cyan"/>
        </w:rPr>
        <w:t>regulatory regimes</w:t>
      </w:r>
      <w:r w:rsidRPr="006338B6">
        <w:rPr>
          <w:rStyle w:val="StyleUnderline"/>
          <w:rFonts w:asciiTheme="minorHAnsi" w:hAnsiTheme="minorHAnsi" w:cstheme="minorHAnsi"/>
        </w:rPr>
        <w:t xml:space="preserve"> in the U</w:t>
      </w:r>
      <w:r w:rsidRPr="006338B6">
        <w:rPr>
          <w:rFonts w:asciiTheme="minorHAnsi" w:hAnsiTheme="minorHAnsi" w:cstheme="minorHAnsi"/>
          <w:sz w:val="16"/>
        </w:rPr>
        <w:t xml:space="preserve">nited </w:t>
      </w:r>
      <w:r w:rsidRPr="006338B6">
        <w:rPr>
          <w:rStyle w:val="StyleUnderline"/>
          <w:rFonts w:asciiTheme="minorHAnsi" w:hAnsiTheme="minorHAnsi" w:cstheme="minorHAnsi"/>
        </w:rPr>
        <w:t>S</w:t>
      </w:r>
      <w:r w:rsidRPr="006338B6">
        <w:rPr>
          <w:rFonts w:asciiTheme="minorHAnsi" w:hAnsiTheme="minorHAnsi" w:cstheme="minorHAnsi"/>
          <w:sz w:val="16"/>
        </w:rPr>
        <w:t xml:space="preserve">tates could be state, federal, or local, they </w:t>
      </w:r>
      <w:r w:rsidRPr="006338B6">
        <w:rPr>
          <w:rStyle w:val="StyleUnderline"/>
          <w:rFonts w:asciiTheme="minorHAnsi" w:hAnsiTheme="minorHAnsi" w:cstheme="minorHAnsi"/>
          <w:highlight w:val="cyan"/>
        </w:rPr>
        <w:t>were</w:t>
      </w:r>
      <w:r w:rsidRPr="006338B6">
        <w:rPr>
          <w:rFonts w:asciiTheme="minorHAnsi" w:hAnsiTheme="minorHAnsi" w:cstheme="minorHAnsi"/>
          <w:sz w:val="16"/>
        </w:rPr>
        <w:t xml:space="preserve"> for the most part quite </w:t>
      </w:r>
      <w:r w:rsidRPr="006338B6">
        <w:rPr>
          <w:rStyle w:val="Emphasis"/>
          <w:rFonts w:asciiTheme="minorHAnsi" w:hAnsiTheme="minorHAnsi" w:cstheme="minorHAnsi"/>
          <w:highlight w:val="cyan"/>
        </w:rPr>
        <w:t>strictly territorial</w:t>
      </w:r>
      <w:r w:rsidRPr="006338B6">
        <w:rPr>
          <w:rFonts w:asciiTheme="minorHAnsi" w:hAnsiTheme="minorHAnsi" w:cstheme="minorHAnsi"/>
          <w:sz w:val="16"/>
        </w:rPr>
        <w:t xml:space="preserve">. For example, residents of Minneapolis might have their retail electricity regulated intraterritorially by the federal government, the State of Minnesota, or perhaps even the city. But </w:t>
      </w:r>
      <w:r w:rsidRPr="006338B6">
        <w:rPr>
          <w:rStyle w:val="StyleUnderline"/>
          <w:rFonts w:asciiTheme="minorHAnsi" w:hAnsiTheme="minorHAnsi" w:cstheme="minorHAnsi"/>
        </w:rPr>
        <w:t>it is unlikely that</w:t>
      </w:r>
      <w:r w:rsidRPr="006338B6">
        <w:rPr>
          <w:rFonts w:asciiTheme="minorHAnsi" w:hAnsiTheme="minorHAnsi" w:cstheme="minorHAnsi"/>
          <w:sz w:val="16"/>
        </w:rPr>
        <w:t xml:space="preserve"> retail </w:t>
      </w:r>
      <w:r w:rsidRPr="006338B6">
        <w:rPr>
          <w:rStyle w:val="StyleUnderline"/>
          <w:rFonts w:asciiTheme="minorHAnsi" w:hAnsiTheme="minorHAnsi" w:cstheme="minorHAnsi"/>
        </w:rPr>
        <w:t>electricity in Minneapolis would be regulated by</w:t>
      </w:r>
      <w:r w:rsidRPr="006338B6">
        <w:rPr>
          <w:rFonts w:asciiTheme="minorHAnsi" w:hAnsiTheme="minorHAnsi" w:cstheme="minorHAnsi"/>
          <w:sz w:val="16"/>
        </w:rPr>
        <w:t xml:space="preserve"> the State of Illinois or the government of </w:t>
      </w:r>
      <w:r w:rsidRPr="006338B6">
        <w:rPr>
          <w:rStyle w:val="Emphasis"/>
          <w:rFonts w:asciiTheme="minorHAnsi" w:hAnsiTheme="minorHAnsi" w:cstheme="minorHAnsi"/>
        </w:rPr>
        <w:t>Canada</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The </w:t>
      </w:r>
      <w:r w:rsidRPr="006338B6">
        <w:rPr>
          <w:rStyle w:val="StyleUnderline"/>
          <w:rFonts w:asciiTheme="minorHAnsi" w:hAnsiTheme="minorHAnsi" w:cstheme="minorHAnsi"/>
          <w:highlight w:val="cyan"/>
        </w:rPr>
        <w:t xml:space="preserve">antitrust laws </w:t>
      </w:r>
      <w:r w:rsidRPr="006338B6">
        <w:rPr>
          <w:rStyle w:val="Emphasis"/>
          <w:rFonts w:asciiTheme="minorHAnsi" w:hAnsiTheme="minorHAnsi" w:cstheme="minorHAnsi"/>
          <w:highlight w:val="cyan"/>
        </w:rPr>
        <w:t>do not exercise the same territorial circumspection</w:t>
      </w:r>
      <w:r w:rsidRPr="006338B6">
        <w:rPr>
          <w:rStyle w:val="StyleUnderline"/>
          <w:rFonts w:asciiTheme="minorHAnsi" w:hAnsiTheme="minorHAnsi" w:cstheme="minorHAnsi"/>
        </w:rPr>
        <w:t>. Under traditional ideas about regulatory control it would be almost unthinkable that the U</w:t>
      </w:r>
      <w:r w:rsidRPr="006338B6">
        <w:rPr>
          <w:rFonts w:asciiTheme="minorHAnsi" w:hAnsiTheme="minorHAnsi" w:cstheme="minorHAnsi"/>
          <w:sz w:val="16"/>
        </w:rPr>
        <w:t xml:space="preserve">nited </w:t>
      </w:r>
      <w:r w:rsidRPr="006338B6">
        <w:rPr>
          <w:rStyle w:val="StyleUnderline"/>
          <w:rFonts w:asciiTheme="minorHAnsi" w:hAnsiTheme="minorHAnsi" w:cstheme="minorHAnsi"/>
        </w:rPr>
        <w:t>S</w:t>
      </w:r>
      <w:r w:rsidRPr="006338B6">
        <w:rPr>
          <w:rFonts w:asciiTheme="minorHAnsi" w:hAnsiTheme="minorHAnsi" w:cstheme="minorHAnsi"/>
          <w:sz w:val="16"/>
        </w:rPr>
        <w:t xml:space="preserve">tates would attempt to </w:t>
      </w:r>
      <w:r w:rsidRPr="006338B6">
        <w:rPr>
          <w:rStyle w:val="StyleUnderline"/>
          <w:rFonts w:asciiTheme="minorHAnsi" w:hAnsiTheme="minorHAnsi" w:cstheme="minorHAnsi"/>
        </w:rPr>
        <w:t>apply its law to a Mexican telephone company</w:t>
      </w:r>
      <w:r w:rsidRPr="006338B6">
        <w:rPr>
          <w:rFonts w:asciiTheme="minorHAnsi" w:hAnsiTheme="minorHAnsi" w:cstheme="minorHAnsi"/>
          <w:sz w:val="16"/>
        </w:rPr>
        <w:t xml:space="preserve">'s rate structure or customer selection policies; </w:t>
      </w:r>
      <w:r w:rsidRPr="006338B6">
        <w:rPr>
          <w:rStyle w:val="StyleUnderline"/>
          <w:rFonts w:asciiTheme="minorHAnsi" w:hAnsiTheme="minorHAnsi" w:cstheme="minorHAnsi"/>
        </w:rPr>
        <w:t xml:space="preserve">under modern conceptions of antitrust law it is </w:t>
      </w:r>
      <w:r w:rsidRPr="006338B6">
        <w:rPr>
          <w:rStyle w:val="Emphasis"/>
          <w:rFonts w:asciiTheme="minorHAnsi" w:hAnsiTheme="minorHAnsi" w:cstheme="minorHAnsi"/>
        </w:rPr>
        <w:t>not</w:t>
      </w:r>
      <w:r w:rsidRPr="006338B6">
        <w:rPr>
          <w:rFonts w:asciiTheme="minorHAnsi" w:hAnsiTheme="minorHAnsi" w:cstheme="minorHAnsi"/>
          <w:sz w:val="16"/>
        </w:rPr>
        <w:t xml:space="preserve">. </w:t>
      </w:r>
      <w:r w:rsidRPr="006338B6">
        <w:rPr>
          <w:rStyle w:val="StyleUnderline"/>
          <w:rFonts w:asciiTheme="minorHAnsi" w:hAnsiTheme="minorHAnsi" w:cstheme="minorHAnsi"/>
          <w:highlight w:val="cyan"/>
        </w:rPr>
        <w:t xml:space="preserve">The global reach of antitrust extends </w:t>
      </w:r>
      <w:r w:rsidRPr="006338B6">
        <w:rPr>
          <w:rStyle w:val="Emphasis"/>
          <w:rFonts w:asciiTheme="minorHAnsi" w:hAnsiTheme="minorHAnsi" w:cstheme="minorHAnsi"/>
          <w:highlight w:val="cyan"/>
        </w:rPr>
        <w:t>very far</w:t>
      </w:r>
      <w:r w:rsidRPr="006338B6">
        <w:rPr>
          <w:rStyle w:val="StyleUnderline"/>
          <w:rFonts w:asciiTheme="minorHAnsi" w:hAnsiTheme="minorHAnsi" w:cstheme="minorHAnsi"/>
          <w:highlight w:val="cyan"/>
        </w:rPr>
        <w:t>. Actions</w:t>
      </w:r>
      <w:r w:rsidRPr="006338B6">
        <w:rPr>
          <w:rStyle w:val="StyleUnderline"/>
          <w:rFonts w:asciiTheme="minorHAnsi" w:hAnsiTheme="minorHAnsi" w:cstheme="minorHAnsi"/>
        </w:rPr>
        <w:t xml:space="preserve"> that occur </w:t>
      </w:r>
      <w:r w:rsidRPr="006338B6">
        <w:rPr>
          <w:rStyle w:val="StyleUnderline"/>
          <w:rFonts w:asciiTheme="minorHAnsi" w:hAnsiTheme="minorHAnsi" w:cstheme="minorHAnsi"/>
          <w:highlight w:val="cyan"/>
        </w:rPr>
        <w:t>abroad can be condemned</w:t>
      </w:r>
      <w:r w:rsidRPr="006338B6">
        <w:rPr>
          <w:rStyle w:val="StyleUnderline"/>
          <w:rFonts w:asciiTheme="minorHAnsi" w:hAnsiTheme="minorHAnsi" w:cstheme="minorHAnsi"/>
        </w:rPr>
        <w:t xml:space="preserve"> under the Sherman Act </w:t>
      </w:r>
      <w:r w:rsidRPr="006338B6">
        <w:rPr>
          <w:rStyle w:val="StyleUnderline"/>
          <w:rFonts w:asciiTheme="minorHAnsi" w:hAnsiTheme="minorHAnsi" w:cstheme="minorHAnsi"/>
          <w:highlight w:val="cyan"/>
        </w:rPr>
        <w:t>if they have</w:t>
      </w:r>
      <w:r w:rsidRPr="006338B6">
        <w:rPr>
          <w:rStyle w:val="StyleUnderline"/>
          <w:rFonts w:asciiTheme="minorHAnsi" w:hAnsiTheme="minorHAnsi" w:cstheme="minorHAnsi"/>
        </w:rPr>
        <w:t xml:space="preserve"> a</w:t>
      </w:r>
      <w:r w:rsidRPr="006338B6">
        <w:rPr>
          <w:rFonts w:asciiTheme="minorHAnsi" w:hAnsiTheme="minorHAnsi" w:cstheme="minorHAnsi"/>
          <w:sz w:val="16"/>
        </w:rPr>
        <w:t xml:space="preserve">n intended, </w:t>
      </w:r>
      <w:r w:rsidRPr="006338B6">
        <w:rPr>
          <w:rStyle w:val="StyleUnderline"/>
          <w:rFonts w:asciiTheme="minorHAnsi" w:hAnsiTheme="minorHAnsi" w:cstheme="minorHAnsi"/>
          <w:highlight w:val="cyan"/>
        </w:rPr>
        <w:t>substantial</w:t>
      </w:r>
      <w:r w:rsidRPr="006338B6">
        <w:rPr>
          <w:rFonts w:asciiTheme="minorHAnsi" w:hAnsiTheme="minorHAnsi" w:cstheme="minorHAnsi"/>
          <w:sz w:val="16"/>
        </w:rPr>
        <w:t xml:space="preserve"> and foreseeable </w:t>
      </w:r>
      <w:r w:rsidRPr="006338B6">
        <w:rPr>
          <w:rStyle w:val="StyleUnderline"/>
          <w:rFonts w:asciiTheme="minorHAnsi" w:hAnsiTheme="minorHAnsi" w:cstheme="minorHAnsi"/>
          <w:highlight w:val="cyan"/>
        </w:rPr>
        <w:t>effect on U</w:t>
      </w:r>
      <w:r w:rsidRPr="006338B6">
        <w:rPr>
          <w:rFonts w:asciiTheme="minorHAnsi" w:hAnsiTheme="minorHAnsi" w:cstheme="minorHAnsi"/>
          <w:sz w:val="16"/>
        </w:rPr>
        <w:t xml:space="preserve">nited </w:t>
      </w:r>
      <w:r w:rsidRPr="006338B6">
        <w:rPr>
          <w:rStyle w:val="StyleUnderline"/>
          <w:rFonts w:asciiTheme="minorHAnsi" w:hAnsiTheme="minorHAnsi" w:cstheme="minorHAnsi"/>
          <w:highlight w:val="cyan"/>
        </w:rPr>
        <w:t>S</w:t>
      </w:r>
      <w:r w:rsidRPr="006338B6">
        <w:rPr>
          <w:rFonts w:asciiTheme="minorHAnsi" w:hAnsiTheme="minorHAnsi" w:cstheme="minorHAnsi"/>
          <w:sz w:val="16"/>
        </w:rPr>
        <w:t xml:space="preserve">tates </w:t>
      </w:r>
      <w:r w:rsidRPr="006338B6">
        <w:rPr>
          <w:rStyle w:val="StyleUnderline"/>
          <w:rFonts w:asciiTheme="minorHAnsi" w:hAnsiTheme="minorHAnsi" w:cstheme="minorHAnsi"/>
          <w:highlight w:val="cyan"/>
        </w:rPr>
        <w:t>commerce</w:t>
      </w:r>
      <w:r w:rsidRPr="006338B6">
        <w:rPr>
          <w:rFonts w:asciiTheme="minorHAnsi" w:hAnsiTheme="minorHAnsi" w:cstheme="minorHAnsi"/>
          <w:sz w:val="16"/>
        </w:rPr>
        <w:t xml:space="preserve">. 5 </w:t>
      </w:r>
      <w:r w:rsidRPr="006338B6">
        <w:rPr>
          <w:rStyle w:val="StyleUnderline"/>
          <w:rFonts w:asciiTheme="minorHAnsi" w:hAnsiTheme="minorHAnsi" w:cstheme="minorHAnsi"/>
        </w:rPr>
        <w:t>Appellate courts have even approved criminal indictments under</w:t>
      </w:r>
      <w:r w:rsidRPr="006338B6">
        <w:rPr>
          <w:rFonts w:asciiTheme="minorHAnsi" w:hAnsiTheme="minorHAnsi" w:cstheme="minorHAnsi"/>
          <w:sz w:val="16"/>
        </w:rPr>
        <w:t xml:space="preserve"> United States </w:t>
      </w:r>
      <w:r w:rsidRPr="006338B6">
        <w:rPr>
          <w:rStyle w:val="StyleUnderline"/>
          <w:rFonts w:asciiTheme="minorHAnsi" w:hAnsiTheme="minorHAnsi" w:cstheme="minorHAnsi"/>
        </w:rPr>
        <w:t xml:space="preserve">antitrust law for activity that took place </w:t>
      </w:r>
      <w:r w:rsidRPr="006338B6">
        <w:rPr>
          <w:rStyle w:val="Emphasis"/>
          <w:rFonts w:asciiTheme="minorHAnsi" w:hAnsiTheme="minorHAnsi" w:cstheme="minorHAnsi"/>
        </w:rPr>
        <w:t>entirely abroad</w:t>
      </w:r>
      <w:r w:rsidRPr="006338B6">
        <w:rPr>
          <w:rFonts w:asciiTheme="minorHAnsi" w:hAnsiTheme="minorHAnsi" w:cstheme="minorHAnsi"/>
          <w:sz w:val="16"/>
        </w:rPr>
        <w:t>.6</w:t>
      </w:r>
    </w:p>
    <w:p w14:paraId="5BD7819D"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5. PROA key to </w:t>
      </w:r>
      <w:r w:rsidRPr="006338B6">
        <w:rPr>
          <w:rFonts w:asciiTheme="minorHAnsi" w:hAnsiTheme="minorHAnsi" w:cstheme="minorHAnsi"/>
          <w:u w:val="single"/>
        </w:rPr>
        <w:t>solvency</w:t>
      </w:r>
      <w:r w:rsidRPr="006338B6">
        <w:rPr>
          <w:rFonts w:asciiTheme="minorHAnsi" w:hAnsiTheme="minorHAnsi" w:cstheme="minorHAnsi"/>
        </w:rPr>
        <w:t xml:space="preserve"> --- That’s Lande --- Regs </w:t>
      </w:r>
      <w:r w:rsidRPr="006338B6">
        <w:rPr>
          <w:rFonts w:asciiTheme="minorHAnsi" w:hAnsiTheme="minorHAnsi" w:cstheme="minorHAnsi"/>
          <w:u w:val="single"/>
        </w:rPr>
        <w:t>can’t access</w:t>
      </w:r>
      <w:r w:rsidRPr="006338B6">
        <w:rPr>
          <w:rFonts w:asciiTheme="minorHAnsi" w:hAnsiTheme="minorHAnsi" w:cstheme="minorHAnsi"/>
        </w:rPr>
        <w:t xml:space="preserve"> that</w:t>
      </w:r>
    </w:p>
    <w:p w14:paraId="7594424B"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Scalia, 1</w:t>
      </w:r>
      <w:r w:rsidRPr="006338B6">
        <w:rPr>
          <w:rFonts w:asciiTheme="minorHAnsi" w:hAnsiTheme="minorHAnsi" w:cstheme="minorHAnsi"/>
          <w:b/>
        </w:rPr>
        <w:t xml:space="preserve"> </w:t>
      </w:r>
      <w:r w:rsidRPr="006338B6">
        <w:rPr>
          <w:rFonts w:asciiTheme="minorHAnsi" w:hAnsiTheme="minorHAnsi" w:cstheme="minorHAnsi"/>
        </w:rPr>
        <w:t xml:space="preserve">– dead man who used to be a Supreme Court justice; writing the majority opinion for the Supreme Court (Alexander v. Sandoval, 532 U.S. 275 (2001), reprinted in </w:t>
      </w:r>
      <w:r w:rsidRPr="006338B6">
        <w:rPr>
          <w:rFonts w:asciiTheme="minorHAnsi" w:hAnsiTheme="minorHAnsi" w:cstheme="minorHAnsi"/>
          <w:u w:val="single"/>
        </w:rPr>
        <w:t>Education Law: Equality, Fairness, and Reform</w:t>
      </w:r>
      <w:r w:rsidRPr="006338B6">
        <w:rPr>
          <w:rFonts w:asciiTheme="minorHAnsi" w:hAnsiTheme="minorHAnsi" w:cstheme="minorHAnsi"/>
        </w:rPr>
        <w:t>, ed: Derek Black, 2013)</w:t>
      </w:r>
    </w:p>
    <w:p w14:paraId="53C0246A"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Both the Government and respondents argue that the regulations contain rights-creating language and so must be privately enforceable, but that argument skips an analytical step. </w:t>
      </w:r>
      <w:r w:rsidRPr="006338B6">
        <w:rPr>
          <w:rFonts w:asciiTheme="minorHAnsi" w:hAnsiTheme="minorHAnsi" w:cstheme="minorHAnsi"/>
          <w:highlight w:val="cyan"/>
          <w:u w:val="single"/>
        </w:rPr>
        <w:t>Language in a regulation may invoke a private right</w:t>
      </w:r>
      <w:r w:rsidRPr="006338B6">
        <w:rPr>
          <w:rFonts w:asciiTheme="minorHAnsi" w:hAnsiTheme="minorHAnsi" w:cstheme="minorHAnsi"/>
          <w:u w:val="single"/>
        </w:rPr>
        <w:t xml:space="preserve"> of action that Congress through statutory text created, </w:t>
      </w:r>
      <w:r w:rsidRPr="006338B6">
        <w:rPr>
          <w:rFonts w:asciiTheme="minorHAnsi" w:hAnsiTheme="minorHAnsi" w:cstheme="minorHAnsi"/>
          <w:highlight w:val="cyan"/>
          <w:u w:val="single"/>
        </w:rPr>
        <w:t>but</w:t>
      </w:r>
      <w:r w:rsidRPr="006338B6">
        <w:rPr>
          <w:rFonts w:asciiTheme="minorHAnsi" w:hAnsiTheme="minorHAnsi" w:cstheme="minorHAnsi"/>
          <w:u w:val="single"/>
        </w:rPr>
        <w:t xml:space="preserve"> it </w:t>
      </w:r>
      <w:r w:rsidRPr="006338B6">
        <w:rPr>
          <w:rFonts w:asciiTheme="minorHAnsi" w:hAnsiTheme="minorHAnsi" w:cstheme="minorHAnsi"/>
          <w:highlight w:val="cyan"/>
          <w:u w:val="single"/>
        </w:rPr>
        <w:t>may not create a right that Congress has not</w:t>
      </w:r>
      <w:r w:rsidRPr="006338B6">
        <w:rPr>
          <w:rFonts w:asciiTheme="minorHAnsi" w:hAnsiTheme="minorHAnsi" w:cstheme="minorHAnsi"/>
          <w:sz w:val="16"/>
        </w:rPr>
        <w:t xml:space="preserve">. Thus, when a statute has provided a general authorization for private enforcement of regulations, it may perhaps be correct that the intent displayed in each regulation can determine whether or not it is privately enforceable. </w:t>
      </w:r>
      <w:r w:rsidRPr="006338B6">
        <w:rPr>
          <w:rFonts w:asciiTheme="minorHAnsi" w:hAnsiTheme="minorHAnsi" w:cstheme="minorHAnsi"/>
          <w:u w:val="single"/>
        </w:rPr>
        <w:t xml:space="preserve">But </w:t>
      </w:r>
      <w:r w:rsidRPr="006338B6">
        <w:rPr>
          <w:rFonts w:asciiTheme="minorHAnsi" w:hAnsiTheme="minorHAnsi" w:cstheme="minorHAnsi"/>
          <w:highlight w:val="cyan"/>
          <w:u w:val="single"/>
        </w:rPr>
        <w:t>it is</w:t>
      </w:r>
      <w:r w:rsidRPr="006338B6">
        <w:rPr>
          <w:rFonts w:asciiTheme="minorHAnsi" w:hAnsiTheme="minorHAnsi" w:cstheme="minorHAnsi"/>
          <w:u w:val="single"/>
        </w:rPr>
        <w:t xml:space="preserve"> most </w:t>
      </w:r>
      <w:r w:rsidRPr="006338B6">
        <w:rPr>
          <w:rFonts w:asciiTheme="minorHAnsi" w:hAnsiTheme="minorHAnsi" w:cstheme="minorHAnsi"/>
          <w:highlight w:val="cyan"/>
          <w:u w:val="single"/>
        </w:rPr>
        <w:t>certainly incorrect to say</w:t>
      </w:r>
      <w:r w:rsidRPr="006338B6">
        <w:rPr>
          <w:rFonts w:asciiTheme="minorHAnsi" w:hAnsiTheme="minorHAnsi" w:cstheme="minorHAnsi"/>
          <w:u w:val="single"/>
        </w:rPr>
        <w:t xml:space="preserve"> that language in </w:t>
      </w:r>
      <w:r w:rsidRPr="006338B6">
        <w:rPr>
          <w:rFonts w:asciiTheme="minorHAnsi" w:hAnsiTheme="minorHAnsi" w:cstheme="minorHAnsi"/>
          <w:highlight w:val="cyan"/>
          <w:u w:val="single"/>
        </w:rPr>
        <w:t>a regulation can conjure up a private cause of action</w:t>
      </w:r>
      <w:r w:rsidRPr="006338B6">
        <w:rPr>
          <w:rFonts w:asciiTheme="minorHAnsi" w:hAnsiTheme="minorHAnsi" w:cstheme="minorHAnsi"/>
          <w:sz w:val="16"/>
        </w:rPr>
        <w:t xml:space="preserve"> that has not been authorized by Congress. Agencies may play the sorcerer's apprentice but not the sorcerer himself</w:t>
      </w:r>
    </w:p>
    <w:p w14:paraId="0D41E960"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6. regulations </w:t>
      </w:r>
      <w:r w:rsidRPr="006338B6">
        <w:rPr>
          <w:rFonts w:asciiTheme="minorHAnsi" w:hAnsiTheme="minorHAnsi" w:cstheme="minorHAnsi"/>
          <w:u w:val="single"/>
        </w:rPr>
        <w:t>can’t</w:t>
      </w:r>
      <w:r w:rsidRPr="006338B6">
        <w:rPr>
          <w:rFonts w:asciiTheme="minorHAnsi" w:hAnsiTheme="minorHAnsi" w:cstheme="minorHAnsi"/>
        </w:rPr>
        <w:t xml:space="preserve"> sufficiently </w:t>
      </w:r>
      <w:r w:rsidRPr="006338B6">
        <w:rPr>
          <w:rFonts w:asciiTheme="minorHAnsi" w:hAnsiTheme="minorHAnsi" w:cstheme="minorHAnsi"/>
          <w:u w:val="single"/>
        </w:rPr>
        <w:t>deter</w:t>
      </w:r>
      <w:r w:rsidRPr="006338B6">
        <w:rPr>
          <w:rFonts w:asciiTheme="minorHAnsi" w:hAnsiTheme="minorHAnsi" w:cstheme="minorHAnsi"/>
        </w:rPr>
        <w:t xml:space="preserve"> anticompetitive conduct. </w:t>
      </w:r>
    </w:p>
    <w:p w14:paraId="34A2CCCF"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Dogan 08</w:t>
      </w:r>
      <w:r w:rsidRPr="006338B6">
        <w:rPr>
          <w:rFonts w:asciiTheme="minorHAnsi" w:hAnsiTheme="minorHAnsi" w:cstheme="minorHAnsi"/>
        </w:rPr>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6497FF3B"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6338B6">
        <w:rPr>
          <w:rStyle w:val="StyleUnderline"/>
          <w:rFonts w:asciiTheme="minorHAnsi" w:hAnsiTheme="minorHAnsi" w:cstheme="minorHAnsi"/>
        </w:rPr>
        <w:t xml:space="preserve">whether or not particular acts of regulatory gaming harm competition is and should be an </w:t>
      </w:r>
      <w:r w:rsidRPr="006338B6">
        <w:rPr>
          <w:rStyle w:val="Emphasis"/>
          <w:rFonts w:asciiTheme="minorHAnsi" w:hAnsiTheme="minorHAnsi" w:cstheme="minorHAnsi"/>
        </w:rPr>
        <w:t>antitrust question</w:t>
      </w:r>
      <w:r w:rsidRPr="006338B6">
        <w:rPr>
          <w:rFonts w:asciiTheme="minorHAnsi" w:hAnsiTheme="minorHAnsi" w:cstheme="minorHAnsi"/>
          <w:sz w:val="16"/>
        </w:rPr>
        <w:t xml:space="preserve">, </w:t>
      </w:r>
      <w:r w:rsidRPr="006338B6">
        <w:rPr>
          <w:rStyle w:val="StyleUnderline"/>
          <w:rFonts w:asciiTheme="minorHAnsi" w:hAnsiTheme="minorHAnsi" w:cstheme="minorHAnsi"/>
        </w:rPr>
        <w:t>not merely one that involves interpreting statutes or agency regulations</w:t>
      </w:r>
      <w:r w:rsidRPr="006338B6">
        <w:rPr>
          <w:rFonts w:asciiTheme="minorHAnsi" w:hAnsiTheme="minorHAnsi" w:cstheme="minorHAnsi"/>
          <w:sz w:val="16"/>
        </w:rPr>
        <w:t xml:space="preserve">. </w:t>
      </w:r>
      <w:r w:rsidRPr="006338B6">
        <w:rPr>
          <w:rStyle w:val="StyleUnderline"/>
          <w:rFonts w:asciiTheme="minorHAnsi" w:hAnsiTheme="minorHAnsi" w:cstheme="minorHAnsi"/>
          <w:highlight w:val="cyan"/>
        </w:rPr>
        <w:t>Regulatory agencies and</w:t>
      </w:r>
      <w:r w:rsidRPr="006338B6">
        <w:rPr>
          <w:rStyle w:val="StyleUnderline"/>
          <w:rFonts w:asciiTheme="minorHAnsi" w:hAnsiTheme="minorHAnsi" w:cstheme="minorHAnsi"/>
        </w:rPr>
        <w:t xml:space="preserve"> even </w:t>
      </w:r>
      <w:r w:rsidRPr="006338B6">
        <w:rPr>
          <w:rStyle w:val="StyleUnderline"/>
          <w:rFonts w:asciiTheme="minorHAnsi" w:hAnsiTheme="minorHAnsi" w:cstheme="minorHAnsi"/>
          <w:highlight w:val="cyan"/>
        </w:rPr>
        <w:t xml:space="preserve">Congress </w:t>
      </w:r>
      <w:r w:rsidRPr="006338B6">
        <w:rPr>
          <w:rStyle w:val="Emphasis"/>
          <w:rFonts w:asciiTheme="minorHAnsi" w:hAnsiTheme="minorHAnsi" w:cstheme="minorHAnsi"/>
          <w:sz w:val="26"/>
          <w:szCs w:val="26"/>
          <w:highlight w:val="cyan"/>
        </w:rPr>
        <w:t>cannot prevent gaming ex ante</w:t>
      </w:r>
      <w:r w:rsidRPr="006338B6">
        <w:rPr>
          <w:rFonts w:asciiTheme="minorHAnsi" w:hAnsiTheme="minorHAnsi" w:cstheme="minorHAnsi"/>
          <w:sz w:val="16"/>
        </w:rPr>
        <w:t xml:space="preserve">. </w:t>
      </w:r>
      <w:r w:rsidRPr="006338B6">
        <w:rPr>
          <w:rStyle w:val="StyleUnderline"/>
          <w:rFonts w:asciiTheme="minorHAnsi" w:hAnsiTheme="minorHAnsi" w:cstheme="minorHAnsi"/>
        </w:rPr>
        <w:t>Experience</w:t>
      </w:r>
      <w:r w:rsidRPr="006338B6">
        <w:rPr>
          <w:rFonts w:asciiTheme="minorHAnsi" w:hAnsiTheme="minorHAnsi" w:cstheme="minorHAnsi"/>
          <w:sz w:val="16"/>
        </w:rPr>
        <w:t xml:space="preserve"> with the pharmaceutical industry </w:t>
      </w:r>
      <w:r w:rsidRPr="006338B6">
        <w:rPr>
          <w:rStyle w:val="StyleUnderline"/>
          <w:rFonts w:asciiTheme="minorHAnsi" w:hAnsiTheme="minorHAnsi" w:cstheme="minorHAnsi"/>
        </w:rPr>
        <w:t xml:space="preserve">suggests that </w:t>
      </w:r>
      <w:r w:rsidRPr="006338B6">
        <w:rPr>
          <w:rStyle w:val="StyleUnderline"/>
          <w:rFonts w:asciiTheme="minorHAnsi" w:hAnsiTheme="minorHAnsi" w:cstheme="minorHAnsi"/>
          <w:highlight w:val="cyan"/>
        </w:rPr>
        <w:t xml:space="preserve">if Congress acts to </w:t>
      </w:r>
      <w:r w:rsidRPr="006338B6">
        <w:rPr>
          <w:rStyle w:val="Emphasis"/>
          <w:rFonts w:asciiTheme="minorHAnsi" w:hAnsiTheme="minorHAnsi" w:cstheme="minorHAnsi"/>
          <w:highlight w:val="cyan"/>
        </w:rPr>
        <w:t>squelch one form</w:t>
      </w:r>
      <w:r w:rsidRPr="006338B6">
        <w:rPr>
          <w:rStyle w:val="StyleUnderline"/>
          <w:rFonts w:asciiTheme="minorHAnsi" w:hAnsiTheme="minorHAnsi" w:cstheme="minorHAnsi"/>
          <w:highlight w:val="cyan"/>
        </w:rPr>
        <w:t xml:space="preserve"> of gaming</w:t>
      </w:r>
      <w:r w:rsidRPr="006338B6">
        <w:rPr>
          <w:rFonts w:asciiTheme="minorHAnsi" w:hAnsiTheme="minorHAnsi" w:cstheme="minorHAnsi"/>
          <w:sz w:val="16"/>
          <w:highlight w:val="cyan"/>
        </w:rPr>
        <w:t xml:space="preserve">, </w:t>
      </w:r>
      <w:r w:rsidRPr="006338B6">
        <w:rPr>
          <w:rStyle w:val="StyleUnderline"/>
          <w:rFonts w:asciiTheme="minorHAnsi" w:hAnsiTheme="minorHAnsi" w:cstheme="minorHAnsi"/>
          <w:highlight w:val="cyan"/>
        </w:rPr>
        <w:t xml:space="preserve">companies will find </w:t>
      </w:r>
      <w:r w:rsidRPr="006338B6">
        <w:rPr>
          <w:rStyle w:val="Emphasis"/>
          <w:rFonts w:asciiTheme="minorHAnsi" w:hAnsiTheme="minorHAnsi" w:cstheme="minorHAnsi"/>
          <w:sz w:val="26"/>
          <w:szCs w:val="26"/>
          <w:highlight w:val="cyan"/>
        </w:rPr>
        <w:t>other ways</w:t>
      </w:r>
      <w:r w:rsidRPr="006338B6">
        <w:rPr>
          <w:rStyle w:val="StyleUnderline"/>
          <w:rFonts w:asciiTheme="minorHAnsi" w:hAnsiTheme="minorHAnsi" w:cstheme="minorHAnsi"/>
          <w:highlight w:val="cyan"/>
        </w:rPr>
        <w:t xml:space="preserve"> to game</w:t>
      </w:r>
      <w:r w:rsidRPr="006338B6">
        <w:rPr>
          <w:rStyle w:val="StyleUnderline"/>
          <w:rFonts w:asciiTheme="minorHAnsi" w:hAnsiTheme="minorHAnsi" w:cstheme="minorHAnsi"/>
        </w:rPr>
        <w:t xml:space="preserve"> the system</w:t>
      </w:r>
      <w:r w:rsidRPr="006338B6">
        <w:rPr>
          <w:rFonts w:asciiTheme="minorHAnsi" w:hAnsiTheme="minorHAnsi" w:cstheme="minorHAnsi"/>
          <w:sz w:val="16"/>
        </w:rPr>
        <w:t xml:space="preserve">. And </w:t>
      </w:r>
      <w:r w:rsidRPr="006338B6">
        <w:rPr>
          <w:rStyle w:val="StyleUnderline"/>
          <w:rFonts w:asciiTheme="minorHAnsi" w:hAnsiTheme="minorHAnsi" w:cstheme="minorHAnsi"/>
          <w:highlight w:val="cyan"/>
        </w:rPr>
        <w:t>even if</w:t>
      </w:r>
      <w:r w:rsidRPr="006338B6">
        <w:rPr>
          <w:rStyle w:val="StyleUnderline"/>
          <w:rFonts w:asciiTheme="minorHAnsi" w:hAnsiTheme="minorHAnsi" w:cstheme="minorHAnsi"/>
        </w:rPr>
        <w:t xml:space="preserve"> Congress or </w:t>
      </w:r>
      <w:r w:rsidRPr="006338B6">
        <w:rPr>
          <w:rStyle w:val="StyleUnderline"/>
          <w:rFonts w:asciiTheme="minorHAnsi" w:hAnsiTheme="minorHAnsi" w:cstheme="minorHAnsi"/>
          <w:highlight w:val="cyan"/>
        </w:rPr>
        <w:t xml:space="preserve">the regulating body can </w:t>
      </w:r>
      <w:r w:rsidRPr="006338B6">
        <w:rPr>
          <w:rStyle w:val="Emphasis"/>
          <w:rFonts w:asciiTheme="minorHAnsi" w:hAnsiTheme="minorHAnsi" w:cstheme="minorHAnsi"/>
          <w:highlight w:val="cyan"/>
        </w:rPr>
        <w:t>surgically fix</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a particular type of </w:t>
      </w:r>
      <w:r w:rsidRPr="006338B6">
        <w:rPr>
          <w:rStyle w:val="StyleUnderline"/>
          <w:rFonts w:asciiTheme="minorHAnsi" w:hAnsiTheme="minorHAnsi" w:cstheme="minorHAnsi"/>
          <w:highlight w:val="cyan"/>
        </w:rPr>
        <w:t>exclusionary behavior</w:t>
      </w:r>
      <w:r w:rsidRPr="006338B6">
        <w:rPr>
          <w:rFonts w:asciiTheme="minorHAnsi" w:hAnsiTheme="minorHAnsi" w:cstheme="minorHAnsi"/>
          <w:sz w:val="16"/>
          <w:highlight w:val="cyan"/>
        </w:rPr>
        <w:t xml:space="preserve">, </w:t>
      </w:r>
      <w:r w:rsidRPr="006338B6">
        <w:rPr>
          <w:rStyle w:val="StyleUnderline"/>
          <w:rFonts w:asciiTheme="minorHAnsi" w:hAnsiTheme="minorHAnsi" w:cstheme="minorHAnsi"/>
          <w:highlight w:val="cyan"/>
        </w:rPr>
        <w:t>such</w:t>
      </w:r>
      <w:r w:rsidRPr="006338B6">
        <w:rPr>
          <w:rStyle w:val="StyleUnderline"/>
          <w:rFonts w:asciiTheme="minorHAnsi" w:hAnsiTheme="minorHAnsi" w:cstheme="minorHAnsi"/>
        </w:rPr>
        <w:t xml:space="preserve"> an </w:t>
      </w:r>
      <w:r w:rsidRPr="006338B6">
        <w:rPr>
          <w:rStyle w:val="Emphasis"/>
          <w:rFonts w:asciiTheme="minorHAnsi" w:hAnsiTheme="minorHAnsi" w:cstheme="minorHAnsi"/>
          <w:highlight w:val="cyan"/>
        </w:rPr>
        <w:t>ex post response</w:t>
      </w:r>
      <w:r w:rsidRPr="006338B6">
        <w:rPr>
          <w:rFonts w:asciiTheme="minorHAnsi" w:hAnsiTheme="minorHAnsi" w:cstheme="minorHAnsi"/>
          <w:sz w:val="16"/>
          <w:highlight w:val="cyan"/>
        </w:rPr>
        <w:t xml:space="preserve"> (</w:t>
      </w:r>
      <w:r w:rsidRPr="006338B6">
        <w:rPr>
          <w:rStyle w:val="StyleUnderline"/>
          <w:rFonts w:asciiTheme="minorHAnsi" w:hAnsiTheme="minorHAnsi" w:cstheme="minorHAnsi"/>
          <w:highlight w:val="cyan"/>
        </w:rPr>
        <w:t>unlike</w:t>
      </w:r>
      <w:r w:rsidRPr="006338B6">
        <w:rPr>
          <w:rStyle w:val="StyleUnderline"/>
          <w:rFonts w:asciiTheme="minorHAnsi" w:hAnsiTheme="minorHAnsi" w:cstheme="minorHAnsi"/>
        </w:rPr>
        <w:t xml:space="preserve"> the threat of antitrust </w:t>
      </w:r>
      <w:r w:rsidRPr="006338B6">
        <w:rPr>
          <w:rStyle w:val="Emphasis"/>
          <w:rFonts w:asciiTheme="minorHAnsi" w:hAnsiTheme="minorHAnsi" w:cstheme="minorHAnsi"/>
          <w:highlight w:val="cyan"/>
        </w:rPr>
        <w:t>treble damages</w:t>
      </w:r>
      <w:r w:rsidRPr="006338B6">
        <w:rPr>
          <w:rFonts w:asciiTheme="minorHAnsi" w:hAnsiTheme="minorHAnsi" w:cstheme="minorHAnsi"/>
          <w:sz w:val="16"/>
          <w:highlight w:val="cyan"/>
        </w:rPr>
        <w:t xml:space="preserve">) </w:t>
      </w:r>
      <w:r w:rsidRPr="006338B6">
        <w:rPr>
          <w:rStyle w:val="StyleUnderline"/>
          <w:rFonts w:asciiTheme="minorHAnsi" w:hAnsiTheme="minorHAnsi" w:cstheme="minorHAnsi"/>
          <w:highlight w:val="cyan"/>
        </w:rPr>
        <w:t xml:space="preserve">does </w:t>
      </w:r>
      <w:r w:rsidRPr="006338B6">
        <w:rPr>
          <w:rStyle w:val="Emphasis"/>
          <w:rFonts w:asciiTheme="minorHAnsi" w:hAnsiTheme="minorHAnsi" w:cstheme="minorHAnsi"/>
          <w:highlight w:val="cyan"/>
        </w:rPr>
        <w:t>nothing</w:t>
      </w:r>
      <w:r w:rsidRPr="006338B6">
        <w:rPr>
          <w:rFonts w:asciiTheme="minorHAnsi" w:hAnsiTheme="minorHAnsi" w:cstheme="minorHAnsi"/>
          <w:sz w:val="16"/>
          <w:highlight w:val="cyan"/>
        </w:rPr>
        <w:t xml:space="preserve"> </w:t>
      </w:r>
      <w:r w:rsidRPr="006338B6">
        <w:rPr>
          <w:rStyle w:val="StyleUnderline"/>
          <w:rFonts w:asciiTheme="minorHAnsi" w:hAnsiTheme="minorHAnsi" w:cstheme="minorHAnsi"/>
          <w:highlight w:val="cyan"/>
        </w:rPr>
        <w:t xml:space="preserve">to </w:t>
      </w:r>
      <w:r w:rsidRPr="006338B6">
        <w:rPr>
          <w:rStyle w:val="Emphasis"/>
          <w:rFonts w:asciiTheme="minorHAnsi" w:hAnsiTheme="minorHAnsi" w:cstheme="minorHAnsi"/>
          <w:highlight w:val="cyan"/>
        </w:rPr>
        <w:t>compensate</w:t>
      </w:r>
      <w:r w:rsidRPr="006338B6">
        <w:rPr>
          <w:rStyle w:val="StyleUnderline"/>
          <w:rFonts w:asciiTheme="minorHAnsi" w:hAnsiTheme="minorHAnsi" w:cstheme="minorHAnsi"/>
          <w:highlight w:val="cyan"/>
        </w:rPr>
        <w:t xml:space="preserve"> for past harm or</w:t>
      </w:r>
      <w:r w:rsidRPr="006338B6">
        <w:rPr>
          <w:rStyle w:val="StyleUnderline"/>
          <w:rFonts w:asciiTheme="minorHAnsi" w:hAnsiTheme="minorHAnsi" w:cstheme="minorHAnsi"/>
        </w:rPr>
        <w:t xml:space="preserve"> to </w:t>
      </w:r>
      <w:r w:rsidRPr="006338B6">
        <w:rPr>
          <w:rStyle w:val="Emphasis"/>
          <w:rFonts w:asciiTheme="minorHAnsi" w:hAnsiTheme="minorHAnsi" w:cstheme="minorHAnsi"/>
          <w:highlight w:val="cyan"/>
        </w:rPr>
        <w:t>deter</w:t>
      </w:r>
      <w:r w:rsidRPr="006338B6">
        <w:rPr>
          <w:rStyle w:val="StyleUnderline"/>
          <w:rFonts w:asciiTheme="minorHAnsi" w:hAnsiTheme="minorHAnsi" w:cstheme="minorHAnsi"/>
          <w:highlight w:val="cyan"/>
        </w:rPr>
        <w:t xml:space="preserve"> future gaming</w:t>
      </w:r>
      <w:r w:rsidRPr="006338B6">
        <w:rPr>
          <w:rStyle w:val="StyleUnderline"/>
          <w:rFonts w:asciiTheme="minorHAnsi" w:hAnsiTheme="minorHAnsi" w:cstheme="minorHAnsi"/>
        </w:rPr>
        <w:t xml:space="preserve"> behavior</w:t>
      </w:r>
      <w:r w:rsidRPr="006338B6">
        <w:rPr>
          <w:rFonts w:asciiTheme="minorHAnsi" w:hAnsiTheme="minorHAnsi" w:cstheme="minorHAnsi"/>
          <w:sz w:val="16"/>
        </w:rPr>
        <w:t xml:space="preserve">. </w:t>
      </w:r>
      <w:r w:rsidRPr="006338B6">
        <w:rPr>
          <w:rStyle w:val="StyleUnderline"/>
          <w:rFonts w:asciiTheme="minorHAnsi" w:hAnsiTheme="minorHAnsi" w:cstheme="minorHAnsi"/>
          <w:highlight w:val="cyan"/>
        </w:rPr>
        <w:t>Some level of antitrust</w:t>
      </w:r>
      <w:r w:rsidRPr="006338B6">
        <w:rPr>
          <w:rStyle w:val="StyleUnderline"/>
          <w:rFonts w:asciiTheme="minorHAnsi" w:hAnsiTheme="minorHAnsi" w:cstheme="minorHAnsi"/>
        </w:rPr>
        <w:t xml:space="preserve"> enforcement</w:t>
      </w:r>
      <w:r w:rsidRPr="006338B6">
        <w:rPr>
          <w:rFonts w:asciiTheme="minorHAnsi" w:hAnsiTheme="minorHAnsi" w:cstheme="minorHAnsi"/>
          <w:sz w:val="16"/>
        </w:rPr>
        <w:t xml:space="preserve"> – with appropriate deference to firm decisions about product design and affirmative regulatory decisions that affect market conditions – </w:t>
      </w:r>
      <w:r w:rsidRPr="006338B6">
        <w:rPr>
          <w:rStyle w:val="StyleUnderline"/>
          <w:rFonts w:asciiTheme="minorHAnsi" w:hAnsiTheme="minorHAnsi" w:cstheme="minorHAnsi"/>
          <w:highlight w:val="cyan"/>
        </w:rPr>
        <w:t xml:space="preserve">provides a </w:t>
      </w:r>
      <w:r w:rsidRPr="006338B6">
        <w:rPr>
          <w:rStyle w:val="Emphasis"/>
          <w:rFonts w:asciiTheme="minorHAnsi" w:hAnsiTheme="minorHAnsi" w:cstheme="minorHAnsi"/>
          <w:highlight w:val="cyan"/>
        </w:rPr>
        <w:t>necessary check</w:t>
      </w:r>
      <w:r w:rsidRPr="006338B6">
        <w:rPr>
          <w:rStyle w:val="StyleUnderline"/>
          <w:rFonts w:asciiTheme="minorHAnsi" w:hAnsiTheme="minorHAnsi" w:cstheme="minorHAnsi"/>
        </w:rPr>
        <w:t xml:space="preserve"> on behavior</w:t>
      </w:r>
      <w:r w:rsidRPr="006338B6">
        <w:rPr>
          <w:rFonts w:asciiTheme="minorHAnsi" w:hAnsiTheme="minorHAnsi" w:cstheme="minorHAnsi"/>
          <w:sz w:val="16"/>
        </w:rPr>
        <w:t xml:space="preserve">, such as product hopping, </w:t>
      </w:r>
      <w:r w:rsidRPr="006338B6">
        <w:rPr>
          <w:rStyle w:val="StyleUnderline"/>
          <w:rFonts w:asciiTheme="minorHAnsi" w:hAnsiTheme="minorHAnsi" w:cstheme="minorHAnsi"/>
        </w:rPr>
        <w:t xml:space="preserve">that has </w:t>
      </w:r>
      <w:r w:rsidRPr="006338B6">
        <w:rPr>
          <w:rStyle w:val="Emphasis"/>
          <w:rFonts w:asciiTheme="minorHAnsi" w:hAnsiTheme="minorHAnsi" w:cstheme="minorHAnsi"/>
        </w:rPr>
        <w:t>no purpose</w:t>
      </w:r>
      <w:r w:rsidRPr="006338B6">
        <w:rPr>
          <w:rStyle w:val="StyleUnderline"/>
          <w:rFonts w:asciiTheme="minorHAnsi" w:hAnsiTheme="minorHAnsi" w:cstheme="minorHAnsi"/>
        </w:rPr>
        <w:t xml:space="preserve"> but to </w:t>
      </w:r>
      <w:r w:rsidRPr="006338B6">
        <w:rPr>
          <w:rStyle w:val="Emphasis"/>
          <w:rFonts w:asciiTheme="minorHAnsi" w:hAnsiTheme="minorHAnsi" w:cstheme="minorHAnsi"/>
        </w:rPr>
        <w:t>exclude competition</w:t>
      </w:r>
      <w:r w:rsidRPr="006338B6">
        <w:rPr>
          <w:rFonts w:asciiTheme="minorHAnsi" w:hAnsiTheme="minorHAnsi" w:cstheme="minorHAnsi"/>
          <w:sz w:val="16"/>
        </w:rPr>
        <w:t>.</w:t>
      </w:r>
    </w:p>
    <w:p w14:paraId="235C339B"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Con-Con CP --- F/L</w:t>
      </w:r>
    </w:p>
    <w:p w14:paraId="3E3C5A64" w14:textId="77777777" w:rsidR="006338B6" w:rsidRPr="006338B6" w:rsidRDefault="006338B6" w:rsidP="006338B6">
      <w:pPr>
        <w:pStyle w:val="Heading4"/>
        <w:rPr>
          <w:rFonts w:asciiTheme="minorHAnsi" w:hAnsiTheme="minorHAnsi" w:cstheme="minorHAnsi"/>
          <w:u w:val="single"/>
        </w:rPr>
      </w:pPr>
      <w:r w:rsidRPr="006338B6">
        <w:rPr>
          <w:rFonts w:asciiTheme="minorHAnsi" w:hAnsiTheme="minorHAnsi" w:cstheme="minorHAnsi"/>
        </w:rPr>
        <w:t xml:space="preserve">4. Takes </w:t>
      </w:r>
      <w:r w:rsidRPr="006338B6">
        <w:rPr>
          <w:rFonts w:asciiTheme="minorHAnsi" w:hAnsiTheme="minorHAnsi" w:cstheme="minorHAnsi"/>
          <w:u w:val="single"/>
        </w:rPr>
        <w:t>two years</w:t>
      </w:r>
    </w:p>
    <w:p w14:paraId="2C64932F"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David</w:t>
      </w:r>
      <w:r w:rsidRPr="006338B6">
        <w:rPr>
          <w:rStyle w:val="Style13ptBold"/>
          <w:rFonts w:asciiTheme="minorHAnsi" w:hAnsiTheme="minorHAnsi" w:cstheme="minorHAnsi"/>
        </w:rPr>
        <w:t xml:space="preserve"> Huckabee 97</w:t>
      </w:r>
      <w:r w:rsidRPr="006338B6">
        <w:rPr>
          <w:rFonts w:asciiTheme="minorHAnsi" w:hAnsiTheme="minorHAnsi" w:cstheme="minorHAnsi"/>
        </w:rPr>
        <w:t>, Specialist in American National Government, http://www.senate.gov/reference/resources/pdf/97-922.pdf</w:t>
      </w:r>
    </w:p>
    <w:p w14:paraId="296F3849" w14:textId="77777777" w:rsidR="006338B6" w:rsidRPr="006338B6" w:rsidRDefault="006338B6" w:rsidP="006338B6">
      <w:pPr>
        <w:rPr>
          <w:rFonts w:asciiTheme="minorHAnsi" w:hAnsiTheme="minorHAnsi" w:cstheme="minorHAnsi"/>
          <w:u w:val="single"/>
        </w:rPr>
      </w:pPr>
      <w:r w:rsidRPr="006338B6">
        <w:rPr>
          <w:rFonts w:asciiTheme="minorHAnsi" w:hAnsiTheme="minorHAnsi" w:cstheme="minorHAnsi"/>
          <w:sz w:val="14"/>
        </w:rPr>
        <w:t xml:space="preserve">In the period beginning with the First Congress, through September 30, 1997 (105th Congress, 1 Session), </w:t>
      </w:r>
      <w:r w:rsidRPr="006338B6">
        <w:rPr>
          <w:rStyle w:val="StyleUnderline"/>
          <w:rFonts w:asciiTheme="minorHAnsi" w:hAnsiTheme="minorHAnsi" w:cstheme="minorHAnsi"/>
        </w:rPr>
        <w:t xml:space="preserve">a total of 10,980 proposals had been introduced </w:t>
      </w:r>
      <w:r w:rsidRPr="006338B6">
        <w:rPr>
          <w:rStyle w:val="StyleUnderline"/>
          <w:rFonts w:asciiTheme="minorHAnsi" w:hAnsiTheme="minorHAnsi" w:cstheme="minorHAnsi"/>
          <w:highlight w:val="cyan"/>
        </w:rPr>
        <w:t>to amend the Constitution</w:t>
      </w:r>
      <w:r w:rsidRPr="006338B6">
        <w:rPr>
          <w:rStyle w:val="StyleUnderline"/>
          <w:rFonts w:asciiTheme="minorHAnsi" w:hAnsiTheme="minorHAnsi" w:cstheme="minorHAnsi"/>
        </w:rPr>
        <w:t>. Thirty-three of these were proposed by Congress</w:t>
      </w:r>
      <w:r w:rsidRPr="006338B6">
        <w:rPr>
          <w:rFonts w:asciiTheme="minorHAnsi" w:hAnsiTheme="minorHAnsi" w:cstheme="minorHAnsi"/>
          <w:sz w:val="14"/>
        </w:rPr>
        <w:t xml:space="preserve"> to the states, and 27 have been ratified. Excluding the 27th Amendment (Congressional Pay), which took more than 202 years, </w:t>
      </w:r>
      <w:r w:rsidRPr="006338B6">
        <w:rPr>
          <w:rStyle w:val="StyleUnderline"/>
          <w:rFonts w:asciiTheme="minorHAnsi" w:hAnsiTheme="minorHAnsi" w:cstheme="minorHAnsi"/>
        </w:rPr>
        <w:t>the longest pending proposed amendment that was successfully ratified was the 22nd Amendment (Presidential Tenure), which took three years, nine months, and four days.</w:t>
      </w:r>
      <w:r w:rsidRPr="006338B6">
        <w:rPr>
          <w:rFonts w:asciiTheme="minorHAnsi" w:hAnsiTheme="minorHAnsi" w:cstheme="minorHAnsi"/>
        </w:rPr>
        <w:t xml:space="preserve"> </w:t>
      </w:r>
      <w:r w:rsidRPr="006338B6">
        <w:rPr>
          <w:rFonts w:asciiTheme="minorHAnsi" w:hAnsiTheme="minorHAnsi" w:cstheme="minorHAnsi"/>
          <w:sz w:val="14"/>
        </w:rPr>
        <w:t xml:space="preserve">The 26th Amendment (18-year-old vote) was ratified in the shortest time: three months and 10 days. </w:t>
      </w:r>
      <w:r w:rsidRPr="006338B6">
        <w:rPr>
          <w:rStyle w:val="StyleUnderline"/>
          <w:rFonts w:asciiTheme="minorHAnsi" w:hAnsiTheme="minorHAnsi" w:cstheme="minorHAnsi"/>
        </w:rPr>
        <w:t xml:space="preserve">The </w:t>
      </w:r>
      <w:r w:rsidRPr="006338B6">
        <w:rPr>
          <w:rStyle w:val="StyleUnderline"/>
          <w:rFonts w:asciiTheme="minorHAnsi" w:hAnsiTheme="minorHAnsi" w:cstheme="minorHAnsi"/>
          <w:highlight w:val="cyan"/>
        </w:rPr>
        <w:t xml:space="preserve">average ratification time was </w:t>
      </w:r>
      <w:r w:rsidRPr="006338B6">
        <w:rPr>
          <w:rStyle w:val="Emphasis"/>
          <w:rFonts w:asciiTheme="minorHAnsi" w:hAnsiTheme="minorHAnsi" w:cstheme="minorHAnsi"/>
          <w:highlight w:val="cyan"/>
        </w:rPr>
        <w:t>one year, eight months</w:t>
      </w:r>
      <w:r w:rsidRPr="006338B6">
        <w:rPr>
          <w:rStyle w:val="StyleUnderline"/>
          <w:rFonts w:asciiTheme="minorHAnsi" w:hAnsiTheme="minorHAnsi" w:cstheme="minorHAnsi"/>
        </w:rPr>
        <w:t>, and seven days.</w:t>
      </w:r>
    </w:p>
    <w:p w14:paraId="2ACF0391"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5. Causes </w:t>
      </w:r>
      <w:r w:rsidRPr="006338B6">
        <w:rPr>
          <w:rFonts w:asciiTheme="minorHAnsi" w:hAnsiTheme="minorHAnsi" w:cstheme="minorHAnsi"/>
          <w:u w:val="single"/>
        </w:rPr>
        <w:t>confusion</w:t>
      </w:r>
      <w:r w:rsidRPr="006338B6">
        <w:rPr>
          <w:rFonts w:asciiTheme="minorHAnsi" w:hAnsiTheme="minorHAnsi" w:cstheme="minorHAnsi"/>
        </w:rPr>
        <w:t xml:space="preserve"> and </w:t>
      </w:r>
      <w:r w:rsidRPr="006338B6">
        <w:rPr>
          <w:rFonts w:asciiTheme="minorHAnsi" w:hAnsiTheme="minorHAnsi" w:cstheme="minorHAnsi"/>
          <w:u w:val="single"/>
        </w:rPr>
        <w:t>uncertainty</w:t>
      </w:r>
    </w:p>
    <w:p w14:paraId="62C88A3F"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Phyllis </w:t>
      </w:r>
      <w:r w:rsidRPr="006338B6">
        <w:rPr>
          <w:rStyle w:val="Style13ptBold"/>
          <w:rFonts w:asciiTheme="minorHAnsi" w:hAnsiTheme="minorHAnsi" w:cstheme="minorHAnsi"/>
        </w:rPr>
        <w:t>Schafly 96</w:t>
      </w:r>
      <w:r w:rsidRPr="006338B6">
        <w:rPr>
          <w:rFonts w:asciiTheme="minorHAnsi" w:hAnsiTheme="minorHAnsi" w:cstheme="minorHAnsi"/>
        </w:rPr>
        <w:t>. MA in gov from Radcliffe College, JD from Wash U @ St Louis. May 1996. “Is a Con Con Hidden in Term Limits?.” The Schiafly Report, Vol. 29, No 10. https://eagleforum.org/psr/1996/may96/psrmay96.html</w:t>
      </w:r>
    </w:p>
    <w:p w14:paraId="426C720C" w14:textId="77777777" w:rsidR="006338B6" w:rsidRPr="006338B6" w:rsidRDefault="006338B6" w:rsidP="006338B6">
      <w:pPr>
        <w:rPr>
          <w:rFonts w:asciiTheme="minorHAnsi" w:hAnsiTheme="minorHAnsi" w:cstheme="minorHAnsi"/>
          <w:sz w:val="8"/>
        </w:rPr>
      </w:pPr>
      <w:r w:rsidRPr="006338B6">
        <w:rPr>
          <w:rStyle w:val="StyleUnderline"/>
          <w:rFonts w:asciiTheme="minorHAnsi" w:hAnsiTheme="minorHAnsi" w:cstheme="minorHAnsi"/>
        </w:rPr>
        <w:t>Most of us have watched a</w:t>
      </w:r>
      <w:r w:rsidRPr="006338B6">
        <w:rPr>
          <w:rFonts w:asciiTheme="minorHAnsi" w:hAnsiTheme="minorHAnsi" w:cstheme="minorHAnsi"/>
          <w:sz w:val="8"/>
        </w:rPr>
        <w:t xml:space="preserve"> </w:t>
      </w:r>
      <w:r w:rsidRPr="006338B6">
        <w:rPr>
          <w:rStyle w:val="Emphasis"/>
          <w:rFonts w:asciiTheme="minorHAnsi" w:hAnsiTheme="minorHAnsi" w:cstheme="minorHAnsi"/>
        </w:rPr>
        <w:t>R</w:t>
      </w:r>
      <w:r w:rsidRPr="006338B6">
        <w:rPr>
          <w:rFonts w:asciiTheme="minorHAnsi" w:hAnsiTheme="minorHAnsi" w:cstheme="minorHAnsi"/>
          <w:sz w:val="8"/>
        </w:rPr>
        <w:t xml:space="preserve">epublican </w:t>
      </w:r>
      <w:r w:rsidRPr="006338B6">
        <w:rPr>
          <w:rStyle w:val="Emphasis"/>
          <w:rFonts w:asciiTheme="minorHAnsi" w:hAnsiTheme="minorHAnsi" w:cstheme="minorHAnsi"/>
        </w:rPr>
        <w:t>N</w:t>
      </w:r>
      <w:r w:rsidRPr="006338B6">
        <w:rPr>
          <w:rFonts w:asciiTheme="minorHAnsi" w:hAnsiTheme="minorHAnsi" w:cstheme="minorHAnsi"/>
          <w:sz w:val="8"/>
        </w:rPr>
        <w:t xml:space="preserve">ational </w:t>
      </w:r>
      <w:r w:rsidRPr="006338B6">
        <w:rPr>
          <w:rStyle w:val="Emphasis"/>
          <w:rFonts w:asciiTheme="minorHAnsi" w:hAnsiTheme="minorHAnsi" w:cstheme="minorHAnsi"/>
        </w:rPr>
        <w:t>C</w:t>
      </w:r>
      <w:r w:rsidRPr="006338B6">
        <w:rPr>
          <w:rFonts w:asciiTheme="minorHAnsi" w:hAnsiTheme="minorHAnsi" w:cstheme="minorHAnsi"/>
          <w:sz w:val="8"/>
        </w:rPr>
        <w:t xml:space="preserve">onvention </w:t>
      </w:r>
      <w:r w:rsidRPr="006338B6">
        <w:rPr>
          <w:rStyle w:val="StyleUnderline"/>
          <w:rFonts w:asciiTheme="minorHAnsi" w:hAnsiTheme="minorHAnsi" w:cstheme="minorHAnsi"/>
        </w:rPr>
        <w:t>or</w:t>
      </w:r>
      <w:r w:rsidRPr="006338B6">
        <w:rPr>
          <w:rFonts w:asciiTheme="minorHAnsi" w:hAnsiTheme="minorHAnsi" w:cstheme="minorHAnsi"/>
          <w:sz w:val="8"/>
        </w:rPr>
        <w:t xml:space="preserve"> a </w:t>
      </w:r>
      <w:r w:rsidRPr="006338B6">
        <w:rPr>
          <w:rStyle w:val="Emphasis"/>
          <w:rFonts w:asciiTheme="minorHAnsi" w:hAnsiTheme="minorHAnsi" w:cstheme="minorHAnsi"/>
        </w:rPr>
        <w:t>D</w:t>
      </w:r>
      <w:r w:rsidRPr="006338B6">
        <w:rPr>
          <w:rFonts w:asciiTheme="minorHAnsi" w:hAnsiTheme="minorHAnsi" w:cstheme="minorHAnsi"/>
          <w:sz w:val="8"/>
        </w:rPr>
        <w:t xml:space="preserve">emocratic </w:t>
      </w:r>
      <w:r w:rsidRPr="006338B6">
        <w:rPr>
          <w:rStyle w:val="Emphasis"/>
          <w:rFonts w:asciiTheme="minorHAnsi" w:hAnsiTheme="minorHAnsi" w:cstheme="minorHAnsi"/>
        </w:rPr>
        <w:t>N</w:t>
      </w:r>
      <w:r w:rsidRPr="006338B6">
        <w:rPr>
          <w:rFonts w:asciiTheme="minorHAnsi" w:hAnsiTheme="minorHAnsi" w:cstheme="minorHAnsi"/>
          <w:sz w:val="8"/>
        </w:rPr>
        <w:t xml:space="preserve">ational </w:t>
      </w:r>
      <w:r w:rsidRPr="006338B6">
        <w:rPr>
          <w:rStyle w:val="Emphasis"/>
          <w:rFonts w:asciiTheme="minorHAnsi" w:hAnsiTheme="minorHAnsi" w:cstheme="minorHAnsi"/>
        </w:rPr>
        <w:t>C</w:t>
      </w:r>
      <w:r w:rsidRPr="006338B6">
        <w:rPr>
          <w:rFonts w:asciiTheme="minorHAnsi" w:hAnsiTheme="minorHAnsi" w:cstheme="minorHAnsi"/>
          <w:sz w:val="8"/>
        </w:rPr>
        <w:t xml:space="preserve">onvention on television. </w:t>
      </w:r>
      <w:r w:rsidRPr="006338B6">
        <w:rPr>
          <w:rStyle w:val="StyleUnderline"/>
          <w:rFonts w:asciiTheme="minorHAnsi" w:hAnsiTheme="minorHAnsi" w:cstheme="minorHAnsi"/>
        </w:rPr>
        <w:t>We've seen the</w:t>
      </w:r>
      <w:r w:rsidRPr="006338B6">
        <w:rPr>
          <w:rFonts w:asciiTheme="minorHAnsi" w:hAnsiTheme="minorHAnsi" w:cstheme="minorHAnsi"/>
          <w:sz w:val="8"/>
        </w:rPr>
        <w:t xml:space="preserve"> </w:t>
      </w:r>
      <w:r w:rsidRPr="006338B6">
        <w:rPr>
          <w:rStyle w:val="Emphasis"/>
          <w:rFonts w:asciiTheme="minorHAnsi" w:hAnsiTheme="minorHAnsi" w:cstheme="minorHAnsi"/>
        </w:rPr>
        <w:t>bedlam</w:t>
      </w:r>
      <w:r w:rsidRPr="006338B6">
        <w:rPr>
          <w:rFonts w:asciiTheme="minorHAnsi" w:hAnsiTheme="minorHAnsi" w:cstheme="minorHAnsi"/>
          <w:sz w:val="8"/>
        </w:rPr>
        <w:t xml:space="preserve"> </w:t>
      </w:r>
      <w:r w:rsidRPr="006338B6">
        <w:rPr>
          <w:rStyle w:val="StyleUnderline"/>
          <w:rFonts w:asciiTheme="minorHAnsi" w:hAnsiTheme="minorHAnsi" w:cstheme="minorHAnsi"/>
        </w:rPr>
        <w:t>of people milling up and down the aisles. We've watched</w:t>
      </w:r>
      <w:r w:rsidRPr="006338B6">
        <w:rPr>
          <w:rFonts w:asciiTheme="minorHAnsi" w:hAnsiTheme="minorHAnsi" w:cstheme="minorHAnsi"/>
          <w:sz w:val="8"/>
        </w:rPr>
        <w:t xml:space="preserve"> how the </w:t>
      </w:r>
      <w:r w:rsidRPr="006338B6">
        <w:rPr>
          <w:rStyle w:val="Emphasis"/>
          <w:rFonts w:asciiTheme="minorHAnsi" w:hAnsiTheme="minorHAnsi" w:cstheme="minorHAnsi"/>
        </w:rPr>
        <w:t>emotions</w:t>
      </w:r>
      <w:r w:rsidRPr="006338B6">
        <w:rPr>
          <w:rFonts w:asciiTheme="minorHAnsi" w:hAnsiTheme="minorHAnsi" w:cstheme="minorHAnsi"/>
          <w:sz w:val="8"/>
        </w:rPr>
        <w:t xml:space="preserve"> of the crowd can be </w:t>
      </w:r>
      <w:r w:rsidRPr="006338B6">
        <w:rPr>
          <w:rStyle w:val="StyleUnderline"/>
          <w:rFonts w:asciiTheme="minorHAnsi" w:hAnsiTheme="minorHAnsi" w:cstheme="minorHAnsi"/>
        </w:rPr>
        <w:t>stirred</w:t>
      </w:r>
      <w:r w:rsidRPr="006338B6">
        <w:rPr>
          <w:rFonts w:asciiTheme="minorHAnsi" w:hAnsiTheme="minorHAnsi" w:cstheme="minorHAnsi"/>
          <w:sz w:val="8"/>
        </w:rPr>
        <w:t xml:space="preserve">, and we've </w:t>
      </w:r>
      <w:r w:rsidRPr="006338B6">
        <w:rPr>
          <w:rStyle w:val="StyleUnderline"/>
          <w:rFonts w:asciiTheme="minorHAnsi" w:hAnsiTheme="minorHAnsi" w:cstheme="minorHAnsi"/>
        </w:rPr>
        <w:t>felt the tension when</w:t>
      </w:r>
      <w:r w:rsidRPr="006338B6">
        <w:rPr>
          <w:rFonts w:asciiTheme="minorHAnsi" w:hAnsiTheme="minorHAnsi" w:cstheme="minorHAnsi"/>
          <w:sz w:val="8"/>
        </w:rPr>
        <w:t xml:space="preserve"> </w:t>
      </w:r>
      <w:r w:rsidRPr="006338B6">
        <w:rPr>
          <w:rStyle w:val="Emphasis"/>
          <w:rFonts w:asciiTheme="minorHAnsi" w:hAnsiTheme="minorHAnsi" w:cstheme="minorHAnsi"/>
        </w:rPr>
        <w:t>thousands</w:t>
      </w:r>
      <w:r w:rsidRPr="006338B6">
        <w:rPr>
          <w:rFonts w:asciiTheme="minorHAnsi" w:hAnsiTheme="minorHAnsi" w:cstheme="minorHAnsi"/>
          <w:sz w:val="8"/>
        </w:rPr>
        <w:t xml:space="preserve"> of people </w:t>
      </w:r>
      <w:r w:rsidRPr="006338B6">
        <w:rPr>
          <w:rStyle w:val="StyleUnderline"/>
          <w:rFonts w:asciiTheme="minorHAnsi" w:hAnsiTheme="minorHAnsi" w:cstheme="minorHAnsi"/>
        </w:rPr>
        <w:t>make</w:t>
      </w:r>
      <w:r w:rsidRPr="006338B6">
        <w:rPr>
          <w:rFonts w:asciiTheme="minorHAnsi" w:hAnsiTheme="minorHAnsi" w:cstheme="minorHAnsi"/>
          <w:sz w:val="8"/>
        </w:rPr>
        <w:t xml:space="preserve"> </w:t>
      </w:r>
      <w:r w:rsidRPr="006338B6">
        <w:rPr>
          <w:rStyle w:val="Emphasis"/>
          <w:rFonts w:asciiTheme="minorHAnsi" w:hAnsiTheme="minorHAnsi" w:cstheme="minorHAnsi"/>
        </w:rPr>
        <w:t>group decisions</w:t>
      </w:r>
      <w:r w:rsidRPr="006338B6">
        <w:rPr>
          <w:rFonts w:asciiTheme="minorHAnsi" w:hAnsiTheme="minorHAnsi" w:cstheme="minorHAnsi"/>
          <w:sz w:val="8"/>
        </w:rPr>
        <w:t xml:space="preserve"> in a huge auditorium. </w:t>
      </w:r>
      <w:r w:rsidRPr="006338B6">
        <w:rPr>
          <w:rStyle w:val="StyleUnderline"/>
          <w:rFonts w:asciiTheme="minorHAnsi" w:hAnsiTheme="minorHAnsi" w:cstheme="minorHAnsi"/>
        </w:rPr>
        <w:t>Now imagine holding the</w:t>
      </w:r>
      <w:r w:rsidRPr="006338B6">
        <w:rPr>
          <w:rFonts w:asciiTheme="minorHAnsi" w:hAnsiTheme="minorHAnsi" w:cstheme="minorHAnsi"/>
          <w:sz w:val="8"/>
        </w:rPr>
        <w:t xml:space="preserve"> Republican and Democratic National </w:t>
      </w:r>
      <w:r w:rsidRPr="006338B6">
        <w:rPr>
          <w:rStyle w:val="StyleUnderline"/>
          <w:rFonts w:asciiTheme="minorHAnsi" w:hAnsiTheme="minorHAnsi" w:cstheme="minorHAnsi"/>
        </w:rPr>
        <w:t>Conventions</w:t>
      </w:r>
      <w:r w:rsidRPr="006338B6">
        <w:rPr>
          <w:rFonts w:asciiTheme="minorHAnsi" w:hAnsiTheme="minorHAnsi" w:cstheme="minorHAnsi"/>
          <w:sz w:val="8"/>
        </w:rPr>
        <w:t xml:space="preserve"> </w:t>
      </w:r>
      <w:r w:rsidRPr="006338B6">
        <w:rPr>
          <w:rStyle w:val="Emphasis"/>
          <w:rFonts w:asciiTheme="minorHAnsi" w:hAnsiTheme="minorHAnsi" w:cstheme="minorHAnsi"/>
        </w:rPr>
        <w:t>together</w:t>
      </w:r>
      <w:r w:rsidRPr="006338B6">
        <w:rPr>
          <w:rFonts w:asciiTheme="minorHAnsi" w:hAnsiTheme="minorHAnsi" w:cstheme="minorHAnsi"/>
          <w:sz w:val="8"/>
        </w:rPr>
        <w:t xml:space="preserve"> -- </w:t>
      </w:r>
      <w:r w:rsidRPr="006338B6">
        <w:rPr>
          <w:rStyle w:val="StyleUnderline"/>
          <w:rFonts w:asciiTheme="minorHAnsi" w:hAnsiTheme="minorHAnsi" w:cstheme="minorHAnsi"/>
        </w:rPr>
        <w:t>at the</w:t>
      </w:r>
      <w:r w:rsidRPr="006338B6">
        <w:rPr>
          <w:rFonts w:asciiTheme="minorHAnsi" w:hAnsiTheme="minorHAnsi" w:cstheme="minorHAnsi"/>
          <w:sz w:val="8"/>
        </w:rPr>
        <w:t xml:space="preserve"> </w:t>
      </w:r>
      <w:r w:rsidRPr="006338B6">
        <w:rPr>
          <w:rStyle w:val="Emphasis"/>
          <w:rFonts w:asciiTheme="minorHAnsi" w:hAnsiTheme="minorHAnsi" w:cstheme="minorHAnsi"/>
        </w:rPr>
        <w:t>same time</w:t>
      </w:r>
      <w:r w:rsidRPr="006338B6">
        <w:rPr>
          <w:rFonts w:asciiTheme="minorHAnsi" w:hAnsiTheme="minorHAnsi" w:cstheme="minorHAnsi"/>
          <w:sz w:val="8"/>
        </w:rPr>
        <w:t xml:space="preserve"> and </w:t>
      </w:r>
      <w:r w:rsidRPr="006338B6">
        <w:rPr>
          <w:rStyle w:val="StyleUnderline"/>
          <w:rFonts w:asciiTheme="minorHAnsi" w:hAnsiTheme="minorHAnsi" w:cstheme="minorHAnsi"/>
        </w:rPr>
        <w:t xml:space="preserve">in the </w:t>
      </w:r>
      <w:r w:rsidRPr="006338B6">
        <w:rPr>
          <w:rStyle w:val="Emphasis"/>
          <w:rFonts w:asciiTheme="minorHAnsi" w:hAnsiTheme="minorHAnsi" w:cstheme="minorHAnsi"/>
        </w:rPr>
        <w:t>same hall</w:t>
      </w:r>
      <w:r w:rsidRPr="006338B6">
        <w:rPr>
          <w:rFonts w:asciiTheme="minorHAnsi" w:hAnsiTheme="minorHAnsi" w:cstheme="minorHAnsi"/>
          <w:sz w:val="8"/>
        </w:rPr>
        <w:t xml:space="preserve">. </w:t>
      </w:r>
      <w:r w:rsidRPr="006338B6">
        <w:rPr>
          <w:rStyle w:val="StyleUnderline"/>
          <w:rFonts w:asciiTheme="minorHAnsi" w:hAnsiTheme="minorHAnsi" w:cstheme="minorHAnsi"/>
        </w:rPr>
        <w:t xml:space="preserve">Imagine the </w:t>
      </w:r>
      <w:r w:rsidRPr="006338B6">
        <w:rPr>
          <w:rStyle w:val="Emphasis"/>
          <w:rFonts w:asciiTheme="minorHAnsi" w:hAnsiTheme="minorHAnsi" w:cstheme="minorHAnsi"/>
        </w:rPr>
        <w:t xml:space="preserve">confrontations of </w:t>
      </w:r>
      <w:r w:rsidRPr="006338B6">
        <w:rPr>
          <w:rStyle w:val="Emphasis"/>
          <w:rFonts w:asciiTheme="minorHAnsi" w:hAnsiTheme="minorHAnsi" w:cstheme="minorHAnsi"/>
          <w:highlight w:val="cyan"/>
        </w:rPr>
        <w:t>partisan</w:t>
      </w:r>
      <w:r w:rsidRPr="006338B6">
        <w:rPr>
          <w:rStyle w:val="StyleUnderline"/>
          <w:rFonts w:asciiTheme="minorHAnsi" w:hAnsiTheme="minorHAnsi" w:cstheme="minorHAnsi"/>
        </w:rPr>
        <w:t xml:space="preserve"> politician</w:t>
      </w:r>
      <w:r w:rsidRPr="006338B6">
        <w:rPr>
          <w:rStyle w:val="Emphasis"/>
          <w:rFonts w:asciiTheme="minorHAnsi" w:hAnsiTheme="minorHAnsi" w:cstheme="minorHAnsi"/>
        </w:rPr>
        <w:t>s</w:t>
      </w:r>
      <w:r w:rsidRPr="006338B6">
        <w:rPr>
          <w:rFonts w:asciiTheme="minorHAnsi" w:hAnsiTheme="minorHAnsi" w:cstheme="minorHAnsi"/>
          <w:sz w:val="8"/>
        </w:rPr>
        <w:t xml:space="preserve"> and pressure groups, </w:t>
      </w:r>
      <w:r w:rsidRPr="006338B6">
        <w:rPr>
          <w:rStyle w:val="StyleUnderline"/>
          <w:rFonts w:asciiTheme="minorHAnsi" w:hAnsiTheme="minorHAnsi" w:cstheme="minorHAnsi"/>
        </w:rPr>
        <w:t>the clash of</w:t>
      </w:r>
      <w:r w:rsidRPr="006338B6">
        <w:rPr>
          <w:rFonts w:asciiTheme="minorHAnsi" w:hAnsiTheme="minorHAnsi" w:cstheme="minorHAnsi"/>
          <w:sz w:val="8"/>
        </w:rPr>
        <w:t xml:space="preserve"> </w:t>
      </w:r>
      <w:r w:rsidRPr="006338B6">
        <w:rPr>
          <w:rStyle w:val="Emphasis"/>
          <w:rFonts w:asciiTheme="minorHAnsi" w:hAnsiTheme="minorHAnsi" w:cstheme="minorHAnsi"/>
        </w:rPr>
        <w:t>liberals and conservatives</w:t>
      </w:r>
      <w:r w:rsidRPr="006338B6">
        <w:rPr>
          <w:rFonts w:asciiTheme="minorHAnsi" w:hAnsiTheme="minorHAnsi" w:cstheme="minorHAnsi"/>
          <w:sz w:val="8"/>
        </w:rPr>
        <w:t xml:space="preserve">, and </w:t>
      </w:r>
      <w:r w:rsidRPr="006338B6">
        <w:rPr>
          <w:rStyle w:val="StyleUnderline"/>
          <w:rFonts w:asciiTheme="minorHAnsi" w:hAnsiTheme="minorHAnsi" w:cstheme="minorHAnsi"/>
        </w:rPr>
        <w:t>the</w:t>
      </w:r>
      <w:r w:rsidRPr="006338B6">
        <w:rPr>
          <w:rFonts w:asciiTheme="minorHAnsi" w:hAnsiTheme="minorHAnsi" w:cstheme="minorHAnsi"/>
          <w:sz w:val="8"/>
        </w:rPr>
        <w:t xml:space="preserve"> </w:t>
      </w:r>
      <w:r w:rsidRPr="006338B6">
        <w:rPr>
          <w:rStyle w:val="Emphasis"/>
          <w:rFonts w:asciiTheme="minorHAnsi" w:hAnsiTheme="minorHAnsi" w:cstheme="minorHAnsi"/>
          <w:highlight w:val="cyan"/>
        </w:rPr>
        <w:t>tirades</w:t>
      </w:r>
      <w:r w:rsidRPr="006338B6">
        <w:rPr>
          <w:rFonts w:asciiTheme="minorHAnsi" w:hAnsiTheme="minorHAnsi" w:cstheme="minorHAnsi"/>
          <w:sz w:val="8"/>
        </w:rPr>
        <w:t xml:space="preserve"> of the activists -- </w:t>
      </w:r>
      <w:r w:rsidRPr="006338B6">
        <w:rPr>
          <w:rStyle w:val="StyleUnderline"/>
          <w:rFonts w:asciiTheme="minorHAnsi" w:hAnsiTheme="minorHAnsi" w:cstheme="minorHAnsi"/>
        </w:rPr>
        <w:t>all demanding</w:t>
      </w:r>
      <w:r w:rsidRPr="006338B6">
        <w:rPr>
          <w:rFonts w:asciiTheme="minorHAnsi" w:hAnsiTheme="minorHAnsi" w:cstheme="minorHAnsi"/>
          <w:sz w:val="8"/>
        </w:rPr>
        <w:t xml:space="preserve"> that </w:t>
      </w:r>
      <w:r w:rsidRPr="006338B6">
        <w:rPr>
          <w:rStyle w:val="StyleUnderline"/>
          <w:rFonts w:asciiTheme="minorHAnsi" w:hAnsiTheme="minorHAnsi" w:cstheme="minorHAnsi"/>
        </w:rPr>
        <w:t>their view</w:t>
      </w:r>
      <w:r w:rsidRPr="006338B6">
        <w:rPr>
          <w:rFonts w:asciiTheme="minorHAnsi" w:hAnsiTheme="minorHAnsi" w:cstheme="minorHAnsi"/>
          <w:sz w:val="8"/>
        </w:rPr>
        <w:t xml:space="preserve"> of constitutional issues </w:t>
      </w:r>
      <w:r w:rsidRPr="006338B6">
        <w:rPr>
          <w:rStyle w:val="Emphasis"/>
          <w:rFonts w:asciiTheme="minorHAnsi" w:hAnsiTheme="minorHAnsi" w:cstheme="minorHAnsi"/>
        </w:rPr>
        <w:t>prevail</w:t>
      </w:r>
      <w:r w:rsidRPr="006338B6">
        <w:rPr>
          <w:rStyle w:val="StyleUnderline"/>
          <w:rFonts w:asciiTheme="minorHAnsi" w:hAnsiTheme="minorHAnsi" w:cstheme="minorHAnsi"/>
        </w:rPr>
        <w:t>. Imagine the</w:t>
      </w:r>
      <w:r w:rsidRPr="006338B6">
        <w:rPr>
          <w:rFonts w:asciiTheme="minorHAnsi" w:hAnsiTheme="minorHAnsi" w:cstheme="minorHAnsi"/>
          <w:sz w:val="8"/>
        </w:rPr>
        <w:t xml:space="preserve"> </w:t>
      </w:r>
      <w:r w:rsidRPr="006338B6">
        <w:rPr>
          <w:rStyle w:val="Emphasis"/>
          <w:rFonts w:asciiTheme="minorHAnsi" w:hAnsiTheme="minorHAnsi" w:cstheme="minorHAnsi"/>
          <w:highlight w:val="cyan"/>
        </w:rPr>
        <w:t>gridlock</w:t>
      </w:r>
      <w:r w:rsidRPr="006338B6">
        <w:rPr>
          <w:rFonts w:asciiTheme="minorHAnsi" w:hAnsiTheme="minorHAnsi" w:cstheme="minorHAnsi"/>
          <w:sz w:val="8"/>
        </w:rPr>
        <w:t xml:space="preserve"> as the Jesse Helms caucus tries to work out constitutional change with the Jesse Jackson caucus! No wonder Rush Limbaugh said that </w:t>
      </w:r>
      <w:r w:rsidRPr="006338B6">
        <w:rPr>
          <w:rStyle w:val="StyleUnderline"/>
          <w:rFonts w:asciiTheme="minorHAnsi" w:hAnsiTheme="minorHAnsi" w:cstheme="minorHAnsi"/>
        </w:rPr>
        <w:t xml:space="preserve">a </w:t>
      </w:r>
      <w:r w:rsidRPr="006338B6">
        <w:rPr>
          <w:rStyle w:val="StyleUnderline"/>
          <w:rFonts w:asciiTheme="minorHAnsi" w:hAnsiTheme="minorHAnsi" w:cstheme="minorHAnsi"/>
          <w:highlight w:val="cyan"/>
        </w:rPr>
        <w:t>Con Con would be the</w:t>
      </w:r>
      <w:r w:rsidRPr="006338B6">
        <w:rPr>
          <w:rFonts w:asciiTheme="minorHAnsi" w:hAnsiTheme="minorHAnsi" w:cstheme="minorHAnsi"/>
          <w:sz w:val="8"/>
          <w:highlight w:val="cyan"/>
        </w:rPr>
        <w:t xml:space="preserve"> </w:t>
      </w:r>
      <w:r w:rsidRPr="006338B6">
        <w:rPr>
          <w:rStyle w:val="Emphasis"/>
          <w:rFonts w:asciiTheme="minorHAnsi" w:hAnsiTheme="minorHAnsi" w:cstheme="minorHAnsi"/>
          <w:highlight w:val="cyan"/>
        </w:rPr>
        <w:t>worst thing that could happen to America</w:t>
      </w:r>
      <w:r w:rsidRPr="006338B6">
        <w:rPr>
          <w:rFonts w:asciiTheme="minorHAnsi" w:hAnsiTheme="minorHAnsi" w:cstheme="minorHAnsi"/>
          <w:sz w:val="8"/>
        </w:rPr>
        <w:t xml:space="preserve"> </w:t>
      </w:r>
      <w:r w:rsidRPr="006338B6">
        <w:rPr>
          <w:rStyle w:val="StyleUnderline"/>
          <w:rFonts w:asciiTheme="minorHAnsi" w:hAnsiTheme="minorHAnsi" w:cstheme="minorHAnsi"/>
        </w:rPr>
        <w:t>and</w:t>
      </w:r>
      <w:r w:rsidRPr="006338B6">
        <w:rPr>
          <w:rFonts w:asciiTheme="minorHAnsi" w:hAnsiTheme="minorHAnsi" w:cstheme="minorHAnsi"/>
          <w:sz w:val="8"/>
        </w:rPr>
        <w:t xml:space="preserve"> that it might </w:t>
      </w:r>
      <w:r w:rsidRPr="006338B6">
        <w:rPr>
          <w:rStyle w:val="StyleUnderline"/>
          <w:rFonts w:asciiTheme="minorHAnsi" w:hAnsiTheme="minorHAnsi" w:cstheme="minorHAnsi"/>
        </w:rPr>
        <w:t>signal time to</w:t>
      </w:r>
      <w:r w:rsidRPr="006338B6">
        <w:rPr>
          <w:rFonts w:asciiTheme="minorHAnsi" w:hAnsiTheme="minorHAnsi" w:cstheme="minorHAnsi"/>
          <w:sz w:val="8"/>
        </w:rPr>
        <w:t xml:space="preserve"> </w:t>
      </w:r>
      <w:r w:rsidRPr="006338B6">
        <w:rPr>
          <w:rStyle w:val="Emphasis"/>
          <w:rFonts w:asciiTheme="minorHAnsi" w:hAnsiTheme="minorHAnsi" w:cstheme="minorHAnsi"/>
        </w:rPr>
        <w:t>"move to Australia."</w:t>
      </w:r>
      <w:r w:rsidRPr="006338B6">
        <w:rPr>
          <w:rFonts w:asciiTheme="minorHAnsi" w:hAnsiTheme="minorHAnsi" w:cstheme="minorHAnsi"/>
          <w:sz w:val="8"/>
        </w:rPr>
        <w:t xml:space="preserve"> That's what it would be like if the United States calls a new Constitutional Convention (Con Con) for the first time in 209 years. It would be </w:t>
      </w:r>
      <w:r w:rsidRPr="006338B6">
        <w:rPr>
          <w:rStyle w:val="StyleUnderline"/>
          <w:rFonts w:asciiTheme="minorHAnsi" w:hAnsiTheme="minorHAnsi" w:cstheme="minorHAnsi"/>
        </w:rPr>
        <w:t>a</w:t>
      </w:r>
      <w:r w:rsidRPr="006338B6">
        <w:rPr>
          <w:rFonts w:asciiTheme="minorHAnsi" w:hAnsiTheme="minorHAnsi" w:cstheme="minorHAnsi"/>
          <w:sz w:val="8"/>
        </w:rPr>
        <w:t xml:space="preserve"> </w:t>
      </w:r>
      <w:r w:rsidRPr="006338B6">
        <w:rPr>
          <w:rStyle w:val="Emphasis"/>
          <w:rFonts w:asciiTheme="minorHAnsi" w:hAnsiTheme="minorHAnsi" w:cstheme="minorHAnsi"/>
        </w:rPr>
        <w:t>self-inflicted wound</w:t>
      </w:r>
      <w:r w:rsidRPr="006338B6">
        <w:rPr>
          <w:rFonts w:asciiTheme="minorHAnsi" w:hAnsiTheme="minorHAnsi" w:cstheme="minorHAnsi"/>
          <w:sz w:val="8"/>
        </w:rPr>
        <w:t xml:space="preserve"> </w:t>
      </w:r>
      <w:r w:rsidRPr="006338B6">
        <w:rPr>
          <w:rStyle w:val="StyleUnderline"/>
          <w:rFonts w:asciiTheme="minorHAnsi" w:hAnsiTheme="minorHAnsi" w:cstheme="minorHAnsi"/>
        </w:rPr>
        <w:t xml:space="preserve">that could </w:t>
      </w:r>
      <w:r w:rsidRPr="006338B6">
        <w:rPr>
          <w:rStyle w:val="StyleUnderline"/>
          <w:rFonts w:asciiTheme="minorHAnsi" w:hAnsiTheme="minorHAnsi" w:cstheme="minorHAnsi"/>
          <w:highlight w:val="cyan"/>
        </w:rPr>
        <w:t>do</w:t>
      </w:r>
      <w:r w:rsidRPr="006338B6">
        <w:rPr>
          <w:rFonts w:asciiTheme="minorHAnsi" w:hAnsiTheme="minorHAnsi" w:cstheme="minorHAnsi"/>
          <w:sz w:val="8"/>
          <w:highlight w:val="cyan"/>
        </w:rPr>
        <w:t xml:space="preserve"> </w:t>
      </w:r>
      <w:r w:rsidRPr="006338B6">
        <w:rPr>
          <w:rStyle w:val="Emphasis"/>
          <w:rFonts w:asciiTheme="minorHAnsi" w:hAnsiTheme="minorHAnsi" w:cstheme="minorHAnsi"/>
          <w:highlight w:val="cyan"/>
        </w:rPr>
        <w:t>permanent damage to our nation</w:t>
      </w:r>
      <w:r w:rsidRPr="006338B6">
        <w:rPr>
          <w:rFonts w:asciiTheme="minorHAnsi" w:hAnsiTheme="minorHAnsi" w:cstheme="minorHAnsi"/>
          <w:sz w:val="8"/>
        </w:rPr>
        <w:t xml:space="preserve">, to our process of self-government, and possibly even to our liberty. A Con Con </w:t>
      </w:r>
      <w:r w:rsidRPr="006338B6">
        <w:rPr>
          <w:rStyle w:val="StyleUnderline"/>
          <w:rFonts w:asciiTheme="minorHAnsi" w:hAnsiTheme="minorHAnsi" w:cstheme="minorHAnsi"/>
        </w:rPr>
        <w:t xml:space="preserve">would </w:t>
      </w:r>
      <w:r w:rsidRPr="006338B6">
        <w:rPr>
          <w:rStyle w:val="StyleUnderline"/>
          <w:rFonts w:asciiTheme="minorHAnsi" w:hAnsiTheme="minorHAnsi" w:cstheme="minorHAnsi"/>
          <w:highlight w:val="cyan"/>
        </w:rPr>
        <w:t>throw</w:t>
      </w:r>
      <w:r w:rsidRPr="006338B6">
        <w:rPr>
          <w:rFonts w:asciiTheme="minorHAnsi" w:hAnsiTheme="minorHAnsi" w:cstheme="minorHAnsi"/>
          <w:sz w:val="8"/>
          <w:highlight w:val="cyan"/>
        </w:rPr>
        <w:t xml:space="preserve"> </w:t>
      </w:r>
      <w:r w:rsidRPr="006338B6">
        <w:rPr>
          <w:rStyle w:val="Emphasis"/>
          <w:rFonts w:asciiTheme="minorHAnsi" w:hAnsiTheme="minorHAnsi" w:cstheme="minorHAnsi"/>
          <w:highlight w:val="cyan"/>
        </w:rPr>
        <w:t>confusion, uncertainty, and court cases</w:t>
      </w:r>
      <w:r w:rsidRPr="006338B6">
        <w:rPr>
          <w:rFonts w:asciiTheme="minorHAnsi" w:hAnsiTheme="minorHAnsi" w:cstheme="minorHAnsi"/>
          <w:sz w:val="8"/>
          <w:highlight w:val="cyan"/>
        </w:rPr>
        <w:t xml:space="preserve"> </w:t>
      </w:r>
      <w:r w:rsidRPr="006338B6">
        <w:rPr>
          <w:rStyle w:val="StyleUnderline"/>
          <w:rFonts w:asciiTheme="minorHAnsi" w:hAnsiTheme="minorHAnsi" w:cstheme="minorHAnsi"/>
        </w:rPr>
        <w:t xml:space="preserve">around our </w:t>
      </w:r>
      <w:r w:rsidRPr="006338B6">
        <w:rPr>
          <w:rStyle w:val="Emphasis"/>
          <w:rFonts w:asciiTheme="minorHAnsi" w:hAnsiTheme="minorHAnsi" w:cstheme="minorHAnsi"/>
        </w:rPr>
        <w:t>government</w:t>
      </w:r>
      <w:r w:rsidRPr="006338B6">
        <w:rPr>
          <w:rStyle w:val="StyleUnderline"/>
          <w:rFonts w:asciiTheme="minorHAnsi" w:hAnsiTheme="minorHAnsi" w:cstheme="minorHAnsi"/>
        </w:rPr>
        <w:t>al process by opening up our</w:t>
      </w:r>
      <w:r w:rsidRPr="006338B6">
        <w:rPr>
          <w:rFonts w:asciiTheme="minorHAnsi" w:hAnsiTheme="minorHAnsi" w:cstheme="minorHAnsi"/>
          <w:sz w:val="8"/>
        </w:rPr>
        <w:t xml:space="preserve"> </w:t>
      </w:r>
      <w:r w:rsidRPr="006338B6">
        <w:rPr>
          <w:rStyle w:val="Emphasis"/>
          <w:rFonts w:asciiTheme="minorHAnsi" w:hAnsiTheme="minorHAnsi" w:cstheme="minorHAnsi"/>
        </w:rPr>
        <w:t>entire Constitution</w:t>
      </w:r>
      <w:r w:rsidRPr="006338B6">
        <w:rPr>
          <w:rFonts w:asciiTheme="minorHAnsi" w:hAnsiTheme="minorHAnsi" w:cstheme="minorHAnsi"/>
          <w:sz w:val="8"/>
        </w:rPr>
        <w:t xml:space="preserve"> </w:t>
      </w:r>
      <w:r w:rsidRPr="006338B6">
        <w:rPr>
          <w:rStyle w:val="StyleUnderline"/>
          <w:rFonts w:asciiTheme="minorHAnsi" w:hAnsiTheme="minorHAnsi" w:cstheme="minorHAnsi"/>
        </w:rPr>
        <w:t>to be</w:t>
      </w:r>
      <w:r w:rsidRPr="006338B6">
        <w:rPr>
          <w:rFonts w:asciiTheme="minorHAnsi" w:hAnsiTheme="minorHAnsi" w:cstheme="minorHAnsi"/>
          <w:sz w:val="8"/>
        </w:rPr>
        <w:t xml:space="preserve"> </w:t>
      </w:r>
      <w:r w:rsidRPr="006338B6">
        <w:rPr>
          <w:rStyle w:val="Emphasis"/>
          <w:rFonts w:asciiTheme="minorHAnsi" w:hAnsiTheme="minorHAnsi" w:cstheme="minorHAnsi"/>
        </w:rPr>
        <w:t>picked apart</w:t>
      </w:r>
      <w:r w:rsidRPr="006338B6">
        <w:rPr>
          <w:rFonts w:asciiTheme="minorHAnsi" w:hAnsiTheme="minorHAnsi" w:cstheme="minorHAnsi"/>
          <w:sz w:val="8"/>
        </w:rPr>
        <w:t xml:space="preserve"> by special-interest groups that want various changes. </w:t>
      </w:r>
      <w:r w:rsidRPr="006338B6">
        <w:rPr>
          <w:rStyle w:val="StyleUnderline"/>
          <w:rFonts w:asciiTheme="minorHAnsi" w:hAnsiTheme="minorHAnsi" w:cstheme="minorHAnsi"/>
        </w:rPr>
        <w:t xml:space="preserve">It would </w:t>
      </w:r>
      <w:r w:rsidRPr="006338B6">
        <w:rPr>
          <w:rStyle w:val="StyleUnderline"/>
          <w:rFonts w:asciiTheme="minorHAnsi" w:hAnsiTheme="minorHAnsi" w:cstheme="minorHAnsi"/>
          <w:highlight w:val="cyan"/>
        </w:rPr>
        <w:t>make America</w:t>
      </w:r>
      <w:r w:rsidRPr="006338B6">
        <w:rPr>
          <w:rFonts w:asciiTheme="minorHAnsi" w:hAnsiTheme="minorHAnsi" w:cstheme="minorHAnsi"/>
          <w:sz w:val="8"/>
          <w:highlight w:val="cyan"/>
        </w:rPr>
        <w:t xml:space="preserve"> </w:t>
      </w:r>
      <w:r w:rsidRPr="006338B6">
        <w:rPr>
          <w:rStyle w:val="Emphasis"/>
          <w:rFonts w:asciiTheme="minorHAnsi" w:hAnsiTheme="minorHAnsi" w:cstheme="minorHAnsi"/>
          <w:highlight w:val="cyan"/>
        </w:rPr>
        <w:t>look foolish in the eyes of the world</w:t>
      </w:r>
      <w:r w:rsidRPr="006338B6">
        <w:rPr>
          <w:rFonts w:asciiTheme="minorHAnsi" w:hAnsiTheme="minorHAnsi" w:cstheme="minorHAnsi"/>
          <w:sz w:val="8"/>
        </w:rPr>
        <w:t>, unsettle our financial markets, and force all of us to re-fight the same battles that the Founding Fathers so brilliantly won in the Constitutional Convention of 1787. George Washington and James Madison both called our Constitution a "miracle". We can't count on a miracle happening again. The most influential players in a new Constitutional Convention would be Big Media (such as Dan Rather and Sam Donaldson) giving on-the-spot interviews and predictions of what they are trying to make happen. The media elite have made themselves players in the political process, not just observers, and a Constitutional Convention would be the biggest media event of our time. It would be an irresistible opportunity for Big Media to guide (if not actually dictate) the result. Under the presidency of George Washington, the original Constitutional Convention of 1787 deliberated in complete secrecy and there were no leaks to the press. That is obviously impossible today. The ratio at the 1988 and 1992 national party conventions was eight reporters per delegate. Demonstrators would hold court outside the convention hall, with the TV cameras giving us daily, live, on-the-spot coverage of pressure groups and radicals demanding constitutional changes. We would have round-the-clock coverage by CNN and C-Span. Demonstrations would be staged by the pro-abortionists and the pro-lifers, the gay activists and their opponents, the radical feminists (Bella Abzug would take time off from her United Nations projects), the environmentalists, the gun control activists, the animal rights extremists, the D.C. Statehood agitators, those who want to relax immigration and those who would restrict it, the homeless, and the unions -- all demanding that their perceived "rights" be recognized in the Constitution. A Constitutional Convention would be confrontational, divisive, and ruled by 20-second television sound-bites. Nobody can predict what the rules or the agenda of a new Constitutional Convention would be. There is nothing in the Constitution or in any law to guide us. The Con Con advocates try to reassure us with talk of a Procedures bill introduced many years ago by the late Senator Sam Ervin -- but Congress has consistently refused to pass any Procedures bill. The shenanigans involved in changing the text of the Procedures bill each time it has been reintroduced prove how political the procedures process is bound to be.</w:t>
      </w:r>
      <w:r w:rsidRPr="006338B6">
        <w:rPr>
          <w:rStyle w:val="StyleUnderline"/>
          <w:rFonts w:asciiTheme="minorHAnsi" w:hAnsiTheme="minorHAnsi" w:cstheme="minorHAnsi"/>
        </w:rPr>
        <w:t xml:space="preserve"> The Con Con advocates try to tell us that there are "safeguards" that will prevent bad things from happening at a Constitutional Convention. In fact, </w:t>
      </w:r>
      <w:r w:rsidRPr="006338B6">
        <w:rPr>
          <w:rStyle w:val="StyleUnderline"/>
          <w:rFonts w:asciiTheme="minorHAnsi" w:hAnsiTheme="minorHAnsi" w:cstheme="minorHAnsi"/>
          <w:highlight w:val="cyan"/>
        </w:rPr>
        <w:t>there are</w:t>
      </w:r>
      <w:r w:rsidRPr="006338B6">
        <w:rPr>
          <w:rFonts w:asciiTheme="minorHAnsi" w:hAnsiTheme="minorHAnsi" w:cstheme="minorHAnsi"/>
          <w:sz w:val="8"/>
          <w:highlight w:val="cyan"/>
        </w:rPr>
        <w:t xml:space="preserve"> </w:t>
      </w:r>
      <w:r w:rsidRPr="006338B6">
        <w:rPr>
          <w:rStyle w:val="Emphasis"/>
          <w:rFonts w:asciiTheme="minorHAnsi" w:hAnsiTheme="minorHAnsi" w:cstheme="minorHAnsi"/>
          <w:highlight w:val="cyan"/>
        </w:rPr>
        <w:t>no safeguards at all</w:t>
      </w:r>
      <w:r w:rsidRPr="006338B6">
        <w:rPr>
          <w:rStyle w:val="Emphasis"/>
          <w:rFonts w:asciiTheme="minorHAnsi" w:hAnsiTheme="minorHAnsi" w:cstheme="minorHAnsi"/>
        </w:rPr>
        <w:t>, and the alleged "safeguards" are just political campaign promises.</w:t>
      </w:r>
      <w:r w:rsidRPr="006338B6">
        <w:rPr>
          <w:rFonts w:asciiTheme="minorHAnsi" w:hAnsiTheme="minorHAnsi" w:cstheme="minorHAnsi"/>
          <w:sz w:val="8"/>
        </w:rPr>
        <w:t xml:space="preserve"> None of them is backed up by any statute or court decision. The Constitution tells us nothing except that, if 34 states pass a resolution requesting a Constitutional Convention, Congress "shall" call a Con Con for the purpose of considering "amendments" (in the plural).</w:t>
      </w:r>
    </w:p>
    <w:p w14:paraId="5560040F" w14:textId="77777777" w:rsidR="006338B6" w:rsidRPr="006338B6" w:rsidRDefault="006338B6" w:rsidP="006338B6">
      <w:pPr>
        <w:pStyle w:val="Heading4"/>
        <w:tabs>
          <w:tab w:val="center" w:pos="90"/>
        </w:tabs>
        <w:rPr>
          <w:rFonts w:asciiTheme="minorHAnsi" w:hAnsiTheme="minorHAnsi" w:cstheme="minorHAnsi"/>
        </w:rPr>
      </w:pPr>
      <w:r w:rsidRPr="006338B6">
        <w:rPr>
          <w:rFonts w:asciiTheme="minorHAnsi" w:hAnsiTheme="minorHAnsi" w:cstheme="minorHAnsi"/>
        </w:rPr>
        <w:t xml:space="preserve">6. It’ll be </w:t>
      </w:r>
      <w:r w:rsidRPr="006338B6">
        <w:rPr>
          <w:rFonts w:asciiTheme="minorHAnsi" w:hAnsiTheme="minorHAnsi" w:cstheme="minorHAnsi"/>
          <w:u w:val="single"/>
        </w:rPr>
        <w:t>circumvented</w:t>
      </w:r>
    </w:p>
    <w:p w14:paraId="5F889B26" w14:textId="77777777" w:rsidR="006338B6" w:rsidRPr="006338B6" w:rsidRDefault="006338B6" w:rsidP="006338B6">
      <w:pPr>
        <w:tabs>
          <w:tab w:val="center" w:pos="90"/>
        </w:tabs>
        <w:rPr>
          <w:rFonts w:asciiTheme="minorHAnsi" w:hAnsiTheme="minorHAnsi" w:cstheme="minorHAnsi"/>
        </w:rPr>
      </w:pPr>
      <w:r w:rsidRPr="006338B6">
        <w:rPr>
          <w:rStyle w:val="Style13ptBold"/>
          <w:rFonts w:asciiTheme="minorHAnsi" w:hAnsiTheme="minorHAnsi" w:cstheme="minorHAnsi"/>
        </w:rPr>
        <w:t>Segal 2</w:t>
      </w:r>
      <w:r w:rsidRPr="006338B6">
        <w:rPr>
          <w:rFonts w:asciiTheme="minorHAnsi" w:hAnsiTheme="minorHAnsi" w:cstheme="minorHAnsi"/>
          <w:b/>
        </w:rPr>
        <w:t xml:space="preserve"> [</w:t>
      </w:r>
      <w:r w:rsidRPr="006338B6">
        <w:rPr>
          <w:rFonts w:asciiTheme="minorHAnsi" w:hAnsiTheme="minorHAnsi" w:cstheme="minorHAnsi"/>
        </w:rPr>
        <w:t xml:space="preserve">POL SCI PROF @ SUNY STONY BROOK, WINNER OF C. HERMAN PRITCHETT AWARD FOR BEST BOOK IN LAW AND JUDICIAL POLITICS FROM AMERICAN POL SCI ASSOCIATION, </w:t>
      </w:r>
      <w:r w:rsidRPr="006338B6">
        <w:rPr>
          <w:rFonts w:asciiTheme="minorHAnsi" w:hAnsiTheme="minorHAnsi" w:cstheme="minorHAnsi"/>
          <w:i/>
        </w:rPr>
        <w:t>THE SUPREME COURT AND THE ATTITUDINAL MODEL REVISITED</w:t>
      </w:r>
      <w:r w:rsidRPr="006338B6">
        <w:rPr>
          <w:rFonts w:asciiTheme="minorHAnsi" w:hAnsiTheme="minorHAnsi" w:cstheme="minorHAnsi"/>
        </w:rPr>
        <w:t>, P. 5-6]</w:t>
      </w:r>
    </w:p>
    <w:p w14:paraId="16B4E9A2" w14:textId="77777777" w:rsidR="006338B6" w:rsidRPr="006338B6" w:rsidRDefault="006338B6" w:rsidP="006338B6">
      <w:pPr>
        <w:tabs>
          <w:tab w:val="center" w:pos="90"/>
        </w:tabs>
        <w:rPr>
          <w:rStyle w:val="StyleUnderline"/>
          <w:rFonts w:asciiTheme="minorHAnsi" w:hAnsiTheme="minorHAnsi" w:cstheme="minorHAnsi"/>
        </w:rPr>
      </w:pPr>
      <w:r w:rsidRPr="006338B6">
        <w:rPr>
          <w:rStyle w:val="StyleUnderline"/>
          <w:rFonts w:asciiTheme="minorHAnsi" w:hAnsiTheme="minorHAnsi" w:cstheme="minorHAnsi"/>
        </w:rPr>
        <w:t>If action by Congress to undo the Court's interpretation of one of its laws does not subvert judicial authority, a fortiori neither does the passage of a constitutional amendment, for example, the Twenty-Sixth Amendment reducing the voting age to eighteen and thereby undoing the decision in Oregon v. Mitchell</w:t>
      </w:r>
      <w:r w:rsidRPr="006338B6">
        <w:rPr>
          <w:rFonts w:asciiTheme="minorHAnsi" w:hAnsiTheme="minorHAnsi" w:cstheme="minorHAnsi"/>
          <w:sz w:val="14"/>
        </w:rPr>
        <w:t xml:space="preserve">,' which held that Congress could not constitutionally lower the voting age in state elections. Furthermore, </w:t>
      </w:r>
      <w:r w:rsidRPr="006338B6">
        <w:rPr>
          <w:rStyle w:val="StyleUnderline"/>
          <w:rFonts w:asciiTheme="minorHAnsi" w:hAnsiTheme="minorHAnsi" w:cstheme="minorHAnsi"/>
          <w:highlight w:val="cyan"/>
        </w:rPr>
        <w:t>not only does a constitutional amendment not subvert judicial authority</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courts themselves</w:t>
      </w:r>
      <w:r w:rsidRPr="006338B6">
        <w:rPr>
          <w:rStyle w:val="StyleUnderline"/>
          <w:rFonts w:asciiTheme="minorHAnsi" w:hAnsiTheme="minorHAnsi" w:cstheme="minorHAnsi"/>
        </w:rPr>
        <w:t xml:space="preserve"> – ultimately, the Supreme Court – </w:t>
      </w:r>
      <w:r w:rsidRPr="006338B6">
        <w:rPr>
          <w:rFonts w:asciiTheme="minorHAnsi" w:hAnsiTheme="minorHAnsi" w:cstheme="minorHAnsi"/>
          <w:highlight w:val="cyan"/>
          <w:u w:val="single"/>
        </w:rPr>
        <w:t>have the last</w:t>
      </w:r>
      <w:r w:rsidRPr="006338B6">
        <w:rPr>
          <w:rStyle w:val="StyleUnderline"/>
          <w:rFonts w:asciiTheme="minorHAnsi" w:hAnsiTheme="minorHAnsi" w:cstheme="minorHAnsi"/>
          <w:highlight w:val="cyan"/>
        </w:rPr>
        <w:t xml:space="preserve"> word when determining the sanctioning amendment's meaning</w:t>
      </w:r>
      <w:r w:rsidRPr="006338B6">
        <w:rPr>
          <w:rStyle w:val="StyleUnderline"/>
          <w:rFonts w:asciiTheme="minorHAnsi" w:hAnsiTheme="minorHAnsi" w:cstheme="minorHAnsi"/>
        </w:rPr>
        <w:t xml:space="preserve">. Thus, </w:t>
      </w:r>
      <w:r w:rsidRPr="006338B6">
        <w:rPr>
          <w:rStyle w:val="StyleUnderline"/>
          <w:rFonts w:asciiTheme="minorHAnsi" w:hAnsiTheme="minorHAnsi" w:cstheme="minorHAnsi"/>
          <w:highlight w:val="cyan"/>
        </w:rPr>
        <w:t>the Court is free to construe any amendment</w:t>
      </w:r>
      <w:r w:rsidRPr="006338B6">
        <w:rPr>
          <w:rStyle w:val="StyleUnderline"/>
          <w:rFonts w:asciiTheme="minorHAnsi" w:hAnsiTheme="minorHAnsi" w:cstheme="minorHAnsi"/>
        </w:rPr>
        <w:t xml:space="preserve"> – whether or not it overturns one of its decisions – </w:t>
      </w:r>
      <w:r w:rsidRPr="006338B6">
        <w:rPr>
          <w:rStyle w:val="StyleUnderline"/>
          <w:rFonts w:asciiTheme="minorHAnsi" w:hAnsiTheme="minorHAnsi" w:cstheme="minorHAnsi"/>
          <w:highlight w:val="cyan"/>
        </w:rPr>
        <w:t>as it sees fit, even though its construction deviates appreciably from the language or purpose of the amendment.</w:t>
      </w:r>
    </w:p>
    <w:p w14:paraId="4465D10C"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States CP --- F/L</w:t>
      </w:r>
    </w:p>
    <w:p w14:paraId="51B66D97"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4. It’s pre-empted</w:t>
      </w:r>
    </w:p>
    <w:p w14:paraId="5E9708C1" w14:textId="77777777" w:rsidR="006338B6" w:rsidRPr="006338B6" w:rsidRDefault="006338B6" w:rsidP="006338B6">
      <w:pPr>
        <w:rPr>
          <w:rFonts w:asciiTheme="minorHAnsi" w:eastAsia="Calibri" w:hAnsiTheme="minorHAnsi" w:cstheme="minorHAnsi"/>
        </w:rPr>
      </w:pPr>
      <w:r w:rsidRPr="006338B6">
        <w:rPr>
          <w:rFonts w:asciiTheme="minorHAnsi" w:eastAsia="Calibri" w:hAnsiTheme="minorHAnsi" w:cstheme="minorHAnsi"/>
          <w:b/>
          <w:bCs/>
          <w:sz w:val="26"/>
        </w:rPr>
        <w:t>Greenfield et al. ’15</w:t>
      </w:r>
      <w:r w:rsidRPr="006338B6">
        <w:rPr>
          <w:rFonts w:asciiTheme="minorHAnsi" w:eastAsia="Calibri" w:hAnsiTheme="minorHAnsi" w:cstheme="minorHAnsi"/>
        </w:rPr>
        <w:t xml:space="preserve"> [Leon Greenfield, Steven Cherry, Perry Lange, Jacquelyn; Spring 2015; Partner at WilmerHale; Partner at Wilmerhale; Counsel at Wilmerhale; Asscoiate at WilmerHale; Antitrust, “Foreign Component Cartels and the U.S. Antitrust Laws: A First Principle Approach,” vol. 29, no. 2]</w:t>
      </w:r>
    </w:p>
    <w:p w14:paraId="6337B837" w14:textId="77777777" w:rsidR="006338B6" w:rsidRPr="006338B6" w:rsidRDefault="006338B6" w:rsidP="006338B6">
      <w:pPr>
        <w:rPr>
          <w:rFonts w:asciiTheme="minorHAnsi" w:eastAsia="Calibri" w:hAnsiTheme="minorHAnsi" w:cstheme="minorHAnsi"/>
          <w:sz w:val="14"/>
        </w:rPr>
      </w:pPr>
      <w:r w:rsidRPr="006338B6">
        <w:rPr>
          <w:rFonts w:asciiTheme="minorHAnsi" w:eastAsia="Calibri" w:hAnsiTheme="minorHAnsi" w:cstheme="minorHAnsi"/>
          <w:sz w:val="14"/>
        </w:rPr>
        <w:t xml:space="preserve">Moreover, </w:t>
      </w:r>
      <w:r w:rsidRPr="006338B6">
        <w:rPr>
          <w:rFonts w:asciiTheme="minorHAnsi" w:eastAsia="Calibri" w:hAnsiTheme="minorHAnsi" w:cstheme="minorHAnsi"/>
          <w:bCs/>
          <w:u w:val="single"/>
        </w:rPr>
        <w:t xml:space="preserve">the principle that </w:t>
      </w:r>
      <w:r w:rsidRPr="006338B6">
        <w:rPr>
          <w:rFonts w:asciiTheme="minorHAnsi" w:eastAsia="Calibri" w:hAnsiTheme="minorHAnsi" w:cstheme="minorHAnsi"/>
          <w:bCs/>
          <w:iCs/>
          <w:u w:val="single"/>
        </w:rPr>
        <w:t>U.S. antitrust laws</w:t>
      </w:r>
      <w:r w:rsidRPr="006338B6">
        <w:rPr>
          <w:rFonts w:asciiTheme="minorHAnsi" w:eastAsia="Calibri" w:hAnsiTheme="minorHAnsi" w:cstheme="minorHAnsi"/>
          <w:bCs/>
          <w:u w:val="single"/>
        </w:rPr>
        <w:t xml:space="preserve"> regulate only U.S. markets should </w:t>
      </w:r>
      <w:r w:rsidRPr="006338B6">
        <w:rPr>
          <w:rFonts w:asciiTheme="minorHAnsi" w:eastAsia="Calibri" w:hAnsiTheme="minorHAnsi" w:cstheme="minorHAnsi"/>
          <w:bCs/>
          <w:iCs/>
          <w:u w:val="single"/>
        </w:rPr>
        <w:t>apply</w:t>
      </w:r>
      <w:r w:rsidRPr="006338B6">
        <w:rPr>
          <w:rFonts w:asciiTheme="minorHAnsi" w:eastAsia="Calibri" w:hAnsiTheme="minorHAnsi" w:cstheme="minorHAnsi"/>
          <w:bCs/>
          <w:u w:val="single"/>
        </w:rPr>
        <w:t xml:space="preserve"> even more </w:t>
      </w:r>
      <w:r w:rsidRPr="006338B6">
        <w:rPr>
          <w:rFonts w:asciiTheme="minorHAnsi" w:eastAsia="Calibri" w:hAnsiTheme="minorHAnsi" w:cstheme="minorHAnsi"/>
          <w:bCs/>
          <w:iCs/>
          <w:u w:val="single"/>
        </w:rPr>
        <w:t>strongly</w:t>
      </w:r>
      <w:r w:rsidRPr="006338B6">
        <w:rPr>
          <w:rFonts w:asciiTheme="minorHAnsi" w:eastAsia="Calibri" w:hAnsiTheme="minorHAnsi" w:cstheme="minorHAnsi"/>
          <w:bCs/>
          <w:u w:val="single"/>
        </w:rPr>
        <w:t xml:space="preserve"> to </w:t>
      </w:r>
      <w:r w:rsidRPr="006338B6">
        <w:rPr>
          <w:rFonts w:asciiTheme="minorHAnsi" w:eastAsia="Calibri" w:hAnsiTheme="minorHAnsi" w:cstheme="minorHAnsi"/>
          <w:bCs/>
          <w:iCs/>
          <w:u w:val="single"/>
        </w:rPr>
        <w:t>state antitrust laws</w:t>
      </w:r>
      <w:r w:rsidRPr="006338B6">
        <w:rPr>
          <w:rFonts w:asciiTheme="minorHAnsi" w:eastAsia="Calibri" w:hAnsiTheme="minorHAnsi" w:cstheme="minorHAnsi"/>
          <w:bCs/>
          <w:u w:val="single"/>
        </w:rPr>
        <w:t xml:space="preserve"> because the </w:t>
      </w:r>
      <w:r w:rsidRPr="006338B6">
        <w:rPr>
          <w:rFonts w:asciiTheme="minorHAnsi" w:eastAsia="Calibri" w:hAnsiTheme="minorHAnsi" w:cstheme="minorHAnsi"/>
          <w:bCs/>
          <w:iCs/>
          <w:highlight w:val="cyan"/>
          <w:u w:val="single"/>
        </w:rPr>
        <w:t>states</w:t>
      </w:r>
      <w:r w:rsidRPr="006338B6">
        <w:rPr>
          <w:rFonts w:asciiTheme="minorHAnsi" w:eastAsia="Calibri" w:hAnsiTheme="minorHAnsi" w:cstheme="minorHAnsi"/>
          <w:bCs/>
          <w:highlight w:val="cyan"/>
          <w:u w:val="single"/>
        </w:rPr>
        <w:t xml:space="preserve"> do not have </w:t>
      </w:r>
      <w:r w:rsidRPr="006338B6">
        <w:rPr>
          <w:rFonts w:asciiTheme="minorHAnsi" w:eastAsia="Calibri" w:hAnsiTheme="minorHAnsi" w:cstheme="minorHAnsi"/>
          <w:b/>
          <w:highlight w:val="cyan"/>
          <w:u w:val="single"/>
        </w:rPr>
        <w:t>any role</w:t>
      </w:r>
      <w:r w:rsidRPr="006338B6">
        <w:rPr>
          <w:rFonts w:asciiTheme="minorHAnsi" w:eastAsia="Calibri" w:hAnsiTheme="minorHAnsi" w:cstheme="minorHAnsi"/>
          <w:bCs/>
          <w:highlight w:val="cyan"/>
          <w:u w:val="single"/>
        </w:rPr>
        <w:t xml:space="preserve"> in</w:t>
      </w:r>
      <w:r w:rsidRPr="006338B6">
        <w:rPr>
          <w:rFonts w:asciiTheme="minorHAnsi" w:eastAsia="Calibri" w:hAnsiTheme="minorHAnsi" w:cstheme="minorHAnsi"/>
          <w:bCs/>
          <w:u w:val="single"/>
        </w:rPr>
        <w:t xml:space="preserve"> </w:t>
      </w:r>
      <w:r w:rsidRPr="006338B6">
        <w:rPr>
          <w:rFonts w:asciiTheme="minorHAnsi" w:eastAsia="Calibri" w:hAnsiTheme="minorHAnsi" w:cstheme="minorHAnsi"/>
          <w:bCs/>
          <w:iCs/>
          <w:u w:val="single"/>
        </w:rPr>
        <w:t xml:space="preserve">regulating </w:t>
      </w:r>
      <w:r w:rsidRPr="006338B6">
        <w:rPr>
          <w:rFonts w:asciiTheme="minorHAnsi" w:eastAsia="Calibri" w:hAnsiTheme="minorHAnsi" w:cstheme="minorHAnsi"/>
          <w:b/>
          <w:iCs/>
          <w:highlight w:val="cyan"/>
          <w:u w:val="single"/>
        </w:rPr>
        <w:t>commerce</w:t>
      </w:r>
      <w:r w:rsidRPr="006338B6">
        <w:rPr>
          <w:rFonts w:asciiTheme="minorHAnsi" w:eastAsia="Calibri" w:hAnsiTheme="minorHAnsi" w:cstheme="minorHAnsi"/>
          <w:b/>
          <w:highlight w:val="cyan"/>
          <w:u w:val="single"/>
        </w:rPr>
        <w:t xml:space="preserve"> involving </w:t>
      </w:r>
      <w:r w:rsidRPr="006338B6">
        <w:rPr>
          <w:rFonts w:asciiTheme="minorHAnsi" w:eastAsia="Calibri" w:hAnsiTheme="minorHAnsi" w:cstheme="minorHAnsi"/>
          <w:b/>
          <w:iCs/>
          <w:highlight w:val="cyan"/>
          <w:u w:val="single"/>
        </w:rPr>
        <w:t>foreign nations</w:t>
      </w:r>
      <w:r w:rsidRPr="006338B6">
        <w:rPr>
          <w:rFonts w:asciiTheme="minorHAnsi" w:eastAsia="Calibri" w:hAnsiTheme="minorHAnsi" w:cstheme="minorHAnsi"/>
          <w:bCs/>
          <w:highlight w:val="cyan"/>
          <w:u w:val="single"/>
        </w:rPr>
        <w:t>, much less</w:t>
      </w:r>
      <w:r w:rsidRPr="006338B6">
        <w:rPr>
          <w:rFonts w:asciiTheme="minorHAnsi" w:eastAsia="Calibri" w:hAnsiTheme="minorHAnsi" w:cstheme="minorHAnsi"/>
          <w:bCs/>
          <w:u w:val="single"/>
        </w:rPr>
        <w:t xml:space="preserve"> the </w:t>
      </w:r>
      <w:r w:rsidRPr="006338B6">
        <w:rPr>
          <w:rFonts w:asciiTheme="minorHAnsi" w:eastAsia="Calibri" w:hAnsiTheme="minorHAnsi" w:cstheme="minorHAnsi"/>
          <w:bCs/>
          <w:iCs/>
          <w:u w:val="single"/>
        </w:rPr>
        <w:t>wholly foreign commerce</w:t>
      </w:r>
      <w:r w:rsidRPr="006338B6">
        <w:rPr>
          <w:rFonts w:asciiTheme="minorHAnsi" w:eastAsia="Calibri" w:hAnsiTheme="minorHAnsi" w:cstheme="minorHAnsi"/>
          <w:bCs/>
          <w:u w:val="single"/>
        </w:rPr>
        <w:t xml:space="preserve"> involved in </w:t>
      </w:r>
      <w:r w:rsidRPr="006338B6">
        <w:rPr>
          <w:rFonts w:asciiTheme="minorHAnsi" w:eastAsia="Calibri" w:hAnsiTheme="minorHAnsi" w:cstheme="minorHAnsi"/>
          <w:bCs/>
          <w:iCs/>
          <w:u w:val="single"/>
        </w:rPr>
        <w:t xml:space="preserve">many component </w:t>
      </w:r>
      <w:r w:rsidRPr="006338B6">
        <w:rPr>
          <w:rFonts w:asciiTheme="minorHAnsi" w:eastAsia="Calibri" w:hAnsiTheme="minorHAnsi" w:cstheme="minorHAnsi"/>
          <w:b/>
          <w:iCs/>
          <w:sz w:val="24"/>
          <w:szCs w:val="24"/>
          <w:highlight w:val="cyan"/>
          <w:u w:val="single"/>
        </w:rPr>
        <w:t>cartels</w:t>
      </w:r>
      <w:r w:rsidRPr="006338B6">
        <w:rPr>
          <w:rFonts w:asciiTheme="minorHAnsi" w:eastAsia="Calibri" w:hAnsiTheme="minorHAnsi" w:cstheme="minorHAnsi"/>
          <w:bCs/>
          <w:sz w:val="14"/>
        </w:rPr>
        <w:t xml:space="preserve">. 60 </w:t>
      </w:r>
      <w:r w:rsidRPr="006338B6">
        <w:rPr>
          <w:rFonts w:asciiTheme="minorHAnsi" w:eastAsia="Calibri" w:hAnsiTheme="minorHAnsi" w:cstheme="minorHAnsi"/>
          <w:bCs/>
          <w:highlight w:val="cyan"/>
          <w:u w:val="single"/>
        </w:rPr>
        <w:t xml:space="preserve">If </w:t>
      </w:r>
      <w:r w:rsidRPr="006338B6">
        <w:rPr>
          <w:rFonts w:asciiTheme="minorHAnsi" w:eastAsia="Calibri" w:hAnsiTheme="minorHAnsi" w:cstheme="minorHAnsi"/>
          <w:bCs/>
          <w:iCs/>
          <w:highlight w:val="cyan"/>
          <w:u w:val="single"/>
        </w:rPr>
        <w:t>state</w:t>
      </w:r>
      <w:r w:rsidRPr="006338B6">
        <w:rPr>
          <w:rFonts w:asciiTheme="minorHAnsi" w:eastAsia="Calibri" w:hAnsiTheme="minorHAnsi" w:cstheme="minorHAnsi"/>
          <w:bCs/>
          <w:iCs/>
          <w:u w:val="single"/>
        </w:rPr>
        <w:t xml:space="preserve"> antitrust </w:t>
      </w:r>
      <w:r w:rsidRPr="006338B6">
        <w:rPr>
          <w:rFonts w:asciiTheme="minorHAnsi" w:eastAsia="Calibri" w:hAnsiTheme="minorHAnsi" w:cstheme="minorHAnsi"/>
          <w:bCs/>
          <w:iCs/>
          <w:highlight w:val="cyan"/>
          <w:u w:val="single"/>
        </w:rPr>
        <w:t>laws</w:t>
      </w:r>
      <w:r w:rsidRPr="006338B6">
        <w:rPr>
          <w:rFonts w:asciiTheme="minorHAnsi" w:eastAsia="Calibri" w:hAnsiTheme="minorHAnsi" w:cstheme="minorHAnsi"/>
          <w:bCs/>
          <w:u w:val="single"/>
        </w:rPr>
        <w:t xml:space="preserve"> were </w:t>
      </w:r>
      <w:r w:rsidRPr="006338B6">
        <w:rPr>
          <w:rFonts w:asciiTheme="minorHAnsi" w:eastAsia="Calibri" w:hAnsiTheme="minorHAnsi" w:cstheme="minorHAnsi"/>
          <w:bCs/>
          <w:iCs/>
          <w:u w:val="single"/>
        </w:rPr>
        <w:t>permitted</w:t>
      </w:r>
      <w:r w:rsidRPr="006338B6">
        <w:rPr>
          <w:rFonts w:asciiTheme="minorHAnsi" w:eastAsia="Calibri" w:hAnsiTheme="minorHAnsi" w:cstheme="minorHAnsi"/>
          <w:bCs/>
          <w:u w:val="single"/>
        </w:rPr>
        <w:t xml:space="preserve"> to </w:t>
      </w:r>
      <w:r w:rsidRPr="006338B6">
        <w:rPr>
          <w:rFonts w:asciiTheme="minorHAnsi" w:eastAsia="Calibri" w:hAnsiTheme="minorHAnsi" w:cstheme="minorHAnsi"/>
          <w:bCs/>
          <w:iCs/>
          <w:highlight w:val="cyan"/>
          <w:u w:val="single"/>
        </w:rPr>
        <w:t>reach into foreign markets</w:t>
      </w:r>
      <w:r w:rsidRPr="006338B6">
        <w:rPr>
          <w:rFonts w:asciiTheme="minorHAnsi" w:eastAsia="Calibri" w:hAnsiTheme="minorHAnsi" w:cstheme="minorHAnsi"/>
          <w:bCs/>
          <w:iCs/>
          <w:u w:val="single"/>
        </w:rPr>
        <w:t xml:space="preserve"> when federal laws do not</w:t>
      </w:r>
      <w:r w:rsidRPr="006338B6">
        <w:rPr>
          <w:rFonts w:asciiTheme="minorHAnsi" w:eastAsia="Calibri" w:hAnsiTheme="minorHAnsi" w:cstheme="minorHAnsi"/>
          <w:bCs/>
          <w:u w:val="single"/>
        </w:rPr>
        <w:t xml:space="preserve">, </w:t>
      </w:r>
      <w:r w:rsidRPr="006338B6">
        <w:rPr>
          <w:rFonts w:asciiTheme="minorHAnsi" w:eastAsia="Calibri" w:hAnsiTheme="minorHAnsi" w:cstheme="minorHAnsi"/>
          <w:bCs/>
          <w:highlight w:val="cyan"/>
          <w:u w:val="single"/>
        </w:rPr>
        <w:t xml:space="preserve">that would </w:t>
      </w:r>
      <w:r w:rsidRPr="006338B6">
        <w:rPr>
          <w:rFonts w:asciiTheme="minorHAnsi" w:eastAsia="Calibri" w:hAnsiTheme="minorHAnsi" w:cstheme="minorHAnsi"/>
          <w:bCs/>
          <w:iCs/>
          <w:highlight w:val="cyan"/>
          <w:u w:val="single"/>
        </w:rPr>
        <w:t>circumvent</w:t>
      </w:r>
      <w:r w:rsidRPr="006338B6">
        <w:rPr>
          <w:rFonts w:asciiTheme="minorHAnsi" w:eastAsia="Calibri" w:hAnsiTheme="minorHAnsi" w:cstheme="minorHAnsi"/>
          <w:bCs/>
          <w:iCs/>
          <w:u w:val="single"/>
        </w:rPr>
        <w:t xml:space="preserve"> national policy</w:t>
      </w:r>
      <w:r w:rsidRPr="006338B6">
        <w:rPr>
          <w:rFonts w:asciiTheme="minorHAnsi" w:eastAsia="Calibri" w:hAnsiTheme="minorHAnsi" w:cstheme="minorHAnsi"/>
          <w:bCs/>
          <w:u w:val="single"/>
        </w:rPr>
        <w:t xml:space="preserve"> regarding the </w:t>
      </w:r>
      <w:r w:rsidRPr="006338B6">
        <w:rPr>
          <w:rFonts w:asciiTheme="minorHAnsi" w:eastAsia="Calibri" w:hAnsiTheme="minorHAnsi" w:cstheme="minorHAnsi"/>
          <w:bCs/>
          <w:iCs/>
          <w:u w:val="single"/>
        </w:rPr>
        <w:t>appropriate bounds</w:t>
      </w:r>
      <w:r w:rsidRPr="006338B6">
        <w:rPr>
          <w:rFonts w:asciiTheme="minorHAnsi" w:eastAsia="Calibri" w:hAnsiTheme="minorHAnsi" w:cstheme="minorHAnsi"/>
          <w:bCs/>
          <w:u w:val="single"/>
        </w:rPr>
        <w:t xml:space="preserve"> of U.S. antitrust laws </w:t>
      </w:r>
      <w:r w:rsidRPr="006338B6">
        <w:rPr>
          <w:rFonts w:asciiTheme="minorHAnsi" w:eastAsia="Calibri" w:hAnsiTheme="minorHAnsi" w:cstheme="minorHAnsi"/>
          <w:bCs/>
          <w:iCs/>
          <w:u w:val="single"/>
        </w:rPr>
        <w:t>established</w:t>
      </w:r>
      <w:r w:rsidRPr="006338B6">
        <w:rPr>
          <w:rFonts w:asciiTheme="minorHAnsi" w:eastAsia="Calibri" w:hAnsiTheme="minorHAnsi" w:cstheme="minorHAnsi"/>
          <w:bCs/>
          <w:u w:val="single"/>
        </w:rPr>
        <w:t xml:space="preserve"> by </w:t>
      </w:r>
      <w:r w:rsidRPr="006338B6">
        <w:rPr>
          <w:rFonts w:asciiTheme="minorHAnsi" w:eastAsia="Calibri" w:hAnsiTheme="minorHAnsi" w:cstheme="minorHAnsi"/>
          <w:bCs/>
          <w:iCs/>
          <w:u w:val="single"/>
        </w:rPr>
        <w:t>Congress</w:t>
      </w:r>
      <w:r w:rsidRPr="006338B6">
        <w:rPr>
          <w:rFonts w:asciiTheme="minorHAnsi" w:eastAsia="Calibri" w:hAnsiTheme="minorHAnsi" w:cstheme="minorHAnsi"/>
          <w:bCs/>
          <w:u w:val="single"/>
        </w:rPr>
        <w:t xml:space="preserve"> and </w:t>
      </w:r>
      <w:r w:rsidRPr="006338B6">
        <w:rPr>
          <w:rFonts w:asciiTheme="minorHAnsi" w:eastAsia="Calibri" w:hAnsiTheme="minorHAnsi" w:cstheme="minorHAnsi"/>
          <w:bCs/>
          <w:highlight w:val="cyan"/>
          <w:u w:val="single"/>
        </w:rPr>
        <w:t xml:space="preserve">the </w:t>
      </w:r>
      <w:r w:rsidRPr="006338B6">
        <w:rPr>
          <w:rFonts w:asciiTheme="minorHAnsi" w:eastAsia="Calibri" w:hAnsiTheme="minorHAnsi" w:cstheme="minorHAnsi"/>
          <w:bCs/>
          <w:iCs/>
          <w:highlight w:val="cyan"/>
          <w:u w:val="single"/>
        </w:rPr>
        <w:t>President</w:t>
      </w:r>
      <w:r w:rsidRPr="006338B6">
        <w:rPr>
          <w:rFonts w:asciiTheme="minorHAnsi" w:eastAsia="Calibri" w:hAnsiTheme="minorHAnsi" w:cstheme="minorHAnsi"/>
          <w:bCs/>
          <w:u w:val="single"/>
        </w:rPr>
        <w:t xml:space="preserve">, </w:t>
      </w:r>
      <w:r w:rsidRPr="006338B6">
        <w:rPr>
          <w:rFonts w:asciiTheme="minorHAnsi" w:hAnsiTheme="minorHAnsi" w:cstheme="minorHAnsi"/>
          <w:sz w:val="14"/>
        </w:rPr>
        <w:t>which have exclusive authority over foreign commerce and U.S. foreign policy. 61 Allowing the antitrust laws of the 50 states, the District of Columbia, and U.S. territories to regulate purely domestic conduct within other countries’ economies would result in a cacophony of uncertainty to the application of U.S. antitrust laws overseas, precisely the problem that Congress enacted the FTAIA to address. 62 It is beyond the scope of this article to discuss the constitutional issues that could arise if state antitrust laws were construed to extend to foreign commerce that Congress has declared beyond the reach of federal antitrust law. But there are, at the least, very serious questions about whether constitutional provisions</w:t>
      </w:r>
      <w:r w:rsidRPr="006338B6">
        <w:rPr>
          <w:rFonts w:asciiTheme="minorHAnsi" w:eastAsia="Calibri" w:hAnsiTheme="minorHAnsi" w:cstheme="minorHAnsi"/>
          <w:bCs/>
          <w:u w:val="single"/>
        </w:rPr>
        <w:t xml:space="preserve"> fundamental to our system of federalism—such as the </w:t>
      </w:r>
      <w:r w:rsidRPr="006338B6">
        <w:rPr>
          <w:rFonts w:asciiTheme="minorHAnsi" w:eastAsia="Calibri" w:hAnsiTheme="minorHAnsi" w:cstheme="minorHAnsi"/>
          <w:b/>
          <w:iCs/>
          <w:highlight w:val="cyan"/>
          <w:u w:val="single"/>
        </w:rPr>
        <w:t>Supremacy</w:t>
      </w:r>
      <w:r w:rsidRPr="006338B6">
        <w:rPr>
          <w:rFonts w:asciiTheme="minorHAnsi" w:eastAsia="Calibri" w:hAnsiTheme="minorHAnsi" w:cstheme="minorHAnsi"/>
          <w:bCs/>
          <w:iCs/>
          <w:u w:val="single"/>
        </w:rPr>
        <w:t xml:space="preserve"> </w:t>
      </w:r>
      <w:r w:rsidRPr="006338B6">
        <w:rPr>
          <w:rFonts w:asciiTheme="minorHAnsi" w:eastAsia="Calibri" w:hAnsiTheme="minorHAnsi" w:cstheme="minorHAnsi"/>
          <w:bCs/>
          <w:iCs/>
          <w:highlight w:val="cyan"/>
          <w:u w:val="single"/>
        </w:rPr>
        <w:t>Clause</w:t>
      </w:r>
      <w:r w:rsidRPr="006338B6">
        <w:rPr>
          <w:rFonts w:asciiTheme="minorHAnsi" w:eastAsia="Calibri" w:hAnsiTheme="minorHAnsi" w:cstheme="minorHAnsi"/>
          <w:bCs/>
          <w:highlight w:val="cyan"/>
          <w:u w:val="single"/>
        </w:rPr>
        <w:t xml:space="preserve">, </w:t>
      </w:r>
      <w:r w:rsidRPr="006338B6">
        <w:rPr>
          <w:rFonts w:asciiTheme="minorHAnsi" w:eastAsia="Calibri" w:hAnsiTheme="minorHAnsi" w:cstheme="minorHAnsi"/>
          <w:bCs/>
          <w:u w:val="single"/>
        </w:rPr>
        <w:t xml:space="preserve">the </w:t>
      </w:r>
      <w:r w:rsidRPr="006338B6">
        <w:rPr>
          <w:rFonts w:asciiTheme="minorHAnsi" w:eastAsia="Calibri" w:hAnsiTheme="minorHAnsi" w:cstheme="minorHAnsi"/>
          <w:bCs/>
          <w:iCs/>
          <w:u w:val="single"/>
        </w:rPr>
        <w:t xml:space="preserve">Dormant Foreign </w:t>
      </w:r>
      <w:r w:rsidRPr="006338B6">
        <w:rPr>
          <w:rFonts w:asciiTheme="minorHAnsi" w:eastAsia="Calibri" w:hAnsiTheme="minorHAnsi" w:cstheme="minorHAnsi"/>
          <w:b/>
          <w:iCs/>
          <w:highlight w:val="cyan"/>
          <w:u w:val="single"/>
        </w:rPr>
        <w:t>Commerce Clause</w:t>
      </w:r>
      <w:r w:rsidRPr="006338B6">
        <w:rPr>
          <w:rFonts w:asciiTheme="minorHAnsi" w:eastAsia="Calibri" w:hAnsiTheme="minorHAnsi" w:cstheme="minorHAnsi"/>
          <w:bCs/>
          <w:highlight w:val="cyan"/>
          <w:u w:val="single"/>
        </w:rPr>
        <w:t>, and</w:t>
      </w:r>
      <w:r w:rsidRPr="006338B6">
        <w:rPr>
          <w:rFonts w:asciiTheme="minorHAnsi" w:eastAsia="Calibri" w:hAnsiTheme="minorHAnsi" w:cstheme="minorHAnsi"/>
          <w:bCs/>
          <w:u w:val="single"/>
        </w:rPr>
        <w:t xml:space="preserve"> the </w:t>
      </w:r>
      <w:r w:rsidRPr="006338B6">
        <w:rPr>
          <w:rFonts w:asciiTheme="minorHAnsi" w:eastAsia="Calibri" w:hAnsiTheme="minorHAnsi" w:cstheme="minorHAnsi"/>
          <w:bCs/>
          <w:highlight w:val="cyan"/>
          <w:u w:val="single"/>
        </w:rPr>
        <w:t>“</w:t>
      </w:r>
      <w:r w:rsidRPr="006338B6">
        <w:rPr>
          <w:rFonts w:asciiTheme="minorHAnsi" w:eastAsia="Calibri" w:hAnsiTheme="minorHAnsi" w:cstheme="minorHAnsi"/>
          <w:b/>
          <w:iCs/>
          <w:highlight w:val="cyan"/>
          <w:u w:val="single"/>
        </w:rPr>
        <w:t>one voice” doctrine</w:t>
      </w:r>
      <w:r w:rsidRPr="006338B6">
        <w:rPr>
          <w:rFonts w:asciiTheme="minorHAnsi" w:eastAsia="Calibri" w:hAnsiTheme="minorHAnsi" w:cstheme="minorHAnsi"/>
          <w:bCs/>
          <w:u w:val="single"/>
        </w:rPr>
        <w:t>—</w:t>
      </w:r>
      <w:r w:rsidRPr="006338B6">
        <w:rPr>
          <w:rFonts w:asciiTheme="minorHAnsi" w:eastAsia="Calibri" w:hAnsiTheme="minorHAnsi" w:cstheme="minorHAnsi"/>
          <w:b/>
          <w:highlight w:val="cyan"/>
          <w:u w:val="single"/>
        </w:rPr>
        <w:t xml:space="preserve">would bar </w:t>
      </w:r>
      <w:r w:rsidRPr="006338B6">
        <w:rPr>
          <w:rFonts w:asciiTheme="minorHAnsi" w:eastAsia="Calibri" w:hAnsiTheme="minorHAnsi" w:cstheme="minorHAnsi"/>
          <w:b/>
          <w:iCs/>
          <w:highlight w:val="cyan"/>
          <w:u w:val="single"/>
        </w:rPr>
        <w:t>state law</w:t>
      </w:r>
      <w:r w:rsidRPr="006338B6">
        <w:rPr>
          <w:rFonts w:asciiTheme="minorHAnsi" w:eastAsia="Calibri" w:hAnsiTheme="minorHAnsi" w:cstheme="minorHAnsi"/>
          <w:bCs/>
          <w:u w:val="single"/>
        </w:rPr>
        <w:t xml:space="preserve"> </w:t>
      </w:r>
      <w:r w:rsidRPr="006338B6">
        <w:rPr>
          <w:rFonts w:asciiTheme="minorHAnsi" w:hAnsiTheme="minorHAnsi" w:cstheme="minorHAnsi"/>
          <w:sz w:val="14"/>
        </w:rPr>
        <w:t>from interfering with Congress’s decision to limit the extraterritorial reach of U.S. laws through the FTAIA. 63</w:t>
      </w:r>
    </w:p>
    <w:p w14:paraId="6BA30998"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5. Consistent </w:t>
      </w:r>
      <w:r w:rsidRPr="006338B6">
        <w:rPr>
          <w:rFonts w:asciiTheme="minorHAnsi" w:hAnsiTheme="minorHAnsi" w:cstheme="minorHAnsi"/>
          <w:u w:val="single"/>
        </w:rPr>
        <w:t>application</w:t>
      </w:r>
      <w:r w:rsidRPr="006338B6">
        <w:rPr>
          <w:rFonts w:asciiTheme="minorHAnsi" w:hAnsiTheme="minorHAnsi" w:cstheme="minorHAnsi"/>
        </w:rPr>
        <w:t xml:space="preserve"> in </w:t>
      </w:r>
      <w:r w:rsidRPr="006338B6">
        <w:rPr>
          <w:rFonts w:asciiTheme="minorHAnsi" w:hAnsiTheme="minorHAnsi" w:cstheme="minorHAnsi"/>
          <w:u w:val="single"/>
        </w:rPr>
        <w:t>federal courts</w:t>
      </w:r>
      <w:r w:rsidRPr="006338B6">
        <w:rPr>
          <w:rFonts w:asciiTheme="minorHAnsi" w:hAnsiTheme="minorHAnsi" w:cstheme="minorHAnsi"/>
        </w:rPr>
        <w:t xml:space="preserve"> is key to deterring </w:t>
      </w:r>
      <w:r w:rsidRPr="006338B6">
        <w:rPr>
          <w:rFonts w:asciiTheme="minorHAnsi" w:hAnsiTheme="minorHAnsi" w:cstheme="minorHAnsi"/>
          <w:u w:val="single"/>
        </w:rPr>
        <w:t>cartel practices</w:t>
      </w:r>
      <w:r w:rsidRPr="006338B6">
        <w:rPr>
          <w:rFonts w:asciiTheme="minorHAnsi" w:hAnsiTheme="minorHAnsi" w:cstheme="minorHAnsi"/>
        </w:rPr>
        <w:t xml:space="preserve"> internationally </w:t>
      </w:r>
    </w:p>
    <w:p w14:paraId="68B3F078"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Leonardo ’16</w:t>
      </w:r>
      <w:r w:rsidRPr="006338B6">
        <w:rPr>
          <w:rFonts w:asciiTheme="minorHAnsi" w:hAnsiTheme="minorHAnsi" w:cstheme="minorHAnsi"/>
        </w:rPr>
        <w:t xml:space="preserve"> [Lizl Leonardo, J.D. Candidate, DePaul University College of Law, 2018; B.S., 2011, De La Salle University-Manila, Philippines. "A Proposal t oposal to the Se o the Seventh and Ninth Cir enth and Ninth Circuit Split: Expand the cuit Split: Expand the Reach of the U.S. Antitrust Laws to Extraterritorial Conduct that Impacts U.S. Commerce." https://via.library.depaul.edu/cgi/viewcontent.cgi?article=4008&amp;context=law-review]</w:t>
      </w:r>
    </w:p>
    <w:p w14:paraId="5A1D2D4B"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International commerce has expanded over time. Accordingly, the U.S. </w:t>
      </w:r>
      <w:r w:rsidRPr="006338B6">
        <w:rPr>
          <w:rStyle w:val="Emphasis"/>
          <w:rFonts w:asciiTheme="minorHAnsi" w:hAnsiTheme="minorHAnsi" w:cstheme="minorHAnsi"/>
          <w:highlight w:val="cyan"/>
        </w:rPr>
        <w:t>courts’</w:t>
      </w:r>
      <w:r w:rsidRPr="006338B6">
        <w:rPr>
          <w:rFonts w:asciiTheme="minorHAnsi" w:hAnsiTheme="minorHAnsi" w:cstheme="minorHAnsi"/>
          <w:sz w:val="16"/>
          <w:highlight w:val="cyan"/>
        </w:rPr>
        <w:t xml:space="preserve"> </w:t>
      </w:r>
      <w:r w:rsidRPr="006338B6">
        <w:rPr>
          <w:rStyle w:val="StyleUnderline"/>
          <w:rFonts w:asciiTheme="minorHAnsi" w:hAnsiTheme="minorHAnsi" w:cstheme="minorHAnsi"/>
          <w:highlight w:val="cyan"/>
        </w:rPr>
        <w:t>interpretation</w:t>
      </w:r>
      <w:r w:rsidRPr="006338B6">
        <w:rPr>
          <w:rStyle w:val="StyleUnderline"/>
          <w:rFonts w:asciiTheme="minorHAnsi" w:hAnsiTheme="minorHAnsi" w:cstheme="minorHAnsi"/>
        </w:rPr>
        <w:t xml:space="preserve"> of antitrust laws </w:t>
      </w:r>
      <w:r w:rsidRPr="006338B6">
        <w:rPr>
          <w:rStyle w:val="StyleUnderline"/>
          <w:rFonts w:asciiTheme="minorHAnsi" w:hAnsiTheme="minorHAnsi" w:cstheme="minorHAnsi"/>
          <w:highlight w:val="cyan"/>
        </w:rPr>
        <w:t xml:space="preserve">must </w:t>
      </w:r>
      <w:r w:rsidRPr="006338B6">
        <w:rPr>
          <w:rStyle w:val="Emphasis"/>
          <w:rFonts w:asciiTheme="minorHAnsi" w:hAnsiTheme="minorHAnsi" w:cstheme="minorHAnsi"/>
          <w:highlight w:val="cyan"/>
        </w:rPr>
        <w:t>keep up</w:t>
      </w:r>
      <w:r w:rsidRPr="006338B6">
        <w:rPr>
          <w:rStyle w:val="StyleUnderline"/>
          <w:rFonts w:asciiTheme="minorHAnsi" w:hAnsiTheme="minorHAnsi" w:cstheme="minorHAnsi"/>
          <w:highlight w:val="cyan"/>
        </w:rPr>
        <w:t xml:space="preserve"> with t</w:t>
      </w:r>
      <w:r w:rsidRPr="006338B6">
        <w:rPr>
          <w:rStyle w:val="StyleUnderline"/>
          <w:rFonts w:asciiTheme="minorHAnsi" w:hAnsiTheme="minorHAnsi" w:cstheme="minorHAnsi"/>
        </w:rPr>
        <w:t xml:space="preserve">his </w:t>
      </w:r>
      <w:r w:rsidRPr="006338B6">
        <w:rPr>
          <w:rStyle w:val="Emphasis"/>
          <w:rFonts w:asciiTheme="minorHAnsi" w:hAnsiTheme="minorHAnsi" w:cstheme="minorHAnsi"/>
          <w:highlight w:val="cyan"/>
        </w:rPr>
        <w:t>rapid growth</w:t>
      </w:r>
      <w:r w:rsidRPr="006338B6">
        <w:rPr>
          <w:rFonts w:asciiTheme="minorHAnsi" w:hAnsiTheme="minorHAnsi" w:cstheme="minorHAnsi"/>
          <w:sz w:val="16"/>
          <w:highlight w:val="cyan"/>
        </w:rPr>
        <w:t>.</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It is time to apply </w:t>
      </w:r>
      <w:r w:rsidRPr="006338B6">
        <w:rPr>
          <w:rStyle w:val="StyleUnderline"/>
          <w:rFonts w:asciiTheme="minorHAnsi" w:hAnsiTheme="minorHAnsi" w:cstheme="minorHAnsi"/>
          <w:highlight w:val="cyan"/>
        </w:rPr>
        <w:t xml:space="preserve">a </w:t>
      </w:r>
      <w:r w:rsidRPr="006338B6">
        <w:rPr>
          <w:rStyle w:val="Emphasis"/>
          <w:rFonts w:asciiTheme="minorHAnsi" w:hAnsiTheme="minorHAnsi" w:cstheme="minorHAnsi"/>
          <w:highlight w:val="cyan"/>
        </w:rPr>
        <w:t>consistent rule</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that </w:t>
      </w:r>
      <w:r w:rsidRPr="006338B6">
        <w:rPr>
          <w:rStyle w:val="StyleUnderline"/>
          <w:rFonts w:asciiTheme="minorHAnsi" w:hAnsiTheme="minorHAnsi" w:cstheme="minorHAnsi"/>
          <w:highlight w:val="cyan"/>
        </w:rPr>
        <w:t>will solve</w:t>
      </w:r>
      <w:r w:rsidRPr="006338B6">
        <w:rPr>
          <w:rStyle w:val="StyleUnderline"/>
          <w:rFonts w:asciiTheme="minorHAnsi" w:hAnsiTheme="minorHAnsi" w:cstheme="minorHAnsi"/>
        </w:rPr>
        <w:t xml:space="preserve"> the convoluted body of law and conflicting application of that body of law by the courts</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U.S. courts must be able to reach foreign companies’ </w:t>
      </w:r>
      <w:r w:rsidRPr="006338B6">
        <w:rPr>
          <w:rStyle w:val="Emphasis"/>
          <w:rFonts w:asciiTheme="minorHAnsi" w:hAnsiTheme="minorHAnsi" w:cstheme="minorHAnsi"/>
        </w:rPr>
        <w:t>extraterritorial conduct</w:t>
      </w:r>
      <w:r w:rsidRPr="006338B6">
        <w:rPr>
          <w:rFonts w:asciiTheme="minorHAnsi" w:hAnsiTheme="minorHAnsi" w:cstheme="minorHAnsi"/>
          <w:sz w:val="16"/>
        </w:rPr>
        <w:t xml:space="preserve"> </w:t>
      </w:r>
      <w:r w:rsidRPr="006338B6">
        <w:rPr>
          <w:rStyle w:val="StyleUnderline"/>
          <w:rFonts w:asciiTheme="minorHAnsi" w:hAnsiTheme="minorHAnsi" w:cstheme="minorHAnsi"/>
        </w:rPr>
        <w:t>that have wrongfully affected the U.S. economy. Though international comity may have been a concern in years past</w:t>
      </w:r>
      <w:r w:rsidRPr="006338B6">
        <w:rPr>
          <w:rFonts w:asciiTheme="minorHAnsi" w:hAnsiTheme="minorHAnsi" w:cstheme="minorHAnsi"/>
          <w:sz w:val="16"/>
        </w:rPr>
        <w:t xml:space="preserve">, </w:t>
      </w:r>
      <w:r w:rsidRPr="006338B6">
        <w:rPr>
          <w:rStyle w:val="Emphasis"/>
          <w:rFonts w:asciiTheme="minorHAnsi" w:hAnsiTheme="minorHAnsi" w:cstheme="minorHAnsi"/>
        </w:rPr>
        <w:t>deterrence</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should bear a </w:t>
      </w:r>
      <w:r w:rsidRPr="006338B6">
        <w:rPr>
          <w:rStyle w:val="Emphasis"/>
          <w:rFonts w:asciiTheme="minorHAnsi" w:hAnsiTheme="minorHAnsi" w:cstheme="minorHAnsi"/>
        </w:rPr>
        <w:t>greater weight</w:t>
      </w:r>
      <w:r w:rsidRPr="006338B6">
        <w:rPr>
          <w:rFonts w:asciiTheme="minorHAnsi" w:hAnsiTheme="minorHAnsi" w:cstheme="minorHAnsi"/>
          <w:sz w:val="16"/>
        </w:rPr>
        <w:t xml:space="preserve"> </w:t>
      </w:r>
      <w:r w:rsidRPr="006338B6">
        <w:rPr>
          <w:rStyle w:val="StyleUnderline"/>
          <w:rFonts w:asciiTheme="minorHAnsi" w:hAnsiTheme="minorHAnsi" w:cstheme="minorHAnsi"/>
        </w:rPr>
        <w:t>in determining whether a foreign company is subject to</w:t>
      </w:r>
      <w:r w:rsidRPr="006338B6">
        <w:rPr>
          <w:rFonts w:asciiTheme="minorHAnsi" w:hAnsiTheme="minorHAnsi" w:cstheme="minorHAnsi"/>
          <w:sz w:val="16"/>
        </w:rPr>
        <w:t xml:space="preserve"> the United States’ </w:t>
      </w:r>
      <w:r w:rsidRPr="006338B6">
        <w:rPr>
          <w:rStyle w:val="StyleUnderline"/>
          <w:rFonts w:asciiTheme="minorHAnsi" w:hAnsiTheme="minorHAnsi" w:cstheme="minorHAnsi"/>
        </w:rPr>
        <w:t>jurisdiction</w:t>
      </w:r>
      <w:r w:rsidRPr="006338B6">
        <w:rPr>
          <w:rFonts w:asciiTheme="minorHAnsi" w:hAnsiTheme="minorHAnsi" w:cstheme="minorHAnsi"/>
          <w:sz w:val="16"/>
        </w:rPr>
        <w:t xml:space="preserve">. After all, </w:t>
      </w:r>
      <w:r w:rsidRPr="006338B6">
        <w:rPr>
          <w:rStyle w:val="StyleUnderline"/>
          <w:rFonts w:asciiTheme="minorHAnsi" w:hAnsiTheme="minorHAnsi" w:cstheme="minorHAnsi"/>
        </w:rPr>
        <w:t>antitrust laws are geared towards protecting consumers</w:t>
      </w:r>
      <w:r w:rsidRPr="006338B6">
        <w:rPr>
          <w:rFonts w:asciiTheme="minorHAnsi" w:hAnsiTheme="minorHAnsi" w:cstheme="minorHAnsi"/>
          <w:sz w:val="16"/>
        </w:rPr>
        <w:t xml:space="preserve">. </w:t>
      </w:r>
      <w:r w:rsidRPr="006338B6">
        <w:rPr>
          <w:rStyle w:val="StyleUnderline"/>
          <w:rFonts w:asciiTheme="minorHAnsi" w:hAnsiTheme="minorHAnsi" w:cstheme="minorHAnsi"/>
        </w:rPr>
        <w:t>Ex panding the reach</w:t>
      </w:r>
      <w:r w:rsidRPr="006338B6">
        <w:rPr>
          <w:rFonts w:asciiTheme="minorHAnsi" w:hAnsiTheme="minorHAnsi" w:cstheme="minorHAnsi"/>
          <w:sz w:val="16"/>
        </w:rPr>
        <w:t xml:space="preserve"> of the FTAIA to include transactions that occurred outside of the United States, but still have direct and significant effects in the United States, </w:t>
      </w:r>
      <w:r w:rsidRPr="006338B6">
        <w:rPr>
          <w:rStyle w:val="StyleUnderline"/>
          <w:rFonts w:asciiTheme="minorHAnsi" w:hAnsiTheme="minorHAnsi" w:cstheme="minorHAnsi"/>
        </w:rPr>
        <w:t xml:space="preserve">will allow for a more </w:t>
      </w:r>
      <w:r w:rsidRPr="006338B6">
        <w:rPr>
          <w:rStyle w:val="Emphasis"/>
          <w:rFonts w:asciiTheme="minorHAnsi" w:hAnsiTheme="minorHAnsi" w:cstheme="minorHAnsi"/>
        </w:rPr>
        <w:t>rigid</w:t>
      </w:r>
      <w:r w:rsidRPr="006338B6">
        <w:rPr>
          <w:rStyle w:val="StyleUnderline"/>
          <w:rFonts w:asciiTheme="minorHAnsi" w:hAnsiTheme="minorHAnsi" w:cstheme="minorHAnsi"/>
        </w:rPr>
        <w:t xml:space="preserve"> yet </w:t>
      </w:r>
      <w:r w:rsidRPr="006338B6">
        <w:rPr>
          <w:rStyle w:val="Emphasis"/>
          <w:rFonts w:asciiTheme="minorHAnsi" w:hAnsiTheme="minorHAnsi" w:cstheme="minorHAnsi"/>
        </w:rPr>
        <w:t>necessary rule</w:t>
      </w:r>
      <w:r w:rsidRPr="006338B6">
        <w:rPr>
          <w:rFonts w:asciiTheme="minorHAnsi" w:hAnsiTheme="minorHAnsi" w:cstheme="minorHAnsi"/>
          <w:sz w:val="16"/>
        </w:rPr>
        <w:t xml:space="preserve"> </w:t>
      </w:r>
      <w:r w:rsidRPr="006338B6">
        <w:rPr>
          <w:rStyle w:val="StyleUnderline"/>
          <w:rFonts w:asciiTheme="minorHAnsi" w:hAnsiTheme="minorHAnsi" w:cstheme="minorHAnsi"/>
        </w:rPr>
        <w:t>in the age of increasing international commerce</w:t>
      </w:r>
      <w:r w:rsidRPr="006338B6">
        <w:rPr>
          <w:rFonts w:asciiTheme="minorHAnsi" w:hAnsiTheme="minorHAnsi" w:cstheme="minorHAnsi"/>
          <w:sz w:val="16"/>
        </w:rPr>
        <w:t xml:space="preserve">. </w:t>
      </w:r>
      <w:r w:rsidRPr="006338B6">
        <w:rPr>
          <w:rStyle w:val="StyleUnderline"/>
          <w:rFonts w:asciiTheme="minorHAnsi" w:hAnsiTheme="minorHAnsi" w:cstheme="minorHAnsi"/>
          <w:highlight w:val="cyan"/>
        </w:rPr>
        <w:t xml:space="preserve">Consistency across </w:t>
      </w:r>
      <w:r w:rsidRPr="006338B6">
        <w:rPr>
          <w:rStyle w:val="Emphasis"/>
          <w:rFonts w:asciiTheme="minorHAnsi" w:hAnsiTheme="minorHAnsi" w:cstheme="minorHAnsi"/>
          <w:highlight w:val="cyan"/>
        </w:rPr>
        <w:t>all federal courts</w:t>
      </w:r>
      <w:r w:rsidRPr="006338B6">
        <w:rPr>
          <w:rFonts w:asciiTheme="minorHAnsi" w:hAnsiTheme="minorHAnsi" w:cstheme="minorHAnsi"/>
          <w:sz w:val="16"/>
          <w:highlight w:val="cyan"/>
        </w:rPr>
        <w:t xml:space="preserve"> </w:t>
      </w:r>
      <w:r w:rsidRPr="006338B6">
        <w:rPr>
          <w:rStyle w:val="StyleUnderline"/>
          <w:rFonts w:asciiTheme="minorHAnsi" w:hAnsiTheme="minorHAnsi" w:cstheme="minorHAnsi"/>
          <w:highlight w:val="cyan"/>
        </w:rPr>
        <w:t xml:space="preserve">will provide foreign companies greater </w:t>
      </w:r>
      <w:r w:rsidRPr="006338B6">
        <w:rPr>
          <w:rStyle w:val="Emphasis"/>
          <w:rFonts w:asciiTheme="minorHAnsi" w:hAnsiTheme="minorHAnsi" w:cstheme="minorHAnsi"/>
          <w:highlight w:val="cyan"/>
        </w:rPr>
        <w:t>transparency</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with regard to the laws that govern both their import and non-import trade transactions; </w:t>
      </w:r>
      <w:r w:rsidRPr="006338B6">
        <w:rPr>
          <w:rStyle w:val="StyleUnderline"/>
          <w:rFonts w:asciiTheme="minorHAnsi" w:hAnsiTheme="minorHAnsi" w:cstheme="minorHAnsi"/>
          <w:highlight w:val="cyan"/>
        </w:rPr>
        <w:t xml:space="preserve">formation of </w:t>
      </w:r>
      <w:r w:rsidRPr="006338B6">
        <w:rPr>
          <w:rStyle w:val="Emphasis"/>
          <w:rFonts w:asciiTheme="minorHAnsi" w:hAnsiTheme="minorHAnsi" w:cstheme="minorHAnsi"/>
          <w:highlight w:val="cyan"/>
        </w:rPr>
        <w:t>cartels</w:t>
      </w:r>
      <w:r w:rsidRPr="006338B6">
        <w:rPr>
          <w:rStyle w:val="StyleUnderline"/>
          <w:rFonts w:asciiTheme="minorHAnsi" w:hAnsiTheme="minorHAnsi" w:cstheme="minorHAnsi"/>
          <w:highlight w:val="cyan"/>
        </w:rPr>
        <w:t xml:space="preserve"> will be </w:t>
      </w:r>
      <w:r w:rsidRPr="006338B6">
        <w:rPr>
          <w:rStyle w:val="Emphasis"/>
          <w:rFonts w:asciiTheme="minorHAnsi" w:hAnsiTheme="minorHAnsi" w:cstheme="minorHAnsi"/>
          <w:highlight w:val="cyan"/>
        </w:rPr>
        <w:t>minimized</w:t>
      </w:r>
      <w:r w:rsidRPr="006338B6">
        <w:rPr>
          <w:rStyle w:val="StyleUnderline"/>
          <w:rFonts w:asciiTheme="minorHAnsi" w:hAnsiTheme="minorHAnsi" w:cstheme="minorHAnsi"/>
          <w:highlight w:val="cyan"/>
        </w:rPr>
        <w:t xml:space="preserve">; </w:t>
      </w:r>
      <w:r w:rsidRPr="006338B6">
        <w:rPr>
          <w:rStyle w:val="Emphasis"/>
          <w:rFonts w:asciiTheme="minorHAnsi" w:hAnsiTheme="minorHAnsi" w:cstheme="minorHAnsi"/>
          <w:highlight w:val="cyan"/>
        </w:rPr>
        <w:t>price-fixing</w:t>
      </w:r>
      <w:r w:rsidRPr="006338B6">
        <w:rPr>
          <w:rStyle w:val="Emphasis"/>
          <w:rFonts w:asciiTheme="minorHAnsi" w:hAnsiTheme="minorHAnsi" w:cstheme="minorHAnsi"/>
        </w:rPr>
        <w:t xml:space="preserve"> of products</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 xml:space="preserve">will be easily </w:t>
      </w:r>
      <w:r w:rsidRPr="006338B6">
        <w:rPr>
          <w:rStyle w:val="Emphasis"/>
          <w:rFonts w:asciiTheme="minorHAnsi" w:hAnsiTheme="minorHAnsi" w:cstheme="minorHAnsi"/>
          <w:highlight w:val="cyan"/>
        </w:rPr>
        <w:t>detected and stopped</w:t>
      </w:r>
      <w:r w:rsidRPr="006338B6">
        <w:rPr>
          <w:rFonts w:asciiTheme="minorHAnsi" w:hAnsiTheme="minorHAnsi" w:cstheme="minorHAnsi"/>
          <w:sz w:val="16"/>
        </w:rPr>
        <w:t xml:space="preserve">; </w:t>
      </w:r>
      <w:r w:rsidRPr="006338B6">
        <w:rPr>
          <w:rStyle w:val="Emphasis"/>
          <w:rFonts w:asciiTheme="minorHAnsi" w:hAnsiTheme="minorHAnsi" w:cstheme="minorHAnsi"/>
        </w:rPr>
        <w:t>innovation</w:t>
      </w:r>
      <w:r w:rsidRPr="006338B6">
        <w:rPr>
          <w:rFonts w:asciiTheme="minorHAnsi" w:hAnsiTheme="minorHAnsi" w:cstheme="minorHAnsi"/>
          <w:sz w:val="16"/>
        </w:rPr>
        <w:t xml:space="preserve"> </w:t>
      </w:r>
      <w:r w:rsidRPr="006338B6">
        <w:rPr>
          <w:rStyle w:val="StyleUnderline"/>
          <w:rFonts w:asciiTheme="minorHAnsi" w:hAnsiTheme="minorHAnsi" w:cstheme="minorHAnsi"/>
        </w:rPr>
        <w:t>and</w:t>
      </w:r>
      <w:r w:rsidRPr="006338B6">
        <w:rPr>
          <w:rFonts w:asciiTheme="minorHAnsi" w:hAnsiTheme="minorHAnsi" w:cstheme="minorHAnsi"/>
          <w:sz w:val="16"/>
        </w:rPr>
        <w:t xml:space="preserve"> </w:t>
      </w:r>
      <w:r w:rsidRPr="006338B6">
        <w:rPr>
          <w:rStyle w:val="Emphasis"/>
          <w:rFonts w:asciiTheme="minorHAnsi" w:hAnsiTheme="minorHAnsi" w:cstheme="minorHAnsi"/>
        </w:rPr>
        <w:t>creativity</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will be encouraged; </w:t>
      </w:r>
      <w:r w:rsidRPr="006338B6">
        <w:rPr>
          <w:rStyle w:val="Emphasis"/>
          <w:rFonts w:asciiTheme="minorHAnsi" w:hAnsiTheme="minorHAnsi" w:cstheme="minorHAnsi"/>
        </w:rPr>
        <w:t>competition will increase</w:t>
      </w:r>
      <w:r w:rsidRPr="006338B6">
        <w:rPr>
          <w:rFonts w:asciiTheme="minorHAnsi" w:hAnsiTheme="minorHAnsi" w:cstheme="minorHAnsi"/>
          <w:sz w:val="16"/>
        </w:rPr>
        <w:t xml:space="preserve">; </w:t>
      </w:r>
      <w:r w:rsidRPr="006338B6">
        <w:rPr>
          <w:rStyle w:val="StyleUnderline"/>
          <w:rFonts w:asciiTheme="minorHAnsi" w:hAnsiTheme="minorHAnsi" w:cstheme="minorHAnsi"/>
        </w:rPr>
        <w:t xml:space="preserve">and prices of goods will likely </w:t>
      </w:r>
      <w:r w:rsidRPr="006338B6">
        <w:rPr>
          <w:rStyle w:val="Emphasis"/>
          <w:rFonts w:asciiTheme="minorHAnsi" w:hAnsiTheme="minorHAnsi" w:cstheme="minorHAnsi"/>
        </w:rPr>
        <w:t>decrease</w:t>
      </w:r>
      <w:r w:rsidRPr="006338B6">
        <w:rPr>
          <w:rFonts w:asciiTheme="minorHAnsi" w:hAnsiTheme="minorHAnsi" w:cstheme="minorHAnsi"/>
          <w:sz w:val="16"/>
        </w:rPr>
        <w:t xml:space="preserve">. Consequently, </w:t>
      </w:r>
      <w:r w:rsidRPr="006338B6">
        <w:rPr>
          <w:rStyle w:val="StyleUnderline"/>
          <w:rFonts w:asciiTheme="minorHAnsi" w:hAnsiTheme="minorHAnsi" w:cstheme="minorHAnsi"/>
        </w:rPr>
        <w:t>the</w:t>
      </w:r>
      <w:r w:rsidRPr="006338B6">
        <w:rPr>
          <w:rFonts w:asciiTheme="minorHAnsi" w:hAnsiTheme="minorHAnsi" w:cstheme="minorHAnsi"/>
          <w:sz w:val="16"/>
        </w:rPr>
        <w:t xml:space="preserve"> </w:t>
      </w:r>
      <w:r w:rsidRPr="006338B6">
        <w:rPr>
          <w:rStyle w:val="Emphasis"/>
          <w:rFonts w:asciiTheme="minorHAnsi" w:hAnsiTheme="minorHAnsi" w:cstheme="minorHAnsi"/>
        </w:rPr>
        <w:t>U</w:t>
      </w:r>
      <w:r w:rsidRPr="006338B6">
        <w:rPr>
          <w:rFonts w:asciiTheme="minorHAnsi" w:hAnsiTheme="minorHAnsi" w:cstheme="minorHAnsi"/>
          <w:sz w:val="16"/>
        </w:rPr>
        <w:t xml:space="preserve">nited </w:t>
      </w:r>
      <w:r w:rsidRPr="006338B6">
        <w:rPr>
          <w:rStyle w:val="Emphasis"/>
          <w:rFonts w:asciiTheme="minorHAnsi" w:hAnsiTheme="minorHAnsi" w:cstheme="minorHAnsi"/>
        </w:rPr>
        <w:t>S</w:t>
      </w:r>
      <w:r w:rsidRPr="006338B6">
        <w:rPr>
          <w:rFonts w:asciiTheme="minorHAnsi" w:hAnsiTheme="minorHAnsi" w:cstheme="minorHAnsi"/>
          <w:sz w:val="16"/>
        </w:rPr>
        <w:t xml:space="preserve">tates </w:t>
      </w:r>
      <w:r w:rsidRPr="006338B6">
        <w:rPr>
          <w:rStyle w:val="StyleUnderline"/>
          <w:rFonts w:asciiTheme="minorHAnsi" w:hAnsiTheme="minorHAnsi" w:cstheme="minorHAnsi"/>
        </w:rPr>
        <w:t xml:space="preserve">and the global economy will be </w:t>
      </w:r>
      <w:r w:rsidRPr="006338B6">
        <w:rPr>
          <w:rStyle w:val="Emphasis"/>
          <w:rFonts w:asciiTheme="minorHAnsi" w:hAnsiTheme="minorHAnsi" w:cstheme="minorHAnsi"/>
        </w:rPr>
        <w:t>favorably impacted</w:t>
      </w:r>
      <w:r w:rsidRPr="006338B6">
        <w:rPr>
          <w:rFonts w:asciiTheme="minorHAnsi" w:hAnsiTheme="minorHAnsi" w:cstheme="minorHAnsi"/>
          <w:sz w:val="16"/>
        </w:rPr>
        <w:t>.</w:t>
      </w:r>
    </w:p>
    <w:p w14:paraId="2C5F8032" w14:textId="77777777" w:rsidR="006338B6" w:rsidRPr="006338B6" w:rsidRDefault="006338B6" w:rsidP="006338B6">
      <w:pPr>
        <w:pStyle w:val="Heading4"/>
        <w:rPr>
          <w:rFonts w:asciiTheme="minorHAnsi" w:hAnsiTheme="minorHAnsi" w:cstheme="minorHAnsi"/>
          <w:sz w:val="16"/>
          <w:u w:val="single"/>
        </w:rPr>
      </w:pPr>
      <w:r w:rsidRPr="006338B6">
        <w:rPr>
          <w:rFonts w:asciiTheme="minorHAnsi" w:hAnsiTheme="minorHAnsi" w:cstheme="minorHAnsi"/>
        </w:rPr>
        <w:t xml:space="preserve">6. State </w:t>
      </w:r>
      <w:r w:rsidRPr="006338B6">
        <w:rPr>
          <w:rFonts w:asciiTheme="minorHAnsi" w:hAnsiTheme="minorHAnsi" w:cstheme="minorHAnsi"/>
          <w:u w:val="single"/>
        </w:rPr>
        <w:t>antitrust</w:t>
      </w:r>
      <w:r w:rsidRPr="006338B6">
        <w:rPr>
          <w:rFonts w:asciiTheme="minorHAnsi" w:hAnsiTheme="minorHAnsi" w:cstheme="minorHAnsi"/>
        </w:rPr>
        <w:t xml:space="preserve"> nukes </w:t>
      </w:r>
      <w:r w:rsidRPr="006338B6">
        <w:rPr>
          <w:rFonts w:asciiTheme="minorHAnsi" w:hAnsiTheme="minorHAnsi" w:cstheme="minorHAnsi"/>
          <w:u w:val="single"/>
        </w:rPr>
        <w:t>global trade</w:t>
      </w:r>
    </w:p>
    <w:p w14:paraId="66C5D1DB"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O’Rourke 10</w:t>
      </w:r>
      <w:r w:rsidRPr="006338B6">
        <w:rPr>
          <w:rFonts w:asciiTheme="minorHAnsi" w:hAnsiTheme="minorHAnsi" w:cstheme="minorHAnsi"/>
        </w:rPr>
        <w:t xml:space="preserve"> - (Ken O'Rourke, lawyer for O'Melveny &amp; Myers LLP specializing in Antitrust and Competition, Electronic Discovery and Document Retention, Intellectual Property and Technology, and Patent and Technology Litigation; 3-3-2010, Mondaq, "The FTAIA In State Court: A Defense Perspective," doa: 6-2-2021) url: https://www.mondaq.com/unitedstates/trade-regulation-practices/95030/the-ftaia-in-state-court-a-defense-perspective</w:t>
      </w:r>
    </w:p>
    <w:p w14:paraId="4E10BAA4"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There are policy reasons for this result as well. </w:t>
      </w:r>
      <w:r w:rsidRPr="006338B6">
        <w:rPr>
          <w:rStyle w:val="StyleUnderline"/>
          <w:rFonts w:asciiTheme="minorHAnsi" w:hAnsiTheme="minorHAnsi" w:cstheme="minorHAnsi"/>
          <w:highlight w:val="cyan"/>
        </w:rPr>
        <w:t>Claims</w:t>
      </w:r>
      <w:r w:rsidRPr="006338B6">
        <w:rPr>
          <w:rStyle w:val="StyleUnderline"/>
          <w:rFonts w:asciiTheme="minorHAnsi" w:hAnsiTheme="minorHAnsi" w:cstheme="minorHAnsi"/>
        </w:rPr>
        <w:t xml:space="preserve"> arising </w:t>
      </w:r>
      <w:r w:rsidRPr="006338B6">
        <w:rPr>
          <w:rStyle w:val="StyleUnderline"/>
          <w:rFonts w:asciiTheme="minorHAnsi" w:hAnsiTheme="minorHAnsi" w:cstheme="minorHAnsi"/>
          <w:highlight w:val="cyan"/>
        </w:rPr>
        <w:t>from</w:t>
      </w:r>
      <w:r w:rsidRPr="006338B6">
        <w:rPr>
          <w:rStyle w:val="StyleUnderline"/>
          <w:rFonts w:asciiTheme="minorHAnsi" w:hAnsiTheme="minorHAnsi" w:cstheme="minorHAnsi"/>
        </w:rPr>
        <w:t xml:space="preserve"> </w:t>
      </w:r>
      <w:r w:rsidRPr="006338B6">
        <w:rPr>
          <w:rStyle w:val="Emphasis"/>
          <w:rFonts w:asciiTheme="minorHAnsi" w:hAnsiTheme="minorHAnsi" w:cstheme="minorHAnsi"/>
          <w:highlight w:val="cyan"/>
        </w:rPr>
        <w:t>international cartel conduct</w:t>
      </w:r>
      <w:r w:rsidRPr="006338B6">
        <w:rPr>
          <w:rStyle w:val="StyleUnderline"/>
          <w:rFonts w:asciiTheme="minorHAnsi" w:hAnsiTheme="minorHAnsi" w:cstheme="minorHAnsi"/>
        </w:rPr>
        <w:t xml:space="preserve"> or overseas monopolistic behavior arguably seek to </w:t>
      </w:r>
      <w:r w:rsidRPr="006338B6">
        <w:rPr>
          <w:rStyle w:val="StyleUnderline"/>
          <w:rFonts w:asciiTheme="minorHAnsi" w:hAnsiTheme="minorHAnsi" w:cstheme="minorHAnsi"/>
          <w:highlight w:val="cyan"/>
        </w:rPr>
        <w:t>apply state</w:t>
      </w:r>
      <w:r w:rsidRPr="006338B6">
        <w:rPr>
          <w:rStyle w:val="StyleUnderline"/>
          <w:rFonts w:asciiTheme="minorHAnsi" w:hAnsiTheme="minorHAnsi" w:cstheme="minorHAnsi"/>
        </w:rPr>
        <w:t xml:space="preserve"> antitrust </w:t>
      </w:r>
      <w:r w:rsidRPr="006338B6">
        <w:rPr>
          <w:rStyle w:val="StyleUnderline"/>
          <w:rFonts w:asciiTheme="minorHAnsi" w:hAnsiTheme="minorHAnsi" w:cstheme="minorHAnsi"/>
          <w:highlight w:val="cyan"/>
        </w:rPr>
        <w:t>law to decide</w:t>
      </w:r>
      <w:r w:rsidRPr="006338B6">
        <w:rPr>
          <w:rStyle w:val="StyleUnderline"/>
          <w:rFonts w:asciiTheme="minorHAnsi" w:hAnsiTheme="minorHAnsi" w:cstheme="minorHAnsi"/>
        </w:rPr>
        <w:t xml:space="preserve"> the legality of </w:t>
      </w:r>
      <w:r w:rsidRPr="006338B6">
        <w:rPr>
          <w:rStyle w:val="Emphasis"/>
          <w:rFonts w:asciiTheme="minorHAnsi" w:hAnsiTheme="minorHAnsi" w:cstheme="minorHAnsi"/>
          <w:highlight w:val="cyan"/>
        </w:rPr>
        <w:t>foreign conduct</w:t>
      </w:r>
      <w:r w:rsidRPr="006338B6">
        <w:rPr>
          <w:rStyle w:val="StyleUnderline"/>
          <w:rFonts w:asciiTheme="minorHAnsi" w:hAnsiTheme="minorHAnsi" w:cstheme="minorHAnsi"/>
        </w:rPr>
        <w:t xml:space="preserve"> (e.g., communications between English and Japanese manufacturers about industry standards, or discussions between Chinese and Korean buyers, or joint ventures in Singapore investing in South America) regardless of whether such conduct was legal </w:t>
      </w:r>
      <w:r w:rsidRPr="006338B6">
        <w:rPr>
          <w:rStyle w:val="Emphasis"/>
          <w:rFonts w:asciiTheme="minorHAnsi" w:hAnsiTheme="minorHAnsi" w:cstheme="minorHAnsi"/>
        </w:rPr>
        <w:t>when and where it occurred</w:t>
      </w:r>
      <w:r w:rsidRPr="006338B6">
        <w:rPr>
          <w:rFonts w:asciiTheme="minorHAnsi" w:hAnsiTheme="minorHAnsi" w:cstheme="minorHAnsi"/>
          <w:sz w:val="16"/>
        </w:rPr>
        <w:t xml:space="preserve">. Such claims threaten much more than an "incidental or indirect effect" on foreign trade and the internal affairs of foreign countries exercising their sovereign rights to regulate their own markets.25 </w:t>
      </w:r>
      <w:r w:rsidRPr="006338B6">
        <w:rPr>
          <w:rStyle w:val="StyleUnderline"/>
          <w:rFonts w:asciiTheme="minorHAnsi" w:hAnsiTheme="minorHAnsi" w:cstheme="minorHAnsi"/>
          <w:highlight w:val="cyan"/>
        </w:rPr>
        <w:t xml:space="preserve">To assert a </w:t>
      </w:r>
      <w:r w:rsidRPr="006338B6">
        <w:rPr>
          <w:rStyle w:val="Emphasis"/>
          <w:rFonts w:asciiTheme="minorHAnsi" w:hAnsiTheme="minorHAnsi" w:cstheme="minorHAnsi"/>
          <w:highlight w:val="cyan"/>
        </w:rPr>
        <w:t xml:space="preserve">state's antitrust law </w:t>
      </w:r>
      <w:r w:rsidRPr="006338B6">
        <w:rPr>
          <w:rStyle w:val="StyleUnderline"/>
          <w:rFonts w:asciiTheme="minorHAnsi" w:hAnsiTheme="minorHAnsi" w:cstheme="minorHAnsi"/>
          <w:highlight w:val="cyan"/>
        </w:rPr>
        <w:t xml:space="preserve">as an </w:t>
      </w:r>
      <w:r w:rsidRPr="006338B6">
        <w:rPr>
          <w:rStyle w:val="Emphasis"/>
          <w:rFonts w:asciiTheme="minorHAnsi" w:hAnsiTheme="minorHAnsi" w:cstheme="minorHAnsi"/>
          <w:highlight w:val="cyan"/>
        </w:rPr>
        <w:t>all-encompassing</w:t>
      </w:r>
      <w:r w:rsidRPr="006338B6">
        <w:rPr>
          <w:rStyle w:val="StyleUnderline"/>
          <w:rFonts w:asciiTheme="minorHAnsi" w:hAnsiTheme="minorHAnsi" w:cstheme="minorHAnsi"/>
          <w:highlight w:val="cyan"/>
        </w:rPr>
        <w:t xml:space="preserve"> </w:t>
      </w:r>
      <w:r w:rsidRPr="006338B6">
        <w:rPr>
          <w:rStyle w:val="Emphasis"/>
          <w:rFonts w:asciiTheme="minorHAnsi" w:hAnsiTheme="minorHAnsi" w:cstheme="minorHAnsi"/>
          <w:highlight w:val="cyan"/>
        </w:rPr>
        <w:t>international antitrust statute</w:t>
      </w:r>
      <w:r w:rsidRPr="006338B6">
        <w:rPr>
          <w:rStyle w:val="StyleUnderline"/>
          <w:rFonts w:asciiTheme="minorHAnsi" w:hAnsiTheme="minorHAnsi" w:cstheme="minorHAnsi"/>
          <w:highlight w:val="cyan"/>
        </w:rPr>
        <w:t xml:space="preserve"> available</w:t>
      </w:r>
      <w:r w:rsidRPr="006338B6">
        <w:rPr>
          <w:rStyle w:val="StyleUnderline"/>
          <w:rFonts w:asciiTheme="minorHAnsi" w:hAnsiTheme="minorHAnsi" w:cstheme="minorHAnsi"/>
        </w:rPr>
        <w:t xml:space="preserve"> to police alleged restraints of trade </w:t>
      </w:r>
      <w:r w:rsidRPr="006338B6">
        <w:rPr>
          <w:rStyle w:val="StyleUnderline"/>
          <w:rFonts w:asciiTheme="minorHAnsi" w:hAnsiTheme="minorHAnsi" w:cstheme="minorHAnsi"/>
          <w:highlight w:val="cyan"/>
        </w:rPr>
        <w:t xml:space="preserve">in </w:t>
      </w:r>
      <w:r w:rsidRPr="006338B6">
        <w:rPr>
          <w:rStyle w:val="Emphasis"/>
          <w:rFonts w:asciiTheme="minorHAnsi" w:hAnsiTheme="minorHAnsi" w:cstheme="minorHAnsi"/>
          <w:highlight w:val="cyan"/>
        </w:rPr>
        <w:t>every country</w:t>
      </w:r>
      <w:r w:rsidRPr="006338B6">
        <w:rPr>
          <w:rStyle w:val="StyleUnderline"/>
          <w:rFonts w:asciiTheme="minorHAnsi" w:hAnsiTheme="minorHAnsi" w:cstheme="minorHAnsi"/>
          <w:highlight w:val="cyan"/>
        </w:rPr>
        <w:t xml:space="preserve"> would </w:t>
      </w:r>
      <w:r w:rsidRPr="006338B6">
        <w:rPr>
          <w:rStyle w:val="Emphasis"/>
          <w:rFonts w:asciiTheme="minorHAnsi" w:hAnsiTheme="minorHAnsi" w:cstheme="minorHAnsi"/>
          <w:highlight w:val="cyan"/>
        </w:rPr>
        <w:t>contravene</w:t>
      </w:r>
      <w:r w:rsidRPr="006338B6">
        <w:rPr>
          <w:rStyle w:val="Emphasis"/>
          <w:rFonts w:asciiTheme="minorHAnsi" w:hAnsiTheme="minorHAnsi" w:cstheme="minorHAnsi"/>
        </w:rPr>
        <w:t xml:space="preserve"> the federal policy</w:t>
      </w:r>
      <w:r w:rsidRPr="006338B6">
        <w:rPr>
          <w:rStyle w:val="StyleUnderline"/>
          <w:rFonts w:asciiTheme="minorHAnsi" w:hAnsiTheme="minorHAnsi" w:cstheme="minorHAnsi"/>
        </w:rPr>
        <w:t xml:space="preserve">, reflected in the FTAIA, of </w:t>
      </w:r>
      <w:r w:rsidRPr="006338B6">
        <w:rPr>
          <w:rStyle w:val="Emphasis"/>
          <w:rFonts w:asciiTheme="minorHAnsi" w:hAnsiTheme="minorHAnsi" w:cstheme="minorHAnsi"/>
        </w:rPr>
        <w:t xml:space="preserve">promoting </w:t>
      </w:r>
      <w:r w:rsidRPr="006338B6">
        <w:rPr>
          <w:rStyle w:val="Emphasis"/>
          <w:rFonts w:asciiTheme="minorHAnsi" w:hAnsiTheme="minorHAnsi" w:cstheme="minorHAnsi"/>
          <w:highlight w:val="cyan"/>
        </w:rPr>
        <w:t>international comity</w:t>
      </w:r>
      <w:r w:rsidRPr="006338B6">
        <w:rPr>
          <w:rStyle w:val="Emphasis"/>
          <w:rFonts w:asciiTheme="minorHAnsi" w:hAnsiTheme="minorHAnsi" w:cstheme="minorHAnsi"/>
        </w:rPr>
        <w:t xml:space="preserve"> in this area</w:t>
      </w:r>
      <w:r w:rsidRPr="006338B6">
        <w:rPr>
          <w:rFonts w:asciiTheme="minorHAnsi" w:hAnsiTheme="minorHAnsi" w:cstheme="minorHAnsi"/>
          <w:sz w:val="16"/>
        </w:rPr>
        <w:t xml:space="preserve">.26 And allowing one state to apply its antitrust laws to foreign transactions paves the way for every other state to apply its antitrust statutes beyond the limits of the FTAIA.27 </w:t>
      </w:r>
      <w:r w:rsidRPr="006338B6">
        <w:rPr>
          <w:rStyle w:val="StyleUnderline"/>
          <w:rFonts w:asciiTheme="minorHAnsi" w:hAnsiTheme="minorHAnsi" w:cstheme="minorHAnsi"/>
          <w:highlight w:val="cyan"/>
        </w:rPr>
        <w:t xml:space="preserve">Exposure to a </w:t>
      </w:r>
      <w:r w:rsidRPr="006338B6">
        <w:rPr>
          <w:rStyle w:val="Emphasis"/>
          <w:rFonts w:asciiTheme="minorHAnsi" w:hAnsiTheme="minorHAnsi" w:cstheme="minorHAnsi"/>
          <w:highlight w:val="cyan"/>
        </w:rPr>
        <w:t>thicket</w:t>
      </w:r>
      <w:r w:rsidRPr="006338B6">
        <w:rPr>
          <w:rStyle w:val="StyleUnderline"/>
          <w:rFonts w:asciiTheme="minorHAnsi" w:hAnsiTheme="minorHAnsi" w:cstheme="minorHAnsi"/>
          <w:highlight w:val="cyan"/>
        </w:rPr>
        <w:t xml:space="preserve"> of </w:t>
      </w:r>
      <w:r w:rsidRPr="006338B6">
        <w:rPr>
          <w:rStyle w:val="Emphasis"/>
          <w:rFonts w:asciiTheme="minorHAnsi" w:hAnsiTheme="minorHAnsi" w:cstheme="minorHAnsi"/>
          <w:highlight w:val="cyan"/>
        </w:rPr>
        <w:t>state</w:t>
      </w:r>
      <w:r w:rsidRPr="006338B6">
        <w:rPr>
          <w:rStyle w:val="Emphasis"/>
          <w:rFonts w:asciiTheme="minorHAnsi" w:hAnsiTheme="minorHAnsi" w:cstheme="minorHAnsi"/>
        </w:rPr>
        <w:t xml:space="preserve"> antitrust </w:t>
      </w:r>
      <w:r w:rsidRPr="006338B6">
        <w:rPr>
          <w:rStyle w:val="Emphasis"/>
          <w:rFonts w:asciiTheme="minorHAnsi" w:hAnsiTheme="minorHAnsi" w:cstheme="minorHAnsi"/>
          <w:highlight w:val="cyan"/>
        </w:rPr>
        <w:t>regimes</w:t>
      </w:r>
      <w:r w:rsidRPr="006338B6">
        <w:rPr>
          <w:rStyle w:val="StyleUnderline"/>
          <w:rFonts w:asciiTheme="minorHAnsi" w:hAnsiTheme="minorHAnsi" w:cstheme="minorHAnsi"/>
          <w:highlight w:val="cyan"/>
        </w:rPr>
        <w:t xml:space="preserve"> would drive</w:t>
      </w:r>
      <w:r w:rsidRPr="006338B6">
        <w:rPr>
          <w:rStyle w:val="StyleUnderline"/>
          <w:rFonts w:asciiTheme="minorHAnsi" w:hAnsiTheme="minorHAnsi" w:cstheme="minorHAnsi"/>
        </w:rPr>
        <w:t xml:space="preserve"> foreign </w:t>
      </w:r>
      <w:r w:rsidRPr="006338B6">
        <w:rPr>
          <w:rStyle w:val="StyleUnderline"/>
          <w:rFonts w:asciiTheme="minorHAnsi" w:hAnsiTheme="minorHAnsi" w:cstheme="minorHAnsi"/>
          <w:highlight w:val="cyan"/>
        </w:rPr>
        <w:t xml:space="preserve">companies to </w:t>
      </w:r>
      <w:r w:rsidRPr="006338B6">
        <w:rPr>
          <w:rStyle w:val="Emphasis"/>
          <w:rFonts w:asciiTheme="minorHAnsi" w:hAnsiTheme="minorHAnsi" w:cstheme="minorHAnsi"/>
          <w:highlight w:val="cyan"/>
        </w:rPr>
        <w:t>avoid</w:t>
      </w:r>
      <w:r w:rsidRPr="006338B6">
        <w:rPr>
          <w:rStyle w:val="Emphasis"/>
          <w:rFonts w:asciiTheme="minorHAnsi" w:hAnsiTheme="minorHAnsi" w:cstheme="minorHAnsi"/>
        </w:rPr>
        <w:t xml:space="preserve"> doing </w:t>
      </w:r>
      <w:r w:rsidRPr="006338B6">
        <w:rPr>
          <w:rStyle w:val="Emphasis"/>
          <w:rFonts w:asciiTheme="minorHAnsi" w:hAnsiTheme="minorHAnsi" w:cstheme="minorHAnsi"/>
          <w:highlight w:val="cyan"/>
        </w:rPr>
        <w:t>business that even tangentially affects U.S. commerce</w:t>
      </w:r>
      <w:r w:rsidRPr="006338B6">
        <w:rPr>
          <w:rFonts w:asciiTheme="minorHAnsi" w:hAnsiTheme="minorHAnsi" w:cstheme="minorHAnsi"/>
          <w:sz w:val="16"/>
        </w:rPr>
        <w:t>.</w:t>
      </w:r>
    </w:p>
    <w:p w14:paraId="6F2C8AFE"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FTC DA --- F/L</w:t>
      </w:r>
    </w:p>
    <w:p w14:paraId="1ADD1269" w14:textId="77777777" w:rsidR="006338B6" w:rsidRPr="006338B6" w:rsidRDefault="006338B6" w:rsidP="006338B6">
      <w:pPr>
        <w:pStyle w:val="Heading4"/>
        <w:rPr>
          <w:rFonts w:asciiTheme="minorHAnsi" w:hAnsiTheme="minorHAnsi" w:cstheme="minorHAnsi"/>
          <w:u w:val="single"/>
        </w:rPr>
      </w:pPr>
      <w:r w:rsidRPr="006338B6">
        <w:rPr>
          <w:rFonts w:asciiTheme="minorHAnsi" w:hAnsiTheme="minorHAnsi" w:cstheme="minorHAnsi"/>
        </w:rPr>
        <w:t xml:space="preserve">1. FTC enforcement </w:t>
      </w:r>
      <w:r w:rsidRPr="006338B6">
        <w:rPr>
          <w:rFonts w:asciiTheme="minorHAnsi" w:hAnsiTheme="minorHAnsi" w:cstheme="minorHAnsi"/>
          <w:u w:val="single"/>
        </w:rPr>
        <w:t>thrashed now</w:t>
      </w:r>
      <w:r w:rsidRPr="006338B6">
        <w:rPr>
          <w:rFonts w:asciiTheme="minorHAnsi" w:hAnsiTheme="minorHAnsi" w:cstheme="minorHAnsi"/>
        </w:rPr>
        <w:t xml:space="preserve"> because of </w:t>
      </w:r>
      <w:r w:rsidRPr="006338B6">
        <w:rPr>
          <w:rFonts w:asciiTheme="minorHAnsi" w:hAnsiTheme="minorHAnsi" w:cstheme="minorHAnsi"/>
          <w:u w:val="single"/>
        </w:rPr>
        <w:t>staff morale</w:t>
      </w:r>
    </w:p>
    <w:p w14:paraId="2E17FB6C"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Sokol, 12/13</w:t>
      </w:r>
      <w:r w:rsidRPr="006338B6">
        <w:rPr>
          <w:rFonts w:asciiTheme="minorHAnsi" w:hAnsiTheme="minorHAnsi" w:cstheme="minorHAnsi"/>
        </w:rPr>
        <w:t xml:space="preserve"> (Daniel Sokol, D. Daniel Sokol is a Professor of Law at the USC Gould School of Law and an Affiliate Professor of Business at the Marshall School of Business., 12-13-2021, accessed on 1-3-2022, ProMarket, "Populism at the FTC Undermines Antitrust Enforcement - ProMarket", </w:t>
      </w:r>
      <w:hyperlink r:id="rId24" w:history="1">
        <w:r w:rsidRPr="006338B6">
          <w:rPr>
            <w:rStyle w:val="Hyperlink"/>
            <w:rFonts w:asciiTheme="minorHAnsi" w:hAnsiTheme="minorHAnsi" w:cstheme="minorHAnsi"/>
          </w:rPr>
          <w:t>https://promarket.org/2021/12/13/ftc-populism-antitrust-enforcement-sokol-wickelgren/)//Babcii</w:t>
        </w:r>
      </w:hyperlink>
    </w:p>
    <w:p w14:paraId="69151754"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Rejection of expertise. The </w:t>
      </w:r>
      <w:r w:rsidRPr="006338B6">
        <w:rPr>
          <w:rFonts w:asciiTheme="minorHAnsi" w:hAnsiTheme="minorHAnsi" w:cstheme="minorHAnsi"/>
          <w:u w:val="single"/>
        </w:rPr>
        <w:t xml:space="preserve">current </w:t>
      </w:r>
      <w:r w:rsidRPr="006338B6">
        <w:rPr>
          <w:rFonts w:asciiTheme="minorHAnsi" w:hAnsiTheme="minorHAnsi" w:cstheme="minorHAnsi"/>
          <w:highlight w:val="cyan"/>
          <w:u w:val="single"/>
        </w:rPr>
        <w:t>FTC leadership criticizes</w:t>
      </w:r>
      <w:r w:rsidRPr="006338B6">
        <w:rPr>
          <w:rFonts w:asciiTheme="minorHAnsi" w:hAnsiTheme="minorHAnsi" w:cstheme="minorHAnsi"/>
          <w:u w:val="single"/>
        </w:rPr>
        <w:t xml:space="preserve"> reliance on </w:t>
      </w:r>
      <w:r w:rsidRPr="006338B6">
        <w:rPr>
          <w:rFonts w:asciiTheme="minorHAnsi" w:hAnsiTheme="minorHAnsi" w:cstheme="minorHAnsi"/>
          <w:highlight w:val="cyan"/>
          <w:u w:val="single"/>
        </w:rPr>
        <w:t>economic analysis</w:t>
      </w:r>
      <w:r w:rsidRPr="006338B6">
        <w:rPr>
          <w:rFonts w:asciiTheme="minorHAnsi" w:hAnsiTheme="minorHAnsi" w:cstheme="minorHAnsi"/>
          <w:sz w:val="16"/>
          <w:highlight w:val="cyan"/>
        </w:rPr>
        <w:t>,</w:t>
      </w:r>
      <w:r w:rsidRPr="006338B6">
        <w:rPr>
          <w:rFonts w:asciiTheme="minorHAnsi" w:hAnsiTheme="minorHAnsi" w:cstheme="minorHAnsi"/>
          <w:sz w:val="16"/>
        </w:rPr>
        <w:t xml:space="preserve"> caricaturing academic literature to justify dropping the agency’s guidance to companies about which vertical mergers may be challenged.  </w:t>
      </w:r>
    </w:p>
    <w:p w14:paraId="692CDB16" w14:textId="77777777" w:rsidR="006338B6" w:rsidRPr="006338B6" w:rsidRDefault="006338B6" w:rsidP="006338B6">
      <w:pPr>
        <w:rPr>
          <w:rFonts w:asciiTheme="minorHAnsi" w:hAnsiTheme="minorHAnsi" w:cstheme="minorHAnsi"/>
          <w:sz w:val="16"/>
          <w:szCs w:val="16"/>
        </w:rPr>
      </w:pPr>
      <w:r w:rsidRPr="006338B6">
        <w:rPr>
          <w:rFonts w:asciiTheme="minorHAnsi" w:hAnsiTheme="minorHAnsi" w:cstheme="minorHAnsi"/>
          <w:sz w:val="16"/>
          <w:szCs w:val="16"/>
        </w:rPr>
        <w:t>As Professors Carl Shapiro and Herbert Hovenkamp </w:t>
      </w:r>
      <w:hyperlink r:id="rId25" w:tgtFrame="_blank" w:history="1">
        <w:r w:rsidRPr="006338B6">
          <w:rPr>
            <w:rStyle w:val="Hyperlink"/>
            <w:rFonts w:asciiTheme="minorHAnsi" w:hAnsiTheme="minorHAnsi" w:cstheme="minorHAnsi"/>
            <w:sz w:val="16"/>
            <w:szCs w:val="16"/>
          </w:rPr>
          <w:t>have written for this blog</w:t>
        </w:r>
      </w:hyperlink>
      <w:r w:rsidRPr="006338B6">
        <w:rPr>
          <w:rFonts w:asciiTheme="minorHAnsi" w:hAnsiTheme="minorHAnsi" w:cstheme="minorHAnsi"/>
          <w:sz w:val="16"/>
          <w:szCs w:val="16"/>
        </w:rPr>
        <w:t> regarding the basis of the vertical merger guidelines:</w:t>
      </w:r>
    </w:p>
    <w:p w14:paraId="78DDD892" w14:textId="77777777" w:rsidR="006338B6" w:rsidRPr="006338B6" w:rsidRDefault="006338B6" w:rsidP="006338B6">
      <w:pPr>
        <w:rPr>
          <w:rFonts w:asciiTheme="minorHAnsi" w:hAnsiTheme="minorHAnsi" w:cstheme="minorHAnsi"/>
          <w:sz w:val="16"/>
          <w:szCs w:val="16"/>
        </w:rPr>
      </w:pPr>
      <w:r w:rsidRPr="006338B6">
        <w:rPr>
          <w:rFonts w:asciiTheme="minorHAnsi" w:hAnsiTheme="minorHAnsi" w:cstheme="minorHAnsi"/>
          <w:sz w:val="16"/>
          <w:szCs w:val="16"/>
        </w:rPr>
        <w:t>“This statement is flatly incorrect as a matter of microeconomic theory. [Elimination of Double Marginalization] applies (a) to multi-product firms, (b) regardless of whether the firms at either level have monopoly power or charge monopoly prices, and (c) regardless of whether the downstream production process involves fixed proportions. All of this has been included in economics textbooks for decades, building on a </w:t>
      </w:r>
      <w:hyperlink r:id="rId26" w:tgtFrame="_blank" w:history="1">
        <w:r w:rsidRPr="006338B6">
          <w:rPr>
            <w:rStyle w:val="Hyperlink"/>
            <w:rFonts w:asciiTheme="minorHAnsi" w:hAnsiTheme="minorHAnsi" w:cstheme="minorHAnsi"/>
            <w:sz w:val="16"/>
            <w:szCs w:val="16"/>
          </w:rPr>
          <w:t>seminal 1950 paper</w:t>
        </w:r>
      </w:hyperlink>
      <w:r w:rsidRPr="006338B6">
        <w:rPr>
          <w:rFonts w:asciiTheme="minorHAnsi" w:hAnsiTheme="minorHAnsi" w:cstheme="minorHAnsi"/>
          <w:sz w:val="16"/>
          <w:szCs w:val="16"/>
        </w:rPr>
        <w:t> by Joseph Spengler.” </w:t>
      </w:r>
    </w:p>
    <w:p w14:paraId="71CA435C"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This is a symptom of the larger process problem: The majority statement on the withdrawal cited the agency’s experience—yet the </w:t>
      </w:r>
      <w:r w:rsidRPr="006338B6">
        <w:rPr>
          <w:rFonts w:asciiTheme="minorHAnsi" w:hAnsiTheme="minorHAnsi" w:cstheme="minorHAnsi"/>
          <w:highlight w:val="cyan"/>
          <w:u w:val="single"/>
        </w:rPr>
        <w:t>staff was</w:t>
      </w:r>
      <w:r w:rsidRPr="006338B6">
        <w:rPr>
          <w:rFonts w:asciiTheme="minorHAnsi" w:hAnsiTheme="minorHAnsi" w:cstheme="minorHAnsi"/>
          <w:u w:val="single"/>
        </w:rPr>
        <w:t xml:space="preserve"> likely </w:t>
      </w:r>
      <w:r w:rsidRPr="006338B6">
        <w:rPr>
          <w:rFonts w:asciiTheme="minorHAnsi" w:hAnsiTheme="minorHAnsi" w:cstheme="minorHAnsi"/>
          <w:highlight w:val="cyan"/>
          <w:u w:val="single"/>
        </w:rPr>
        <w:t>not consulted</w:t>
      </w:r>
      <w:r w:rsidRPr="006338B6">
        <w:rPr>
          <w:rFonts w:asciiTheme="minorHAnsi" w:hAnsiTheme="minorHAnsi" w:cstheme="minorHAnsi"/>
          <w:sz w:val="16"/>
        </w:rPr>
        <w:t>. If they had been, they could have ensured the statement </w:t>
      </w:r>
      <w:hyperlink r:id="rId27" w:tgtFrame="_blank" w:history="1">
        <w:r w:rsidRPr="006338B6">
          <w:rPr>
            <w:rStyle w:val="Hyperlink"/>
            <w:rFonts w:asciiTheme="minorHAnsi" w:hAnsiTheme="minorHAnsi" w:cstheme="minorHAnsi"/>
            <w:sz w:val="16"/>
          </w:rPr>
          <w:t>made the economically-defensible case</w:t>
        </w:r>
      </w:hyperlink>
      <w:r w:rsidRPr="006338B6">
        <w:rPr>
          <w:rFonts w:asciiTheme="minorHAnsi" w:hAnsiTheme="minorHAnsi" w:cstheme="minorHAnsi"/>
          <w:sz w:val="16"/>
        </w:rPr>
        <w:t> for stricter merger review. </w:t>
      </w:r>
    </w:p>
    <w:p w14:paraId="77871708" w14:textId="77777777" w:rsidR="006338B6" w:rsidRPr="006338B6" w:rsidRDefault="006338B6" w:rsidP="006338B6">
      <w:pPr>
        <w:rPr>
          <w:rFonts w:asciiTheme="minorHAnsi" w:hAnsiTheme="minorHAnsi" w:cstheme="minorHAnsi"/>
          <w:u w:val="single"/>
        </w:rPr>
      </w:pPr>
      <w:r w:rsidRPr="006338B6">
        <w:rPr>
          <w:rFonts w:asciiTheme="minorHAnsi" w:hAnsiTheme="minorHAnsi" w:cstheme="minorHAnsi"/>
          <w:sz w:val="16"/>
        </w:rPr>
        <w:t xml:space="preserve">Leaders of well-managed organizations listen to staff, but </w:t>
      </w:r>
      <w:r w:rsidRPr="006338B6">
        <w:rPr>
          <w:rFonts w:asciiTheme="minorHAnsi" w:hAnsiTheme="minorHAnsi" w:cstheme="minorHAnsi"/>
          <w:u w:val="single"/>
        </w:rPr>
        <w:t>the FTC staff</w:t>
      </w:r>
      <w:r w:rsidRPr="006338B6">
        <w:rPr>
          <w:rFonts w:asciiTheme="minorHAnsi" w:hAnsiTheme="minorHAnsi" w:cstheme="minorHAnsi"/>
          <w:sz w:val="16"/>
        </w:rPr>
        <w:t xml:space="preserve">, Commissioner Christine S. Wilson recently said,  </w:t>
      </w:r>
      <w:r w:rsidRPr="006338B6">
        <w:rPr>
          <w:rFonts w:asciiTheme="minorHAnsi" w:hAnsiTheme="minorHAnsi" w:cstheme="minorHAnsi"/>
          <w:b/>
          <w:bCs/>
          <w:u w:val="single"/>
        </w:rPr>
        <w:t>has become </w:t>
      </w:r>
      <w:hyperlink r:id="rId28" w:tgtFrame="_blank" w:history="1">
        <w:r w:rsidRPr="006338B6">
          <w:rPr>
            <w:rStyle w:val="Hyperlink"/>
            <w:rFonts w:asciiTheme="minorHAnsi" w:hAnsiTheme="minorHAnsi" w:cstheme="minorHAnsi"/>
            <w:b/>
            <w:bCs/>
            <w:highlight w:val="cyan"/>
            <w:u w:val="single"/>
          </w:rPr>
          <w:t>increasingly marginalized</w:t>
        </w:r>
      </w:hyperlink>
      <w:r w:rsidRPr="006338B6">
        <w:rPr>
          <w:rFonts w:asciiTheme="minorHAnsi" w:hAnsiTheme="minorHAnsi" w:cstheme="minorHAnsi"/>
          <w:b/>
          <w:bCs/>
          <w:u w:val="single"/>
        </w:rPr>
        <w:t> in </w:t>
      </w:r>
      <w:hyperlink r:id="rId29" w:tgtFrame="_blank" w:history="1">
        <w:r w:rsidRPr="006338B6">
          <w:rPr>
            <w:rStyle w:val="Hyperlink"/>
            <w:rFonts w:asciiTheme="minorHAnsi" w:hAnsiTheme="minorHAnsi" w:cstheme="minorHAnsi"/>
            <w:b/>
            <w:bCs/>
            <w:u w:val="single"/>
          </w:rPr>
          <w:t>decision-making</w:t>
        </w:r>
      </w:hyperlink>
      <w:r w:rsidRPr="006338B6">
        <w:rPr>
          <w:rFonts w:asciiTheme="minorHAnsi" w:hAnsiTheme="minorHAnsi" w:cstheme="minorHAnsi"/>
          <w:sz w:val="16"/>
        </w:rPr>
        <w:t xml:space="preserve">, noting “current </w:t>
      </w:r>
      <w:r w:rsidRPr="006338B6">
        <w:rPr>
          <w:rFonts w:asciiTheme="minorHAnsi" w:hAnsiTheme="minorHAnsi" w:cstheme="minorHAnsi"/>
          <w:u w:val="single"/>
        </w:rPr>
        <w:t>leadership has sidelined and disdained our staff</w:t>
      </w:r>
      <w:r w:rsidRPr="006338B6">
        <w:rPr>
          <w:rFonts w:asciiTheme="minorHAnsi" w:hAnsiTheme="minorHAnsi" w:cstheme="minorHAnsi"/>
          <w:sz w:val="16"/>
        </w:rPr>
        <w:t xml:space="preserve">.” This </w:t>
      </w:r>
      <w:r w:rsidRPr="006338B6">
        <w:rPr>
          <w:rFonts w:asciiTheme="minorHAnsi" w:hAnsiTheme="minorHAnsi" w:cstheme="minorHAnsi"/>
          <w:highlight w:val="cyan"/>
          <w:u w:val="single"/>
        </w:rPr>
        <w:t xml:space="preserve">leads the staff to </w:t>
      </w:r>
      <w:r w:rsidRPr="006338B6">
        <w:rPr>
          <w:rFonts w:asciiTheme="minorHAnsi" w:hAnsiTheme="minorHAnsi" w:cstheme="minorHAnsi"/>
          <w:b/>
          <w:bCs/>
          <w:highlight w:val="cyan"/>
          <w:u w:val="single"/>
        </w:rPr>
        <w:t>invest less in the agency</w:t>
      </w:r>
      <w:r w:rsidRPr="006338B6">
        <w:rPr>
          <w:rFonts w:asciiTheme="minorHAnsi" w:hAnsiTheme="minorHAnsi" w:cstheme="minorHAnsi"/>
          <w:highlight w:val="cyan"/>
          <w:u w:val="single"/>
        </w:rPr>
        <w:t xml:space="preserve"> and</w:t>
      </w:r>
      <w:r w:rsidRPr="006338B6">
        <w:rPr>
          <w:rFonts w:asciiTheme="minorHAnsi" w:hAnsiTheme="minorHAnsi" w:cstheme="minorHAnsi"/>
          <w:u w:val="single"/>
        </w:rPr>
        <w:t xml:space="preserve"> the </w:t>
      </w:r>
      <w:hyperlink r:id="rId30" w:tgtFrame="_blank" w:history="1">
        <w:r w:rsidRPr="006338B6">
          <w:rPr>
            <w:rStyle w:val="Hyperlink"/>
            <w:rFonts w:asciiTheme="minorHAnsi" w:hAnsiTheme="minorHAnsi" w:cstheme="minorHAnsi"/>
            <w:u w:val="single"/>
          </w:rPr>
          <w:t xml:space="preserve">best employees to </w:t>
        </w:r>
        <w:r w:rsidRPr="006338B6">
          <w:rPr>
            <w:rStyle w:val="Hyperlink"/>
            <w:rFonts w:asciiTheme="minorHAnsi" w:hAnsiTheme="minorHAnsi" w:cstheme="minorHAnsi"/>
            <w:b/>
            <w:bCs/>
            <w:highlight w:val="cyan"/>
            <w:u w:val="single"/>
          </w:rPr>
          <w:t>find other employment</w:t>
        </w:r>
      </w:hyperlink>
      <w:r w:rsidRPr="006338B6">
        <w:rPr>
          <w:rFonts w:asciiTheme="minorHAnsi" w:hAnsiTheme="minorHAnsi" w:cstheme="minorHAnsi"/>
          <w:sz w:val="16"/>
        </w:rPr>
        <w:t xml:space="preserve">.  What keeps talented staff making less money in the government is the knowledge that they make a difference. </w:t>
      </w:r>
      <w:r w:rsidRPr="006338B6">
        <w:rPr>
          <w:rFonts w:asciiTheme="minorHAnsi" w:hAnsiTheme="minorHAnsi" w:cstheme="minorHAnsi"/>
          <w:u w:val="single"/>
        </w:rPr>
        <w:t xml:space="preserve">Without motivated and high-quality staff, </w:t>
      </w:r>
      <w:r w:rsidRPr="006338B6">
        <w:rPr>
          <w:rFonts w:asciiTheme="minorHAnsi" w:hAnsiTheme="minorHAnsi" w:cstheme="minorHAnsi"/>
          <w:highlight w:val="cyan"/>
          <w:u w:val="single"/>
        </w:rPr>
        <w:t xml:space="preserve">the FTC </w:t>
      </w:r>
      <w:r w:rsidRPr="006338B6">
        <w:rPr>
          <w:rFonts w:asciiTheme="minorHAnsi" w:hAnsiTheme="minorHAnsi" w:cstheme="minorHAnsi"/>
          <w:b/>
          <w:bCs/>
          <w:sz w:val="24"/>
          <w:szCs w:val="24"/>
          <w:highlight w:val="cyan"/>
          <w:u w:val="single"/>
        </w:rPr>
        <w:t>cannot effectively maintain current work level</w:t>
      </w:r>
      <w:r w:rsidRPr="006338B6">
        <w:rPr>
          <w:rFonts w:asciiTheme="minorHAnsi" w:hAnsiTheme="minorHAnsi" w:cstheme="minorHAnsi"/>
          <w:b/>
          <w:bCs/>
          <w:sz w:val="24"/>
          <w:szCs w:val="24"/>
          <w:u w:val="single"/>
        </w:rPr>
        <w:t>s</w:t>
      </w:r>
      <w:r w:rsidRPr="006338B6">
        <w:rPr>
          <w:rFonts w:asciiTheme="minorHAnsi" w:hAnsiTheme="minorHAnsi" w:cstheme="minorHAnsi"/>
          <w:sz w:val="16"/>
        </w:rPr>
        <w:t xml:space="preserve">, let alone effectively expand enforcement. In her testimony, Wilson said that </w:t>
      </w:r>
      <w:r w:rsidRPr="006338B6">
        <w:rPr>
          <w:rFonts w:asciiTheme="minorHAnsi" w:hAnsiTheme="minorHAnsi" w:cstheme="minorHAnsi"/>
          <w:highlight w:val="cyan"/>
          <w:u w:val="single"/>
        </w:rPr>
        <w:t>staff have been silenced</w:t>
      </w:r>
      <w:r w:rsidRPr="006338B6">
        <w:rPr>
          <w:rFonts w:asciiTheme="minorHAnsi" w:hAnsiTheme="minorHAnsi" w:cstheme="minorHAnsi"/>
          <w:u w:val="single"/>
        </w:rPr>
        <w:t xml:space="preserve"> externally</w:t>
      </w:r>
      <w:r w:rsidRPr="006338B6">
        <w:rPr>
          <w:rFonts w:asciiTheme="minorHAnsi" w:hAnsiTheme="minorHAnsi" w:cstheme="minorHAnsi"/>
          <w:sz w:val="16"/>
        </w:rPr>
        <w:t xml:space="preserve">—or as Commissioner Wilson states more directly, </w:t>
      </w:r>
      <w:r w:rsidRPr="006338B6">
        <w:rPr>
          <w:rFonts w:asciiTheme="minorHAnsi" w:hAnsiTheme="minorHAnsi" w:cstheme="minorHAnsi"/>
          <w:u w:val="single"/>
        </w:rPr>
        <w:t>FTC leadership has been “muzzling staff internally</w:t>
      </w:r>
      <w:r w:rsidRPr="006338B6">
        <w:rPr>
          <w:rFonts w:asciiTheme="minorHAnsi" w:hAnsiTheme="minorHAnsi" w:cstheme="minorHAnsi"/>
          <w:sz w:val="16"/>
        </w:rPr>
        <w:t xml:space="preserve"> and externally”—</w:t>
      </w:r>
      <w:r w:rsidRPr="006338B6">
        <w:rPr>
          <w:rFonts w:asciiTheme="minorHAnsi" w:hAnsiTheme="minorHAnsi" w:cstheme="minorHAnsi"/>
          <w:b/>
          <w:bCs/>
          <w:highlight w:val="cyan"/>
          <w:u w:val="single"/>
        </w:rPr>
        <w:t>forbidden to speak</w:t>
      </w:r>
      <w:r w:rsidRPr="006338B6">
        <w:rPr>
          <w:rFonts w:asciiTheme="minorHAnsi" w:hAnsiTheme="minorHAnsi" w:cstheme="minorHAnsi"/>
          <w:u w:val="single"/>
        </w:rPr>
        <w:t xml:space="preserve"> publicly </w:t>
      </w:r>
      <w:r w:rsidRPr="006338B6">
        <w:rPr>
          <w:rFonts w:asciiTheme="minorHAnsi" w:hAnsiTheme="minorHAnsi" w:cstheme="minorHAnsi"/>
          <w:highlight w:val="cyan"/>
          <w:u w:val="single"/>
        </w:rPr>
        <w:t>and present</w:t>
      </w:r>
      <w:r w:rsidRPr="006338B6">
        <w:rPr>
          <w:rFonts w:asciiTheme="minorHAnsi" w:hAnsiTheme="minorHAnsi" w:cstheme="minorHAnsi"/>
          <w:u w:val="single"/>
        </w:rPr>
        <w:t xml:space="preserve"> their </w:t>
      </w:r>
      <w:r w:rsidRPr="006338B6">
        <w:rPr>
          <w:rFonts w:asciiTheme="minorHAnsi" w:hAnsiTheme="minorHAnsi" w:cstheme="minorHAnsi"/>
          <w:highlight w:val="cyan"/>
          <w:u w:val="single"/>
        </w:rPr>
        <w:t>scholarship</w:t>
      </w:r>
      <w:r w:rsidRPr="006338B6">
        <w:rPr>
          <w:rFonts w:asciiTheme="minorHAnsi" w:hAnsiTheme="minorHAnsi" w:cstheme="minorHAnsi"/>
          <w:u w:val="single"/>
        </w:rPr>
        <w:t xml:space="preserve">. Ignoring and disrespecting staff </w:t>
      </w:r>
      <w:r w:rsidRPr="006338B6">
        <w:rPr>
          <w:rFonts w:asciiTheme="minorHAnsi" w:hAnsiTheme="minorHAnsi" w:cstheme="minorHAnsi"/>
          <w:highlight w:val="cyan"/>
          <w:u w:val="single"/>
        </w:rPr>
        <w:t xml:space="preserve">undermines the agency’s </w:t>
      </w:r>
      <w:r w:rsidRPr="006338B6">
        <w:rPr>
          <w:rFonts w:asciiTheme="minorHAnsi" w:hAnsiTheme="minorHAnsi" w:cstheme="minorHAnsi"/>
          <w:b/>
          <w:bCs/>
          <w:highlight w:val="cyan"/>
          <w:u w:val="single"/>
        </w:rPr>
        <w:t>capabilities</w:t>
      </w:r>
      <w:r w:rsidRPr="006338B6">
        <w:rPr>
          <w:rFonts w:asciiTheme="minorHAnsi" w:hAnsiTheme="minorHAnsi" w:cstheme="minorHAnsi"/>
          <w:highlight w:val="cyan"/>
          <w:u w:val="single"/>
        </w:rPr>
        <w:t xml:space="preserve"> and leads to</w:t>
      </w:r>
      <w:r w:rsidRPr="006338B6">
        <w:rPr>
          <w:rFonts w:asciiTheme="minorHAnsi" w:hAnsiTheme="minorHAnsi" w:cstheme="minorHAnsi"/>
          <w:u w:val="single"/>
        </w:rPr>
        <w:t xml:space="preserve"> enforcement errors and </w:t>
      </w:r>
      <w:r w:rsidRPr="006338B6">
        <w:rPr>
          <w:rFonts w:asciiTheme="minorHAnsi" w:hAnsiTheme="minorHAnsi" w:cstheme="minorHAnsi"/>
          <w:b/>
          <w:bCs/>
          <w:highlight w:val="cyan"/>
          <w:u w:val="single"/>
        </w:rPr>
        <w:t>court losses</w:t>
      </w:r>
      <w:r w:rsidRPr="006338B6">
        <w:rPr>
          <w:rFonts w:asciiTheme="minorHAnsi" w:hAnsiTheme="minorHAnsi" w:cstheme="minorHAnsi"/>
          <w:u w:val="single"/>
        </w:rPr>
        <w:t>.   </w:t>
      </w:r>
    </w:p>
    <w:p w14:paraId="148B7C6E"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2. They are </w:t>
      </w:r>
      <w:r w:rsidRPr="006338B6">
        <w:rPr>
          <w:rFonts w:asciiTheme="minorHAnsi" w:hAnsiTheme="minorHAnsi" w:cstheme="minorHAnsi"/>
          <w:u w:val="single"/>
        </w:rPr>
        <w:t>cutting back already</w:t>
      </w:r>
    </w:p>
    <w:p w14:paraId="46313871"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Olive </w:t>
      </w:r>
      <w:r w:rsidRPr="006338B6">
        <w:rPr>
          <w:rStyle w:val="Style13ptBold"/>
          <w:rFonts w:asciiTheme="minorHAnsi" w:hAnsiTheme="minorHAnsi" w:cstheme="minorHAnsi"/>
        </w:rPr>
        <w:t>Morris 7/12</w:t>
      </w:r>
      <w:r w:rsidRPr="006338B6">
        <w:rPr>
          <w:rFonts w:asciiTheme="minorHAnsi" w:hAnsiTheme="minorHAnsi" w:cstheme="minorHAnsi"/>
        </w:rPr>
        <w:t>/21. Policy analyst with The New Center. “Lina Khan Has Big Plans For Big Tech — But She Might Not Have the Tools.” https://www.realclearpolicy.com/articles/2021/07/12/lina_khan_has_big_plans_for_big_tech__but_she_might_not_have_the_tools_785004.html</w:t>
      </w:r>
    </w:p>
    <w:p w14:paraId="694F0E88" w14:textId="77777777" w:rsidR="006338B6" w:rsidRPr="006338B6" w:rsidRDefault="006338B6" w:rsidP="006338B6">
      <w:pPr>
        <w:rPr>
          <w:rFonts w:asciiTheme="minorHAnsi" w:hAnsiTheme="minorHAnsi" w:cstheme="minorHAnsi"/>
          <w:sz w:val="12"/>
        </w:rPr>
      </w:pPr>
      <w:r w:rsidRPr="006338B6">
        <w:rPr>
          <w:rFonts w:asciiTheme="minorHAnsi" w:hAnsiTheme="minorHAnsi" w:cstheme="minorHAnsi"/>
          <w:sz w:val="12"/>
        </w:rPr>
        <w:t xml:space="preserve">But the </w:t>
      </w:r>
      <w:r w:rsidRPr="006338B6">
        <w:rPr>
          <w:rStyle w:val="StyleUnderline"/>
          <w:rFonts w:asciiTheme="minorHAnsi" w:hAnsiTheme="minorHAnsi" w:cstheme="minorHAnsi"/>
          <w:highlight w:val="cyan"/>
        </w:rPr>
        <w:t>FTC may not be equipped</w:t>
      </w:r>
      <w:r w:rsidRPr="006338B6">
        <w:rPr>
          <w:rFonts w:asciiTheme="minorHAnsi" w:hAnsiTheme="minorHAnsi" w:cstheme="minorHAnsi"/>
          <w:sz w:val="12"/>
        </w:rPr>
        <w:t xml:space="preserve"> for that fight. </w:t>
      </w:r>
      <w:r w:rsidRPr="006338B6">
        <w:rPr>
          <w:rStyle w:val="StyleUnderline"/>
          <w:rFonts w:asciiTheme="minorHAnsi" w:hAnsiTheme="minorHAnsi" w:cstheme="minorHAnsi"/>
          <w:highlight w:val="cyan"/>
        </w:rPr>
        <w:t>Cases taken up by the FTC cost the agency</w:t>
      </w:r>
      <w:r w:rsidRPr="006338B6">
        <w:rPr>
          <w:rStyle w:val="StyleUnderline"/>
          <w:rFonts w:asciiTheme="minorHAnsi" w:hAnsiTheme="minorHAnsi" w:cstheme="minorHAnsi"/>
        </w:rPr>
        <w:t xml:space="preserve"> enormously</w:t>
      </w:r>
      <w:r w:rsidRPr="006338B6">
        <w:rPr>
          <w:rFonts w:asciiTheme="minorHAnsi" w:hAnsiTheme="minorHAnsi" w:cstheme="minorHAnsi"/>
          <w:sz w:val="12"/>
        </w:rPr>
        <w:t xml:space="preserve"> in fees paid to outside consultants and economists, who can charge as much as $1,350 an hour. At the same time, </w:t>
      </w:r>
      <w:r w:rsidRPr="006338B6">
        <w:rPr>
          <w:rStyle w:val="StyleUnderline"/>
          <w:rFonts w:asciiTheme="minorHAnsi" w:hAnsiTheme="minorHAnsi" w:cstheme="minorHAnsi"/>
        </w:rPr>
        <w:t>corporate merger filing fees, which</w:t>
      </w:r>
      <w:r w:rsidRPr="006338B6">
        <w:rPr>
          <w:rFonts w:asciiTheme="minorHAnsi" w:hAnsiTheme="minorHAnsi" w:cstheme="minorHAnsi"/>
          <w:sz w:val="12"/>
        </w:rPr>
        <w:t xml:space="preserve"> traditionally </w:t>
      </w:r>
      <w:r w:rsidRPr="006338B6">
        <w:rPr>
          <w:rStyle w:val="StyleUnderline"/>
          <w:rFonts w:asciiTheme="minorHAnsi" w:hAnsiTheme="minorHAnsi" w:cstheme="minorHAnsi"/>
        </w:rPr>
        <w:t xml:space="preserve">serve as a major </w:t>
      </w:r>
      <w:r w:rsidRPr="006338B6">
        <w:rPr>
          <w:rStyle w:val="StyleUnderline"/>
          <w:rFonts w:asciiTheme="minorHAnsi" w:hAnsiTheme="minorHAnsi" w:cstheme="minorHAnsi"/>
          <w:highlight w:val="cyan"/>
        </w:rPr>
        <w:t>cash flow</w:t>
      </w:r>
      <w:r w:rsidRPr="006338B6">
        <w:rPr>
          <w:rStyle w:val="StyleUnderline"/>
          <w:rFonts w:asciiTheme="minorHAnsi" w:hAnsiTheme="minorHAnsi" w:cstheme="minorHAnsi"/>
        </w:rPr>
        <w:t xml:space="preserve"> for the agency, </w:t>
      </w:r>
      <w:r w:rsidRPr="006338B6">
        <w:rPr>
          <w:rStyle w:val="StyleUnderline"/>
          <w:rFonts w:asciiTheme="minorHAnsi" w:hAnsiTheme="minorHAnsi" w:cstheme="minorHAnsi"/>
          <w:highlight w:val="cyan"/>
        </w:rPr>
        <w:t>have</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fallen</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during the pandemic</w:t>
      </w:r>
      <w:r w:rsidRPr="006338B6">
        <w:rPr>
          <w:rFonts w:asciiTheme="minorHAnsi" w:hAnsiTheme="minorHAnsi" w:cstheme="minorHAnsi"/>
          <w:sz w:val="12"/>
        </w:rPr>
        <w:t xml:space="preserve">. According to emails obtained by POLITICO, the </w:t>
      </w:r>
      <w:r w:rsidRPr="006338B6">
        <w:rPr>
          <w:rStyle w:val="StyleUnderline"/>
          <w:rFonts w:asciiTheme="minorHAnsi" w:hAnsiTheme="minorHAnsi" w:cstheme="minorHAnsi"/>
          <w:highlight w:val="cyan"/>
        </w:rPr>
        <w:t>lack of funding is</w:t>
      </w:r>
      <w:r w:rsidRPr="006338B6">
        <w:rPr>
          <w:rFonts w:asciiTheme="minorHAnsi" w:hAnsiTheme="minorHAnsi" w:cstheme="minorHAnsi"/>
          <w:sz w:val="12"/>
        </w:rPr>
        <w:t xml:space="preserve"> also </w:t>
      </w:r>
      <w:r w:rsidRPr="006338B6">
        <w:rPr>
          <w:rStyle w:val="Emphasis"/>
          <w:rFonts w:asciiTheme="minorHAnsi" w:hAnsiTheme="minorHAnsi" w:cstheme="minorHAnsi"/>
          <w:highlight w:val="cyan"/>
        </w:rPr>
        <w:t>taking its toll on FTC staffing and resources</w:t>
      </w:r>
      <w:r w:rsidRPr="006338B6">
        <w:rPr>
          <w:rFonts w:asciiTheme="minorHAnsi" w:hAnsiTheme="minorHAnsi" w:cstheme="minorHAnsi"/>
          <w:sz w:val="12"/>
          <w:highlight w:val="cyan"/>
        </w:rPr>
        <w:t>. “[</w:t>
      </w:r>
      <w:r w:rsidRPr="006338B6">
        <w:rPr>
          <w:rStyle w:val="Emphasis"/>
          <w:rFonts w:asciiTheme="minorHAnsi" w:hAnsiTheme="minorHAnsi" w:cstheme="minorHAnsi"/>
          <w:highlight w:val="cyan"/>
        </w:rPr>
        <w:t>W]e will either need to bring fewer expert intensive cases or significantly decrease our litigation cos</w:t>
      </w:r>
      <w:r w:rsidRPr="006338B6">
        <w:rPr>
          <w:rStyle w:val="Emphasis"/>
          <w:rFonts w:asciiTheme="minorHAnsi" w:hAnsiTheme="minorHAnsi" w:cstheme="minorHAnsi"/>
        </w:rPr>
        <w:t>ts</w:t>
      </w:r>
      <w:r w:rsidRPr="006338B6">
        <w:rPr>
          <w:rFonts w:asciiTheme="minorHAnsi" w:hAnsiTheme="minorHAnsi" w:cstheme="minorHAnsi"/>
          <w:sz w:val="12"/>
        </w:rPr>
        <w:t xml:space="preserve"> (e.g. experts, transcripts, litigation support contractors, etc.),” </w:t>
      </w:r>
      <w:r w:rsidRPr="006338B6">
        <w:rPr>
          <w:rStyle w:val="StyleUnderline"/>
          <w:rFonts w:asciiTheme="minorHAnsi" w:hAnsiTheme="minorHAnsi" w:cstheme="minorHAnsi"/>
          <w:highlight w:val="cyan"/>
        </w:rPr>
        <w:t>Executive Director</w:t>
      </w:r>
      <w:r w:rsidRPr="006338B6">
        <w:rPr>
          <w:rFonts w:asciiTheme="minorHAnsi" w:hAnsiTheme="minorHAnsi" w:cstheme="minorHAnsi"/>
          <w:sz w:val="12"/>
        </w:rPr>
        <w:t xml:space="preserve"> David </w:t>
      </w:r>
      <w:r w:rsidRPr="006338B6">
        <w:rPr>
          <w:rStyle w:val="StyleUnderline"/>
          <w:rFonts w:asciiTheme="minorHAnsi" w:hAnsiTheme="minorHAnsi" w:cstheme="minorHAnsi"/>
          <w:highlight w:val="cyan"/>
        </w:rPr>
        <w:t>Robbins said</w:t>
      </w:r>
      <w:r w:rsidRPr="006338B6">
        <w:rPr>
          <w:rFonts w:asciiTheme="minorHAnsi" w:hAnsiTheme="minorHAnsi" w:cstheme="minorHAnsi"/>
          <w:sz w:val="12"/>
        </w:rPr>
        <w:t xml:space="preserve"> in an October 29, 2020 email. Robbins said in later emails that </w:t>
      </w:r>
      <w:r w:rsidRPr="006338B6">
        <w:rPr>
          <w:rStyle w:val="StyleUnderline"/>
          <w:rFonts w:asciiTheme="minorHAnsi" w:hAnsiTheme="minorHAnsi" w:cstheme="minorHAnsi"/>
        </w:rPr>
        <w:t>the agency would be freezing all hiring</w:t>
      </w:r>
      <w:r w:rsidRPr="006338B6">
        <w:rPr>
          <w:rFonts w:asciiTheme="minorHAnsi" w:hAnsiTheme="minorHAnsi" w:cstheme="minorHAnsi"/>
          <w:sz w:val="12"/>
        </w:rPr>
        <w:t>, promotions, and end-of-the-year bonuses indefinitely. The FTC may see more funding in 2021 if Congress passes bills like the U.S. Innovation and Competition Act, which would allow the agency to increase their merger filing fees. However, it’s still unclear how much these fees would be raised and when the new payment schedule could be applied.</w:t>
      </w:r>
    </w:p>
    <w:p w14:paraId="64F65CAD"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4. </w:t>
      </w:r>
      <w:r w:rsidRPr="006338B6">
        <w:rPr>
          <w:rFonts w:asciiTheme="minorHAnsi" w:hAnsiTheme="minorHAnsi" w:cstheme="minorHAnsi"/>
          <w:u w:val="single"/>
        </w:rPr>
        <w:t>Winners win</w:t>
      </w:r>
      <w:r w:rsidRPr="006338B6">
        <w:rPr>
          <w:rFonts w:asciiTheme="minorHAnsi" w:hAnsiTheme="minorHAnsi" w:cstheme="minorHAnsi"/>
        </w:rPr>
        <w:t xml:space="preserve">—the plan </w:t>
      </w:r>
      <w:r w:rsidRPr="006338B6">
        <w:rPr>
          <w:rFonts w:asciiTheme="minorHAnsi" w:hAnsiTheme="minorHAnsi" w:cstheme="minorHAnsi"/>
          <w:u w:val="single"/>
        </w:rPr>
        <w:t>saves the FTC</w:t>
      </w:r>
      <w:r w:rsidRPr="006338B6">
        <w:rPr>
          <w:rFonts w:asciiTheme="minorHAnsi" w:hAnsiTheme="minorHAnsi" w:cstheme="minorHAnsi"/>
        </w:rPr>
        <w:t xml:space="preserve"> by making them appear </w:t>
      </w:r>
      <w:r w:rsidRPr="006338B6">
        <w:rPr>
          <w:rFonts w:asciiTheme="minorHAnsi" w:hAnsiTheme="minorHAnsi" w:cstheme="minorHAnsi"/>
          <w:u w:val="single"/>
        </w:rPr>
        <w:t>successful</w:t>
      </w:r>
      <w:r w:rsidRPr="006338B6">
        <w:rPr>
          <w:rFonts w:asciiTheme="minorHAnsi" w:hAnsiTheme="minorHAnsi" w:cstheme="minorHAnsi"/>
        </w:rPr>
        <w:t>.</w:t>
      </w:r>
    </w:p>
    <w:p w14:paraId="5A4E3E60"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Lopez-Galdos 21</w:t>
      </w:r>
      <w:r w:rsidRPr="006338B6">
        <w:rPr>
          <w:rFonts w:asciiTheme="minorHAnsi" w:hAnsiTheme="minorHAnsi" w:cstheme="minorHAnsi"/>
        </w:rPr>
        <w:t xml:space="preserve">. Marianela 7-28-21.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31" w:history="1">
        <w:r w:rsidRPr="006338B6">
          <w:rPr>
            <w:rStyle w:val="Hyperlink"/>
            <w:rFonts w:asciiTheme="minorHAnsi" w:hAnsiTheme="minorHAnsi" w:cstheme="minorHAnsi"/>
          </w:rPr>
          <w:t>https://www.project-disco.org/competition/072821-policy-decisions-of-antitrust-institutions-series-the-future-of-the-ftc-and-its-perils/</w:t>
        </w:r>
      </w:hyperlink>
    </w:p>
    <w:p w14:paraId="06BBC770"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One of the most challenging matters to tackle when it comes to leadership of antitrust authorities, or administrative agency for that matter,  is legacy and the impact for the future of the agency. To put it simply, while </w:t>
      </w:r>
      <w:r w:rsidRPr="006338B6">
        <w:rPr>
          <w:rStyle w:val="StyleUnderline"/>
          <w:rFonts w:asciiTheme="minorHAnsi" w:hAnsiTheme="minorHAnsi" w:cstheme="minorHAnsi"/>
          <w:highlight w:val="cyan"/>
        </w:rPr>
        <w:t>antitrust leaders</w:t>
      </w:r>
      <w:r w:rsidRPr="006338B6">
        <w:rPr>
          <w:rFonts w:asciiTheme="minorHAnsi" w:hAnsiTheme="minorHAnsi" w:cstheme="minorHAnsi"/>
          <w:sz w:val="14"/>
        </w:rPr>
        <w:t xml:space="preserve"> leave agencies, the side effects of leadership’s </w:t>
      </w:r>
      <w:r w:rsidRPr="006338B6">
        <w:rPr>
          <w:rStyle w:val="Emphasis"/>
          <w:rFonts w:asciiTheme="minorHAnsi" w:hAnsiTheme="minorHAnsi" w:cstheme="minorHAnsi"/>
          <w:highlight w:val="cyan"/>
        </w:rPr>
        <w:t>successes</w:t>
      </w:r>
      <w:r w:rsidRPr="006338B6">
        <w:rPr>
          <w:rStyle w:val="Emphasis"/>
          <w:rFonts w:asciiTheme="minorHAnsi" w:hAnsiTheme="minorHAnsi" w:cstheme="minorHAnsi"/>
        </w:rPr>
        <w:t xml:space="preserve"> and failures</w:t>
      </w:r>
      <w:r w:rsidRPr="006338B6">
        <w:rPr>
          <w:rStyle w:val="StyleUnderline"/>
          <w:rFonts w:asciiTheme="minorHAnsi" w:hAnsiTheme="minorHAnsi" w:cstheme="minorHAnsi"/>
        </w:rPr>
        <w:t xml:space="preserve"> </w:t>
      </w:r>
      <w:r w:rsidRPr="006338B6">
        <w:rPr>
          <w:rStyle w:val="Emphasis"/>
          <w:rFonts w:asciiTheme="minorHAnsi" w:hAnsiTheme="minorHAnsi" w:cstheme="minorHAnsi"/>
          <w:sz w:val="32"/>
          <w:szCs w:val="40"/>
          <w:highlight w:val="cyan"/>
        </w:rPr>
        <w:t>condition the future of the agencies</w:t>
      </w:r>
      <w:r w:rsidRPr="006338B6">
        <w:rPr>
          <w:rStyle w:val="StyleUnderline"/>
          <w:rFonts w:asciiTheme="minorHAnsi" w:hAnsiTheme="minorHAnsi" w:cstheme="minorHAnsi"/>
        </w:rPr>
        <w:t xml:space="preserve">. Their </w:t>
      </w:r>
      <w:r w:rsidRPr="006338B6">
        <w:rPr>
          <w:rStyle w:val="StyleUnderline"/>
          <w:rFonts w:asciiTheme="minorHAnsi" w:hAnsiTheme="minorHAnsi" w:cstheme="minorHAnsi"/>
          <w:highlight w:val="cyan"/>
        </w:rPr>
        <w:t>leadership has consequences</w:t>
      </w:r>
      <w:r w:rsidRPr="006338B6">
        <w:rPr>
          <w:rStyle w:val="StyleUnderline"/>
          <w:rFonts w:asciiTheme="minorHAnsi" w:hAnsiTheme="minorHAnsi" w:cstheme="minorHAnsi"/>
        </w:rPr>
        <w:t xml:space="preserve"> and </w:t>
      </w:r>
      <w:r w:rsidRPr="006338B6">
        <w:rPr>
          <w:rStyle w:val="Emphasis"/>
          <w:rFonts w:asciiTheme="minorHAnsi" w:hAnsiTheme="minorHAnsi" w:cstheme="minorHAnsi"/>
        </w:rPr>
        <w:t>sets precedent</w:t>
      </w:r>
      <w:r w:rsidRPr="006338B6">
        <w:rPr>
          <w:rFonts w:asciiTheme="minorHAnsi" w:hAnsiTheme="minorHAnsi" w:cstheme="minorHAnsi"/>
          <w:sz w:val="14"/>
        </w:rPr>
        <w:t xml:space="preserve"> </w:t>
      </w:r>
      <w:r w:rsidRPr="006338B6">
        <w:rPr>
          <w:rStyle w:val="StyleUnderline"/>
          <w:rFonts w:asciiTheme="minorHAnsi" w:hAnsiTheme="minorHAnsi" w:cstheme="minorHAnsi"/>
        </w:rPr>
        <w:t>which</w:t>
      </w:r>
      <w:r w:rsidRPr="006338B6">
        <w:rPr>
          <w:rFonts w:asciiTheme="minorHAnsi" w:hAnsiTheme="minorHAnsi" w:cstheme="minorHAnsi"/>
          <w:sz w:val="14"/>
        </w:rPr>
        <w:t xml:space="preserve"> will </w:t>
      </w:r>
      <w:r w:rsidRPr="006338B6">
        <w:rPr>
          <w:rStyle w:val="Emphasis"/>
          <w:rFonts w:asciiTheme="minorHAnsi" w:hAnsiTheme="minorHAnsi" w:cstheme="minorHAnsi"/>
        </w:rPr>
        <w:t>bind the agency</w:t>
      </w:r>
      <w:r w:rsidRPr="006338B6">
        <w:rPr>
          <w:rFonts w:asciiTheme="minorHAnsi" w:hAnsiTheme="minorHAnsi" w:cstheme="minorHAnsi"/>
          <w:sz w:val="14"/>
        </w:rPr>
        <w:t xml:space="preserve"> well into the future. </w:t>
      </w:r>
      <w:r w:rsidRPr="006338B6">
        <w:rPr>
          <w:rStyle w:val="Emphasis"/>
          <w:rFonts w:asciiTheme="minorHAnsi" w:hAnsiTheme="minorHAnsi" w:cstheme="minorHAnsi"/>
        </w:rPr>
        <w:t>Under the current political context</w:t>
      </w:r>
      <w:r w:rsidRPr="006338B6">
        <w:rPr>
          <w:rFonts w:asciiTheme="minorHAnsi" w:hAnsiTheme="minorHAnsi" w:cstheme="minorHAnsi"/>
          <w:sz w:val="14"/>
        </w:rPr>
        <w:t xml:space="preserve">, it would not be surprising if </w:t>
      </w:r>
      <w:r w:rsidRPr="006338B6">
        <w:rPr>
          <w:rStyle w:val="Emphasis"/>
          <w:rFonts w:asciiTheme="minorHAnsi" w:hAnsiTheme="minorHAnsi" w:cstheme="minorHAnsi"/>
          <w:highlight w:val="cyan"/>
        </w:rPr>
        <w:t>the current</w:t>
      </w:r>
      <w:r w:rsidRPr="006338B6">
        <w:rPr>
          <w:rStyle w:val="Emphasis"/>
          <w:rFonts w:asciiTheme="minorHAnsi" w:hAnsiTheme="minorHAnsi" w:cstheme="minorHAnsi"/>
        </w:rPr>
        <w:t xml:space="preserve"> Neo-Brandeisian </w:t>
      </w:r>
      <w:r w:rsidRPr="006338B6">
        <w:rPr>
          <w:rStyle w:val="Emphasis"/>
          <w:rFonts w:asciiTheme="minorHAnsi" w:hAnsiTheme="minorHAnsi" w:cstheme="minorHAnsi"/>
          <w:highlight w:val="cyan"/>
        </w:rPr>
        <w:t>FTC</w:t>
      </w:r>
      <w:r w:rsidRPr="006338B6">
        <w:rPr>
          <w:rFonts w:asciiTheme="minorHAnsi" w:hAnsiTheme="minorHAnsi" w:cstheme="minorHAnsi"/>
          <w:sz w:val="14"/>
          <w:highlight w:val="cyan"/>
        </w:rPr>
        <w:t xml:space="preserve"> </w:t>
      </w:r>
      <w:r w:rsidRPr="006338B6">
        <w:rPr>
          <w:rStyle w:val="StyleUnderline"/>
          <w:rFonts w:asciiTheme="minorHAnsi" w:hAnsiTheme="minorHAnsi" w:cstheme="minorHAnsi"/>
          <w:highlight w:val="cyan"/>
        </w:rPr>
        <w:t>enjoyed</w:t>
      </w:r>
      <w:r w:rsidRPr="006338B6">
        <w:rPr>
          <w:rFonts w:asciiTheme="minorHAnsi" w:hAnsiTheme="minorHAnsi" w:cstheme="minorHAnsi"/>
          <w:sz w:val="14"/>
        </w:rPr>
        <w:t xml:space="preserve"> political </w:t>
      </w:r>
      <w:r w:rsidRPr="006338B6">
        <w:rPr>
          <w:rStyle w:val="StyleUnderline"/>
          <w:rFonts w:asciiTheme="minorHAnsi" w:hAnsiTheme="minorHAnsi" w:cstheme="minorHAnsi"/>
          <w:highlight w:val="cyan"/>
        </w:rPr>
        <w:t>support</w:t>
      </w:r>
      <w:r w:rsidRPr="006338B6">
        <w:rPr>
          <w:rFonts w:asciiTheme="minorHAnsi" w:hAnsiTheme="minorHAnsi" w:cstheme="minorHAnsi"/>
          <w:sz w:val="14"/>
        </w:rPr>
        <w:t xml:space="preserve"> and success with its decision </w:t>
      </w:r>
      <w:r w:rsidRPr="006338B6">
        <w:rPr>
          <w:rStyle w:val="StyleUnderline"/>
          <w:rFonts w:asciiTheme="minorHAnsi" w:hAnsiTheme="minorHAnsi" w:cstheme="minorHAnsi"/>
          <w:highlight w:val="cyan"/>
        </w:rPr>
        <w:t xml:space="preserve">to </w:t>
      </w:r>
      <w:r w:rsidRPr="006338B6">
        <w:rPr>
          <w:rStyle w:val="Emphasis"/>
          <w:rFonts w:asciiTheme="minorHAnsi" w:hAnsiTheme="minorHAnsi" w:cstheme="minorHAnsi"/>
          <w:highlight w:val="cyan"/>
        </w:rPr>
        <w:t>bring big cases</w:t>
      </w:r>
      <w:r w:rsidRPr="006338B6">
        <w:rPr>
          <w:rFonts w:asciiTheme="minorHAnsi" w:hAnsiTheme="minorHAnsi" w:cstheme="minorHAnsi"/>
          <w:sz w:val="14"/>
        </w:rPr>
        <w:t xml:space="preserve">, especially against leading tech companies. In the short term, if </w:t>
      </w:r>
      <w:r w:rsidRPr="006338B6">
        <w:rPr>
          <w:rStyle w:val="StyleUnderline"/>
          <w:rFonts w:asciiTheme="minorHAnsi" w:hAnsiTheme="minorHAnsi" w:cstheme="minorHAnsi"/>
        </w:rPr>
        <w:t>the FTC makes headlines for opening cases against “Big Tech”,</w:t>
      </w:r>
      <w:r w:rsidRPr="006338B6">
        <w:rPr>
          <w:rFonts w:asciiTheme="minorHAnsi" w:hAnsiTheme="minorHAnsi" w:cstheme="minorHAnsi"/>
          <w:sz w:val="14"/>
        </w:rPr>
        <w:t xml:space="preserve"> policymakers pushing for antitrust reforms will surely applaud the new changes as they would reflect a commitment to enhanced enforcement outcomes notwithstanding the strength of the cases. However, in the mid-and long-term, </w:t>
      </w:r>
      <w:r w:rsidRPr="006338B6">
        <w:rPr>
          <w:rStyle w:val="Emphasis"/>
          <w:rFonts w:asciiTheme="minorHAnsi" w:hAnsiTheme="minorHAnsi" w:cstheme="minorHAnsi"/>
          <w:highlight w:val="cyan"/>
        </w:rPr>
        <w:t xml:space="preserve">if the FTC </w:t>
      </w:r>
      <w:r w:rsidRPr="006338B6">
        <w:rPr>
          <w:rStyle w:val="Emphasis"/>
          <w:rFonts w:asciiTheme="minorHAnsi" w:hAnsiTheme="minorHAnsi" w:cstheme="minorHAnsi"/>
          <w:szCs w:val="26"/>
          <w:highlight w:val="cyan"/>
        </w:rPr>
        <w:t>loses</w:t>
      </w:r>
      <w:r w:rsidRPr="006338B6">
        <w:rPr>
          <w:rFonts w:asciiTheme="minorHAnsi" w:hAnsiTheme="minorHAnsi" w:cstheme="minorHAnsi"/>
          <w:sz w:val="14"/>
        </w:rPr>
        <w:t xml:space="preserve"> the big cases, </w:t>
      </w:r>
      <w:r w:rsidRPr="006338B6">
        <w:rPr>
          <w:rStyle w:val="Emphasis"/>
          <w:rFonts w:asciiTheme="minorHAnsi" w:hAnsiTheme="minorHAnsi" w:cstheme="minorHAnsi"/>
          <w:highlight w:val="cyan"/>
        </w:rPr>
        <w:t>the commitment to policy outcomes won’t be met</w:t>
      </w:r>
      <w:r w:rsidRPr="006338B6">
        <w:rPr>
          <w:rStyle w:val="Emphasis"/>
          <w:rFonts w:asciiTheme="minorHAnsi" w:hAnsiTheme="minorHAnsi" w:cstheme="minorHAnsi"/>
        </w:rPr>
        <w:t>.</w:t>
      </w:r>
      <w:r w:rsidRPr="006338B6">
        <w:rPr>
          <w:rFonts w:asciiTheme="minorHAnsi" w:hAnsiTheme="minorHAnsi" w:cstheme="minorHAnsi"/>
          <w:sz w:val="14"/>
        </w:rPr>
        <w:t xml:space="preserve"> And then, </w:t>
      </w:r>
      <w:r w:rsidRPr="006338B6">
        <w:rPr>
          <w:rStyle w:val="StyleUnderline"/>
          <w:rFonts w:asciiTheme="minorHAnsi" w:hAnsiTheme="minorHAnsi" w:cstheme="minorHAnsi"/>
        </w:rPr>
        <w:t xml:space="preserve">it is </w:t>
      </w:r>
      <w:r w:rsidRPr="006338B6">
        <w:rPr>
          <w:rStyle w:val="StyleUnderline"/>
          <w:rFonts w:asciiTheme="minorHAnsi" w:hAnsiTheme="minorHAnsi" w:cstheme="minorHAnsi"/>
          <w:highlight w:val="cyan"/>
        </w:rPr>
        <w:t>unlikely</w:t>
      </w:r>
      <w:r w:rsidRPr="006338B6">
        <w:rPr>
          <w:rStyle w:val="StyleUnderline"/>
          <w:rFonts w:asciiTheme="minorHAnsi" w:hAnsiTheme="minorHAnsi" w:cstheme="minorHAnsi"/>
        </w:rPr>
        <w:t xml:space="preserve"> that t</w:t>
      </w:r>
      <w:r w:rsidRPr="006338B6">
        <w:rPr>
          <w:rStyle w:val="StyleUnderline"/>
          <w:rFonts w:asciiTheme="minorHAnsi" w:hAnsiTheme="minorHAnsi" w:cstheme="minorHAnsi"/>
          <w:highlight w:val="cyan"/>
        </w:rPr>
        <w:t xml:space="preserve">he question would be whether the antitrust norms are fit for </w:t>
      </w:r>
      <w:r w:rsidRPr="006338B6">
        <w:rPr>
          <w:rStyle w:val="Emphasis"/>
          <w:rFonts w:asciiTheme="minorHAnsi" w:hAnsiTheme="minorHAnsi" w:cstheme="minorHAnsi"/>
          <w:highlight w:val="cyan"/>
        </w:rPr>
        <w:t>today’s economy</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 xml:space="preserve">but rather </w:t>
      </w:r>
      <w:r w:rsidRPr="006338B6">
        <w:rPr>
          <w:rStyle w:val="Emphasis"/>
          <w:rFonts w:asciiTheme="minorHAnsi" w:hAnsiTheme="minorHAnsi" w:cstheme="minorHAnsi"/>
          <w:sz w:val="32"/>
          <w:szCs w:val="40"/>
          <w:highlight w:val="cyan"/>
        </w:rPr>
        <w:t>if the agency is capable of executing its mandate effectively</w:t>
      </w:r>
      <w:r w:rsidRPr="006338B6">
        <w:rPr>
          <w:rFonts w:asciiTheme="minorHAnsi" w:hAnsiTheme="minorHAnsi" w:cstheme="minorHAnsi"/>
          <w:sz w:val="14"/>
        </w:rPr>
        <w:t xml:space="preserve">. The </w:t>
      </w:r>
      <w:r w:rsidRPr="006338B6">
        <w:rPr>
          <w:rStyle w:val="StyleUnderline"/>
          <w:rFonts w:asciiTheme="minorHAnsi" w:hAnsiTheme="minorHAnsi" w:cstheme="minorHAnsi"/>
        </w:rPr>
        <w:t>recent decision in the FTC v. Facebook case is a good example</w:t>
      </w:r>
      <w:r w:rsidRPr="006338B6">
        <w:rPr>
          <w:rFonts w:asciiTheme="minorHAnsi" w:hAnsiTheme="minorHAnsi" w:cstheme="minorHAnsi"/>
          <w:sz w:val="14"/>
        </w:rPr>
        <w:t xml:space="preserve"> of this paradigm, where </w:t>
      </w:r>
      <w:r w:rsidRPr="006338B6">
        <w:rPr>
          <w:rStyle w:val="StyleUnderline"/>
          <w:rFonts w:asciiTheme="minorHAnsi" w:hAnsiTheme="minorHAnsi" w:cstheme="minorHAnsi"/>
        </w:rPr>
        <w:t>the Judge expressed that the FTC had not carried out a sufficiently robust analysis</w:t>
      </w:r>
      <w:r w:rsidRPr="006338B6">
        <w:rPr>
          <w:rFonts w:asciiTheme="minorHAnsi" w:hAnsiTheme="minorHAnsi" w:cstheme="minorHAnsi"/>
          <w:sz w:val="14"/>
        </w:rPr>
        <w:t xml:space="preserve"> supported by evidence, </w:t>
      </w:r>
      <w:r w:rsidRPr="006338B6">
        <w:rPr>
          <w:rStyle w:val="StyleUnderline"/>
          <w:rFonts w:asciiTheme="minorHAnsi" w:hAnsiTheme="minorHAnsi" w:cstheme="minorHAnsi"/>
        </w:rPr>
        <w:t>and</w:t>
      </w:r>
      <w:r w:rsidRPr="006338B6">
        <w:rPr>
          <w:rFonts w:asciiTheme="minorHAnsi" w:hAnsiTheme="minorHAnsi" w:cstheme="minorHAnsi"/>
          <w:sz w:val="14"/>
        </w:rPr>
        <w:t xml:space="preserve"> therefore </w:t>
      </w:r>
      <w:r w:rsidRPr="006338B6">
        <w:rPr>
          <w:rStyle w:val="StyleUnderline"/>
          <w:rFonts w:asciiTheme="minorHAnsi" w:hAnsiTheme="minorHAnsi" w:cstheme="minorHAnsi"/>
        </w:rPr>
        <w:t>dismissed the case</w:t>
      </w:r>
      <w:r w:rsidRPr="006338B6">
        <w:rPr>
          <w:rFonts w:asciiTheme="minorHAnsi" w:hAnsiTheme="minorHAnsi" w:cstheme="minorHAnsi"/>
          <w:sz w:val="14"/>
        </w:rPr>
        <w:t>.</w:t>
      </w:r>
    </w:p>
    <w:p w14:paraId="0893BDF4"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7. Funding rides the plan --- Or passes inevitably</w:t>
      </w:r>
    </w:p>
    <w:p w14:paraId="26EAE759"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Dylan </w:t>
      </w:r>
      <w:r w:rsidRPr="006338B6">
        <w:rPr>
          <w:rStyle w:val="Style13ptBold"/>
          <w:rFonts w:asciiTheme="minorHAnsi" w:hAnsiTheme="minorHAnsi" w:cstheme="minorHAnsi"/>
        </w:rPr>
        <w:t>Byers 21</w:t>
      </w:r>
      <w:r w:rsidRPr="006338B6">
        <w:rPr>
          <w:rFonts w:asciiTheme="minorHAnsi" w:hAnsiTheme="minorHAnsi" w:cstheme="minorHAnsi"/>
        </w:rPr>
        <w:t>, senior media reporter for NBC News; internally citing George Washington University professor and former FTC chair William Kovacic; “Is Facebook untouchable? It's complicated,” NBC News, 7-1-2021, https://www.nbcnews.com/tech/tech-news/facebook-untouchable-complicated-rcna1323</w:t>
      </w:r>
    </w:p>
    <w:p w14:paraId="1CBA1388"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The House Judiciary Committee recently advanced six </w:t>
      </w:r>
      <w:r w:rsidRPr="006338B6">
        <w:rPr>
          <w:rStyle w:val="StyleUnderline"/>
          <w:rFonts w:asciiTheme="minorHAnsi" w:hAnsiTheme="minorHAnsi" w:cstheme="minorHAnsi"/>
        </w:rPr>
        <w:t>bills that would bolster the government's ability to regulate Big Tech</w:t>
      </w:r>
      <w:r w:rsidRPr="006338B6">
        <w:rPr>
          <w:rFonts w:asciiTheme="minorHAnsi" w:hAnsiTheme="minorHAnsi" w:cstheme="minorHAnsi"/>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298C05D9"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This legislative package </w:t>
      </w:r>
      <w:r w:rsidRPr="006338B6">
        <w:rPr>
          <w:rStyle w:val="StyleUnderline"/>
          <w:rFonts w:asciiTheme="minorHAnsi" w:hAnsiTheme="minorHAnsi" w:cstheme="minorHAnsi"/>
        </w:rPr>
        <w:t>faces an arduous road ahead</w:t>
      </w:r>
      <w:r w:rsidRPr="006338B6">
        <w:rPr>
          <w:rFonts w:asciiTheme="minorHAnsi" w:hAnsiTheme="minorHAnsi" w:cstheme="minorHAnsi"/>
          <w:sz w:val="16"/>
        </w:rPr>
        <w:t xml:space="preserve">. </w:t>
      </w:r>
      <w:r w:rsidRPr="006338B6">
        <w:rPr>
          <w:rFonts w:asciiTheme="minorHAnsi" w:hAnsiTheme="minorHAnsi" w:cstheme="minorHAnsi"/>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7BC92D92" w14:textId="77777777" w:rsidR="006338B6" w:rsidRPr="006338B6" w:rsidRDefault="006338B6" w:rsidP="006338B6">
      <w:pPr>
        <w:rPr>
          <w:rFonts w:asciiTheme="minorHAnsi" w:hAnsiTheme="minorHAnsi" w:cstheme="minorHAnsi"/>
          <w:sz w:val="16"/>
        </w:rPr>
      </w:pPr>
      <w:r w:rsidRPr="006338B6">
        <w:rPr>
          <w:rStyle w:val="StyleUnderline"/>
          <w:rFonts w:asciiTheme="minorHAnsi" w:hAnsiTheme="minorHAnsi" w:cstheme="minorHAnsi"/>
        </w:rPr>
        <w:t xml:space="preserve">"It's hard to imagine that the larger legislative package is accomplished this year," Kovacic said, though he predicted a few of the less-threatening bills — </w:t>
      </w:r>
      <w:r w:rsidRPr="006338B6">
        <w:rPr>
          <w:rStyle w:val="Emphasis"/>
          <w:rFonts w:asciiTheme="minorHAnsi" w:hAnsiTheme="minorHAnsi" w:cstheme="minorHAnsi"/>
          <w:highlight w:val="cyan"/>
        </w:rPr>
        <w:t>budgeting</w:t>
      </w:r>
      <w:r w:rsidRPr="006338B6">
        <w:rPr>
          <w:rStyle w:val="StyleUnderline"/>
          <w:rFonts w:asciiTheme="minorHAnsi" w:hAnsiTheme="minorHAnsi" w:cstheme="minorHAnsi"/>
        </w:rPr>
        <w:t xml:space="preserve">, for example — </w:t>
      </w:r>
      <w:r w:rsidRPr="006338B6">
        <w:rPr>
          <w:rStyle w:val="StyleUnderline"/>
          <w:rFonts w:asciiTheme="minorHAnsi" w:hAnsiTheme="minorHAnsi" w:cstheme="minorHAnsi"/>
          <w:highlight w:val="cyan"/>
        </w:rPr>
        <w:t xml:space="preserve">are </w:t>
      </w:r>
      <w:r w:rsidRPr="006338B6">
        <w:rPr>
          <w:rStyle w:val="Emphasis"/>
          <w:rFonts w:asciiTheme="minorHAnsi" w:hAnsiTheme="minorHAnsi" w:cstheme="minorHAnsi"/>
          <w:highlight w:val="cyan"/>
        </w:rPr>
        <w:t>likely to pass</w:t>
      </w:r>
      <w:r w:rsidRPr="006338B6">
        <w:rPr>
          <w:rStyle w:val="StyleUnderline"/>
          <w:rFonts w:asciiTheme="minorHAnsi" w:hAnsiTheme="minorHAnsi" w:cstheme="minorHAnsi"/>
        </w:rPr>
        <w:t xml:space="preserve"> on their own</w:t>
      </w:r>
      <w:r w:rsidRPr="006338B6">
        <w:rPr>
          <w:rFonts w:asciiTheme="minorHAnsi" w:hAnsiTheme="minorHAnsi" w:cstheme="minorHAnsi"/>
          <w:sz w:val="16"/>
        </w:rPr>
        <w:t>.</w:t>
      </w:r>
    </w:p>
    <w:p w14:paraId="6FE62EC6"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"The </w:t>
      </w:r>
      <w:r w:rsidRPr="006338B6">
        <w:rPr>
          <w:rStyle w:val="Emphasis"/>
          <w:rFonts w:asciiTheme="minorHAnsi" w:hAnsiTheme="minorHAnsi" w:cstheme="minorHAnsi"/>
          <w:highlight w:val="cyan"/>
        </w:rPr>
        <w:t>funding</w:t>
      </w:r>
      <w:r w:rsidRPr="006338B6">
        <w:rPr>
          <w:rStyle w:val="StyleUnderline"/>
          <w:rFonts w:asciiTheme="minorHAnsi" w:hAnsiTheme="minorHAnsi" w:cstheme="minorHAnsi"/>
          <w:highlight w:val="cyan"/>
        </w:rPr>
        <w:t xml:space="preserve"> for</w:t>
      </w:r>
      <w:r w:rsidRPr="006338B6">
        <w:rPr>
          <w:rFonts w:asciiTheme="minorHAnsi" w:hAnsiTheme="minorHAnsi" w:cstheme="minorHAnsi"/>
          <w:sz w:val="16"/>
        </w:rPr>
        <w:t xml:space="preserve"> the </w:t>
      </w:r>
      <w:r w:rsidRPr="006338B6">
        <w:rPr>
          <w:rStyle w:val="Emphasis"/>
          <w:rFonts w:asciiTheme="minorHAnsi" w:hAnsiTheme="minorHAnsi" w:cstheme="minorHAnsi"/>
          <w:highlight w:val="cyan"/>
        </w:rPr>
        <w:t>FTC</w:t>
      </w:r>
      <w:r w:rsidRPr="006338B6">
        <w:rPr>
          <w:rStyle w:val="StyleUnderline"/>
          <w:rFonts w:asciiTheme="minorHAnsi" w:hAnsiTheme="minorHAnsi" w:cstheme="minorHAnsi"/>
          <w:highlight w:val="cyan"/>
        </w:rPr>
        <w:t xml:space="preserve"> and </w:t>
      </w:r>
      <w:r w:rsidRPr="006338B6">
        <w:rPr>
          <w:rStyle w:val="Emphasis"/>
          <w:rFonts w:asciiTheme="minorHAnsi" w:hAnsiTheme="minorHAnsi" w:cstheme="minorHAnsi"/>
          <w:highlight w:val="cyan"/>
        </w:rPr>
        <w:t>DOJ</w:t>
      </w:r>
      <w:r w:rsidRPr="006338B6">
        <w:rPr>
          <w:rStyle w:val="StyleUnderline"/>
          <w:rFonts w:asciiTheme="minorHAnsi" w:hAnsiTheme="minorHAnsi" w:cstheme="minorHAnsi"/>
          <w:highlight w:val="cyan"/>
        </w:rPr>
        <w:t xml:space="preserve"> </w:t>
      </w:r>
      <w:r w:rsidRPr="006338B6">
        <w:rPr>
          <w:rStyle w:val="Emphasis"/>
          <w:rFonts w:asciiTheme="minorHAnsi" w:hAnsiTheme="minorHAnsi" w:cstheme="minorHAnsi"/>
          <w:highlight w:val="cyan"/>
        </w:rPr>
        <w:t>antitrust</w:t>
      </w:r>
      <w:r w:rsidRPr="006338B6">
        <w:rPr>
          <w:rStyle w:val="StyleUnderline"/>
          <w:rFonts w:asciiTheme="minorHAnsi" w:hAnsiTheme="minorHAnsi" w:cstheme="minorHAnsi"/>
        </w:rPr>
        <w:t xml:space="preserve"> divisions</w:t>
      </w:r>
      <w:r w:rsidRPr="006338B6">
        <w:rPr>
          <w:rFonts w:asciiTheme="minorHAnsi" w:hAnsiTheme="minorHAnsi" w:cstheme="minorHAnsi"/>
          <w:sz w:val="16"/>
        </w:rPr>
        <w:t xml:space="preserve">, it's </w:t>
      </w:r>
      <w:r w:rsidRPr="006338B6">
        <w:rPr>
          <w:rStyle w:val="StyleUnderline"/>
          <w:rFonts w:asciiTheme="minorHAnsi" w:hAnsiTheme="minorHAnsi" w:cstheme="minorHAnsi"/>
        </w:rPr>
        <w:t xml:space="preserve">nearly </w:t>
      </w:r>
      <w:r w:rsidRPr="006338B6">
        <w:rPr>
          <w:rStyle w:val="Emphasis"/>
          <w:rFonts w:asciiTheme="minorHAnsi" w:hAnsiTheme="minorHAnsi" w:cstheme="minorHAnsi"/>
          <w:highlight w:val="cyan"/>
        </w:rPr>
        <w:t>100 percent likely</w:t>
      </w:r>
      <w:r w:rsidRPr="006338B6">
        <w:rPr>
          <w:rStyle w:val="StyleUnderline"/>
          <w:rFonts w:asciiTheme="minorHAnsi" w:hAnsiTheme="minorHAnsi" w:cstheme="minorHAnsi"/>
        </w:rPr>
        <w:t xml:space="preserve"> that </w:t>
      </w:r>
      <w:r w:rsidRPr="006338B6">
        <w:rPr>
          <w:rStyle w:val="Emphasis"/>
          <w:rFonts w:asciiTheme="minorHAnsi" w:hAnsiTheme="minorHAnsi" w:cstheme="minorHAnsi"/>
          <w:highlight w:val="cyan"/>
        </w:rPr>
        <w:t>Congress will pass</w:t>
      </w:r>
      <w:r w:rsidRPr="006338B6">
        <w:rPr>
          <w:rFonts w:asciiTheme="minorHAnsi" w:hAnsiTheme="minorHAnsi" w:cstheme="minorHAnsi"/>
          <w:sz w:val="16"/>
        </w:rPr>
        <w:t xml:space="preserve"> that law," </w:t>
      </w:r>
      <w:r w:rsidRPr="006338B6">
        <w:rPr>
          <w:rStyle w:val="StyleUnderline"/>
          <w:rFonts w:asciiTheme="minorHAnsi" w:hAnsiTheme="minorHAnsi" w:cstheme="minorHAnsi"/>
        </w:rPr>
        <w:t>he said</w:t>
      </w:r>
      <w:r w:rsidRPr="006338B6">
        <w:rPr>
          <w:rFonts w:asciiTheme="minorHAnsi" w:hAnsiTheme="minorHAnsi" w:cstheme="minorHAnsi"/>
          <w:sz w:val="16"/>
        </w:rPr>
        <w:t xml:space="preserve">. He said another bill, which would block the tech firms from moving court hearings to more favorable states, was also likely to pass. </w:t>
      </w:r>
    </w:p>
    <w:p w14:paraId="6C9D6221" w14:textId="77777777" w:rsidR="006338B6" w:rsidRPr="006338B6" w:rsidRDefault="006338B6" w:rsidP="006338B6">
      <w:pPr>
        <w:keepNext/>
        <w:keepLines/>
        <w:spacing w:before="40" w:after="0"/>
        <w:outlineLvl w:val="3"/>
        <w:rPr>
          <w:rFonts w:asciiTheme="minorHAnsi" w:eastAsiaTheme="majorEastAsia" w:hAnsiTheme="minorHAnsi" w:cstheme="minorHAnsi"/>
          <w:b/>
          <w:iCs/>
          <w:sz w:val="26"/>
        </w:rPr>
      </w:pPr>
      <w:r w:rsidRPr="006338B6">
        <w:rPr>
          <w:rFonts w:asciiTheme="minorHAnsi" w:hAnsiTheme="minorHAnsi" w:cstheme="minorHAnsi"/>
        </w:rPr>
        <w:t xml:space="preserve">8. </w:t>
      </w:r>
      <w:r w:rsidRPr="006338B6">
        <w:rPr>
          <w:rFonts w:asciiTheme="minorHAnsi" w:eastAsiaTheme="majorEastAsia" w:hAnsiTheme="minorHAnsi" w:cstheme="minorHAnsi"/>
          <w:b/>
          <w:iCs/>
          <w:sz w:val="26"/>
        </w:rPr>
        <w:t>No nuke terror---detection solves and no expertise</w:t>
      </w:r>
    </w:p>
    <w:p w14:paraId="6CCA8419" w14:textId="77777777" w:rsidR="006338B6" w:rsidRPr="006338B6" w:rsidRDefault="006338B6" w:rsidP="006338B6">
      <w:pPr>
        <w:rPr>
          <w:rFonts w:asciiTheme="minorHAnsi" w:hAnsiTheme="minorHAnsi" w:cstheme="minorHAnsi"/>
        </w:rPr>
      </w:pPr>
      <w:r w:rsidRPr="006338B6">
        <w:rPr>
          <w:rFonts w:asciiTheme="minorHAnsi" w:hAnsiTheme="minorHAnsi" w:cstheme="minorHAnsi"/>
          <w:b/>
          <w:bCs/>
          <w:sz w:val="26"/>
        </w:rPr>
        <w:t>Seitz 16</w:t>
      </w:r>
      <w:r w:rsidRPr="006338B6">
        <w:rPr>
          <w:rFonts w:asciiTheme="minorHAnsi" w:hAnsiTheme="minorHAnsi" w:cstheme="minorHAnsi"/>
        </w:rPr>
        <w:t xml:space="preserve"> (Sam, Director of Nuclear Security Studies @ the Global Intelligence Trust, “Why WMD Terrorism Isn’t as Scary as it Seems” https://politicstheorypractice.wordpress.com/2016/08/26/why-wmd-terrorism-isnt-as-scary-as-it-seems/)</w:t>
      </w:r>
    </w:p>
    <w:p w14:paraId="303A9384"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Of all the potential WMD terror attacks, nuclear attacks seem to generate the most fear among the public. This is not surprising. After all, nuclear weapons represent the pinnacle of humans’ destructive potential, and Hollywood frequently utilizes nuclear weapons to drive the plot in movies ranging from Dr. Strangelove to The Avengers. Fortunately, though, </w:t>
      </w:r>
      <w:r w:rsidRPr="006338B6">
        <w:rPr>
          <w:rFonts w:asciiTheme="minorHAnsi" w:hAnsiTheme="minorHAnsi" w:cstheme="minorHAnsi"/>
          <w:u w:val="single"/>
        </w:rPr>
        <w:t>there is very little risk of terrorists acquiring or detonating nuclear weapons</w:t>
      </w:r>
      <w:r w:rsidRPr="006338B6">
        <w:rPr>
          <w:rFonts w:asciiTheme="minorHAnsi" w:hAnsiTheme="minorHAnsi" w:cstheme="minorHAnsi"/>
          <w:sz w:val="14"/>
        </w:rPr>
        <w:t xml:space="preserve">, particularly in large, Western metropolises. The reason for this is simple; </w:t>
      </w:r>
      <w:r w:rsidRPr="006338B6">
        <w:rPr>
          <w:rFonts w:asciiTheme="minorHAnsi" w:hAnsiTheme="minorHAnsi" w:cstheme="minorHAnsi"/>
          <w:highlight w:val="cyan"/>
          <w:u w:val="single"/>
        </w:rPr>
        <w:t xml:space="preserve">it is </w:t>
      </w:r>
      <w:r w:rsidRPr="006338B6">
        <w:rPr>
          <w:rFonts w:asciiTheme="minorHAnsi" w:hAnsiTheme="minorHAnsi" w:cstheme="minorHAnsi"/>
          <w:b/>
          <w:iCs/>
          <w:highlight w:val="cyan"/>
          <w:u w:val="single"/>
        </w:rPr>
        <w:t>exceedingly difficult</w:t>
      </w:r>
      <w:r w:rsidRPr="006338B6">
        <w:rPr>
          <w:rFonts w:asciiTheme="minorHAnsi" w:hAnsiTheme="minorHAnsi" w:cstheme="minorHAnsi"/>
          <w:u w:val="single"/>
        </w:rPr>
        <w:t xml:space="preserve"> for terrorists </w:t>
      </w:r>
      <w:r w:rsidRPr="006338B6">
        <w:rPr>
          <w:rFonts w:asciiTheme="minorHAnsi" w:hAnsiTheme="minorHAnsi" w:cstheme="minorHAnsi"/>
          <w:highlight w:val="cyan"/>
          <w:u w:val="single"/>
        </w:rPr>
        <w:t xml:space="preserve">to acquire and transport nuclear weapons without being </w:t>
      </w:r>
      <w:r w:rsidRPr="006338B6">
        <w:rPr>
          <w:rFonts w:asciiTheme="minorHAnsi" w:hAnsiTheme="minorHAnsi" w:cstheme="minorHAnsi"/>
          <w:b/>
          <w:iCs/>
          <w:highlight w:val="cyan"/>
          <w:u w:val="single"/>
        </w:rPr>
        <w:t>detected and stopped</w:t>
      </w:r>
      <w:r w:rsidRPr="006338B6">
        <w:rPr>
          <w:rFonts w:asciiTheme="minorHAnsi" w:hAnsiTheme="minorHAnsi" w:cstheme="minorHAnsi"/>
          <w:sz w:val="14"/>
        </w:rPr>
        <w:t xml:space="preserve">. </w:t>
      </w:r>
      <w:r w:rsidRPr="006338B6">
        <w:rPr>
          <w:rFonts w:asciiTheme="minorHAnsi" w:hAnsiTheme="minorHAnsi" w:cstheme="minorHAnsi"/>
          <w:u w:val="single"/>
        </w:rPr>
        <w:t xml:space="preserve">First, </w:t>
      </w:r>
      <w:r w:rsidRPr="006338B6">
        <w:rPr>
          <w:rFonts w:asciiTheme="minorHAnsi" w:hAnsiTheme="minorHAnsi" w:cstheme="minorHAnsi"/>
          <w:highlight w:val="cyan"/>
          <w:u w:val="single"/>
        </w:rPr>
        <w:t xml:space="preserve">terrorists would have to break into </w:t>
      </w:r>
      <w:r w:rsidRPr="006338B6">
        <w:rPr>
          <w:rFonts w:asciiTheme="minorHAnsi" w:hAnsiTheme="minorHAnsi" w:cstheme="minorHAnsi"/>
          <w:b/>
          <w:iCs/>
          <w:highlight w:val="cyan"/>
          <w:u w:val="single"/>
        </w:rPr>
        <w:t>heavily guarded facilities</w:t>
      </w:r>
      <w:r w:rsidRPr="006338B6">
        <w:rPr>
          <w:rFonts w:asciiTheme="minorHAnsi" w:hAnsiTheme="minorHAnsi" w:cstheme="minorHAnsi"/>
          <w:sz w:val="14"/>
        </w:rPr>
        <w:t xml:space="preserve">, likely in Russia or the United States, </w:t>
      </w:r>
      <w:r w:rsidRPr="006338B6">
        <w:rPr>
          <w:rFonts w:asciiTheme="minorHAnsi" w:hAnsiTheme="minorHAnsi" w:cstheme="minorHAnsi"/>
          <w:u w:val="single"/>
        </w:rPr>
        <w:t>and steal weapons weighing multiple tons. Then</w:t>
      </w:r>
      <w:r w:rsidRPr="006338B6">
        <w:rPr>
          <w:rFonts w:asciiTheme="minorHAnsi" w:hAnsiTheme="minorHAnsi" w:cstheme="minorHAnsi"/>
          <w:sz w:val="14"/>
        </w:rPr>
        <w:t xml:space="preserve">, after securing the weapons, these </w:t>
      </w:r>
      <w:r w:rsidRPr="006338B6">
        <w:rPr>
          <w:rFonts w:asciiTheme="minorHAnsi" w:hAnsiTheme="minorHAnsi" w:cstheme="minorHAnsi"/>
          <w:u w:val="single"/>
        </w:rPr>
        <w:t>terrorists would need to escape while being pursued by elite security forces</w:t>
      </w:r>
      <w:r w:rsidRPr="006338B6">
        <w:rPr>
          <w:rFonts w:asciiTheme="minorHAnsi" w:hAnsiTheme="minorHAnsi" w:cstheme="minorHAnsi"/>
          <w:sz w:val="14"/>
        </w:rPr>
        <w:t xml:space="preserve">. Assuming the terrorists are able to escape, </w:t>
      </w:r>
      <w:r w:rsidRPr="006338B6">
        <w:rPr>
          <w:rFonts w:asciiTheme="minorHAnsi" w:hAnsiTheme="minorHAnsi" w:cstheme="minorHAnsi"/>
          <w:u w:val="single"/>
        </w:rPr>
        <w:t>they would</w:t>
      </w:r>
      <w:r w:rsidRPr="006338B6">
        <w:rPr>
          <w:rFonts w:asciiTheme="minorHAnsi" w:hAnsiTheme="minorHAnsi" w:cstheme="minorHAnsi"/>
          <w:sz w:val="14"/>
        </w:rPr>
        <w:t xml:space="preserve"> </w:t>
      </w:r>
      <w:r w:rsidRPr="006338B6">
        <w:rPr>
          <w:rFonts w:asciiTheme="minorHAnsi" w:hAnsiTheme="minorHAnsi" w:cstheme="minorHAnsi"/>
          <w:u w:val="single"/>
        </w:rPr>
        <w:t xml:space="preserve">then </w:t>
      </w:r>
      <w:r w:rsidRPr="006338B6">
        <w:rPr>
          <w:rFonts w:asciiTheme="minorHAnsi" w:hAnsiTheme="minorHAnsi" w:cstheme="minorHAnsi"/>
          <w:highlight w:val="cyan"/>
          <w:u w:val="single"/>
        </w:rPr>
        <w:t xml:space="preserve">need </w:t>
      </w:r>
      <w:r w:rsidRPr="006338B6">
        <w:rPr>
          <w:rFonts w:asciiTheme="minorHAnsi" w:hAnsiTheme="minorHAnsi" w:cstheme="minorHAnsi"/>
          <w:b/>
          <w:iCs/>
          <w:highlight w:val="cyan"/>
          <w:u w:val="single"/>
        </w:rPr>
        <w:t>highly skilled technicians</w:t>
      </w:r>
      <w:r w:rsidRPr="006338B6">
        <w:rPr>
          <w:rFonts w:asciiTheme="minorHAnsi" w:hAnsiTheme="minorHAnsi" w:cstheme="minorHAnsi"/>
          <w:highlight w:val="cyan"/>
          <w:u w:val="single"/>
        </w:rPr>
        <w:t xml:space="preserve"> to assemble the</w:t>
      </w:r>
      <w:r w:rsidRPr="006338B6">
        <w:rPr>
          <w:rFonts w:asciiTheme="minorHAnsi" w:hAnsiTheme="minorHAnsi" w:cstheme="minorHAnsi"/>
          <w:sz w:val="14"/>
        </w:rPr>
        <w:t xml:space="preserve"> nuclear </w:t>
      </w:r>
      <w:r w:rsidRPr="006338B6">
        <w:rPr>
          <w:rFonts w:asciiTheme="minorHAnsi" w:hAnsiTheme="minorHAnsi" w:cstheme="minorHAnsi"/>
          <w:highlight w:val="cyan"/>
          <w:u w:val="single"/>
        </w:rPr>
        <w:t>device</w:t>
      </w:r>
      <w:r w:rsidRPr="006338B6">
        <w:rPr>
          <w:rFonts w:asciiTheme="minorHAnsi" w:hAnsiTheme="minorHAnsi" w:cstheme="minorHAnsi"/>
          <w:sz w:val="14"/>
        </w:rPr>
        <w:t xml:space="preserve">, as nuclear weapons held in storage are almost always broken down into their constituent parts so as to prevent unauthorized use. The </w:t>
      </w:r>
      <w:r w:rsidRPr="006338B6">
        <w:rPr>
          <w:rFonts w:asciiTheme="minorHAnsi" w:hAnsiTheme="minorHAnsi" w:cstheme="minorHAnsi"/>
          <w:u w:val="single"/>
        </w:rPr>
        <w:t xml:space="preserve">terrorists would have to do this </w:t>
      </w:r>
      <w:r w:rsidRPr="006338B6">
        <w:rPr>
          <w:rFonts w:asciiTheme="minorHAnsi" w:hAnsiTheme="minorHAnsi" w:cstheme="minorHAnsi"/>
          <w:highlight w:val="cyan"/>
          <w:u w:val="single"/>
        </w:rPr>
        <w:t xml:space="preserve">while being sought after by the </w:t>
      </w:r>
      <w:r w:rsidRPr="006338B6">
        <w:rPr>
          <w:rFonts w:asciiTheme="minorHAnsi" w:hAnsiTheme="minorHAnsi" w:cstheme="minorHAnsi"/>
          <w:b/>
          <w:iCs/>
          <w:highlight w:val="cyan"/>
          <w:u w:val="single"/>
        </w:rPr>
        <w:t>most powerful</w:t>
      </w:r>
      <w:r w:rsidRPr="006338B6">
        <w:rPr>
          <w:rFonts w:asciiTheme="minorHAnsi" w:hAnsiTheme="minorHAnsi" w:cstheme="minorHAnsi"/>
          <w:b/>
          <w:iCs/>
          <w:u w:val="single"/>
        </w:rPr>
        <w:t xml:space="preserve"> and well-funded </w:t>
      </w:r>
      <w:r w:rsidRPr="006338B6">
        <w:rPr>
          <w:rFonts w:asciiTheme="minorHAnsi" w:hAnsiTheme="minorHAnsi" w:cstheme="minorHAnsi"/>
          <w:b/>
          <w:iCs/>
          <w:highlight w:val="cyan"/>
          <w:u w:val="single"/>
        </w:rPr>
        <w:t>intelligence networks in the world,</w:t>
      </w:r>
      <w:r w:rsidRPr="006338B6">
        <w:rPr>
          <w:rFonts w:asciiTheme="minorHAnsi" w:hAnsiTheme="minorHAnsi" w:cstheme="minorHAnsi"/>
          <w:highlight w:val="cyan"/>
          <w:u w:val="single"/>
        </w:rPr>
        <w:t xml:space="preserve"> and</w:t>
      </w:r>
      <w:r w:rsidRPr="006338B6">
        <w:rPr>
          <w:rFonts w:asciiTheme="minorHAnsi" w:hAnsiTheme="minorHAnsi" w:cstheme="minorHAnsi"/>
          <w:u w:val="single"/>
        </w:rPr>
        <w:t xml:space="preserve"> would </w:t>
      </w:r>
      <w:r w:rsidRPr="006338B6">
        <w:rPr>
          <w:rFonts w:asciiTheme="minorHAnsi" w:hAnsiTheme="minorHAnsi" w:cstheme="minorHAnsi"/>
          <w:highlight w:val="cyan"/>
          <w:u w:val="single"/>
        </w:rPr>
        <w:t>then</w:t>
      </w:r>
      <w:r w:rsidRPr="006338B6">
        <w:rPr>
          <w:rFonts w:asciiTheme="minorHAnsi" w:hAnsiTheme="minorHAnsi" w:cstheme="minorHAnsi"/>
          <w:u w:val="single"/>
        </w:rPr>
        <w:t xml:space="preserve"> need to </w:t>
      </w:r>
      <w:r w:rsidRPr="006338B6">
        <w:rPr>
          <w:rFonts w:asciiTheme="minorHAnsi" w:hAnsiTheme="minorHAnsi" w:cstheme="minorHAnsi"/>
          <w:highlight w:val="cyan"/>
          <w:u w:val="single"/>
        </w:rPr>
        <w:t>transport the</w:t>
      </w:r>
      <w:r w:rsidRPr="006338B6">
        <w:rPr>
          <w:rFonts w:asciiTheme="minorHAnsi" w:hAnsiTheme="minorHAnsi" w:cstheme="minorHAnsi"/>
          <w:u w:val="single"/>
        </w:rPr>
        <w:t xml:space="preserve"> nuclear </w:t>
      </w:r>
      <w:r w:rsidRPr="006338B6">
        <w:rPr>
          <w:rFonts w:asciiTheme="minorHAnsi" w:hAnsiTheme="minorHAnsi" w:cstheme="minorHAnsi"/>
          <w:highlight w:val="cyan"/>
          <w:u w:val="single"/>
        </w:rPr>
        <w:t>device into a major city without being detected</w:t>
      </w:r>
      <w:r w:rsidRPr="006338B6">
        <w:rPr>
          <w:rFonts w:asciiTheme="minorHAnsi" w:hAnsiTheme="minorHAnsi" w:cstheme="minorHAnsi"/>
          <w:u w:val="single"/>
        </w:rPr>
        <w:t xml:space="preserve">. According to </w:t>
      </w:r>
      <w:r w:rsidRPr="006338B6">
        <w:rPr>
          <w:rFonts w:asciiTheme="minorHAnsi" w:hAnsiTheme="minorHAnsi" w:cstheme="minorHAnsi"/>
          <w:b/>
          <w:iCs/>
          <w:u w:val="single"/>
        </w:rPr>
        <w:t>John Mueller, an expert on nuclear terrorism at Ohio State University</w:t>
      </w:r>
      <w:r w:rsidRPr="006338B6">
        <w:rPr>
          <w:rFonts w:asciiTheme="minorHAnsi" w:hAnsiTheme="minorHAnsi" w:cstheme="minorHAnsi"/>
          <w:sz w:val="14"/>
        </w:rPr>
        <w:t xml:space="preserve">, the </w:t>
      </w:r>
      <w:r w:rsidRPr="006338B6">
        <w:rPr>
          <w:rFonts w:asciiTheme="minorHAnsi" w:hAnsiTheme="minorHAnsi" w:cstheme="minorHAnsi"/>
          <w:highlight w:val="cyan"/>
          <w:u w:val="single"/>
        </w:rPr>
        <w:t>risk of a successful</w:t>
      </w:r>
      <w:r w:rsidRPr="006338B6">
        <w:rPr>
          <w:rFonts w:asciiTheme="minorHAnsi" w:hAnsiTheme="minorHAnsi" w:cstheme="minorHAnsi"/>
          <w:u w:val="single"/>
        </w:rPr>
        <w:t xml:space="preserve"> nuclear terrorist </w:t>
      </w:r>
      <w:r w:rsidRPr="006338B6">
        <w:rPr>
          <w:rFonts w:asciiTheme="minorHAnsi" w:hAnsiTheme="minorHAnsi" w:cstheme="minorHAnsi"/>
          <w:highlight w:val="cyan"/>
          <w:u w:val="single"/>
        </w:rPr>
        <w:t>attack</w:t>
      </w:r>
      <w:r w:rsidRPr="006338B6">
        <w:rPr>
          <w:rFonts w:asciiTheme="minorHAnsi" w:hAnsiTheme="minorHAnsi" w:cstheme="minorHAnsi"/>
          <w:u w:val="single"/>
        </w:rPr>
        <w:t xml:space="preserve"> occurring </w:t>
      </w:r>
      <w:r w:rsidRPr="006338B6">
        <w:rPr>
          <w:rFonts w:asciiTheme="minorHAnsi" w:hAnsiTheme="minorHAnsi" w:cstheme="minorHAnsi"/>
          <w:highlight w:val="cyan"/>
          <w:u w:val="single"/>
        </w:rPr>
        <w:t>is</w:t>
      </w:r>
      <w:r w:rsidRPr="006338B6">
        <w:rPr>
          <w:rFonts w:asciiTheme="minorHAnsi" w:hAnsiTheme="minorHAnsi" w:cstheme="minorHAnsi"/>
          <w:u w:val="single"/>
        </w:rPr>
        <w:t xml:space="preserve">, therefore, less than </w:t>
      </w:r>
      <w:r w:rsidRPr="006338B6">
        <w:rPr>
          <w:rFonts w:asciiTheme="minorHAnsi" w:hAnsiTheme="minorHAnsi" w:cstheme="minorHAnsi"/>
          <w:b/>
          <w:iCs/>
          <w:highlight w:val="cyan"/>
          <w:u w:val="single"/>
        </w:rPr>
        <w:t>one in three billion</w:t>
      </w:r>
      <w:r w:rsidRPr="006338B6">
        <w:rPr>
          <w:rFonts w:asciiTheme="minorHAnsi" w:hAnsiTheme="minorHAnsi" w:cstheme="minorHAnsi"/>
          <w:sz w:val="14"/>
        </w:rPr>
        <w:t xml:space="preserve"> (1).</w:t>
      </w:r>
    </w:p>
    <w:p w14:paraId="523A001A" w14:textId="77777777" w:rsidR="006338B6" w:rsidRPr="006338B6" w:rsidRDefault="006338B6" w:rsidP="006338B6">
      <w:pPr>
        <w:rPr>
          <w:rFonts w:asciiTheme="minorHAnsi" w:hAnsiTheme="minorHAnsi" w:cstheme="minorHAnsi"/>
          <w:sz w:val="14"/>
        </w:rPr>
      </w:pPr>
      <w:r w:rsidRPr="006338B6">
        <w:rPr>
          <w:rFonts w:asciiTheme="minorHAnsi" w:hAnsiTheme="minorHAnsi" w:cstheme="minorHAnsi"/>
          <w:sz w:val="14"/>
        </w:rPr>
        <w:t xml:space="preserve">Certain analysts contend that while the risk of terrorists stealing nuclear weapons is low, it is possible that terrorists might simply construct their own nuclear devices instead. This scenario is even less likely than nuclear theft, though, as the production of nuclear weapons is an exceedingly complicated task. </w:t>
      </w:r>
      <w:r w:rsidRPr="006338B6">
        <w:rPr>
          <w:rFonts w:asciiTheme="minorHAnsi" w:hAnsiTheme="minorHAnsi" w:cstheme="minorHAnsi"/>
          <w:u w:val="single"/>
        </w:rPr>
        <w:t>Terrorists would need highly specific blueprints detailing how to construct a nuclear device, access to highly enriched uranium or plutonium, and a secure, well-equipped site to construct the weapon</w:t>
      </w:r>
      <w:r w:rsidRPr="006338B6">
        <w:rPr>
          <w:rFonts w:asciiTheme="minorHAnsi" w:hAnsiTheme="minorHAnsi" w:cstheme="minorHAnsi"/>
          <w:sz w:val="14"/>
        </w:rPr>
        <w:t xml:space="preserve">. As Mueller points out, the odds of all of these conditions being met are quite low. Moreover, </w:t>
      </w:r>
      <w:r w:rsidRPr="006338B6">
        <w:rPr>
          <w:rFonts w:asciiTheme="minorHAnsi" w:hAnsiTheme="minorHAnsi" w:cstheme="minorHAnsi"/>
          <w:u w:val="single"/>
        </w:rPr>
        <w:t xml:space="preserve">the </w:t>
      </w:r>
      <w:r w:rsidRPr="006338B6">
        <w:rPr>
          <w:rFonts w:asciiTheme="minorHAnsi" w:hAnsiTheme="minorHAnsi" w:cstheme="minorHAnsi"/>
          <w:highlight w:val="cyan"/>
          <w:u w:val="single"/>
        </w:rPr>
        <w:t>need for</w:t>
      </w:r>
      <w:r w:rsidRPr="006338B6">
        <w:rPr>
          <w:rFonts w:asciiTheme="minorHAnsi" w:hAnsiTheme="minorHAnsi" w:cstheme="minorHAnsi"/>
          <w:u w:val="single"/>
        </w:rPr>
        <w:t xml:space="preserve"> so </w:t>
      </w:r>
      <w:r w:rsidRPr="006338B6">
        <w:rPr>
          <w:rFonts w:asciiTheme="minorHAnsi" w:hAnsiTheme="minorHAnsi" w:cstheme="minorHAnsi"/>
          <w:highlight w:val="cyan"/>
          <w:u w:val="single"/>
        </w:rPr>
        <w:t>many</w:t>
      </w:r>
      <w:r w:rsidRPr="006338B6">
        <w:rPr>
          <w:rFonts w:asciiTheme="minorHAnsi" w:hAnsiTheme="minorHAnsi" w:cstheme="minorHAnsi"/>
          <w:u w:val="single"/>
        </w:rPr>
        <w:t xml:space="preserve"> complex and </w:t>
      </w:r>
      <w:r w:rsidRPr="006338B6">
        <w:rPr>
          <w:rFonts w:asciiTheme="minorHAnsi" w:hAnsiTheme="minorHAnsi" w:cstheme="minorHAnsi"/>
          <w:highlight w:val="cyan"/>
          <w:u w:val="single"/>
        </w:rPr>
        <w:t xml:space="preserve">uncommon materials – </w:t>
      </w:r>
      <w:r w:rsidRPr="006338B6">
        <w:rPr>
          <w:rFonts w:asciiTheme="minorHAnsi" w:hAnsiTheme="minorHAnsi" w:cstheme="minorHAnsi"/>
          <w:b/>
          <w:iCs/>
          <w:highlight w:val="cyan"/>
          <w:u w:val="single"/>
        </w:rPr>
        <w:t>h</w:t>
      </w:r>
      <w:r w:rsidRPr="006338B6">
        <w:rPr>
          <w:rFonts w:asciiTheme="minorHAnsi" w:hAnsiTheme="minorHAnsi" w:cstheme="minorHAnsi"/>
          <w:u w:val="single"/>
        </w:rPr>
        <w:t xml:space="preserve">ighly </w:t>
      </w:r>
      <w:r w:rsidRPr="006338B6">
        <w:rPr>
          <w:rFonts w:asciiTheme="minorHAnsi" w:hAnsiTheme="minorHAnsi" w:cstheme="minorHAnsi"/>
          <w:b/>
          <w:iCs/>
          <w:highlight w:val="cyan"/>
          <w:u w:val="single"/>
        </w:rPr>
        <w:t>e</w:t>
      </w:r>
      <w:r w:rsidRPr="006338B6">
        <w:rPr>
          <w:rFonts w:asciiTheme="minorHAnsi" w:hAnsiTheme="minorHAnsi" w:cstheme="minorHAnsi"/>
          <w:u w:val="single"/>
        </w:rPr>
        <w:t xml:space="preserve">nriched </w:t>
      </w:r>
      <w:r w:rsidRPr="006338B6">
        <w:rPr>
          <w:rFonts w:asciiTheme="minorHAnsi" w:hAnsiTheme="minorHAnsi" w:cstheme="minorHAnsi"/>
          <w:b/>
          <w:iCs/>
          <w:highlight w:val="cyan"/>
          <w:u w:val="single"/>
        </w:rPr>
        <w:t>u</w:t>
      </w:r>
      <w:r w:rsidRPr="006338B6">
        <w:rPr>
          <w:rFonts w:asciiTheme="minorHAnsi" w:hAnsiTheme="minorHAnsi" w:cstheme="minorHAnsi"/>
          <w:u w:val="single"/>
        </w:rPr>
        <w:t xml:space="preserve">ranium, </w:t>
      </w:r>
      <w:r w:rsidRPr="006338B6">
        <w:rPr>
          <w:rFonts w:asciiTheme="minorHAnsi" w:hAnsiTheme="minorHAnsi" w:cstheme="minorHAnsi"/>
          <w:highlight w:val="cyan"/>
          <w:u w:val="single"/>
        </w:rPr>
        <w:t xml:space="preserve">heavy industrial equipment, etc. – would </w:t>
      </w:r>
      <w:r w:rsidRPr="006338B6">
        <w:rPr>
          <w:rFonts w:asciiTheme="minorHAnsi" w:hAnsiTheme="minorHAnsi" w:cstheme="minorHAnsi"/>
          <w:b/>
          <w:iCs/>
          <w:highlight w:val="cyan"/>
          <w:u w:val="single"/>
        </w:rPr>
        <w:t>raise suspicion</w:t>
      </w:r>
      <w:r w:rsidRPr="006338B6">
        <w:rPr>
          <w:rFonts w:asciiTheme="minorHAnsi" w:hAnsiTheme="minorHAnsi" w:cstheme="minorHAnsi"/>
          <w:u w:val="single"/>
        </w:rPr>
        <w:t xml:space="preserve"> among intelligence analysts, </w:t>
      </w:r>
      <w:r w:rsidRPr="006338B6">
        <w:rPr>
          <w:rFonts w:asciiTheme="minorHAnsi" w:hAnsiTheme="minorHAnsi" w:cstheme="minorHAnsi"/>
          <w:highlight w:val="cyan"/>
          <w:u w:val="single"/>
        </w:rPr>
        <w:t>increasing</w:t>
      </w:r>
      <w:r w:rsidRPr="006338B6">
        <w:rPr>
          <w:rFonts w:asciiTheme="minorHAnsi" w:hAnsiTheme="minorHAnsi" w:cstheme="minorHAnsi"/>
          <w:u w:val="single"/>
        </w:rPr>
        <w:t xml:space="preserve"> the </w:t>
      </w:r>
      <w:r w:rsidRPr="006338B6">
        <w:rPr>
          <w:rFonts w:asciiTheme="minorHAnsi" w:hAnsiTheme="minorHAnsi" w:cstheme="minorHAnsi"/>
          <w:highlight w:val="cyan"/>
          <w:u w:val="single"/>
        </w:rPr>
        <w:t>chance of detection</w:t>
      </w:r>
      <w:r w:rsidRPr="006338B6">
        <w:rPr>
          <w:rFonts w:asciiTheme="minorHAnsi" w:hAnsiTheme="minorHAnsi" w:cstheme="minorHAnsi"/>
          <w:sz w:val="14"/>
          <w:highlight w:val="cyan"/>
        </w:rPr>
        <w:t xml:space="preserve">. </w:t>
      </w:r>
      <w:r w:rsidRPr="006338B6">
        <w:rPr>
          <w:rFonts w:asciiTheme="minorHAnsi" w:hAnsiTheme="minorHAnsi" w:cstheme="minorHAnsi"/>
          <w:highlight w:val="cyan"/>
          <w:u w:val="single"/>
        </w:rPr>
        <w:t>Even if</w:t>
      </w:r>
      <w:r w:rsidRPr="006338B6">
        <w:rPr>
          <w:rFonts w:asciiTheme="minorHAnsi" w:hAnsiTheme="minorHAnsi" w:cstheme="minorHAnsi"/>
          <w:u w:val="single"/>
        </w:rPr>
        <w:t xml:space="preserve"> intelligence </w:t>
      </w:r>
      <w:r w:rsidRPr="006338B6">
        <w:rPr>
          <w:rFonts w:asciiTheme="minorHAnsi" w:hAnsiTheme="minorHAnsi" w:cstheme="minorHAnsi"/>
          <w:highlight w:val="cyan"/>
          <w:u w:val="single"/>
        </w:rPr>
        <w:t>agencies missed</w:t>
      </w:r>
      <w:r w:rsidRPr="006338B6">
        <w:rPr>
          <w:rFonts w:asciiTheme="minorHAnsi" w:hAnsiTheme="minorHAnsi" w:cstheme="minorHAnsi"/>
          <w:u w:val="single"/>
        </w:rPr>
        <w:t xml:space="preserve"> these </w:t>
      </w:r>
      <w:r w:rsidRPr="006338B6">
        <w:rPr>
          <w:rFonts w:asciiTheme="minorHAnsi" w:hAnsiTheme="minorHAnsi" w:cstheme="minorHAnsi"/>
          <w:highlight w:val="cyan"/>
          <w:u w:val="single"/>
        </w:rPr>
        <w:t xml:space="preserve">clues </w:t>
      </w:r>
      <w:r w:rsidRPr="006338B6">
        <w:rPr>
          <w:rFonts w:asciiTheme="minorHAnsi" w:hAnsiTheme="minorHAnsi" w:cstheme="minorHAnsi"/>
          <w:u w:val="single"/>
        </w:rPr>
        <w:t xml:space="preserve">one of the many </w:t>
      </w:r>
      <w:r w:rsidRPr="006338B6">
        <w:rPr>
          <w:rFonts w:asciiTheme="minorHAnsi" w:hAnsiTheme="minorHAnsi" w:cstheme="minorHAnsi"/>
          <w:highlight w:val="cyan"/>
          <w:u w:val="single"/>
        </w:rPr>
        <w:t>middle-men</w:t>
      </w:r>
      <w:r w:rsidRPr="006338B6">
        <w:rPr>
          <w:rFonts w:asciiTheme="minorHAnsi" w:hAnsiTheme="minorHAnsi" w:cstheme="minorHAnsi"/>
          <w:u w:val="single"/>
        </w:rPr>
        <w:t xml:space="preserve"> used to acquire these materials </w:t>
      </w:r>
      <w:r w:rsidRPr="006338B6">
        <w:rPr>
          <w:rFonts w:asciiTheme="minorHAnsi" w:hAnsiTheme="minorHAnsi" w:cstheme="minorHAnsi"/>
          <w:highlight w:val="cyan"/>
          <w:u w:val="single"/>
        </w:rPr>
        <w:t>might inform</w:t>
      </w:r>
      <w:r w:rsidRPr="006338B6">
        <w:rPr>
          <w:rFonts w:asciiTheme="minorHAnsi" w:hAnsiTheme="minorHAnsi" w:cstheme="minorHAnsi"/>
          <w:u w:val="single"/>
        </w:rPr>
        <w:t xml:space="preserve"> on the terrorist network, either </w:t>
      </w:r>
      <w:r w:rsidRPr="006338B6">
        <w:rPr>
          <w:rFonts w:asciiTheme="minorHAnsi" w:hAnsiTheme="minorHAnsi" w:cstheme="minorHAnsi"/>
          <w:highlight w:val="cyan"/>
          <w:u w:val="single"/>
        </w:rPr>
        <w:t>for profit or</w:t>
      </w:r>
      <w:r w:rsidRPr="006338B6">
        <w:rPr>
          <w:rFonts w:asciiTheme="minorHAnsi" w:hAnsiTheme="minorHAnsi" w:cstheme="minorHAnsi"/>
          <w:u w:val="single"/>
        </w:rPr>
        <w:t xml:space="preserve"> because of </w:t>
      </w:r>
      <w:r w:rsidRPr="006338B6">
        <w:rPr>
          <w:rFonts w:asciiTheme="minorHAnsi" w:hAnsiTheme="minorHAnsi" w:cstheme="minorHAnsi"/>
          <w:highlight w:val="cyan"/>
          <w:u w:val="single"/>
        </w:rPr>
        <w:t>moral qualms</w:t>
      </w:r>
      <w:r w:rsidRPr="006338B6">
        <w:rPr>
          <w:rFonts w:asciiTheme="minorHAnsi" w:hAnsiTheme="minorHAnsi" w:cstheme="minorHAnsi"/>
          <w:sz w:val="14"/>
        </w:rPr>
        <w:t xml:space="preserve"> (1).</w:t>
      </w:r>
    </w:p>
    <w:p w14:paraId="1622B46C" w14:textId="77777777" w:rsidR="006338B6" w:rsidRPr="006338B6" w:rsidRDefault="006338B6" w:rsidP="006338B6">
      <w:pPr>
        <w:pStyle w:val="Heading3"/>
        <w:rPr>
          <w:rFonts w:asciiTheme="minorHAnsi" w:hAnsiTheme="minorHAnsi" w:cstheme="minorHAnsi"/>
        </w:rPr>
      </w:pPr>
      <w:r w:rsidRPr="006338B6">
        <w:rPr>
          <w:rFonts w:asciiTheme="minorHAnsi" w:hAnsiTheme="minorHAnsi" w:cstheme="minorHAnsi"/>
        </w:rPr>
        <w:t>2AC --- Horsetrade</w:t>
      </w:r>
    </w:p>
    <w:p w14:paraId="213D92A1"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3. ‘Truth decay’ is </w:t>
      </w:r>
      <w:r w:rsidRPr="006338B6">
        <w:rPr>
          <w:rFonts w:asciiTheme="minorHAnsi" w:hAnsiTheme="minorHAnsi" w:cstheme="minorHAnsi"/>
          <w:u w:val="single"/>
        </w:rPr>
        <w:t>nonsense</w:t>
      </w:r>
    </w:p>
    <w:p w14:paraId="522EDBCA"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 xml:space="preserve">Dr. Steven </w:t>
      </w:r>
      <w:r w:rsidRPr="006338B6">
        <w:rPr>
          <w:rStyle w:val="Style13ptBold"/>
          <w:rFonts w:asciiTheme="minorHAnsi" w:hAnsiTheme="minorHAnsi" w:cstheme="minorHAnsi"/>
        </w:rPr>
        <w:t>Pinker 19</w:t>
      </w:r>
      <w:r w:rsidRPr="006338B6">
        <w:rPr>
          <w:rFonts w:asciiTheme="minorHAnsi" w:hAnsiTheme="minorHAnsi" w:cstheme="minorHAnsi"/>
        </w:rPr>
        <w:t>, Johnstone Professor of Psychology at Harvard University, “Why We Are Not Living in a Post</w:t>
      </w:r>
      <w:r w:rsidRPr="006338B6">
        <w:rPr>
          <w:rFonts w:ascii="Cambria Math" w:hAnsi="Cambria Math" w:cs="Cambria Math"/>
        </w:rPr>
        <w:t>‑</w:t>
      </w:r>
      <w:r w:rsidRPr="006338B6">
        <w:rPr>
          <w:rFonts w:asciiTheme="minorHAnsi" w:hAnsiTheme="minorHAnsi" w:cstheme="minorHAnsi"/>
        </w:rPr>
        <w:t>Truth Era”, https://www.skeptic.com/reading_room/steven-pinker-on-why-we-are-not-living-in-a-post-truth-era/</w:t>
      </w:r>
    </w:p>
    <w:p w14:paraId="6AB2C227" w14:textId="77777777" w:rsidR="006338B6" w:rsidRPr="006338B6" w:rsidRDefault="006338B6" w:rsidP="006338B6">
      <w:pPr>
        <w:rPr>
          <w:rFonts w:asciiTheme="minorHAnsi" w:hAnsiTheme="minorHAnsi" w:cstheme="minorHAnsi"/>
          <w:u w:val="single"/>
        </w:rPr>
      </w:pPr>
      <w:r w:rsidRPr="006338B6">
        <w:rPr>
          <w:rFonts w:asciiTheme="minorHAnsi" w:hAnsiTheme="minorHAnsi" w:cstheme="minorHAnsi"/>
          <w:sz w:val="14"/>
        </w:rPr>
        <w:t xml:space="preserve">Anyone who urges universities to live up to their mission of promoting knowledge, truth, and reason is bound to be confronted with the objection that these aspirations are just so 20th century. </w:t>
      </w:r>
      <w:r w:rsidRPr="006338B6">
        <w:rPr>
          <w:rStyle w:val="StyleUnderline"/>
          <w:rFonts w:asciiTheme="minorHAnsi" w:hAnsiTheme="minorHAnsi" w:cstheme="minorHAnsi"/>
          <w:highlight w:val="cyan"/>
        </w:rPr>
        <w:t>Aren’t we</w:t>
      </w:r>
      <w:r w:rsidRPr="006338B6">
        <w:rPr>
          <w:rStyle w:val="StyleUnderline"/>
          <w:rFonts w:asciiTheme="minorHAnsi" w:hAnsiTheme="minorHAnsi" w:cstheme="minorHAnsi"/>
        </w:rPr>
        <w:t xml:space="preserve"> living in a </w:t>
      </w:r>
      <w:r w:rsidRPr="006338B6">
        <w:rPr>
          <w:rStyle w:val="StyleUnderline"/>
          <w:rFonts w:asciiTheme="minorHAnsi" w:hAnsiTheme="minorHAnsi" w:cstheme="minorHAnsi"/>
          <w:highlight w:val="cyan"/>
        </w:rPr>
        <w:t>post-truth</w:t>
      </w:r>
      <w:r w:rsidRPr="006338B6">
        <w:rPr>
          <w:rStyle w:val="StyleUnderline"/>
          <w:rFonts w:asciiTheme="minorHAnsi" w:hAnsiTheme="minorHAnsi" w:cstheme="minorHAnsi"/>
        </w:rPr>
        <w:t xml:space="preserve"> era?</w:t>
      </w:r>
      <w:r w:rsidRPr="006338B6">
        <w:rPr>
          <w:rFonts w:asciiTheme="minorHAnsi" w:hAnsiTheme="minorHAnsi" w:cstheme="minorHAnsi"/>
          <w:sz w:val="14"/>
        </w:rPr>
        <w:t xml:space="preserve"> Haven’t cognitive psychologists shown that humans are fundamentally irrational? Mustn’t we acknowledge that the pursuit of disinterested reason and objective truth are Enlightenment anachronisms? The answer to all of these questions is </w:t>
      </w:r>
      <w:r w:rsidRPr="006338B6">
        <w:rPr>
          <w:rStyle w:val="Emphasis"/>
          <w:rFonts w:asciiTheme="minorHAnsi" w:hAnsiTheme="minorHAnsi" w:cstheme="minorHAnsi"/>
          <w:highlight w:val="cyan"/>
        </w:rPr>
        <w:t>“no.”</w:t>
      </w:r>
      <w:r w:rsidRPr="006338B6">
        <w:rPr>
          <w:rFonts w:asciiTheme="minorHAnsi" w:hAnsiTheme="minorHAnsi" w:cstheme="minorHAnsi"/>
          <w:sz w:val="14"/>
        </w:rPr>
        <w:t xml:space="preserve"> First, we are not living in a post-truth era. Why not? </w:t>
      </w:r>
      <w:r w:rsidRPr="006338B6">
        <w:rPr>
          <w:rStyle w:val="StyleUnderline"/>
          <w:rFonts w:asciiTheme="minorHAnsi" w:hAnsiTheme="minorHAnsi" w:cstheme="minorHAnsi"/>
        </w:rPr>
        <w:t xml:space="preserve">Consider the statement “We are living in a post-truth era.” Is it true? If so, it cannot be true. </w:t>
      </w:r>
      <w:r w:rsidRPr="006338B6">
        <w:rPr>
          <w:rFonts w:asciiTheme="minorHAnsi" w:hAnsiTheme="minorHAnsi" w:cstheme="minorHAnsi"/>
          <w:sz w:val="14"/>
        </w:rPr>
        <w:t xml:space="preserve">Likewise, it is not the case that humans are irrational. Consider the statement, “Humans are irrational.” Is that statement rational? If it is, it cannot be true—at least, if it is uttered and understood by humans. (It would be another thing if it was an observation exchanged among an advanced race of space aliens.) If humans were truly irrational, who specified the benchmark of rationality against which humans don’t measure up? How did they conduct the comparison? Why should we believe them? Indeed, how could we understand them? In his book The Last Word, the philosopher Thomas Nagel showed that truth, objectivity, and reason are not negotiable.2 As soon as you start making a case against them, you are making a case, which means you are implicitly committed to reason. Nagel calls this argument Cartesian, after Descartes’ famous argument that just as the very fact that one is pondering one’s existence shows that one must exist, the very fact that one is examining the validity of reason shows that one is committed to reason. A corollary is that we don’t defend or justify or believe in reason, and we certainly do not, as it is sometimes claimed, have faith in reason. As Nagel puts it, each of these is “one thought too many.” We don’t believe in reason; we use reason. This may sound like logic-chopping, but it’s built into the way we make everyday arguments. As long as you’re not bribing or threatening your listeners to mouth agreement with you, but trying to persuade them that you’re right—that they should believe you, that you’re not lying, or full of crap— then you have conceded the primacy of reason. As soon as you try to argue that we should believe things by any route other than reason, you’ve lost the argument, because you’ve appealed to reason. That is why a defense of reason is unnecessary, perhaps even impossible. </w:t>
      </w:r>
      <w:r w:rsidRPr="006338B6">
        <w:rPr>
          <w:rStyle w:val="StyleUnderline"/>
          <w:rFonts w:asciiTheme="minorHAnsi" w:hAnsiTheme="minorHAnsi" w:cstheme="minorHAnsi"/>
        </w:rPr>
        <w:t xml:space="preserve">As for the “post-truth era,” journalists should </w:t>
      </w:r>
      <w:r w:rsidRPr="006338B6">
        <w:rPr>
          <w:rStyle w:val="StyleUnderline"/>
          <w:rFonts w:asciiTheme="minorHAnsi" w:hAnsiTheme="minorHAnsi" w:cstheme="minorHAnsi"/>
          <w:highlight w:val="cyan"/>
        </w:rPr>
        <w:t xml:space="preserve">retire this </w:t>
      </w:r>
      <w:r w:rsidRPr="006338B6">
        <w:rPr>
          <w:rStyle w:val="Emphasis"/>
          <w:rFonts w:asciiTheme="minorHAnsi" w:hAnsiTheme="minorHAnsi" w:cstheme="minorHAnsi"/>
          <w:highlight w:val="cyan"/>
        </w:rPr>
        <w:t>cliché</w:t>
      </w:r>
      <w:r w:rsidRPr="006338B6">
        <w:rPr>
          <w:rFonts w:asciiTheme="minorHAnsi" w:hAnsiTheme="minorHAnsi" w:cstheme="minorHAnsi"/>
          <w:sz w:val="14"/>
        </w:rPr>
        <w:t xml:space="preserve"> unless they can keep up a tone of scathing irony. </w:t>
      </w:r>
      <w:r w:rsidRPr="006338B6">
        <w:rPr>
          <w:rStyle w:val="StyleUnderline"/>
          <w:rFonts w:asciiTheme="minorHAnsi" w:hAnsiTheme="minorHAnsi" w:cstheme="minorHAnsi"/>
        </w:rPr>
        <w:t>It comes from the observation that</w:t>
      </w:r>
      <w:r w:rsidRPr="006338B6">
        <w:rPr>
          <w:rFonts w:asciiTheme="minorHAnsi" w:hAnsiTheme="minorHAnsi" w:cstheme="minorHAnsi"/>
          <w:sz w:val="14"/>
        </w:rPr>
        <w:t xml:space="preserve"> some </w:t>
      </w:r>
      <w:r w:rsidRPr="006338B6">
        <w:rPr>
          <w:rStyle w:val="StyleUnderline"/>
          <w:rFonts w:asciiTheme="minorHAnsi" w:hAnsiTheme="minorHAnsi" w:cstheme="minorHAnsi"/>
        </w:rPr>
        <w:t>politicians</w:t>
      </w:r>
      <w:r w:rsidRPr="006338B6">
        <w:rPr>
          <w:rFonts w:asciiTheme="minorHAnsi" w:hAnsiTheme="minorHAnsi" w:cstheme="minorHAnsi"/>
          <w:sz w:val="14"/>
        </w:rPr>
        <w:t>—one in particular—</w:t>
      </w:r>
      <w:r w:rsidRPr="006338B6">
        <w:rPr>
          <w:rStyle w:val="Emphasis"/>
          <w:rFonts w:asciiTheme="minorHAnsi" w:hAnsiTheme="minorHAnsi" w:cstheme="minorHAnsi"/>
        </w:rPr>
        <w:t>lies</w:t>
      </w:r>
      <w:r w:rsidRPr="006338B6">
        <w:rPr>
          <w:rStyle w:val="StyleUnderline"/>
          <w:rFonts w:asciiTheme="minorHAnsi" w:hAnsiTheme="minorHAnsi" w:cstheme="minorHAnsi"/>
        </w:rPr>
        <w:t xml:space="preserve"> a lot. But </w:t>
      </w:r>
      <w:r w:rsidRPr="006338B6">
        <w:rPr>
          <w:rStyle w:val="StyleUnderline"/>
          <w:rFonts w:asciiTheme="minorHAnsi" w:hAnsiTheme="minorHAnsi" w:cstheme="minorHAnsi"/>
          <w:highlight w:val="cyan"/>
        </w:rPr>
        <w:t>politicians</w:t>
      </w:r>
      <w:r w:rsidRPr="006338B6">
        <w:rPr>
          <w:rStyle w:val="StyleUnderline"/>
          <w:rFonts w:asciiTheme="minorHAnsi" w:hAnsiTheme="minorHAnsi" w:cstheme="minorHAnsi"/>
        </w:rPr>
        <w:t xml:space="preserve"> have </w:t>
      </w:r>
      <w:r w:rsidRPr="006338B6">
        <w:rPr>
          <w:rStyle w:val="Emphasis"/>
          <w:rFonts w:asciiTheme="minorHAnsi" w:hAnsiTheme="minorHAnsi" w:cstheme="minorHAnsi"/>
          <w:highlight w:val="cyan"/>
        </w:rPr>
        <w:t>always</w:t>
      </w:r>
      <w:r w:rsidRPr="006338B6">
        <w:rPr>
          <w:rStyle w:val="StyleUnderline"/>
          <w:rFonts w:asciiTheme="minorHAnsi" w:hAnsiTheme="minorHAnsi" w:cstheme="minorHAnsi"/>
          <w:highlight w:val="cyan"/>
        </w:rPr>
        <w:t xml:space="preserve"> lied</w:t>
      </w:r>
      <w:r w:rsidRPr="006338B6">
        <w:rPr>
          <w:rFonts w:asciiTheme="minorHAnsi" w:hAnsiTheme="minorHAnsi" w:cstheme="minorHAnsi"/>
          <w:sz w:val="14"/>
        </w:rPr>
        <w:t xml:space="preserve">. They say that in war, truth is the first casualty, and that can be true of political war as well. (The expression “credibility gap” had its heyday during the administration of Lyndon Johnson in the 1960s.) And </w:t>
      </w:r>
      <w:r w:rsidRPr="006338B6">
        <w:rPr>
          <w:rStyle w:val="StyleUnderline"/>
          <w:rFonts w:asciiTheme="minorHAnsi" w:hAnsiTheme="minorHAnsi" w:cstheme="minorHAnsi"/>
        </w:rPr>
        <w:t>the bending</w:t>
      </w:r>
      <w:r w:rsidRPr="006338B6">
        <w:rPr>
          <w:rFonts w:asciiTheme="minorHAnsi" w:hAnsiTheme="minorHAnsi" w:cstheme="minorHAnsi"/>
          <w:sz w:val="14"/>
        </w:rPr>
        <w:t xml:space="preserve"> or inverting </w:t>
      </w:r>
      <w:r w:rsidRPr="006338B6">
        <w:rPr>
          <w:rStyle w:val="StyleUnderline"/>
          <w:rFonts w:asciiTheme="minorHAnsi" w:hAnsiTheme="minorHAnsi" w:cstheme="minorHAnsi"/>
        </w:rPr>
        <w:t>of truth</w:t>
      </w:r>
      <w:r w:rsidRPr="006338B6">
        <w:rPr>
          <w:rFonts w:asciiTheme="minorHAnsi" w:hAnsiTheme="minorHAnsi" w:cstheme="minorHAnsi"/>
          <w:sz w:val="14"/>
        </w:rPr>
        <w:t xml:space="preserve"> by people in power </w:t>
      </w:r>
      <w:r w:rsidRPr="006338B6">
        <w:rPr>
          <w:rStyle w:val="StyleUnderline"/>
          <w:rFonts w:asciiTheme="minorHAnsi" w:hAnsiTheme="minorHAnsi" w:cstheme="minorHAnsi"/>
        </w:rPr>
        <w:t xml:space="preserve">has </w:t>
      </w:r>
      <w:r w:rsidRPr="006338B6">
        <w:rPr>
          <w:rStyle w:val="Emphasis"/>
          <w:rFonts w:asciiTheme="minorHAnsi" w:hAnsiTheme="minorHAnsi" w:cstheme="minorHAnsi"/>
        </w:rPr>
        <w:t>long</w:t>
      </w:r>
      <w:r w:rsidRPr="006338B6">
        <w:rPr>
          <w:rStyle w:val="StyleUnderline"/>
          <w:rFonts w:asciiTheme="minorHAnsi" w:hAnsiTheme="minorHAnsi" w:cstheme="minorHAnsi"/>
        </w:rPr>
        <w:t xml:space="preserve"> been consequential, </w:t>
      </w:r>
      <w:r w:rsidRPr="006338B6">
        <w:rPr>
          <w:rStyle w:val="StyleUnderline"/>
          <w:rFonts w:asciiTheme="minorHAnsi" w:hAnsiTheme="minorHAnsi" w:cstheme="minorHAnsi"/>
          <w:highlight w:val="cyan"/>
        </w:rPr>
        <w:t>leading</w:t>
      </w:r>
      <w:r w:rsidRPr="006338B6">
        <w:rPr>
          <w:rFonts w:asciiTheme="minorHAnsi" w:hAnsiTheme="minorHAnsi" w:cstheme="minorHAnsi"/>
          <w:sz w:val="14"/>
        </w:rPr>
        <w:t xml:space="preserve">, for example, </w:t>
      </w:r>
      <w:r w:rsidRPr="006338B6">
        <w:rPr>
          <w:rStyle w:val="StyleUnderline"/>
          <w:rFonts w:asciiTheme="minorHAnsi" w:hAnsiTheme="minorHAnsi" w:cstheme="minorHAnsi"/>
          <w:highlight w:val="cyan"/>
        </w:rPr>
        <w:t>to</w:t>
      </w:r>
      <w:r w:rsidRPr="006338B6">
        <w:rPr>
          <w:rStyle w:val="StyleUnderline"/>
          <w:rFonts w:asciiTheme="minorHAnsi" w:hAnsiTheme="minorHAnsi" w:cstheme="minorHAnsi"/>
        </w:rPr>
        <w:t xml:space="preserve"> the </w:t>
      </w:r>
      <w:r w:rsidRPr="006338B6">
        <w:rPr>
          <w:rStyle w:val="Emphasis"/>
          <w:rFonts w:asciiTheme="minorHAnsi" w:hAnsiTheme="minorHAnsi" w:cstheme="minorHAnsi"/>
          <w:highlight w:val="cyan"/>
        </w:rPr>
        <w:t>Spanish-American war</w:t>
      </w:r>
      <w:r w:rsidRPr="006338B6">
        <w:rPr>
          <w:rStyle w:val="StyleUnderline"/>
          <w:rFonts w:asciiTheme="minorHAnsi" w:hAnsiTheme="minorHAnsi" w:cstheme="minorHAnsi"/>
        </w:rPr>
        <w:t xml:space="preserve">, the </w:t>
      </w:r>
      <w:r w:rsidRPr="006338B6">
        <w:rPr>
          <w:rStyle w:val="Emphasis"/>
          <w:rFonts w:asciiTheme="minorHAnsi" w:hAnsiTheme="minorHAnsi" w:cstheme="minorHAnsi"/>
          <w:highlight w:val="cyan"/>
        </w:rPr>
        <w:t>First World War</w:t>
      </w:r>
      <w:r w:rsidRPr="006338B6">
        <w:rPr>
          <w:rStyle w:val="StyleUnderline"/>
          <w:rFonts w:asciiTheme="minorHAnsi" w:hAnsiTheme="minorHAnsi" w:cstheme="minorHAnsi"/>
        </w:rPr>
        <w:t xml:space="preserve">, the </w:t>
      </w:r>
      <w:r w:rsidRPr="006338B6">
        <w:rPr>
          <w:rStyle w:val="Emphasis"/>
          <w:rFonts w:asciiTheme="minorHAnsi" w:hAnsiTheme="minorHAnsi" w:cstheme="minorHAnsi"/>
          <w:highlight w:val="cyan"/>
        </w:rPr>
        <w:t>Vietnam</w:t>
      </w:r>
      <w:r w:rsidRPr="006338B6">
        <w:rPr>
          <w:rStyle w:val="StyleUnderline"/>
          <w:rFonts w:asciiTheme="minorHAnsi" w:hAnsiTheme="minorHAnsi" w:cstheme="minorHAnsi"/>
        </w:rPr>
        <w:t xml:space="preserve"> War, </w:t>
      </w:r>
      <w:r w:rsidRPr="006338B6">
        <w:rPr>
          <w:rStyle w:val="StyleUnderline"/>
          <w:rFonts w:asciiTheme="minorHAnsi" w:hAnsiTheme="minorHAnsi" w:cstheme="minorHAnsi"/>
          <w:highlight w:val="cyan"/>
        </w:rPr>
        <w:t>and</w:t>
      </w:r>
      <w:r w:rsidRPr="006338B6">
        <w:rPr>
          <w:rStyle w:val="StyleUnderline"/>
          <w:rFonts w:asciiTheme="minorHAnsi" w:hAnsiTheme="minorHAnsi" w:cstheme="minorHAnsi"/>
        </w:rPr>
        <w:t xml:space="preserve"> the </w:t>
      </w:r>
      <w:r w:rsidRPr="006338B6">
        <w:rPr>
          <w:rStyle w:val="Emphasis"/>
          <w:rFonts w:asciiTheme="minorHAnsi" w:hAnsiTheme="minorHAnsi" w:cstheme="minorHAnsi"/>
          <w:highlight w:val="cyan"/>
        </w:rPr>
        <w:t>Iraq</w:t>
      </w:r>
      <w:r w:rsidRPr="006338B6">
        <w:rPr>
          <w:rStyle w:val="StyleUnderline"/>
          <w:rFonts w:asciiTheme="minorHAnsi" w:hAnsiTheme="minorHAnsi" w:cstheme="minorHAnsi"/>
        </w:rPr>
        <w:t xml:space="preserve"> War, right up to the near miss in the Persian Gulf in 2019</w:t>
      </w:r>
      <w:r w:rsidRPr="006338B6">
        <w:rPr>
          <w:rFonts w:asciiTheme="minorHAnsi" w:hAnsiTheme="minorHAnsi" w:cstheme="minorHAnsi"/>
          <w:sz w:val="14"/>
        </w:rPr>
        <w:t xml:space="preserve">. </w:t>
      </w:r>
      <w:r w:rsidRPr="006338B6">
        <w:rPr>
          <w:rStyle w:val="StyleUnderline"/>
          <w:rFonts w:asciiTheme="minorHAnsi" w:hAnsiTheme="minorHAnsi" w:cstheme="minorHAnsi"/>
        </w:rPr>
        <w:t>Another inspiration</w:t>
      </w:r>
      <w:r w:rsidRPr="006338B6">
        <w:rPr>
          <w:rFonts w:asciiTheme="minorHAnsi" w:hAnsiTheme="minorHAnsi" w:cstheme="minorHAnsi"/>
          <w:sz w:val="14"/>
        </w:rPr>
        <w:t xml:space="preserve"> for the post-truth cliché </w:t>
      </w:r>
      <w:r w:rsidRPr="006338B6">
        <w:rPr>
          <w:rStyle w:val="StyleUnderline"/>
          <w:rFonts w:asciiTheme="minorHAnsi" w:hAnsiTheme="minorHAnsi" w:cstheme="minorHAnsi"/>
        </w:rPr>
        <w:t xml:space="preserve">is the recent prominence of </w:t>
      </w:r>
      <w:r w:rsidRPr="006338B6">
        <w:rPr>
          <w:rStyle w:val="Emphasis"/>
          <w:rFonts w:asciiTheme="minorHAnsi" w:hAnsiTheme="minorHAnsi" w:cstheme="minorHAnsi"/>
          <w:highlight w:val="cyan"/>
        </w:rPr>
        <w:t>“fake news.”</w:t>
      </w:r>
      <w:r w:rsidRPr="006338B6">
        <w:rPr>
          <w:rStyle w:val="StyleUnderline"/>
          <w:rFonts w:asciiTheme="minorHAnsi" w:hAnsiTheme="minorHAnsi" w:cstheme="minorHAnsi"/>
        </w:rPr>
        <w:t xml:space="preserve"> But this, too, </w:t>
      </w:r>
      <w:r w:rsidRPr="006338B6">
        <w:rPr>
          <w:rStyle w:val="StyleUnderline"/>
          <w:rFonts w:asciiTheme="minorHAnsi" w:hAnsiTheme="minorHAnsi" w:cstheme="minorHAnsi"/>
          <w:highlight w:val="cyan"/>
        </w:rPr>
        <w:t xml:space="preserve">is </w:t>
      </w:r>
      <w:r w:rsidRPr="006338B6">
        <w:rPr>
          <w:rStyle w:val="Emphasis"/>
          <w:rFonts w:asciiTheme="minorHAnsi" w:hAnsiTheme="minorHAnsi" w:cstheme="minorHAnsi"/>
          <w:highlight w:val="cyan"/>
        </w:rPr>
        <w:t>not</w:t>
      </w:r>
      <w:r w:rsidRPr="006338B6">
        <w:rPr>
          <w:rStyle w:val="Emphasis"/>
          <w:rFonts w:asciiTheme="minorHAnsi" w:hAnsiTheme="minorHAnsi" w:cstheme="minorHAnsi"/>
        </w:rPr>
        <w:t xml:space="preserve"> a </w:t>
      </w:r>
      <w:r w:rsidRPr="006338B6">
        <w:rPr>
          <w:rStyle w:val="Emphasis"/>
          <w:rFonts w:asciiTheme="minorHAnsi" w:hAnsiTheme="minorHAnsi" w:cstheme="minorHAnsi"/>
          <w:highlight w:val="cyan"/>
        </w:rPr>
        <w:t>new</w:t>
      </w:r>
      <w:r w:rsidRPr="006338B6">
        <w:rPr>
          <w:rStyle w:val="Emphasis"/>
          <w:rFonts w:asciiTheme="minorHAnsi" w:hAnsiTheme="minorHAnsi" w:cstheme="minorHAnsi"/>
        </w:rPr>
        <w:t xml:space="preserve"> development</w:t>
      </w:r>
      <w:r w:rsidRPr="006338B6">
        <w:rPr>
          <w:rFonts w:asciiTheme="minorHAnsi" w:hAnsiTheme="minorHAnsi" w:cstheme="minorHAnsi"/>
          <w:sz w:val="14"/>
        </w:rPr>
        <w:t xml:space="preserve">. The title of the James Cortada and William Aspray’s forthcoming Fake News Nation: The Long History of Lies and Misinterpretations in America, is self-explanatory, though </w:t>
      </w:r>
      <w:r w:rsidRPr="006338B6">
        <w:rPr>
          <w:rStyle w:val="StyleUnderline"/>
          <w:rFonts w:asciiTheme="minorHAnsi" w:hAnsiTheme="minorHAnsi" w:cstheme="minorHAnsi"/>
        </w:rPr>
        <w:t xml:space="preserve">the </w:t>
      </w:r>
      <w:r w:rsidRPr="006338B6">
        <w:rPr>
          <w:rStyle w:val="Emphasis"/>
          <w:rFonts w:asciiTheme="minorHAnsi" w:hAnsiTheme="minorHAnsi" w:cstheme="minorHAnsi"/>
          <w:highlight w:val="cyan"/>
        </w:rPr>
        <w:t>long history</w:t>
      </w:r>
      <w:r w:rsidRPr="006338B6">
        <w:rPr>
          <w:rStyle w:val="StyleUnderline"/>
          <w:rFonts w:asciiTheme="minorHAnsi" w:hAnsiTheme="minorHAnsi" w:cstheme="minorHAnsi"/>
          <w:highlight w:val="cyan"/>
        </w:rPr>
        <w:t xml:space="preserve"> is by </w:t>
      </w:r>
      <w:r w:rsidRPr="006338B6">
        <w:rPr>
          <w:rStyle w:val="Emphasis"/>
          <w:rFonts w:asciiTheme="minorHAnsi" w:hAnsiTheme="minorHAnsi" w:cstheme="minorHAnsi"/>
          <w:highlight w:val="cyan"/>
        </w:rPr>
        <w:t>no means</w:t>
      </w:r>
      <w:r w:rsidRPr="006338B6">
        <w:rPr>
          <w:rStyle w:val="StyleUnderline"/>
          <w:rFonts w:asciiTheme="minorHAnsi" w:hAnsiTheme="minorHAnsi" w:cstheme="minorHAnsi"/>
          <w:highlight w:val="cyan"/>
        </w:rPr>
        <w:t xml:space="preserve"> confined</w:t>
      </w:r>
      <w:r w:rsidRPr="006338B6">
        <w:rPr>
          <w:rStyle w:val="StyleUnderline"/>
          <w:rFonts w:asciiTheme="minorHAnsi" w:hAnsiTheme="minorHAnsi" w:cstheme="minorHAnsi"/>
        </w:rPr>
        <w:t xml:space="preserve"> to America</w:t>
      </w:r>
      <w:r w:rsidRPr="006338B6">
        <w:rPr>
          <w:rFonts w:asciiTheme="minorHAnsi" w:hAnsiTheme="minorHAnsi" w:cstheme="minorHAnsi"/>
          <w:sz w:val="14"/>
        </w:rPr>
        <w:t xml:space="preserve">.3 The Protocols of the Elders of Zion, the hoaxed proceedings of a secret meeting of Jews plotting global domination, was advanced as fact by a number of prominent people in subsequent decades, including the industrialist Henry Ford. Countless pogroms, lynchings, and deadly ethnic riots have been sparked by rumors of the alleged perfidy of some minority group. And the belief that fake news is displacing the truth itself needs to be examined for its truth. In their analysis of </w:t>
      </w:r>
      <w:r w:rsidRPr="006338B6">
        <w:rPr>
          <w:rStyle w:val="StyleUnderline"/>
          <w:rFonts w:asciiTheme="minorHAnsi" w:hAnsiTheme="minorHAnsi" w:cstheme="minorHAnsi"/>
          <w:highlight w:val="cyan"/>
        </w:rPr>
        <w:t>fake news</w:t>
      </w:r>
      <w:r w:rsidRPr="006338B6">
        <w:rPr>
          <w:rFonts w:asciiTheme="minorHAnsi" w:hAnsiTheme="minorHAnsi" w:cstheme="minorHAnsi"/>
          <w:sz w:val="14"/>
        </w:rPr>
        <w:t xml:space="preserve"> in the 2016 American presidential election, Andrew Guess, Brendan Nyhan, and Jason Reifler found that it </w:t>
      </w:r>
      <w:r w:rsidRPr="006338B6">
        <w:rPr>
          <w:rStyle w:val="StyleUnderline"/>
          <w:rFonts w:asciiTheme="minorHAnsi" w:hAnsiTheme="minorHAnsi" w:cstheme="minorHAnsi"/>
          <w:highlight w:val="cyan"/>
        </w:rPr>
        <w:t xml:space="preserve">took up a </w:t>
      </w:r>
      <w:r w:rsidRPr="006338B6">
        <w:rPr>
          <w:rStyle w:val="Emphasis"/>
          <w:rFonts w:asciiTheme="minorHAnsi" w:hAnsiTheme="minorHAnsi" w:cstheme="minorHAnsi"/>
          <w:highlight w:val="cyan"/>
        </w:rPr>
        <w:t>minuscule proportion</w:t>
      </w:r>
      <w:r w:rsidRPr="006338B6">
        <w:rPr>
          <w:rStyle w:val="StyleUnderline"/>
          <w:rFonts w:asciiTheme="minorHAnsi" w:hAnsiTheme="minorHAnsi" w:cstheme="minorHAnsi"/>
          <w:highlight w:val="cyan"/>
        </w:rPr>
        <w:t xml:space="preserve"> of</w:t>
      </w:r>
      <w:r w:rsidRPr="006338B6">
        <w:rPr>
          <w:rStyle w:val="StyleUnderline"/>
          <w:rFonts w:asciiTheme="minorHAnsi" w:hAnsiTheme="minorHAnsi" w:cstheme="minorHAnsi"/>
        </w:rPr>
        <w:t xml:space="preserve"> the online </w:t>
      </w:r>
      <w:r w:rsidRPr="006338B6">
        <w:rPr>
          <w:rStyle w:val="StyleUnderline"/>
          <w:rFonts w:asciiTheme="minorHAnsi" w:hAnsiTheme="minorHAnsi" w:cstheme="minorHAnsi"/>
          <w:highlight w:val="cyan"/>
        </w:rPr>
        <w:t xml:space="preserve">communications </w:t>
      </w:r>
      <w:r w:rsidRPr="006338B6">
        <w:rPr>
          <w:rStyle w:val="Emphasis"/>
          <w:rFonts w:asciiTheme="minorHAnsi" w:hAnsiTheme="minorHAnsi" w:cstheme="minorHAnsi"/>
          <w:highlight w:val="cyan"/>
        </w:rPr>
        <w:t>(far less than 1 percent)</w:t>
      </w:r>
      <w:r w:rsidRPr="006338B6">
        <w:rPr>
          <w:rStyle w:val="StyleUnderline"/>
          <w:rFonts w:asciiTheme="minorHAnsi" w:hAnsiTheme="minorHAnsi" w:cstheme="minorHAnsi"/>
          <w:highlight w:val="cyan"/>
        </w:rPr>
        <w:t xml:space="preserve"> and was </w:t>
      </w:r>
      <w:r w:rsidRPr="006338B6">
        <w:rPr>
          <w:rStyle w:val="Emphasis"/>
          <w:rFonts w:asciiTheme="minorHAnsi" w:hAnsiTheme="minorHAnsi" w:cstheme="minorHAnsi"/>
          <w:highlight w:val="cyan"/>
        </w:rPr>
        <w:t>mainly</w:t>
      </w:r>
      <w:r w:rsidRPr="006338B6">
        <w:rPr>
          <w:rStyle w:val="StyleUnderline"/>
          <w:rFonts w:asciiTheme="minorHAnsi" w:hAnsiTheme="minorHAnsi" w:cstheme="minorHAnsi"/>
        </w:rPr>
        <w:t xml:space="preserve"> directed </w:t>
      </w:r>
      <w:r w:rsidRPr="006338B6">
        <w:rPr>
          <w:rStyle w:val="StyleUnderline"/>
          <w:rFonts w:asciiTheme="minorHAnsi" w:hAnsiTheme="minorHAnsi" w:cstheme="minorHAnsi"/>
          <w:highlight w:val="cyan"/>
        </w:rPr>
        <w:t xml:space="preserve">at </w:t>
      </w:r>
      <w:r w:rsidRPr="006338B6">
        <w:rPr>
          <w:rStyle w:val="Emphasis"/>
          <w:rFonts w:asciiTheme="minorHAnsi" w:hAnsiTheme="minorHAnsi" w:cstheme="minorHAnsi"/>
          <w:highlight w:val="cyan"/>
        </w:rPr>
        <w:t>partisans</w:t>
      </w:r>
      <w:r w:rsidRPr="006338B6">
        <w:rPr>
          <w:rStyle w:val="StyleUnderline"/>
          <w:rFonts w:asciiTheme="minorHAnsi" w:hAnsiTheme="minorHAnsi" w:cstheme="minorHAnsi"/>
        </w:rPr>
        <w:t xml:space="preserve"> who were </w:t>
      </w:r>
      <w:r w:rsidRPr="006338B6">
        <w:rPr>
          <w:rStyle w:val="Emphasis"/>
          <w:rFonts w:asciiTheme="minorHAnsi" w:hAnsiTheme="minorHAnsi" w:cstheme="minorHAnsi"/>
          <w:highlight w:val="cyan"/>
        </w:rPr>
        <w:t>impervious to persuasion</w:t>
      </w:r>
      <w:r w:rsidRPr="006338B6">
        <w:rPr>
          <w:rFonts w:asciiTheme="minorHAnsi" w:hAnsiTheme="minorHAnsi" w:cstheme="minorHAnsi"/>
          <w:sz w:val="14"/>
        </w:rPr>
        <w:t xml:space="preserve">.4 </w:t>
      </w:r>
      <w:r w:rsidRPr="006338B6">
        <w:rPr>
          <w:rStyle w:val="StyleUnderline"/>
          <w:rFonts w:asciiTheme="minorHAnsi" w:hAnsiTheme="minorHAnsi" w:cstheme="minorHAnsi"/>
        </w:rPr>
        <w:t xml:space="preserve">This is </w:t>
      </w:r>
      <w:r w:rsidRPr="006338B6">
        <w:rPr>
          <w:rStyle w:val="Emphasis"/>
          <w:rFonts w:asciiTheme="minorHAnsi" w:hAnsiTheme="minorHAnsi" w:cstheme="minorHAnsi"/>
          <w:highlight w:val="cyan"/>
        </w:rPr>
        <w:t>hardly surprising</w:t>
      </w:r>
      <w:r w:rsidRPr="006338B6">
        <w:rPr>
          <w:rStyle w:val="StyleUnderline"/>
          <w:rFonts w:asciiTheme="minorHAnsi" w:hAnsiTheme="minorHAnsi" w:cstheme="minorHAnsi"/>
          <w:highlight w:val="cyan"/>
        </w:rPr>
        <w:t>: unless you were already</w:t>
      </w:r>
      <w:r w:rsidRPr="006338B6">
        <w:rPr>
          <w:rStyle w:val="StyleUnderline"/>
          <w:rFonts w:asciiTheme="minorHAnsi" w:hAnsiTheme="minorHAnsi" w:cstheme="minorHAnsi"/>
        </w:rPr>
        <w:t xml:space="preserve"> marinated </w:t>
      </w:r>
      <w:r w:rsidRPr="006338B6">
        <w:rPr>
          <w:rStyle w:val="StyleUnderline"/>
          <w:rFonts w:asciiTheme="minorHAnsi" w:hAnsiTheme="minorHAnsi" w:cstheme="minorHAnsi"/>
          <w:highlight w:val="cyan"/>
        </w:rPr>
        <w:t xml:space="preserve">in a </w:t>
      </w:r>
      <w:r w:rsidRPr="006338B6">
        <w:rPr>
          <w:rStyle w:val="Emphasis"/>
          <w:rFonts w:asciiTheme="minorHAnsi" w:hAnsiTheme="minorHAnsi" w:cstheme="minorHAnsi"/>
          <w:highlight w:val="cyan"/>
        </w:rPr>
        <w:t>rightwing fever</w:t>
      </w:r>
      <w:r w:rsidRPr="006338B6">
        <w:rPr>
          <w:rStyle w:val="StyleUnderline"/>
          <w:rFonts w:asciiTheme="minorHAnsi" w:hAnsiTheme="minorHAnsi" w:cstheme="minorHAnsi"/>
        </w:rPr>
        <w:t xml:space="preserve"> swamp, </w:t>
      </w:r>
      <w:r w:rsidRPr="006338B6">
        <w:rPr>
          <w:rStyle w:val="StyleUnderline"/>
          <w:rFonts w:asciiTheme="minorHAnsi" w:hAnsiTheme="minorHAnsi" w:cstheme="minorHAnsi"/>
          <w:highlight w:val="cyan"/>
        </w:rPr>
        <w:t>if you came across a</w:t>
      </w:r>
      <w:r w:rsidRPr="006338B6">
        <w:rPr>
          <w:rStyle w:val="StyleUnderline"/>
          <w:rFonts w:asciiTheme="minorHAnsi" w:hAnsiTheme="minorHAnsi" w:cstheme="minorHAnsi"/>
        </w:rPr>
        <w:t xml:space="preserve"> social media </w:t>
      </w:r>
      <w:r w:rsidRPr="006338B6">
        <w:rPr>
          <w:rStyle w:val="StyleUnderline"/>
          <w:rFonts w:asciiTheme="minorHAnsi" w:hAnsiTheme="minorHAnsi" w:cstheme="minorHAnsi"/>
          <w:highlight w:val="cyan"/>
        </w:rPr>
        <w:t>post</w:t>
      </w:r>
      <w:r w:rsidRPr="006338B6">
        <w:rPr>
          <w:rStyle w:val="StyleUnderline"/>
          <w:rFonts w:asciiTheme="minorHAnsi" w:hAnsiTheme="minorHAnsi" w:cstheme="minorHAnsi"/>
        </w:rPr>
        <w:t xml:space="preserve"> claiming</w:t>
      </w:r>
      <w:r w:rsidRPr="006338B6">
        <w:rPr>
          <w:rFonts w:asciiTheme="minorHAnsi" w:hAnsiTheme="minorHAnsi" w:cstheme="minorHAnsi"/>
          <w:sz w:val="14"/>
        </w:rPr>
        <w:t xml:space="preserve"> that Hillary </w:t>
      </w:r>
      <w:r w:rsidRPr="006338B6">
        <w:rPr>
          <w:rStyle w:val="StyleUnderline"/>
          <w:rFonts w:asciiTheme="minorHAnsi" w:hAnsiTheme="minorHAnsi" w:cstheme="minorHAnsi"/>
        </w:rPr>
        <w:t>Clinton was running a child sex ring</w:t>
      </w:r>
      <w:r w:rsidRPr="006338B6">
        <w:rPr>
          <w:rFonts w:asciiTheme="minorHAnsi" w:hAnsiTheme="minorHAnsi" w:cstheme="minorHAnsi"/>
          <w:sz w:val="14"/>
        </w:rPr>
        <w:t xml:space="preserve"> out of a Washington DC pizzeria, </w:t>
      </w:r>
      <w:r w:rsidRPr="006338B6">
        <w:rPr>
          <w:rStyle w:val="StyleUnderline"/>
          <w:rFonts w:asciiTheme="minorHAnsi" w:hAnsiTheme="minorHAnsi" w:cstheme="minorHAnsi"/>
          <w:highlight w:val="cyan"/>
        </w:rPr>
        <w:t>you</w:t>
      </w:r>
      <w:r w:rsidRPr="006338B6">
        <w:rPr>
          <w:rStyle w:val="StyleUnderline"/>
          <w:rFonts w:asciiTheme="minorHAnsi" w:hAnsiTheme="minorHAnsi" w:cstheme="minorHAnsi"/>
        </w:rPr>
        <w:t xml:space="preserve"> would </w:t>
      </w:r>
      <w:r w:rsidRPr="006338B6">
        <w:rPr>
          <w:rStyle w:val="StyleUnderline"/>
          <w:rFonts w:asciiTheme="minorHAnsi" w:hAnsiTheme="minorHAnsi" w:cstheme="minorHAnsi"/>
          <w:highlight w:val="cyan"/>
        </w:rPr>
        <w:t>treat it as</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exactly </w:t>
      </w:r>
      <w:r w:rsidRPr="006338B6">
        <w:rPr>
          <w:rStyle w:val="Emphasis"/>
          <w:rFonts w:asciiTheme="minorHAnsi" w:hAnsiTheme="minorHAnsi" w:cstheme="minorHAnsi"/>
          <w:highlight w:val="cyan"/>
        </w:rPr>
        <w:t>what it is</w:t>
      </w:r>
      <w:r w:rsidRPr="006338B6">
        <w:rPr>
          <w:rFonts w:asciiTheme="minorHAnsi" w:hAnsiTheme="minorHAnsi" w:cstheme="minorHAnsi"/>
          <w:sz w:val="14"/>
        </w:rPr>
        <w:t>.</w:t>
      </w:r>
    </w:p>
    <w:p w14:paraId="4EA4F4A6" w14:textId="2341AE29" w:rsidR="006338B6" w:rsidRPr="006338B6" w:rsidRDefault="006338B6" w:rsidP="006338B6">
      <w:pPr>
        <w:pStyle w:val="Heading1"/>
        <w:rPr>
          <w:rFonts w:asciiTheme="minorHAnsi" w:hAnsiTheme="minorHAnsi" w:cstheme="minorHAnsi"/>
        </w:rPr>
      </w:pPr>
      <w:r w:rsidRPr="006338B6">
        <w:rPr>
          <w:rFonts w:asciiTheme="minorHAnsi" w:hAnsiTheme="minorHAnsi" w:cstheme="minorHAnsi"/>
        </w:rPr>
        <w:t>1AR</w:t>
      </w:r>
    </w:p>
    <w:p w14:paraId="59F6BA23" w14:textId="4BA68764" w:rsidR="006338B6" w:rsidRPr="006338B6" w:rsidRDefault="006338B6" w:rsidP="006338B6">
      <w:pPr>
        <w:pStyle w:val="Heading2"/>
        <w:rPr>
          <w:rFonts w:asciiTheme="minorHAnsi" w:hAnsiTheme="minorHAnsi" w:cstheme="minorHAnsi"/>
        </w:rPr>
      </w:pPr>
      <w:r w:rsidRPr="006338B6">
        <w:rPr>
          <w:rFonts w:asciiTheme="minorHAnsi" w:hAnsiTheme="minorHAnsi" w:cstheme="minorHAnsi"/>
        </w:rPr>
        <w:t>A2</w:t>
      </w:r>
    </w:p>
    <w:p w14:paraId="3E9EE972" w14:textId="77777777" w:rsidR="006338B6" w:rsidRPr="006338B6" w:rsidRDefault="006338B6" w:rsidP="006338B6">
      <w:pPr>
        <w:pStyle w:val="Heading4"/>
        <w:spacing w:before="0"/>
        <w:rPr>
          <w:rFonts w:asciiTheme="minorHAnsi" w:hAnsiTheme="minorHAnsi" w:cstheme="minorHAnsi"/>
        </w:rPr>
      </w:pPr>
      <w:r w:rsidRPr="006338B6">
        <w:rPr>
          <w:rFonts w:asciiTheme="minorHAnsi" w:hAnsiTheme="minorHAnsi" w:cstheme="minorHAnsi"/>
          <w:szCs w:val="26"/>
        </w:rPr>
        <w:t xml:space="preserve">Specifically --- China has </w:t>
      </w:r>
      <w:r w:rsidRPr="006338B6">
        <w:rPr>
          <w:rFonts w:asciiTheme="minorHAnsi" w:hAnsiTheme="minorHAnsi" w:cstheme="minorHAnsi"/>
          <w:szCs w:val="26"/>
          <w:u w:val="single"/>
        </w:rPr>
        <w:t>cornered</w:t>
      </w:r>
      <w:r w:rsidRPr="006338B6">
        <w:rPr>
          <w:rFonts w:asciiTheme="minorHAnsi" w:hAnsiTheme="minorHAnsi" w:cstheme="minorHAnsi"/>
          <w:szCs w:val="26"/>
        </w:rPr>
        <w:t xml:space="preserve"> the </w:t>
      </w:r>
      <w:r w:rsidRPr="006338B6">
        <w:rPr>
          <w:rFonts w:asciiTheme="minorHAnsi" w:hAnsiTheme="minorHAnsi" w:cstheme="minorHAnsi"/>
          <w:szCs w:val="26"/>
          <w:u w:val="single"/>
        </w:rPr>
        <w:t>market</w:t>
      </w:r>
      <w:r w:rsidRPr="006338B6">
        <w:rPr>
          <w:rFonts w:asciiTheme="minorHAnsi" w:hAnsiTheme="minorHAnsi" w:cstheme="minorHAnsi"/>
          <w:szCs w:val="26"/>
        </w:rPr>
        <w:t xml:space="preserve"> and are </w:t>
      </w:r>
      <w:r w:rsidRPr="006338B6">
        <w:rPr>
          <w:rFonts w:asciiTheme="minorHAnsi" w:hAnsiTheme="minorHAnsi" w:cstheme="minorHAnsi"/>
          <w:szCs w:val="26"/>
          <w:u w:val="single"/>
        </w:rPr>
        <w:t>forcing out</w:t>
      </w:r>
      <w:r w:rsidRPr="006338B6">
        <w:rPr>
          <w:rFonts w:asciiTheme="minorHAnsi" w:hAnsiTheme="minorHAnsi" w:cstheme="minorHAnsi"/>
          <w:szCs w:val="26"/>
        </w:rPr>
        <w:t xml:space="preserve"> innovative companies --- Only new trade rules solves</w:t>
      </w:r>
    </w:p>
    <w:p w14:paraId="716E997F" w14:textId="77777777" w:rsidR="006338B6" w:rsidRPr="006338B6" w:rsidRDefault="006338B6" w:rsidP="006338B6">
      <w:pPr>
        <w:pStyle w:val="NormalWeb"/>
        <w:spacing w:before="15" w:beforeAutospacing="0" w:after="180" w:afterAutospacing="0"/>
        <w:rPr>
          <w:rFonts w:asciiTheme="minorHAnsi" w:hAnsiTheme="minorHAnsi" w:cstheme="minorHAnsi"/>
        </w:rPr>
      </w:pPr>
      <w:r w:rsidRPr="006338B6">
        <w:rPr>
          <w:rFonts w:asciiTheme="minorHAnsi" w:hAnsiTheme="minorHAnsi" w:cstheme="minorHAnsi"/>
          <w:b/>
          <w:bCs/>
          <w:sz w:val="26"/>
          <w:szCs w:val="26"/>
        </w:rPr>
        <w:t>Barrasso, 21</w:t>
      </w:r>
      <w:r w:rsidRPr="006338B6">
        <w:rPr>
          <w:rFonts w:asciiTheme="minorHAnsi" w:hAnsiTheme="minorHAnsi" w:cstheme="minorHAnsi"/>
          <w:sz w:val="22"/>
          <w:szCs w:val="22"/>
        </w:rPr>
        <w:t> (John Barrasso, John Anthony Barrasso III is an American physician and politician serving as the senior United States Senator from Wyoming. graduating Phi Beta Kappa in 1974 with a Bachelor of Science degree in biology. He received his M.D. degree from Georgetown University School of Medicine in 1978. He conducted his residency at Yale Medical School in New Haven, Connecticut., 4-30-2021, accessed on 5-24-2021, U.S. Senate Committee on Energy and Natural Resources, "Barrasso Op-Ed: China's Goal is Domination, Not Cooperation. It's Playing Biden and America for Fools.", https://www.energy.senate.gov/2021/4/barrasso-op-ed-china-s-goal-is-domination-not-cooperation)//Babcii</w:t>
      </w:r>
    </w:p>
    <w:p w14:paraId="3B038A3C" w14:textId="77777777" w:rsidR="006338B6" w:rsidRPr="006338B6" w:rsidRDefault="006338B6" w:rsidP="006338B6">
      <w:pPr>
        <w:pStyle w:val="cardbody"/>
        <w:spacing w:before="15" w:beforeAutospacing="0" w:after="180" w:afterAutospacing="0" w:line="300" w:lineRule="atLeast"/>
        <w:rPr>
          <w:rFonts w:asciiTheme="minorHAnsi" w:hAnsiTheme="minorHAnsi" w:cstheme="minorHAnsi"/>
          <w:sz w:val="22"/>
          <w:szCs w:val="22"/>
          <w:u w:val="single"/>
        </w:rPr>
      </w:pPr>
      <w:r w:rsidRPr="006338B6">
        <w:rPr>
          <w:rFonts w:asciiTheme="minorHAnsi" w:hAnsiTheme="minorHAnsi" w:cstheme="minorHAnsi"/>
          <w:sz w:val="12"/>
          <w:szCs w:val="22"/>
        </w:rPr>
        <w:t xml:space="preserve">Meanwhile, </w:t>
      </w:r>
      <w:r w:rsidRPr="006338B6">
        <w:rPr>
          <w:rFonts w:asciiTheme="minorHAnsi" w:hAnsiTheme="minorHAnsi" w:cstheme="minorHAnsi"/>
          <w:sz w:val="22"/>
          <w:szCs w:val="22"/>
          <w:highlight w:val="cyan"/>
          <w:u w:val="single"/>
        </w:rPr>
        <w:t>China is</w:t>
      </w:r>
      <w:r w:rsidRPr="006338B6">
        <w:rPr>
          <w:rFonts w:asciiTheme="minorHAnsi" w:hAnsiTheme="minorHAnsi" w:cstheme="minorHAnsi"/>
          <w:sz w:val="22"/>
          <w:szCs w:val="22"/>
          <w:u w:val="single"/>
        </w:rPr>
        <w:t xml:space="preserve"> perfectly </w:t>
      </w:r>
      <w:r w:rsidRPr="006338B6">
        <w:rPr>
          <w:rFonts w:asciiTheme="minorHAnsi" w:hAnsiTheme="minorHAnsi" w:cstheme="minorHAnsi"/>
          <w:sz w:val="22"/>
          <w:szCs w:val="22"/>
          <w:highlight w:val="cyan"/>
          <w:u w:val="single"/>
        </w:rPr>
        <w:t>willing to exploit</w:t>
      </w:r>
      <w:r w:rsidRPr="006338B6">
        <w:rPr>
          <w:rFonts w:asciiTheme="minorHAnsi" w:hAnsiTheme="minorHAnsi" w:cstheme="minorHAnsi"/>
          <w:sz w:val="12"/>
          <w:szCs w:val="22"/>
        </w:rPr>
        <w:t xml:space="preserve"> Western </w:t>
      </w:r>
      <w:r w:rsidRPr="006338B6">
        <w:rPr>
          <w:rFonts w:asciiTheme="minorHAnsi" w:hAnsiTheme="minorHAnsi" w:cstheme="minorHAnsi"/>
          <w:sz w:val="22"/>
          <w:szCs w:val="22"/>
          <w:highlight w:val="cyan"/>
          <w:u w:val="single"/>
        </w:rPr>
        <w:t>climate change</w:t>
      </w:r>
      <w:r w:rsidRPr="006338B6">
        <w:rPr>
          <w:rFonts w:asciiTheme="minorHAnsi" w:hAnsiTheme="minorHAnsi" w:cstheme="minorHAnsi"/>
          <w:sz w:val="22"/>
          <w:szCs w:val="22"/>
          <w:u w:val="single"/>
        </w:rPr>
        <w:t xml:space="preserve"> concerns</w:t>
      </w:r>
      <w:r w:rsidRPr="006338B6">
        <w:rPr>
          <w:rFonts w:asciiTheme="minorHAnsi" w:hAnsiTheme="minorHAnsi" w:cstheme="minorHAnsi"/>
          <w:sz w:val="12"/>
          <w:szCs w:val="22"/>
        </w:rPr>
        <w:t xml:space="preserve"> for its own ends. Fueled by subsidies, </w:t>
      </w:r>
      <w:r w:rsidRPr="006338B6">
        <w:rPr>
          <w:rFonts w:asciiTheme="minorHAnsi" w:hAnsiTheme="minorHAnsi" w:cstheme="minorHAnsi"/>
          <w:sz w:val="22"/>
          <w:szCs w:val="22"/>
          <w:u w:val="single"/>
        </w:rPr>
        <w:t xml:space="preserve">the </w:t>
      </w:r>
      <w:r w:rsidRPr="006338B6">
        <w:rPr>
          <w:rFonts w:asciiTheme="minorHAnsi" w:hAnsiTheme="minorHAnsi" w:cstheme="minorHAnsi"/>
          <w:sz w:val="22"/>
          <w:szCs w:val="22"/>
          <w:highlight w:val="cyan"/>
          <w:u w:val="single"/>
        </w:rPr>
        <w:t>Chinese solar</w:t>
      </w:r>
      <w:r w:rsidRPr="006338B6">
        <w:rPr>
          <w:rFonts w:asciiTheme="minorHAnsi" w:hAnsiTheme="minorHAnsi" w:cstheme="minorHAnsi"/>
          <w:sz w:val="22"/>
          <w:szCs w:val="22"/>
          <w:u w:val="single"/>
        </w:rPr>
        <w:t xml:space="preserve"> industry </w:t>
      </w:r>
      <w:r w:rsidRPr="006338B6">
        <w:rPr>
          <w:rFonts w:asciiTheme="minorHAnsi" w:hAnsiTheme="minorHAnsi" w:cstheme="minorHAnsi"/>
          <w:sz w:val="22"/>
          <w:szCs w:val="22"/>
          <w:highlight w:val="cyan"/>
          <w:u w:val="single"/>
        </w:rPr>
        <w:t>has cornered the</w:t>
      </w:r>
      <w:r w:rsidRPr="006338B6">
        <w:rPr>
          <w:rFonts w:asciiTheme="minorHAnsi" w:hAnsiTheme="minorHAnsi" w:cstheme="minorHAnsi"/>
          <w:sz w:val="22"/>
          <w:szCs w:val="22"/>
          <w:u w:val="single"/>
        </w:rPr>
        <w:t xml:space="preserve"> global </w:t>
      </w:r>
      <w:r w:rsidRPr="006338B6">
        <w:rPr>
          <w:rFonts w:asciiTheme="minorHAnsi" w:hAnsiTheme="minorHAnsi" w:cstheme="minorHAnsi"/>
          <w:sz w:val="22"/>
          <w:szCs w:val="22"/>
          <w:highlight w:val="cyan"/>
          <w:u w:val="single"/>
        </w:rPr>
        <w:t>market</w:t>
      </w:r>
      <w:r w:rsidRPr="006338B6">
        <w:rPr>
          <w:rFonts w:asciiTheme="minorHAnsi" w:hAnsiTheme="minorHAnsi" w:cstheme="minorHAnsi"/>
          <w:sz w:val="22"/>
          <w:szCs w:val="22"/>
          <w:u w:val="single"/>
        </w:rPr>
        <w:t>.</w:t>
      </w:r>
      <w:r w:rsidRPr="006338B6">
        <w:rPr>
          <w:rFonts w:asciiTheme="minorHAnsi" w:hAnsiTheme="minorHAnsi" w:cstheme="minorHAnsi"/>
          <w:sz w:val="12"/>
          <w:szCs w:val="22"/>
        </w:rPr>
        <w:t xml:space="preserve"> They have </w:t>
      </w:r>
      <w:r w:rsidRPr="006338B6">
        <w:rPr>
          <w:rFonts w:asciiTheme="minorHAnsi" w:hAnsiTheme="minorHAnsi" w:cstheme="minorHAnsi"/>
          <w:sz w:val="22"/>
          <w:szCs w:val="22"/>
          <w:highlight w:val="cyan"/>
          <w:u w:val="single"/>
        </w:rPr>
        <w:t>stifled innovation and caused</w:t>
      </w:r>
      <w:r w:rsidRPr="006338B6">
        <w:rPr>
          <w:rFonts w:asciiTheme="minorHAnsi" w:hAnsiTheme="minorHAnsi" w:cstheme="minorHAnsi"/>
          <w:sz w:val="12"/>
          <w:szCs w:val="22"/>
        </w:rPr>
        <w:t xml:space="preserve"> many cutting-edge </w:t>
      </w:r>
      <w:r w:rsidRPr="006338B6">
        <w:rPr>
          <w:rFonts w:asciiTheme="minorHAnsi" w:hAnsiTheme="minorHAnsi" w:cstheme="minorHAnsi"/>
          <w:sz w:val="22"/>
          <w:szCs w:val="22"/>
          <w:highlight w:val="cyan"/>
          <w:u w:val="single"/>
        </w:rPr>
        <w:t>companies</w:t>
      </w:r>
      <w:r w:rsidRPr="006338B6">
        <w:rPr>
          <w:rFonts w:asciiTheme="minorHAnsi" w:hAnsiTheme="minorHAnsi" w:cstheme="minorHAnsi"/>
          <w:sz w:val="22"/>
          <w:szCs w:val="22"/>
          <w:u w:val="single"/>
        </w:rPr>
        <w:t xml:space="preserve"> in America</w:t>
      </w:r>
      <w:r w:rsidRPr="006338B6">
        <w:rPr>
          <w:rFonts w:asciiTheme="minorHAnsi" w:hAnsiTheme="minorHAnsi" w:cstheme="minorHAnsi"/>
          <w:sz w:val="12"/>
          <w:szCs w:val="22"/>
        </w:rPr>
        <w:t xml:space="preserve"> and Europe </w:t>
      </w:r>
      <w:r w:rsidRPr="006338B6">
        <w:rPr>
          <w:rFonts w:asciiTheme="minorHAnsi" w:hAnsiTheme="minorHAnsi" w:cstheme="minorHAnsi"/>
          <w:sz w:val="22"/>
          <w:szCs w:val="22"/>
          <w:highlight w:val="cyan"/>
          <w:u w:val="single"/>
        </w:rPr>
        <w:t>to call it quits</w:t>
      </w:r>
      <w:r w:rsidRPr="006338B6">
        <w:rPr>
          <w:rFonts w:asciiTheme="minorHAnsi" w:hAnsiTheme="minorHAnsi" w:cstheme="minorHAnsi"/>
          <w:sz w:val="22"/>
          <w:szCs w:val="22"/>
          <w:u w:val="single"/>
        </w:rPr>
        <w:t>.</w:t>
      </w:r>
      <w:r w:rsidRPr="006338B6">
        <w:rPr>
          <w:rFonts w:asciiTheme="minorHAnsi" w:hAnsiTheme="minorHAnsi" w:cstheme="minorHAnsi"/>
          <w:sz w:val="12"/>
          <w:szCs w:val="22"/>
        </w:rPr>
        <w:t xml:space="preserve"> China now supplies more than two-thirds of all solar modules. Chinese companies also make up seven of the top 10 wind turbine manufacturers. </w:t>
      </w:r>
      <w:r w:rsidRPr="006338B6">
        <w:rPr>
          <w:rFonts w:asciiTheme="minorHAnsi" w:hAnsiTheme="minorHAnsi" w:cstheme="minorHAnsi"/>
          <w:sz w:val="12"/>
          <w:szCs w:val="16"/>
        </w:rPr>
        <w:t xml:space="preserve">Key parts of Chinese solar panels are manufactured in Xinjiang province, where the Muslim Uyghur minority is used as forced labor. Though the Chinese government denies this, it has not permitted independent inspectors access to the manufacturing facilities. A big red flag for an entire green industry. </w:t>
      </w:r>
      <w:r w:rsidRPr="006338B6">
        <w:rPr>
          <w:rFonts w:asciiTheme="minorHAnsi" w:hAnsiTheme="minorHAnsi" w:cstheme="minorHAnsi"/>
          <w:sz w:val="12"/>
          <w:szCs w:val="22"/>
        </w:rPr>
        <w:t xml:space="preserve">Where it can’t innovate advanced energy technologies, China isn’t above stealing them. The recent Annual Threat Assessment from the Director of National Intelligence warned that </w:t>
      </w:r>
      <w:r w:rsidRPr="006338B6">
        <w:rPr>
          <w:rFonts w:asciiTheme="minorHAnsi" w:hAnsiTheme="minorHAnsi" w:cstheme="minorHAnsi"/>
          <w:sz w:val="22"/>
          <w:szCs w:val="22"/>
          <w:highlight w:val="cyan"/>
          <w:u w:val="single"/>
        </w:rPr>
        <w:t>the Chinese are</w:t>
      </w:r>
      <w:r w:rsidRPr="006338B6">
        <w:rPr>
          <w:rFonts w:asciiTheme="minorHAnsi" w:hAnsiTheme="minorHAnsi" w:cstheme="minorHAnsi"/>
          <w:sz w:val="12"/>
          <w:szCs w:val="22"/>
        </w:rPr>
        <w:t xml:space="preserve"> specifically </w:t>
      </w:r>
      <w:r w:rsidRPr="006338B6">
        <w:rPr>
          <w:rFonts w:asciiTheme="minorHAnsi" w:hAnsiTheme="minorHAnsi" w:cstheme="minorHAnsi"/>
          <w:sz w:val="22"/>
          <w:szCs w:val="22"/>
          <w:highlight w:val="cyan"/>
          <w:u w:val="single"/>
        </w:rPr>
        <w:t>targeting</w:t>
      </w:r>
      <w:r w:rsidRPr="006338B6">
        <w:rPr>
          <w:rFonts w:asciiTheme="minorHAnsi" w:hAnsiTheme="minorHAnsi" w:cstheme="minorHAnsi"/>
          <w:sz w:val="22"/>
          <w:szCs w:val="22"/>
          <w:u w:val="single"/>
        </w:rPr>
        <w:t xml:space="preserve"> the American defense, </w:t>
      </w:r>
      <w:r w:rsidRPr="006338B6">
        <w:rPr>
          <w:rFonts w:asciiTheme="minorHAnsi" w:hAnsiTheme="minorHAnsi" w:cstheme="minorHAnsi"/>
          <w:sz w:val="22"/>
          <w:szCs w:val="22"/>
          <w:highlight w:val="cyan"/>
          <w:u w:val="single"/>
        </w:rPr>
        <w:t>energy</w:t>
      </w:r>
      <w:r w:rsidRPr="006338B6">
        <w:rPr>
          <w:rFonts w:asciiTheme="minorHAnsi" w:hAnsiTheme="minorHAnsi" w:cstheme="minorHAnsi"/>
          <w:sz w:val="22"/>
          <w:szCs w:val="22"/>
          <w:u w:val="single"/>
        </w:rPr>
        <w:t xml:space="preserve">, and finance </w:t>
      </w:r>
      <w:r w:rsidRPr="006338B6">
        <w:rPr>
          <w:rFonts w:asciiTheme="minorHAnsi" w:hAnsiTheme="minorHAnsi" w:cstheme="minorHAnsi"/>
          <w:sz w:val="22"/>
          <w:szCs w:val="22"/>
          <w:highlight w:val="cyan"/>
          <w:u w:val="single"/>
        </w:rPr>
        <w:t>sectors</w:t>
      </w:r>
      <w:r w:rsidRPr="006338B6">
        <w:rPr>
          <w:rFonts w:asciiTheme="minorHAnsi" w:hAnsiTheme="minorHAnsi" w:cstheme="minorHAnsi"/>
          <w:sz w:val="22"/>
          <w:szCs w:val="22"/>
          <w:u w:val="single"/>
        </w:rPr>
        <w:t>.</w:t>
      </w:r>
      <w:r w:rsidRPr="006338B6">
        <w:rPr>
          <w:rFonts w:asciiTheme="minorHAnsi" w:hAnsiTheme="minorHAnsi" w:cstheme="minorHAnsi"/>
          <w:sz w:val="12"/>
          <w:szCs w:val="22"/>
        </w:rPr>
        <w:t xml:space="preserve"> It reports the Chinese have no qualms with using espionage and theft as means to steal American technologies. </w:t>
      </w:r>
      <w:r w:rsidRPr="006338B6">
        <w:rPr>
          <w:rFonts w:asciiTheme="minorHAnsi" w:hAnsiTheme="minorHAnsi" w:cstheme="minorHAnsi"/>
          <w:sz w:val="12"/>
          <w:szCs w:val="16"/>
        </w:rPr>
        <w:t xml:space="preserve">Don't Surrender US Energy Advantage </w:t>
      </w:r>
      <w:r w:rsidRPr="006338B6">
        <w:rPr>
          <w:rFonts w:asciiTheme="minorHAnsi" w:hAnsiTheme="minorHAnsi" w:cstheme="minorHAnsi"/>
          <w:sz w:val="12"/>
          <w:szCs w:val="22"/>
        </w:rPr>
        <w:t xml:space="preserve">We’re seeing almost weekly news stories detailing how researchers connected to China’s military and intelligence services have penetrated our universities and research institutions. </w:t>
      </w:r>
      <w:r w:rsidRPr="006338B6">
        <w:rPr>
          <w:rFonts w:asciiTheme="minorHAnsi" w:hAnsiTheme="minorHAnsi" w:cstheme="minorHAnsi"/>
          <w:sz w:val="22"/>
          <w:szCs w:val="22"/>
          <w:u w:val="single"/>
        </w:rPr>
        <w:t>They are exploiting the free exchange</w:t>
      </w:r>
      <w:r w:rsidRPr="006338B6">
        <w:rPr>
          <w:rFonts w:asciiTheme="minorHAnsi" w:hAnsiTheme="minorHAnsi" w:cstheme="minorHAnsi"/>
          <w:sz w:val="12"/>
          <w:szCs w:val="22"/>
        </w:rPr>
        <w:t xml:space="preserve"> of ideas to pilfer intellectual property. </w:t>
      </w:r>
      <w:r w:rsidRPr="006338B6">
        <w:rPr>
          <w:rFonts w:asciiTheme="minorHAnsi" w:hAnsiTheme="minorHAnsi" w:cstheme="minorHAnsi"/>
          <w:sz w:val="22"/>
          <w:szCs w:val="22"/>
          <w:u w:val="single"/>
        </w:rPr>
        <w:t xml:space="preserve">We need to wake up to the threat. China is </w:t>
      </w:r>
      <w:r w:rsidRPr="006338B6">
        <w:rPr>
          <w:rFonts w:asciiTheme="minorHAnsi" w:hAnsiTheme="minorHAnsi" w:cstheme="minorHAnsi"/>
          <w:sz w:val="12"/>
          <w:szCs w:val="22"/>
        </w:rPr>
        <w:t xml:space="preserve">also </w:t>
      </w:r>
      <w:r w:rsidRPr="006338B6">
        <w:rPr>
          <w:rFonts w:asciiTheme="minorHAnsi" w:hAnsiTheme="minorHAnsi" w:cstheme="minorHAnsi"/>
          <w:sz w:val="22"/>
          <w:szCs w:val="22"/>
          <w:u w:val="single"/>
        </w:rPr>
        <w:t xml:space="preserve">making </w:t>
      </w:r>
      <w:r w:rsidRPr="006338B6">
        <w:rPr>
          <w:rFonts w:asciiTheme="minorHAnsi" w:hAnsiTheme="minorHAnsi" w:cstheme="minorHAnsi"/>
          <w:sz w:val="22"/>
          <w:szCs w:val="22"/>
          <w:highlight w:val="cyan"/>
          <w:u w:val="single"/>
        </w:rPr>
        <w:t>an effort to control the critical materials</w:t>
      </w:r>
      <w:r w:rsidRPr="006338B6">
        <w:rPr>
          <w:rFonts w:asciiTheme="minorHAnsi" w:hAnsiTheme="minorHAnsi" w:cstheme="minorHAnsi"/>
          <w:sz w:val="12"/>
          <w:szCs w:val="22"/>
        </w:rPr>
        <w:t xml:space="preserve"> used in many defense and energy technologies. It’s positioned itself as </w:t>
      </w:r>
      <w:r w:rsidRPr="006338B6">
        <w:rPr>
          <w:rFonts w:asciiTheme="minorHAnsi" w:hAnsiTheme="minorHAnsi" w:cstheme="minorHAnsi"/>
          <w:sz w:val="22"/>
          <w:szCs w:val="22"/>
          <w:highlight w:val="cyan"/>
          <w:u w:val="single"/>
        </w:rPr>
        <w:t>a critical cog in</w:t>
      </w:r>
      <w:r w:rsidRPr="006338B6">
        <w:rPr>
          <w:rFonts w:asciiTheme="minorHAnsi" w:hAnsiTheme="minorHAnsi" w:cstheme="minorHAnsi"/>
          <w:sz w:val="22"/>
          <w:szCs w:val="22"/>
          <w:u w:val="single"/>
        </w:rPr>
        <w:t xml:space="preserve"> the </w:t>
      </w:r>
      <w:r w:rsidRPr="006338B6">
        <w:rPr>
          <w:rFonts w:asciiTheme="minorHAnsi" w:hAnsiTheme="minorHAnsi" w:cstheme="minorHAnsi"/>
          <w:sz w:val="22"/>
          <w:szCs w:val="22"/>
          <w:highlight w:val="cyan"/>
          <w:u w:val="single"/>
        </w:rPr>
        <w:t>mining and processing</w:t>
      </w:r>
      <w:r w:rsidRPr="006338B6">
        <w:rPr>
          <w:rFonts w:asciiTheme="minorHAnsi" w:hAnsiTheme="minorHAnsi" w:cstheme="minorHAnsi"/>
          <w:sz w:val="12"/>
          <w:szCs w:val="22"/>
        </w:rPr>
        <w:t xml:space="preserve"> of copper, lithium, nickel, cobalt, and rare earths. </w:t>
      </w:r>
      <w:r w:rsidRPr="006338B6">
        <w:rPr>
          <w:rFonts w:asciiTheme="minorHAnsi" w:hAnsiTheme="minorHAnsi" w:cstheme="minorHAnsi"/>
          <w:sz w:val="22"/>
          <w:szCs w:val="22"/>
          <w:highlight w:val="cyan"/>
          <w:u w:val="single"/>
        </w:rPr>
        <w:t>It’s</w:t>
      </w:r>
      <w:r w:rsidRPr="006338B6">
        <w:rPr>
          <w:rFonts w:asciiTheme="minorHAnsi" w:hAnsiTheme="minorHAnsi" w:cstheme="minorHAnsi"/>
          <w:sz w:val="22"/>
          <w:szCs w:val="22"/>
          <w:u w:val="single"/>
        </w:rPr>
        <w:t xml:space="preserve"> </w:t>
      </w:r>
      <w:r w:rsidRPr="006338B6">
        <w:rPr>
          <w:rFonts w:asciiTheme="minorHAnsi" w:hAnsiTheme="minorHAnsi" w:cstheme="minorHAnsi"/>
          <w:sz w:val="12"/>
          <w:szCs w:val="22"/>
        </w:rPr>
        <w:t xml:space="preserve">also </w:t>
      </w:r>
      <w:r w:rsidRPr="006338B6">
        <w:rPr>
          <w:rFonts w:asciiTheme="minorHAnsi" w:hAnsiTheme="minorHAnsi" w:cstheme="minorHAnsi"/>
          <w:sz w:val="22"/>
          <w:szCs w:val="22"/>
          <w:highlight w:val="cyan"/>
          <w:u w:val="single"/>
        </w:rPr>
        <w:t>heavily involved in</w:t>
      </w:r>
      <w:r w:rsidRPr="006338B6">
        <w:rPr>
          <w:rFonts w:asciiTheme="minorHAnsi" w:hAnsiTheme="minorHAnsi" w:cstheme="minorHAnsi"/>
          <w:sz w:val="22"/>
          <w:szCs w:val="22"/>
          <w:u w:val="single"/>
        </w:rPr>
        <w:t xml:space="preserve"> the sectors</w:t>
      </w:r>
      <w:r w:rsidRPr="006338B6">
        <w:rPr>
          <w:rFonts w:asciiTheme="minorHAnsi" w:hAnsiTheme="minorHAnsi" w:cstheme="minorHAnsi"/>
          <w:sz w:val="12"/>
          <w:szCs w:val="22"/>
        </w:rPr>
        <w:t xml:space="preserve"> that use these materials, </w:t>
      </w:r>
      <w:r w:rsidRPr="006338B6">
        <w:rPr>
          <w:rFonts w:asciiTheme="minorHAnsi" w:hAnsiTheme="minorHAnsi" w:cstheme="minorHAnsi"/>
          <w:sz w:val="22"/>
          <w:szCs w:val="22"/>
          <w:u w:val="single"/>
        </w:rPr>
        <w:t xml:space="preserve">like </w:t>
      </w:r>
      <w:r w:rsidRPr="006338B6">
        <w:rPr>
          <w:rFonts w:asciiTheme="minorHAnsi" w:hAnsiTheme="minorHAnsi" w:cstheme="minorHAnsi"/>
          <w:sz w:val="22"/>
          <w:szCs w:val="22"/>
          <w:highlight w:val="cyan"/>
          <w:u w:val="single"/>
        </w:rPr>
        <w:t>battery, solar</w:t>
      </w:r>
      <w:r w:rsidRPr="006338B6">
        <w:rPr>
          <w:rFonts w:asciiTheme="minorHAnsi" w:hAnsiTheme="minorHAnsi" w:cstheme="minorHAnsi"/>
          <w:sz w:val="22"/>
          <w:szCs w:val="22"/>
          <w:u w:val="single"/>
        </w:rPr>
        <w:t xml:space="preserve"> panel, </w:t>
      </w:r>
      <w:r w:rsidRPr="006338B6">
        <w:rPr>
          <w:rFonts w:asciiTheme="minorHAnsi" w:hAnsiTheme="minorHAnsi" w:cstheme="minorHAnsi"/>
          <w:sz w:val="22"/>
          <w:szCs w:val="22"/>
          <w:highlight w:val="cyan"/>
          <w:u w:val="single"/>
        </w:rPr>
        <w:t>and wind</w:t>
      </w:r>
      <w:r w:rsidRPr="006338B6">
        <w:rPr>
          <w:rFonts w:asciiTheme="minorHAnsi" w:hAnsiTheme="minorHAnsi" w:cstheme="minorHAnsi"/>
          <w:sz w:val="22"/>
          <w:szCs w:val="22"/>
          <w:u w:val="single"/>
        </w:rPr>
        <w:t xml:space="preserve"> turbine production. </w:t>
      </w:r>
      <w:r w:rsidRPr="006338B6">
        <w:rPr>
          <w:rFonts w:asciiTheme="minorHAnsi" w:hAnsiTheme="minorHAnsi" w:cstheme="minorHAnsi"/>
          <w:sz w:val="22"/>
          <w:szCs w:val="22"/>
          <w:highlight w:val="cyan"/>
          <w:u w:val="single"/>
        </w:rPr>
        <w:t>None of this is an accident.</w:t>
      </w:r>
      <w:r w:rsidRPr="006338B6">
        <w:rPr>
          <w:rFonts w:asciiTheme="minorHAnsi" w:hAnsiTheme="minorHAnsi" w:cstheme="minorHAnsi"/>
          <w:sz w:val="12"/>
          <w:szCs w:val="22"/>
        </w:rPr>
        <w:t xml:space="preserve"> It’s a conscious geopolitical and commercial strategy. After achieving energy self-reliance, </w:t>
      </w:r>
      <w:r w:rsidRPr="006338B6">
        <w:rPr>
          <w:rFonts w:asciiTheme="minorHAnsi" w:hAnsiTheme="minorHAnsi" w:cstheme="minorHAnsi"/>
          <w:sz w:val="22"/>
          <w:szCs w:val="22"/>
          <w:u w:val="single"/>
        </w:rPr>
        <w:t xml:space="preserve">it would be </w:t>
      </w:r>
      <w:r w:rsidRPr="006338B6">
        <w:rPr>
          <w:rFonts w:asciiTheme="minorHAnsi" w:hAnsiTheme="minorHAnsi" w:cstheme="minorHAnsi"/>
          <w:sz w:val="22"/>
          <w:szCs w:val="22"/>
          <w:highlight w:val="cyan"/>
          <w:u w:val="single"/>
        </w:rPr>
        <w:t>a mistake to surrender America’s energy advantage</w:t>
      </w:r>
      <w:r w:rsidRPr="006338B6">
        <w:rPr>
          <w:rFonts w:asciiTheme="minorHAnsi" w:hAnsiTheme="minorHAnsi" w:cstheme="minorHAnsi"/>
          <w:sz w:val="22"/>
          <w:szCs w:val="22"/>
          <w:u w:val="single"/>
        </w:rPr>
        <w:t xml:space="preserve">. </w:t>
      </w:r>
      <w:r w:rsidRPr="006338B6">
        <w:rPr>
          <w:rFonts w:asciiTheme="minorHAnsi" w:hAnsiTheme="minorHAnsi" w:cstheme="minorHAnsi"/>
          <w:sz w:val="12"/>
          <w:szCs w:val="22"/>
        </w:rPr>
        <w:t xml:space="preserve">We should not turn our energy dominance over to the whims of foreign powers like China that are actively seeking America’s decline. </w:t>
      </w:r>
      <w:r w:rsidRPr="006338B6">
        <w:rPr>
          <w:rFonts w:asciiTheme="minorHAnsi" w:hAnsiTheme="minorHAnsi" w:cstheme="minorHAnsi"/>
          <w:sz w:val="22"/>
          <w:szCs w:val="22"/>
          <w:u w:val="single"/>
        </w:rPr>
        <w:t xml:space="preserve">Undermining America’s energy security will not solve climate change. </w:t>
      </w:r>
      <w:r w:rsidRPr="006338B6">
        <w:rPr>
          <w:rFonts w:asciiTheme="minorHAnsi" w:hAnsiTheme="minorHAnsi" w:cstheme="minorHAnsi"/>
          <w:sz w:val="12"/>
          <w:szCs w:val="22"/>
        </w:rPr>
        <w:t xml:space="preserve">Mr. Kerry’s pursuit of international cooperation with China on climate change is sadly predictable, but </w:t>
      </w:r>
      <w:r w:rsidRPr="006338B6">
        <w:rPr>
          <w:rFonts w:asciiTheme="minorHAnsi" w:hAnsiTheme="minorHAnsi" w:cstheme="minorHAnsi"/>
          <w:sz w:val="22"/>
          <w:szCs w:val="22"/>
          <w:highlight w:val="cyan"/>
          <w:u w:val="single"/>
        </w:rPr>
        <w:t>China is</w:t>
      </w:r>
      <w:r w:rsidRPr="006338B6">
        <w:rPr>
          <w:rFonts w:asciiTheme="minorHAnsi" w:hAnsiTheme="minorHAnsi" w:cstheme="minorHAnsi"/>
          <w:sz w:val="12"/>
          <w:szCs w:val="22"/>
        </w:rPr>
        <w:t xml:space="preserve"> not in the cooperation business. It’s </w:t>
      </w:r>
      <w:r w:rsidRPr="006338B6">
        <w:rPr>
          <w:rFonts w:asciiTheme="minorHAnsi" w:hAnsiTheme="minorHAnsi" w:cstheme="minorHAnsi"/>
          <w:sz w:val="22"/>
          <w:szCs w:val="22"/>
          <w:highlight w:val="cyan"/>
          <w:u w:val="single"/>
        </w:rPr>
        <w:t>in the global domination business.</w:t>
      </w:r>
      <w:r w:rsidRPr="006338B6">
        <w:rPr>
          <w:rFonts w:asciiTheme="minorHAnsi" w:hAnsiTheme="minorHAnsi" w:cstheme="minorHAnsi"/>
          <w:sz w:val="12"/>
          <w:szCs w:val="22"/>
        </w:rPr>
        <w:t xml:space="preserve"> </w:t>
      </w:r>
      <w:r w:rsidRPr="006338B6">
        <w:rPr>
          <w:rFonts w:asciiTheme="minorHAnsi" w:hAnsiTheme="minorHAnsi" w:cstheme="minorHAnsi"/>
          <w:sz w:val="12"/>
          <w:szCs w:val="16"/>
        </w:rPr>
        <w:t xml:space="preserve">China pretends it’s a developing country, steals technology, uses forced labor, and manipulates markets to its advantage. </w:t>
      </w:r>
      <w:r w:rsidRPr="006338B6">
        <w:rPr>
          <w:rFonts w:asciiTheme="minorHAnsi" w:hAnsiTheme="minorHAnsi" w:cstheme="minorHAnsi"/>
          <w:sz w:val="12"/>
          <w:szCs w:val="22"/>
        </w:rPr>
        <w:t xml:space="preserve">During his speech to Congress, President </w:t>
      </w:r>
      <w:r w:rsidRPr="006338B6">
        <w:rPr>
          <w:rFonts w:asciiTheme="minorHAnsi" w:hAnsiTheme="minorHAnsi" w:cstheme="minorHAnsi"/>
          <w:sz w:val="22"/>
          <w:szCs w:val="22"/>
          <w:highlight w:val="cyan"/>
          <w:u w:val="single"/>
        </w:rPr>
        <w:t>Biden</w:t>
      </w:r>
      <w:r w:rsidRPr="006338B6">
        <w:rPr>
          <w:rFonts w:asciiTheme="minorHAnsi" w:hAnsiTheme="minorHAnsi" w:cstheme="minorHAnsi"/>
          <w:sz w:val="22"/>
          <w:szCs w:val="22"/>
          <w:u w:val="single"/>
        </w:rPr>
        <w:t xml:space="preserve"> said he </w:t>
      </w:r>
      <w:r w:rsidRPr="006338B6">
        <w:rPr>
          <w:rFonts w:asciiTheme="minorHAnsi" w:hAnsiTheme="minorHAnsi" w:cstheme="minorHAnsi"/>
          <w:sz w:val="22"/>
          <w:szCs w:val="22"/>
          <w:highlight w:val="cyan"/>
          <w:u w:val="single"/>
        </w:rPr>
        <w:t>wants to make</w:t>
      </w:r>
      <w:r w:rsidRPr="006338B6">
        <w:rPr>
          <w:rFonts w:asciiTheme="minorHAnsi" w:hAnsiTheme="minorHAnsi" w:cstheme="minorHAnsi"/>
          <w:sz w:val="22"/>
          <w:szCs w:val="22"/>
          <w:u w:val="single"/>
        </w:rPr>
        <w:t xml:space="preserve"> “sure </w:t>
      </w:r>
      <w:r w:rsidRPr="006338B6">
        <w:rPr>
          <w:rFonts w:asciiTheme="minorHAnsi" w:hAnsiTheme="minorHAnsi" w:cstheme="minorHAnsi"/>
          <w:sz w:val="22"/>
          <w:szCs w:val="22"/>
          <w:highlight w:val="cyan"/>
          <w:u w:val="single"/>
        </w:rPr>
        <w:t>every nation plays by the</w:t>
      </w:r>
      <w:r w:rsidRPr="006338B6">
        <w:rPr>
          <w:rFonts w:asciiTheme="minorHAnsi" w:hAnsiTheme="minorHAnsi" w:cstheme="minorHAnsi"/>
          <w:sz w:val="12"/>
          <w:szCs w:val="22"/>
        </w:rPr>
        <w:t xml:space="preserve"> same </w:t>
      </w:r>
      <w:r w:rsidRPr="006338B6">
        <w:rPr>
          <w:rFonts w:asciiTheme="minorHAnsi" w:hAnsiTheme="minorHAnsi" w:cstheme="minorHAnsi"/>
          <w:sz w:val="22"/>
          <w:szCs w:val="22"/>
          <w:highlight w:val="cyan"/>
          <w:u w:val="single"/>
        </w:rPr>
        <w:t>rules</w:t>
      </w:r>
      <w:r w:rsidRPr="006338B6">
        <w:rPr>
          <w:rFonts w:asciiTheme="minorHAnsi" w:hAnsiTheme="minorHAnsi" w:cstheme="minorHAnsi"/>
          <w:sz w:val="12"/>
          <w:szCs w:val="22"/>
        </w:rPr>
        <w:t xml:space="preserve"> in the global economy, including China.” </w:t>
      </w:r>
      <w:r w:rsidRPr="006338B6">
        <w:rPr>
          <w:rFonts w:asciiTheme="minorHAnsi" w:hAnsiTheme="minorHAnsi" w:cstheme="minorHAnsi"/>
          <w:sz w:val="22"/>
          <w:szCs w:val="22"/>
          <w:highlight w:val="cyan"/>
          <w:u w:val="single"/>
        </w:rPr>
        <w:t>Yet his administration seems determined to fall for</w:t>
      </w:r>
      <w:r w:rsidRPr="006338B6">
        <w:rPr>
          <w:rFonts w:asciiTheme="minorHAnsi" w:hAnsiTheme="minorHAnsi" w:cstheme="minorHAnsi"/>
          <w:sz w:val="22"/>
          <w:szCs w:val="22"/>
          <w:u w:val="single"/>
        </w:rPr>
        <w:t xml:space="preserve"> China’s grand </w:t>
      </w:r>
      <w:r w:rsidRPr="006338B6">
        <w:rPr>
          <w:rFonts w:asciiTheme="minorHAnsi" w:hAnsiTheme="minorHAnsi" w:cstheme="minorHAnsi"/>
          <w:sz w:val="22"/>
          <w:szCs w:val="22"/>
          <w:highlight w:val="cyan"/>
          <w:u w:val="single"/>
        </w:rPr>
        <w:t>deception</w:t>
      </w:r>
      <w:r w:rsidRPr="006338B6">
        <w:rPr>
          <w:rFonts w:asciiTheme="minorHAnsi" w:hAnsiTheme="minorHAnsi" w:cstheme="minorHAnsi"/>
          <w:sz w:val="22"/>
          <w:szCs w:val="22"/>
          <w:u w:val="single"/>
        </w:rPr>
        <w:t xml:space="preserve">. China is playing the United States for the fool. </w:t>
      </w:r>
    </w:p>
    <w:p w14:paraId="26BF3CA2"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Yes nuke war causes extinction</w:t>
      </w:r>
    </w:p>
    <w:p w14:paraId="1185DD69" w14:textId="77777777" w:rsidR="006338B6" w:rsidRPr="006338B6" w:rsidRDefault="006338B6" w:rsidP="006338B6">
      <w:pPr>
        <w:rPr>
          <w:rFonts w:asciiTheme="minorHAnsi" w:hAnsiTheme="minorHAnsi" w:cstheme="minorHAnsi"/>
          <w:b/>
          <w:sz w:val="26"/>
        </w:rPr>
      </w:pPr>
      <w:r w:rsidRPr="006338B6">
        <w:rPr>
          <w:rStyle w:val="Style13ptBold"/>
          <w:rFonts w:asciiTheme="minorHAnsi" w:hAnsiTheme="minorHAnsi" w:cstheme="minorHAnsi"/>
        </w:rPr>
        <w:t>Robock and Toon 17</w:t>
      </w:r>
      <w:r w:rsidRPr="006338B6">
        <w:rPr>
          <w:rFonts w:asciiTheme="minorHAnsi" w:hAnsiTheme="minorHAnsi" w:cstheme="minorHAnsi"/>
        </w:rPr>
        <w:t xml:space="preserve"> (Alan Robock, Rutgers University, and O. Brian Toon, University of Colorado, “Environmental and Human Impacts of Nuclear War”, Proposal to the Open Philanthropy Project, https://www.openphilanthropy.org/files/Grants/Rutgers_University_Climate_Modeling/Robock_Toon_Nuclear_Winter_Proposal.pdf)//vl</w:t>
      </w:r>
    </w:p>
    <w:p w14:paraId="578BAE5B" w14:textId="77777777" w:rsidR="006338B6" w:rsidRPr="006338B6" w:rsidRDefault="006338B6" w:rsidP="006338B6">
      <w:pPr>
        <w:rPr>
          <w:rStyle w:val="StyleUnderline"/>
          <w:rFonts w:asciiTheme="minorHAnsi" w:hAnsiTheme="minorHAnsi" w:cstheme="minorHAnsi"/>
        </w:rPr>
      </w:pPr>
      <w:r w:rsidRPr="006338B6">
        <w:rPr>
          <w:rStyle w:val="StyleUnderline"/>
          <w:rFonts w:asciiTheme="minorHAnsi" w:hAnsiTheme="minorHAnsi" w:cstheme="minorHAnsi"/>
        </w:rPr>
        <w:t>Until</w:t>
      </w:r>
      <w:r w:rsidRPr="006338B6">
        <w:rPr>
          <w:rFonts w:asciiTheme="minorHAnsi" w:hAnsiTheme="minorHAnsi" w:cstheme="minorHAnsi"/>
          <w:sz w:val="12"/>
        </w:rPr>
        <w:t xml:space="preserve"> Robock et al. [</w:t>
      </w:r>
      <w:r w:rsidRPr="006338B6">
        <w:rPr>
          <w:rStyle w:val="StyleUnderline"/>
          <w:rFonts w:asciiTheme="minorHAnsi" w:hAnsiTheme="minorHAnsi" w:cstheme="minorHAnsi"/>
        </w:rPr>
        <w:t>2007</w:t>
      </w:r>
      <w:r w:rsidRPr="006338B6">
        <w:rPr>
          <w:rFonts w:asciiTheme="minorHAnsi" w:hAnsiTheme="minorHAnsi" w:cstheme="minorHAnsi"/>
          <w:sz w:val="12"/>
        </w:rPr>
        <w:t xml:space="preserve">a], </w:t>
      </w:r>
      <w:r w:rsidRPr="006338B6">
        <w:rPr>
          <w:rStyle w:val="StyleUnderline"/>
          <w:rFonts w:asciiTheme="minorHAnsi" w:hAnsiTheme="minorHAnsi" w:cstheme="minorHAnsi"/>
        </w:rPr>
        <w:t xml:space="preserve">all previous </w:t>
      </w:r>
      <w:r w:rsidRPr="006338B6">
        <w:rPr>
          <w:rStyle w:val="StyleUnderline"/>
          <w:rFonts w:asciiTheme="minorHAnsi" w:hAnsiTheme="minorHAnsi" w:cstheme="minorHAnsi"/>
          <w:highlight w:val="cyan"/>
        </w:rPr>
        <w:t>simulations</w:t>
      </w:r>
      <w:r w:rsidRPr="006338B6">
        <w:rPr>
          <w:rStyle w:val="StyleUnderline"/>
          <w:rFonts w:asciiTheme="minorHAnsi" w:hAnsiTheme="minorHAnsi" w:cstheme="minorHAnsi"/>
        </w:rPr>
        <w:t xml:space="preserve"> of the climatic response to the smoke generated from a nuclear war </w:t>
      </w:r>
      <w:r w:rsidRPr="006338B6">
        <w:rPr>
          <w:rStyle w:val="StyleUnderline"/>
          <w:rFonts w:asciiTheme="minorHAnsi" w:hAnsiTheme="minorHAnsi" w:cstheme="minorHAnsi"/>
          <w:highlight w:val="cyan"/>
        </w:rPr>
        <w:t xml:space="preserve">were </w:t>
      </w:r>
      <w:r w:rsidRPr="006338B6">
        <w:rPr>
          <w:rStyle w:val="Emphasis"/>
          <w:rFonts w:asciiTheme="minorHAnsi" w:hAnsiTheme="minorHAnsi" w:cstheme="minorHAnsi"/>
          <w:highlight w:val="cyan"/>
        </w:rPr>
        <w:t>limited by computer power</w:t>
      </w:r>
      <w:r w:rsidRPr="006338B6">
        <w:rPr>
          <w:rStyle w:val="Emphasis"/>
          <w:rFonts w:asciiTheme="minorHAnsi" w:hAnsiTheme="minorHAnsi" w:cstheme="minorHAnsi"/>
        </w:rPr>
        <w:t xml:space="preserve"> and the available </w:t>
      </w:r>
      <w:r w:rsidRPr="006338B6">
        <w:rPr>
          <w:rStyle w:val="Emphasis"/>
          <w:rFonts w:asciiTheme="minorHAnsi" w:hAnsiTheme="minorHAnsi" w:cstheme="minorHAnsi"/>
          <w:highlight w:val="cyan"/>
        </w:rPr>
        <w:t>climate models</w:t>
      </w:r>
      <w:r w:rsidRPr="006338B6">
        <w:rPr>
          <w:rFonts w:asciiTheme="minorHAnsi" w:hAnsiTheme="minorHAnsi" w:cstheme="minorHAnsi"/>
          <w:sz w:val="12"/>
        </w:rPr>
        <w:t xml:space="preserve">. </w:t>
      </w:r>
      <w:r w:rsidRPr="006338B6">
        <w:rPr>
          <w:rStyle w:val="StyleUnderline"/>
          <w:rFonts w:asciiTheme="minorHAnsi" w:hAnsiTheme="minorHAnsi" w:cstheme="minorHAnsi"/>
        </w:rPr>
        <w:t xml:space="preserve">Each simulation addressed certain aspects </w:t>
      </w:r>
      <w:r w:rsidRPr="006338B6">
        <w:rPr>
          <w:rFonts w:asciiTheme="minorHAnsi" w:hAnsiTheme="minorHAnsi" w:cstheme="minorHAnsi"/>
          <w:sz w:val="12"/>
        </w:rPr>
        <w:t xml:space="preserve">of the climate model response </w:t>
      </w:r>
      <w:r w:rsidRPr="006338B6">
        <w:rPr>
          <w:rStyle w:val="StyleUnderline"/>
          <w:rFonts w:asciiTheme="minorHAnsi" w:hAnsiTheme="minorHAnsi" w:cstheme="minorHAnsi"/>
        </w:rPr>
        <w:t xml:space="preserve">with </w:t>
      </w:r>
      <w:r w:rsidRPr="006338B6">
        <w:rPr>
          <w:rStyle w:val="StyleUnderline"/>
          <w:rFonts w:asciiTheme="minorHAnsi" w:hAnsiTheme="minorHAnsi" w:cstheme="minorHAnsi"/>
          <w:highlight w:val="cyan"/>
        </w:rPr>
        <w:t>simple</w:t>
      </w:r>
      <w:r w:rsidRPr="006338B6">
        <w:rPr>
          <w:rStyle w:val="StyleUnderline"/>
          <w:rFonts w:asciiTheme="minorHAnsi" w:hAnsiTheme="minorHAnsi" w:cstheme="minorHAnsi"/>
        </w:rPr>
        <w:t xml:space="preserve"> climate models </w:t>
      </w:r>
      <w:r w:rsidRPr="006338B6">
        <w:rPr>
          <w:rStyle w:val="StyleUnderline"/>
          <w:rFonts w:asciiTheme="minorHAnsi" w:hAnsiTheme="minorHAnsi" w:cstheme="minorHAnsi"/>
          <w:highlight w:val="cyan"/>
        </w:rPr>
        <w:t>or with short simulations</w:t>
      </w:r>
      <w:r w:rsidRPr="006338B6">
        <w:rPr>
          <w:rFonts w:asciiTheme="minorHAnsi" w:hAnsiTheme="minorHAnsi" w:cstheme="minorHAnsi"/>
          <w:sz w:val="12"/>
        </w:rPr>
        <w:t xml:space="preserve"> of low-resolution atmospheric general circulation models (GCMs), but </w:t>
      </w:r>
      <w:r w:rsidRPr="006338B6">
        <w:rPr>
          <w:rStyle w:val="StyleUnderline"/>
          <w:rFonts w:asciiTheme="minorHAnsi" w:hAnsiTheme="minorHAnsi" w:cstheme="minorHAnsi"/>
          <w:highlight w:val="cyan"/>
        </w:rPr>
        <w:t>Robock</w:t>
      </w:r>
      <w:r w:rsidRPr="006338B6">
        <w:rPr>
          <w:rFonts w:asciiTheme="minorHAnsi" w:hAnsiTheme="minorHAnsi" w:cstheme="minorHAnsi"/>
          <w:sz w:val="12"/>
        </w:rPr>
        <w:t xml:space="preserve"> et al. [2007a] </w:t>
      </w:r>
      <w:r w:rsidRPr="006338B6">
        <w:rPr>
          <w:rStyle w:val="StyleUnderline"/>
          <w:rFonts w:asciiTheme="minorHAnsi" w:hAnsiTheme="minorHAnsi" w:cstheme="minorHAnsi"/>
        </w:rPr>
        <w:t xml:space="preserve">for the first time </w:t>
      </w:r>
      <w:r w:rsidRPr="006338B6">
        <w:rPr>
          <w:rStyle w:val="StyleUnderline"/>
          <w:rFonts w:asciiTheme="minorHAnsi" w:hAnsiTheme="minorHAnsi" w:cstheme="minorHAnsi"/>
          <w:highlight w:val="cyan"/>
        </w:rPr>
        <w:t>used a coupled atmosphere-ocean GCM run</w:t>
      </w:r>
      <w:r w:rsidRPr="006338B6">
        <w:rPr>
          <w:rFonts w:asciiTheme="minorHAnsi" w:hAnsiTheme="minorHAnsi" w:cstheme="minorHAnsi"/>
          <w:sz w:val="12"/>
        </w:rPr>
        <w:t xml:space="preserve"> continuously </w:t>
      </w:r>
      <w:r w:rsidRPr="006338B6">
        <w:rPr>
          <w:rStyle w:val="StyleUnderline"/>
          <w:rFonts w:asciiTheme="minorHAnsi" w:hAnsiTheme="minorHAnsi" w:cstheme="minorHAnsi"/>
          <w:highlight w:val="cyan"/>
        </w:rPr>
        <w:t>for</w:t>
      </w:r>
      <w:r w:rsidRPr="006338B6">
        <w:rPr>
          <w:rStyle w:val="StyleUnderline"/>
          <w:rFonts w:asciiTheme="minorHAnsi" w:hAnsiTheme="minorHAnsi" w:cstheme="minorHAnsi"/>
        </w:rPr>
        <w:t xml:space="preserve"> multiple </w:t>
      </w:r>
      <w:r w:rsidRPr="006338B6">
        <w:rPr>
          <w:rStyle w:val="StyleUnderline"/>
          <w:rFonts w:asciiTheme="minorHAnsi" w:hAnsiTheme="minorHAnsi" w:cstheme="minorHAnsi"/>
          <w:highlight w:val="cyan"/>
        </w:rPr>
        <w:t>10-yr simulations</w:t>
      </w:r>
      <w:r w:rsidRPr="006338B6">
        <w:rPr>
          <w:rStyle w:val="StyleUnderline"/>
          <w:rFonts w:asciiTheme="minorHAnsi" w:hAnsiTheme="minorHAnsi" w:cstheme="minorHAnsi"/>
        </w:rPr>
        <w:t xml:space="preserve"> and with a model top at the mesopause</w:t>
      </w:r>
      <w:r w:rsidRPr="006338B6">
        <w:rPr>
          <w:rFonts w:asciiTheme="minorHAnsi" w:hAnsiTheme="minorHAnsi" w:cstheme="minorHAnsi"/>
          <w:sz w:val="12"/>
        </w:rPr>
        <w:t xml:space="preserve">. Thompson and Schneider [1986] use the term “nuclear autumn” to describe the results of a climate simulation they did. Their simulation was primitive by today’s standards and was not published in a scientific peer-reviewed journal. They simulated for only a few weeks of time, not even one season. Their model had no ocean, and the atmosphere was capped in the lower stratosphere. Even though the authors made clear that the climatic consequences would be large, some in policy circles used the Thompson and Schneider [1986] paper to claim the theory of nuclear winter was exaggerated and disproved [e.g., Martin, 1988]. Robock et al. [2007a] </w:t>
      </w:r>
      <w:r w:rsidRPr="006338B6">
        <w:rPr>
          <w:rStyle w:val="StyleUnderline"/>
          <w:rFonts w:asciiTheme="minorHAnsi" w:hAnsiTheme="minorHAnsi" w:cstheme="minorHAnsi"/>
        </w:rPr>
        <w:t>conducted</w:t>
      </w:r>
      <w:r w:rsidRPr="006338B6">
        <w:rPr>
          <w:rFonts w:asciiTheme="minorHAnsi" w:hAnsiTheme="minorHAnsi" w:cstheme="minorHAnsi"/>
          <w:sz w:val="12"/>
        </w:rPr>
        <w:t xml:space="preserve"> climate model simulations </w:t>
      </w:r>
      <w:r w:rsidRPr="006338B6">
        <w:rPr>
          <w:rStyle w:val="StyleUnderline"/>
          <w:rFonts w:asciiTheme="minorHAnsi" w:hAnsiTheme="minorHAnsi" w:cstheme="minorHAnsi"/>
          <w:highlight w:val="cyan"/>
        </w:rPr>
        <w:t>with</w:t>
      </w:r>
      <w:r w:rsidRPr="006338B6">
        <w:rPr>
          <w:rFonts w:asciiTheme="minorHAnsi" w:hAnsiTheme="minorHAnsi" w:cstheme="minorHAnsi"/>
          <w:sz w:val="12"/>
        </w:rPr>
        <w:t xml:space="preserve"> a then </w:t>
      </w:r>
      <w:r w:rsidRPr="006338B6">
        <w:rPr>
          <w:rStyle w:val="StyleUnderline"/>
          <w:rFonts w:asciiTheme="minorHAnsi" w:hAnsiTheme="minorHAnsi" w:cstheme="minorHAnsi"/>
          <w:highlight w:val="cyan"/>
        </w:rPr>
        <w:t>state-of-the-art</w:t>
      </w:r>
      <w:r w:rsidRPr="006338B6">
        <w:rPr>
          <w:rStyle w:val="StyleUnderline"/>
          <w:rFonts w:asciiTheme="minorHAnsi" w:hAnsiTheme="minorHAnsi" w:cstheme="minorHAnsi"/>
        </w:rPr>
        <w:t xml:space="preserve"> general </w:t>
      </w:r>
      <w:r w:rsidRPr="006338B6">
        <w:rPr>
          <w:rStyle w:val="StyleUnderline"/>
          <w:rFonts w:asciiTheme="minorHAnsi" w:hAnsiTheme="minorHAnsi" w:cstheme="minorHAnsi"/>
          <w:highlight w:val="cyan"/>
        </w:rPr>
        <w:t>circulation model</w:t>
      </w:r>
      <w:r w:rsidRPr="006338B6">
        <w:rPr>
          <w:rFonts w:asciiTheme="minorHAnsi" w:hAnsiTheme="minorHAnsi" w:cstheme="minorHAnsi"/>
          <w:sz w:val="12"/>
        </w:rPr>
        <w:t xml:space="preserve">, ModelE from the National Aeronautics and Space Administration Goddard Institute for Space Studies [Schmidt et al., 2006], which includes a module to calculate the transport and removal of aerosol particles [Koch et al., 2006]. The atmospheric model is connected to a full ocean general circulation model with calculated sea ice, thus allowing the ocean to respond quickly at the surface and on yearly time scales in the deeper ocean. We ran the atmospheric portion of the model at 4°x5° latitude-longitude resolution, with 23 vertical layers extending to a model top of 80 km. The coupled oceanic general circulation model [Russell et al., 1995] has 13 layers and also a 4°x5° latitude-longitude resolution. Simulations were run over a decade, not just a few weeks. </w:t>
      </w:r>
      <w:r w:rsidRPr="006338B6">
        <w:rPr>
          <w:rStyle w:val="StyleUnderline"/>
          <w:rFonts w:asciiTheme="minorHAnsi" w:hAnsiTheme="minorHAnsi" w:cstheme="minorHAnsi"/>
          <w:highlight w:val="cyan"/>
        </w:rPr>
        <w:t>Using simple scenarios of</w:t>
      </w:r>
      <w:r w:rsidRPr="006338B6">
        <w:rPr>
          <w:rFonts w:asciiTheme="minorHAnsi" w:hAnsiTheme="minorHAnsi" w:cstheme="minorHAnsi"/>
          <w:sz w:val="12"/>
        </w:rPr>
        <w:t xml:space="preserve"> 50 Tg and 150 Tg of </w:t>
      </w:r>
      <w:r w:rsidRPr="006338B6">
        <w:rPr>
          <w:rStyle w:val="StyleUnderline"/>
          <w:rFonts w:asciiTheme="minorHAnsi" w:hAnsiTheme="minorHAnsi" w:cstheme="minorHAnsi"/>
          <w:highlight w:val="cyan"/>
        </w:rPr>
        <w:t>soot</w:t>
      </w:r>
      <w:r w:rsidRPr="006338B6">
        <w:rPr>
          <w:rStyle w:val="StyleUnderline"/>
          <w:rFonts w:asciiTheme="minorHAnsi" w:hAnsiTheme="minorHAnsi" w:cstheme="minorHAnsi"/>
        </w:rPr>
        <w:t xml:space="preserve"> injected </w:t>
      </w:r>
      <w:r w:rsidRPr="006338B6">
        <w:rPr>
          <w:rStyle w:val="StyleUnderline"/>
          <w:rFonts w:asciiTheme="minorHAnsi" w:hAnsiTheme="minorHAnsi" w:cstheme="minorHAnsi"/>
          <w:highlight w:val="cyan"/>
        </w:rPr>
        <w:t>in</w:t>
      </w:r>
      <w:r w:rsidRPr="006338B6">
        <w:rPr>
          <w:rStyle w:val="StyleUnderline"/>
          <w:rFonts w:asciiTheme="minorHAnsi" w:hAnsiTheme="minorHAnsi" w:cstheme="minorHAnsi"/>
        </w:rPr>
        <w:t xml:space="preserve">to </w:t>
      </w:r>
      <w:r w:rsidRPr="006338B6">
        <w:rPr>
          <w:rStyle w:val="StyleUnderline"/>
          <w:rFonts w:asciiTheme="minorHAnsi" w:hAnsiTheme="minorHAnsi" w:cstheme="minorHAnsi"/>
          <w:highlight w:val="cyan"/>
        </w:rPr>
        <w:t>the upper troposphere</w:t>
      </w:r>
    </w:p>
    <w:p w14:paraId="24ACAF27" w14:textId="77777777" w:rsidR="006338B6" w:rsidRPr="006338B6" w:rsidRDefault="006338B6" w:rsidP="006338B6">
      <w:pPr>
        <w:rPr>
          <w:rStyle w:val="StyleUnderline"/>
          <w:rFonts w:asciiTheme="minorHAnsi" w:hAnsiTheme="minorHAnsi" w:cstheme="minorHAnsi"/>
        </w:rPr>
      </w:pPr>
    </w:p>
    <w:p w14:paraId="0FC839B2" w14:textId="77777777" w:rsidR="006338B6" w:rsidRPr="006338B6" w:rsidRDefault="006338B6" w:rsidP="006338B6">
      <w:pPr>
        <w:rPr>
          <w:rStyle w:val="StyleUnderline"/>
          <w:rFonts w:asciiTheme="minorHAnsi" w:hAnsiTheme="minorHAnsi" w:cstheme="minorHAnsi"/>
        </w:rPr>
      </w:pPr>
    </w:p>
    <w:p w14:paraId="0F5A22EE" w14:textId="77777777" w:rsidR="006338B6" w:rsidRPr="006338B6" w:rsidRDefault="006338B6" w:rsidP="006338B6">
      <w:pPr>
        <w:rPr>
          <w:rFonts w:asciiTheme="minorHAnsi" w:hAnsiTheme="minorHAnsi" w:cstheme="minorHAnsi"/>
          <w:sz w:val="12"/>
        </w:rPr>
      </w:pPr>
      <w:r w:rsidRPr="006338B6">
        <w:rPr>
          <w:rFonts w:asciiTheme="minorHAnsi" w:hAnsiTheme="minorHAnsi" w:cstheme="minorHAnsi"/>
          <w:sz w:val="12"/>
        </w:rPr>
        <w:t xml:space="preserve">, </w:t>
      </w:r>
      <w:r w:rsidRPr="006338B6">
        <w:rPr>
          <w:rStyle w:val="StyleUnderline"/>
          <w:rFonts w:asciiTheme="minorHAnsi" w:hAnsiTheme="minorHAnsi" w:cstheme="minorHAnsi"/>
          <w:highlight w:val="cyan"/>
        </w:rPr>
        <w:t>Robock</w:t>
      </w:r>
      <w:r w:rsidRPr="006338B6">
        <w:rPr>
          <w:rFonts w:asciiTheme="minorHAnsi" w:hAnsiTheme="minorHAnsi" w:cstheme="minorHAnsi"/>
          <w:sz w:val="12"/>
        </w:rPr>
        <w:t xml:space="preserve"> et al. [2007a] </w:t>
      </w:r>
      <w:r w:rsidRPr="006338B6">
        <w:rPr>
          <w:rStyle w:val="StyleUnderline"/>
          <w:rFonts w:asciiTheme="minorHAnsi" w:hAnsiTheme="minorHAnsi" w:cstheme="minorHAnsi"/>
          <w:highlight w:val="cyan"/>
        </w:rPr>
        <w:t>found that indeed</w:t>
      </w:r>
      <w:r w:rsidRPr="006338B6">
        <w:rPr>
          <w:rFonts w:asciiTheme="minorHAnsi" w:hAnsiTheme="minorHAnsi" w:cstheme="minorHAnsi"/>
          <w:sz w:val="12"/>
        </w:rPr>
        <w:t xml:space="preserve"> the 150 Tg scenario, </w:t>
      </w:r>
      <w:r w:rsidRPr="006338B6">
        <w:rPr>
          <w:rStyle w:val="StyleUnderline"/>
          <w:rFonts w:asciiTheme="minorHAnsi" w:hAnsiTheme="minorHAnsi" w:cstheme="minorHAnsi"/>
          <w:highlight w:val="cyan"/>
        </w:rPr>
        <w:t>an injection of soot</w:t>
      </w:r>
      <w:r w:rsidRPr="006338B6">
        <w:rPr>
          <w:rStyle w:val="StyleUnderline"/>
          <w:rFonts w:asciiTheme="minorHAnsi" w:hAnsiTheme="minorHAnsi" w:cstheme="minorHAnsi"/>
        </w:rPr>
        <w:t xml:space="preserve"> which is still </w:t>
      </w:r>
      <w:r w:rsidRPr="006338B6">
        <w:rPr>
          <w:rStyle w:val="StyleUnderline"/>
          <w:rFonts w:asciiTheme="minorHAnsi" w:hAnsiTheme="minorHAnsi" w:cstheme="minorHAnsi"/>
          <w:highlight w:val="cyan"/>
        </w:rPr>
        <w:t>possible from the</w:t>
      </w:r>
      <w:r w:rsidRPr="006338B6">
        <w:rPr>
          <w:rStyle w:val="StyleUnderline"/>
          <w:rFonts w:asciiTheme="minorHAnsi" w:hAnsiTheme="minorHAnsi" w:cstheme="minorHAnsi"/>
        </w:rPr>
        <w:t xml:space="preserve"> use of the </w:t>
      </w:r>
      <w:r w:rsidRPr="006338B6">
        <w:rPr>
          <w:rStyle w:val="StyleUnderline"/>
          <w:rFonts w:asciiTheme="minorHAnsi" w:hAnsiTheme="minorHAnsi" w:cstheme="minorHAnsi"/>
          <w:highlight w:val="cyan"/>
        </w:rPr>
        <w:t>current</w:t>
      </w:r>
      <w:r w:rsidRPr="006338B6">
        <w:rPr>
          <w:rFonts w:asciiTheme="minorHAnsi" w:hAnsiTheme="minorHAnsi" w:cstheme="minorHAnsi"/>
          <w:sz w:val="12"/>
        </w:rPr>
        <w:t xml:space="preserve"> U.S. and Russian </w:t>
      </w:r>
      <w:r w:rsidRPr="006338B6">
        <w:rPr>
          <w:rStyle w:val="StyleUnderline"/>
          <w:rFonts w:asciiTheme="minorHAnsi" w:hAnsiTheme="minorHAnsi" w:cstheme="minorHAnsi"/>
          <w:highlight w:val="cyan"/>
        </w:rPr>
        <w:t>nuclear arsenals</w:t>
      </w:r>
      <w:r w:rsidRPr="006338B6">
        <w:rPr>
          <w:rFonts w:asciiTheme="minorHAnsi" w:hAnsiTheme="minorHAnsi" w:cstheme="minorHAnsi"/>
          <w:sz w:val="12"/>
        </w:rPr>
        <w:t xml:space="preserve"> [Toon et al., 2008], </w:t>
      </w:r>
      <w:r w:rsidRPr="006338B6">
        <w:rPr>
          <w:rStyle w:val="StyleUnderline"/>
          <w:rFonts w:asciiTheme="minorHAnsi" w:hAnsiTheme="minorHAnsi" w:cstheme="minorHAnsi"/>
          <w:highlight w:val="cyan"/>
        </w:rPr>
        <w:t xml:space="preserve">would produce a </w:t>
      </w:r>
      <w:r w:rsidRPr="006338B6">
        <w:rPr>
          <w:rStyle w:val="Emphasis"/>
          <w:rFonts w:asciiTheme="minorHAnsi" w:hAnsiTheme="minorHAnsi" w:cstheme="minorHAnsi"/>
          <w:highlight w:val="cyan"/>
        </w:rPr>
        <w:t>nuclear winter</w:t>
      </w:r>
      <w:r w:rsidRPr="006338B6">
        <w:rPr>
          <w:rFonts w:asciiTheme="minorHAnsi" w:hAnsiTheme="minorHAnsi" w:cstheme="minorHAnsi"/>
          <w:sz w:val="12"/>
        </w:rPr>
        <w:t xml:space="preserve">. And they found that the </w:t>
      </w:r>
      <w:r w:rsidRPr="006338B6">
        <w:rPr>
          <w:rStyle w:val="StyleUnderline"/>
          <w:rFonts w:asciiTheme="minorHAnsi" w:hAnsiTheme="minorHAnsi" w:cstheme="minorHAnsi"/>
        </w:rPr>
        <w:t>climate effects would last for more than a decade</w:t>
      </w:r>
      <w:r w:rsidRPr="006338B6">
        <w:rPr>
          <w:rFonts w:asciiTheme="minorHAnsi" w:hAnsiTheme="minorHAnsi" w:cstheme="minorHAnsi"/>
          <w:sz w:val="12"/>
        </w:rPr>
        <w:t xml:space="preserve">, as for the first time they were able to realistically simulate the lifetime of the soot particles in the upper atmosphere. The simple physics of it getting cold at Earth’s surface if you block out sunlight is not in doubt. But we now have better climate models, more sophisticated treatment of soot aerosols, and the opportunity to refine the emission of soot given more credible nuclear war scenarios. We propose to repeat these simulations to produce a better understanding of the climate response, and to provide input to agricultural and economic models. The most surprising recent result is that </w:t>
      </w:r>
      <w:r w:rsidRPr="006338B6">
        <w:rPr>
          <w:rStyle w:val="StyleUnderline"/>
          <w:rFonts w:asciiTheme="minorHAnsi" w:hAnsiTheme="minorHAnsi" w:cstheme="minorHAnsi"/>
        </w:rPr>
        <w:t xml:space="preserve">a nuclear </w:t>
      </w:r>
      <w:r w:rsidRPr="006338B6">
        <w:rPr>
          <w:rStyle w:val="StyleUnderline"/>
          <w:rFonts w:asciiTheme="minorHAnsi" w:hAnsiTheme="minorHAnsi" w:cstheme="minorHAnsi"/>
          <w:highlight w:val="cyan"/>
        </w:rPr>
        <w:t>war</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between</w:t>
      </w:r>
      <w:r w:rsidRPr="006338B6">
        <w:rPr>
          <w:rStyle w:val="StyleUnderline"/>
          <w:rFonts w:asciiTheme="minorHAnsi" w:hAnsiTheme="minorHAnsi" w:cstheme="minorHAnsi"/>
        </w:rPr>
        <w:t xml:space="preserve"> new nuclear states, such as </w:t>
      </w:r>
      <w:r w:rsidRPr="006338B6">
        <w:rPr>
          <w:rStyle w:val="StyleUnderline"/>
          <w:rFonts w:asciiTheme="minorHAnsi" w:hAnsiTheme="minorHAnsi" w:cstheme="minorHAnsi"/>
          <w:highlight w:val="cyan"/>
        </w:rPr>
        <w:t>India and Pakistan</w:t>
      </w:r>
      <w:r w:rsidRPr="006338B6">
        <w:rPr>
          <w:rFonts w:asciiTheme="minorHAnsi" w:hAnsiTheme="minorHAnsi" w:cstheme="minorHAnsi"/>
          <w:sz w:val="12"/>
        </w:rPr>
        <w:t xml:space="preserve">, </w:t>
      </w:r>
      <w:r w:rsidRPr="006338B6">
        <w:rPr>
          <w:rStyle w:val="StyleUnderline"/>
          <w:rFonts w:asciiTheme="minorHAnsi" w:hAnsiTheme="minorHAnsi" w:cstheme="minorHAnsi"/>
          <w:highlight w:val="cyan"/>
        </w:rPr>
        <w:t>using</w:t>
      </w:r>
      <w:r w:rsidRPr="006338B6">
        <w:rPr>
          <w:rStyle w:val="StyleUnderline"/>
          <w:rFonts w:asciiTheme="minorHAnsi" w:hAnsiTheme="minorHAnsi" w:cstheme="minorHAnsi"/>
        </w:rPr>
        <w:t xml:space="preserve"> much </w:t>
      </w:r>
      <w:r w:rsidRPr="006338B6">
        <w:rPr>
          <w:rStyle w:val="StyleUnderline"/>
          <w:rFonts w:asciiTheme="minorHAnsi" w:hAnsiTheme="minorHAnsi" w:cstheme="minorHAnsi"/>
          <w:highlight w:val="cyan"/>
        </w:rPr>
        <w:t>less than 1% of the</w:t>
      </w:r>
      <w:r w:rsidRPr="006338B6">
        <w:rPr>
          <w:rFonts w:asciiTheme="minorHAnsi" w:hAnsiTheme="minorHAnsi" w:cstheme="minorHAnsi"/>
          <w:sz w:val="12"/>
        </w:rPr>
        <w:t xml:space="preserve"> current </w:t>
      </w:r>
      <w:r w:rsidRPr="006338B6">
        <w:rPr>
          <w:rStyle w:val="StyleUnderline"/>
          <w:rFonts w:asciiTheme="minorHAnsi" w:hAnsiTheme="minorHAnsi" w:cstheme="minorHAnsi"/>
          <w:highlight w:val="cyan"/>
        </w:rPr>
        <w:t>global</w:t>
      </w:r>
      <w:r w:rsidRPr="006338B6">
        <w:rPr>
          <w:rStyle w:val="StyleUnderline"/>
          <w:rFonts w:asciiTheme="minorHAnsi" w:hAnsiTheme="minorHAnsi" w:cstheme="minorHAnsi"/>
        </w:rPr>
        <w:t xml:space="preserve"> nuclear </w:t>
      </w:r>
      <w:r w:rsidRPr="006338B6">
        <w:rPr>
          <w:rStyle w:val="StyleUnderline"/>
          <w:rFonts w:asciiTheme="minorHAnsi" w:hAnsiTheme="minorHAnsi" w:cstheme="minorHAnsi"/>
          <w:highlight w:val="cyan"/>
        </w:rPr>
        <w:t>arsenal</w:t>
      </w:r>
      <w:r w:rsidRPr="006338B6">
        <w:rPr>
          <w:rFonts w:asciiTheme="minorHAnsi" w:hAnsiTheme="minorHAnsi" w:cstheme="minorHAnsi"/>
          <w:sz w:val="12"/>
        </w:rPr>
        <w:t xml:space="preserve">, </w:t>
      </w:r>
      <w:r w:rsidRPr="006338B6">
        <w:rPr>
          <w:rStyle w:val="StyleUnderline"/>
          <w:rFonts w:asciiTheme="minorHAnsi" w:hAnsiTheme="minorHAnsi" w:cstheme="minorHAnsi"/>
          <w:highlight w:val="cyan"/>
        </w:rPr>
        <w:t xml:space="preserve">could produce </w:t>
      </w:r>
      <w:r w:rsidRPr="006338B6">
        <w:rPr>
          <w:rStyle w:val="Emphasis"/>
          <w:rFonts w:asciiTheme="minorHAnsi" w:hAnsiTheme="minorHAnsi" w:cstheme="minorHAnsi"/>
        </w:rPr>
        <w:t>climate change unprecedented in recorded human history</w:t>
      </w:r>
      <w:r w:rsidRPr="006338B6">
        <w:rPr>
          <w:rFonts w:asciiTheme="minorHAnsi" w:hAnsiTheme="minorHAnsi" w:cstheme="minorHAnsi"/>
          <w:sz w:val="12"/>
        </w:rPr>
        <w:t xml:space="preserve"> [Toon et al., 2007a, 2007b; Robock et al., 2007b; Stenke et al., 2013; Mills et al., 2014; Pausata et al., 2015], </w:t>
      </w:r>
      <w:r w:rsidRPr="006338B6">
        <w:rPr>
          <w:rStyle w:val="Emphasis"/>
          <w:rFonts w:asciiTheme="minorHAnsi" w:hAnsiTheme="minorHAnsi" w:cstheme="minorHAnsi"/>
          <w:highlight w:val="cyan"/>
        </w:rPr>
        <w:t>global-scale ozone depletion</w:t>
      </w:r>
      <w:r w:rsidRPr="006338B6">
        <w:rPr>
          <w:rFonts w:asciiTheme="minorHAnsi" w:hAnsiTheme="minorHAnsi" w:cstheme="minorHAnsi"/>
          <w:sz w:val="12"/>
        </w:rPr>
        <w:t xml:space="preserve"> [Mills et al., 2008, 2014], </w:t>
      </w:r>
      <w:r w:rsidRPr="006338B6">
        <w:rPr>
          <w:rStyle w:val="StyleUnderline"/>
          <w:rFonts w:asciiTheme="minorHAnsi" w:hAnsiTheme="minorHAnsi" w:cstheme="minorHAnsi"/>
          <w:highlight w:val="cyan"/>
        </w:rPr>
        <w:t xml:space="preserve">and </w:t>
      </w:r>
      <w:r w:rsidRPr="006338B6">
        <w:rPr>
          <w:rStyle w:val="Emphasis"/>
          <w:rFonts w:asciiTheme="minorHAnsi" w:hAnsiTheme="minorHAnsi" w:cstheme="minorHAnsi"/>
          <w:highlight w:val="cyan"/>
        </w:rPr>
        <w:t>widespread famine</w:t>
      </w:r>
      <w:r w:rsidRPr="006338B6">
        <w:rPr>
          <w:rStyle w:val="Emphasis"/>
          <w:rFonts w:asciiTheme="minorHAnsi" w:hAnsiTheme="minorHAnsi" w:cstheme="minorHAnsi"/>
        </w:rPr>
        <w:t xml:space="preserve"> </w:t>
      </w:r>
      <w:r w:rsidRPr="006338B6">
        <w:rPr>
          <w:rFonts w:asciiTheme="minorHAnsi" w:hAnsiTheme="minorHAnsi" w:cstheme="minorHAnsi"/>
          <w:sz w:val="12"/>
        </w:rPr>
        <w:t>[Özdoğan et al., 2013; Xia and Robock, 2013; Xia et al., 2015]. This surprising conclusion is the result of research by our team of scientists, many of the same people who produced the pioneering work on nuclear winter in the 1980s, and new colleagues. And the effects of regional nuclear war would also last for more than a decade. Nuclear winter is such a severe climate change that its impact would clearly be a global catastrophe. However, the global impacts of the use of small parts of the nuclear arsenal are much more difficult to evaluate. Using more credible nuclear war scenarios, better soot emissions from city fires, better agricultural models, and models of the impacts on the availability of food, here we propose to produce a much better understanding of these effects.</w:t>
      </w:r>
    </w:p>
    <w:p w14:paraId="0FFABFF5" w14:textId="77777777" w:rsidR="006338B6" w:rsidRPr="006338B6" w:rsidRDefault="006338B6" w:rsidP="006338B6">
      <w:pPr>
        <w:keepNext/>
        <w:keepLines/>
        <w:tabs>
          <w:tab w:val="left" w:pos="90"/>
        </w:tabs>
        <w:spacing w:before="40" w:after="0"/>
        <w:outlineLvl w:val="3"/>
        <w:rPr>
          <w:rFonts w:asciiTheme="minorHAnsi" w:eastAsiaTheme="majorEastAsia" w:hAnsiTheme="minorHAnsi" w:cstheme="minorHAnsi"/>
          <w:b/>
          <w:bCs/>
          <w:iCs/>
          <w:sz w:val="26"/>
        </w:rPr>
      </w:pPr>
      <w:r w:rsidRPr="006338B6">
        <w:rPr>
          <w:rFonts w:asciiTheme="minorHAnsi" w:eastAsiaTheme="majorEastAsia" w:hAnsiTheme="minorHAnsi" w:cstheme="minorHAnsi"/>
          <w:b/>
          <w:bCs/>
          <w:iCs/>
          <w:sz w:val="26"/>
        </w:rPr>
        <w:t>Warming empirically doesn’t lead to war</w:t>
      </w:r>
    </w:p>
    <w:p w14:paraId="21A2D606" w14:textId="77777777" w:rsidR="006338B6" w:rsidRPr="006338B6" w:rsidRDefault="006338B6" w:rsidP="006338B6">
      <w:pPr>
        <w:tabs>
          <w:tab w:val="left" w:pos="90"/>
        </w:tabs>
        <w:rPr>
          <w:rFonts w:asciiTheme="minorHAnsi" w:hAnsiTheme="minorHAnsi" w:cstheme="minorHAnsi"/>
          <w:b/>
          <w:bCs/>
          <w:sz w:val="26"/>
        </w:rPr>
      </w:pPr>
      <w:r w:rsidRPr="006338B6">
        <w:rPr>
          <w:rFonts w:asciiTheme="minorHAnsi" w:hAnsiTheme="minorHAnsi" w:cstheme="minorHAnsi"/>
          <w:b/>
          <w:bCs/>
          <w:sz w:val="26"/>
        </w:rPr>
        <w:t>Tertrais 11</w:t>
      </w:r>
      <w:r w:rsidRPr="006338B6">
        <w:rPr>
          <w:rFonts w:asciiTheme="minorHAnsi" w:hAnsiTheme="minorHAnsi" w:cstheme="minorHAnsi"/>
        </w:rPr>
        <w:t>—Senior Research Fellow specializing in conflict study @  Fondation pour la recherche stratégique in Paris “The Climate Wars Myth”)</w:t>
      </w:r>
    </w:p>
    <w:p w14:paraId="7EF96A9C" w14:textId="77777777" w:rsidR="006338B6" w:rsidRPr="006338B6" w:rsidRDefault="006338B6" w:rsidP="006338B6">
      <w:pPr>
        <w:tabs>
          <w:tab w:val="left" w:pos="90"/>
        </w:tabs>
        <w:jc w:val="both"/>
        <w:rPr>
          <w:rFonts w:asciiTheme="minorHAnsi" w:hAnsiTheme="minorHAnsi" w:cstheme="minorHAnsi"/>
          <w:szCs w:val="20"/>
          <w:highlight w:val="cyan"/>
          <w:u w:val="single"/>
        </w:rPr>
      </w:pPr>
      <w:r w:rsidRPr="006338B6">
        <w:rPr>
          <w:rFonts w:asciiTheme="minorHAnsi" w:hAnsiTheme="minorHAnsi" w:cstheme="minorHAnsi"/>
          <w:szCs w:val="20"/>
          <w:u w:val="single"/>
        </w:rPr>
        <w:t xml:space="preserve">Since the dawn of civilization, </w:t>
      </w:r>
      <w:r w:rsidRPr="006338B6">
        <w:rPr>
          <w:rFonts w:asciiTheme="minorHAnsi" w:hAnsiTheme="minorHAnsi" w:cstheme="minorHAnsi"/>
          <w:szCs w:val="20"/>
          <w:highlight w:val="cyan"/>
          <w:u w:val="single"/>
        </w:rPr>
        <w:t>warmer eras have meant fewer wars</w:t>
      </w:r>
      <w:r w:rsidRPr="006338B6">
        <w:rPr>
          <w:rFonts w:asciiTheme="minorHAnsi" w:hAnsiTheme="minorHAnsi" w:cstheme="minorHAnsi"/>
          <w:szCs w:val="20"/>
          <w:u w:val="single"/>
        </w:rPr>
        <w:t xml:space="preserve">. The reason is simple: all things being equal, </w:t>
      </w:r>
      <w:r w:rsidRPr="006338B6">
        <w:rPr>
          <w:rFonts w:asciiTheme="minorHAnsi" w:hAnsiTheme="minorHAnsi" w:cstheme="minorHAnsi"/>
          <w:szCs w:val="20"/>
          <w:highlight w:val="cyan"/>
          <w:u w:val="single"/>
        </w:rPr>
        <w:t>a colder climate meant reduced crops, more famine and instabilit</w:t>
      </w:r>
      <w:r w:rsidRPr="006338B6">
        <w:rPr>
          <w:rFonts w:asciiTheme="minorHAnsi" w:hAnsiTheme="minorHAnsi" w:cstheme="minorHAnsi"/>
          <w:szCs w:val="20"/>
          <w:u w:val="single"/>
        </w:rPr>
        <w:t>y</w:t>
      </w:r>
      <w:r w:rsidRPr="006338B6">
        <w:rPr>
          <w:rFonts w:asciiTheme="minorHAnsi" w:hAnsiTheme="minorHAnsi" w:cstheme="minorHAnsi"/>
          <w:sz w:val="16"/>
          <w:szCs w:val="20"/>
        </w:rPr>
        <w:t xml:space="preserve">.4 </w:t>
      </w:r>
      <w:r w:rsidRPr="006338B6">
        <w:rPr>
          <w:rFonts w:asciiTheme="minorHAnsi" w:hAnsiTheme="minorHAnsi" w:cstheme="minorHAnsi"/>
          <w:szCs w:val="20"/>
          <w:u w:val="single"/>
        </w:rPr>
        <w:t>Research by climate historians shows a clear correlation between increased warfare and cold periods</w:t>
      </w:r>
      <w:r w:rsidRPr="006338B6">
        <w:rPr>
          <w:rFonts w:asciiTheme="minorHAnsi" w:hAnsiTheme="minorHAnsi" w:cstheme="minorHAnsi"/>
          <w:sz w:val="16"/>
          <w:szCs w:val="20"/>
        </w:rPr>
        <w:t xml:space="preserve">.5 They are particularly clear in Asia and Europe, as well as in Africa.6 Interestingly, </w:t>
      </w:r>
      <w:r w:rsidRPr="006338B6">
        <w:rPr>
          <w:rFonts w:asciiTheme="minorHAnsi" w:hAnsiTheme="minorHAnsi" w:cstheme="minorHAnsi"/>
          <w:szCs w:val="20"/>
          <w:u w:val="single"/>
        </w:rPr>
        <w:t>the correlation has been diminishing since the beginning of the Industrial Revolution: as societies modernize, they become less dependent on local agricultural output</w:t>
      </w:r>
      <w:r w:rsidRPr="006338B6">
        <w:rPr>
          <w:rFonts w:asciiTheme="minorHAnsi" w:hAnsiTheme="minorHAnsi" w:cstheme="minorHAnsi"/>
          <w:sz w:val="16"/>
          <w:szCs w:val="20"/>
        </w:rPr>
        <w:t>.7 Moreover</w:t>
      </w:r>
      <w:r w:rsidRPr="006338B6">
        <w:rPr>
          <w:rFonts w:asciiTheme="minorHAnsi" w:hAnsiTheme="minorHAnsi" w:cstheme="minorHAnsi"/>
          <w:szCs w:val="20"/>
          <w:u w:val="single"/>
        </w:rPr>
        <w:t xml:space="preserve">, </w:t>
      </w:r>
      <w:r w:rsidRPr="006338B6">
        <w:rPr>
          <w:rFonts w:asciiTheme="minorHAnsi" w:hAnsiTheme="minorHAnsi" w:cstheme="minorHAnsi"/>
          <w:szCs w:val="20"/>
          <w:highlight w:val="cyan"/>
          <w:u w:val="single"/>
        </w:rPr>
        <w:t xml:space="preserve">if there was any significant link between warfare and warming, the number of conflicts should have been rising in the past two decades. </w:t>
      </w:r>
    </w:p>
    <w:p w14:paraId="417BD8FC" w14:textId="77777777" w:rsidR="006338B6" w:rsidRPr="006338B6" w:rsidRDefault="006338B6" w:rsidP="006338B6">
      <w:pPr>
        <w:tabs>
          <w:tab w:val="left" w:pos="90"/>
        </w:tabs>
        <w:jc w:val="both"/>
        <w:rPr>
          <w:rFonts w:asciiTheme="minorHAnsi" w:hAnsiTheme="minorHAnsi" w:cstheme="minorHAnsi"/>
          <w:szCs w:val="20"/>
          <w:highlight w:val="cyan"/>
          <w:u w:val="single"/>
        </w:rPr>
      </w:pPr>
    </w:p>
    <w:p w14:paraId="47400E31" w14:textId="77777777" w:rsidR="006338B6" w:rsidRPr="006338B6" w:rsidRDefault="006338B6" w:rsidP="006338B6">
      <w:pPr>
        <w:tabs>
          <w:tab w:val="left" w:pos="90"/>
        </w:tabs>
        <w:jc w:val="both"/>
        <w:rPr>
          <w:rFonts w:asciiTheme="minorHAnsi" w:hAnsiTheme="minorHAnsi" w:cstheme="minorHAnsi"/>
          <w:szCs w:val="20"/>
          <w:highlight w:val="cyan"/>
          <w:u w:val="single"/>
        </w:rPr>
      </w:pPr>
    </w:p>
    <w:p w14:paraId="7F6D550C" w14:textId="77777777" w:rsidR="006338B6" w:rsidRPr="006338B6" w:rsidRDefault="006338B6" w:rsidP="006338B6">
      <w:pPr>
        <w:tabs>
          <w:tab w:val="left" w:pos="90"/>
        </w:tabs>
        <w:jc w:val="both"/>
        <w:rPr>
          <w:rFonts w:asciiTheme="minorHAnsi" w:hAnsiTheme="minorHAnsi" w:cstheme="minorHAnsi"/>
          <w:sz w:val="16"/>
        </w:rPr>
      </w:pPr>
      <w:r w:rsidRPr="006338B6">
        <w:rPr>
          <w:rFonts w:asciiTheme="minorHAnsi" w:hAnsiTheme="minorHAnsi" w:cstheme="minorHAnsi"/>
          <w:szCs w:val="20"/>
          <w:highlight w:val="cyan"/>
          <w:u w:val="single"/>
        </w:rPr>
        <w:t xml:space="preserve">It has not, </w:t>
      </w:r>
      <w:r w:rsidRPr="006338B6">
        <w:rPr>
          <w:rFonts w:asciiTheme="minorHAnsi" w:hAnsiTheme="minorHAnsi" w:cstheme="minorHAnsi"/>
          <w:szCs w:val="20"/>
          <w:u w:val="single"/>
        </w:rPr>
        <w:t xml:space="preserve">quite the contrary. </w:t>
      </w:r>
      <w:r w:rsidRPr="006338B6">
        <w:rPr>
          <w:rFonts w:asciiTheme="minorHAnsi" w:hAnsiTheme="minorHAnsi" w:cstheme="minorHAnsi"/>
          <w:szCs w:val="20"/>
          <w:highlight w:val="cyan"/>
          <w:u w:val="single"/>
        </w:rPr>
        <w:t>Since the</w:t>
      </w:r>
      <w:r w:rsidRPr="006338B6">
        <w:rPr>
          <w:rFonts w:asciiTheme="minorHAnsi" w:hAnsiTheme="minorHAnsi" w:cstheme="minorHAnsi"/>
          <w:szCs w:val="20"/>
          <w:u w:val="single"/>
        </w:rPr>
        <w:t xml:space="preserve"> end of the </w:t>
      </w:r>
      <w:r w:rsidRPr="006338B6">
        <w:rPr>
          <w:rFonts w:asciiTheme="minorHAnsi" w:hAnsiTheme="minorHAnsi" w:cstheme="minorHAnsi"/>
          <w:szCs w:val="20"/>
          <w:highlight w:val="cyan"/>
          <w:u w:val="single"/>
        </w:rPr>
        <w:t>Cold War,</w:t>
      </w:r>
      <w:r w:rsidRPr="006338B6">
        <w:rPr>
          <w:rFonts w:asciiTheme="minorHAnsi" w:hAnsiTheme="minorHAnsi" w:cstheme="minorHAnsi"/>
          <w:sz w:val="16"/>
          <w:szCs w:val="20"/>
          <w:highlight w:val="cyan"/>
        </w:rPr>
        <w:t xml:space="preserve"> </w:t>
      </w:r>
      <w:r w:rsidRPr="006338B6">
        <w:rPr>
          <w:rFonts w:asciiTheme="minorHAnsi" w:hAnsiTheme="minorHAnsi" w:cstheme="minorHAnsi"/>
          <w:szCs w:val="20"/>
          <w:highlight w:val="cyan"/>
          <w:u w:val="single"/>
        </w:rPr>
        <w:t>the total number of wars</w:t>
      </w:r>
      <w:r w:rsidRPr="006338B6">
        <w:rPr>
          <w:rFonts w:asciiTheme="minorHAnsi" w:hAnsiTheme="minorHAnsi" w:cstheme="minorHAnsi"/>
          <w:sz w:val="16"/>
          <w:szCs w:val="20"/>
        </w:rPr>
        <w:t xml:space="preserve">, after having steadily increased since 1945, </w:t>
      </w:r>
      <w:r w:rsidRPr="006338B6">
        <w:rPr>
          <w:rFonts w:asciiTheme="minorHAnsi" w:hAnsiTheme="minorHAnsi" w:cstheme="minorHAnsi"/>
          <w:szCs w:val="20"/>
          <w:highlight w:val="cyan"/>
          <w:u w:val="single"/>
        </w:rPr>
        <w:t>has diminished</w:t>
      </w:r>
      <w:r w:rsidRPr="006338B6">
        <w:rPr>
          <w:rFonts w:asciiTheme="minorHAnsi" w:hAnsiTheme="minorHAnsi" w:cstheme="minorHAnsi"/>
          <w:sz w:val="16"/>
          <w:szCs w:val="20"/>
        </w:rPr>
        <w:t xml:space="preserve">. Statistics published by the Stockholm International Peace Research Institute (SIPRI), which come from work done at the Uppsala University, clearly show such a decrease. </w:t>
      </w:r>
      <w:r w:rsidRPr="006338B6">
        <w:rPr>
          <w:rFonts w:asciiTheme="minorHAnsi" w:hAnsiTheme="minorHAnsi" w:cstheme="minorHAnsi"/>
          <w:szCs w:val="20"/>
          <w:highlight w:val="cyan"/>
          <w:u w:val="single"/>
        </w:rPr>
        <w:t>Today, there are half as many wars as two decades ago</w:t>
      </w:r>
      <w:r w:rsidRPr="006338B6">
        <w:rPr>
          <w:rFonts w:asciiTheme="minorHAnsi" w:hAnsiTheme="minorHAnsi" w:cstheme="minorHAnsi"/>
          <w:sz w:val="16"/>
          <w:szCs w:val="20"/>
        </w:rPr>
        <w:t xml:space="preserve"> (17 in 2009 versus 35 in 1989).8 This result is mainly due to the rapid decrease in the number of internal conflicts.9 As with the number of interstate conflicts, civil wars began to decline from the end of the 1970s onwards. Classic international war has, statistically speaking, disappeared from the modern world. According to the SIPRI/Uppsala University data, in 2009, for the sixth year in a row, there was no ongoing interstate war. (Iraq and Afghanistan do not belong to that category.) Such conflicts represented, in the 2000s, three out of a total of 30 wars, thus 10 percent of the total_in a world where the number of states has tripled since the end of the Second World War. </w:t>
      </w:r>
      <w:r w:rsidRPr="006338B6">
        <w:rPr>
          <w:rFonts w:asciiTheme="minorHAnsi" w:eastAsiaTheme="majorEastAsia" w:hAnsiTheme="minorHAnsi" w:cstheme="minorHAnsi"/>
          <w:szCs w:val="20"/>
          <w:u w:val="single"/>
        </w:rPr>
        <w:t>There is even a reverse correlation</w:t>
      </w:r>
      <w:r w:rsidRPr="006338B6">
        <w:rPr>
          <w:rFonts w:asciiTheme="minorHAnsi" w:hAnsiTheme="minorHAnsi" w:cstheme="minorHAnsi"/>
          <w:szCs w:val="20"/>
          <w:u w:val="single"/>
        </w:rPr>
        <w:t>.</w:t>
      </w:r>
      <w:r w:rsidRPr="006338B6">
        <w:rPr>
          <w:rFonts w:asciiTheme="minorHAnsi" w:hAnsiTheme="minorHAnsi" w:cstheme="minorHAnsi"/>
          <w:sz w:val="16"/>
          <w:szCs w:val="20"/>
        </w:rPr>
        <w:t xml:space="preserve"> </w:t>
      </w:r>
      <w:r w:rsidRPr="006338B6">
        <w:rPr>
          <w:rFonts w:asciiTheme="minorHAnsi" w:hAnsiTheme="minorHAnsi" w:cstheme="minorHAnsi"/>
          <w:szCs w:val="20"/>
          <w:u w:val="single"/>
        </w:rPr>
        <w:t>The average global temperature diminished between 1940 and 1975: during that period, the total number of conflicts was on the rise.</w:t>
      </w:r>
      <w:r w:rsidRPr="006338B6">
        <w:rPr>
          <w:rFonts w:asciiTheme="minorHAnsi" w:hAnsiTheme="minorHAnsi" w:cstheme="minorHAnsi"/>
          <w:sz w:val="16"/>
          <w:szCs w:val="20"/>
        </w:rPr>
        <w:t xml:space="preserve"> Correlation is not causation. (It may be tempting to argue that the modernization of societies leads to two separate, parallel outcomes: global warming and global peace.) </w:t>
      </w:r>
      <w:r w:rsidRPr="006338B6">
        <w:rPr>
          <w:rFonts w:asciiTheme="minorHAnsi" w:eastAsiaTheme="majorEastAsia" w:hAnsiTheme="minorHAnsi" w:cstheme="minorHAnsi"/>
          <w:szCs w:val="20"/>
          <w:u w:val="single"/>
        </w:rPr>
        <w:t xml:space="preserve">But the existence of these </w:t>
      </w:r>
      <w:r w:rsidRPr="006338B6">
        <w:rPr>
          <w:rFonts w:asciiTheme="minorHAnsi" w:eastAsiaTheme="majorEastAsia" w:hAnsiTheme="minorHAnsi" w:cstheme="minorHAnsi"/>
          <w:szCs w:val="20"/>
          <w:highlight w:val="cyan"/>
          <w:u w:val="single"/>
        </w:rPr>
        <w:t>data points should contribute to extreme caution about the hypothetical equation according to which a warmer world would be a war-prone world.</w:t>
      </w:r>
      <w:r w:rsidRPr="006338B6">
        <w:rPr>
          <w:rFonts w:asciiTheme="minorHAnsi" w:hAnsiTheme="minorHAnsi" w:cstheme="minorHAnsi"/>
          <w:sz w:val="16"/>
          <w:szCs w:val="20"/>
        </w:rPr>
        <w:t xml:space="preserve"> In 2007, the Nobel Peace Prize was attributed jointly to the Intergovernmental Panel on Climate Change (IPCC) and to former U.S. Vice President Al Gore. Rarely was the attribution of a Nobel Peace Prize so blatantly out of sync with geopolitical realities.</w:t>
      </w:r>
      <w:r w:rsidRPr="006338B6">
        <w:rPr>
          <w:rFonts w:asciiTheme="minorHAnsi" w:hAnsiTheme="minorHAnsi" w:cstheme="minorHAnsi"/>
          <w:sz w:val="16"/>
        </w:rPr>
        <w:t xml:space="preserve"> </w:t>
      </w:r>
    </w:p>
    <w:p w14:paraId="0E68D04B" w14:textId="77777777" w:rsidR="006338B6" w:rsidRPr="006338B6" w:rsidRDefault="006338B6" w:rsidP="006338B6">
      <w:pPr>
        <w:pStyle w:val="Heading4"/>
        <w:numPr>
          <w:ilvl w:val="0"/>
          <w:numId w:val="19"/>
        </w:numPr>
        <w:tabs>
          <w:tab w:val="num" w:pos="360"/>
        </w:tabs>
        <w:ind w:left="0" w:firstLine="0"/>
        <w:rPr>
          <w:rFonts w:asciiTheme="minorHAnsi" w:hAnsiTheme="minorHAnsi" w:cstheme="minorHAnsi"/>
        </w:rPr>
      </w:pPr>
      <w:r w:rsidRPr="006338B6">
        <w:rPr>
          <w:rFonts w:asciiTheme="minorHAnsi" w:hAnsiTheme="minorHAnsi" w:cstheme="minorHAnsi"/>
        </w:rPr>
        <w:t xml:space="preserve">Plus, mitigation and adaptation will solve warming and there’s no tipping point </w:t>
      </w:r>
    </w:p>
    <w:p w14:paraId="660B7A47"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Mendelsohn 9</w:t>
      </w:r>
      <w:r w:rsidRPr="006338B6">
        <w:rPr>
          <w:rFonts w:asciiTheme="minorHAnsi" w:hAnsiTheme="minorHAnsi" w:cstheme="minorHAnsi"/>
        </w:rPr>
        <w:t xml:space="preserve"> (Robert O. Mendelsohn 9, the Edwin Weyerhaeuser Davis Professor, Yale School of Forestry and Environmental Studies, Yale University, June 2009, “Climate Change and Economic Growth,” online: http://www.growthcommission.org/storage/cgdev/documents/gcwp060web.pdf)</w:t>
      </w:r>
    </w:p>
    <w:p w14:paraId="615ED600" w14:textId="77777777" w:rsidR="006338B6" w:rsidRPr="006338B6" w:rsidRDefault="006338B6" w:rsidP="006338B6">
      <w:pPr>
        <w:rPr>
          <w:rFonts w:asciiTheme="minorHAnsi" w:hAnsiTheme="minorHAnsi" w:cstheme="minorHAnsi"/>
          <w:sz w:val="16"/>
        </w:rPr>
      </w:pPr>
      <w:r w:rsidRPr="006338B6">
        <w:rPr>
          <w:rStyle w:val="underline"/>
          <w:rFonts w:asciiTheme="minorHAnsi" w:hAnsiTheme="minorHAnsi" w:cstheme="minorHAnsi"/>
        </w:rPr>
        <w:t>The</w:t>
      </w:r>
      <w:r w:rsidRPr="006338B6">
        <w:rPr>
          <w:rFonts w:asciiTheme="minorHAnsi" w:hAnsiTheme="minorHAnsi" w:cstheme="minorHAnsi"/>
          <w:sz w:val="16"/>
        </w:rPr>
        <w:t xml:space="preserve"> heart of the </w:t>
      </w:r>
      <w:r w:rsidRPr="006338B6">
        <w:rPr>
          <w:rStyle w:val="underline"/>
          <w:rFonts w:asciiTheme="minorHAnsi" w:hAnsiTheme="minorHAnsi" w:cstheme="minorHAnsi"/>
          <w:highlight w:val="cyan"/>
        </w:rPr>
        <w:t>debate</w:t>
      </w:r>
      <w:r w:rsidRPr="006338B6">
        <w:rPr>
          <w:rStyle w:val="underline"/>
          <w:rFonts w:asciiTheme="minorHAnsi" w:hAnsiTheme="minorHAnsi" w:cstheme="minorHAnsi"/>
        </w:rPr>
        <w:t xml:space="preserve"> about climate change</w:t>
      </w:r>
      <w:r w:rsidRPr="006338B6">
        <w:rPr>
          <w:rFonts w:asciiTheme="minorHAnsi" w:hAnsiTheme="minorHAnsi" w:cstheme="minorHAnsi"/>
          <w:sz w:val="16"/>
        </w:rPr>
        <w:t xml:space="preserve"> comes from a number of warnings from scientists and others that </w:t>
      </w:r>
      <w:r w:rsidRPr="006338B6">
        <w:rPr>
          <w:rStyle w:val="underline"/>
          <w:rFonts w:asciiTheme="minorHAnsi" w:hAnsiTheme="minorHAnsi" w:cstheme="minorHAnsi"/>
          <w:highlight w:val="cyan"/>
        </w:rPr>
        <w:t>give the impression that</w:t>
      </w:r>
      <w:r w:rsidRPr="006338B6">
        <w:rPr>
          <w:rStyle w:val="underline"/>
          <w:rFonts w:asciiTheme="minorHAnsi" w:hAnsiTheme="minorHAnsi" w:cstheme="minorHAnsi"/>
        </w:rPr>
        <w:t xml:space="preserve"> human-induced </w:t>
      </w:r>
      <w:r w:rsidRPr="006338B6">
        <w:rPr>
          <w:rStyle w:val="underline"/>
          <w:rFonts w:asciiTheme="minorHAnsi" w:hAnsiTheme="minorHAnsi" w:cstheme="minorHAnsi"/>
          <w:highlight w:val="cyan"/>
        </w:rPr>
        <w:t xml:space="preserve">climate </w:t>
      </w:r>
      <w:r w:rsidRPr="006338B6">
        <w:rPr>
          <w:rStyle w:val="underline"/>
          <w:rFonts w:asciiTheme="minorHAnsi" w:hAnsiTheme="minorHAnsi" w:cstheme="minorHAnsi"/>
        </w:rPr>
        <w:t xml:space="preserve">change </w:t>
      </w:r>
      <w:r w:rsidRPr="006338B6">
        <w:rPr>
          <w:rStyle w:val="underline"/>
          <w:rFonts w:asciiTheme="minorHAnsi" w:hAnsiTheme="minorHAnsi" w:cstheme="minorHAnsi"/>
          <w:highlight w:val="cyan"/>
        </w:rPr>
        <w:t xml:space="preserve">is an immediate threat </w:t>
      </w:r>
      <w:r w:rsidRPr="006338B6">
        <w:rPr>
          <w:rStyle w:val="underline"/>
          <w:rFonts w:asciiTheme="minorHAnsi" w:hAnsiTheme="minorHAnsi" w:cstheme="minorHAnsi"/>
        </w:rPr>
        <w:t>to society</w:t>
      </w:r>
      <w:r w:rsidRPr="006338B6">
        <w:rPr>
          <w:rFonts w:asciiTheme="minorHAnsi" w:hAnsiTheme="minorHAnsi" w:cstheme="minorHAnsi"/>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6338B6">
        <w:rPr>
          <w:rStyle w:val="underline"/>
          <w:rFonts w:asciiTheme="minorHAnsi" w:hAnsiTheme="minorHAnsi" w:cstheme="minorHAnsi"/>
        </w:rPr>
        <w:t>These statements are</w:t>
      </w:r>
      <w:r w:rsidRPr="006338B6">
        <w:rPr>
          <w:rFonts w:asciiTheme="minorHAnsi" w:hAnsiTheme="minorHAnsi" w:cstheme="minorHAnsi"/>
          <w:sz w:val="16"/>
        </w:rPr>
        <w:t xml:space="preserve"> largely </w:t>
      </w:r>
      <w:r w:rsidRPr="006338B6">
        <w:rPr>
          <w:rStyle w:val="Emphasis"/>
          <w:rFonts w:asciiTheme="minorHAnsi" w:hAnsiTheme="minorHAnsi" w:cstheme="minorHAnsi"/>
        </w:rPr>
        <w:t>alarmist and misleading</w:t>
      </w:r>
      <w:r w:rsidRPr="006338B6">
        <w:rPr>
          <w:rFonts w:asciiTheme="minorHAnsi" w:hAnsiTheme="minorHAnsi" w:cstheme="minorHAnsi"/>
          <w:sz w:val="16"/>
        </w:rPr>
        <w:t xml:space="preserve">. Although climate change is a serious problem that deserves attention, </w:t>
      </w:r>
      <w:r w:rsidRPr="006338B6">
        <w:rPr>
          <w:rStyle w:val="underline"/>
          <w:rFonts w:asciiTheme="minorHAnsi" w:hAnsiTheme="minorHAnsi" w:cstheme="minorHAnsi"/>
        </w:rPr>
        <w:t xml:space="preserve">society’s </w:t>
      </w:r>
      <w:r w:rsidRPr="006338B6">
        <w:rPr>
          <w:rStyle w:val="underline"/>
          <w:rFonts w:asciiTheme="minorHAnsi" w:hAnsiTheme="minorHAnsi" w:cstheme="minorHAnsi"/>
          <w:highlight w:val="cyan"/>
        </w:rPr>
        <w:t>immediate behavior has an</w:t>
      </w:r>
      <w:r w:rsidRPr="006338B6">
        <w:rPr>
          <w:rFonts w:asciiTheme="minorHAnsi" w:hAnsiTheme="minorHAnsi" w:cstheme="minorHAnsi"/>
          <w:highlight w:val="cyan"/>
          <w:u w:val="single"/>
        </w:rPr>
        <w:t xml:space="preserve"> </w:t>
      </w:r>
      <w:r w:rsidRPr="006338B6">
        <w:rPr>
          <w:rStyle w:val="Emphasis"/>
          <w:rFonts w:asciiTheme="minorHAnsi" w:hAnsiTheme="minorHAnsi" w:cstheme="minorHAnsi"/>
          <w:highlight w:val="cyan"/>
        </w:rPr>
        <w:t>extremely low probability</w:t>
      </w:r>
      <w:r w:rsidRPr="006338B6">
        <w:rPr>
          <w:rFonts w:asciiTheme="minorHAnsi" w:hAnsiTheme="minorHAnsi" w:cstheme="minorHAnsi"/>
          <w:highlight w:val="cyan"/>
          <w:u w:val="single"/>
        </w:rPr>
        <w:t xml:space="preserve"> </w:t>
      </w:r>
      <w:r w:rsidRPr="006338B6">
        <w:rPr>
          <w:rStyle w:val="underline"/>
          <w:rFonts w:asciiTheme="minorHAnsi" w:hAnsiTheme="minorHAnsi" w:cstheme="minorHAnsi"/>
          <w:highlight w:val="cyan"/>
        </w:rPr>
        <w:t xml:space="preserve">of </w:t>
      </w:r>
      <w:r w:rsidRPr="006338B6">
        <w:rPr>
          <w:rStyle w:val="underline"/>
          <w:rFonts w:asciiTheme="minorHAnsi" w:hAnsiTheme="minorHAnsi" w:cstheme="minorHAnsi"/>
        </w:rPr>
        <w:t>leading to</w:t>
      </w:r>
      <w:r w:rsidRPr="006338B6">
        <w:rPr>
          <w:rFonts w:asciiTheme="minorHAnsi" w:hAnsiTheme="minorHAnsi" w:cstheme="minorHAnsi"/>
          <w:sz w:val="16"/>
        </w:rPr>
        <w:t xml:space="preserve"> </w:t>
      </w:r>
      <w:r w:rsidRPr="006338B6">
        <w:rPr>
          <w:rStyle w:val="Emphasis"/>
          <w:rFonts w:asciiTheme="minorHAnsi" w:hAnsiTheme="minorHAnsi" w:cstheme="minorHAnsi"/>
          <w:highlight w:val="cyan"/>
        </w:rPr>
        <w:t>catastrophic consequences</w:t>
      </w:r>
      <w:r w:rsidRPr="006338B6">
        <w:rPr>
          <w:rFonts w:asciiTheme="minorHAnsi" w:hAnsiTheme="minorHAnsi" w:cstheme="minorHAnsi"/>
          <w:sz w:val="16"/>
        </w:rPr>
        <w:t xml:space="preserve">. The </w:t>
      </w:r>
      <w:r w:rsidRPr="006338B6">
        <w:rPr>
          <w:rStyle w:val="underline"/>
          <w:rFonts w:asciiTheme="minorHAnsi" w:hAnsiTheme="minorHAnsi" w:cstheme="minorHAnsi"/>
          <w:highlight w:val="cyan"/>
        </w:rPr>
        <w:t>science and economics</w:t>
      </w:r>
      <w:r w:rsidRPr="006338B6">
        <w:rPr>
          <w:rFonts w:asciiTheme="minorHAnsi" w:hAnsiTheme="minorHAnsi" w:cstheme="minorHAnsi"/>
          <w:sz w:val="16"/>
        </w:rPr>
        <w:t xml:space="preserve"> of climate change </w:t>
      </w:r>
      <w:r w:rsidRPr="006338B6">
        <w:rPr>
          <w:rStyle w:val="underline"/>
          <w:rFonts w:asciiTheme="minorHAnsi" w:hAnsiTheme="minorHAnsi" w:cstheme="minorHAnsi"/>
        </w:rPr>
        <w:t xml:space="preserve">is quite clear that </w:t>
      </w:r>
      <w:r w:rsidRPr="006338B6">
        <w:rPr>
          <w:rStyle w:val="underline"/>
          <w:rFonts w:asciiTheme="minorHAnsi" w:hAnsiTheme="minorHAnsi" w:cstheme="minorHAnsi"/>
          <w:highlight w:val="cyan"/>
        </w:rPr>
        <w:t>emissions over the next</w:t>
      </w:r>
      <w:r w:rsidRPr="006338B6">
        <w:rPr>
          <w:rStyle w:val="underline"/>
          <w:rFonts w:asciiTheme="minorHAnsi" w:hAnsiTheme="minorHAnsi" w:cstheme="minorHAnsi"/>
        </w:rPr>
        <w:t xml:space="preserve"> few </w:t>
      </w:r>
      <w:r w:rsidRPr="006338B6">
        <w:rPr>
          <w:rStyle w:val="underline"/>
          <w:rFonts w:asciiTheme="minorHAnsi" w:hAnsiTheme="minorHAnsi" w:cstheme="minorHAnsi"/>
          <w:highlight w:val="cyan"/>
        </w:rPr>
        <w:t>decades will lead to only</w:t>
      </w:r>
      <w:r w:rsidRPr="006338B6">
        <w:rPr>
          <w:rFonts w:asciiTheme="minorHAnsi" w:hAnsiTheme="minorHAnsi" w:cstheme="minorHAnsi"/>
          <w:sz w:val="16"/>
          <w:highlight w:val="cyan"/>
        </w:rPr>
        <w:t xml:space="preserve"> </w:t>
      </w:r>
      <w:r w:rsidRPr="006338B6">
        <w:rPr>
          <w:rStyle w:val="Emphasis"/>
          <w:rFonts w:asciiTheme="minorHAnsi" w:hAnsiTheme="minorHAnsi" w:cstheme="minorHAnsi"/>
          <w:highlight w:val="cyan"/>
        </w:rPr>
        <w:t>mild consequences</w:t>
      </w:r>
      <w:r w:rsidRPr="006338B6">
        <w:rPr>
          <w:rFonts w:asciiTheme="minorHAnsi" w:hAnsiTheme="minorHAnsi" w:cstheme="minorHAnsi"/>
          <w:sz w:val="16"/>
        </w:rPr>
        <w:t xml:space="preserve">. </w:t>
      </w:r>
      <w:r w:rsidRPr="006338B6">
        <w:rPr>
          <w:rFonts w:asciiTheme="minorHAnsi" w:hAnsiTheme="minorHAnsi" w:cstheme="minorHAnsi"/>
          <w:sz w:val="16"/>
          <w:bdr w:val="single" w:sz="4" w:space="0" w:color="auto"/>
        </w:rPr>
        <w:t xml:space="preserve">The </w:t>
      </w:r>
      <w:r w:rsidRPr="006338B6">
        <w:rPr>
          <w:rStyle w:val="Emphasis"/>
          <w:rFonts w:asciiTheme="minorHAnsi" w:hAnsiTheme="minorHAnsi" w:cstheme="minorHAnsi"/>
          <w:highlight w:val="cyan"/>
          <w:bdr w:val="single" w:sz="4" w:space="0" w:color="auto"/>
        </w:rPr>
        <w:t>severe impacts</w:t>
      </w:r>
      <w:r w:rsidRPr="006338B6">
        <w:rPr>
          <w:rFonts w:asciiTheme="minorHAnsi" w:hAnsiTheme="minorHAnsi" w:cstheme="minorHAnsi"/>
          <w:sz w:val="16"/>
          <w:bdr w:val="single" w:sz="4" w:space="0" w:color="auto"/>
        </w:rPr>
        <w:t xml:space="preserve"> predicted by alarmists </w:t>
      </w:r>
      <w:r w:rsidRPr="006338B6">
        <w:rPr>
          <w:rStyle w:val="Emphasis"/>
          <w:rFonts w:asciiTheme="minorHAnsi" w:hAnsiTheme="minorHAnsi" w:cstheme="minorHAnsi"/>
          <w:highlight w:val="cyan"/>
          <w:bdr w:val="single" w:sz="4" w:space="0" w:color="auto"/>
        </w:rPr>
        <w:t>require a century</w:t>
      </w:r>
      <w:r w:rsidRPr="006338B6">
        <w:rPr>
          <w:rStyle w:val="Emphasis"/>
          <w:rFonts w:asciiTheme="minorHAnsi" w:hAnsiTheme="minorHAnsi" w:cstheme="minorHAnsi"/>
          <w:bdr w:val="single" w:sz="4" w:space="0" w:color="auto"/>
        </w:rPr>
        <w:t xml:space="preserve"> (or two</w:t>
      </w:r>
      <w:r w:rsidRPr="006338B6">
        <w:rPr>
          <w:rFonts w:asciiTheme="minorHAnsi" w:hAnsiTheme="minorHAnsi" w:cstheme="minorHAnsi"/>
          <w:sz w:val="16"/>
          <w:bdr w:val="single" w:sz="4" w:space="0" w:color="auto"/>
        </w:rPr>
        <w:t xml:space="preserve"> in the case of Stern 2006) </w:t>
      </w:r>
      <w:r w:rsidRPr="006338B6">
        <w:rPr>
          <w:rStyle w:val="Emphasis"/>
          <w:rFonts w:asciiTheme="minorHAnsi" w:hAnsiTheme="minorHAnsi" w:cstheme="minorHAnsi"/>
          <w:highlight w:val="cyan"/>
          <w:bdr w:val="single" w:sz="4" w:space="0" w:color="auto"/>
        </w:rPr>
        <w:t>of no mitigation</w:t>
      </w:r>
      <w:r w:rsidRPr="006338B6">
        <w:rPr>
          <w:rFonts w:asciiTheme="minorHAnsi" w:hAnsiTheme="minorHAnsi" w:cstheme="minorHAnsi"/>
          <w:sz w:val="16"/>
        </w:rPr>
        <w:t xml:space="preserve">. Many of the </w:t>
      </w:r>
      <w:r w:rsidRPr="006338B6">
        <w:rPr>
          <w:rStyle w:val="underline"/>
          <w:rFonts w:asciiTheme="minorHAnsi" w:hAnsiTheme="minorHAnsi" w:cstheme="minorHAnsi"/>
          <w:highlight w:val="cyan"/>
        </w:rPr>
        <w:t xml:space="preserve">predicted impacts assume </w:t>
      </w:r>
      <w:r w:rsidRPr="006338B6">
        <w:rPr>
          <w:rStyle w:val="underline"/>
          <w:rFonts w:asciiTheme="minorHAnsi" w:hAnsiTheme="minorHAnsi" w:cstheme="minorHAnsi"/>
        </w:rPr>
        <w:t xml:space="preserve">there will be </w:t>
      </w:r>
      <w:r w:rsidRPr="006338B6">
        <w:rPr>
          <w:rStyle w:val="underline"/>
          <w:rFonts w:asciiTheme="minorHAnsi" w:hAnsiTheme="minorHAnsi" w:cstheme="minorHAnsi"/>
          <w:highlight w:val="cyan"/>
        </w:rPr>
        <w:t>no</w:t>
      </w:r>
      <w:r w:rsidRPr="006338B6">
        <w:rPr>
          <w:rStyle w:val="underline"/>
          <w:rFonts w:asciiTheme="minorHAnsi" w:hAnsiTheme="minorHAnsi" w:cstheme="minorHAnsi"/>
        </w:rPr>
        <w:t xml:space="preserve"> or little </w:t>
      </w:r>
      <w:r w:rsidRPr="006338B6">
        <w:rPr>
          <w:rStyle w:val="underline"/>
          <w:rFonts w:asciiTheme="minorHAnsi" w:hAnsiTheme="minorHAnsi" w:cstheme="minorHAnsi"/>
          <w:highlight w:val="cyan"/>
        </w:rPr>
        <w:t>adaptation</w:t>
      </w:r>
      <w:r w:rsidRPr="006338B6">
        <w:rPr>
          <w:rFonts w:asciiTheme="minorHAnsi" w:hAnsiTheme="minorHAnsi" w:cstheme="minorHAnsi"/>
          <w:sz w:val="16"/>
        </w:rPr>
        <w:t xml:space="preserve">. The net economic impacts from climate change over the next 50 years will be small regardless. Most of </w:t>
      </w:r>
      <w:r w:rsidRPr="006338B6">
        <w:rPr>
          <w:rStyle w:val="underline"/>
          <w:rFonts w:asciiTheme="minorHAnsi" w:hAnsiTheme="minorHAnsi" w:cstheme="minorHAnsi"/>
        </w:rPr>
        <w:t xml:space="preserve">the more severe impacts will take more than a century or even a millennium to unfold and </w:t>
      </w:r>
      <w:r w:rsidRPr="006338B6">
        <w:rPr>
          <w:rStyle w:val="underline"/>
          <w:rFonts w:asciiTheme="minorHAnsi" w:hAnsiTheme="minorHAnsi" w:cstheme="minorHAnsi"/>
          <w:highlight w:val="cyan"/>
        </w:rPr>
        <w:t xml:space="preserve">many </w:t>
      </w:r>
      <w:r w:rsidRPr="006338B6">
        <w:rPr>
          <w:rStyle w:val="underline"/>
          <w:rFonts w:asciiTheme="minorHAnsi" w:hAnsiTheme="minorHAnsi" w:cstheme="minorHAnsi"/>
        </w:rPr>
        <w:t>of these</w:t>
      </w:r>
      <w:r w:rsidRPr="006338B6">
        <w:rPr>
          <w:rFonts w:asciiTheme="minorHAnsi" w:hAnsiTheme="minorHAnsi" w:cstheme="minorHAnsi"/>
          <w:sz w:val="16"/>
        </w:rPr>
        <w:t xml:space="preserve"> “</w:t>
      </w:r>
      <w:r w:rsidRPr="006338B6">
        <w:rPr>
          <w:rStyle w:val="underline"/>
          <w:rFonts w:asciiTheme="minorHAnsi" w:hAnsiTheme="minorHAnsi" w:cstheme="minorHAnsi"/>
        </w:rPr>
        <w:t xml:space="preserve">potential” </w:t>
      </w:r>
      <w:r w:rsidRPr="006338B6">
        <w:rPr>
          <w:rStyle w:val="underline"/>
          <w:rFonts w:asciiTheme="minorHAnsi" w:hAnsiTheme="minorHAnsi" w:cstheme="minorHAnsi"/>
          <w:highlight w:val="cyan"/>
        </w:rPr>
        <w:t>impacts</w:t>
      </w:r>
      <w:r w:rsidRPr="006338B6">
        <w:rPr>
          <w:rFonts w:asciiTheme="minorHAnsi" w:hAnsiTheme="minorHAnsi" w:cstheme="minorHAnsi"/>
          <w:highlight w:val="cyan"/>
          <w:u w:val="single"/>
        </w:rPr>
        <w:t xml:space="preserve"> </w:t>
      </w:r>
      <w:r w:rsidRPr="006338B6">
        <w:rPr>
          <w:rStyle w:val="Emphasis"/>
          <w:rFonts w:asciiTheme="minorHAnsi" w:hAnsiTheme="minorHAnsi" w:cstheme="minorHAnsi"/>
          <w:highlight w:val="cyan"/>
        </w:rPr>
        <w:t>will never occur because people will adapt</w:t>
      </w:r>
      <w:r w:rsidRPr="006338B6">
        <w:rPr>
          <w:rFonts w:asciiTheme="minorHAnsi" w:hAnsiTheme="minorHAnsi" w:cstheme="minorHAnsi"/>
          <w:highlight w:val="cyan"/>
          <w:u w:val="single"/>
        </w:rPr>
        <w:t xml:space="preserve">. </w:t>
      </w:r>
      <w:r w:rsidRPr="006338B6">
        <w:rPr>
          <w:rStyle w:val="underline"/>
          <w:rFonts w:asciiTheme="minorHAnsi" w:hAnsiTheme="minorHAnsi" w:cstheme="minorHAnsi"/>
          <w:highlight w:val="cyan"/>
        </w:rPr>
        <w:t>It is not</w:t>
      </w:r>
      <w:r w:rsidRPr="006338B6">
        <w:rPr>
          <w:rStyle w:val="underline"/>
          <w:rFonts w:asciiTheme="minorHAnsi" w:hAnsiTheme="minorHAnsi" w:cstheme="minorHAnsi"/>
        </w:rPr>
        <w:t xml:space="preserve"> at all </w:t>
      </w:r>
      <w:r w:rsidRPr="006338B6">
        <w:rPr>
          <w:rStyle w:val="underline"/>
          <w:rFonts w:asciiTheme="minorHAnsi" w:hAnsiTheme="minorHAnsi" w:cstheme="minorHAnsi"/>
          <w:highlight w:val="cyan"/>
        </w:rPr>
        <w:t>apparent that immediate</w:t>
      </w:r>
      <w:r w:rsidRPr="006338B6">
        <w:rPr>
          <w:rStyle w:val="underline"/>
          <w:rFonts w:asciiTheme="minorHAnsi" w:hAnsiTheme="minorHAnsi" w:cstheme="minorHAnsi"/>
        </w:rPr>
        <w:t xml:space="preserve"> and dramatic </w:t>
      </w:r>
      <w:r w:rsidRPr="006338B6">
        <w:rPr>
          <w:rStyle w:val="underline"/>
          <w:rFonts w:asciiTheme="minorHAnsi" w:hAnsiTheme="minorHAnsi" w:cstheme="minorHAnsi"/>
          <w:highlight w:val="cyan"/>
        </w:rPr>
        <w:t xml:space="preserve">policies need to be developed </w:t>
      </w:r>
      <w:r w:rsidRPr="006338B6">
        <w:rPr>
          <w:rStyle w:val="underline"/>
          <w:rFonts w:asciiTheme="minorHAnsi" w:hAnsiTheme="minorHAnsi" w:cstheme="minorHAnsi"/>
        </w:rPr>
        <w:t>to thwart long‐range climate risks</w:t>
      </w:r>
      <w:r w:rsidRPr="006338B6">
        <w:rPr>
          <w:rFonts w:asciiTheme="minorHAnsi" w:hAnsiTheme="minorHAnsi" w:cstheme="minorHAnsi"/>
          <w:sz w:val="16"/>
        </w:rPr>
        <w:t>. What is needed are long‐run balanced responses.</w:t>
      </w:r>
    </w:p>
    <w:p w14:paraId="7A1D2615" w14:textId="77777777" w:rsidR="006338B6" w:rsidRPr="006338B6" w:rsidRDefault="006338B6" w:rsidP="006338B6">
      <w:pPr>
        <w:pStyle w:val="Heading2"/>
        <w:rPr>
          <w:rFonts w:asciiTheme="minorHAnsi" w:hAnsiTheme="minorHAnsi" w:cstheme="minorHAnsi"/>
        </w:rPr>
      </w:pPr>
      <w:r w:rsidRPr="006338B6">
        <w:rPr>
          <w:rFonts w:asciiTheme="minorHAnsi" w:hAnsiTheme="minorHAnsi" w:cstheme="minorHAnsi"/>
        </w:rPr>
        <w:t>DA</w:t>
      </w:r>
    </w:p>
    <w:p w14:paraId="4B4AEE70"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Not bad debate – 1ac cx or 2ac – only arg was it hurts the block interp solves</w:t>
      </w:r>
    </w:p>
    <w:p w14:paraId="14AA0D71" w14:textId="77777777" w:rsidR="006338B6" w:rsidRPr="006338B6" w:rsidRDefault="006338B6" w:rsidP="006338B6">
      <w:pPr>
        <w:rPr>
          <w:rFonts w:asciiTheme="minorHAnsi" w:hAnsiTheme="minorHAnsi" w:cstheme="minorHAnsi"/>
        </w:rPr>
      </w:pPr>
      <w:r w:rsidRPr="006338B6">
        <w:rPr>
          <w:rFonts w:asciiTheme="minorHAnsi" w:hAnsiTheme="minorHAnsi" w:cstheme="minorHAnsi"/>
        </w:rPr>
        <w:t>Usfg in the plan is solved by clarification</w:t>
      </w:r>
    </w:p>
    <w:p w14:paraId="5AD257DB"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Resolved means to express by formal vote---only evidence with intent to define</w:t>
      </w:r>
    </w:p>
    <w:p w14:paraId="5281420D" w14:textId="77777777" w:rsidR="006338B6" w:rsidRPr="006338B6" w:rsidRDefault="006338B6" w:rsidP="006338B6">
      <w:pPr>
        <w:spacing w:before="20" w:after="20"/>
        <w:rPr>
          <w:rStyle w:val="Style13ptBold"/>
          <w:rFonts w:asciiTheme="minorHAnsi" w:hAnsiTheme="minorHAnsi" w:cstheme="minorHAnsi"/>
        </w:rPr>
      </w:pPr>
      <w:r w:rsidRPr="006338B6">
        <w:rPr>
          <w:rStyle w:val="Style13ptBold"/>
          <w:rFonts w:asciiTheme="minorHAnsi" w:hAnsiTheme="minorHAnsi" w:cstheme="minorHAnsi"/>
        </w:rPr>
        <w:t>Webster, 98</w:t>
      </w:r>
    </w:p>
    <w:p w14:paraId="43CFD03A" w14:textId="77777777" w:rsidR="006338B6" w:rsidRPr="006338B6" w:rsidRDefault="006338B6" w:rsidP="006338B6">
      <w:pPr>
        <w:spacing w:before="20" w:after="20"/>
        <w:rPr>
          <w:rFonts w:asciiTheme="minorHAnsi" w:hAnsiTheme="minorHAnsi" w:cstheme="minorHAnsi"/>
        </w:rPr>
      </w:pPr>
      <w:r w:rsidRPr="006338B6">
        <w:rPr>
          <w:rFonts w:asciiTheme="minorHAnsi" w:hAnsiTheme="minorHAnsi" w:cstheme="minorHAnsi"/>
        </w:rPr>
        <w:t>(Revised Unabridged Dictionary, 1998 dictionary.com)</w:t>
      </w:r>
    </w:p>
    <w:p w14:paraId="1674234E" w14:textId="77777777" w:rsidR="006338B6" w:rsidRPr="006338B6" w:rsidRDefault="006338B6" w:rsidP="006338B6">
      <w:pPr>
        <w:spacing w:before="20" w:after="20"/>
        <w:rPr>
          <w:rFonts w:asciiTheme="minorHAnsi" w:hAnsiTheme="minorHAnsi" w:cstheme="minorHAnsi"/>
        </w:rPr>
      </w:pPr>
      <w:r w:rsidRPr="006338B6">
        <w:rPr>
          <w:rFonts w:asciiTheme="minorHAnsi" w:hAnsiTheme="minorHAnsi" w:cstheme="minorHAnsi"/>
        </w:rPr>
        <w:t xml:space="preserve">5. </w:t>
      </w:r>
      <w:r w:rsidRPr="006338B6">
        <w:rPr>
          <w:rFonts w:asciiTheme="minorHAnsi" w:hAnsiTheme="minorHAnsi" w:cstheme="minorHAnsi"/>
          <w:highlight w:val="cyan"/>
          <w:u w:val="single"/>
        </w:rPr>
        <w:t xml:space="preserve">To express, </w:t>
      </w:r>
      <w:r w:rsidRPr="006338B6">
        <w:rPr>
          <w:rFonts w:asciiTheme="minorHAnsi" w:hAnsiTheme="minorHAnsi" w:cstheme="minorHAnsi"/>
          <w:u w:val="single"/>
        </w:rPr>
        <w:t>as an opinion or determination</w:t>
      </w:r>
      <w:r w:rsidRPr="006338B6">
        <w:rPr>
          <w:rFonts w:asciiTheme="minorHAnsi" w:hAnsiTheme="minorHAnsi" w:cstheme="minorHAnsi"/>
          <w:highlight w:val="cyan"/>
          <w:u w:val="single"/>
        </w:rPr>
        <w:t>, by resolution and vote; to declare or decide by a formal vote</w:t>
      </w:r>
      <w:r w:rsidRPr="006338B6">
        <w:rPr>
          <w:rFonts w:asciiTheme="minorHAnsi" w:hAnsiTheme="minorHAnsi" w:cstheme="minorHAnsi"/>
          <w:u w:val="single"/>
        </w:rPr>
        <w:t>; -- followed by a clause</w:t>
      </w:r>
      <w:r w:rsidRPr="006338B6">
        <w:rPr>
          <w:rFonts w:asciiTheme="minorHAnsi" w:hAnsiTheme="minorHAnsi" w:cstheme="minorHAnsi"/>
        </w:rPr>
        <w:t>; as, the house resolved (or, it was resolved by the house) that no money should b/’e apropriated (or, to appropriate no money).</w:t>
      </w:r>
    </w:p>
    <w:p w14:paraId="007B1FD6"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The USFG doesn’t mean all of the USFG</w:t>
      </w:r>
    </w:p>
    <w:p w14:paraId="0E810693" w14:textId="77777777" w:rsidR="006338B6" w:rsidRPr="006338B6" w:rsidRDefault="006338B6" w:rsidP="006338B6">
      <w:pPr>
        <w:spacing w:before="20" w:after="20"/>
        <w:rPr>
          <w:rFonts w:asciiTheme="minorHAnsi" w:hAnsiTheme="minorHAnsi" w:cstheme="minorHAnsi"/>
          <w:sz w:val="16"/>
        </w:rPr>
      </w:pPr>
      <w:r w:rsidRPr="006338B6">
        <w:rPr>
          <w:rStyle w:val="Style13ptBold"/>
          <w:rFonts w:asciiTheme="minorHAnsi" w:hAnsiTheme="minorHAnsi" w:cstheme="minorHAnsi"/>
        </w:rPr>
        <w:t>Words and Phrases, 4</w:t>
      </w:r>
      <w:r w:rsidRPr="006338B6">
        <w:rPr>
          <w:rFonts w:asciiTheme="minorHAnsi" w:hAnsiTheme="minorHAnsi" w:cstheme="minorHAnsi"/>
        </w:rPr>
        <w:t> </w:t>
      </w:r>
      <w:r w:rsidRPr="006338B6">
        <w:rPr>
          <w:rFonts w:asciiTheme="minorHAnsi" w:hAnsiTheme="minorHAnsi" w:cstheme="minorHAnsi"/>
          <w:sz w:val="16"/>
        </w:rPr>
        <w:br/>
        <w:t>(Words and Phrases, 2004 (Cumulative Supplementary Pamphlet, v. 16A, p. 42)</w:t>
      </w:r>
    </w:p>
    <w:p w14:paraId="06E5E0DE" w14:textId="77777777" w:rsidR="006338B6" w:rsidRPr="006338B6" w:rsidRDefault="006338B6" w:rsidP="006338B6">
      <w:pPr>
        <w:shd w:val="clear" w:color="auto" w:fill="FFFFFF"/>
        <w:spacing w:before="20" w:after="20"/>
        <w:rPr>
          <w:rFonts w:asciiTheme="minorHAnsi" w:hAnsiTheme="minorHAnsi" w:cstheme="minorHAnsi"/>
        </w:rPr>
      </w:pPr>
      <w:hyperlink r:id="rId32" w:tgtFrame="_blank" w:history="1">
        <w:r w:rsidRPr="006338B6">
          <w:rPr>
            <w:rFonts w:asciiTheme="minorHAnsi" w:hAnsiTheme="minorHAnsi" w:cstheme="minorHAnsi"/>
          </w:rPr>
          <w:t>N.D.Ga</w:t>
        </w:r>
      </w:hyperlink>
      <w:r w:rsidRPr="006338B6">
        <w:rPr>
          <w:rFonts w:asciiTheme="minorHAnsi" w:hAnsiTheme="minorHAnsi" w:cstheme="minorHAnsi"/>
        </w:rPr>
        <w:t>. 1986.  </w:t>
      </w:r>
      <w:r w:rsidRPr="006338B6">
        <w:rPr>
          <w:rStyle w:val="StyleUnderline"/>
          <w:rFonts w:asciiTheme="minorHAnsi" w:hAnsiTheme="minorHAnsi" w:cstheme="minorHAnsi"/>
          <w:highlight w:val="cyan"/>
        </w:rPr>
        <w:t xml:space="preserve">Action against the Postal Service, although an </w:t>
      </w:r>
      <w:r w:rsidRPr="006338B6">
        <w:rPr>
          <w:rStyle w:val="Emphasis"/>
          <w:rFonts w:asciiTheme="minorHAnsi" w:hAnsiTheme="minorHAnsi" w:cstheme="minorHAnsi"/>
          <w:highlight w:val="cyan"/>
        </w:rPr>
        <w:t>independent establishment of the executive</w:t>
      </w:r>
      <w:r w:rsidRPr="006338B6">
        <w:rPr>
          <w:rStyle w:val="Emphasis"/>
          <w:rFonts w:asciiTheme="minorHAnsi" w:hAnsiTheme="minorHAnsi" w:cstheme="minorHAnsi"/>
        </w:rPr>
        <w:t xml:space="preserve"> branch</w:t>
      </w:r>
      <w:r w:rsidRPr="006338B6">
        <w:rPr>
          <w:rStyle w:val="StyleUnderline"/>
          <w:rFonts w:asciiTheme="minorHAnsi" w:hAnsiTheme="minorHAnsi" w:cstheme="minorHAnsi"/>
        </w:rPr>
        <w:t xml:space="preserve"> of the federal government, </w:t>
      </w:r>
      <w:r w:rsidRPr="006338B6">
        <w:rPr>
          <w:rStyle w:val="StyleUnderline"/>
          <w:rFonts w:asciiTheme="minorHAnsi" w:hAnsiTheme="minorHAnsi" w:cstheme="minorHAnsi"/>
          <w:highlight w:val="cyan"/>
        </w:rPr>
        <w:t xml:space="preserve">is an action </w:t>
      </w:r>
      <w:r w:rsidRPr="006338B6">
        <w:rPr>
          <w:rStyle w:val="Emphasis"/>
          <w:rFonts w:asciiTheme="minorHAnsi" w:hAnsiTheme="minorHAnsi" w:cstheme="minorHAnsi"/>
          <w:highlight w:val="cyan"/>
        </w:rPr>
        <w:t>against the "Federal Government"</w:t>
      </w:r>
      <w:r w:rsidRPr="006338B6">
        <w:rPr>
          <w:rStyle w:val="StyleUnderline"/>
          <w:rFonts w:asciiTheme="minorHAnsi" w:hAnsiTheme="minorHAnsi" w:cstheme="minorHAnsi"/>
        </w:rPr>
        <w:t> for purposes of rule</w:t>
      </w:r>
      <w:r w:rsidRPr="006338B6">
        <w:rPr>
          <w:rFonts w:asciiTheme="minorHAnsi" w:hAnsiTheme="minorHAnsi" w:cstheme="minorHAnsi"/>
        </w:rPr>
        <w:t xml:space="preserve"> that plaintiff in action against government has right to jury trial only where right is one of terms of government's consent to be sued; declining to follow Algernon Blair Industrial Contractors, Inc. v. Tennessee Valley Authority, 552 F.Supp. 872 (M.D.Ala.).  39 U.S.C.A. 201; U.S.C.A. Const.Amend. 7.--Griffin v. U.S. Postal Service, 635 F.Supp. 190.--Jury 12(1.2).</w:t>
      </w:r>
    </w:p>
    <w:p w14:paraId="3BF04AC0"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“The” can be a particular </w:t>
      </w:r>
    </w:p>
    <w:p w14:paraId="0C707C63" w14:textId="77777777" w:rsidR="006338B6" w:rsidRPr="006338B6" w:rsidRDefault="006338B6" w:rsidP="006338B6">
      <w:pPr>
        <w:spacing w:before="20" w:after="20"/>
        <w:rPr>
          <w:rFonts w:asciiTheme="minorHAnsi" w:hAnsiTheme="minorHAnsi" w:cstheme="minorHAnsi"/>
        </w:rPr>
      </w:pPr>
      <w:r w:rsidRPr="006338B6">
        <w:rPr>
          <w:rStyle w:val="Style13ptBold"/>
          <w:rFonts w:asciiTheme="minorHAnsi" w:hAnsiTheme="minorHAnsi" w:cstheme="minorHAnsi"/>
        </w:rPr>
        <w:t>Merriam Webster</w:t>
      </w:r>
      <w:r w:rsidRPr="006338B6">
        <w:rPr>
          <w:rFonts w:asciiTheme="minorHAnsi" w:hAnsiTheme="minorHAnsi" w:cstheme="minorHAnsi"/>
        </w:rPr>
        <w:t xml:space="preserve"> </w:t>
      </w:r>
    </w:p>
    <w:p w14:paraId="5260887A" w14:textId="77777777" w:rsidR="006338B6" w:rsidRPr="006338B6" w:rsidRDefault="006338B6" w:rsidP="006338B6">
      <w:pPr>
        <w:spacing w:before="20" w:after="20"/>
        <w:rPr>
          <w:rFonts w:asciiTheme="minorHAnsi" w:hAnsiTheme="minorHAnsi" w:cstheme="minorHAnsi"/>
        </w:rPr>
      </w:pPr>
      <w:r w:rsidRPr="006338B6">
        <w:rPr>
          <w:rFonts w:asciiTheme="minorHAnsi" w:hAnsiTheme="minorHAnsi" w:cstheme="minorHAnsi"/>
        </w:rPr>
        <w:t>(“the definite article,” https://www.merriam-webster.com/dictionary/the)</w:t>
      </w:r>
    </w:p>
    <w:p w14:paraId="5C609818" w14:textId="77777777" w:rsidR="006338B6" w:rsidRPr="006338B6" w:rsidRDefault="006338B6" w:rsidP="006338B6">
      <w:pPr>
        <w:spacing w:before="20" w:after="20"/>
        <w:rPr>
          <w:rStyle w:val="Emphasis"/>
          <w:rFonts w:asciiTheme="minorHAnsi" w:hAnsiTheme="minorHAnsi" w:cstheme="minorHAnsi"/>
        </w:rPr>
      </w:pPr>
      <w:r w:rsidRPr="006338B6">
        <w:rPr>
          <w:rStyle w:val="StyleUnderline"/>
          <w:rFonts w:asciiTheme="minorHAnsi" w:hAnsiTheme="minorHAnsi" w:cstheme="minorHAnsi"/>
        </w:rPr>
        <w:t xml:space="preserve">Definition of </w:t>
      </w:r>
      <w:r w:rsidRPr="006338B6">
        <w:rPr>
          <w:rStyle w:val="Emphasis"/>
          <w:rFonts w:asciiTheme="minorHAnsi" w:hAnsiTheme="minorHAnsi" w:cstheme="minorHAnsi"/>
          <w:highlight w:val="cyan"/>
        </w:rPr>
        <w:t>the</w:t>
      </w:r>
      <w:r w:rsidRPr="006338B6">
        <w:rPr>
          <w:rFonts w:asciiTheme="minorHAnsi" w:hAnsiTheme="minorHAnsi" w:cstheme="minorHAnsi"/>
          <w:sz w:val="16"/>
        </w:rPr>
        <w:t xml:space="preserve"> (Entry 1 of 4) 1a—used as a function word to indicate that a following noun or noun equivalent is definite or has been previously specified by context or by circumstance put the cat out b—</w:t>
      </w:r>
      <w:r w:rsidRPr="006338B6">
        <w:rPr>
          <w:rStyle w:val="StyleUnderline"/>
          <w:rFonts w:asciiTheme="minorHAnsi" w:hAnsiTheme="minorHAnsi" w:cstheme="minorHAnsi"/>
        </w:rPr>
        <w:t xml:space="preserve">used as a function word to </w:t>
      </w:r>
      <w:r w:rsidRPr="006338B6">
        <w:rPr>
          <w:rStyle w:val="StyleUnderline"/>
          <w:rFonts w:asciiTheme="minorHAnsi" w:hAnsiTheme="minorHAnsi" w:cstheme="minorHAnsi"/>
          <w:highlight w:val="cyan"/>
        </w:rPr>
        <w:t>indicate</w:t>
      </w:r>
      <w:r w:rsidRPr="006338B6">
        <w:rPr>
          <w:rStyle w:val="StyleUnderline"/>
          <w:rFonts w:asciiTheme="minorHAnsi" w:hAnsiTheme="minorHAnsi" w:cstheme="minorHAnsi"/>
        </w:rPr>
        <w:t xml:space="preserve"> that </w:t>
      </w:r>
      <w:r w:rsidRPr="006338B6">
        <w:rPr>
          <w:rFonts w:asciiTheme="minorHAnsi" w:hAnsiTheme="minorHAnsi" w:cstheme="minorHAnsi"/>
          <w:sz w:val="16"/>
        </w:rPr>
        <w:t xml:space="preserve">a following noun or noun equivalent is </w:t>
      </w:r>
      <w:r w:rsidRPr="006338B6">
        <w:rPr>
          <w:rStyle w:val="StyleUnderline"/>
          <w:rFonts w:asciiTheme="minorHAnsi" w:hAnsiTheme="minorHAnsi" w:cstheme="minorHAnsi"/>
          <w:highlight w:val="cyan"/>
        </w:rPr>
        <w:t>a</w:t>
      </w:r>
      <w:r w:rsidRPr="006338B6">
        <w:rPr>
          <w:rFonts w:asciiTheme="minorHAnsi" w:hAnsiTheme="minorHAnsi" w:cstheme="minorHAnsi"/>
          <w:sz w:val="16"/>
        </w:rPr>
        <w:t xml:space="preserve"> unique or a </w:t>
      </w:r>
      <w:r w:rsidRPr="006338B6">
        <w:rPr>
          <w:rStyle w:val="Emphasis"/>
          <w:rFonts w:asciiTheme="minorHAnsi" w:hAnsiTheme="minorHAnsi" w:cstheme="minorHAnsi"/>
          <w:highlight w:val="cyan"/>
        </w:rPr>
        <w:t>particular member</w:t>
      </w:r>
      <w:r w:rsidRPr="006338B6">
        <w:rPr>
          <w:rFonts w:asciiTheme="minorHAnsi" w:hAnsiTheme="minorHAnsi" w:cstheme="minorHAnsi"/>
          <w:sz w:val="16"/>
          <w:highlight w:val="cyan"/>
        </w:rPr>
        <w:t xml:space="preserve"> </w:t>
      </w:r>
      <w:r w:rsidRPr="006338B6">
        <w:rPr>
          <w:rStyle w:val="StyleUnderline"/>
          <w:rFonts w:asciiTheme="minorHAnsi" w:hAnsiTheme="minorHAnsi" w:cstheme="minorHAnsi"/>
          <w:highlight w:val="cyan"/>
        </w:rPr>
        <w:t>of</w:t>
      </w:r>
      <w:r w:rsidRPr="006338B6">
        <w:rPr>
          <w:rStyle w:val="StyleUnderline"/>
          <w:rFonts w:asciiTheme="minorHAnsi" w:hAnsiTheme="minorHAnsi" w:cstheme="minorHAnsi"/>
        </w:rPr>
        <w:t xml:space="preserve"> its </w:t>
      </w:r>
      <w:r w:rsidRPr="006338B6">
        <w:rPr>
          <w:rStyle w:val="Emphasis"/>
          <w:rFonts w:asciiTheme="minorHAnsi" w:hAnsiTheme="minorHAnsi" w:cstheme="minorHAnsi"/>
          <w:highlight w:val="cyan"/>
        </w:rPr>
        <w:t>class</w:t>
      </w:r>
    </w:p>
    <w:p w14:paraId="24613BBB" w14:textId="77777777" w:rsidR="006338B6" w:rsidRPr="006338B6" w:rsidRDefault="006338B6" w:rsidP="006338B6">
      <w:pPr>
        <w:pStyle w:val="Heading4"/>
        <w:rPr>
          <w:rFonts w:asciiTheme="minorHAnsi" w:hAnsiTheme="minorHAnsi" w:cstheme="minorHAnsi"/>
        </w:rPr>
      </w:pPr>
      <w:r w:rsidRPr="006338B6">
        <w:rPr>
          <w:rFonts w:asciiTheme="minorHAnsi" w:hAnsiTheme="minorHAnsi" w:cstheme="minorHAnsi"/>
        </w:rPr>
        <w:t xml:space="preserve">Courts can </w:t>
      </w:r>
      <w:r w:rsidRPr="006338B6">
        <w:rPr>
          <w:rFonts w:asciiTheme="minorHAnsi" w:hAnsiTheme="minorHAnsi" w:cstheme="minorHAnsi"/>
          <w:u w:val="single"/>
        </w:rPr>
        <w:t>expand the scope</w:t>
      </w:r>
    </w:p>
    <w:p w14:paraId="413D3C1E" w14:textId="77777777" w:rsidR="006338B6" w:rsidRPr="006338B6" w:rsidRDefault="006338B6" w:rsidP="006338B6">
      <w:pPr>
        <w:rPr>
          <w:rFonts w:asciiTheme="minorHAnsi" w:hAnsiTheme="minorHAnsi" w:cstheme="minorHAnsi"/>
        </w:rPr>
      </w:pPr>
      <w:r w:rsidRPr="006338B6">
        <w:rPr>
          <w:rStyle w:val="Style13ptBold"/>
          <w:rFonts w:asciiTheme="minorHAnsi" w:hAnsiTheme="minorHAnsi" w:cstheme="minorHAnsi"/>
        </w:rPr>
        <w:t>Wallace 92</w:t>
      </w:r>
      <w:r w:rsidRPr="006338B6">
        <w:rPr>
          <w:rFonts w:asciiTheme="minorHAnsi" w:hAnsiTheme="minorHAnsi" w:cstheme="minorHAnsi"/>
        </w:rPr>
        <w:t xml:space="preserve"> – Wallace, Goodwin, and Poole, circuit judges. [Nugget Hydroelectric, L.P. v. Pac. Gas &amp; Elec. Co., 981 F.2d 429 (9th Cir. 1992)]</w:t>
      </w:r>
    </w:p>
    <w:p w14:paraId="65381F4E" w14:textId="77777777" w:rsidR="006338B6" w:rsidRPr="006338B6" w:rsidRDefault="006338B6" w:rsidP="006338B6">
      <w:pPr>
        <w:rPr>
          <w:rFonts w:asciiTheme="minorHAnsi" w:hAnsiTheme="minorHAnsi" w:cstheme="minorHAnsi"/>
          <w:sz w:val="16"/>
        </w:rPr>
      </w:pPr>
      <w:r w:rsidRPr="006338B6">
        <w:rPr>
          <w:rFonts w:asciiTheme="minorHAnsi" w:hAnsiTheme="minorHAnsi" w:cstheme="minorHAnsi"/>
          <w:sz w:val="16"/>
        </w:rPr>
        <w:t xml:space="preserve">3 </w:t>
      </w:r>
      <w:r w:rsidRPr="006338B6">
        <w:rPr>
          <w:rStyle w:val="StyleUnderline"/>
          <w:rFonts w:asciiTheme="minorHAnsi" w:hAnsiTheme="minorHAnsi" w:cstheme="minorHAnsi"/>
        </w:rPr>
        <w:t>The Act's definition of “</w:t>
      </w:r>
      <w:r w:rsidRPr="006338B6">
        <w:rPr>
          <w:rStyle w:val="Emphasis"/>
          <w:rFonts w:asciiTheme="minorHAnsi" w:hAnsiTheme="minorHAnsi" w:cstheme="minorHAnsi"/>
        </w:rPr>
        <w:t>antitrust laws</w:t>
      </w:r>
      <w:r w:rsidRPr="006338B6">
        <w:rPr>
          <w:rStyle w:val="StyleUnderline"/>
          <w:rFonts w:asciiTheme="minorHAnsi" w:hAnsiTheme="minorHAnsi" w:cstheme="minorHAnsi"/>
        </w:rPr>
        <w:t xml:space="preserve">” “includes </w:t>
      </w:r>
      <w:r w:rsidRPr="006338B6">
        <w:rPr>
          <w:rStyle w:val="Emphasis"/>
          <w:rFonts w:asciiTheme="minorHAnsi" w:hAnsiTheme="minorHAnsi" w:cstheme="minorHAnsi"/>
        </w:rPr>
        <w:t>the Sherman Antitrust Act</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the Clayton Act</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the Federal Trade Commission Act</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the Wilson Tariff Act</w:t>
      </w:r>
      <w:r w:rsidRPr="006338B6">
        <w:rPr>
          <w:rStyle w:val="StyleUnderline"/>
          <w:rFonts w:asciiTheme="minorHAnsi" w:hAnsiTheme="minorHAnsi" w:cstheme="minorHAnsi"/>
        </w:rPr>
        <w:t xml:space="preserve">, and </w:t>
      </w:r>
      <w:r w:rsidRPr="006338B6">
        <w:rPr>
          <w:rStyle w:val="Emphasis"/>
          <w:rFonts w:asciiTheme="minorHAnsi" w:hAnsiTheme="minorHAnsi" w:cstheme="minorHAnsi"/>
        </w:rPr>
        <w:t>the Act of June 19, 1936, chapter 592</w:t>
      </w:r>
      <w:r w:rsidRPr="006338B6">
        <w:rPr>
          <w:rStyle w:val="StyleUnderline"/>
          <w:rFonts w:asciiTheme="minorHAnsi" w:hAnsiTheme="minorHAnsi" w:cstheme="minorHAnsi"/>
        </w:rPr>
        <w:t>.”</w:t>
      </w:r>
      <w:r w:rsidRPr="006338B6">
        <w:rPr>
          <w:rFonts w:asciiTheme="minorHAnsi" w:hAnsiTheme="minorHAnsi" w:cstheme="minorHAnsi"/>
          <w:sz w:val="16"/>
        </w:rPr>
        <w:t xml:space="preserve"> 16 U.S.C. § 2602(1) (citations omitted). </w:t>
      </w:r>
      <w:r w:rsidRPr="006338B6">
        <w:rPr>
          <w:rStyle w:val="StyleUnderline"/>
          <w:rFonts w:asciiTheme="minorHAnsi" w:hAnsiTheme="minorHAnsi" w:cstheme="minorHAnsi"/>
        </w:rPr>
        <w:t>The definition's use of the word “</w:t>
      </w:r>
      <w:r w:rsidRPr="006338B6">
        <w:rPr>
          <w:rStyle w:val="Emphasis"/>
          <w:rFonts w:asciiTheme="minorHAnsi" w:hAnsiTheme="minorHAnsi" w:cstheme="minorHAnsi"/>
        </w:rPr>
        <w:t>includes</w:t>
      </w:r>
      <w:r w:rsidRPr="006338B6">
        <w:rPr>
          <w:rStyle w:val="StyleUnderline"/>
          <w:rFonts w:asciiTheme="minorHAnsi" w:hAnsiTheme="minorHAnsi" w:cstheme="minorHAnsi"/>
        </w:rPr>
        <w:t>” suggests</w:t>
      </w:r>
      <w:r w:rsidRPr="006338B6">
        <w:rPr>
          <w:rFonts w:asciiTheme="minorHAnsi" w:hAnsiTheme="minorHAnsi" w:cstheme="minorHAnsi"/>
          <w:sz w:val="16"/>
        </w:rPr>
        <w:t xml:space="preserve"> that </w:t>
      </w:r>
      <w:r w:rsidRPr="006338B6">
        <w:rPr>
          <w:rStyle w:val="StyleUnderline"/>
          <w:rFonts w:asciiTheme="minorHAnsi" w:hAnsiTheme="minorHAnsi" w:cstheme="minorHAnsi"/>
          <w:highlight w:val="cyan"/>
        </w:rPr>
        <w:t>the phrase “</w:t>
      </w:r>
      <w:r w:rsidRPr="006338B6">
        <w:rPr>
          <w:rStyle w:val="Emphasis"/>
          <w:rFonts w:asciiTheme="minorHAnsi" w:hAnsiTheme="minorHAnsi" w:cstheme="minorHAnsi"/>
          <w:highlight w:val="cyan"/>
        </w:rPr>
        <w:t>antitrust laws</w:t>
      </w:r>
      <w:r w:rsidRPr="006338B6">
        <w:rPr>
          <w:rStyle w:val="StyleUnderline"/>
          <w:rFonts w:asciiTheme="minorHAnsi" w:hAnsiTheme="minorHAnsi" w:cstheme="minorHAnsi"/>
          <w:highlight w:val="cyan"/>
        </w:rPr>
        <w:t>”</w:t>
      </w:r>
      <w:r w:rsidRPr="006338B6">
        <w:rPr>
          <w:rStyle w:val="StyleUnderline"/>
          <w:rFonts w:asciiTheme="minorHAnsi" w:hAnsiTheme="minorHAnsi" w:cstheme="minorHAnsi"/>
        </w:rPr>
        <w:t xml:space="preserve"> may </w:t>
      </w:r>
      <w:r w:rsidRPr="006338B6">
        <w:rPr>
          <w:rStyle w:val="StyleUnderline"/>
          <w:rFonts w:asciiTheme="minorHAnsi" w:hAnsiTheme="minorHAnsi" w:cstheme="minorHAnsi"/>
          <w:highlight w:val="cyan"/>
        </w:rPr>
        <w:t xml:space="preserve">encompass </w:t>
      </w:r>
      <w:r w:rsidRPr="006338B6">
        <w:rPr>
          <w:rStyle w:val="Emphasis"/>
          <w:rFonts w:asciiTheme="minorHAnsi" w:hAnsiTheme="minorHAnsi" w:cstheme="minorHAnsi"/>
          <w:highlight w:val="cyan"/>
        </w:rPr>
        <w:t>more than</w:t>
      </w:r>
      <w:r w:rsidRPr="006338B6">
        <w:rPr>
          <w:rStyle w:val="Emphasis"/>
          <w:rFonts w:asciiTheme="minorHAnsi" w:hAnsiTheme="minorHAnsi" w:cstheme="minorHAnsi"/>
        </w:rPr>
        <w:t xml:space="preserve"> just these </w:t>
      </w:r>
      <w:r w:rsidRPr="006338B6">
        <w:rPr>
          <w:rStyle w:val="Emphasis"/>
          <w:rFonts w:asciiTheme="minorHAnsi" w:hAnsiTheme="minorHAnsi" w:cstheme="minorHAnsi"/>
          <w:highlight w:val="cyan"/>
        </w:rPr>
        <w:t>statutes</w:t>
      </w:r>
      <w:r w:rsidRPr="006338B6">
        <w:rPr>
          <w:rFonts w:asciiTheme="minorHAnsi" w:hAnsiTheme="minorHAnsi" w:cstheme="minorHAnsi"/>
          <w:sz w:val="16"/>
        </w:rPr>
        <w:t xml:space="preserve">. See Highway &amp; City Freight Drivers v. Gordon Transps., Inc., 576 F.2d 1285, 1289 (8th Cir.), cert. denied, 439 U.S. 1002, 99 S.Ct. 612, 58 L.Ed.2d 678 (1978); American Fed'n of Television &amp; Radio Artists v. NLRB, 462 F.2d 887, 889–90 (D.C.Cir.1972); United States v. Gertz, 249 F.2d 662, 666 (9th Cir.1957). </w:t>
      </w:r>
      <w:r w:rsidRPr="006338B6">
        <w:rPr>
          <w:rStyle w:val="StyleUnderline"/>
          <w:rFonts w:asciiTheme="minorHAnsi" w:hAnsiTheme="minorHAnsi" w:cstheme="minorHAnsi"/>
        </w:rPr>
        <w:t xml:space="preserve">In interpreting </w:t>
      </w:r>
      <w:r w:rsidRPr="006338B6">
        <w:rPr>
          <w:rStyle w:val="Emphasis"/>
          <w:rFonts w:asciiTheme="minorHAnsi" w:hAnsiTheme="minorHAnsi" w:cstheme="minorHAnsi"/>
        </w:rPr>
        <w:t>another statute</w:t>
      </w:r>
      <w:r w:rsidRPr="006338B6">
        <w:rPr>
          <w:rStyle w:val="StyleUnderline"/>
          <w:rFonts w:asciiTheme="minorHAnsi" w:hAnsiTheme="minorHAnsi" w:cstheme="minorHAnsi"/>
        </w:rPr>
        <w:t>, the</w:t>
      </w:r>
      <w:r w:rsidRPr="006338B6">
        <w:rPr>
          <w:rFonts w:asciiTheme="minorHAnsi" w:hAnsiTheme="minorHAnsi" w:cstheme="minorHAnsi"/>
          <w:sz w:val="16"/>
        </w:rPr>
        <w:t xml:space="preserve"> Supreme </w:t>
      </w:r>
      <w:r w:rsidRPr="006338B6">
        <w:rPr>
          <w:rStyle w:val="StyleUnderline"/>
          <w:rFonts w:asciiTheme="minorHAnsi" w:hAnsiTheme="minorHAnsi" w:cstheme="minorHAnsi"/>
        </w:rPr>
        <w:t>Court</w:t>
      </w:r>
      <w:r w:rsidRPr="006338B6">
        <w:rPr>
          <w:rFonts w:asciiTheme="minorHAnsi" w:hAnsiTheme="minorHAnsi" w:cstheme="minorHAnsi"/>
          <w:sz w:val="16"/>
        </w:rPr>
        <w:t xml:space="preserve"> has </w:t>
      </w:r>
      <w:r w:rsidRPr="006338B6">
        <w:rPr>
          <w:rStyle w:val="StyleUnderline"/>
          <w:rFonts w:asciiTheme="minorHAnsi" w:hAnsiTheme="minorHAnsi" w:cstheme="minorHAnsi"/>
        </w:rPr>
        <w:t>held</w:t>
      </w:r>
      <w:r w:rsidRPr="006338B6">
        <w:rPr>
          <w:rFonts w:asciiTheme="minorHAnsi" w:hAnsiTheme="minorHAnsi" w:cstheme="minorHAnsi"/>
          <w:sz w:val="16"/>
        </w:rPr>
        <w:t xml:space="preserve"> that </w:t>
      </w:r>
      <w:r w:rsidRPr="006338B6">
        <w:rPr>
          <w:rStyle w:val="StyleUnderline"/>
          <w:rFonts w:asciiTheme="minorHAnsi" w:hAnsiTheme="minorHAnsi" w:cstheme="minorHAnsi"/>
        </w:rPr>
        <w:t>the term “</w:t>
      </w:r>
      <w:r w:rsidRPr="006338B6">
        <w:rPr>
          <w:rStyle w:val="Emphasis"/>
          <w:rFonts w:asciiTheme="minorHAnsi" w:hAnsiTheme="minorHAnsi" w:cstheme="minorHAnsi"/>
          <w:highlight w:val="cyan"/>
        </w:rPr>
        <w:t>laws</w:t>
      </w:r>
      <w:r w:rsidRPr="006338B6">
        <w:rPr>
          <w:rStyle w:val="StyleUnderline"/>
          <w:rFonts w:asciiTheme="minorHAnsi" w:hAnsiTheme="minorHAnsi" w:cstheme="minorHAnsi"/>
          <w:highlight w:val="cyan"/>
        </w:rPr>
        <w:t>” encompasses</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 xml:space="preserve">both statutes and </w:t>
      </w:r>
      <w:r w:rsidRPr="006338B6">
        <w:rPr>
          <w:rStyle w:val="Emphasis"/>
          <w:rFonts w:asciiTheme="minorHAnsi" w:hAnsiTheme="minorHAnsi" w:cstheme="minorHAnsi"/>
          <w:highlight w:val="cyan"/>
        </w:rPr>
        <w:t>court decisions</w:t>
      </w:r>
      <w:r w:rsidRPr="006338B6">
        <w:rPr>
          <w:rFonts w:asciiTheme="minorHAnsi" w:hAnsiTheme="minorHAnsi" w:cstheme="minorHAnsi"/>
          <w:sz w:val="16"/>
        </w:rPr>
        <w:t xml:space="preserve">. See Illinois v. City of Milwaukee, 406 U.S. 91, 99–100, 92 S.Ct. 1385, 1390–91, 31 L.Ed.2d 712 (1972). </w:t>
      </w:r>
      <w:r w:rsidRPr="006338B6">
        <w:rPr>
          <w:rStyle w:val="StyleUnderline"/>
          <w:rFonts w:asciiTheme="minorHAnsi" w:hAnsiTheme="minorHAnsi" w:cstheme="minorHAnsi"/>
        </w:rPr>
        <w:t>We conclude</w:t>
      </w:r>
      <w:r w:rsidRPr="006338B6">
        <w:rPr>
          <w:rFonts w:asciiTheme="minorHAnsi" w:hAnsiTheme="minorHAnsi" w:cstheme="minorHAnsi"/>
          <w:sz w:val="16"/>
        </w:rPr>
        <w:t xml:space="preserve"> that </w:t>
      </w:r>
      <w:r w:rsidRPr="006338B6">
        <w:rPr>
          <w:rStyle w:val="StyleUnderline"/>
          <w:rFonts w:asciiTheme="minorHAnsi" w:hAnsiTheme="minorHAnsi" w:cstheme="minorHAnsi"/>
          <w:highlight w:val="cyan"/>
        </w:rPr>
        <w:t>the phrase</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antitrust laws</w:t>
      </w:r>
      <w:r w:rsidRPr="006338B6">
        <w:rPr>
          <w:rStyle w:val="StyleUnderline"/>
          <w:rFonts w:asciiTheme="minorHAnsi" w:hAnsiTheme="minorHAnsi" w:cstheme="minorHAnsi"/>
        </w:rPr>
        <w:t xml:space="preserve">” </w:t>
      </w:r>
      <w:r w:rsidRPr="006338B6">
        <w:rPr>
          <w:rStyle w:val="StyleUnderline"/>
          <w:rFonts w:asciiTheme="minorHAnsi" w:hAnsiTheme="minorHAnsi" w:cstheme="minorHAnsi"/>
          <w:highlight w:val="cyan"/>
        </w:rPr>
        <w:t>embraces</w:t>
      </w:r>
      <w:r w:rsidRPr="006338B6">
        <w:rPr>
          <w:rStyle w:val="StyleUnderline"/>
          <w:rFonts w:asciiTheme="minorHAnsi" w:hAnsiTheme="minorHAnsi" w:cstheme="minorHAnsi"/>
        </w:rPr>
        <w:t xml:space="preserve"> </w:t>
      </w:r>
      <w:r w:rsidRPr="006338B6">
        <w:rPr>
          <w:rStyle w:val="Emphasis"/>
          <w:rFonts w:asciiTheme="minorHAnsi" w:hAnsiTheme="minorHAnsi" w:cstheme="minorHAnsi"/>
        </w:rPr>
        <w:t>not only the text</w:t>
      </w:r>
      <w:r w:rsidRPr="006338B6">
        <w:rPr>
          <w:rStyle w:val="StyleUnderline"/>
          <w:rFonts w:asciiTheme="minorHAnsi" w:hAnsiTheme="minorHAnsi" w:cstheme="minorHAnsi"/>
        </w:rPr>
        <w:t xml:space="preserve"> of </w:t>
      </w:r>
      <w:r w:rsidRPr="006338B6">
        <w:rPr>
          <w:rStyle w:val="Emphasis"/>
          <w:rFonts w:asciiTheme="minorHAnsi" w:hAnsiTheme="minorHAnsi" w:cstheme="minorHAnsi"/>
        </w:rPr>
        <w:t>the Sherman Antitrust Act and the other listed statutes</w:t>
      </w:r>
      <w:r w:rsidRPr="006338B6">
        <w:rPr>
          <w:rStyle w:val="StyleUnderline"/>
          <w:rFonts w:asciiTheme="minorHAnsi" w:hAnsiTheme="minorHAnsi" w:cstheme="minorHAnsi"/>
        </w:rPr>
        <w:t xml:space="preserve">, but </w:t>
      </w:r>
      <w:r w:rsidRPr="006338B6">
        <w:rPr>
          <w:rStyle w:val="Emphasis"/>
          <w:rFonts w:asciiTheme="minorHAnsi" w:hAnsiTheme="minorHAnsi" w:cstheme="minorHAnsi"/>
        </w:rPr>
        <w:t xml:space="preserve">also </w:t>
      </w:r>
      <w:r w:rsidRPr="006338B6">
        <w:rPr>
          <w:rStyle w:val="Emphasis"/>
          <w:rFonts w:asciiTheme="minorHAnsi" w:hAnsiTheme="minorHAnsi" w:cstheme="minorHAnsi"/>
          <w:highlight w:val="cyan"/>
        </w:rPr>
        <w:t>the courts' interpretations of them</w:t>
      </w:r>
      <w:r w:rsidRPr="006338B6">
        <w:rPr>
          <w:rFonts w:asciiTheme="minorHAnsi" w:hAnsiTheme="minorHAnsi" w:cstheme="minorHAnsi"/>
          <w:sz w:val="16"/>
          <w:highlight w:val="cyan"/>
        </w:rPr>
        <w:t>.</w:t>
      </w:r>
      <w:r w:rsidRPr="006338B6">
        <w:rPr>
          <w:rFonts w:asciiTheme="minorHAnsi" w:hAnsiTheme="minorHAnsi" w:cstheme="minorHAnsi"/>
          <w:sz w:val="16"/>
        </w:rPr>
        <w:t xml:space="preserve"> The state action doctrine is an interpretation of the Sherman Antitrust Act, see Parker, 317 U.S. at 350–51, 63 S.Ct. at 313–14, of which Congress was aware, see Director, Office of Workers' Compensation Programs v. Perini North River Assocs., 459 U.S. 297, 319–20, 103 S.Ct. 634, 648–49, 74 L.Ed.2d 465 (1983), when it chose the phrase “antitrust laws.” The plain meaning of section 2603(1) thus establishes that the Act is to have no effect on the applicability of the state action doctrine to gas and electric utilities like PG &amp; E.</w:t>
      </w:r>
    </w:p>
    <w:p w14:paraId="3515D1BF" w14:textId="77777777" w:rsidR="006338B6" w:rsidRPr="006338B6" w:rsidRDefault="006338B6" w:rsidP="006338B6">
      <w:pPr>
        <w:pStyle w:val="Heading4"/>
        <w:rPr>
          <w:rFonts w:asciiTheme="minorHAnsi" w:eastAsia="MS Gothic" w:hAnsiTheme="minorHAnsi" w:cstheme="minorHAnsi"/>
        </w:rPr>
      </w:pPr>
      <w:r w:rsidRPr="006338B6">
        <w:rPr>
          <w:rFonts w:asciiTheme="minorHAnsi" w:eastAsia="MS Gothic" w:hAnsiTheme="minorHAnsi" w:cstheme="minorHAnsi"/>
        </w:rPr>
        <w:t xml:space="preserve">They certainly </w:t>
      </w:r>
      <w:r w:rsidRPr="006338B6">
        <w:rPr>
          <w:rFonts w:asciiTheme="minorHAnsi" w:eastAsia="MS Gothic" w:hAnsiTheme="minorHAnsi" w:cstheme="minorHAnsi"/>
          <w:u w:val="single"/>
        </w:rPr>
        <w:t>expand</w:t>
      </w:r>
    </w:p>
    <w:p w14:paraId="211C6122" w14:textId="77777777" w:rsidR="006338B6" w:rsidRPr="006338B6" w:rsidRDefault="006338B6" w:rsidP="006338B6">
      <w:pPr>
        <w:rPr>
          <w:rFonts w:asciiTheme="minorHAnsi" w:eastAsia="Cambria" w:hAnsiTheme="minorHAnsi" w:cstheme="minorHAnsi"/>
        </w:rPr>
      </w:pPr>
      <w:r w:rsidRPr="006338B6">
        <w:rPr>
          <w:rFonts w:asciiTheme="minorHAnsi" w:eastAsia="Cambria" w:hAnsiTheme="minorHAnsi" w:cstheme="minorHAnsi"/>
        </w:rPr>
        <w:t xml:space="preserve">Donald F. </w:t>
      </w:r>
      <w:r w:rsidRPr="006338B6">
        <w:rPr>
          <w:rFonts w:asciiTheme="minorHAnsi" w:eastAsia="Cambria" w:hAnsiTheme="minorHAnsi" w:cstheme="minorHAnsi"/>
          <w:b/>
          <w:bCs/>
          <w:sz w:val="26"/>
          <w:u w:val="single"/>
        </w:rPr>
        <w:t>Turner 90</w:t>
      </w:r>
      <w:r w:rsidRPr="006338B6">
        <w:rPr>
          <w:rFonts w:asciiTheme="minorHAnsi" w:eastAsia="Cambria" w:hAnsiTheme="minorHAnsi" w:cstheme="minorHAnsi"/>
        </w:rPr>
        <w:t xml:space="preserve">.  Professor of Law, Georgetown University Law Center. "The Virtues and Problems of Antitrust Law," Antitrust Bulletin 35, no. 2 (Summer 1990): 297-310. </w:t>
      </w:r>
    </w:p>
    <w:p w14:paraId="58C71989" w14:textId="77777777" w:rsidR="006338B6" w:rsidRPr="006338B6" w:rsidRDefault="006338B6" w:rsidP="006338B6">
      <w:pPr>
        <w:rPr>
          <w:rFonts w:asciiTheme="minorHAnsi" w:eastAsia="Cambria" w:hAnsiTheme="minorHAnsi" w:cstheme="minorHAnsi"/>
          <w:b/>
          <w:u w:val="single"/>
        </w:rPr>
      </w:pPr>
      <w:r w:rsidRPr="006338B6">
        <w:rPr>
          <w:rFonts w:asciiTheme="minorHAnsi" w:eastAsia="Cambria" w:hAnsiTheme="minorHAnsi" w:cstheme="minorHAnsi"/>
          <w:sz w:val="16"/>
        </w:rPr>
        <w:t xml:space="preserve">However, unsound interpretations of antitrust laws have adverse economic effects. </w:t>
      </w:r>
      <w:r w:rsidRPr="006338B6">
        <w:rPr>
          <w:rFonts w:asciiTheme="minorHAnsi" w:eastAsia="Cambria" w:hAnsiTheme="minorHAnsi" w:cstheme="minorHAnsi"/>
          <w:b/>
          <w:highlight w:val="cyan"/>
          <w:u w:val="single"/>
        </w:rPr>
        <w:t>Court</w:t>
      </w:r>
      <w:r w:rsidRPr="006338B6">
        <w:rPr>
          <w:rFonts w:asciiTheme="minorHAnsi" w:eastAsia="Cambria" w:hAnsiTheme="minorHAnsi" w:cstheme="minorHAnsi"/>
          <w:b/>
          <w:u w:val="single"/>
        </w:rPr>
        <w:t xml:space="preserve">-formulated </w:t>
      </w:r>
      <w:r w:rsidRPr="006338B6">
        <w:rPr>
          <w:rFonts w:asciiTheme="minorHAnsi" w:eastAsia="Cambria" w:hAnsiTheme="minorHAnsi" w:cstheme="minorHAnsi"/>
          <w:b/>
          <w:highlight w:val="cyan"/>
          <w:u w:val="single"/>
        </w:rPr>
        <w:t>rules</w:t>
      </w:r>
      <w:r w:rsidRPr="006338B6">
        <w:rPr>
          <w:rFonts w:asciiTheme="minorHAnsi" w:eastAsia="Cambria" w:hAnsiTheme="minorHAnsi" w:cstheme="minorHAnsi"/>
          <w:b/>
          <w:u w:val="single"/>
        </w:rPr>
        <w:t xml:space="preserve"> have </w:t>
      </w:r>
      <w:r w:rsidRPr="006338B6">
        <w:rPr>
          <w:rFonts w:asciiTheme="minorHAnsi" w:eastAsia="Cambria" w:hAnsiTheme="minorHAnsi" w:cstheme="minorHAnsi"/>
          <w:b/>
          <w:iCs/>
          <w:highlight w:val="cyan"/>
          <w:u w:val="single"/>
        </w:rPr>
        <w:t>varied</w:t>
      </w:r>
      <w:r w:rsidRPr="006338B6">
        <w:rPr>
          <w:rFonts w:asciiTheme="minorHAnsi" w:eastAsia="Cambria" w:hAnsiTheme="minorHAnsi" w:cstheme="minorHAnsi"/>
          <w:sz w:val="16"/>
        </w:rPr>
        <w:t xml:space="preserve"> from time to time over the years </w:t>
      </w:r>
      <w:r w:rsidRPr="006338B6">
        <w:rPr>
          <w:rFonts w:asciiTheme="minorHAnsi" w:eastAsia="Cambria" w:hAnsiTheme="minorHAnsi" w:cstheme="minorHAnsi"/>
          <w:b/>
          <w:highlight w:val="cyan"/>
          <w:u w:val="single"/>
        </w:rPr>
        <w:t>since antitrust</w:t>
      </w:r>
      <w:r w:rsidRPr="006338B6">
        <w:rPr>
          <w:rFonts w:asciiTheme="minorHAnsi" w:eastAsia="Cambria" w:hAnsiTheme="minorHAnsi" w:cstheme="minorHAnsi"/>
          <w:b/>
          <w:u w:val="single"/>
        </w:rPr>
        <w:t xml:space="preserve"> statutes </w:t>
      </w:r>
      <w:r w:rsidRPr="006338B6">
        <w:rPr>
          <w:rFonts w:asciiTheme="minorHAnsi" w:eastAsia="Cambria" w:hAnsiTheme="minorHAnsi" w:cstheme="minorHAnsi"/>
          <w:b/>
          <w:highlight w:val="cyan"/>
          <w:u w:val="single"/>
        </w:rPr>
        <w:t xml:space="preserve">were passed, and </w:t>
      </w:r>
      <w:r w:rsidRPr="006338B6">
        <w:rPr>
          <w:rFonts w:asciiTheme="minorHAnsi" w:eastAsia="Cambria" w:hAnsiTheme="minorHAnsi" w:cstheme="minorHAnsi"/>
          <w:b/>
          <w:u w:val="single"/>
        </w:rPr>
        <w:t xml:space="preserve">the </w:t>
      </w:r>
      <w:r w:rsidRPr="006338B6">
        <w:rPr>
          <w:rFonts w:asciiTheme="minorHAnsi" w:eastAsia="Cambria" w:hAnsiTheme="minorHAnsi" w:cstheme="minorHAnsi"/>
          <w:b/>
          <w:iCs/>
          <w:highlight w:val="cyan"/>
          <w:u w:val="single"/>
        </w:rPr>
        <w:t xml:space="preserve">scope of antitrust </w:t>
      </w:r>
      <w:r w:rsidRPr="006338B6">
        <w:rPr>
          <w:rFonts w:asciiTheme="minorHAnsi" w:eastAsia="Cambria" w:hAnsiTheme="minorHAnsi" w:cstheme="minorHAnsi"/>
          <w:b/>
          <w:iCs/>
          <w:u w:val="single"/>
        </w:rPr>
        <w:t>prohibitions</w:t>
      </w:r>
      <w:r w:rsidRPr="006338B6">
        <w:rPr>
          <w:rFonts w:asciiTheme="minorHAnsi" w:eastAsia="Cambria" w:hAnsiTheme="minorHAnsi" w:cstheme="minorHAnsi"/>
          <w:b/>
          <w:u w:val="single"/>
        </w:rPr>
        <w:t xml:space="preserve"> </w:t>
      </w:r>
      <w:r w:rsidRPr="006338B6">
        <w:rPr>
          <w:rFonts w:asciiTheme="minorHAnsi" w:eastAsia="Cambria" w:hAnsiTheme="minorHAnsi" w:cstheme="minorHAnsi"/>
          <w:b/>
          <w:highlight w:val="cyan"/>
          <w:u w:val="single"/>
        </w:rPr>
        <w:t xml:space="preserve">were </w:t>
      </w:r>
      <w:r w:rsidRPr="006338B6">
        <w:rPr>
          <w:rFonts w:asciiTheme="minorHAnsi" w:eastAsia="Cambria" w:hAnsiTheme="minorHAnsi" w:cstheme="minorHAnsi"/>
          <w:b/>
          <w:u w:val="single"/>
        </w:rPr>
        <w:t xml:space="preserve">either </w:t>
      </w:r>
      <w:r w:rsidRPr="006338B6">
        <w:rPr>
          <w:rFonts w:asciiTheme="minorHAnsi" w:eastAsia="Cambria" w:hAnsiTheme="minorHAnsi" w:cstheme="minorHAnsi"/>
          <w:b/>
          <w:iCs/>
          <w:highlight w:val="cyan"/>
          <w:u w:val="single"/>
        </w:rPr>
        <w:t>enlarged or reduced</w:t>
      </w:r>
      <w:r w:rsidRPr="006338B6">
        <w:rPr>
          <w:rFonts w:asciiTheme="minorHAnsi" w:eastAsia="Cambria" w:hAnsiTheme="minorHAnsi" w:cstheme="minorHAnsi"/>
          <w:sz w:val="16"/>
        </w:rPr>
        <w:t xml:space="preserve">. While there are extensive disputes as to what the precedents' defects have been and are, it is generally recognized that </w:t>
      </w:r>
      <w:r w:rsidRPr="006338B6">
        <w:rPr>
          <w:rFonts w:asciiTheme="minorHAnsi" w:eastAsia="Cambria" w:hAnsiTheme="minorHAnsi" w:cstheme="minorHAnsi"/>
          <w:b/>
          <w:highlight w:val="cyan"/>
          <w:u w:val="single"/>
        </w:rPr>
        <w:t>antitrust law</w:t>
      </w:r>
      <w:r w:rsidRPr="006338B6">
        <w:rPr>
          <w:rFonts w:asciiTheme="minorHAnsi" w:eastAsia="Cambria" w:hAnsiTheme="minorHAnsi" w:cstheme="minorHAnsi"/>
          <w:sz w:val="16"/>
        </w:rPr>
        <w:t xml:space="preserve"> has had and still </w:t>
      </w:r>
      <w:r w:rsidRPr="006338B6">
        <w:rPr>
          <w:rFonts w:asciiTheme="minorHAnsi" w:eastAsia="Cambria" w:hAnsiTheme="minorHAnsi" w:cstheme="minorHAnsi"/>
          <w:b/>
          <w:highlight w:val="cyan"/>
          <w:u w:val="single"/>
        </w:rPr>
        <w:t>has</w:t>
      </w:r>
      <w:r w:rsidRPr="006338B6">
        <w:rPr>
          <w:rFonts w:asciiTheme="minorHAnsi" w:eastAsia="Cambria" w:hAnsiTheme="minorHAnsi" w:cstheme="minorHAnsi"/>
          <w:sz w:val="16"/>
        </w:rPr>
        <w:t xml:space="preserve"> some undesirable </w:t>
      </w:r>
      <w:r w:rsidRPr="006338B6">
        <w:rPr>
          <w:rFonts w:asciiTheme="minorHAnsi" w:eastAsia="Cambria" w:hAnsiTheme="minorHAnsi" w:cstheme="minorHAnsi"/>
          <w:b/>
          <w:highlight w:val="cyan"/>
          <w:u w:val="single"/>
        </w:rPr>
        <w:t>features</w:t>
      </w:r>
      <w:r w:rsidRPr="006338B6">
        <w:rPr>
          <w:rFonts w:asciiTheme="minorHAnsi" w:eastAsia="Cambria" w:hAnsiTheme="minorHAnsi" w:cstheme="minorHAnsi"/>
          <w:b/>
          <w:u w:val="single"/>
        </w:rPr>
        <w:t xml:space="preserve"> that the </w:t>
      </w:r>
      <w:r w:rsidRPr="006338B6">
        <w:rPr>
          <w:rFonts w:asciiTheme="minorHAnsi" w:eastAsia="Cambria" w:hAnsiTheme="minorHAnsi" w:cstheme="minorHAnsi"/>
          <w:b/>
          <w:iCs/>
          <w:highlight w:val="cyan"/>
          <w:u w:val="single"/>
        </w:rPr>
        <w:t>courts or Congress should correct</w:t>
      </w:r>
      <w:r w:rsidRPr="006338B6">
        <w:rPr>
          <w:rFonts w:asciiTheme="minorHAnsi" w:eastAsia="Cambria" w:hAnsiTheme="minorHAnsi" w:cstheme="minorHAnsi"/>
          <w:b/>
          <w:highlight w:val="cyan"/>
          <w:u w:val="single"/>
        </w:rPr>
        <w:t>.</w:t>
      </w:r>
    </w:p>
    <w:p w14:paraId="692B81D8" w14:textId="77777777" w:rsidR="006338B6" w:rsidRPr="006338B6" w:rsidRDefault="006338B6" w:rsidP="006338B6">
      <w:pPr>
        <w:rPr>
          <w:rFonts w:asciiTheme="minorHAnsi" w:hAnsiTheme="minorHAnsi" w:cstheme="minorHAnsi"/>
        </w:rPr>
      </w:pPr>
    </w:p>
    <w:p w14:paraId="67663DD2" w14:textId="77777777" w:rsidR="006338B6" w:rsidRPr="006338B6" w:rsidRDefault="006338B6" w:rsidP="006338B6">
      <w:pPr>
        <w:rPr>
          <w:rFonts w:asciiTheme="minorHAnsi" w:hAnsiTheme="minorHAnsi" w:cstheme="minorHAnsi"/>
          <w:vanish/>
          <w:sz w:val="16"/>
        </w:rPr>
      </w:pPr>
    </w:p>
    <w:p w14:paraId="619CFCC0" w14:textId="77777777" w:rsidR="008812CA" w:rsidRPr="006338B6" w:rsidRDefault="008812CA">
      <w:pPr>
        <w:rPr>
          <w:rFonts w:asciiTheme="minorHAnsi" w:hAnsiTheme="minorHAnsi" w:cstheme="minorHAnsi"/>
        </w:rPr>
      </w:pPr>
    </w:p>
    <w:sectPr w:rsidR="008812CA" w:rsidRPr="0063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705D7"/>
    <w:multiLevelType w:val="hybridMultilevel"/>
    <w:tmpl w:val="62B4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977F5"/>
    <w:multiLevelType w:val="hybridMultilevel"/>
    <w:tmpl w:val="7CC073A0"/>
    <w:lvl w:ilvl="0" w:tplc="2A78C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01CB2"/>
    <w:multiLevelType w:val="multilevel"/>
    <w:tmpl w:val="454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80925"/>
    <w:multiLevelType w:val="hybridMultilevel"/>
    <w:tmpl w:val="D314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10CE6"/>
    <w:multiLevelType w:val="hybridMultilevel"/>
    <w:tmpl w:val="0C9E5D0C"/>
    <w:lvl w:ilvl="0" w:tplc="3F2E5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341F48"/>
    <w:multiLevelType w:val="hybridMultilevel"/>
    <w:tmpl w:val="1B2E1F14"/>
    <w:lvl w:ilvl="0" w:tplc="C23CF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665EBA"/>
    <w:multiLevelType w:val="hybridMultilevel"/>
    <w:tmpl w:val="B7A49DE6"/>
    <w:lvl w:ilvl="0" w:tplc="65DABC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64B5C"/>
    <w:multiLevelType w:val="multilevel"/>
    <w:tmpl w:val="9BC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7"/>
  </w:num>
  <w:num w:numId="14">
    <w:abstractNumId w:val="15"/>
  </w:num>
  <w:num w:numId="15">
    <w:abstractNumId w:val="10"/>
  </w:num>
  <w:num w:numId="16">
    <w:abstractNumId w:val="18"/>
  </w:num>
  <w:num w:numId="17">
    <w:abstractNumId w:val="12"/>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B6"/>
    <w:rsid w:val="006338B6"/>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ABCD"/>
  <w15:chartTrackingRefBased/>
  <w15:docId w15:val="{3EEA3B2A-E85E-425A-8551-423639EB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38B6"/>
    <w:rPr>
      <w:rFonts w:ascii="Calibri" w:hAnsi="Calibri" w:cs="Calibri"/>
    </w:rPr>
  </w:style>
  <w:style w:type="paragraph" w:styleId="Heading1">
    <w:name w:val="heading 1"/>
    <w:aliases w:val="Pocket"/>
    <w:basedOn w:val="Normal"/>
    <w:next w:val="Normal"/>
    <w:link w:val="Heading1Char"/>
    <w:qFormat/>
    <w:rsid w:val="006338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6338B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338B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6338B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338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38B6"/>
  </w:style>
  <w:style w:type="character" w:customStyle="1" w:styleId="Heading1Char">
    <w:name w:val="Heading 1 Char"/>
    <w:aliases w:val="Pocket Char"/>
    <w:basedOn w:val="DefaultParagraphFont"/>
    <w:link w:val="Heading1"/>
    <w:rsid w:val="006338B6"/>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6338B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338B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338B6"/>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6338B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338B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8"/>
    <w:basedOn w:val="DefaultParagraphFont"/>
    <w:uiPriority w:val="6"/>
    <w:qFormat/>
    <w:rsid w:val="006338B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6338B6"/>
    <w:rPr>
      <w:color w:val="auto"/>
      <w:u w:val="none"/>
    </w:rPr>
  </w:style>
  <w:style w:type="character" w:styleId="FollowedHyperlink">
    <w:name w:val="FollowedHyperlink"/>
    <w:basedOn w:val="DefaultParagraphFont"/>
    <w:uiPriority w:val="99"/>
    <w:semiHidden/>
    <w:unhideWhenUsed/>
    <w:rsid w:val="006338B6"/>
    <w:rPr>
      <w:color w:val="auto"/>
      <w:u w:val="none"/>
    </w:rPr>
  </w:style>
  <w:style w:type="paragraph" w:customStyle="1" w:styleId="textbold">
    <w:name w:val="text bold"/>
    <w:basedOn w:val="Normal"/>
    <w:link w:val="Emphasis"/>
    <w:autoRedefine/>
    <w:uiPriority w:val="7"/>
    <w:qFormat/>
    <w:rsid w:val="006338B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aliases w:val="6 font"/>
    <w:basedOn w:val="Normal"/>
    <w:uiPriority w:val="34"/>
    <w:unhideWhenUsed/>
    <w:qFormat/>
    <w:rsid w:val="006338B6"/>
    <w:pPr>
      <w:ind w:left="720"/>
      <w:contextualSpacing/>
    </w:pPr>
  </w:style>
  <w:style w:type="character" w:styleId="UnresolvedMention">
    <w:name w:val="Unresolved Mention"/>
    <w:basedOn w:val="DefaultParagraphFont"/>
    <w:uiPriority w:val="99"/>
    <w:semiHidden/>
    <w:unhideWhenUsed/>
    <w:rsid w:val="006338B6"/>
    <w:rPr>
      <w:color w:val="605E5C"/>
      <w:shd w:val="clear" w:color="auto" w:fill="E1DFDD"/>
    </w:rPr>
  </w:style>
  <w:style w:type="paragraph" w:customStyle="1" w:styleId="css-axufdj">
    <w:name w:val="css-axufdj"/>
    <w:basedOn w:val="Normal"/>
    <w:rsid w:val="006338B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338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6338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6338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dnotereference">
    <w:name w:val="endnotereference"/>
    <w:basedOn w:val="DefaultParagraphFont"/>
    <w:rsid w:val="006338B6"/>
  </w:style>
  <w:style w:type="character" w:customStyle="1" w:styleId="submitted-by">
    <w:name w:val="submitted-by"/>
    <w:basedOn w:val="DefaultParagraphFont"/>
    <w:rsid w:val="006338B6"/>
  </w:style>
  <w:style w:type="character" w:customStyle="1" w:styleId="submitted-date">
    <w:name w:val="submitted-date"/>
    <w:basedOn w:val="DefaultParagraphFont"/>
    <w:rsid w:val="006338B6"/>
  </w:style>
  <w:style w:type="character" w:customStyle="1" w:styleId="social-share-count">
    <w:name w:val="social-share-count"/>
    <w:basedOn w:val="DefaultParagraphFont"/>
    <w:rsid w:val="006338B6"/>
  </w:style>
  <w:style w:type="character" w:customStyle="1" w:styleId="at4-visually-hidden">
    <w:name w:val="at4-visually-hidden"/>
    <w:basedOn w:val="DefaultParagraphFont"/>
    <w:rsid w:val="006338B6"/>
  </w:style>
  <w:style w:type="paragraph" w:customStyle="1" w:styleId="views-row">
    <w:name w:val="views-row"/>
    <w:basedOn w:val="Normal"/>
    <w:rsid w:val="006338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6338B6"/>
  </w:style>
  <w:style w:type="character" w:customStyle="1" w:styleId="article-quote-right">
    <w:name w:val="article-quote-right"/>
    <w:basedOn w:val="DefaultParagraphFont"/>
    <w:rsid w:val="006338B6"/>
  </w:style>
  <w:style w:type="paragraph" w:customStyle="1" w:styleId="Emphasis1">
    <w:name w:val="Emphasis1"/>
    <w:basedOn w:val="Normal"/>
    <w:uiPriority w:val="7"/>
    <w:qFormat/>
    <w:rsid w:val="006338B6"/>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UnderlinePara">
    <w:name w:val="Underline Para"/>
    <w:basedOn w:val="Normal"/>
    <w:uiPriority w:val="6"/>
    <w:qFormat/>
    <w:rsid w:val="006338B6"/>
    <w:pPr>
      <w:widowControl w:val="0"/>
      <w:suppressAutoHyphens/>
      <w:spacing w:after="200"/>
      <w:contextualSpacing/>
    </w:pPr>
    <w:rPr>
      <w:rFonts w:asciiTheme="minorHAnsi" w:hAnsiTheme="minorHAnsi"/>
      <w:u w:val="single"/>
    </w:rPr>
  </w:style>
  <w:style w:type="character" w:styleId="Strong">
    <w:name w:val="Strong"/>
    <w:basedOn w:val="DefaultParagraphFont"/>
    <w:uiPriority w:val="22"/>
    <w:qFormat/>
    <w:rsid w:val="006338B6"/>
    <w:rPr>
      <w:b/>
      <w:bCs/>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6338B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paragraph-sc-1tqpf5s-0">
    <w:name w:val="paragraph-sc-1tqpf5s-0"/>
    <w:basedOn w:val="Normal"/>
    <w:rsid w:val="006338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6338B6"/>
    <w:rPr>
      <w:rFonts w:ascii="Times New Roman" w:eastAsia="Times New Roman" w:hAnsi="Times New Roman" w:cs="Times New Roman"/>
      <w:sz w:val="24"/>
      <w:szCs w:val="24"/>
    </w:rPr>
  </w:style>
  <w:style w:type="character" w:customStyle="1" w:styleId="underline">
    <w:name w:val="underline"/>
    <w:qFormat/>
    <w:locked/>
    <w:rsid w:val="006338B6"/>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akoil.com/generalideas/underpriced-rare-earth-metals-from-china-have-created-a-supply-crisis" TargetMode="External"/><Relationship Id="rId18" Type="http://schemas.openxmlformats.org/officeDocument/2006/relationships/hyperlink" Target="https://www.ft.com/content/4ee2d69a-6aa3-11e4-bfb4-00144feabdc0" TargetMode="External"/><Relationship Id="rId26" Type="http://schemas.openxmlformats.org/officeDocument/2006/relationships/hyperlink" Target="https://www.jstor.org/stable/1828887"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catalyst.phrma.org/u.s.-government-reaffirms-commitment-to-american-innovators" TargetMode="External"/><Relationship Id="rId12" Type="http://schemas.openxmlformats.org/officeDocument/2006/relationships/hyperlink" Target="http://www.wsj.com/articles/u-s-court-throws-out-price-fixing-judgment-against-chinese-vitamin-c-manufacturers-1474391092" TargetMode="External"/><Relationship Id="rId17" Type="http://schemas.openxmlformats.org/officeDocument/2006/relationships/hyperlink" Target="https://www.hinrichfoundation.com/research/article/us-china/deglobalization-new-mercantilism/)//Babcii" TargetMode="External"/><Relationship Id="rId25" Type="http://schemas.openxmlformats.org/officeDocument/2006/relationships/hyperlink" Target="https://promarket.org/2021/09/23/ftc-vertical-mergers-antitrust-shapiro-hovenkam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bc.com/news/business-37415202" TargetMode="External"/><Relationship Id="rId20" Type="http://schemas.openxmlformats.org/officeDocument/2006/relationships/hyperlink" Target="https://www.bbc.com/news/business-45493147" TargetMode="External"/><Relationship Id="rId29" Type="http://schemas.openxmlformats.org/officeDocument/2006/relationships/hyperlink" Target="https://www.ftc.go/system/files/documents/public_statements/1598399/ftc_2021_fall_forum_wilson_final_the_neo_brandeisian_revolution_unforced_errors_and_the_diminution.pdf" TargetMode="External"/><Relationship Id="rId1" Type="http://schemas.openxmlformats.org/officeDocument/2006/relationships/numbering" Target="numbering.xml"/><Relationship Id="rId6" Type="http://schemas.openxmlformats.org/officeDocument/2006/relationships/hyperlink" Target="https://itif.org/publications/2020/09/08/impact-chinas-policies-global-biopharmaceutical-industry-innovation" TargetMode="External"/><Relationship Id="rId11" Type="http://schemas.openxmlformats.org/officeDocument/2006/relationships/hyperlink" Target="https://www.aei.org/foreign-and-defense-policy/asia/an-american-court-prioritizes-china/)//Babcii" TargetMode="External"/><Relationship Id="rId24" Type="http://schemas.openxmlformats.org/officeDocument/2006/relationships/hyperlink" Target="https://promarket.org/2021/12/13/ftc-populism-antitrust-enforcement-sokol-wickelgren/)//Babcii" TargetMode="External"/><Relationship Id="rId32" Type="http://schemas.openxmlformats.org/officeDocument/2006/relationships/hyperlink" Target="http://n.d.ga/" TargetMode="External"/><Relationship Id="rId5" Type="http://schemas.openxmlformats.org/officeDocument/2006/relationships/hyperlink" Target="https://cases.justia.com/federal/appellate-courts/ca2/13-4791/13-4791-2021-08-10.pdf?ts=1628605810)//Babcii" TargetMode="External"/><Relationship Id="rId15" Type="http://schemas.openxmlformats.org/officeDocument/2006/relationships/hyperlink" Target="https://www.foreignaffairs.com/articles/china/2009-05-01/deng-undone-0" TargetMode="External"/><Relationship Id="rId23" Type="http://schemas.openxmlformats.org/officeDocument/2006/relationships/hyperlink" Target="https://www.shareweb.ch/site/Agriculture-and-Food-Security/focusareas/Documents/ras_capex_ATVET_Study_2016.pdf" TargetMode="External"/><Relationship Id="rId28" Type="http://schemas.openxmlformats.org/officeDocument/2006/relationships/hyperlink" Target="https://www.ftc.gov/public-statements/2021/09/testimony-commissioner-christine-s-wilson-hearing-reviving-competition" TargetMode="External"/><Relationship Id="rId10" Type="http://schemas.openxmlformats.org/officeDocument/2006/relationships/hyperlink" Target="https://www.antitrustinstitute.org/wp-content/uploads/2018/09/16-1220-tsac-AmericanAntitrustInst.pdf)//Babcii" TargetMode="External"/><Relationship Id="rId19" Type="http://schemas.openxmlformats.org/officeDocument/2006/relationships/hyperlink" Target="https://www.china-briefing.com/news/the-us-china-trade-war-a-timeline/" TargetMode="External"/><Relationship Id="rId31" Type="http://schemas.openxmlformats.org/officeDocument/2006/relationships/hyperlink" Target="https://www.project-disco.org/competition/072821-policy-decisions-of-antitrust-institutions-series-the-future-of-the-ftc-and-its-perils/" TargetMode="External"/><Relationship Id="rId4" Type="http://schemas.openxmlformats.org/officeDocument/2006/relationships/webSettings" Target="webSettings.xml"/><Relationship Id="rId9" Type="http://schemas.openxmlformats.org/officeDocument/2006/relationships/hyperlink" Target="http://www.lawfareblog.com/wp-content/uploads/2013/07/Strategic-Terrorism-Myhrvold-7-3-2013.pdf" TargetMode="External"/><Relationship Id="rId14" Type="http://schemas.openxmlformats.org/officeDocument/2006/relationships/hyperlink" Target="http://www.reuters.com/article/us-china-steel-idUSKCN0WX0X9" TargetMode="External"/><Relationship Id="rId22" Type="http://schemas.openxmlformats.org/officeDocument/2006/relationships/hyperlink" Target="https://scholarworks.law.ubalt.edu/cgi/viewcontent.cgi?article=2019&amp;context=all_fac" TargetMode="External"/><Relationship Id="rId27" Type="http://schemas.openxmlformats.org/officeDocument/2006/relationships/hyperlink" Target="https://link.springer.com/article/10.1007/s11151-021-09826-x" TargetMode="External"/><Relationship Id="rId30" Type="http://schemas.openxmlformats.org/officeDocument/2006/relationships/hyperlink" Target="https://www.law.com/nationallawjournal/2021/07/13/a-real-disquiet-ftc-staff-attorneys-are-job-hunting/?slreturn=20211013215110" TargetMode="External"/><Relationship Id="rId8" Type="http://schemas.openxmlformats.org/officeDocument/2006/relationships/hyperlink" Target="https://globalhealth.duke.edu/news/statistics-say-large-pandemics-are-more-likely-we-thou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38187</Words>
  <Characters>217672</Characters>
  <Application>Microsoft Office Word</Application>
  <DocSecurity>0</DocSecurity>
  <Lines>1813</Lines>
  <Paragraphs>510</Paragraphs>
  <ScaleCrop>false</ScaleCrop>
  <Company/>
  <LinksUpToDate>false</LinksUpToDate>
  <CharactersWithSpaces>255349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2022-01-05T18:04:00Z</dcterms:created>
  <dcterms:modified xsi:type="dcterms:W3CDTF">2022-01-05T18:07:00Z</dcterms:modified>
</cp:coreProperties>
</file>