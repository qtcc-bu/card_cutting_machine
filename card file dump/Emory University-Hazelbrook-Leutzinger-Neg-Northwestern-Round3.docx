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1FBD6" w14:textId="1BE10EC2" w:rsidR="00F179CE" w:rsidRDefault="00F179CE" w:rsidP="00F179CE">
      <w:pPr>
        <w:pStyle w:val="Heading1"/>
      </w:pPr>
      <w:r>
        <w:t>R3 NU</w:t>
      </w:r>
    </w:p>
    <w:p w14:paraId="3634F033" w14:textId="129DB83F" w:rsidR="00F179CE" w:rsidRDefault="00F179CE" w:rsidP="00F179CE">
      <w:pPr>
        <w:pStyle w:val="Heading1"/>
      </w:pPr>
      <w:r>
        <w:lastRenderedPageBreak/>
        <w:t xml:space="preserve">1nc </w:t>
      </w:r>
    </w:p>
    <w:p w14:paraId="301E080A" w14:textId="77777777" w:rsidR="00F179CE" w:rsidRDefault="00F179CE" w:rsidP="00F179CE">
      <w:pPr>
        <w:pStyle w:val="Heading3"/>
      </w:pPr>
      <w:r>
        <w:lastRenderedPageBreak/>
        <w:t>1NC – OFF</w:t>
      </w:r>
    </w:p>
    <w:p w14:paraId="0B272D52" w14:textId="77777777" w:rsidR="00F179CE" w:rsidRDefault="00F179CE" w:rsidP="00F179CE">
      <w:pPr>
        <w:pStyle w:val="Heading4"/>
      </w:pPr>
      <w:r>
        <w:t>First</w:t>
      </w:r>
      <w:r w:rsidRPr="009F3548">
        <w:t xml:space="preserve"> off is </w:t>
      </w:r>
      <w:r>
        <w:t>the regulations cp.</w:t>
      </w:r>
    </w:p>
    <w:p w14:paraId="7902536A" w14:textId="77777777" w:rsidR="00F179CE" w:rsidRPr="009F3548" w:rsidRDefault="00F179CE" w:rsidP="00F179CE"/>
    <w:p w14:paraId="6947054A" w14:textId="77777777" w:rsidR="00F179CE" w:rsidRDefault="00F179CE" w:rsidP="00F179CE">
      <w:pPr>
        <w:pStyle w:val="Heading4"/>
      </w:pPr>
      <w:r>
        <w:t xml:space="preserve">The United States federal government should regulate </w:t>
      </w:r>
      <w:r w:rsidRPr="007C0D46">
        <w:t xml:space="preserve">practices </w:t>
      </w:r>
      <w:r>
        <w:t xml:space="preserve">and comity law </w:t>
      </w:r>
      <w:r w:rsidRPr="007C0D46">
        <w:t>by the private sector in the People’s Republic of China</w:t>
      </w:r>
      <w:r>
        <w:t xml:space="preserve"> through non-antitrust regulations. </w:t>
      </w:r>
    </w:p>
    <w:p w14:paraId="64A2C46B" w14:textId="77777777" w:rsidR="00F179CE" w:rsidRPr="00604CC2" w:rsidRDefault="00F179CE" w:rsidP="00F179CE"/>
    <w:p w14:paraId="53562339" w14:textId="77777777" w:rsidR="00F179CE" w:rsidRDefault="00F179CE" w:rsidP="00F179CE">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A922031" w14:textId="77777777" w:rsidR="00F179CE" w:rsidRPr="00604CC2" w:rsidRDefault="00F179CE" w:rsidP="00F179CE">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2E9D383" w14:textId="77777777" w:rsidR="00F179CE" w:rsidRPr="00604CC2" w:rsidRDefault="00F179CE" w:rsidP="00F179CE">
      <w:pPr>
        <w:rPr>
          <w:sz w:val="16"/>
        </w:rPr>
      </w:pPr>
      <w:r w:rsidRPr="00604CC2">
        <w:rPr>
          <w:sz w:val="16"/>
        </w:rPr>
        <w:t xml:space="preserve">5 </w:t>
      </w:r>
      <w:r w:rsidRPr="00AF7BF5">
        <w:rPr>
          <w:rStyle w:val="StyleUnderline"/>
          <w:highlight w:val="cyan"/>
        </w:rPr>
        <w:t>What</w:t>
      </w:r>
      <w:r w:rsidRPr="00AF7BF5">
        <w:rPr>
          <w:sz w:val="16"/>
          <w:highlight w:val="cyan"/>
        </w:rPr>
        <w:t xml:space="preserve"> </w:t>
      </w:r>
      <w:r w:rsidRPr="00604CC2">
        <w:rPr>
          <w:sz w:val="16"/>
        </w:rPr>
        <w:t xml:space="preserve">entity or </w:t>
      </w:r>
      <w:r w:rsidRPr="00AF7BF5">
        <w:rPr>
          <w:rStyle w:val="StyleUnderline"/>
          <w:highlight w:val="cyan"/>
        </w:rPr>
        <w:t xml:space="preserve">agency is responsible for </w:t>
      </w:r>
      <w:r w:rsidRPr="00604CC2">
        <w:rPr>
          <w:rStyle w:val="StyleUnderline"/>
        </w:rPr>
        <w:t xml:space="preserve">enforcing </w:t>
      </w:r>
      <w:r w:rsidRPr="00AF7BF5">
        <w:rPr>
          <w:rStyle w:val="Emphasis"/>
          <w:highlight w:val="cyan"/>
        </w:rPr>
        <w:t>prohibitions on anticompetitive</w:t>
      </w:r>
      <w:r w:rsidRPr="00604CC2">
        <w:rPr>
          <w:sz w:val="16"/>
        </w:rPr>
        <w:t xml:space="preserve"> vertical </w:t>
      </w:r>
      <w:r w:rsidRPr="00AF7BF5">
        <w:rPr>
          <w:rStyle w:val="Emphasis"/>
          <w:highlight w:val="cyan"/>
        </w:rPr>
        <w:t>restraints</w:t>
      </w:r>
      <w:r w:rsidRPr="00604CC2">
        <w:rPr>
          <w:sz w:val="16"/>
        </w:rPr>
        <w:t>? Do governments or ministers have a role?</w:t>
      </w:r>
    </w:p>
    <w:p w14:paraId="1F642F05" w14:textId="77777777" w:rsidR="00F179CE" w:rsidRPr="00604CC2" w:rsidRDefault="00F179CE" w:rsidP="00F179CE">
      <w:pPr>
        <w:rPr>
          <w:sz w:val="16"/>
        </w:rPr>
      </w:pPr>
      <w:r w:rsidRPr="00AF7BF5">
        <w:rPr>
          <w:rStyle w:val="StyleUnderline"/>
          <w:highlight w:val="cyan"/>
        </w:rPr>
        <w:t>The</w:t>
      </w:r>
      <w:r w:rsidRPr="00AF7BF5">
        <w:rPr>
          <w:sz w:val="16"/>
          <w:highlight w:val="cyan"/>
        </w:rPr>
        <w:t xml:space="preserve"> </w:t>
      </w:r>
      <w:r w:rsidRPr="00604CC2">
        <w:rPr>
          <w:sz w:val="16"/>
        </w:rPr>
        <w:t>Federal Trade Commission (</w:t>
      </w:r>
      <w:r w:rsidRPr="00AF7BF5">
        <w:rPr>
          <w:rStyle w:val="Emphasis"/>
          <w:highlight w:val="cyan"/>
        </w:rPr>
        <w:t>FTC</w:t>
      </w:r>
      <w:r w:rsidRPr="00604CC2">
        <w:rPr>
          <w:sz w:val="16"/>
        </w:rPr>
        <w:t xml:space="preserve">) </w:t>
      </w:r>
      <w:r w:rsidRPr="00AF7BF5">
        <w:rPr>
          <w:rStyle w:val="StyleUnderline"/>
          <w:highlight w:val="cyan"/>
        </w:rPr>
        <w:t>and</w:t>
      </w:r>
      <w:r w:rsidRPr="00AF7BF5">
        <w:rPr>
          <w:sz w:val="16"/>
          <w:highlight w:val="cyan"/>
        </w:rPr>
        <w:t xml:space="preserve"> </w:t>
      </w:r>
      <w:r w:rsidRPr="00604CC2">
        <w:rPr>
          <w:sz w:val="16"/>
        </w:rPr>
        <w:t>the Antitrust Division of the Department of Justice (</w:t>
      </w:r>
      <w:proofErr w:type="spellStart"/>
      <w:r w:rsidRPr="00AF7BF5">
        <w:rPr>
          <w:rStyle w:val="Emphasis"/>
          <w:highlight w:val="cyan"/>
        </w:rPr>
        <w:t>DoJ</w:t>
      </w:r>
      <w:proofErr w:type="spellEnd"/>
      <w:r w:rsidRPr="00604CC2">
        <w:rPr>
          <w:sz w:val="16"/>
        </w:rPr>
        <w:t xml:space="preserve">) </w:t>
      </w:r>
      <w:r w:rsidRPr="00AF7BF5">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AF7BF5">
        <w:rPr>
          <w:rStyle w:val="Emphasis"/>
          <w:highlight w:val="cyan"/>
        </w:rPr>
        <w:t>responsible</w:t>
      </w:r>
      <w:r w:rsidRPr="00AF7BF5">
        <w:rPr>
          <w:rStyle w:val="StyleUnderline"/>
          <w:highlight w:val="cyan"/>
        </w:rPr>
        <w:t xml:space="preserve"> for </w:t>
      </w:r>
      <w:r w:rsidRPr="00604CC2">
        <w:rPr>
          <w:rStyle w:val="StyleUnderline"/>
        </w:rPr>
        <w:t xml:space="preserve">the enforcement of </w:t>
      </w:r>
      <w:r w:rsidRPr="00AF7BF5">
        <w:rPr>
          <w:rStyle w:val="Emphasis"/>
          <w:highlight w:val="cyan"/>
        </w:rPr>
        <w:t>federal antitrust laws</w:t>
      </w:r>
      <w:r w:rsidRPr="00604CC2">
        <w:rPr>
          <w:sz w:val="16"/>
        </w:rPr>
        <w:t>.</w:t>
      </w:r>
      <w:r w:rsidRPr="004D14B7">
        <w:rPr>
          <w:rStyle w:val="StyleUnderline"/>
        </w:rPr>
        <w:t xml:space="preserve"> The FTC </w:t>
      </w:r>
      <w:r w:rsidRPr="00AF7BF5">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AF7BF5">
        <w:rPr>
          <w:rStyle w:val="StyleUnderline"/>
          <w:highlight w:val="cyan"/>
        </w:rPr>
        <w:t>have jurisdiction</w:t>
      </w:r>
      <w:r w:rsidRPr="00AF7BF5">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16C91E8" w14:textId="77777777" w:rsidR="00F179CE" w:rsidRDefault="00F179CE" w:rsidP="00F179CE">
      <w:pPr>
        <w:rPr>
          <w:sz w:val="16"/>
        </w:rPr>
      </w:pPr>
      <w:r w:rsidRPr="00604CC2">
        <w:rPr>
          <w:sz w:val="16"/>
        </w:rPr>
        <w:t xml:space="preserve">Additionally, </w:t>
      </w:r>
      <w:r w:rsidRPr="00AF7BF5">
        <w:rPr>
          <w:rStyle w:val="Emphasis"/>
          <w:highlight w:val="cyan"/>
        </w:rPr>
        <w:t>other agencies</w:t>
      </w:r>
      <w:r w:rsidRPr="00604CC2">
        <w:rPr>
          <w:sz w:val="16"/>
        </w:rPr>
        <w:t xml:space="preserve">, such as the Securities and Exchange Commission and Federal Communications Commission, </w:t>
      </w:r>
      <w:r w:rsidRPr="00AF7BF5">
        <w:rPr>
          <w:rStyle w:val="StyleUnderline"/>
          <w:highlight w:val="cyan"/>
        </w:rPr>
        <w:t>maintain oversight</w:t>
      </w:r>
      <w:r w:rsidRPr="00604CC2">
        <w:rPr>
          <w:rStyle w:val="StyleUnderline"/>
        </w:rPr>
        <w:t xml:space="preserve"> authority </w:t>
      </w:r>
      <w:r w:rsidRPr="00AF7BF5">
        <w:rPr>
          <w:rStyle w:val="StyleUnderline"/>
          <w:highlight w:val="cyan"/>
        </w:rPr>
        <w:t xml:space="preserve">over </w:t>
      </w:r>
      <w:r w:rsidRPr="00AF7BF5">
        <w:rPr>
          <w:rStyle w:val="Emphasis"/>
          <w:highlight w:val="cyan"/>
        </w:rPr>
        <w:t>regulated industries</w:t>
      </w:r>
      <w:r w:rsidRPr="00AF7BF5">
        <w:rPr>
          <w:rStyle w:val="StyleUnderline"/>
          <w:highlight w:val="cyan"/>
        </w:rPr>
        <w:t xml:space="preserve"> pursuant to</w:t>
      </w:r>
      <w:r w:rsidRPr="00604CC2">
        <w:rPr>
          <w:sz w:val="16"/>
        </w:rPr>
        <w:t xml:space="preserve"> various </w:t>
      </w:r>
      <w:r w:rsidRPr="00AF7BF5">
        <w:rPr>
          <w:rStyle w:val="StyleUnderline"/>
          <w:highlight w:val="cyan"/>
        </w:rPr>
        <w:t>federal statutes, and</w:t>
      </w:r>
      <w:r w:rsidRPr="00604CC2">
        <w:rPr>
          <w:rStyle w:val="StyleUnderline"/>
        </w:rPr>
        <w:t xml:space="preserve"> therefore </w:t>
      </w:r>
      <w:r w:rsidRPr="00AF7BF5">
        <w:rPr>
          <w:rStyle w:val="StyleUnderline"/>
          <w:highlight w:val="cyan"/>
        </w:rPr>
        <w:t xml:space="preserve">may </w:t>
      </w:r>
      <w:r w:rsidRPr="00AF7BF5">
        <w:rPr>
          <w:rStyle w:val="Emphasis"/>
          <w:highlight w:val="cyan"/>
        </w:rPr>
        <w:t>review</w:t>
      </w:r>
      <w:r w:rsidRPr="00604CC2">
        <w:rPr>
          <w:sz w:val="16"/>
        </w:rPr>
        <w:t xml:space="preserve"> vertical </w:t>
      </w:r>
      <w:r w:rsidRPr="00AF7BF5">
        <w:rPr>
          <w:rStyle w:val="Emphasis"/>
          <w:highlight w:val="cyan"/>
        </w:rPr>
        <w:t>restraints for anti-competitive effects</w:t>
      </w:r>
      <w:r w:rsidRPr="00604CC2">
        <w:rPr>
          <w:sz w:val="16"/>
        </w:rPr>
        <w:t>.</w:t>
      </w:r>
    </w:p>
    <w:p w14:paraId="1D2648E0" w14:textId="77777777" w:rsidR="00F179CE" w:rsidRPr="00DD7D2C" w:rsidRDefault="00F179CE" w:rsidP="00F179CE"/>
    <w:p w14:paraId="60C679D0" w14:textId="77777777" w:rsidR="00F179CE" w:rsidRPr="00DF71DB" w:rsidRDefault="00F179CE" w:rsidP="00F179CE">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393C027F" w14:textId="77777777" w:rsidR="00F179CE" w:rsidRPr="00DF71DB" w:rsidRDefault="00F179CE" w:rsidP="00F179CE">
      <w:r w:rsidRPr="00DF71DB">
        <w:t xml:space="preserve">James V. </w:t>
      </w:r>
      <w:r w:rsidRPr="00DF71DB">
        <w:rPr>
          <w:b/>
          <w:bCs/>
          <w:sz w:val="26"/>
        </w:rPr>
        <w:t>Fazio, 21</w:t>
      </w:r>
      <w:r w:rsidRPr="00DF71DB">
        <w:t xml:space="preserve"> – special counsel in the Intellectual Property Practice Group at Sheppard, Mullin, Richter &amp; Hampton LLP, with </w:t>
      </w:r>
      <w:proofErr w:type="spellStart"/>
      <w:r w:rsidRPr="00DF71DB">
        <w:t>Liisa</w:t>
      </w:r>
      <w:proofErr w:type="spellEnd"/>
      <w:r w:rsidRPr="00DF71DB">
        <w:t xml:space="preserve"> M. Thomas, 3/11. “What Is FTC’s Course Under Biden?” https://www.natlawreview.com/article/what-ftc-s-course-under-biden</w:t>
      </w:r>
    </w:p>
    <w:p w14:paraId="4E38851F" w14:textId="77777777" w:rsidR="00F179CE" w:rsidRPr="00BB438A" w:rsidRDefault="00F179CE" w:rsidP="00F179CE">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AF7BF5">
        <w:rPr>
          <w:highlight w:val="cyan"/>
          <w:u w:val="single"/>
        </w:rPr>
        <w:t xml:space="preserve">FTC </w:t>
      </w:r>
      <w:r w:rsidRPr="00BB438A">
        <w:rPr>
          <w:u w:val="single"/>
        </w:rPr>
        <w:t xml:space="preserve">may </w:t>
      </w:r>
      <w:r w:rsidRPr="00AF7BF5">
        <w:rPr>
          <w:b/>
          <w:iCs/>
          <w:highlight w:val="cyan"/>
          <w:u w:val="single"/>
        </w:rPr>
        <w:t>increase enforcement</w:t>
      </w:r>
      <w:r w:rsidRPr="00DF71DB">
        <w:rPr>
          <w:u w:val="single"/>
        </w:rPr>
        <w:t xml:space="preserve"> and penalties </w:t>
      </w:r>
      <w:r w:rsidRPr="00AF7BF5">
        <w:rPr>
          <w:highlight w:val="cyan"/>
          <w:u w:val="single"/>
        </w:rPr>
        <w:t xml:space="preserve">in the </w:t>
      </w:r>
      <w:r w:rsidRPr="00AF7BF5">
        <w:rPr>
          <w:b/>
          <w:iCs/>
          <w:highlight w:val="cyan"/>
          <w:u w:val="single"/>
        </w:rPr>
        <w:t>privacy and data security</w:t>
      </w:r>
      <w:r w:rsidRPr="00AF7BF5">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6957DEEF" w14:textId="77777777" w:rsidR="00F179CE" w:rsidRPr="00DF71DB" w:rsidRDefault="00F179CE" w:rsidP="00F179CE">
      <w:pPr>
        <w:rPr>
          <w:sz w:val="13"/>
          <w:szCs w:val="21"/>
        </w:rPr>
      </w:pPr>
      <w:r w:rsidRPr="00BB438A">
        <w:rPr>
          <w:sz w:val="13"/>
          <w:szCs w:val="21"/>
        </w:rPr>
        <w:t xml:space="preserve">Notifying Consumers About FTC Allegations: Slaughter referred favorably to two recent cases: (1) the </w:t>
      </w:r>
      <w:proofErr w:type="spellStart"/>
      <w:r w:rsidRPr="00BB438A">
        <w:rPr>
          <w:sz w:val="13"/>
          <w:szCs w:val="21"/>
        </w:rPr>
        <w:t>Everalbum</w:t>
      </w:r>
      <w:proofErr w:type="spellEnd"/>
      <w:r w:rsidRPr="00BB438A">
        <w:rPr>
          <w:sz w:val="13"/>
          <w:szCs w:val="21"/>
        </w:rPr>
        <w:t xml:space="preserve">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6B106D82" w14:textId="77777777" w:rsidR="00F179CE" w:rsidRPr="00DF71DB" w:rsidRDefault="00F179CE" w:rsidP="00F179CE">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704609A3" w14:textId="77777777" w:rsidR="00F179CE" w:rsidRPr="00DF71DB" w:rsidRDefault="00F179CE" w:rsidP="00F179CE">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49ECA455" w14:textId="77777777" w:rsidR="00F179CE" w:rsidRPr="00DF71DB" w:rsidRDefault="00F179CE" w:rsidP="00F179CE">
      <w:pPr>
        <w:rPr>
          <w:sz w:val="13"/>
          <w:szCs w:val="21"/>
        </w:rPr>
      </w:pPr>
      <w:r w:rsidRPr="00DF71DB">
        <w:rPr>
          <w:sz w:val="13"/>
          <w:szCs w:val="21"/>
        </w:rPr>
        <w:lastRenderedPageBreak/>
        <w:t>Examination of Health Apps: The FTC will take a closer look at health apps, including telehealth and contact tracing apps, as more and more consumers are relying on such apps to manage their health during the pandemic.</w:t>
      </w:r>
    </w:p>
    <w:p w14:paraId="16691CEF" w14:textId="77777777" w:rsidR="00F179CE" w:rsidRPr="00DF71DB" w:rsidRDefault="00F179CE" w:rsidP="00F179CE">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5987BE4F" w14:textId="77777777" w:rsidR="00F179CE" w:rsidRPr="00DF71DB" w:rsidRDefault="00F179CE" w:rsidP="00F179CE">
      <w:pPr>
        <w:rPr>
          <w:sz w:val="16"/>
        </w:rPr>
      </w:pPr>
      <w:r w:rsidRPr="00DF71DB">
        <w:rPr>
          <w:sz w:val="16"/>
        </w:rPr>
        <w:t xml:space="preserve">Racial Equality and </w:t>
      </w:r>
      <w:r w:rsidRPr="00AF7BF5">
        <w:rPr>
          <w:highlight w:val="cyan"/>
          <w:u w:val="single"/>
        </w:rPr>
        <w:t>AI/Biometrics</w:t>
      </w:r>
      <w:r w:rsidRPr="00DF71DB">
        <w:rPr>
          <w:u w:val="single"/>
        </w:rPr>
        <w:t>/</w:t>
      </w:r>
      <w:proofErr w:type="spellStart"/>
      <w:r w:rsidRPr="00DF71DB">
        <w:rPr>
          <w:u w:val="single"/>
        </w:rPr>
        <w:t>Geotracking</w:t>
      </w:r>
      <w:proofErr w:type="spellEnd"/>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F7BF5">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w:t>
      </w:r>
      <w:proofErr w:type="gramStart"/>
      <w:r w:rsidRPr="00DF71DB">
        <w:rPr>
          <w:sz w:val="16"/>
        </w:rPr>
        <w:t>This mirrors</w:t>
      </w:r>
      <w:proofErr w:type="gramEnd"/>
      <w:r w:rsidRPr="00DF71DB">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479CD376" w14:textId="77777777" w:rsidR="00F179CE" w:rsidRPr="00DF71DB" w:rsidRDefault="00F179CE" w:rsidP="00F179CE">
      <w:pPr>
        <w:rPr>
          <w:sz w:val="16"/>
        </w:rPr>
      </w:pPr>
      <w:r w:rsidRPr="00DF71DB">
        <w:rPr>
          <w:sz w:val="16"/>
        </w:rPr>
        <w:t xml:space="preserve">Putting it Into Practice: </w:t>
      </w:r>
      <w:r w:rsidRPr="00AF7BF5">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AF7BF5">
        <w:rPr>
          <w:highlight w:val="cyan"/>
          <w:u w:val="single"/>
        </w:rPr>
        <w:t>will</w:t>
      </w:r>
      <w:r w:rsidRPr="00DF71DB">
        <w:rPr>
          <w:u w:val="single"/>
        </w:rPr>
        <w:t xml:space="preserve"> want to </w:t>
      </w:r>
      <w:r w:rsidRPr="00AF7BF5">
        <w:rPr>
          <w:highlight w:val="cyan"/>
          <w:u w:val="single"/>
        </w:rPr>
        <w:t>keep in mind</w:t>
      </w:r>
      <w:r w:rsidRPr="00DF71DB">
        <w:rPr>
          <w:u w:val="single"/>
        </w:rPr>
        <w:t xml:space="preserve"> that </w:t>
      </w:r>
      <w:r w:rsidRPr="00AF7BF5">
        <w:rPr>
          <w:highlight w:val="cyan"/>
          <w:u w:val="single"/>
        </w:rPr>
        <w:t>these</w:t>
      </w:r>
      <w:r w:rsidRPr="00DF71DB">
        <w:rPr>
          <w:u w:val="single"/>
        </w:rPr>
        <w:t xml:space="preserve"> are areas </w:t>
      </w:r>
      <w:r w:rsidRPr="00AF7BF5">
        <w:rPr>
          <w:highlight w:val="cyan"/>
          <w:u w:val="single"/>
        </w:rPr>
        <w:t>of focus for the FTC</w:t>
      </w:r>
      <w:r w:rsidRPr="00DF71DB">
        <w:rPr>
          <w:sz w:val="16"/>
        </w:rPr>
        <w:t xml:space="preserve">. And for everyone, keep in mind that </w:t>
      </w:r>
      <w:r w:rsidRPr="00AF7BF5">
        <w:rPr>
          <w:highlight w:val="cyan"/>
          <w:u w:val="single"/>
        </w:rPr>
        <w:t xml:space="preserve">the FTC has indicated it will </w:t>
      </w:r>
      <w:r w:rsidRPr="00AF7BF5">
        <w:rPr>
          <w:b/>
          <w:iCs/>
          <w:highlight w:val="cyan"/>
          <w:u w:val="single"/>
        </w:rPr>
        <w:t>beef up privacy law penalties</w:t>
      </w:r>
      <w:r w:rsidRPr="00DF71DB">
        <w:rPr>
          <w:sz w:val="16"/>
        </w:rPr>
        <w:t xml:space="preserve"> and will ask for more notification to injured consumers. </w:t>
      </w:r>
    </w:p>
    <w:p w14:paraId="66692BE2" w14:textId="77777777" w:rsidR="00F179CE" w:rsidRPr="00DF71DB" w:rsidRDefault="00F179CE" w:rsidP="00F179CE"/>
    <w:p w14:paraId="6BC56B05" w14:textId="77777777" w:rsidR="00F179CE" w:rsidRPr="00DF71DB" w:rsidRDefault="00F179CE" w:rsidP="00F179CE">
      <w:pPr>
        <w:keepNext/>
        <w:keepLines/>
        <w:spacing w:before="40" w:after="0"/>
        <w:outlineLvl w:val="3"/>
        <w:rPr>
          <w:rFonts w:eastAsiaTheme="majorEastAsia" w:cstheme="majorBidi"/>
          <w:b/>
          <w:iCs/>
          <w:sz w:val="26"/>
        </w:rPr>
      </w:pPr>
      <w:bookmarkStart w:id="0"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0"/>
    <w:p w14:paraId="0FA78A91" w14:textId="77777777" w:rsidR="00F179CE" w:rsidRPr="00DF71DB" w:rsidRDefault="00F179CE" w:rsidP="00F179CE">
      <w:r w:rsidRPr="002C76A7">
        <w:rPr>
          <w:lang w:val="de-DE"/>
        </w:rPr>
        <w:t xml:space="preserve">Tara L. </w:t>
      </w:r>
      <w:bookmarkStart w:id="1" w:name="_Hlk80107785"/>
      <w:r w:rsidRPr="002C76A7">
        <w:rPr>
          <w:b/>
          <w:bCs/>
          <w:sz w:val="26"/>
          <w:lang w:val="de-DE"/>
        </w:rPr>
        <w:t>Reinhart, et al. 21</w:t>
      </w:r>
      <w:bookmarkEnd w:id="1"/>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Enforcement.” 6/18/21. https://www.skadden.com/insights/publications/2021/06/lina-khans-appointment-as-ftc-chair</w:t>
      </w:r>
    </w:p>
    <w:p w14:paraId="297B97F2" w14:textId="77777777" w:rsidR="00F179CE" w:rsidRPr="00DF71DB" w:rsidRDefault="00F179CE" w:rsidP="00F179CE">
      <w:pPr>
        <w:rPr>
          <w:u w:val="single"/>
        </w:rPr>
      </w:pPr>
      <w:r w:rsidRPr="00DF71DB">
        <w:rPr>
          <w:sz w:val="16"/>
        </w:rPr>
        <w:t xml:space="preserve">Second, like all antitrust enforcers, Ms. Khan and </w:t>
      </w:r>
      <w:r w:rsidRPr="00AF7BF5">
        <w:rPr>
          <w:highlight w:val="cyan"/>
          <w:u w:val="single"/>
        </w:rPr>
        <w:t xml:space="preserve">the FTC </w:t>
      </w:r>
      <w:r w:rsidRPr="00936049">
        <w:rPr>
          <w:u w:val="single"/>
        </w:rPr>
        <w:t xml:space="preserve">will </w:t>
      </w:r>
      <w:r w:rsidRPr="00AF7BF5">
        <w:rPr>
          <w:highlight w:val="cyan"/>
          <w:u w:val="single"/>
        </w:rPr>
        <w:t>face resource constraints</w:t>
      </w:r>
      <w:r w:rsidRPr="00DF71DB">
        <w:rPr>
          <w:sz w:val="16"/>
        </w:rPr>
        <w:t xml:space="preserve">. Bringing </w:t>
      </w:r>
      <w:r w:rsidRPr="00AF7BF5">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AF7BF5">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AF7BF5">
        <w:rPr>
          <w:highlight w:val="cyan"/>
          <w:u w:val="single"/>
        </w:rPr>
        <w:t xml:space="preserve">requiring millions </w:t>
      </w:r>
      <w:r w:rsidRPr="00BB438A">
        <w:rPr>
          <w:u w:val="single"/>
        </w:rPr>
        <w:t>of dollars</w:t>
      </w:r>
      <w:r w:rsidRPr="00DF71DB">
        <w:rPr>
          <w:u w:val="single"/>
        </w:rPr>
        <w:t xml:space="preserve"> for expert fees </w:t>
      </w:r>
      <w:r w:rsidRPr="00AF7BF5">
        <w:rPr>
          <w:highlight w:val="cyan"/>
          <w:u w:val="single"/>
        </w:rPr>
        <w:t xml:space="preserve">and </w:t>
      </w:r>
      <w:r w:rsidRPr="00DF71DB">
        <w:rPr>
          <w:u w:val="single"/>
        </w:rPr>
        <w:t xml:space="preserve">a </w:t>
      </w:r>
      <w:r w:rsidRPr="00AF7BF5">
        <w:rPr>
          <w:highlight w:val="cyan"/>
          <w:u w:val="single"/>
        </w:rPr>
        <w:t xml:space="preserve">large army of </w:t>
      </w:r>
      <w:r w:rsidRPr="00936049">
        <w:rPr>
          <w:u w:val="single"/>
        </w:rPr>
        <w:t xml:space="preserve">FTC staff </w:t>
      </w:r>
      <w:r w:rsidRPr="00AF7BF5">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AF7BF5">
        <w:rPr>
          <w:highlight w:val="cyan"/>
          <w:u w:val="single"/>
        </w:rPr>
        <w:t xml:space="preserve">FTC can only litigate a </w:t>
      </w:r>
      <w:r w:rsidRPr="00AF7BF5">
        <w:rPr>
          <w:b/>
          <w:iCs/>
          <w:highlight w:val="cyan"/>
          <w:u w:val="single"/>
        </w:rPr>
        <w:t>handful of</w:t>
      </w:r>
      <w:r w:rsidRPr="00DF71DB">
        <w:rPr>
          <w:b/>
          <w:iCs/>
          <w:u w:val="single"/>
        </w:rPr>
        <w:t xml:space="preserve"> antitrust </w:t>
      </w:r>
      <w:r w:rsidRPr="00AF7BF5">
        <w:rPr>
          <w:b/>
          <w:iCs/>
          <w:highlight w:val="cyan"/>
          <w:u w:val="single"/>
        </w:rPr>
        <w:t>matters</w:t>
      </w:r>
      <w:r w:rsidRPr="00AF7BF5">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AF7BF5">
        <w:rPr>
          <w:highlight w:val="cyan"/>
          <w:u w:val="single"/>
        </w:rPr>
        <w:t>even with</w:t>
      </w:r>
      <w:r w:rsidRPr="00DF71DB">
        <w:rPr>
          <w:sz w:val="16"/>
        </w:rPr>
        <w:t xml:space="preserve"> these </w:t>
      </w:r>
      <w:r w:rsidRPr="00AF7BF5">
        <w:rPr>
          <w:highlight w:val="cyan"/>
          <w:u w:val="single"/>
        </w:rPr>
        <w:t>extra resources</w:t>
      </w:r>
      <w:r w:rsidRPr="00DF71DB">
        <w:rPr>
          <w:u w:val="single"/>
        </w:rPr>
        <w:t xml:space="preserve">, the </w:t>
      </w:r>
      <w:r w:rsidRPr="00AF7BF5">
        <w:rPr>
          <w:b/>
          <w:iCs/>
          <w:highlight w:val="cyan"/>
          <w:u w:val="single"/>
        </w:rPr>
        <w:t>FTC will</w:t>
      </w:r>
      <w:r w:rsidRPr="00DF71DB">
        <w:rPr>
          <w:b/>
          <w:iCs/>
          <w:u w:val="single"/>
        </w:rPr>
        <w:t xml:space="preserve"> still </w:t>
      </w:r>
      <w:r w:rsidRPr="00AF7BF5">
        <w:rPr>
          <w:b/>
          <w:iCs/>
          <w:highlight w:val="cyan"/>
          <w:u w:val="single"/>
        </w:rPr>
        <w:t>have to pick its cases carefully</w:t>
      </w:r>
      <w:r w:rsidRPr="00DF71DB">
        <w:rPr>
          <w:u w:val="single"/>
        </w:rPr>
        <w:t xml:space="preserve"> and cannot challenge every deal or every instance of alleged unlawful conduct.</w:t>
      </w:r>
    </w:p>
    <w:p w14:paraId="0580EC65" w14:textId="77777777" w:rsidR="00F179CE" w:rsidRPr="00DF71DB" w:rsidRDefault="00F179CE" w:rsidP="00F179CE"/>
    <w:p w14:paraId="3DF98B20" w14:textId="77777777" w:rsidR="00F179CE" w:rsidRPr="00DF71DB" w:rsidRDefault="00F179CE" w:rsidP="00F179CE">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295B1974" w14:textId="77777777" w:rsidR="00F179CE" w:rsidRPr="00DF71DB" w:rsidRDefault="00F179CE" w:rsidP="00F179CE">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26EC2DEA" w14:textId="77777777" w:rsidR="00F179CE" w:rsidRPr="00BB438A" w:rsidRDefault="00F179CE" w:rsidP="00F179CE">
      <w:pPr>
        <w:rPr>
          <w:u w:val="single"/>
        </w:rPr>
      </w:pPr>
      <w:r w:rsidRPr="00AF7BF5">
        <w:rPr>
          <w:highlight w:val="cyan"/>
          <w:u w:val="single"/>
        </w:rPr>
        <w:t>The FTC needs</w:t>
      </w:r>
      <w:r w:rsidRPr="00DF71DB">
        <w:rPr>
          <w:sz w:val="16"/>
        </w:rPr>
        <w:t xml:space="preserve"> more </w:t>
      </w:r>
      <w:r w:rsidRPr="00AF7BF5">
        <w:rPr>
          <w:b/>
          <w:iCs/>
          <w:highlight w:val="cyan"/>
          <w:u w:val="single"/>
        </w:rPr>
        <w:t>resources</w:t>
      </w:r>
      <w:r w:rsidRPr="00AF7BF5">
        <w:rPr>
          <w:sz w:val="16"/>
          <w:highlight w:val="cyan"/>
        </w:rPr>
        <w:t xml:space="preserve"> </w:t>
      </w:r>
      <w:r w:rsidRPr="00AF7BF5">
        <w:rPr>
          <w:highlight w:val="cyan"/>
          <w:u w:val="single"/>
        </w:rPr>
        <w:t>to</w:t>
      </w:r>
      <w:r w:rsidRPr="00DF71DB">
        <w:rPr>
          <w:u w:val="single"/>
        </w:rPr>
        <w:t xml:space="preserve"> adequately </w:t>
      </w:r>
      <w:r w:rsidRPr="00AF7BF5">
        <w:rPr>
          <w:highlight w:val="cyan"/>
          <w:u w:val="single"/>
        </w:rPr>
        <w:t>address</w:t>
      </w:r>
      <w:r w:rsidRPr="00DF71DB">
        <w:rPr>
          <w:u w:val="single"/>
        </w:rPr>
        <w:t xml:space="preserve"> the nation’s growing </w:t>
      </w:r>
      <w:r w:rsidRPr="00AF7BF5">
        <w:rPr>
          <w:highlight w:val="cyan"/>
          <w:u w:val="single"/>
        </w:rPr>
        <w:t>privacy concerns</w:t>
      </w:r>
      <w:r w:rsidRPr="00DF71DB">
        <w:rPr>
          <w:sz w:val="16"/>
        </w:rPr>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 xml:space="preserve">The agency has long-standing </w:t>
      </w:r>
      <w:r w:rsidRPr="00DF71DB">
        <w:rPr>
          <w:u w:val="single"/>
        </w:rPr>
        <w:lastRenderedPageBreak/>
        <w:t>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4DAA3B61" w14:textId="77777777" w:rsidR="00F179CE" w:rsidRPr="00DF71DB" w:rsidRDefault="00F179CE" w:rsidP="00F179CE">
      <w:pPr>
        <w:rPr>
          <w:sz w:val="16"/>
        </w:rPr>
      </w:pPr>
      <w:r w:rsidRPr="00BB438A">
        <w:rPr>
          <w:u w:val="single"/>
        </w:rPr>
        <w:t>cases</w:t>
      </w:r>
      <w:r w:rsidRPr="00DF71DB">
        <w:rPr>
          <w:sz w:val="16"/>
        </w:rPr>
        <w:t>.257 A former director of the FTC’s Bureau of Consumer Protection, which houses the</w:t>
      </w:r>
    </w:p>
    <w:p w14:paraId="16B4DC1F" w14:textId="77777777" w:rsidR="00F179CE" w:rsidRPr="00DF71DB" w:rsidRDefault="00F179CE" w:rsidP="00F179CE">
      <w:pPr>
        <w:rPr>
          <w:sz w:val="16"/>
        </w:rPr>
      </w:pPr>
      <w:r w:rsidRPr="00DF71DB">
        <w:rPr>
          <w:sz w:val="16"/>
        </w:rPr>
        <w:t>privacy unit, has called the FTC “woefully understaffed.”258</w:t>
      </w:r>
    </w:p>
    <w:p w14:paraId="336D499C" w14:textId="77777777" w:rsidR="00F179CE" w:rsidRPr="00DF71DB" w:rsidRDefault="00F179CE" w:rsidP="00F179CE">
      <w:pPr>
        <w:rPr>
          <w:sz w:val="16"/>
        </w:rPr>
      </w:pPr>
      <w:r w:rsidRPr="00DF71DB">
        <w:rPr>
          <w:sz w:val="16"/>
        </w:rPr>
        <w:t>As of the spring of 2019, the FTC had only forty employees dedicated to privacy and data</w:t>
      </w:r>
    </w:p>
    <w:p w14:paraId="02ADAFEE" w14:textId="77777777" w:rsidR="00F179CE" w:rsidRPr="00DF71DB" w:rsidRDefault="00F179CE" w:rsidP="00F179CE">
      <w:pPr>
        <w:rPr>
          <w:sz w:val="16"/>
        </w:rPr>
      </w:pPr>
      <w:proofErr w:type="gramStart"/>
      <w:r w:rsidRPr="00DF71DB">
        <w:rPr>
          <w:sz w:val="16"/>
        </w:rPr>
        <w:t>security,</w:t>
      </w:r>
      <w:proofErr w:type="gramEnd"/>
      <w:r w:rsidRPr="00DF71DB">
        <w:rPr>
          <w:sz w:val="16"/>
        </w:rPr>
        <w:t xml:space="preserve">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rPr>
          <w:sz w:val="16"/>
        </w:rPr>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5C42F129" w14:textId="77777777" w:rsidR="00F179CE" w:rsidRPr="00DF71DB" w:rsidRDefault="00F179CE" w:rsidP="00F179CE"/>
    <w:p w14:paraId="0F2A987A" w14:textId="77777777" w:rsidR="00F179CE" w:rsidRPr="00DF71DB" w:rsidRDefault="00F179CE" w:rsidP="00F179CE">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70283DFC" w14:textId="77777777" w:rsidR="00F179CE" w:rsidRPr="00DF71DB" w:rsidRDefault="00F179CE" w:rsidP="00F179CE">
      <w:pPr>
        <w:rPr>
          <w:b/>
          <w:bCs/>
          <w:sz w:val="26"/>
        </w:rPr>
      </w:pPr>
      <w:r w:rsidRPr="00DF71DB">
        <w:rPr>
          <w:b/>
          <w:bCs/>
          <w:sz w:val="26"/>
        </w:rPr>
        <w:t>Thomas 20</w:t>
      </w:r>
      <w:r w:rsidRPr="00DF71DB">
        <w:t xml:space="preserve"> – Quoting AI experts including MIT Physics Professors, Senior Features Writer for </w:t>
      </w:r>
      <w:proofErr w:type="spellStart"/>
      <w:r w:rsidRPr="00DF71DB">
        <w:t>BuiltIn</w:t>
      </w:r>
      <w:proofErr w:type="spellEnd"/>
    </w:p>
    <w:p w14:paraId="52DED931" w14:textId="77777777" w:rsidR="00F179CE" w:rsidRPr="00DF71DB" w:rsidRDefault="00F179CE" w:rsidP="00F179CE">
      <w:r w:rsidRPr="00DF71DB">
        <w:t xml:space="preserve">Mike Thomas, THE FUTURE OF ARTIFICIAL INTELLIGENCE: 7 ways AI can change the world for better ... or worse, Updated: April 20, 2020, </w:t>
      </w:r>
      <w:hyperlink r:id="rId6" w:history="1">
        <w:r w:rsidRPr="00DF71DB">
          <w:t>https://builtin.com/artificial-intelligence/artificial-intelligence-future</w:t>
        </w:r>
      </w:hyperlink>
    </w:p>
    <w:p w14:paraId="4A3F1553" w14:textId="77777777" w:rsidR="00F179CE" w:rsidRPr="00DF71DB" w:rsidRDefault="00F179CE" w:rsidP="00F179CE">
      <w:pPr>
        <w:rPr>
          <w:sz w:val="16"/>
        </w:rPr>
      </w:pPr>
      <w:proofErr w:type="spellStart"/>
      <w:r w:rsidRPr="00BB438A">
        <w:rPr>
          <w:u w:val="single"/>
        </w:rPr>
        <w:t>Klabjan</w:t>
      </w:r>
      <w:proofErr w:type="spellEnd"/>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AF7BF5">
        <w:rPr>
          <w:highlight w:val="cyan"/>
          <w:u w:val="single"/>
        </w:rPr>
        <w:t>machines</w:t>
      </w:r>
      <w:r w:rsidRPr="00DF71DB">
        <w:rPr>
          <w:sz w:val="16"/>
        </w:rPr>
        <w:t xml:space="preserve"> — war robots, for instance — </w:t>
      </w:r>
      <w:r w:rsidRPr="00BB438A">
        <w:rPr>
          <w:u w:val="single"/>
        </w:rPr>
        <w:t xml:space="preserve">being </w:t>
      </w:r>
      <w:r w:rsidRPr="00AF7BF5">
        <w:rPr>
          <w:b/>
          <w:iCs/>
          <w:highlight w:val="cyan"/>
          <w:u w:val="single"/>
        </w:rPr>
        <w:t>fed faulty “incentives</w:t>
      </w:r>
      <w:r w:rsidRPr="00AF7BF5">
        <w:rPr>
          <w:highlight w:val="cyan"/>
          <w:u w:val="single"/>
        </w:rPr>
        <w:t>” by</w:t>
      </w:r>
      <w:r w:rsidRPr="00DF71DB">
        <w:rPr>
          <w:sz w:val="16"/>
        </w:rPr>
        <w:t xml:space="preserve"> nefarious </w:t>
      </w:r>
      <w:r w:rsidRPr="00AF7BF5">
        <w:rPr>
          <w:highlight w:val="cyan"/>
          <w:u w:val="single"/>
        </w:rPr>
        <w:t>humans</w:t>
      </w:r>
      <w:r w:rsidRPr="00DF71DB">
        <w:rPr>
          <w:u w:val="single"/>
        </w:rPr>
        <w:t xml:space="preserve">. </w:t>
      </w:r>
      <w:r w:rsidRPr="00AF7BF5">
        <w:rPr>
          <w:highlight w:val="cyan"/>
          <w:u w:val="single"/>
        </w:rPr>
        <w:t>As</w:t>
      </w:r>
      <w:r w:rsidRPr="00BB438A">
        <w:rPr>
          <w:u w:val="single"/>
        </w:rPr>
        <w:t xml:space="preserve"> MIT physics professors and leading AI researcher</w:t>
      </w:r>
      <w:r w:rsidRPr="00BB438A">
        <w:rPr>
          <w:sz w:val="16"/>
        </w:rPr>
        <w:t xml:space="preserve"> Max </w:t>
      </w:r>
      <w:proofErr w:type="spellStart"/>
      <w:r w:rsidRPr="00BB438A">
        <w:rPr>
          <w:sz w:val="16"/>
        </w:rPr>
        <w:t>Tegmark</w:t>
      </w:r>
      <w:proofErr w:type="spellEnd"/>
      <w:r w:rsidRPr="00BB438A">
        <w:rPr>
          <w:sz w:val="16"/>
        </w:rPr>
        <w:t xml:space="preserve"> </w:t>
      </w:r>
      <w:r w:rsidRPr="00BB438A">
        <w:rPr>
          <w:u w:val="single"/>
        </w:rPr>
        <w:t>put it in a 2018 TED</w:t>
      </w:r>
      <w:r w:rsidRPr="00DF71DB">
        <w:rPr>
          <w:u w:val="single"/>
        </w:rPr>
        <w:t xml:space="preserve"> Talk, “</w:t>
      </w:r>
      <w:r w:rsidRPr="00AF7BF5">
        <w:rPr>
          <w:highlight w:val="cyan"/>
          <w:u w:val="single"/>
        </w:rPr>
        <w:t xml:space="preserve">The </w:t>
      </w:r>
      <w:r w:rsidRPr="00AF7BF5">
        <w:rPr>
          <w:b/>
          <w:iCs/>
          <w:highlight w:val="cyan"/>
          <w:u w:val="single"/>
        </w:rPr>
        <w:t>real threat</w:t>
      </w:r>
      <w:r w:rsidRPr="00AF7BF5">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AF7BF5">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7121F9E6" w14:textId="77777777" w:rsidR="00F179CE" w:rsidRPr="00DF71DB" w:rsidRDefault="00F179CE" w:rsidP="00F179CE">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3F7CEA36" w14:textId="77777777" w:rsidR="00F179CE" w:rsidRPr="00DF71DB" w:rsidRDefault="00F179CE" w:rsidP="00F179CE">
      <w:pPr>
        <w:rPr>
          <w:sz w:val="16"/>
        </w:rPr>
      </w:pPr>
      <w:r w:rsidRPr="00DF71DB">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DF71DB">
        <w:rPr>
          <w:sz w:val="16"/>
        </w:rPr>
        <w:t>actually be</w:t>
      </w:r>
      <w:proofErr w:type="gramEnd"/>
      <w:r w:rsidRPr="00DF71DB">
        <w:rPr>
          <w:sz w:val="16"/>
        </w:rPr>
        <w:t xml:space="preserve"> a blessing.</w:t>
      </w:r>
    </w:p>
    <w:p w14:paraId="3631E49F" w14:textId="77777777" w:rsidR="00F179CE" w:rsidRPr="00DF71DB" w:rsidRDefault="00F179CE" w:rsidP="00F179CE">
      <w:pPr>
        <w:rPr>
          <w:sz w:val="16"/>
        </w:rPr>
      </w:pPr>
      <w:r w:rsidRPr="00DF71DB">
        <w:rPr>
          <w:sz w:val="16"/>
        </w:rPr>
        <w:t>“Time to understand what we’re creating and how we’re going to incorporate it into society,” Laird says, “might be exactly what we need.”</w:t>
      </w:r>
    </w:p>
    <w:p w14:paraId="331C7AC9" w14:textId="77777777" w:rsidR="00F179CE" w:rsidRPr="00DF71DB" w:rsidRDefault="00F179CE" w:rsidP="00F179CE">
      <w:pPr>
        <w:rPr>
          <w:sz w:val="16"/>
        </w:rPr>
      </w:pPr>
      <w:r w:rsidRPr="00DF71DB">
        <w:rPr>
          <w:u w:val="single"/>
        </w:rPr>
        <w:t>But</w:t>
      </w:r>
      <w:r w:rsidRPr="00DF71DB">
        <w:rPr>
          <w:sz w:val="16"/>
        </w:rPr>
        <w:t xml:space="preserve"> no one knows for sure.</w:t>
      </w:r>
    </w:p>
    <w:p w14:paraId="669F2E62" w14:textId="77777777" w:rsidR="00F179CE" w:rsidRPr="00DF71DB" w:rsidRDefault="00F179CE" w:rsidP="00F179CE">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03C35CBE" w14:textId="77777777" w:rsidR="00F179CE" w:rsidRPr="00DF71DB" w:rsidRDefault="00F179CE" w:rsidP="00F179CE">
      <w:pPr>
        <w:rPr>
          <w:u w:val="single"/>
        </w:rPr>
      </w:pPr>
      <w:r w:rsidRPr="00DF71DB">
        <w:rPr>
          <w:u w:val="single"/>
        </w:rPr>
        <w:lastRenderedPageBreak/>
        <w:t>But whenever they do</w:t>
      </w:r>
      <w:r w:rsidRPr="00DF71DB">
        <w:rPr>
          <w:sz w:val="16"/>
        </w:rPr>
        <w:t xml:space="preserve">, if they do, </w:t>
      </w:r>
      <w:r w:rsidRPr="00BB438A">
        <w:rPr>
          <w:u w:val="single"/>
        </w:rPr>
        <w:t xml:space="preserve">he emphasized the importance of </w:t>
      </w:r>
      <w:r w:rsidRPr="00AF7BF5">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AF7BF5">
        <w:rPr>
          <w:highlight w:val="cyan"/>
          <w:u w:val="single"/>
        </w:rPr>
        <w:t xml:space="preserve">means working to </w:t>
      </w:r>
      <w:r w:rsidRPr="00AF7BF5">
        <w:rPr>
          <w:b/>
          <w:iCs/>
          <w:highlight w:val="cyan"/>
          <w:u w:val="single"/>
        </w:rPr>
        <w:t>eliminate data bias</w:t>
      </w:r>
      <w:r w:rsidRPr="00AF7BF5">
        <w:rPr>
          <w:highlight w:val="cyan"/>
          <w:u w:val="single"/>
        </w:rPr>
        <w:t xml:space="preserve">, which has a </w:t>
      </w:r>
      <w:r w:rsidRPr="00AF7BF5">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78C99127" w14:textId="77777777" w:rsidR="00F179CE" w:rsidRPr="00DF71DB" w:rsidRDefault="00F179CE" w:rsidP="00F179CE">
      <w:pPr>
        <w:rPr>
          <w:sz w:val="16"/>
        </w:rPr>
      </w:pPr>
      <w:r w:rsidRPr="00DF71DB">
        <w:rPr>
          <w:sz w:val="16"/>
        </w:rPr>
        <w:t xml:space="preserve">“Our situation with technology is complicated, but the big picture is rather simple,” </w:t>
      </w:r>
      <w:proofErr w:type="spellStart"/>
      <w:r w:rsidRPr="00DF71DB">
        <w:rPr>
          <w:sz w:val="16"/>
        </w:rPr>
        <w:t>Tegmark</w:t>
      </w:r>
      <w:proofErr w:type="spellEnd"/>
      <w:r w:rsidRPr="00DF71DB">
        <w:rPr>
          <w:sz w:val="16"/>
        </w:rPr>
        <w:t xml:space="preserve"> said during his TED Talk. “Most </w:t>
      </w:r>
      <w:r w:rsidRPr="00DF71DB">
        <w:rPr>
          <w:u w:val="single"/>
        </w:rPr>
        <w:t xml:space="preserve">AGI </w:t>
      </w:r>
      <w:r w:rsidRPr="00AF7BF5">
        <w:rPr>
          <w:highlight w:val="cyan"/>
          <w:u w:val="single"/>
        </w:rPr>
        <w:t xml:space="preserve">researchers expect AGI within decades, </w:t>
      </w:r>
      <w:r w:rsidRPr="00936049">
        <w:rPr>
          <w:u w:val="single"/>
        </w:rPr>
        <w:t xml:space="preserve">and </w:t>
      </w:r>
      <w:r w:rsidRPr="00AF7BF5">
        <w:rPr>
          <w:b/>
          <w:iCs/>
          <w:highlight w:val="cyan"/>
          <w:u w:val="single"/>
        </w:rPr>
        <w:t xml:space="preserve">if we </w:t>
      </w:r>
      <w:r w:rsidRPr="00936049">
        <w:rPr>
          <w:b/>
          <w:iCs/>
          <w:u w:val="single"/>
        </w:rPr>
        <w:t xml:space="preserve">just </w:t>
      </w:r>
      <w:r w:rsidRPr="00AF7BF5">
        <w:rPr>
          <w:b/>
          <w:iCs/>
          <w:highlight w:val="cyan"/>
          <w:u w:val="single"/>
        </w:rPr>
        <w:t xml:space="preserve">bumble </w:t>
      </w:r>
      <w:r w:rsidRPr="00936049">
        <w:rPr>
          <w:b/>
          <w:iCs/>
          <w:u w:val="single"/>
        </w:rPr>
        <w:t>into this unprepared</w:t>
      </w:r>
      <w:r w:rsidRPr="00AF7BF5">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AF7BF5">
        <w:rPr>
          <w:highlight w:val="cyan"/>
          <w:u w:val="single"/>
        </w:rPr>
        <w:t xml:space="preserve"> enable brutal</w:t>
      </w:r>
      <w:r w:rsidRPr="00DF71DB">
        <w:rPr>
          <w:sz w:val="16"/>
        </w:rPr>
        <w:t xml:space="preserve"> global </w:t>
      </w:r>
      <w:r w:rsidRPr="00AF7BF5">
        <w:rPr>
          <w:highlight w:val="cyan"/>
          <w:u w:val="single"/>
        </w:rPr>
        <w:t xml:space="preserve">dictatorship with </w:t>
      </w:r>
      <w:r w:rsidRPr="00936049">
        <w:rPr>
          <w:b/>
          <w:iCs/>
          <w:u w:val="single"/>
        </w:rPr>
        <w:t xml:space="preserve">unprecedented </w:t>
      </w:r>
      <w:r w:rsidRPr="00AF7BF5">
        <w:rPr>
          <w:b/>
          <w:iCs/>
          <w:highlight w:val="cyan"/>
          <w:u w:val="single"/>
        </w:rPr>
        <w:t>inequality</w:t>
      </w:r>
      <w:r w:rsidRPr="00AF7BF5">
        <w:rPr>
          <w:highlight w:val="cyan"/>
          <w:u w:val="single"/>
        </w:rPr>
        <w:t xml:space="preserve">, </w:t>
      </w:r>
      <w:r w:rsidRPr="00936049">
        <w:rPr>
          <w:u w:val="single"/>
        </w:rPr>
        <w:t>surveillance</w:t>
      </w:r>
      <w:r w:rsidRPr="00AF7BF5">
        <w:rPr>
          <w:highlight w:val="cyan"/>
          <w:u w:val="single"/>
        </w:rPr>
        <w:t xml:space="preserve">, </w:t>
      </w:r>
      <w:r w:rsidRPr="00AF7BF5">
        <w:rPr>
          <w:b/>
          <w:iCs/>
          <w:highlight w:val="cyan"/>
          <w:u w:val="single"/>
        </w:rPr>
        <w:t>suffering</w:t>
      </w:r>
      <w:r w:rsidRPr="00AF7BF5">
        <w:rPr>
          <w:highlight w:val="cyan"/>
          <w:u w:val="single"/>
        </w:rPr>
        <w:t xml:space="preserve"> and</w:t>
      </w:r>
      <w:r w:rsidRPr="00DF71DB">
        <w:rPr>
          <w:u w:val="single"/>
        </w:rPr>
        <w:t xml:space="preserve"> maybe </w:t>
      </w:r>
      <w:r w:rsidRPr="00DF71DB">
        <w:rPr>
          <w:b/>
          <w:iCs/>
          <w:u w:val="single"/>
        </w:rPr>
        <w:t xml:space="preserve">even human </w:t>
      </w:r>
      <w:r w:rsidRPr="00AF7BF5">
        <w:rPr>
          <w:b/>
          <w:iCs/>
          <w:highlight w:val="cyan"/>
          <w:u w:val="single"/>
        </w:rPr>
        <w:t>extinction</w:t>
      </w:r>
      <w:r w:rsidRPr="00DF71DB">
        <w:rPr>
          <w:sz w:val="16"/>
        </w:rPr>
        <w:t xml:space="preserve">. </w:t>
      </w:r>
      <w:r w:rsidRPr="00DF71DB">
        <w:rPr>
          <w:b/>
          <w:iCs/>
          <w:u w:val="single"/>
        </w:rPr>
        <w:t xml:space="preserve">But </w:t>
      </w:r>
      <w:r w:rsidRPr="00AF7BF5">
        <w:rPr>
          <w:b/>
          <w:iCs/>
          <w:highlight w:val="cyan"/>
          <w:u w:val="single"/>
        </w:rPr>
        <w:t>if we</w:t>
      </w:r>
      <w:r w:rsidRPr="00DF71DB">
        <w:rPr>
          <w:b/>
          <w:iCs/>
          <w:u w:val="single"/>
        </w:rPr>
        <w:t xml:space="preserve"> </w:t>
      </w:r>
      <w:r w:rsidRPr="00AF7BF5">
        <w:rPr>
          <w:b/>
          <w:iCs/>
          <w:highlight w:val="cyan"/>
          <w:u w:val="single"/>
        </w:rPr>
        <w:t>steer carefully</w:t>
      </w:r>
      <w:r w:rsidRPr="00AF7BF5">
        <w:rPr>
          <w:highlight w:val="cyan"/>
          <w:u w:val="single"/>
        </w:rPr>
        <w:t xml:space="preserve">, we could end up in a </w:t>
      </w:r>
      <w:r w:rsidRPr="00AF7BF5">
        <w:rPr>
          <w:b/>
          <w:iCs/>
          <w:highlight w:val="cyan"/>
          <w:u w:val="single"/>
        </w:rPr>
        <w:t>fantastic future</w:t>
      </w:r>
      <w:r w:rsidRPr="00AF7BF5">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123F4018" w14:textId="77777777" w:rsidR="00F179CE" w:rsidRDefault="00F179CE" w:rsidP="00F179CE">
      <w:pPr>
        <w:pStyle w:val="Heading3"/>
      </w:pPr>
      <w:r>
        <w:lastRenderedPageBreak/>
        <w:t>1NC – OFF</w:t>
      </w:r>
    </w:p>
    <w:p w14:paraId="1F8A823B" w14:textId="77777777" w:rsidR="00F179CE" w:rsidRDefault="00F179CE" w:rsidP="00F179CE">
      <w:pPr>
        <w:pStyle w:val="Heading4"/>
      </w:pPr>
      <w:r>
        <w:t>Next off is the cap k.</w:t>
      </w:r>
    </w:p>
    <w:p w14:paraId="1FB2DD0A" w14:textId="77777777" w:rsidR="00F179CE" w:rsidRPr="009F3548" w:rsidRDefault="00F179CE" w:rsidP="00F179CE"/>
    <w:p w14:paraId="2BD686AD" w14:textId="77777777" w:rsidR="00F179CE" w:rsidRPr="00052F83" w:rsidRDefault="00F179CE" w:rsidP="00F179CE">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5FF95D9B" w14:textId="77777777" w:rsidR="00F179CE" w:rsidRPr="00052F83" w:rsidRDefault="00F179CE" w:rsidP="00F179CE">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7C88FD70" w14:textId="77777777" w:rsidR="00F179CE" w:rsidRPr="00052F83" w:rsidRDefault="00F179CE" w:rsidP="00F179CE">
      <w:pPr>
        <w:rPr>
          <w:rFonts w:asciiTheme="minorHAnsi" w:hAnsiTheme="minorHAnsi"/>
          <w:sz w:val="16"/>
          <w:szCs w:val="16"/>
        </w:rPr>
      </w:pPr>
      <w:r w:rsidRPr="00052F83">
        <w:rPr>
          <w:rFonts w:asciiTheme="minorHAnsi" w:hAnsiTheme="minorHAnsi"/>
          <w:sz w:val="16"/>
          <w:szCs w:val="16"/>
        </w:rPr>
        <w:t>I.  Neoliberal Reason</w:t>
      </w:r>
    </w:p>
    <w:p w14:paraId="2E6FB4BD"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As Michel Foucault and others have argued, </w:t>
      </w:r>
      <w:r w:rsidRPr="00AF7BF5">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AF7BF5">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AF7BF5">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AF7BF5">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AF7BF5">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0E7584AA" w14:textId="77777777" w:rsidR="00F179CE" w:rsidRPr="00052F83" w:rsidRDefault="00F179CE" w:rsidP="00F179CE">
      <w:pPr>
        <w:rPr>
          <w:rFonts w:asciiTheme="minorHAnsi" w:hAnsiTheme="minorHAnsi"/>
          <w:sz w:val="16"/>
        </w:rPr>
      </w:pP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central</w:t>
      </w:r>
      <w:r w:rsidRPr="00AF7BF5">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AF7BF5">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AF7BF5">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AF7BF5">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AF7BF5">
        <w:rPr>
          <w:rStyle w:val="StyleUnderline"/>
          <w:rFonts w:asciiTheme="minorHAnsi" w:hAnsiTheme="minorHAnsi"/>
          <w:highlight w:val="cyan"/>
        </w:rPr>
        <w:t xml:space="preserve">market is the </w:t>
      </w:r>
      <w:r w:rsidRPr="00AF7BF5">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4D6F249B" w14:textId="77777777" w:rsidR="00F179CE" w:rsidRPr="00052F83" w:rsidRDefault="00F179CE" w:rsidP="00F179CE">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AF7BF5">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AF7BF5">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AF7BF5">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AF7BF5">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3BDC26A6" w14:textId="77777777" w:rsidR="00F179CE" w:rsidRPr="00052F83" w:rsidRDefault="00F179CE" w:rsidP="00F179CE">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AF7BF5">
        <w:rPr>
          <w:rStyle w:val="Emphasis"/>
          <w:rFonts w:asciiTheme="minorHAnsi" w:hAnsiTheme="minorHAnsi"/>
          <w:highlight w:val="cyan"/>
        </w:rPr>
        <w:t>competition</w:t>
      </w:r>
      <w:r w:rsidRPr="00052F83">
        <w:rPr>
          <w:rStyle w:val="Emphasis"/>
          <w:rFonts w:asciiTheme="minorHAnsi" w:hAnsiTheme="minorHAnsi"/>
        </w:rPr>
        <w:t xml:space="preserve"> </w:t>
      </w:r>
      <w:r w:rsidRPr="00AF7BF5">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AF7BF5">
        <w:rPr>
          <w:rStyle w:val="StyleUnderline"/>
          <w:rFonts w:asciiTheme="minorHAnsi" w:hAnsiTheme="minorHAnsi"/>
          <w:highlight w:val="cyan"/>
        </w:rPr>
        <w:t xml:space="preserve">it stipulates a </w:t>
      </w:r>
      <w:r w:rsidRPr="00AF7BF5">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AF7BF5">
        <w:rPr>
          <w:rStyle w:val="StyleUnderline"/>
          <w:rFonts w:asciiTheme="minorHAnsi" w:hAnsiTheme="minorHAnsi"/>
          <w:highlight w:val="cyan"/>
        </w:rPr>
        <w:t xml:space="preserve">in </w:t>
      </w:r>
      <w:r w:rsidRPr="00AF7BF5">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AF7BF5">
        <w:rPr>
          <w:rStyle w:val="StyleUnderline"/>
          <w:rFonts w:asciiTheme="minorHAnsi" w:hAnsiTheme="minorHAnsi"/>
          <w:highlight w:val="cyan"/>
        </w:rPr>
        <w:t xml:space="preserve">to </w:t>
      </w:r>
      <w:r w:rsidRPr="00AF7BF5">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AF7BF5">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AF7BF5">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AF7BF5">
        <w:rPr>
          <w:rStyle w:val="Emphasis"/>
          <w:rFonts w:asciiTheme="minorHAnsi" w:hAnsiTheme="minorHAnsi"/>
          <w:highlight w:val="cyan"/>
        </w:rPr>
        <w:t>problem-solving</w:t>
      </w:r>
      <w:r w:rsidRPr="00AF7BF5">
        <w:rPr>
          <w:rStyle w:val="StyleUnderline"/>
          <w:rFonts w:asciiTheme="minorHAnsi" w:hAnsiTheme="minorHAnsi"/>
          <w:highlight w:val="cyan"/>
        </w:rPr>
        <w:t xml:space="preserve"> by </w:t>
      </w:r>
      <w:r w:rsidRPr="00AF7BF5">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dissolve</w:t>
      </w:r>
      <w:r w:rsidRPr="00052F83">
        <w:rPr>
          <w:rStyle w:val="Emphasis"/>
          <w:rFonts w:asciiTheme="minorHAnsi" w:hAnsiTheme="minorHAnsi"/>
        </w:rPr>
        <w:t xml:space="preserve"> the </w:t>
      </w:r>
      <w:r w:rsidRPr="00AF7BF5">
        <w:rPr>
          <w:rStyle w:val="Emphasis"/>
          <w:rFonts w:asciiTheme="minorHAnsi" w:hAnsiTheme="minorHAnsi"/>
          <w:highlight w:val="cyan"/>
        </w:rPr>
        <w:t>distinction between</w:t>
      </w:r>
      <w:r w:rsidRPr="00052F83">
        <w:rPr>
          <w:rStyle w:val="Emphasis"/>
          <w:rFonts w:asciiTheme="minorHAnsi" w:hAnsiTheme="minorHAnsi"/>
        </w:rPr>
        <w:t xml:space="preserve"> </w:t>
      </w:r>
      <w:r w:rsidRPr="00AF7BF5">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07C38E11" w14:textId="77777777" w:rsidR="00F179CE" w:rsidRPr="00052F83" w:rsidRDefault="00F179CE" w:rsidP="00F179CE">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AF7BF5">
        <w:rPr>
          <w:rStyle w:val="StyleUnderline"/>
          <w:rFonts w:asciiTheme="minorHAnsi" w:hAnsiTheme="minorHAnsi"/>
          <w:highlight w:val="cyan"/>
        </w:rPr>
        <w:t xml:space="preserve">Neoliberal reason renders </w:t>
      </w:r>
      <w:r w:rsidRPr="00AF7BF5">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w:t>
      </w:r>
      <w:r w:rsidRPr="00052F83">
        <w:rPr>
          <w:rFonts w:asciiTheme="minorHAnsi" w:hAnsiTheme="minorHAnsi"/>
          <w:sz w:val="16"/>
        </w:rPr>
        <w:lastRenderedPageBreak/>
        <w:t xml:space="preserve">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742DDAE5"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E33704A"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II. From Keynesian State Capitalism to Neoliberal Deregulation </w:t>
      </w:r>
    </w:p>
    <w:p w14:paraId="36678C58" w14:textId="77777777" w:rsidR="00F179CE" w:rsidRPr="00052F83" w:rsidRDefault="00F179CE" w:rsidP="00F179CE">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AF7BF5">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AF7BF5">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AF7BF5">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AF7BF5">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AF7BF5">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AF7BF5">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3D7FCE0E"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B10D0DD" w14:textId="77777777" w:rsidR="00F179CE" w:rsidRPr="00052F83" w:rsidRDefault="00F179CE" w:rsidP="00F179CE">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AF7BF5">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AF7BF5">
        <w:rPr>
          <w:rStyle w:val="StyleUnderline"/>
          <w:rFonts w:asciiTheme="minorHAnsi" w:hAnsiTheme="minorHAnsi"/>
          <w:highlight w:val="cyan"/>
        </w:rPr>
        <w:t xml:space="preserve">settlement </w:t>
      </w:r>
      <w:r w:rsidRPr="00AF7BF5">
        <w:rPr>
          <w:rStyle w:val="Emphasis"/>
          <w:rFonts w:asciiTheme="minorHAnsi" w:hAnsiTheme="minorHAnsi"/>
          <w:highlight w:val="cyan"/>
        </w:rPr>
        <w:t>pacified the working class</w:t>
      </w:r>
      <w:r w:rsidRPr="00AF7BF5">
        <w:rPr>
          <w:rFonts w:asciiTheme="minorHAnsi" w:hAnsiTheme="minorHAnsi"/>
          <w:sz w:val="16"/>
          <w:highlight w:val="cyan"/>
        </w:rPr>
        <w:t xml:space="preserve">, </w:t>
      </w:r>
      <w:r w:rsidRPr="00AF7BF5">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AF7BF5">
        <w:rPr>
          <w:rStyle w:val="Emphasis"/>
          <w:rFonts w:asciiTheme="minorHAnsi" w:hAnsiTheme="minorHAnsi"/>
          <w:highlight w:val="cyan"/>
        </w:rPr>
        <w:t>from</w:t>
      </w:r>
      <w:r w:rsidRPr="00052F83">
        <w:rPr>
          <w:rStyle w:val="Emphasis"/>
          <w:rFonts w:asciiTheme="minorHAnsi" w:hAnsiTheme="minorHAnsi"/>
        </w:rPr>
        <w:t xml:space="preserve"> more </w:t>
      </w:r>
      <w:r w:rsidRPr="00AF7BF5">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7F29B00F"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w:t>
      </w:r>
      <w:r w:rsidRPr="00052F83">
        <w:rPr>
          <w:rFonts w:asciiTheme="minorHAnsi" w:hAnsiTheme="minorHAnsi"/>
          <w:sz w:val="16"/>
        </w:rPr>
        <w:lastRenderedPageBreak/>
        <w:t xml:space="preserve">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D54205D"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AF7BF5">
        <w:rPr>
          <w:rStyle w:val="StyleUnderline"/>
          <w:rFonts w:asciiTheme="minorHAnsi" w:hAnsiTheme="minorHAnsi"/>
          <w:highlight w:val="cyan"/>
        </w:rPr>
        <w:t>the state “</w:t>
      </w:r>
      <w:r w:rsidRPr="00AF7BF5">
        <w:rPr>
          <w:rStyle w:val="Emphasis"/>
          <w:rFonts w:asciiTheme="minorHAnsi" w:hAnsiTheme="minorHAnsi"/>
          <w:highlight w:val="cyan"/>
        </w:rPr>
        <w:t>bought time</w:t>
      </w:r>
      <w:r w:rsidRPr="00AF7BF5">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AF7BF5">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AF7BF5">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AF7BF5">
        <w:rPr>
          <w:rStyle w:val="Emphasis"/>
          <w:rFonts w:asciiTheme="minorHAnsi" w:hAnsiTheme="minorHAnsi"/>
          <w:highlight w:val="cyan"/>
        </w:rPr>
        <w:t xml:space="preserve">new </w:t>
      </w:r>
      <w:r w:rsidRPr="00052F83">
        <w:rPr>
          <w:rStyle w:val="Emphasis"/>
          <w:rFonts w:asciiTheme="minorHAnsi" w:hAnsiTheme="minorHAnsi"/>
        </w:rPr>
        <w:t xml:space="preserve">and </w:t>
      </w:r>
      <w:r w:rsidRPr="00AF7BF5">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1F6A85CD" w14:textId="77777777" w:rsidR="00F179CE" w:rsidRPr="00052F83" w:rsidRDefault="00F179CE" w:rsidP="00F179CE">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549BC03F"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62B0242"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6B0281DB"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AF7BF5">
        <w:rPr>
          <w:rStyle w:val="StyleUnderline"/>
          <w:rFonts w:asciiTheme="minorHAnsi" w:hAnsiTheme="minorHAnsi"/>
          <w:highlight w:val="cyan"/>
        </w:rPr>
        <w:t>Time</w:t>
      </w:r>
      <w:r w:rsidRPr="00052F83">
        <w:rPr>
          <w:rStyle w:val="StyleUnderline"/>
          <w:rFonts w:asciiTheme="minorHAnsi" w:hAnsiTheme="minorHAnsi"/>
        </w:rPr>
        <w:t xml:space="preserve"> has </w:t>
      </w:r>
      <w:r w:rsidRPr="00AF7BF5">
        <w:rPr>
          <w:rStyle w:val="StyleUnderline"/>
          <w:rFonts w:asciiTheme="minorHAnsi" w:hAnsiTheme="minorHAnsi"/>
          <w:highlight w:val="cyan"/>
        </w:rPr>
        <w:t xml:space="preserve">belied the </w:t>
      </w:r>
      <w:r w:rsidRPr="00AF7BF5">
        <w:rPr>
          <w:rStyle w:val="Emphasis"/>
          <w:rFonts w:asciiTheme="minorHAnsi" w:hAnsiTheme="minorHAnsi"/>
          <w:highlight w:val="cyan"/>
        </w:rPr>
        <w:t>premature</w:t>
      </w:r>
      <w:r w:rsidRPr="00AF7BF5">
        <w:rPr>
          <w:rStyle w:val="StyleUnderline"/>
          <w:rFonts w:asciiTheme="minorHAnsi" w:hAnsiTheme="minorHAnsi"/>
          <w:highlight w:val="cyan"/>
        </w:rPr>
        <w:t xml:space="preserve"> conclusion that </w:t>
      </w:r>
      <w:r w:rsidRPr="00AF7BF5">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AF7BF5">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AF7BF5">
        <w:rPr>
          <w:rStyle w:val="StyleUnderline"/>
          <w:rFonts w:asciiTheme="minorHAnsi" w:hAnsiTheme="minorHAnsi"/>
          <w:highlight w:val="cyan"/>
        </w:rPr>
        <w:t xml:space="preserve">we find only a window of stabilization of an </w:t>
      </w:r>
      <w:r w:rsidRPr="00AF7BF5">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AF7BF5">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AF7BF5">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A3C8D57" w14:textId="77777777" w:rsidR="00F179CE" w:rsidRPr="00052F83" w:rsidRDefault="00F179CE" w:rsidP="00F179CE">
      <w:pPr>
        <w:pStyle w:val="Heading4"/>
        <w:rPr>
          <w:rFonts w:asciiTheme="minorHAnsi" w:hAnsiTheme="minorHAnsi"/>
        </w:rPr>
      </w:pPr>
      <w:r w:rsidRPr="00052F83">
        <w:rPr>
          <w:rFonts w:asciiTheme="minorHAnsi" w:hAnsiTheme="minorHAnsi"/>
        </w:rPr>
        <w:lastRenderedPageBreak/>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0073A44" w14:textId="77777777" w:rsidR="00F179CE" w:rsidRPr="00052F83" w:rsidRDefault="00F179CE" w:rsidP="00F179CE">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10531F9E" w14:textId="77777777" w:rsidR="00F179CE" w:rsidRPr="00052F83" w:rsidRDefault="00F179CE" w:rsidP="00F179CE">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FF0ACDD"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AF7BF5">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AF7BF5">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AF7BF5">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AF7BF5">
        <w:rPr>
          <w:rStyle w:val="StyleUnderline"/>
          <w:rFonts w:asciiTheme="minorHAnsi" w:hAnsiTheme="minorHAnsi"/>
          <w:highlight w:val="cyan"/>
        </w:rPr>
        <w:t>of</w:t>
      </w:r>
      <w:r w:rsidRPr="00052F83">
        <w:rPr>
          <w:rStyle w:val="StyleUnderline"/>
          <w:rFonts w:asciiTheme="minorHAnsi" w:hAnsiTheme="minorHAnsi"/>
        </w:rPr>
        <w:t xml:space="preserve"> much </w:t>
      </w:r>
      <w:r w:rsidRPr="00AF7BF5">
        <w:rPr>
          <w:rStyle w:val="Emphasis"/>
          <w:rFonts w:asciiTheme="minorHAnsi" w:hAnsiTheme="minorHAnsi"/>
          <w:highlight w:val="cyan"/>
        </w:rPr>
        <w:t>organic</w:t>
      </w:r>
      <w:r w:rsidRPr="00AF7BF5">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2F248A87" w14:textId="77777777" w:rsidR="00F179CE" w:rsidRPr="00052F83" w:rsidRDefault="00F179CE" w:rsidP="00F179CE">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AF7BF5">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AF7BF5">
        <w:rPr>
          <w:rStyle w:val="StyleUnderline"/>
          <w:rFonts w:asciiTheme="minorHAnsi" w:hAnsiTheme="minorHAnsi"/>
          <w:highlight w:val="cyan"/>
        </w:rPr>
        <w:t>is</w:t>
      </w:r>
      <w:r w:rsidRPr="00052F83">
        <w:rPr>
          <w:rStyle w:val="StyleUnderline"/>
          <w:rFonts w:asciiTheme="minorHAnsi" w:hAnsiTheme="minorHAnsi"/>
        </w:rPr>
        <w:t xml:space="preserve"> not </w:t>
      </w:r>
      <w:r w:rsidRPr="00AF7BF5">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AF7BF5">
        <w:rPr>
          <w:rStyle w:val="StyleUnderline"/>
          <w:rFonts w:asciiTheme="minorHAnsi" w:hAnsiTheme="minorHAnsi"/>
          <w:highlight w:val="cyan"/>
        </w:rPr>
        <w:t>on</w:t>
      </w:r>
      <w:r w:rsidRPr="00052F83">
        <w:rPr>
          <w:rStyle w:val="StyleUnderline"/>
          <w:rFonts w:asciiTheme="minorHAnsi" w:hAnsiTheme="minorHAnsi"/>
        </w:rPr>
        <w:t xml:space="preserve"> the </w:t>
      </w:r>
      <w:r w:rsidRPr="00AF7BF5">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AF7BF5">
        <w:rPr>
          <w:rStyle w:val="StyleUnderline"/>
          <w:rFonts w:asciiTheme="minorHAnsi" w:hAnsiTheme="minorHAnsi"/>
          <w:highlight w:val="cyan"/>
        </w:rPr>
        <w:t xml:space="preserve">capitalist </w:t>
      </w:r>
      <w:r w:rsidRPr="00AF7BF5">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water</w:t>
      </w:r>
      <w:r w:rsidRPr="00052F83">
        <w:rPr>
          <w:rStyle w:val="StyleUnderline"/>
          <w:rFonts w:asciiTheme="minorHAnsi" w:hAnsiTheme="minorHAnsi"/>
        </w:rPr>
        <w:t xml:space="preserve"> cycle, the </w:t>
      </w:r>
      <w:r w:rsidRPr="00AF7BF5">
        <w:rPr>
          <w:rStyle w:val="Emphasis"/>
          <w:rFonts w:asciiTheme="minorHAnsi" w:hAnsiTheme="minorHAnsi"/>
          <w:highlight w:val="cyan"/>
        </w:rPr>
        <w:t>rock</w:t>
      </w:r>
      <w:r w:rsidRPr="00052F83">
        <w:rPr>
          <w:rStyle w:val="StyleUnderline"/>
          <w:rFonts w:asciiTheme="minorHAnsi" w:hAnsiTheme="minorHAnsi"/>
        </w:rPr>
        <w:t xml:space="preserve"> cycle, the </w:t>
      </w:r>
      <w:r w:rsidRPr="00AF7BF5">
        <w:rPr>
          <w:rStyle w:val="Emphasis"/>
          <w:rFonts w:asciiTheme="minorHAnsi" w:hAnsiTheme="minorHAnsi"/>
          <w:highlight w:val="cyan"/>
        </w:rPr>
        <w:t>nitrogen</w:t>
      </w:r>
      <w:r w:rsidRPr="00052F83">
        <w:rPr>
          <w:rStyle w:val="StyleUnderline"/>
          <w:rFonts w:asciiTheme="minorHAnsi" w:hAnsiTheme="minorHAnsi"/>
        </w:rPr>
        <w:t xml:space="preserve"> cycle, the </w:t>
      </w:r>
      <w:r w:rsidRPr="00AF7BF5">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AF7BF5">
        <w:rPr>
          <w:rStyle w:val="Emphasis"/>
          <w:rFonts w:asciiTheme="minorHAnsi" w:hAnsiTheme="minorHAnsi"/>
          <w:highlight w:val="cyan"/>
        </w:rPr>
        <w:t>carbon</w:t>
      </w:r>
      <w:r w:rsidRPr="00AF7BF5">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AF7BF5">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AF7BF5">
        <w:rPr>
          <w:rStyle w:val="StyleUnderline"/>
          <w:rFonts w:asciiTheme="minorHAnsi" w:hAnsiTheme="minorHAnsi"/>
          <w:highlight w:val="cyan"/>
        </w:rPr>
        <w:t xml:space="preserve">as </w:t>
      </w:r>
      <w:r w:rsidRPr="00AF7BF5">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AF7BF5">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27E33AA1"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This circuit </w:t>
      </w:r>
      <w:r w:rsidRPr="00AF7BF5">
        <w:rPr>
          <w:rStyle w:val="StyleUnderline"/>
          <w:rFonts w:asciiTheme="minorHAnsi" w:hAnsiTheme="minorHAnsi"/>
          <w:highlight w:val="cyan"/>
        </w:rPr>
        <w:t xml:space="preserve">accumulates </w:t>
      </w:r>
      <w:r w:rsidRPr="00AF7BF5">
        <w:rPr>
          <w:rStyle w:val="Emphasis"/>
          <w:rFonts w:asciiTheme="minorHAnsi" w:hAnsiTheme="minorHAnsi"/>
          <w:highlight w:val="cyan"/>
        </w:rPr>
        <w:t>profit</w:t>
      </w:r>
      <w:r w:rsidRPr="00AF7BF5">
        <w:rPr>
          <w:rStyle w:val="StyleUnderline"/>
          <w:rFonts w:asciiTheme="minorHAnsi" w:hAnsiTheme="minorHAnsi"/>
          <w:highlight w:val="cyan"/>
        </w:rPr>
        <w:t xml:space="preserve"> and </w:t>
      </w:r>
      <w:r w:rsidRPr="00AF7BF5">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AF7BF5">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AF7BF5">
        <w:rPr>
          <w:rStyle w:val="StyleUnderline"/>
          <w:rFonts w:asciiTheme="minorHAnsi" w:hAnsiTheme="minorHAnsi"/>
          <w:highlight w:val="cyan"/>
        </w:rPr>
        <w:t>on</w:t>
      </w:r>
      <w:r w:rsidRPr="00052F83">
        <w:rPr>
          <w:rStyle w:val="StyleUnderline"/>
          <w:rFonts w:asciiTheme="minorHAnsi" w:hAnsiTheme="minorHAnsi"/>
        </w:rPr>
        <w:t xml:space="preserve"> ‘</w:t>
      </w:r>
      <w:r w:rsidRPr="00AF7BF5">
        <w:rPr>
          <w:rStyle w:val="Emphasis"/>
          <w:rFonts w:asciiTheme="minorHAnsi" w:hAnsiTheme="minorHAnsi"/>
          <w:highlight w:val="cyan"/>
        </w:rPr>
        <w:t>adaptation</w:t>
      </w:r>
      <w:r w:rsidRPr="00052F83">
        <w:rPr>
          <w:rStyle w:val="StyleUnderline"/>
          <w:rFonts w:asciiTheme="minorHAnsi" w:hAnsiTheme="minorHAnsi"/>
        </w:rPr>
        <w:t xml:space="preserve">’ </w:t>
      </w:r>
      <w:r w:rsidRPr="00AF7BF5">
        <w:rPr>
          <w:rStyle w:val="StyleUnderline"/>
          <w:rFonts w:asciiTheme="minorHAnsi" w:hAnsiTheme="minorHAnsi"/>
          <w:highlight w:val="cyan"/>
        </w:rPr>
        <w:t>versus</w:t>
      </w:r>
      <w:r w:rsidRPr="00052F83">
        <w:rPr>
          <w:rStyle w:val="StyleUnderline"/>
          <w:rFonts w:asciiTheme="minorHAnsi" w:hAnsiTheme="minorHAnsi"/>
        </w:rPr>
        <w:t xml:space="preserve"> ‘</w:t>
      </w:r>
      <w:r w:rsidRPr="00AF7BF5">
        <w:rPr>
          <w:rStyle w:val="Emphasis"/>
          <w:rFonts w:asciiTheme="minorHAnsi" w:hAnsiTheme="minorHAnsi"/>
          <w:highlight w:val="cyan"/>
        </w:rPr>
        <w:t>mitigation</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take place on </w:t>
      </w:r>
      <w:r w:rsidRPr="00AF7BF5">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AF7BF5">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AF7BF5">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AF7BF5">
        <w:rPr>
          <w:rStyle w:val="StyleUnderline"/>
          <w:rFonts w:asciiTheme="minorHAnsi" w:hAnsiTheme="minorHAnsi"/>
          <w:highlight w:val="cyan"/>
        </w:rPr>
        <w:t xml:space="preserve">that benefits </w:t>
      </w:r>
      <w:r w:rsidRPr="00AF7BF5">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AF7BF5">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AF7BF5">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AF7BF5">
        <w:rPr>
          <w:rStyle w:val="Emphasis"/>
          <w:rFonts w:asciiTheme="minorHAnsi" w:hAnsiTheme="minorHAnsi"/>
          <w:highlight w:val="cyan"/>
        </w:rPr>
        <w:t>acceptable</w:t>
      </w:r>
      <w:r w:rsidRPr="00AF7BF5">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AF7BF5">
        <w:rPr>
          <w:rStyle w:val="StyleUnderline"/>
          <w:rFonts w:asciiTheme="minorHAnsi" w:hAnsiTheme="minorHAnsi"/>
          <w:highlight w:val="cyan"/>
        </w:rPr>
        <w:t>at</w:t>
      </w:r>
      <w:r w:rsidRPr="00052F83">
        <w:rPr>
          <w:rStyle w:val="StyleUnderline"/>
          <w:rFonts w:asciiTheme="minorHAnsi" w:hAnsiTheme="minorHAnsi"/>
        </w:rPr>
        <w:t xml:space="preserve"> the very </w:t>
      </w:r>
      <w:r w:rsidRPr="00AF7BF5">
        <w:rPr>
          <w:rStyle w:val="StyleUnderline"/>
          <w:rFonts w:asciiTheme="minorHAnsi" w:hAnsiTheme="minorHAnsi"/>
          <w:highlight w:val="cyan"/>
        </w:rPr>
        <w:t>least</w:t>
      </w:r>
      <w:r w:rsidRPr="00052F83">
        <w:rPr>
          <w:rStyle w:val="StyleUnderline"/>
          <w:rFonts w:asciiTheme="minorHAnsi" w:hAnsiTheme="minorHAnsi"/>
        </w:rPr>
        <w:t xml:space="preserve">, the </w:t>
      </w:r>
      <w:r w:rsidRPr="00AF7BF5">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AF7BF5">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AF7BF5">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AF7BF5">
        <w:rPr>
          <w:rStyle w:val="Emphasis"/>
          <w:rFonts w:asciiTheme="minorHAnsi" w:hAnsiTheme="minorHAnsi"/>
          <w:highlight w:val="cyan"/>
        </w:rPr>
        <w:t>ocean acidification</w:t>
      </w:r>
      <w:r w:rsidRPr="00052F83">
        <w:rPr>
          <w:rStyle w:val="StyleUnderline"/>
          <w:rFonts w:asciiTheme="minorHAnsi" w:hAnsiTheme="minorHAnsi"/>
        </w:rPr>
        <w:t xml:space="preserve">, </w:t>
      </w:r>
      <w:r w:rsidRPr="00AF7BF5">
        <w:rPr>
          <w:rStyle w:val="Emphasis"/>
          <w:rFonts w:asciiTheme="minorHAnsi" w:hAnsiTheme="minorHAnsi"/>
          <w:highlight w:val="cyan"/>
        </w:rPr>
        <w:t>soil de-</w:t>
      </w:r>
      <w:proofErr w:type="spellStart"/>
      <w:r w:rsidRPr="00AF7BF5">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AF7BF5">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AF7BF5">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AF7BF5">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534D074E" w14:textId="77777777" w:rsidR="00F179CE" w:rsidRPr="00052F83" w:rsidRDefault="00F179CE" w:rsidP="00F179CE">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4D1E2CDA" w14:textId="77777777" w:rsidR="00F179CE" w:rsidRPr="00052F83" w:rsidRDefault="00F179CE" w:rsidP="00F179CE">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9AB8828" w14:textId="77777777" w:rsidR="00F179CE" w:rsidRPr="00052F83" w:rsidRDefault="00F179CE" w:rsidP="00F179CE">
      <w:pPr>
        <w:rPr>
          <w:rFonts w:asciiTheme="minorHAnsi" w:hAnsiTheme="minorHAnsi"/>
          <w:sz w:val="16"/>
        </w:rPr>
      </w:pPr>
      <w:r w:rsidRPr="00052F83">
        <w:rPr>
          <w:rFonts w:asciiTheme="minorHAnsi" w:hAnsiTheme="minorHAnsi"/>
          <w:sz w:val="16"/>
        </w:rPr>
        <w:lastRenderedPageBreak/>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AF7BF5">
        <w:rPr>
          <w:rStyle w:val="StyleUnderline"/>
          <w:rFonts w:asciiTheme="minorHAnsi" w:hAnsiTheme="minorHAnsi"/>
          <w:highlight w:val="cyan"/>
        </w:rPr>
        <w:t xml:space="preserve">for </w:t>
      </w:r>
      <w:r w:rsidRPr="00AF7BF5">
        <w:rPr>
          <w:rStyle w:val="Emphasis"/>
          <w:rFonts w:asciiTheme="minorHAnsi" w:hAnsiTheme="minorHAnsi"/>
          <w:highlight w:val="cyan"/>
        </w:rPr>
        <w:t>thousands</w:t>
      </w:r>
      <w:r w:rsidRPr="00AF7BF5">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AF7BF5">
        <w:rPr>
          <w:rStyle w:val="StyleUnderline"/>
          <w:rFonts w:asciiTheme="minorHAnsi" w:hAnsiTheme="minorHAnsi"/>
          <w:highlight w:val="cyan"/>
        </w:rPr>
        <w:t>the</w:t>
      </w:r>
      <w:r w:rsidRPr="00052F83">
        <w:rPr>
          <w:rFonts w:asciiTheme="minorHAnsi" w:hAnsiTheme="minorHAnsi"/>
          <w:sz w:val="16"/>
        </w:rPr>
        <w:t xml:space="preserve"> principle of the </w:t>
      </w:r>
      <w:r w:rsidRPr="00AF7BF5">
        <w:rPr>
          <w:rStyle w:val="StyleUnderline"/>
          <w:rFonts w:asciiTheme="minorHAnsi" w:hAnsiTheme="minorHAnsi"/>
          <w:highlight w:val="cyan"/>
        </w:rPr>
        <w:t>common</w:t>
      </w:r>
      <w:r w:rsidRPr="00052F83">
        <w:rPr>
          <w:rStyle w:val="StyleUnderline"/>
          <w:rFonts w:asciiTheme="minorHAnsi" w:hAnsiTheme="minorHAnsi"/>
        </w:rPr>
        <w:t xml:space="preserve">’ is to </w:t>
      </w:r>
      <w:r w:rsidRPr="00AF7BF5">
        <w:rPr>
          <w:rStyle w:val="StyleUnderline"/>
          <w:rFonts w:asciiTheme="minorHAnsi" w:hAnsiTheme="minorHAnsi"/>
          <w:highlight w:val="cyan"/>
        </w:rPr>
        <w:t>speak</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not only of </w:t>
      </w:r>
      <w:r w:rsidRPr="00AF7BF5">
        <w:rPr>
          <w:rStyle w:val="Emphasis"/>
          <w:rFonts w:asciiTheme="minorHAnsi" w:hAnsiTheme="minorHAnsi"/>
          <w:highlight w:val="cyan"/>
        </w:rPr>
        <w:t>small</w:t>
      </w:r>
      <w:r w:rsidRPr="00052F83">
        <w:rPr>
          <w:rStyle w:val="StyleUnderline"/>
          <w:rFonts w:asciiTheme="minorHAnsi" w:hAnsiTheme="minorHAnsi"/>
        </w:rPr>
        <w:t xml:space="preserve">-scale </w:t>
      </w:r>
      <w:r w:rsidRPr="00AF7BF5">
        <w:rPr>
          <w:rStyle w:val="StyleUnderline"/>
          <w:rFonts w:asciiTheme="minorHAnsi" w:hAnsiTheme="minorHAnsi"/>
          <w:highlight w:val="cyan"/>
        </w:rPr>
        <w:t>experiments</w:t>
      </w:r>
      <w:r w:rsidRPr="00052F83">
        <w:rPr>
          <w:rFonts w:asciiTheme="minorHAnsi" w:hAnsiTheme="minorHAnsi"/>
          <w:sz w:val="16"/>
        </w:rPr>
        <w:t xml:space="preserve"> [</w:t>
      </w:r>
      <w:r w:rsidRPr="00AF7BF5">
        <w:rPr>
          <w:rStyle w:val="StyleUnderline"/>
          <w:rFonts w:asciiTheme="minorHAnsi" w:hAnsiTheme="minorHAnsi"/>
          <w:highlight w:val="cyan"/>
        </w:rPr>
        <w:t>but</w:t>
      </w:r>
      <w:r w:rsidRPr="00052F83">
        <w:rPr>
          <w:rFonts w:asciiTheme="minorHAnsi" w:hAnsiTheme="minorHAnsi"/>
          <w:sz w:val="16"/>
        </w:rPr>
        <w:t xml:space="preserve">] of </w:t>
      </w:r>
      <w:r w:rsidRPr="00AF7BF5">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AF7BF5">
        <w:rPr>
          <w:rStyle w:val="StyleUnderline"/>
          <w:rFonts w:asciiTheme="minorHAnsi" w:hAnsiTheme="minorHAnsi"/>
          <w:highlight w:val="cyan"/>
        </w:rPr>
        <w:t>formations that</w:t>
      </w:r>
      <w:r w:rsidRPr="00052F83">
        <w:rPr>
          <w:rFonts w:asciiTheme="minorHAnsi" w:hAnsiTheme="minorHAnsi"/>
          <w:sz w:val="16"/>
        </w:rPr>
        <w:t xml:space="preserve"> in the past </w:t>
      </w:r>
      <w:r w:rsidRPr="00AF7BF5">
        <w:rPr>
          <w:rStyle w:val="StyleUnderline"/>
          <w:rFonts w:asciiTheme="minorHAnsi" w:hAnsiTheme="minorHAnsi"/>
          <w:highlight w:val="cyan"/>
        </w:rPr>
        <w:t>were</w:t>
      </w:r>
      <w:r w:rsidRPr="00052F83">
        <w:rPr>
          <w:rStyle w:val="StyleUnderline"/>
          <w:rFonts w:asciiTheme="minorHAnsi" w:hAnsiTheme="minorHAnsi"/>
        </w:rPr>
        <w:t xml:space="preserve"> </w:t>
      </w:r>
      <w:r w:rsidRPr="00AF7BF5">
        <w:rPr>
          <w:rStyle w:val="Emphasis"/>
          <w:rFonts w:asciiTheme="minorHAnsi" w:hAnsiTheme="minorHAnsi"/>
          <w:highlight w:val="cyan"/>
        </w:rPr>
        <w:t>continent</w:t>
      </w:r>
      <w:r w:rsidRPr="00AF7BF5">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AF7BF5">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AF7BF5">
        <w:rPr>
          <w:rStyle w:val="StyleUnderline"/>
          <w:rFonts w:asciiTheme="minorHAnsi" w:hAnsiTheme="minorHAnsi"/>
          <w:highlight w:val="cyan"/>
        </w:rPr>
        <w:t>is neither</w:t>
      </w:r>
      <w:r w:rsidRPr="00052F83">
        <w:rPr>
          <w:rFonts w:asciiTheme="minorHAnsi" w:hAnsiTheme="minorHAnsi"/>
          <w:sz w:val="16"/>
        </w:rPr>
        <w:t xml:space="preserve"> a </w:t>
      </w:r>
      <w:r w:rsidRPr="00AF7BF5">
        <w:rPr>
          <w:rStyle w:val="Emphasis"/>
          <w:rFonts w:asciiTheme="minorHAnsi" w:hAnsiTheme="minorHAnsi"/>
          <w:highlight w:val="cyan"/>
        </w:rPr>
        <w:t>utopia</w:t>
      </w:r>
      <w:r w:rsidRPr="00052F83">
        <w:rPr>
          <w:rFonts w:asciiTheme="minorHAnsi" w:hAnsiTheme="minorHAnsi"/>
          <w:sz w:val="16"/>
        </w:rPr>
        <w:t xml:space="preserve"> </w:t>
      </w:r>
      <w:r w:rsidRPr="00AF7BF5">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AF7BF5">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AF7BF5">
        <w:rPr>
          <w:rStyle w:val="StyleUnderline"/>
          <w:rFonts w:asciiTheme="minorHAnsi" w:hAnsiTheme="minorHAnsi"/>
          <w:highlight w:val="cyan"/>
        </w:rPr>
        <w:t>many</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are susceptible to </w:t>
      </w:r>
      <w:r w:rsidRPr="00AF7BF5">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AF7BF5">
        <w:rPr>
          <w:rStyle w:val="StyleUnderline"/>
          <w:rFonts w:asciiTheme="minorHAnsi" w:hAnsiTheme="minorHAnsi"/>
          <w:highlight w:val="cyan"/>
        </w:rPr>
        <w:t>What matters</w:t>
      </w:r>
      <w:r w:rsidRPr="00052F83">
        <w:rPr>
          <w:rFonts w:asciiTheme="minorHAnsi" w:hAnsiTheme="minorHAnsi"/>
          <w:sz w:val="16"/>
        </w:rPr>
        <w:t xml:space="preserve"> to Federici </w:t>
      </w:r>
      <w:r w:rsidRPr="00AF7BF5">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AF7BF5">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AF7BF5">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AF7BF5">
        <w:rPr>
          <w:rStyle w:val="Emphasis"/>
          <w:rFonts w:asciiTheme="minorHAnsi" w:hAnsiTheme="minorHAnsi"/>
          <w:highlight w:val="cyan"/>
        </w:rPr>
        <w:t>no longer built on</w:t>
      </w:r>
      <w:r w:rsidRPr="00052F83">
        <w:rPr>
          <w:rStyle w:val="Emphasis"/>
          <w:rFonts w:asciiTheme="minorHAnsi" w:hAnsiTheme="minorHAnsi"/>
        </w:rPr>
        <w:t xml:space="preserve"> a </w:t>
      </w:r>
      <w:r w:rsidRPr="00AF7BF5">
        <w:rPr>
          <w:rStyle w:val="Emphasis"/>
          <w:rFonts w:asciiTheme="minorHAnsi" w:hAnsiTheme="minorHAnsi"/>
          <w:highlight w:val="cyan"/>
        </w:rPr>
        <w:t>competitive principle</w:t>
      </w:r>
      <w:r w:rsidRPr="00052F83">
        <w:rPr>
          <w:rFonts w:asciiTheme="minorHAnsi" w:hAnsiTheme="minorHAnsi"/>
          <w:sz w:val="16"/>
        </w:rPr>
        <w:t xml:space="preserve">, </w:t>
      </w:r>
      <w:r w:rsidRPr="00AF7BF5">
        <w:rPr>
          <w:rStyle w:val="Emphasis"/>
          <w:rFonts w:asciiTheme="minorHAnsi" w:hAnsiTheme="minorHAnsi"/>
          <w:highlight w:val="cyan"/>
        </w:rPr>
        <w:t>but on</w:t>
      </w:r>
      <w:r w:rsidRPr="00052F83">
        <w:rPr>
          <w:rStyle w:val="Emphasis"/>
          <w:rFonts w:asciiTheme="minorHAnsi" w:hAnsiTheme="minorHAnsi"/>
        </w:rPr>
        <w:t xml:space="preserve"> the principle of </w:t>
      </w:r>
      <w:r w:rsidRPr="00AF7BF5">
        <w:rPr>
          <w:rStyle w:val="Emphasis"/>
          <w:rFonts w:asciiTheme="minorHAnsi" w:hAnsiTheme="minorHAnsi"/>
          <w:highlight w:val="cyan"/>
        </w:rPr>
        <w:t>collective solidarity</w:t>
      </w:r>
      <w:r w:rsidRPr="00052F83">
        <w:rPr>
          <w:rFonts w:asciiTheme="minorHAnsi" w:hAnsiTheme="minorHAnsi"/>
          <w:sz w:val="16"/>
        </w:rPr>
        <w:t xml:space="preserve"> [</w:t>
      </w:r>
      <w:r w:rsidRPr="00AF7BF5">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64931BA7" w14:textId="77777777" w:rsidR="00F179CE" w:rsidRPr="00052F83" w:rsidRDefault="00F179CE" w:rsidP="00F179CE">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AF7BF5">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AF7BF5">
        <w:rPr>
          <w:rStyle w:val="StyleUnderline"/>
          <w:rFonts w:asciiTheme="minorHAnsi" w:hAnsiTheme="minorHAnsi"/>
          <w:highlight w:val="cyan"/>
        </w:rPr>
        <w:t>transcends</w:t>
      </w:r>
      <w:r w:rsidRPr="00052F83">
        <w:rPr>
          <w:rFonts w:asciiTheme="minorHAnsi" w:hAnsiTheme="minorHAnsi"/>
          <w:sz w:val="16"/>
        </w:rPr>
        <w:t xml:space="preserve"> and overcomes </w:t>
      </w:r>
      <w:r w:rsidRPr="00AF7BF5">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AF7BF5">
        <w:rPr>
          <w:rStyle w:val="StyleUnderline"/>
          <w:rFonts w:asciiTheme="minorHAnsi" w:hAnsiTheme="minorHAnsi"/>
          <w:highlight w:val="cyan"/>
        </w:rPr>
        <w:t xml:space="preserve">of </w:t>
      </w:r>
      <w:r w:rsidRPr="00AF7BF5">
        <w:rPr>
          <w:rStyle w:val="Emphasis"/>
          <w:rFonts w:asciiTheme="minorHAnsi" w:hAnsiTheme="minorHAnsi"/>
          <w:highlight w:val="cyan"/>
        </w:rPr>
        <w:t>neoliberal ideological hegemony</w:t>
      </w:r>
      <w:r w:rsidRPr="00AF7BF5">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AF7BF5">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AF7BF5">
        <w:rPr>
          <w:rStyle w:val="StyleUnderline"/>
          <w:rFonts w:asciiTheme="minorHAnsi" w:hAnsiTheme="minorHAnsi"/>
          <w:highlight w:val="cyan"/>
        </w:rPr>
        <w:t>which</w:t>
      </w:r>
      <w:r w:rsidRPr="00052F83">
        <w:rPr>
          <w:rFonts w:asciiTheme="minorHAnsi" w:hAnsiTheme="minorHAnsi"/>
          <w:sz w:val="16"/>
        </w:rPr>
        <w:t xml:space="preserve"> appears to </w:t>
      </w:r>
      <w:r w:rsidRPr="00AF7BF5">
        <w:rPr>
          <w:rStyle w:val="Emphasis"/>
          <w:rFonts w:asciiTheme="minorHAnsi" w:hAnsiTheme="minorHAnsi"/>
          <w:highlight w:val="cyan"/>
        </w:rPr>
        <w:t>foreclose</w:t>
      </w:r>
      <w:r w:rsidRPr="00052F83">
        <w:rPr>
          <w:rStyle w:val="Emphasis"/>
          <w:rFonts w:asciiTheme="minorHAnsi" w:hAnsiTheme="minorHAnsi"/>
        </w:rPr>
        <w:t xml:space="preserve"> all </w:t>
      </w:r>
      <w:r w:rsidRPr="00AF7BF5">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AF7BF5">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AF7BF5">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AF7BF5">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AF7BF5">
        <w:rPr>
          <w:rStyle w:val="Emphasis"/>
          <w:rFonts w:asciiTheme="minorHAnsi" w:hAnsiTheme="minorHAnsi"/>
          <w:highlight w:val="cyan"/>
        </w:rPr>
        <w:t>market</w:t>
      </w:r>
      <w:r w:rsidRPr="00052F83">
        <w:rPr>
          <w:rFonts w:asciiTheme="minorHAnsi" w:hAnsiTheme="minorHAnsi"/>
          <w:sz w:val="16"/>
        </w:rPr>
        <w:t>/</w:t>
      </w:r>
      <w:r w:rsidRPr="00AF7BF5">
        <w:rPr>
          <w:rStyle w:val="Emphasis"/>
          <w:rFonts w:asciiTheme="minorHAnsi" w:hAnsiTheme="minorHAnsi"/>
          <w:highlight w:val="cyan"/>
        </w:rPr>
        <w:t>state</w:t>
      </w:r>
      <w:r w:rsidRPr="00052F83">
        <w:rPr>
          <w:rFonts w:asciiTheme="minorHAnsi" w:hAnsiTheme="minorHAnsi"/>
          <w:sz w:val="16"/>
        </w:rPr>
        <w:t xml:space="preserve">/ </w:t>
      </w:r>
      <w:r w:rsidRPr="00AF7BF5">
        <w:rPr>
          <w:rStyle w:val="Emphasis"/>
          <w:rFonts w:asciiTheme="minorHAnsi" w:hAnsiTheme="minorHAnsi"/>
          <w:highlight w:val="cyan"/>
        </w:rPr>
        <w:t>commons</w:t>
      </w:r>
      <w:r w:rsidRPr="00AF7BF5">
        <w:rPr>
          <w:rFonts w:asciiTheme="minorHAnsi" w:hAnsiTheme="minorHAnsi"/>
          <w:sz w:val="16"/>
          <w:highlight w:val="cyan"/>
        </w:rPr>
        <w:t xml:space="preserve"> </w:t>
      </w:r>
      <w:r w:rsidRPr="00AF7BF5">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AF7BF5">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AF7BF5">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AF7BF5">
        <w:rPr>
          <w:rStyle w:val="StyleUnderline"/>
          <w:rFonts w:asciiTheme="minorHAnsi" w:hAnsiTheme="minorHAnsi"/>
          <w:highlight w:val="cyan"/>
        </w:rPr>
        <w:t>citizenry</w:t>
      </w:r>
      <w:r w:rsidRPr="00AF7BF5">
        <w:rPr>
          <w:rFonts w:asciiTheme="minorHAnsi" w:hAnsiTheme="minorHAnsi"/>
          <w:sz w:val="16"/>
          <w:highlight w:val="cyan"/>
        </w:rPr>
        <w:t xml:space="preserve">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directly</w:t>
      </w:r>
      <w:r w:rsidRPr="00AF7BF5">
        <w:rPr>
          <w:rStyle w:val="StyleUnderline"/>
          <w:rFonts w:asciiTheme="minorHAnsi" w:hAnsiTheme="minorHAnsi"/>
          <w:highlight w:val="cyan"/>
        </w:rPr>
        <w:t xml:space="preserve"> </w:t>
      </w:r>
      <w:r w:rsidRPr="00AF7BF5">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AF7BF5">
        <w:rPr>
          <w:rStyle w:val="StyleUnderline"/>
          <w:rFonts w:asciiTheme="minorHAnsi" w:hAnsiTheme="minorHAnsi"/>
          <w:highlight w:val="cyan"/>
        </w:rPr>
        <w:t>and</w:t>
      </w:r>
      <w:r w:rsidRPr="00052F83">
        <w:rPr>
          <w:rFonts w:asciiTheme="minorHAnsi" w:hAnsiTheme="minorHAnsi"/>
          <w:sz w:val="16"/>
        </w:rPr>
        <w:t xml:space="preserve"> in the process </w:t>
      </w:r>
      <w:r w:rsidRPr="00AF7BF5">
        <w:rPr>
          <w:rStyle w:val="StyleUnderline"/>
          <w:rFonts w:asciiTheme="minorHAnsi" w:hAnsiTheme="minorHAnsi"/>
          <w:highlight w:val="cyan"/>
        </w:rPr>
        <w:t xml:space="preserve">not </w:t>
      </w:r>
      <w:r w:rsidRPr="00AF7BF5">
        <w:rPr>
          <w:rStyle w:val="Emphasis"/>
          <w:rFonts w:asciiTheme="minorHAnsi" w:hAnsiTheme="minorHAnsi"/>
          <w:highlight w:val="cyan"/>
        </w:rPr>
        <w:t>merely</w:t>
      </w:r>
      <w:r w:rsidRPr="00AF7BF5">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AF7BF5">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AF7BF5">
        <w:rPr>
          <w:rStyle w:val="StyleUnderline"/>
          <w:rFonts w:asciiTheme="minorHAnsi" w:hAnsiTheme="minorHAnsi"/>
          <w:highlight w:val="cyan"/>
        </w:rPr>
        <w:t xml:space="preserve">but creates </w:t>
      </w:r>
      <w:r w:rsidRPr="00AF7BF5">
        <w:rPr>
          <w:rStyle w:val="Emphasis"/>
          <w:rFonts w:asciiTheme="minorHAnsi" w:hAnsiTheme="minorHAnsi"/>
          <w:highlight w:val="cyan"/>
        </w:rPr>
        <w:t>new</w:t>
      </w:r>
      <w:r w:rsidRPr="00AF7BF5">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7A98CD8D" w14:textId="77777777" w:rsidR="00F179CE" w:rsidRPr="00052F83" w:rsidRDefault="00F179CE" w:rsidP="00F179CE">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AF7BF5">
        <w:rPr>
          <w:rStyle w:val="StyleUnderline"/>
          <w:rFonts w:asciiTheme="minorHAnsi" w:hAnsiTheme="minorHAnsi"/>
          <w:highlight w:val="cyan"/>
        </w:rPr>
        <w:t>commons</w:t>
      </w:r>
      <w:r w:rsidRPr="00AF7BF5">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AF7BF5">
        <w:rPr>
          <w:rStyle w:val="StyleUnderline"/>
          <w:rFonts w:asciiTheme="minorHAnsi" w:hAnsiTheme="minorHAnsi"/>
          <w:highlight w:val="cyan"/>
        </w:rPr>
        <w:t>in</w:t>
      </w:r>
      <w:r w:rsidRPr="00052F83">
        <w:rPr>
          <w:rFonts w:asciiTheme="minorHAnsi" w:hAnsiTheme="minorHAnsi"/>
          <w:sz w:val="16"/>
        </w:rPr>
        <w:t xml:space="preserve"> the rules – the </w:t>
      </w:r>
      <w:r w:rsidRPr="00AF7BF5">
        <w:rPr>
          <w:rStyle w:val="Emphasis"/>
          <w:rFonts w:asciiTheme="minorHAnsi" w:hAnsiTheme="minorHAnsi"/>
          <w:highlight w:val="cyan"/>
        </w:rPr>
        <w:t>laws</w:t>
      </w:r>
      <w:r w:rsidRPr="00052F83">
        <w:rPr>
          <w:rFonts w:asciiTheme="minorHAnsi" w:hAnsiTheme="minorHAnsi"/>
          <w:sz w:val="16"/>
        </w:rPr>
        <w:t xml:space="preserve"> – that a community </w:t>
      </w:r>
      <w:r w:rsidRPr="00AF7BF5">
        <w:rPr>
          <w:rStyle w:val="StyleUnderline"/>
          <w:rFonts w:asciiTheme="minorHAnsi" w:hAnsiTheme="minorHAnsi"/>
          <w:highlight w:val="cyan"/>
        </w:rPr>
        <w:t>establishes</w:t>
      </w:r>
      <w:r w:rsidRPr="00052F83">
        <w:rPr>
          <w:rFonts w:asciiTheme="minorHAnsi" w:hAnsiTheme="minorHAnsi"/>
          <w:sz w:val="16"/>
        </w:rPr>
        <w:t xml:space="preserve"> for the </w:t>
      </w:r>
      <w:r w:rsidRPr="00AF7BF5">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AF7BF5">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AF7BF5">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AF7BF5">
        <w:rPr>
          <w:rStyle w:val="StyleUnderline"/>
          <w:rFonts w:asciiTheme="minorHAnsi" w:hAnsiTheme="minorHAnsi"/>
          <w:highlight w:val="cyan"/>
        </w:rPr>
        <w:t>will</w:t>
      </w:r>
      <w:r w:rsidRPr="00052F83">
        <w:rPr>
          <w:rFonts w:asciiTheme="minorHAnsi" w:hAnsiTheme="minorHAnsi"/>
          <w:sz w:val="16"/>
        </w:rPr>
        <w:t xml:space="preserve"> ultimately </w:t>
      </w:r>
      <w:r w:rsidRPr="00AF7BF5">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AF7BF5">
        <w:rPr>
          <w:rStyle w:val="Emphasis"/>
          <w:rFonts w:asciiTheme="minorHAnsi" w:hAnsiTheme="minorHAnsi"/>
          <w:highlight w:val="cyan"/>
        </w:rPr>
        <w:t>revolution</w:t>
      </w:r>
      <w:r w:rsidRPr="00052F83">
        <w:rPr>
          <w:rFonts w:asciiTheme="minorHAnsi" w:hAnsiTheme="minorHAnsi"/>
          <w:sz w:val="16"/>
        </w:rPr>
        <w:t xml:space="preserve">, </w:t>
      </w:r>
      <w:r w:rsidRPr="00AF7BF5">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AF7BF5">
        <w:rPr>
          <w:rStyle w:val="StyleUnderline"/>
          <w:rFonts w:asciiTheme="minorHAnsi" w:hAnsiTheme="minorHAnsi"/>
          <w:highlight w:val="cyan"/>
        </w:rPr>
        <w:t xml:space="preserve">a </w:t>
      </w:r>
      <w:r w:rsidRPr="00AF7BF5">
        <w:rPr>
          <w:rStyle w:val="Emphasis"/>
          <w:rFonts w:asciiTheme="minorHAnsi" w:hAnsiTheme="minorHAnsi"/>
          <w:highlight w:val="cyan"/>
        </w:rPr>
        <w:t>violent</w:t>
      </w:r>
      <w:r w:rsidRPr="00AF7BF5">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AF7BF5">
        <w:rPr>
          <w:rStyle w:val="StyleUnderline"/>
          <w:rFonts w:asciiTheme="minorHAnsi" w:hAnsiTheme="minorHAnsi"/>
          <w:highlight w:val="cyan"/>
        </w:rPr>
        <w:t>but</w:t>
      </w:r>
      <w:r w:rsidRPr="00052F83">
        <w:rPr>
          <w:rStyle w:val="StyleUnderline"/>
          <w:rFonts w:asciiTheme="minorHAnsi" w:hAnsiTheme="minorHAnsi"/>
        </w:rPr>
        <w:t xml:space="preserve"> rather </w:t>
      </w:r>
      <w:r w:rsidRPr="00AF7BF5">
        <w:rPr>
          <w:rStyle w:val="StyleUnderline"/>
          <w:rFonts w:asciiTheme="minorHAnsi" w:hAnsiTheme="minorHAnsi"/>
          <w:highlight w:val="cyan"/>
        </w:rPr>
        <w:t>through</w:t>
      </w:r>
      <w:r w:rsidRPr="00052F83">
        <w:rPr>
          <w:rStyle w:val="StyleUnderline"/>
          <w:rFonts w:asciiTheme="minorHAnsi" w:hAnsiTheme="minorHAnsi"/>
        </w:rPr>
        <w:t xml:space="preserve"> the ‘</w:t>
      </w:r>
      <w:r w:rsidRPr="00AF7BF5">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AF7BF5">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AF7BF5">
        <w:rPr>
          <w:rStyle w:val="Emphasis"/>
          <w:rFonts w:asciiTheme="minorHAnsi" w:hAnsiTheme="minorHAnsi"/>
          <w:highlight w:val="cyan"/>
        </w:rPr>
        <w:t>oligarchy</w:t>
      </w:r>
      <w:r w:rsidRPr="00052F83">
        <w:rPr>
          <w:rStyle w:val="StyleUnderline"/>
          <w:rFonts w:asciiTheme="minorHAnsi" w:hAnsiTheme="minorHAnsi"/>
        </w:rPr>
        <w:t xml:space="preserve">’ </w:t>
      </w:r>
      <w:r w:rsidRPr="00AF7BF5">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AF7BF5">
        <w:rPr>
          <w:rStyle w:val="Emphasis"/>
          <w:rFonts w:asciiTheme="minorHAnsi" w:hAnsiTheme="minorHAnsi"/>
          <w:highlight w:val="cyan"/>
        </w:rPr>
        <w:t>deliberative</w:t>
      </w:r>
      <w:r w:rsidRPr="00AF7BF5">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0993322E" w14:textId="77777777" w:rsidR="00F179CE" w:rsidRDefault="00F179CE" w:rsidP="00F179CE">
      <w:pPr>
        <w:pStyle w:val="Heading3"/>
      </w:pPr>
      <w:r>
        <w:lastRenderedPageBreak/>
        <w:t>1NC – OFF</w:t>
      </w:r>
    </w:p>
    <w:p w14:paraId="6EF8BA51" w14:textId="77777777" w:rsidR="00F179CE" w:rsidRDefault="00F179CE" w:rsidP="00F179CE">
      <w:pPr>
        <w:pStyle w:val="Heading4"/>
      </w:pPr>
      <w:r>
        <w:t>Next off is the Econ DA.</w:t>
      </w:r>
    </w:p>
    <w:p w14:paraId="5710AAB0" w14:textId="77777777" w:rsidR="00F179CE" w:rsidRPr="00DD7D2C" w:rsidRDefault="00F179CE" w:rsidP="00F179CE"/>
    <w:p w14:paraId="3571061E" w14:textId="77777777" w:rsidR="00F179CE" w:rsidRPr="003314E5" w:rsidRDefault="00F179CE" w:rsidP="00F179CE">
      <w:pPr>
        <w:pStyle w:val="Heading4"/>
      </w:pPr>
      <w:r>
        <w:t>Big Tech rising now---</w:t>
      </w:r>
      <w:r w:rsidRPr="00051660">
        <w:rPr>
          <w:u w:val="single"/>
        </w:rPr>
        <w:t>contained</w:t>
      </w:r>
      <w:r>
        <w:t xml:space="preserve"> antitrust is key.</w:t>
      </w:r>
    </w:p>
    <w:p w14:paraId="4C04811E" w14:textId="77777777" w:rsidR="00F179CE" w:rsidRPr="003314E5" w:rsidRDefault="00F179CE" w:rsidP="00F179CE">
      <w:r w:rsidRPr="003314E5">
        <w:t xml:space="preserve">Rob </w:t>
      </w:r>
      <w:r w:rsidRPr="003314E5">
        <w:rPr>
          <w:rStyle w:val="Style13ptBold"/>
        </w:rPr>
        <w:t>Lever 8-15</w:t>
      </w:r>
      <w:r w:rsidRPr="003314E5">
        <w:t xml:space="preserve">. </w:t>
      </w:r>
      <w:r>
        <w:t xml:space="preserve">Writer at </w:t>
      </w:r>
      <w:proofErr w:type="spellStart"/>
      <w:r>
        <w:t>TechXPlore</w:t>
      </w:r>
      <w:proofErr w:type="spellEnd"/>
      <w:r w:rsidRPr="003314E5">
        <w:t>. Big Tech rolls on as investors shrug off regulatory pressure. No Publication. 8-15-2021. https://techxplore.com/news/2021-08-big-tech-investors-regulatory-pressure.html</w:t>
      </w:r>
    </w:p>
    <w:p w14:paraId="63DA3C08" w14:textId="77777777" w:rsidR="00F179CE" w:rsidRPr="0057559E" w:rsidRDefault="00F179CE" w:rsidP="00F179CE">
      <w:pPr>
        <w:rPr>
          <w:sz w:val="16"/>
        </w:rPr>
      </w:pPr>
      <w:r w:rsidRPr="0057559E">
        <w:rPr>
          <w:rStyle w:val="StyleUnderline"/>
        </w:rPr>
        <w:t>Pressure is rising on Big Tech firms</w:t>
      </w:r>
      <w:r w:rsidRPr="0057559E">
        <w:rPr>
          <w:sz w:val="16"/>
        </w:rPr>
        <w:t xml:space="preserve">, signaling tougher regulation in Washington and elsewhere that could lead to the breakup of the largest platforms. </w:t>
      </w:r>
      <w:r w:rsidRPr="0057559E">
        <w:rPr>
          <w:rStyle w:val="StyleUnderline"/>
        </w:rPr>
        <w:t xml:space="preserve">But you'd </w:t>
      </w:r>
      <w:r w:rsidRPr="0057559E">
        <w:rPr>
          <w:rStyle w:val="Emphasis"/>
        </w:rPr>
        <w:t>hardly know</w:t>
      </w:r>
      <w:r w:rsidRPr="0057559E">
        <w:rPr>
          <w:sz w:val="16"/>
        </w:rPr>
        <w:t xml:space="preserve"> by looking at their share prices.</w:t>
      </w:r>
    </w:p>
    <w:p w14:paraId="463DDA78" w14:textId="77777777" w:rsidR="00F179CE" w:rsidRPr="0057559E" w:rsidRDefault="00F179CE" w:rsidP="00F179CE">
      <w:pPr>
        <w:rPr>
          <w:sz w:val="16"/>
        </w:rPr>
      </w:pPr>
      <w:r w:rsidRPr="00AF7BF5">
        <w:rPr>
          <w:rStyle w:val="StyleUnderline"/>
          <w:highlight w:val="cyan"/>
        </w:rPr>
        <w:t>Shares</w:t>
      </w:r>
      <w:r w:rsidRPr="0057559E">
        <w:rPr>
          <w:sz w:val="16"/>
        </w:rPr>
        <w:t xml:space="preserve"> in Apple, Facebook, </w:t>
      </w:r>
      <w:proofErr w:type="gramStart"/>
      <w:r w:rsidRPr="0057559E">
        <w:rPr>
          <w:sz w:val="16"/>
        </w:rPr>
        <w:t>Amazon</w:t>
      </w:r>
      <w:proofErr w:type="gramEnd"/>
      <w:r w:rsidRPr="0057559E">
        <w:rPr>
          <w:sz w:val="16"/>
        </w:rPr>
        <w:t xml:space="preserve"> and Google parent Alphabet </w:t>
      </w:r>
      <w:r w:rsidRPr="00AF7BF5">
        <w:rPr>
          <w:rStyle w:val="StyleUnderline"/>
          <w:highlight w:val="cyan"/>
        </w:rPr>
        <w:t>have hovered</w:t>
      </w:r>
      <w:r w:rsidRPr="0057559E">
        <w:rPr>
          <w:rStyle w:val="StyleUnderline"/>
        </w:rPr>
        <w:t xml:space="preserve"> near </w:t>
      </w:r>
      <w:r w:rsidRPr="00AF7BF5">
        <w:rPr>
          <w:rStyle w:val="Emphasis"/>
          <w:highlight w:val="cyan"/>
        </w:rPr>
        <w:t>record highs</w:t>
      </w:r>
      <w:r w:rsidRPr="0057559E">
        <w:rPr>
          <w:rStyle w:val="StyleUnderline"/>
        </w:rPr>
        <w:t xml:space="preserve"> in recent weeks,</w:t>
      </w:r>
      <w:r w:rsidRPr="0057559E">
        <w:rPr>
          <w:sz w:val="16"/>
        </w:rPr>
        <w:t xml:space="preserve"> lifted by pandemic-fueled surges in sales and profits that have helped the big firms extend their dominance of key economic sectors.</w:t>
      </w:r>
    </w:p>
    <w:p w14:paraId="4DF30615" w14:textId="77777777" w:rsidR="00F179CE" w:rsidRPr="0057559E" w:rsidRDefault="00F179CE" w:rsidP="00F179CE">
      <w:pPr>
        <w:rPr>
          <w:sz w:val="16"/>
        </w:rPr>
      </w:pPr>
      <w:r w:rsidRPr="0057559E">
        <w:rPr>
          <w:sz w:val="16"/>
        </w:rPr>
        <w:t xml:space="preserve">The Biden administration has given </w:t>
      </w:r>
      <w:r w:rsidRPr="00AF7BF5">
        <w:rPr>
          <w:rStyle w:val="StyleUnderline"/>
          <w:highlight w:val="cyan"/>
        </w:rPr>
        <w:t>signs of</w:t>
      </w:r>
      <w:r w:rsidRPr="0057559E">
        <w:rPr>
          <w:rStyle w:val="StyleUnderline"/>
        </w:rPr>
        <w:t xml:space="preserve"> more aggressive </w:t>
      </w:r>
      <w:r w:rsidRPr="00AF7BF5">
        <w:rPr>
          <w:rStyle w:val="StyleUnderline"/>
          <w:highlight w:val="cyan"/>
        </w:rPr>
        <w:t>regulation</w:t>
      </w:r>
      <w:r w:rsidRPr="0057559E">
        <w:rPr>
          <w:sz w:val="16"/>
        </w:rPr>
        <w:t xml:space="preserve"> with appointments of Big Tech critics at the Federal Trade Commission.</w:t>
      </w:r>
    </w:p>
    <w:p w14:paraId="7F3D4152" w14:textId="77777777" w:rsidR="00F179CE" w:rsidRPr="0057559E" w:rsidRDefault="00F179CE" w:rsidP="00F179CE">
      <w:pPr>
        <w:rPr>
          <w:sz w:val="16"/>
        </w:rPr>
      </w:pPr>
      <w:r w:rsidRPr="0057559E">
        <w:rPr>
          <w:sz w:val="16"/>
        </w:rPr>
        <w:t xml:space="preserve">But that </w:t>
      </w:r>
      <w:r w:rsidRPr="00AF7BF5">
        <w:rPr>
          <w:rStyle w:val="StyleUnderline"/>
          <w:highlight w:val="cyan"/>
        </w:rPr>
        <w:t xml:space="preserve">has </w:t>
      </w:r>
      <w:r w:rsidRPr="00AF7BF5">
        <w:rPr>
          <w:rStyle w:val="Emphasis"/>
          <w:highlight w:val="cyan"/>
        </w:rPr>
        <w:t>failed to dent</w:t>
      </w:r>
      <w:r w:rsidRPr="0057559E">
        <w:rPr>
          <w:rStyle w:val="StyleUnderline"/>
        </w:rPr>
        <w:t xml:space="preserve"> </w:t>
      </w:r>
      <w:r w:rsidRPr="00AF7BF5">
        <w:rPr>
          <w:rStyle w:val="StyleUnderline"/>
          <w:highlight w:val="cyan"/>
        </w:rPr>
        <w:t>the momentum</w:t>
      </w:r>
      <w:r w:rsidRPr="0057559E">
        <w:rPr>
          <w:rStyle w:val="StyleUnderline"/>
        </w:rPr>
        <w:t xml:space="preserve"> of the largest tech firms</w:t>
      </w:r>
      <w:r w:rsidRPr="0057559E">
        <w:rPr>
          <w:sz w:val="16"/>
        </w:rPr>
        <w:t xml:space="preserve">, </w:t>
      </w:r>
      <w:r w:rsidRPr="0057559E">
        <w:rPr>
          <w:rStyle w:val="StyleUnderline"/>
        </w:rPr>
        <w:t>despite tough talk</w:t>
      </w:r>
      <w:r w:rsidRPr="0057559E">
        <w:rPr>
          <w:sz w:val="16"/>
        </w:rPr>
        <w:t xml:space="preserve"> and antitrust litigation in the United States and Europe, with US lawmakers eyeing moves to make antitrust enforcement easier.</w:t>
      </w:r>
    </w:p>
    <w:p w14:paraId="6BFFE3FE" w14:textId="77777777" w:rsidR="00F179CE" w:rsidRPr="0057559E" w:rsidRDefault="00F179CE" w:rsidP="00F179CE">
      <w:pPr>
        <w:rPr>
          <w:sz w:val="16"/>
          <w:szCs w:val="16"/>
        </w:rPr>
      </w:pPr>
      <w:r w:rsidRPr="0057559E">
        <w:rPr>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52DA7531" w14:textId="77777777" w:rsidR="00F179CE" w:rsidRPr="0057559E" w:rsidRDefault="00F179CE" w:rsidP="00F179CE">
      <w:pPr>
        <w:rPr>
          <w:sz w:val="16"/>
        </w:rPr>
      </w:pPr>
      <w:r w:rsidRPr="00AF7BF5">
        <w:rPr>
          <w:rStyle w:val="StyleUnderline"/>
          <w:highlight w:val="cyan"/>
        </w:rPr>
        <w:t xml:space="preserve">One lawsuit </w:t>
      </w:r>
      <w:r w:rsidRPr="00AF7BF5">
        <w:rPr>
          <w:rStyle w:val="Emphasis"/>
          <w:highlight w:val="cyan"/>
        </w:rPr>
        <w:t>tossed</w:t>
      </w:r>
      <w:r w:rsidRPr="0057559E">
        <w:rPr>
          <w:rStyle w:val="Emphasis"/>
        </w:rPr>
        <w:t xml:space="preserve"> </w:t>
      </w:r>
      <w:r w:rsidRPr="00AF7BF5">
        <w:rPr>
          <w:rStyle w:val="Emphasis"/>
          <w:highlight w:val="cyan"/>
        </w:rPr>
        <w:t>out</w:t>
      </w:r>
      <w:r w:rsidRPr="0057559E">
        <w:rPr>
          <w:rStyle w:val="StyleUnderline"/>
        </w:rPr>
        <w:t xml:space="preserve"> by a judge</w:t>
      </w:r>
      <w:r w:rsidRPr="0057559E">
        <w:rPr>
          <w:sz w:val="16"/>
        </w:rPr>
        <w:t xml:space="preserve"> but in the process of being refiled could force Facebook to spin off its Instagram and WhatsApp platforms, and some activists and lawmakers are pressing for breakups of the four tech giants.</w:t>
      </w:r>
    </w:p>
    <w:p w14:paraId="21CEC4A0" w14:textId="77777777" w:rsidR="00F179CE" w:rsidRPr="0057559E" w:rsidRDefault="00F179CE" w:rsidP="00F179CE">
      <w:pPr>
        <w:rPr>
          <w:sz w:val="16"/>
        </w:rPr>
      </w:pPr>
      <w:r w:rsidRPr="0057559E">
        <w:rPr>
          <w:rStyle w:val="StyleUnderline"/>
        </w:rPr>
        <w:t>All four have hit market valuations above $1 trillion, with Apple over $2 trillion</w:t>
      </w:r>
      <w:r w:rsidRPr="0057559E">
        <w:rPr>
          <w:sz w:val="16"/>
        </w:rPr>
        <w:t xml:space="preserve">. </w:t>
      </w:r>
      <w:r w:rsidRPr="0057559E">
        <w:rPr>
          <w:rStyle w:val="StyleUnderline"/>
        </w:rPr>
        <w:t>Alphabet shares are up some 80 percent from a year ago, with Facebook up nearly 40 percent and Apple almost 30 percent</w:t>
      </w:r>
      <w:r w:rsidRPr="0057559E">
        <w:rPr>
          <w:sz w:val="16"/>
        </w:rPr>
        <w:t>. Amazon shares are roughly on par with last year's level after breaking records in July.</w:t>
      </w:r>
    </w:p>
    <w:p w14:paraId="1459F037" w14:textId="77777777" w:rsidR="00F179CE" w:rsidRPr="0057559E" w:rsidRDefault="00F179CE" w:rsidP="00F179CE">
      <w:pPr>
        <w:rPr>
          <w:sz w:val="16"/>
        </w:rPr>
      </w:pPr>
      <w:r w:rsidRPr="0057559E">
        <w:rPr>
          <w:rStyle w:val="StyleUnderline"/>
        </w:rPr>
        <w:t>Microsoft</w:t>
      </w:r>
      <w:r w:rsidRPr="0057559E">
        <w:rPr>
          <w:sz w:val="16"/>
        </w:rPr>
        <w:t xml:space="preserve">, with a $2 trillion valuation, </w:t>
      </w:r>
      <w:r w:rsidRPr="0057559E">
        <w:rPr>
          <w:rStyle w:val="StyleUnderline"/>
        </w:rPr>
        <w:t xml:space="preserve">has largely </w:t>
      </w:r>
      <w:r w:rsidRPr="00AF7BF5">
        <w:rPr>
          <w:rStyle w:val="Emphasis"/>
          <w:highlight w:val="cyan"/>
        </w:rPr>
        <w:t>escaped</w:t>
      </w:r>
      <w:r w:rsidRPr="00AF7BF5">
        <w:rPr>
          <w:rStyle w:val="StyleUnderline"/>
          <w:highlight w:val="cyan"/>
        </w:rPr>
        <w:t xml:space="preserve"> antitrust scrutiny</w:t>
      </w:r>
      <w:r w:rsidRPr="0057559E">
        <w:rPr>
          <w:sz w:val="16"/>
        </w:rPr>
        <w:t>, even as it has benefitted from the cloud computing trend.</w:t>
      </w:r>
    </w:p>
    <w:p w14:paraId="59612966" w14:textId="77777777" w:rsidR="00F179CE" w:rsidRPr="0057559E" w:rsidRDefault="00F179CE" w:rsidP="00F179CE">
      <w:pPr>
        <w:rPr>
          <w:sz w:val="16"/>
          <w:szCs w:val="16"/>
        </w:rPr>
      </w:pPr>
      <w:r w:rsidRPr="0057559E">
        <w:rPr>
          <w:sz w:val="16"/>
          <w:szCs w:val="16"/>
        </w:rPr>
        <w:t>The surging growth has stoked complaints that the strongest firms are extending their dominance and squeezing out rivals.</w:t>
      </w:r>
    </w:p>
    <w:p w14:paraId="7F7E0977" w14:textId="77777777" w:rsidR="00F179CE" w:rsidRPr="0057559E" w:rsidRDefault="00F179CE" w:rsidP="00F179CE">
      <w:pPr>
        <w:rPr>
          <w:sz w:val="16"/>
        </w:rPr>
      </w:pPr>
      <w:r w:rsidRPr="0057559E">
        <w:rPr>
          <w:sz w:val="16"/>
        </w:rPr>
        <w:t xml:space="preserve">Yet </w:t>
      </w:r>
      <w:r w:rsidRPr="00AF7BF5">
        <w:rPr>
          <w:rStyle w:val="StyleUnderline"/>
          <w:highlight w:val="cyan"/>
        </w:rPr>
        <w:t>analysts say</w:t>
      </w:r>
      <w:r w:rsidRPr="0057559E">
        <w:rPr>
          <w:rStyle w:val="StyleUnderline"/>
        </w:rPr>
        <w:t xml:space="preserve"> any aggressive </w:t>
      </w:r>
      <w:r w:rsidRPr="00AF7BF5">
        <w:rPr>
          <w:rStyle w:val="StyleUnderline"/>
          <w:highlight w:val="cyan"/>
        </w:rPr>
        <w:t>actions</w:t>
      </w:r>
      <w:r w:rsidRPr="0057559E">
        <w:rPr>
          <w:sz w:val="16"/>
        </w:rPr>
        <w:t xml:space="preserve">, in the legal or legislative arena, </w:t>
      </w:r>
      <w:r w:rsidRPr="00AF7BF5">
        <w:rPr>
          <w:rStyle w:val="StyleUnderline"/>
          <w:highlight w:val="cyan"/>
        </w:rPr>
        <w:t>could take years</w:t>
      </w:r>
      <w:r w:rsidRPr="0057559E">
        <w:rPr>
          <w:rStyle w:val="StyleUnderline"/>
        </w:rPr>
        <w:t xml:space="preserve"> </w:t>
      </w:r>
      <w:r w:rsidRPr="00AF7BF5">
        <w:rPr>
          <w:rStyle w:val="StyleUnderline"/>
          <w:highlight w:val="cyan"/>
        </w:rPr>
        <w:t>to play out</w:t>
      </w:r>
      <w:r w:rsidRPr="0057559E">
        <w:rPr>
          <w:rStyle w:val="StyleUnderline"/>
        </w:rPr>
        <w:t xml:space="preserve"> and face challenges</w:t>
      </w:r>
      <w:r w:rsidRPr="0057559E">
        <w:rPr>
          <w:sz w:val="16"/>
        </w:rPr>
        <w:t>.</w:t>
      </w:r>
    </w:p>
    <w:p w14:paraId="213E0B26" w14:textId="77777777" w:rsidR="00F179CE" w:rsidRPr="0057559E" w:rsidRDefault="00F179CE" w:rsidP="00F179CE">
      <w:pPr>
        <w:rPr>
          <w:sz w:val="16"/>
          <w:szCs w:val="16"/>
        </w:rPr>
      </w:pPr>
      <w:r w:rsidRPr="0057559E">
        <w:rPr>
          <w:sz w:val="16"/>
          <w:szCs w:val="16"/>
        </w:rPr>
        <w:t>Fast-moving environment</w:t>
      </w:r>
    </w:p>
    <w:p w14:paraId="643E8074" w14:textId="77777777" w:rsidR="00F179CE" w:rsidRPr="0057559E" w:rsidRDefault="00F179CE" w:rsidP="00F179CE">
      <w:pPr>
        <w:rPr>
          <w:sz w:val="16"/>
        </w:rPr>
      </w:pPr>
      <w:r w:rsidRPr="0057559E">
        <w:rPr>
          <w:sz w:val="16"/>
        </w:rPr>
        <w:t>"</w:t>
      </w:r>
      <w:r w:rsidRPr="00AF7BF5">
        <w:rPr>
          <w:rStyle w:val="StyleUnderline"/>
          <w:highlight w:val="cyan"/>
        </w:rPr>
        <w:t>Breakup is</w:t>
      </w:r>
      <w:r w:rsidRPr="0057559E">
        <w:rPr>
          <w:rStyle w:val="StyleUnderline"/>
        </w:rPr>
        <w:t xml:space="preserve"> going to be </w:t>
      </w:r>
      <w:r w:rsidRPr="0057559E">
        <w:rPr>
          <w:rStyle w:val="Emphasis"/>
        </w:rPr>
        <w:t xml:space="preserve">nearly </w:t>
      </w:r>
      <w:r w:rsidRPr="00AF7BF5">
        <w:rPr>
          <w:rStyle w:val="Emphasis"/>
          <w:highlight w:val="cyan"/>
        </w:rPr>
        <w:t>impossible</w:t>
      </w:r>
      <w:r w:rsidRPr="0057559E">
        <w:rPr>
          <w:sz w:val="16"/>
        </w:rPr>
        <w:t xml:space="preserve">," said analyst Daniel Newman at </w:t>
      </w:r>
      <w:proofErr w:type="spellStart"/>
      <w:r w:rsidRPr="0057559E">
        <w:rPr>
          <w:sz w:val="16"/>
        </w:rPr>
        <w:t>Futurum</w:t>
      </w:r>
      <w:proofErr w:type="spellEnd"/>
      <w:r w:rsidRPr="0057559E">
        <w:rPr>
          <w:sz w:val="16"/>
        </w:rPr>
        <w:t xml:space="preserve"> Research, citing the need for controversial legislative changes to antitrust laws.</w:t>
      </w:r>
    </w:p>
    <w:p w14:paraId="4CD2BF33" w14:textId="77777777" w:rsidR="00F179CE" w:rsidRPr="0057559E" w:rsidRDefault="00F179CE" w:rsidP="00F179CE">
      <w:pPr>
        <w:rPr>
          <w:sz w:val="16"/>
          <w:szCs w:val="16"/>
        </w:rPr>
      </w:pPr>
      <w:r w:rsidRPr="0057559E">
        <w:rPr>
          <w:sz w:val="16"/>
          <w:szCs w:val="16"/>
        </w:rPr>
        <w:t>Newman said a more likely outcome would be multibillion-dollar fines that the companies could easily absorb as they adjust their business models to adapt to problematic issues in a fast-moving environment.</w:t>
      </w:r>
    </w:p>
    <w:p w14:paraId="4BFDF84B" w14:textId="77777777" w:rsidR="00F179CE" w:rsidRPr="0057559E" w:rsidRDefault="00F179CE" w:rsidP="00F179CE">
      <w:pPr>
        <w:rPr>
          <w:sz w:val="16"/>
          <w:szCs w:val="16"/>
        </w:rPr>
      </w:pPr>
      <w:r w:rsidRPr="0057559E">
        <w:rPr>
          <w:sz w:val="16"/>
          <w:szCs w:val="16"/>
        </w:rPr>
        <w:t>"These companies have more resources and know-how than the regulators," he said.</w:t>
      </w:r>
    </w:p>
    <w:p w14:paraId="692B3D3F" w14:textId="77777777" w:rsidR="00F179CE" w:rsidRPr="003314E5" w:rsidRDefault="00F179CE" w:rsidP="00F179CE">
      <w:r w:rsidRPr="003314E5">
        <w:t xml:space="preserve">Dan Ives at Wedbush Securities said </w:t>
      </w:r>
      <w:r w:rsidRPr="0057559E">
        <w:rPr>
          <w:rStyle w:val="StyleUnderline"/>
        </w:rPr>
        <w:t xml:space="preserve">any antitrust action would likely require </w:t>
      </w:r>
      <w:r w:rsidRPr="00AF7BF5">
        <w:rPr>
          <w:rStyle w:val="StyleUnderline"/>
          <w:highlight w:val="cyan"/>
        </w:rPr>
        <w:t>legislative change</w:t>
      </w:r>
      <w:r w:rsidRPr="0057559E">
        <w:rPr>
          <w:rStyle w:val="StyleUnderline"/>
        </w:rPr>
        <w:t>—</w:t>
      </w:r>
      <w:r w:rsidRPr="00AF7BF5">
        <w:rPr>
          <w:rStyle w:val="Emphasis"/>
          <w:highlight w:val="cyan"/>
        </w:rPr>
        <w:t xml:space="preserve">unlikely </w:t>
      </w:r>
      <w:r w:rsidRPr="00AF7BF5">
        <w:rPr>
          <w:rStyle w:val="StyleUnderline"/>
          <w:highlight w:val="cyan"/>
        </w:rPr>
        <w:t>with a divided Congress</w:t>
      </w:r>
      <w:r w:rsidRPr="003314E5">
        <w:t>.</w:t>
      </w:r>
    </w:p>
    <w:p w14:paraId="3AD97839" w14:textId="77777777" w:rsidR="00F179CE" w:rsidRPr="0057559E" w:rsidRDefault="00F179CE" w:rsidP="00F179CE">
      <w:pPr>
        <w:rPr>
          <w:sz w:val="16"/>
        </w:rPr>
      </w:pPr>
      <w:r w:rsidRPr="0057559E">
        <w:rPr>
          <w:sz w:val="16"/>
        </w:rPr>
        <w:t>"</w:t>
      </w:r>
      <w:r w:rsidRPr="00AF7BF5">
        <w:rPr>
          <w:rStyle w:val="StyleUnderline"/>
          <w:highlight w:val="cyan"/>
        </w:rPr>
        <w:t>Until investors</w:t>
      </w:r>
      <w:r w:rsidRPr="0057559E">
        <w:rPr>
          <w:rStyle w:val="StyleUnderline"/>
        </w:rPr>
        <w:t xml:space="preserve"> start to </w:t>
      </w:r>
      <w:r w:rsidRPr="00AF7BF5">
        <w:rPr>
          <w:rStyle w:val="StyleUnderline"/>
          <w:highlight w:val="cyan"/>
        </w:rPr>
        <w:t>see</w:t>
      </w:r>
      <w:r w:rsidRPr="0057559E">
        <w:rPr>
          <w:rStyle w:val="StyleUnderline"/>
        </w:rPr>
        <w:t xml:space="preserve"> </w:t>
      </w:r>
      <w:r w:rsidRPr="0057559E">
        <w:rPr>
          <w:rStyle w:val="Emphasis"/>
        </w:rPr>
        <w:t xml:space="preserve">some </w:t>
      </w:r>
      <w:r w:rsidRPr="00AF7BF5">
        <w:rPr>
          <w:rStyle w:val="Emphasis"/>
          <w:highlight w:val="cyan"/>
        </w:rPr>
        <w:t>consensus</w:t>
      </w:r>
      <w:r w:rsidRPr="00AF7BF5">
        <w:rPr>
          <w:rStyle w:val="StyleUnderline"/>
          <w:highlight w:val="cyan"/>
        </w:rPr>
        <w:t xml:space="preserve"> on</w:t>
      </w:r>
      <w:r w:rsidRPr="0057559E">
        <w:rPr>
          <w:rStyle w:val="StyleUnderline"/>
        </w:rPr>
        <w:t xml:space="preserve"> where the regulatory and law changes go from an </w:t>
      </w:r>
      <w:r w:rsidRPr="00AF7BF5">
        <w:rPr>
          <w:rStyle w:val="StyleUnderline"/>
          <w:highlight w:val="cyan"/>
        </w:rPr>
        <w:t>antitrust</w:t>
      </w:r>
      <w:r w:rsidRPr="0057559E">
        <w:rPr>
          <w:rStyle w:val="StyleUnderline"/>
        </w:rPr>
        <w:t xml:space="preserve"> perspective, </w:t>
      </w:r>
      <w:r w:rsidRPr="00AF7BF5">
        <w:rPr>
          <w:rStyle w:val="StyleUnderline"/>
          <w:highlight w:val="cyan"/>
        </w:rPr>
        <w:t>it's a contained risk</w:t>
      </w:r>
      <w:r w:rsidRPr="0057559E">
        <w:rPr>
          <w:rStyle w:val="StyleUnderline"/>
        </w:rPr>
        <w:t xml:space="preserve">, </w:t>
      </w:r>
      <w:r w:rsidRPr="00AF7BF5">
        <w:rPr>
          <w:rStyle w:val="StyleUnderline"/>
          <w:highlight w:val="cyan"/>
        </w:rPr>
        <w:t xml:space="preserve">and </w:t>
      </w:r>
      <w:r w:rsidRPr="00AF7BF5">
        <w:rPr>
          <w:rStyle w:val="Emphasis"/>
          <w:highlight w:val="cyan"/>
        </w:rPr>
        <w:t>they see a green light</w:t>
      </w:r>
      <w:r w:rsidRPr="00AF7BF5">
        <w:rPr>
          <w:rStyle w:val="StyleUnderline"/>
          <w:highlight w:val="cyan"/>
        </w:rPr>
        <w:t xml:space="preserve"> to buy tech</w:t>
      </w:r>
      <w:r w:rsidRPr="0057559E">
        <w:rPr>
          <w:sz w:val="16"/>
        </w:rPr>
        <w:t>," he said.</w:t>
      </w:r>
    </w:p>
    <w:p w14:paraId="43E5F07C" w14:textId="77777777" w:rsidR="00F179CE" w:rsidRPr="007008BB" w:rsidRDefault="00F179CE" w:rsidP="00F179CE">
      <w:pPr>
        <w:pStyle w:val="Heading4"/>
      </w:pPr>
      <w:r>
        <w:lastRenderedPageBreak/>
        <w:t xml:space="preserve">Expanded antitrust causes a </w:t>
      </w:r>
      <w:r w:rsidRPr="007008BB">
        <w:rPr>
          <w:u w:val="single"/>
        </w:rPr>
        <w:t>wave</w:t>
      </w:r>
      <w:r>
        <w:t xml:space="preserve"> of additional expansions---</w:t>
      </w:r>
      <w:r>
        <w:rPr>
          <w:u w:val="single"/>
        </w:rPr>
        <w:t>tanks</w:t>
      </w:r>
      <w:r>
        <w:t xml:space="preserve"> current Big Tech innovation and economic output.</w:t>
      </w:r>
    </w:p>
    <w:p w14:paraId="67478D5A" w14:textId="77777777" w:rsidR="00F179CE" w:rsidRDefault="00F179CE" w:rsidP="00F179CE">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3F069A66" w14:textId="77777777" w:rsidR="00F179CE" w:rsidRPr="00EF78E1" w:rsidRDefault="00F179CE" w:rsidP="00F179CE">
      <w:pPr>
        <w:rPr>
          <w:sz w:val="16"/>
          <w:szCs w:val="16"/>
        </w:rPr>
      </w:pPr>
      <w:r w:rsidRPr="00EF78E1">
        <w:rPr>
          <w:sz w:val="16"/>
          <w:szCs w:val="16"/>
        </w:rPr>
        <w:t>Solutions in Search of a Problem</w:t>
      </w:r>
    </w:p>
    <w:p w14:paraId="7B5E19B0" w14:textId="77777777" w:rsidR="00F179CE" w:rsidRPr="00EF78E1" w:rsidRDefault="00F179CE" w:rsidP="00F179CE">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AF7BF5">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AF7BF5">
        <w:rPr>
          <w:rStyle w:val="StyleUnderline"/>
          <w:highlight w:val="cyan"/>
        </w:rPr>
        <w:t>abandoning the c</w:t>
      </w:r>
      <w:r w:rsidRPr="00EF78E1">
        <w:rPr>
          <w:rStyle w:val="StyleUnderline"/>
        </w:rPr>
        <w:t xml:space="preserve">onsumer </w:t>
      </w:r>
      <w:r w:rsidRPr="00AF7BF5">
        <w:rPr>
          <w:rStyle w:val="StyleUnderline"/>
          <w:highlight w:val="cyan"/>
        </w:rPr>
        <w:t>w</w:t>
      </w:r>
      <w:r w:rsidRPr="00EF78E1">
        <w:rPr>
          <w:rStyle w:val="StyleUnderline"/>
        </w:rPr>
        <w:t xml:space="preserve">elfare </w:t>
      </w:r>
      <w:r w:rsidRPr="00AF7BF5">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AF7BF5">
        <w:rPr>
          <w:rStyle w:val="StyleUnderline"/>
          <w:highlight w:val="cyan"/>
        </w:rPr>
        <w:t xml:space="preserve">allows </w:t>
      </w:r>
      <w:r w:rsidRPr="00990BA3">
        <w:rPr>
          <w:rStyle w:val="StyleUnderline"/>
        </w:rPr>
        <w:t xml:space="preserve">those in Congress </w:t>
      </w:r>
      <w:r w:rsidRPr="00AF7BF5">
        <w:rPr>
          <w:rStyle w:val="Emphasis"/>
          <w:highlight w:val="cyan"/>
        </w:rPr>
        <w:t xml:space="preserve">greater </w:t>
      </w:r>
      <w:r w:rsidRPr="00AF7BF5">
        <w:rPr>
          <w:rStyle w:val="StyleUnderline"/>
          <w:highlight w:val="cyan"/>
        </w:rPr>
        <w:t>control</w:t>
      </w:r>
      <w:r w:rsidRPr="00EF78E1">
        <w:rPr>
          <w:rStyle w:val="StyleUnderline"/>
        </w:rPr>
        <w:t xml:space="preserve"> over private companies.</w:t>
      </w:r>
    </w:p>
    <w:p w14:paraId="640C5E96" w14:textId="77777777" w:rsidR="00F179CE" w:rsidRPr="00990BA3" w:rsidRDefault="00F179CE" w:rsidP="00F179CE">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AF7BF5">
        <w:rPr>
          <w:rStyle w:val="StyleUnderline"/>
          <w:highlight w:val="cyan"/>
        </w:rPr>
        <w:t>scope</w:t>
      </w:r>
      <w:r w:rsidRPr="00EF78E1">
        <w:rPr>
          <w:rStyle w:val="StyleUnderline"/>
        </w:rPr>
        <w:t xml:space="preserve"> of the proposed legislation </w:t>
      </w:r>
      <w:r w:rsidRPr="00AF7BF5">
        <w:rPr>
          <w:rStyle w:val="StyleUnderline"/>
          <w:highlight w:val="cyan"/>
        </w:rPr>
        <w:t xml:space="preserve">could easily be </w:t>
      </w:r>
      <w:r w:rsidRPr="00AF7BF5">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AF7BF5">
        <w:rPr>
          <w:rStyle w:val="StyleUnderline"/>
          <w:highlight w:val="cyan"/>
        </w:rPr>
        <w:t xml:space="preserve">lawmakers are </w:t>
      </w:r>
      <w:r w:rsidRPr="00990BA3">
        <w:rPr>
          <w:rStyle w:val="StyleUnderline"/>
        </w:rPr>
        <w:t xml:space="preserve">openly </w:t>
      </w:r>
      <w:r w:rsidRPr="00AF7BF5">
        <w:rPr>
          <w:rStyle w:val="Emphasis"/>
          <w:highlight w:val="cyan"/>
        </w:rPr>
        <w:t>hostile</w:t>
      </w:r>
      <w:r w:rsidRPr="00AF7BF5">
        <w:rPr>
          <w:rStyle w:val="StyleUnderline"/>
          <w:highlight w:val="cyan"/>
        </w:rPr>
        <w:t xml:space="preserve"> toward</w:t>
      </w:r>
      <w:r w:rsidRPr="00EF78E1">
        <w:rPr>
          <w:rStyle w:val="StyleUnderline"/>
        </w:rPr>
        <w:t xml:space="preserve"> a growing list of American </w:t>
      </w:r>
      <w:r w:rsidRPr="00AF7BF5">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AF7BF5">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AF7BF5">
        <w:rPr>
          <w:rStyle w:val="Emphasis"/>
          <w:highlight w:val="cyan"/>
        </w:rPr>
        <w:t>abandon</w:t>
      </w:r>
      <w:r w:rsidRPr="00EF78E1">
        <w:rPr>
          <w:rStyle w:val="Emphasis"/>
        </w:rPr>
        <w:t xml:space="preserve"> economic </w:t>
      </w:r>
      <w:r w:rsidRPr="00AF7BF5">
        <w:rPr>
          <w:rStyle w:val="Emphasis"/>
          <w:highlight w:val="cyan"/>
        </w:rPr>
        <w:t>principles</w:t>
      </w:r>
      <w:r w:rsidRPr="00EF78E1">
        <w:rPr>
          <w:rStyle w:val="StyleUnderline"/>
        </w:rPr>
        <w:t xml:space="preserve">, it would not be surprising to </w:t>
      </w:r>
      <w:r w:rsidRPr="00AF7BF5">
        <w:rPr>
          <w:rStyle w:val="StyleUnderline"/>
          <w:highlight w:val="cyan"/>
        </w:rPr>
        <w:t xml:space="preserve">see calls for </w:t>
      </w:r>
      <w:r w:rsidRPr="00AF7BF5">
        <w:rPr>
          <w:rStyle w:val="Emphasis"/>
          <w:highlight w:val="cyan"/>
        </w:rPr>
        <w:t>additional</w:t>
      </w:r>
      <w:r w:rsidRPr="00EF78E1">
        <w:rPr>
          <w:rStyle w:val="Emphasis"/>
        </w:rPr>
        <w:t xml:space="preserve"> </w:t>
      </w:r>
      <w:r w:rsidRPr="00AF7BF5">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49957ED4" w14:textId="77777777" w:rsidR="00F179CE" w:rsidRPr="00EF78E1" w:rsidRDefault="00F179CE" w:rsidP="00F179CE">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w:t>
      </w:r>
      <w:proofErr w:type="gramStart"/>
      <w:r w:rsidRPr="00EF78E1">
        <w:rPr>
          <w:sz w:val="16"/>
          <w:szCs w:val="16"/>
        </w:rPr>
        <w:t>suspect</w:t>
      </w:r>
      <w:proofErr w:type="gramEnd"/>
      <w:r w:rsidRPr="00EF78E1">
        <w:rPr>
          <w:sz w:val="16"/>
          <w:szCs w:val="16"/>
        </w:rPr>
        <w:t xml:space="preserve">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072F58CC" w14:textId="77777777" w:rsidR="00F179CE" w:rsidRPr="00EF78E1" w:rsidRDefault="00F179CE" w:rsidP="00F179CE">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AF7BF5">
        <w:rPr>
          <w:rStyle w:val="StyleUnderline"/>
          <w:highlight w:val="cyan"/>
        </w:rPr>
        <w:t xml:space="preserve">enforcement poses </w:t>
      </w:r>
      <w:r w:rsidRPr="00990BA3">
        <w:rPr>
          <w:rStyle w:val="StyleUnderline"/>
        </w:rPr>
        <w:t xml:space="preserve">a real </w:t>
      </w:r>
      <w:r w:rsidRPr="00AF7BF5">
        <w:rPr>
          <w:rStyle w:val="StyleUnderline"/>
          <w:highlight w:val="cyan"/>
        </w:rPr>
        <w:t>threat</w:t>
      </w:r>
      <w:r w:rsidRPr="00EF78E1">
        <w:rPr>
          <w:sz w:val="16"/>
        </w:rPr>
        <w:t xml:space="preserve"> to consumers, </w:t>
      </w:r>
      <w:r w:rsidRPr="00AF7BF5">
        <w:rPr>
          <w:rStyle w:val="Emphasis"/>
          <w:highlight w:val="cyan"/>
        </w:rPr>
        <w:t>to innovation</w:t>
      </w:r>
      <w:r w:rsidRPr="00AF7BF5">
        <w:rPr>
          <w:rStyle w:val="StyleUnderline"/>
          <w:highlight w:val="cyan"/>
        </w:rPr>
        <w:t xml:space="preserve"> and</w:t>
      </w:r>
      <w:r w:rsidRPr="00EF78E1">
        <w:rPr>
          <w:rStyle w:val="StyleUnderline"/>
        </w:rPr>
        <w:t xml:space="preserve"> to </w:t>
      </w:r>
      <w:r w:rsidRPr="00AF7BF5">
        <w:rPr>
          <w:rStyle w:val="Emphasis"/>
          <w:highlight w:val="cyan"/>
        </w:rPr>
        <w:t>economic growth</w:t>
      </w:r>
      <w:r w:rsidRPr="00EF78E1">
        <w:rPr>
          <w:sz w:val="16"/>
        </w:rPr>
        <w:t>.</w:t>
      </w:r>
    </w:p>
    <w:p w14:paraId="3E6E2C0D" w14:textId="77777777" w:rsidR="00F179CE" w:rsidRPr="007008BB" w:rsidRDefault="00F179CE" w:rsidP="00F179CE">
      <w:pPr>
        <w:rPr>
          <w:sz w:val="16"/>
          <w:szCs w:val="16"/>
        </w:rPr>
      </w:pPr>
      <w:r w:rsidRPr="007008BB">
        <w:rPr>
          <w:sz w:val="16"/>
          <w:szCs w:val="16"/>
        </w:rPr>
        <w:t>Abandoning the American Way in Favor of a European One</w:t>
      </w:r>
    </w:p>
    <w:p w14:paraId="239CD36E" w14:textId="77777777" w:rsidR="00F179CE" w:rsidRPr="007008BB" w:rsidRDefault="00F179CE" w:rsidP="00F179CE">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5267DB3B" w14:textId="77777777" w:rsidR="00F179CE" w:rsidRPr="007008BB" w:rsidRDefault="00F179CE" w:rsidP="00F179CE">
      <w:pPr>
        <w:rPr>
          <w:sz w:val="16"/>
        </w:rPr>
      </w:pPr>
      <w:r w:rsidRPr="007008BB">
        <w:rPr>
          <w:sz w:val="16"/>
        </w:rPr>
        <w:t>The EU adopted its laws with a clear target in mind—</w:t>
      </w:r>
      <w:r w:rsidRPr="007008BB">
        <w:rPr>
          <w:rStyle w:val="StyleUnderline"/>
        </w:rPr>
        <w:t xml:space="preserve">American </w:t>
      </w:r>
      <w:r w:rsidRPr="00AF7BF5">
        <w:rPr>
          <w:rStyle w:val="StyleUnderline"/>
          <w:highlight w:val="cyan"/>
        </w:rPr>
        <w:t>tech companies</w:t>
      </w:r>
      <w:r w:rsidRPr="007008BB">
        <w:rPr>
          <w:sz w:val="16"/>
        </w:rPr>
        <w:t xml:space="preserve"> that </w:t>
      </w:r>
      <w:r w:rsidRPr="00AF7BF5">
        <w:rPr>
          <w:rStyle w:val="StyleUnderline"/>
          <w:highlight w:val="cyan"/>
        </w:rPr>
        <w:t xml:space="preserve">were </w:t>
      </w:r>
      <w:r w:rsidRPr="00AF7BF5">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75525014" w14:textId="77777777" w:rsidR="00F179CE" w:rsidRPr="007008BB" w:rsidRDefault="00F179CE" w:rsidP="00F179CE">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AF7BF5">
        <w:rPr>
          <w:rStyle w:val="StyleUnderline"/>
          <w:highlight w:val="cyan"/>
        </w:rPr>
        <w:t>U.S. companies have</w:t>
      </w:r>
      <w:r w:rsidRPr="007008BB">
        <w:rPr>
          <w:rStyle w:val="StyleUnderline"/>
        </w:rPr>
        <w:t xml:space="preserve"> </w:t>
      </w:r>
      <w:r w:rsidRPr="00AF7BF5">
        <w:rPr>
          <w:rStyle w:val="StyleUnderline"/>
          <w:highlight w:val="cyan"/>
        </w:rPr>
        <w:t xml:space="preserve">been </w:t>
      </w:r>
      <w:r w:rsidRPr="00990BA3">
        <w:rPr>
          <w:rStyle w:val="StyleUnderline"/>
        </w:rPr>
        <w:t>more</w:t>
      </w:r>
      <w:r w:rsidRPr="00AF7BF5">
        <w:rPr>
          <w:rStyle w:val="StyleUnderline"/>
          <w:highlight w:val="cyan"/>
        </w:rPr>
        <w:t xml:space="preserve"> </w:t>
      </w:r>
      <w:r w:rsidRPr="00AF7BF5">
        <w:rPr>
          <w:rStyle w:val="Emphasis"/>
          <w:highlight w:val="cyan"/>
        </w:rPr>
        <w:t>innovative</w:t>
      </w:r>
      <w:r w:rsidRPr="007008BB">
        <w:rPr>
          <w:rStyle w:val="StyleUnderline"/>
        </w:rPr>
        <w:t xml:space="preserve">, more </w:t>
      </w:r>
      <w:proofErr w:type="gramStart"/>
      <w:r w:rsidRPr="007008BB">
        <w:rPr>
          <w:rStyle w:val="StyleUnderline"/>
        </w:rPr>
        <w:t>dynamic</w:t>
      </w:r>
      <w:proofErr w:type="gramEnd"/>
      <w:r w:rsidRPr="007008BB">
        <w:rPr>
          <w:rStyle w:val="StyleUnderline"/>
        </w:rPr>
        <w:t xml:space="preserve"> </w:t>
      </w:r>
      <w:r w:rsidRPr="00AF7BF5">
        <w:rPr>
          <w:rStyle w:val="StyleUnderline"/>
          <w:highlight w:val="cyan"/>
        </w:rPr>
        <w:t>and</w:t>
      </w:r>
      <w:r w:rsidRPr="007008BB">
        <w:rPr>
          <w:rStyle w:val="StyleUnderline"/>
        </w:rPr>
        <w:t xml:space="preserve"> more </w:t>
      </w:r>
      <w:r w:rsidRPr="00AF7BF5">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w:t>
      </w:r>
      <w:proofErr w:type="gramStart"/>
      <w:r w:rsidRPr="00990BA3">
        <w:rPr>
          <w:sz w:val="16"/>
        </w:rPr>
        <w:t>States</w:t>
      </w:r>
      <w:proofErr w:type="gramEnd"/>
      <w:r w:rsidRPr="00990BA3">
        <w:rPr>
          <w:sz w:val="16"/>
        </w:rPr>
        <w:t xml:space="preserve">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71D713D0" w14:textId="77777777" w:rsidR="00F179CE" w:rsidRPr="000449C9" w:rsidRDefault="00F179CE" w:rsidP="00F179CE">
      <w:pPr>
        <w:rPr>
          <w:sz w:val="16"/>
        </w:rPr>
      </w:pPr>
      <w:r w:rsidRPr="007008BB">
        <w:rPr>
          <w:sz w:val="16"/>
        </w:rPr>
        <w:lastRenderedPageBreak/>
        <w:t xml:space="preserve">The rise of Silicon Valley is an American success story. Today </w:t>
      </w:r>
      <w:r w:rsidRPr="00AF7BF5">
        <w:rPr>
          <w:rStyle w:val="StyleUnderline"/>
          <w:highlight w:val="cyan"/>
        </w:rPr>
        <w:t>the top five companies</w:t>
      </w:r>
      <w:r w:rsidRPr="007008BB">
        <w:rPr>
          <w:rStyle w:val="StyleUnderline"/>
        </w:rPr>
        <w:t xml:space="preserve"> in the United States based on market capitalization </w:t>
      </w:r>
      <w:r w:rsidRPr="00AF7BF5">
        <w:rPr>
          <w:rStyle w:val="StyleUnderline"/>
          <w:highlight w:val="cyan"/>
        </w:rPr>
        <w:t xml:space="preserve">are </w:t>
      </w:r>
      <w:r w:rsidRPr="00AF7BF5">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AF7BF5">
        <w:rPr>
          <w:rStyle w:val="StyleUnderline"/>
          <w:highlight w:val="cyan"/>
        </w:rPr>
        <w:t xml:space="preserve">a </w:t>
      </w:r>
      <w:r w:rsidRPr="00AF7BF5">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AF7BF5">
        <w:rPr>
          <w:rStyle w:val="StyleUnderline"/>
          <w:highlight w:val="cyan"/>
        </w:rPr>
        <w:t>big does not equate</w:t>
      </w:r>
      <w:r w:rsidRPr="007008BB">
        <w:rPr>
          <w:rStyle w:val="StyleUnderline"/>
        </w:rPr>
        <w:t xml:space="preserve"> </w:t>
      </w:r>
      <w:r w:rsidRPr="00AF7BF5">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AF7BF5">
        <w:rPr>
          <w:rStyle w:val="StyleUnderline"/>
          <w:highlight w:val="cyan"/>
        </w:rPr>
        <w:t>tech</w:t>
      </w:r>
      <w:r w:rsidRPr="007008BB">
        <w:rPr>
          <w:rStyle w:val="StyleUnderline"/>
        </w:rPr>
        <w:t xml:space="preserve"> sector </w:t>
      </w:r>
      <w:r w:rsidRPr="00AF7BF5">
        <w:rPr>
          <w:rStyle w:val="StyleUnderline"/>
          <w:highlight w:val="cyan"/>
        </w:rPr>
        <w:t>supports </w:t>
      </w:r>
      <w:r w:rsidRPr="00990BA3">
        <w:rPr>
          <w:rStyle w:val="StyleUnderline"/>
        </w:rPr>
        <w:t xml:space="preserve">12 million </w:t>
      </w:r>
      <w:r w:rsidRPr="00AF7BF5">
        <w:rPr>
          <w:rStyle w:val="StyleUnderline"/>
          <w:highlight w:val="cyan"/>
        </w:rPr>
        <w:t>jobs</w:t>
      </w:r>
      <w:r w:rsidRPr="007008BB">
        <w:rPr>
          <w:rStyle w:val="StyleUnderline"/>
        </w:rPr>
        <w:t xml:space="preserve"> </w:t>
      </w:r>
      <w:r w:rsidRPr="00AF7BF5">
        <w:rPr>
          <w:rStyle w:val="StyleUnderline"/>
          <w:highlight w:val="cyan"/>
        </w:rPr>
        <w:t xml:space="preserve">and </w:t>
      </w:r>
      <w:r w:rsidRPr="00990BA3">
        <w:rPr>
          <w:rStyle w:val="StyleUnderline"/>
        </w:rPr>
        <w:t xml:space="preserve">more than $2 trillion in </w:t>
      </w:r>
      <w:r w:rsidRPr="00AF7BF5">
        <w:rPr>
          <w:rStyle w:val="StyleUnderline"/>
          <w:highlight w:val="cyan"/>
        </w:rPr>
        <w:t>economic output</w:t>
      </w:r>
      <w:r w:rsidRPr="007008BB">
        <w:rPr>
          <w:sz w:val="16"/>
        </w:rPr>
        <w:t xml:space="preserve">. </w:t>
      </w:r>
      <w:r w:rsidRPr="00AF7BF5">
        <w:rPr>
          <w:rStyle w:val="Emphasis"/>
          <w:highlight w:val="cyan"/>
        </w:rPr>
        <w:t xml:space="preserve">Current </w:t>
      </w:r>
      <w:r w:rsidRPr="00990BA3">
        <w:rPr>
          <w:rStyle w:val="Emphasis"/>
        </w:rPr>
        <w:t>antitrust</w:t>
      </w:r>
      <w:r w:rsidRPr="00AF7BF5">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AF7BF5">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AF7BF5">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AF7BF5">
        <w:rPr>
          <w:rStyle w:val="Emphasis"/>
          <w:highlight w:val="cyan"/>
        </w:rPr>
        <w:t>replace economic efficiency</w:t>
      </w:r>
      <w:r w:rsidRPr="007008BB">
        <w:rPr>
          <w:sz w:val="16"/>
        </w:rPr>
        <w:t xml:space="preserve"> with political expediency and preference.</w:t>
      </w:r>
    </w:p>
    <w:p w14:paraId="631FF8D6" w14:textId="77777777" w:rsidR="00F179CE" w:rsidRPr="002A0C23" w:rsidRDefault="00F179CE" w:rsidP="00F179CE">
      <w:pPr>
        <w:pStyle w:val="Heading4"/>
      </w:pPr>
      <w:r>
        <w:t xml:space="preserve">Big Tech </w:t>
      </w:r>
      <w:r w:rsidRPr="002A0C23">
        <w:rPr>
          <w:u w:val="single"/>
        </w:rPr>
        <w:t>drives</w:t>
      </w:r>
      <w:r>
        <w:t xml:space="preserve"> AI innovation and R&amp;D investments---antitrust </w:t>
      </w:r>
      <w:r w:rsidRPr="002A0C23">
        <w:rPr>
          <w:u w:val="single"/>
        </w:rPr>
        <w:t>fractures</w:t>
      </w:r>
      <w:r>
        <w:t xml:space="preserve"> it.</w:t>
      </w:r>
    </w:p>
    <w:p w14:paraId="5C9A27B2" w14:textId="77777777" w:rsidR="00F179CE" w:rsidRPr="002A0C23" w:rsidRDefault="00F179CE" w:rsidP="00F179CE">
      <w:r w:rsidRPr="002A0C23">
        <w:t xml:space="preserve">Nicole </w:t>
      </w:r>
      <w:proofErr w:type="spellStart"/>
      <w:r w:rsidRPr="002A0C23">
        <w:rPr>
          <w:rStyle w:val="Style13ptBold"/>
        </w:rPr>
        <w:t>Hemsoth</w:t>
      </w:r>
      <w:proofErr w:type="spellEnd"/>
      <w:r w:rsidRPr="002A0C23">
        <w:rPr>
          <w:rStyle w:val="Style13ptBold"/>
        </w:rPr>
        <w:t xml:space="preserve"> 20</w:t>
      </w:r>
      <w:r w:rsidRPr="002A0C23">
        <w:t xml:space="preserve">. </w:t>
      </w:r>
      <w:r>
        <w:t>Co-Founder and Co-Editor at the Next Platform</w:t>
      </w:r>
      <w:r w:rsidRPr="002A0C23">
        <w:t xml:space="preserve">. What Could Stifle American AI </w:t>
      </w:r>
      <w:proofErr w:type="gramStart"/>
      <w:r w:rsidRPr="002A0C23">
        <w:t>Innovation?.</w:t>
      </w:r>
      <w:proofErr w:type="gramEnd"/>
      <w:r w:rsidRPr="002A0C23">
        <w:t xml:space="preserve"> Next Platform. 5-21-2020. https://www.nextplatform.com/2020/05/21/what-could-stifle-american-ai-innovation/</w:t>
      </w:r>
    </w:p>
    <w:p w14:paraId="20F1BE78" w14:textId="77777777" w:rsidR="00F179CE" w:rsidRPr="002A0C23" w:rsidRDefault="00F179CE" w:rsidP="00F179CE">
      <w:pPr>
        <w:rPr>
          <w:sz w:val="16"/>
        </w:rPr>
      </w:pPr>
      <w:r w:rsidRPr="002A0C23">
        <w:rPr>
          <w:rStyle w:val="StyleUnderline"/>
        </w:rPr>
        <w:t xml:space="preserve">There are many things the U.S. government can </w:t>
      </w:r>
      <w:proofErr w:type="gramStart"/>
      <w:r w:rsidRPr="002A0C23">
        <w:rPr>
          <w:rStyle w:val="StyleUnderline"/>
        </w:rPr>
        <w:t>do, but</w:t>
      </w:r>
      <w:proofErr w:type="gramEnd"/>
      <w:r w:rsidRPr="002A0C23">
        <w:rPr>
          <w:rStyle w:val="StyleUnderline"/>
        </w:rPr>
        <w:t xml:space="preserve"> </w:t>
      </w:r>
      <w:r w:rsidRPr="00AF7BF5">
        <w:rPr>
          <w:rStyle w:val="StyleUnderline"/>
          <w:highlight w:val="cyan"/>
        </w:rPr>
        <w:t>innovating</w:t>
      </w:r>
      <w:r w:rsidRPr="002A0C23">
        <w:rPr>
          <w:rStyle w:val="StyleUnderline"/>
        </w:rPr>
        <w:t xml:space="preserve"> at a rapid pace in the ever-evolving world of </w:t>
      </w:r>
      <w:r w:rsidRPr="00AF7BF5">
        <w:rPr>
          <w:rStyle w:val="StyleUnderline"/>
          <w:highlight w:val="cyan"/>
        </w:rPr>
        <w:t>a</w:t>
      </w:r>
      <w:r w:rsidRPr="002A0C23">
        <w:rPr>
          <w:rStyle w:val="StyleUnderline"/>
        </w:rPr>
        <w:t xml:space="preserve">rtificial </w:t>
      </w:r>
      <w:r w:rsidRPr="00AF7BF5">
        <w:rPr>
          <w:rStyle w:val="StyleUnderline"/>
          <w:highlight w:val="cyan"/>
        </w:rPr>
        <w:t>i</w:t>
      </w:r>
      <w:r w:rsidRPr="002A0C23">
        <w:rPr>
          <w:rStyle w:val="StyleUnderline"/>
        </w:rPr>
        <w:t xml:space="preserve">ntelligence is </w:t>
      </w:r>
      <w:r w:rsidRPr="002A0C23">
        <w:rPr>
          <w:rStyle w:val="Emphasis"/>
        </w:rPr>
        <w:t>not</w:t>
      </w:r>
      <w:r w:rsidRPr="002A0C23">
        <w:rPr>
          <w:sz w:val="16"/>
        </w:rPr>
        <w:t xml:space="preserve"> necessarily </w:t>
      </w:r>
      <w:r w:rsidRPr="002A0C23">
        <w:rPr>
          <w:rStyle w:val="StyleUnderline"/>
        </w:rPr>
        <w:t>one of them</w:t>
      </w:r>
      <w:r w:rsidRPr="002A0C23">
        <w:rPr>
          <w:sz w:val="16"/>
        </w:rPr>
        <w:t>.</w:t>
      </w:r>
    </w:p>
    <w:p w14:paraId="7524BD29" w14:textId="77777777" w:rsidR="00F179CE" w:rsidRPr="002A0C23" w:rsidRDefault="00F179CE" w:rsidP="00F179CE">
      <w:pPr>
        <w:rPr>
          <w:sz w:val="16"/>
        </w:rPr>
      </w:pPr>
      <w:r w:rsidRPr="002A0C23">
        <w:rPr>
          <w:rStyle w:val="StyleUnderline"/>
        </w:rPr>
        <w:t>Much of the work</w:t>
      </w:r>
      <w:r w:rsidRPr="002A0C23">
        <w:rPr>
          <w:sz w:val="16"/>
        </w:rPr>
        <w:t xml:space="preserve"> in deep learning hardware and software </w:t>
      </w:r>
      <w:r w:rsidRPr="00AF7BF5">
        <w:rPr>
          <w:rStyle w:val="StyleUnderline"/>
          <w:highlight w:val="cyan"/>
        </w:rPr>
        <w:t xml:space="preserve">comes from </w:t>
      </w:r>
      <w:r w:rsidRPr="00990BA3">
        <w:rPr>
          <w:rStyle w:val="StyleUnderline"/>
        </w:rPr>
        <w:t xml:space="preserve">the </w:t>
      </w:r>
      <w:r w:rsidRPr="00AF7BF5">
        <w:rPr>
          <w:rStyle w:val="Emphasis"/>
          <w:highlight w:val="cyan"/>
        </w:rPr>
        <w:t>private sector</w:t>
      </w:r>
      <w:r w:rsidRPr="002A0C23">
        <w:rPr>
          <w:sz w:val="16"/>
        </w:rPr>
        <w:t xml:space="preserve">, which various government agencies depend upon for their various directives. However, </w:t>
      </w:r>
      <w:r w:rsidRPr="002A0C23">
        <w:rPr>
          <w:rStyle w:val="StyleUnderline"/>
        </w:rPr>
        <w:t xml:space="preserve">we are in an age of </w:t>
      </w:r>
      <w:r w:rsidRPr="002A0C23">
        <w:rPr>
          <w:rStyle w:val="Emphasis"/>
        </w:rPr>
        <w:t>complicated antitrust</w:t>
      </w:r>
      <w:r w:rsidRPr="002A0C23">
        <w:rPr>
          <w:sz w:val="16"/>
        </w:rPr>
        <w:t xml:space="preserve"> conversations and unfortunately, many of </w:t>
      </w:r>
      <w:r w:rsidRPr="002A0C23">
        <w:rPr>
          <w:rStyle w:val="StyleUnderline"/>
        </w:rPr>
        <w:t xml:space="preserve">the </w:t>
      </w:r>
      <w:r w:rsidRPr="00AF7BF5">
        <w:rPr>
          <w:rStyle w:val="StyleUnderline"/>
          <w:highlight w:val="cyan"/>
        </w:rPr>
        <w:t>companies under</w:t>
      </w:r>
      <w:r w:rsidRPr="002A0C23">
        <w:rPr>
          <w:rStyle w:val="StyleUnderline"/>
        </w:rPr>
        <w:t xml:space="preserve"> </w:t>
      </w:r>
      <w:r w:rsidRPr="00AF7BF5">
        <w:rPr>
          <w:rStyle w:val="StyleUnderline"/>
          <w:highlight w:val="cyan"/>
        </w:rPr>
        <w:t>the gun</w:t>
      </w:r>
      <w:r w:rsidRPr="002A0C23">
        <w:rPr>
          <w:rStyle w:val="StyleUnderline"/>
        </w:rPr>
        <w:t xml:space="preserve"> </w:t>
      </w:r>
      <w:r w:rsidRPr="002A0C23">
        <w:rPr>
          <w:sz w:val="16"/>
        </w:rPr>
        <w:t xml:space="preserve">for such </w:t>
      </w:r>
      <w:r w:rsidRPr="00990BA3">
        <w:rPr>
          <w:sz w:val="16"/>
        </w:rPr>
        <w:t xml:space="preserve">action </w:t>
      </w:r>
      <w:r w:rsidRPr="00990BA3">
        <w:rPr>
          <w:rStyle w:val="StyleUnderline"/>
        </w:rPr>
        <w:t xml:space="preserve">are those who </w:t>
      </w:r>
      <w:r w:rsidRPr="00AF7BF5">
        <w:rPr>
          <w:rStyle w:val="Emphasis"/>
          <w:highlight w:val="cyan"/>
        </w:rPr>
        <w:t>supply the feds</w:t>
      </w:r>
      <w:r w:rsidRPr="00AF7BF5">
        <w:rPr>
          <w:rStyle w:val="StyleUnderline"/>
          <w:highlight w:val="cyan"/>
        </w:rPr>
        <w:t xml:space="preserve"> with</w:t>
      </w:r>
      <w:r w:rsidRPr="002A0C23">
        <w:rPr>
          <w:rStyle w:val="StyleUnderline"/>
        </w:rPr>
        <w:t xml:space="preserve"> </w:t>
      </w:r>
      <w:r w:rsidRPr="00990BA3">
        <w:rPr>
          <w:rStyle w:val="StyleUnderline"/>
        </w:rPr>
        <w:t>much-needed computational and algorithmic know-how an</w:t>
      </w:r>
      <w:r w:rsidRPr="002A0C23">
        <w:rPr>
          <w:rStyle w:val="StyleUnderline"/>
        </w:rPr>
        <w:t xml:space="preserve">d </w:t>
      </w:r>
      <w:r w:rsidRPr="00AF7BF5">
        <w:rPr>
          <w:rStyle w:val="StyleUnderline"/>
          <w:highlight w:val="cyan"/>
        </w:rPr>
        <w:t>tools</w:t>
      </w:r>
      <w:r w:rsidRPr="002A0C23">
        <w:rPr>
          <w:sz w:val="16"/>
        </w:rPr>
        <w:t>.</w:t>
      </w:r>
    </w:p>
    <w:p w14:paraId="1D79B73F" w14:textId="77777777" w:rsidR="00F179CE" w:rsidRPr="002A0C23" w:rsidRDefault="00F179CE" w:rsidP="00F179CE">
      <w:pPr>
        <w:rPr>
          <w:sz w:val="16"/>
        </w:rPr>
      </w:pPr>
      <w:r w:rsidRPr="002A0C23">
        <w:rPr>
          <w:sz w:val="16"/>
        </w:rPr>
        <w:t xml:space="preserve">The </w:t>
      </w:r>
      <w:r w:rsidRPr="002A0C23">
        <w:rPr>
          <w:rStyle w:val="StyleUnderline"/>
        </w:rPr>
        <w:t>Center for Security and Emerging Technology (CSET) issued a </w:t>
      </w:r>
      <w:r w:rsidRPr="002A0C23">
        <w:rPr>
          <w:rStyle w:val="Emphasis"/>
        </w:rPr>
        <w:t>detailed brief</w:t>
      </w:r>
      <w:r w:rsidRPr="002A0C23">
        <w:rPr>
          <w:sz w:val="16"/>
        </w:rPr>
        <w:t xml:space="preserve"> this month </w:t>
      </w:r>
      <w:r w:rsidRPr="002A0C23">
        <w:rPr>
          <w:rStyle w:val="StyleUnderline"/>
        </w:rPr>
        <w:t>reviewing the role of antitrust action and what it could mean for</w:t>
      </w:r>
      <w:r w:rsidRPr="002A0C23">
        <w:rPr>
          <w:sz w:val="16"/>
        </w:rPr>
        <w:t xml:space="preserve"> the Pentagon’s access to </w:t>
      </w:r>
      <w:r w:rsidRPr="002A0C23">
        <w:rPr>
          <w:rStyle w:val="StyleUnderline"/>
        </w:rPr>
        <w:t>AI</w:t>
      </w:r>
      <w:r w:rsidRPr="002A0C23">
        <w:rPr>
          <w:sz w:val="16"/>
        </w:rPr>
        <w:t xml:space="preserve">. Indeed, there are </w:t>
      </w:r>
      <w:proofErr w:type="gramStart"/>
      <w:r w:rsidRPr="002A0C23">
        <w:rPr>
          <w:sz w:val="16"/>
        </w:rPr>
        <w:t>a number of</w:t>
      </w:r>
      <w:proofErr w:type="gramEnd"/>
      <w:r w:rsidRPr="002A0C23">
        <w:rPr>
          <w:sz w:val="16"/>
        </w:rPr>
        <w:t xml:space="preserve"> other government entities that could feel the burn if some of the most prolific tech monopolies are divvied up, but the report is narrowly focused on the Pentagon specifically.</w:t>
      </w:r>
    </w:p>
    <w:p w14:paraId="6177AE59" w14:textId="77777777" w:rsidR="00F179CE" w:rsidRPr="002A0C23" w:rsidRDefault="00F179CE" w:rsidP="00F179CE">
      <w:pPr>
        <w:rPr>
          <w:sz w:val="16"/>
        </w:rPr>
      </w:pPr>
      <w:r w:rsidRPr="002A0C23">
        <w:rPr>
          <w:rStyle w:val="StyleUnderline"/>
        </w:rPr>
        <w:t>We talked with</w:t>
      </w:r>
      <w:r w:rsidRPr="002A0C23">
        <w:rPr>
          <w:sz w:val="16"/>
        </w:rPr>
        <w:t xml:space="preserve"> one of the authors of the report, </w:t>
      </w:r>
      <w:r w:rsidRPr="002A0C23">
        <w:rPr>
          <w:rStyle w:val="StyleUnderline"/>
        </w:rPr>
        <w:t>Dakota Foster, a visiting researcher at CSET</w:t>
      </w:r>
      <w:r w:rsidRPr="002A0C23">
        <w:rPr>
          <w:sz w:val="16"/>
        </w:rPr>
        <w:t xml:space="preserve"> about the multi-layered question of antitrust, AI, and what governments stand to lose (and what smaller private companies and startups might gain).</w:t>
      </w:r>
    </w:p>
    <w:p w14:paraId="47686A97" w14:textId="77777777" w:rsidR="00F179CE" w:rsidRPr="002A0C23" w:rsidRDefault="00F179CE" w:rsidP="00F179CE">
      <w:pPr>
        <w:rPr>
          <w:sz w:val="16"/>
        </w:rPr>
      </w:pPr>
      <w:r w:rsidRPr="002A0C23">
        <w:rPr>
          <w:sz w:val="16"/>
        </w:rPr>
        <w:t xml:space="preserve">One of the most interesting </w:t>
      </w:r>
      <w:r w:rsidRPr="002A0C23">
        <w:rPr>
          <w:rStyle w:val="StyleUnderline"/>
        </w:rPr>
        <w:t>questions</w:t>
      </w:r>
      <w:r w:rsidRPr="002A0C23">
        <w:rPr>
          <w:sz w:val="16"/>
        </w:rPr>
        <w:t xml:space="preserve"> </w:t>
      </w:r>
      <w:r w:rsidRPr="002A0C23">
        <w:rPr>
          <w:rStyle w:val="StyleUnderline"/>
        </w:rPr>
        <w:t xml:space="preserve">in the wake of potential </w:t>
      </w:r>
      <w:r w:rsidRPr="00AF7BF5">
        <w:rPr>
          <w:rStyle w:val="StyleUnderline"/>
          <w:highlight w:val="cyan"/>
        </w:rPr>
        <w:t xml:space="preserve">antitrust </w:t>
      </w:r>
      <w:r w:rsidRPr="00990BA3">
        <w:rPr>
          <w:rStyle w:val="StyleUnderline"/>
        </w:rPr>
        <w:t>action</w:t>
      </w:r>
      <w:r w:rsidRPr="002A0C23">
        <w:rPr>
          <w:sz w:val="16"/>
        </w:rPr>
        <w:t xml:space="preserve"> </w:t>
      </w:r>
      <w:r w:rsidRPr="00AF7BF5">
        <w:rPr>
          <w:rStyle w:val="StyleUnderline"/>
          <w:highlight w:val="cyan"/>
        </w:rPr>
        <w:t>against</w:t>
      </w:r>
      <w:r w:rsidRPr="002A0C23">
        <w:rPr>
          <w:sz w:val="16"/>
        </w:rPr>
        <w:t xml:space="preserve"> some of the largest </w:t>
      </w:r>
      <w:r w:rsidRPr="00AF7BF5">
        <w:rPr>
          <w:rStyle w:val="Emphasis"/>
          <w:highlight w:val="cyan"/>
        </w:rPr>
        <w:t>tech</w:t>
      </w:r>
      <w:r w:rsidRPr="002A0C23">
        <w:rPr>
          <w:rStyle w:val="Emphasis"/>
        </w:rPr>
        <w:t xml:space="preserve"> companies</w:t>
      </w:r>
      <w:r w:rsidRPr="002A0C23">
        <w:rPr>
          <w:sz w:val="16"/>
        </w:rPr>
        <w:t xml:space="preserve"> (Google Microsoft, etc.) </w:t>
      </w:r>
      <w:r w:rsidRPr="00AF7BF5">
        <w:rPr>
          <w:rStyle w:val="StyleUnderline"/>
          <w:highlight w:val="cyan"/>
        </w:rPr>
        <w:t xml:space="preserve">is </w:t>
      </w:r>
      <w:r w:rsidRPr="00990BA3">
        <w:rPr>
          <w:rStyle w:val="StyleUnderline"/>
        </w:rPr>
        <w:t>around</w:t>
      </w:r>
      <w:r w:rsidRPr="00AF7BF5">
        <w:rPr>
          <w:rStyle w:val="StyleUnderline"/>
          <w:highlight w:val="cyan"/>
        </w:rPr>
        <w:t xml:space="preserve"> innovation</w:t>
      </w:r>
      <w:r w:rsidRPr="002A0C23">
        <w:rPr>
          <w:sz w:val="16"/>
        </w:rPr>
        <w:t xml:space="preserve">. </w:t>
      </w:r>
      <w:r w:rsidRPr="002A0C23">
        <w:rPr>
          <w:rStyle w:val="StyleUnderline"/>
        </w:rPr>
        <w:t xml:space="preserve">How </w:t>
      </w:r>
      <w:proofErr w:type="gramStart"/>
      <w:r w:rsidRPr="002A0C23">
        <w:rPr>
          <w:rStyle w:val="StyleUnderline"/>
        </w:rPr>
        <w:t>might it</w:t>
      </w:r>
      <w:r w:rsidRPr="002A0C23">
        <w:rPr>
          <w:sz w:val="16"/>
        </w:rPr>
        <w:t xml:space="preserve"> might</w:t>
      </w:r>
      <w:proofErr w:type="gramEnd"/>
      <w:r w:rsidRPr="002A0C23">
        <w:rPr>
          <w:sz w:val="16"/>
        </w:rPr>
        <w:t xml:space="preserve"> </w:t>
      </w:r>
      <w:r w:rsidRPr="002A0C23">
        <w:rPr>
          <w:rStyle w:val="StyleUnderline"/>
        </w:rPr>
        <w:t>stifled and what will the effect be on the agencies that rely on</w:t>
      </w:r>
      <w:r w:rsidRPr="002A0C23">
        <w:rPr>
          <w:sz w:val="16"/>
        </w:rPr>
        <w:t xml:space="preserve"> the swift pace of progress on strategically critical technology areas like </w:t>
      </w:r>
      <w:r w:rsidRPr="002A0C23">
        <w:rPr>
          <w:rStyle w:val="StyleUnderline"/>
        </w:rPr>
        <w:t>AI</w:t>
      </w:r>
      <w:r w:rsidRPr="002A0C23">
        <w:rPr>
          <w:sz w:val="16"/>
        </w:rPr>
        <w:t>?</w:t>
      </w:r>
    </w:p>
    <w:p w14:paraId="0BCE1008" w14:textId="77777777" w:rsidR="00F179CE" w:rsidRPr="002A0C23" w:rsidRDefault="00F179CE" w:rsidP="00F179CE">
      <w:pPr>
        <w:rPr>
          <w:sz w:val="16"/>
        </w:rPr>
      </w:pPr>
      <w:r w:rsidRPr="002A0C23">
        <w:rPr>
          <w:sz w:val="16"/>
        </w:rPr>
        <w:t xml:space="preserve">“We estimate that </w:t>
      </w:r>
      <w:r w:rsidRPr="00AF7BF5">
        <w:rPr>
          <w:rStyle w:val="StyleUnderline"/>
          <w:highlight w:val="cyan"/>
        </w:rPr>
        <w:t>antitrust</w:t>
      </w:r>
      <w:r w:rsidRPr="00990BA3">
        <w:rPr>
          <w:rStyle w:val="StyleUnderline"/>
        </w:rPr>
        <w:t xml:space="preserve"> action</w:t>
      </w:r>
      <w:r w:rsidRPr="002A0C23">
        <w:rPr>
          <w:rStyle w:val="StyleUnderline"/>
        </w:rPr>
        <w:t xml:space="preserve"> </w:t>
      </w:r>
      <w:r w:rsidRPr="00AF7BF5">
        <w:rPr>
          <w:rStyle w:val="StyleUnderline"/>
          <w:highlight w:val="cyan"/>
        </w:rPr>
        <w:t>will</w:t>
      </w:r>
      <w:r w:rsidRPr="002A0C23">
        <w:rPr>
          <w:rStyle w:val="StyleUnderline"/>
        </w:rPr>
        <w:t xml:space="preserve"> likely </w:t>
      </w:r>
      <w:r w:rsidRPr="00AF7BF5">
        <w:rPr>
          <w:rStyle w:val="Emphasis"/>
          <w:highlight w:val="cyan"/>
        </w:rPr>
        <w:t>reduc</w:t>
      </w:r>
      <w:r w:rsidRPr="002A0C23">
        <w:rPr>
          <w:rStyle w:val="Emphasis"/>
        </w:rPr>
        <w:t>e</w:t>
      </w:r>
      <w:r w:rsidRPr="002A0C23">
        <w:rPr>
          <w:rStyle w:val="StyleUnderline"/>
        </w:rPr>
        <w:t xml:space="preserve"> the net amount </w:t>
      </w:r>
      <w:r w:rsidRPr="00990BA3">
        <w:rPr>
          <w:rStyle w:val="StyleUnderline"/>
        </w:rPr>
        <w:t xml:space="preserve">and diversity of </w:t>
      </w:r>
      <w:r w:rsidRPr="00AF7BF5">
        <w:rPr>
          <w:rStyle w:val="StyleUnderline"/>
          <w:highlight w:val="cyan"/>
        </w:rPr>
        <w:t>data</w:t>
      </w:r>
      <w:r w:rsidRPr="002A0C23">
        <w:rPr>
          <w:rStyle w:val="StyleUnderline"/>
        </w:rPr>
        <w:t xml:space="preserve"> held by firms that are broken up and could also </w:t>
      </w:r>
      <w:r w:rsidRPr="00AF7BF5">
        <w:rPr>
          <w:rStyle w:val="Emphasis"/>
          <w:highlight w:val="cyan"/>
        </w:rPr>
        <w:t xml:space="preserve">reduce </w:t>
      </w:r>
      <w:r w:rsidRPr="00990BA3">
        <w:rPr>
          <w:rStyle w:val="Emphasis"/>
        </w:rPr>
        <w:t>firms’</w:t>
      </w:r>
      <w:r w:rsidRPr="00AF7BF5">
        <w:rPr>
          <w:rStyle w:val="Emphasis"/>
          <w:highlight w:val="cyan"/>
        </w:rPr>
        <w:t xml:space="preserve"> R&amp;D </w:t>
      </w:r>
      <w:r w:rsidRPr="00990BA3">
        <w:rPr>
          <w:rStyle w:val="Emphasis"/>
        </w:rPr>
        <w:t>budgets</w:t>
      </w:r>
      <w:r w:rsidRPr="00990BA3">
        <w:rPr>
          <w:sz w:val="16"/>
        </w:rPr>
        <w:t>,” Foster</w:t>
      </w:r>
      <w:r w:rsidRPr="002A0C23">
        <w:rPr>
          <w:sz w:val="16"/>
        </w:rPr>
        <w:t xml:space="preserve"> says. “However, the effect these losses will have on innovation remains unclear. Similarly, we expect firms’ computing resources to diminish with yet undetermined consequences; shared compute resources could perhaps more than compensate for any loss.”</w:t>
      </w:r>
    </w:p>
    <w:p w14:paraId="7B49A8F7" w14:textId="77777777" w:rsidR="00F179CE" w:rsidRPr="002A0C23" w:rsidRDefault="00F179CE" w:rsidP="00F179CE">
      <w:pPr>
        <w:rPr>
          <w:rStyle w:val="Emphasis"/>
        </w:rPr>
      </w:pPr>
      <w:r w:rsidRPr="002A0C23">
        <w:rPr>
          <w:sz w:val="16"/>
        </w:rPr>
        <w:t>The R</w:t>
      </w:r>
      <w:r w:rsidRPr="002A0C23">
        <w:rPr>
          <w:rStyle w:val="StyleUnderline"/>
        </w:rPr>
        <w:t xml:space="preserve">&amp;D problem of any </w:t>
      </w:r>
      <w:r w:rsidRPr="00990BA3">
        <w:rPr>
          <w:rStyle w:val="StyleUnderline"/>
        </w:rPr>
        <w:t>potential antitrust action down the pike would be most keenly felt in R&amp;D,</w:t>
      </w:r>
      <w:r w:rsidRPr="002A0C23">
        <w:rPr>
          <w:rStyle w:val="StyleUnderline"/>
        </w:rPr>
        <w:t xml:space="preserve"> </w:t>
      </w:r>
      <w:r w:rsidRPr="00AF7BF5">
        <w:rPr>
          <w:rStyle w:val="StyleUnderline"/>
          <w:highlight w:val="cyan"/>
        </w:rPr>
        <w:t xml:space="preserve">which </w:t>
      </w:r>
      <w:r w:rsidRPr="00AF7BF5">
        <w:rPr>
          <w:rStyle w:val="Emphasis"/>
          <w:highlight w:val="cyan"/>
        </w:rPr>
        <w:t>spurs</w:t>
      </w:r>
      <w:r w:rsidRPr="002A0C23">
        <w:rPr>
          <w:rStyle w:val="Emphasis"/>
        </w:rPr>
        <w:t xml:space="preserve"> the </w:t>
      </w:r>
      <w:r w:rsidRPr="00AF7BF5">
        <w:rPr>
          <w:rStyle w:val="Emphasis"/>
          <w:highlight w:val="cyan"/>
        </w:rPr>
        <w:t>innovation</w:t>
      </w:r>
      <w:r w:rsidRPr="002A0C23">
        <w:rPr>
          <w:rStyle w:val="StyleUnderline"/>
        </w:rPr>
        <w:t xml:space="preserve"> of many of the platforms</w:t>
      </w:r>
      <w:r w:rsidRPr="002A0C23">
        <w:rPr>
          <w:sz w:val="16"/>
        </w:rPr>
        <w:t xml:space="preserve"> that have tricked into use in hyperscale, HPC, and enterprise settings as open source or simply inspiration. While plenty of work comes out of national lab and developer communities</w:t>
      </w:r>
      <w:r w:rsidRPr="002A0C23">
        <w:rPr>
          <w:rStyle w:val="StyleUnderline"/>
        </w:rPr>
        <w:t xml:space="preserve">, few things can beat a near-limitless well of R&amp;D funds to </w:t>
      </w:r>
      <w:r w:rsidRPr="002A0C23">
        <w:rPr>
          <w:rStyle w:val="Emphasis"/>
        </w:rPr>
        <w:t>innovative and iterate.</w:t>
      </w:r>
    </w:p>
    <w:p w14:paraId="53E4166C" w14:textId="77777777" w:rsidR="00F179CE" w:rsidRPr="002A0C23" w:rsidRDefault="00F179CE" w:rsidP="00F179CE">
      <w:pPr>
        <w:rPr>
          <w:sz w:val="16"/>
        </w:rPr>
      </w:pPr>
      <w:r w:rsidRPr="002A0C23">
        <w:rPr>
          <w:sz w:val="16"/>
        </w:rPr>
        <w:t xml:space="preserve">Foster and colleagues argue that If </w:t>
      </w:r>
      <w:r w:rsidRPr="002A0C23">
        <w:rPr>
          <w:rStyle w:val="StyleUnderline"/>
        </w:rPr>
        <w:t xml:space="preserve">“R&amp;D spending drives </w:t>
      </w:r>
      <w:r w:rsidRPr="00990BA3">
        <w:rPr>
          <w:rStyle w:val="StyleUnderline"/>
        </w:rPr>
        <w:t>innovation, firms that can spend more on R&amp;D</w:t>
      </w:r>
      <w:r w:rsidRPr="002A0C23">
        <w:rPr>
          <w:rStyle w:val="StyleUnderline"/>
        </w:rPr>
        <w:t xml:space="preserve">— presumably </w:t>
      </w:r>
      <w:r w:rsidRPr="00AF7BF5">
        <w:rPr>
          <w:rStyle w:val="StyleUnderline"/>
          <w:highlight w:val="cyan"/>
        </w:rPr>
        <w:t>large ones</w:t>
      </w:r>
      <w:r w:rsidRPr="002A0C23">
        <w:rPr>
          <w:rStyle w:val="StyleUnderline"/>
        </w:rPr>
        <w:t>—</w:t>
      </w:r>
      <w:r w:rsidRPr="00AF7BF5">
        <w:rPr>
          <w:rStyle w:val="StyleUnderline"/>
          <w:highlight w:val="cyan"/>
        </w:rPr>
        <w:t>will</w:t>
      </w:r>
      <w:r w:rsidRPr="002A0C23">
        <w:rPr>
          <w:rStyle w:val="StyleUnderline"/>
        </w:rPr>
        <w:t xml:space="preserve"> generally </w:t>
      </w:r>
      <w:r w:rsidRPr="00AF7BF5">
        <w:rPr>
          <w:rStyle w:val="Emphasis"/>
          <w:highlight w:val="cyan"/>
        </w:rPr>
        <w:t>hold an edge</w:t>
      </w:r>
      <w:r w:rsidRPr="002A0C23">
        <w:rPr>
          <w:rStyle w:val="StyleUnderline"/>
        </w:rPr>
        <w:t xml:space="preserve"> in innovation</w:t>
      </w:r>
      <w:r w:rsidRPr="002A0C23">
        <w:rPr>
          <w:sz w:val="16"/>
        </w:rPr>
        <w:t>.” They add that a “</w:t>
      </w:r>
      <w:proofErr w:type="spellStart"/>
      <w:r w:rsidRPr="002A0C23">
        <w:rPr>
          <w:rStyle w:val="StyleUnderline"/>
        </w:rPr>
        <w:t>postbreakup</w:t>
      </w:r>
      <w:proofErr w:type="spellEnd"/>
      <w:r w:rsidRPr="002A0C23">
        <w:rPr>
          <w:rStyle w:val="StyleUnderline"/>
        </w:rPr>
        <w:t xml:space="preserve"> </w:t>
      </w:r>
      <w:r w:rsidRPr="00AF7BF5">
        <w:rPr>
          <w:rStyle w:val="StyleUnderline"/>
          <w:highlight w:val="cyan"/>
        </w:rPr>
        <w:t>AI s</w:t>
      </w:r>
      <w:r w:rsidRPr="00990BA3">
        <w:rPr>
          <w:rStyle w:val="StyleUnderline"/>
        </w:rPr>
        <w:t>ector</w:t>
      </w:r>
      <w:r w:rsidRPr="002A0C23">
        <w:rPr>
          <w:rStyle w:val="StyleUnderline"/>
        </w:rPr>
        <w:t xml:space="preserve"> </w:t>
      </w:r>
      <w:r w:rsidRPr="00AF7BF5">
        <w:rPr>
          <w:rStyle w:val="StyleUnderline"/>
          <w:highlight w:val="cyan"/>
        </w:rPr>
        <w:t xml:space="preserve">could be </w:t>
      </w:r>
      <w:r w:rsidRPr="00AF7BF5">
        <w:rPr>
          <w:rStyle w:val="Emphasis"/>
          <w:highlight w:val="cyan"/>
        </w:rPr>
        <w:t>less innovative</w:t>
      </w:r>
      <w:r w:rsidRPr="002A0C23">
        <w:rPr>
          <w:rStyle w:val="StyleUnderline"/>
        </w:rPr>
        <w:t xml:space="preserve"> </w:t>
      </w:r>
      <w:r w:rsidRPr="00990BA3">
        <w:rPr>
          <w:rStyle w:val="StyleUnderline"/>
        </w:rPr>
        <w:t>as a result</w:t>
      </w:r>
      <w:r w:rsidRPr="00990BA3">
        <w:rPr>
          <w:sz w:val="16"/>
        </w:rPr>
        <w:t>.</w:t>
      </w:r>
      <w:r w:rsidRPr="002A0C23">
        <w:rPr>
          <w:sz w:val="16"/>
        </w:rPr>
        <w:t xml:space="preserve"> </w:t>
      </w:r>
      <w:r w:rsidRPr="00AF7BF5">
        <w:rPr>
          <w:rStyle w:val="StyleUnderline"/>
          <w:highlight w:val="cyan"/>
        </w:rPr>
        <w:t>Large tech</w:t>
      </w:r>
      <w:r w:rsidRPr="002A0C23">
        <w:rPr>
          <w:rStyle w:val="StyleUnderline"/>
        </w:rPr>
        <w:t xml:space="preserve"> </w:t>
      </w:r>
      <w:r w:rsidRPr="00990BA3">
        <w:rPr>
          <w:rStyle w:val="StyleUnderline"/>
        </w:rPr>
        <w:t>companies do in</w:t>
      </w:r>
      <w:r w:rsidRPr="002A0C23">
        <w:rPr>
          <w:rStyle w:val="StyleUnderline"/>
        </w:rPr>
        <w:t xml:space="preserve"> fact </w:t>
      </w:r>
      <w:r w:rsidRPr="00AF7BF5">
        <w:rPr>
          <w:rStyle w:val="Emphasis"/>
          <w:highlight w:val="cyan"/>
        </w:rPr>
        <w:t>spend more</w:t>
      </w:r>
      <w:r w:rsidRPr="002A0C23">
        <w:rPr>
          <w:rStyle w:val="StyleUnderline"/>
        </w:rPr>
        <w:t xml:space="preserve"> on R&amp;D both in </w:t>
      </w:r>
      <w:r w:rsidRPr="002A0C23">
        <w:rPr>
          <w:rStyle w:val="StyleUnderline"/>
        </w:rPr>
        <w:lastRenderedPageBreak/>
        <w:t>absolute and relative terms</w:t>
      </w:r>
      <w:r w:rsidRPr="002A0C23">
        <w:rPr>
          <w:sz w:val="16"/>
        </w:rPr>
        <w:t>. According to PricewaterhouseCoopers, in absolute terms, Amazon and Alphabet were the world’s top two corporate R&amp;D spenders in 2018, with Samsung, Intel, Microsoft and Apple in the top ten.</w:t>
      </w:r>
    </w:p>
    <w:p w14:paraId="703D0F76" w14:textId="77777777" w:rsidR="00F179CE" w:rsidRDefault="00F179CE" w:rsidP="00F179CE">
      <w:pPr>
        <w:rPr>
          <w:sz w:val="16"/>
        </w:rPr>
      </w:pPr>
      <w:r w:rsidRPr="002A0C23">
        <w:rPr>
          <w:sz w:val="16"/>
        </w:rPr>
        <w:t xml:space="preserve">“The </w:t>
      </w:r>
      <w:r w:rsidRPr="002A0C23">
        <w:rPr>
          <w:rStyle w:val="StyleUnderline"/>
        </w:rPr>
        <w:t>debate over</w:t>
      </w:r>
      <w:r w:rsidRPr="002A0C23">
        <w:rPr>
          <w:sz w:val="16"/>
        </w:rPr>
        <w:t xml:space="preserve"> breaking up </w:t>
      </w:r>
      <w:r w:rsidRPr="00AF7BF5">
        <w:rPr>
          <w:rStyle w:val="StyleUnderline"/>
          <w:highlight w:val="cyan"/>
        </w:rPr>
        <w:t xml:space="preserve">Big Tech has </w:t>
      </w:r>
      <w:r w:rsidRPr="00AF7BF5">
        <w:rPr>
          <w:rStyle w:val="Emphasis"/>
          <w:highlight w:val="cyan"/>
        </w:rPr>
        <w:t>profound</w:t>
      </w:r>
      <w:r w:rsidRPr="002A0C23">
        <w:rPr>
          <w:rStyle w:val="StyleUnderline"/>
        </w:rPr>
        <w:t xml:space="preserve"> </w:t>
      </w:r>
      <w:r w:rsidRPr="00990BA3">
        <w:rPr>
          <w:rStyle w:val="StyleUnderline"/>
        </w:rPr>
        <w:t xml:space="preserve">national security </w:t>
      </w:r>
      <w:r w:rsidRPr="00AF7BF5">
        <w:rPr>
          <w:rStyle w:val="StyleUnderline"/>
          <w:highlight w:val="cyan"/>
        </w:rPr>
        <w:t>implications</w:t>
      </w:r>
      <w:r w:rsidRPr="002A0C23">
        <w:rPr>
          <w:sz w:val="16"/>
        </w:rPr>
        <w:t xml:space="preserve">. The Pentagon maintains that the </w:t>
      </w:r>
      <w:r w:rsidRPr="00AF7BF5">
        <w:rPr>
          <w:rStyle w:val="StyleUnderline"/>
          <w:highlight w:val="cyan"/>
        </w:rPr>
        <w:t>innovation</w:t>
      </w:r>
      <w:r w:rsidRPr="002A0C23">
        <w:rPr>
          <w:rStyle w:val="StyleUnderline"/>
        </w:rPr>
        <w:t xml:space="preserve"> and acquisition </w:t>
      </w:r>
      <w:r w:rsidRPr="00AF7BF5">
        <w:rPr>
          <w:rStyle w:val="StyleUnderline"/>
          <w:highlight w:val="cyan"/>
        </w:rPr>
        <w:t>of AI</w:t>
      </w:r>
      <w:r w:rsidRPr="002A0C23">
        <w:rPr>
          <w:rStyle w:val="StyleUnderline"/>
        </w:rPr>
        <w:t xml:space="preserve"> technologies </w:t>
      </w:r>
      <w:r w:rsidRPr="00AF7BF5">
        <w:rPr>
          <w:rStyle w:val="StyleUnderline"/>
          <w:highlight w:val="cyan"/>
        </w:rPr>
        <w:t xml:space="preserve">is </w:t>
      </w:r>
      <w:r w:rsidRPr="00AF7BF5">
        <w:rPr>
          <w:rStyle w:val="Emphasis"/>
          <w:highlight w:val="cyan"/>
        </w:rPr>
        <w:t>critical</w:t>
      </w:r>
      <w:r w:rsidRPr="002A0C23">
        <w:rPr>
          <w:rStyle w:val="StyleUnderline"/>
        </w:rPr>
        <w:t xml:space="preserve"> to America’s national security</w:t>
      </w:r>
      <w:r w:rsidRPr="002A0C23">
        <w:rPr>
          <w:sz w:val="16"/>
        </w:rPr>
        <w:t xml:space="preserve">. Defense Secretary Mark Esper recently called </w:t>
      </w:r>
      <w:r w:rsidRPr="002A0C23">
        <w:rPr>
          <w:rStyle w:val="StyleUnderline"/>
        </w:rPr>
        <w:t xml:space="preserve">AI </w:t>
      </w:r>
      <w:r w:rsidRPr="00AF7BF5">
        <w:rPr>
          <w:rStyle w:val="StyleUnderline"/>
          <w:highlight w:val="cyan"/>
        </w:rPr>
        <w:t xml:space="preserve">the most </w:t>
      </w:r>
      <w:r w:rsidRPr="00990BA3">
        <w:rPr>
          <w:rStyle w:val="StyleUnderline"/>
        </w:rPr>
        <w:t xml:space="preserve">significant </w:t>
      </w:r>
      <w:r w:rsidRPr="00AF7BF5">
        <w:rPr>
          <w:rStyle w:val="Emphasis"/>
          <w:highlight w:val="cyan"/>
        </w:rPr>
        <w:t>emerging tech</w:t>
      </w:r>
      <w:r w:rsidRPr="002A0C23">
        <w:rPr>
          <w:rStyle w:val="Emphasis"/>
        </w:rPr>
        <w:t>nology</w:t>
      </w:r>
      <w:r w:rsidRPr="002A0C23">
        <w:rPr>
          <w:rStyle w:val="StyleUnderline"/>
        </w:rPr>
        <w:t xml:space="preserve"> </w:t>
      </w:r>
      <w:r w:rsidRPr="00AF7BF5">
        <w:rPr>
          <w:rStyle w:val="StyleUnderline"/>
          <w:highlight w:val="cyan"/>
        </w:rPr>
        <w:t>for warfare</w:t>
      </w:r>
      <w:r w:rsidRPr="002A0C23">
        <w:rPr>
          <w:sz w:val="16"/>
        </w:rPr>
        <w:t>, predicting that “</w:t>
      </w:r>
      <w:r w:rsidRPr="002A0C23">
        <w:rPr>
          <w:rStyle w:val="StyleUnderline"/>
        </w:rPr>
        <w:t>whoever masters it first will dominate on the battlefield</w:t>
      </w:r>
      <w:r w:rsidRPr="002A0C23">
        <w:rPr>
          <w:sz w:val="16"/>
        </w:rPr>
        <w:t xml:space="preserve"> for many, many, many years.” Although others within and beyond the Pentagon stress the limits of AI, its potential is widely acknowledged. </w:t>
      </w:r>
      <w:proofErr w:type="gramStart"/>
      <w:r w:rsidRPr="002A0C23">
        <w:rPr>
          <w:sz w:val="16"/>
        </w:rPr>
        <w:t>In order to</w:t>
      </w:r>
      <w:proofErr w:type="gramEnd"/>
      <w:r w:rsidRPr="002A0C23">
        <w:rPr>
          <w:sz w:val="16"/>
        </w:rPr>
        <w:t xml:space="preserve"> develop and deploy new, strategically decisive AI tools, </w:t>
      </w:r>
      <w:r w:rsidRPr="002A0C23">
        <w:rPr>
          <w:rStyle w:val="StyleUnderline"/>
        </w:rPr>
        <w:t xml:space="preserve">the Pentagon must rely on an AI innovation ecosystem in </w:t>
      </w:r>
      <w:r w:rsidRPr="00163CD6">
        <w:rPr>
          <w:rStyle w:val="StyleUnderline"/>
        </w:rPr>
        <w:t xml:space="preserve">which </w:t>
      </w:r>
      <w:r w:rsidRPr="00163CD6">
        <w:rPr>
          <w:rStyle w:val="Emphasis"/>
        </w:rPr>
        <w:t>large private-sector companies</w:t>
      </w:r>
      <w:r w:rsidRPr="00163CD6">
        <w:rPr>
          <w:rStyle w:val="StyleUnderline"/>
        </w:rPr>
        <w:t xml:space="preserve"> play a critical role</w:t>
      </w:r>
      <w:r w:rsidRPr="00163CD6">
        <w:rPr>
          <w:sz w:val="16"/>
        </w:rPr>
        <w:t>. At</w:t>
      </w:r>
      <w:r w:rsidRPr="002A0C23">
        <w:rPr>
          <w:sz w:val="16"/>
        </w:rPr>
        <w:t xml:space="preserve"> the same time, the Department of Justice, the Federal Trade Commission, Congress, and state attorneys general have targeted many of the private sector’s largest and most innovative AI companies in ongoing antitrust probes.” – Dakota Foster, Visiting Researcher, CSET</w:t>
      </w:r>
    </w:p>
    <w:p w14:paraId="71872716" w14:textId="77777777" w:rsidR="00F179CE" w:rsidRDefault="00F179CE" w:rsidP="00F179CE">
      <w:pPr>
        <w:pStyle w:val="Heading4"/>
      </w:pPr>
      <w:r>
        <w:t>Solves Bio-D loss and conservation---extinction.</w:t>
      </w:r>
    </w:p>
    <w:p w14:paraId="68F375B2" w14:textId="77777777" w:rsidR="00F179CE" w:rsidRPr="001A270B" w:rsidRDefault="00F179CE" w:rsidP="00F179CE">
      <w:r w:rsidRPr="001A270B">
        <w:t xml:space="preserve">Naveen </w:t>
      </w:r>
      <w:r w:rsidRPr="001A270B">
        <w:rPr>
          <w:rStyle w:val="Style13ptBold"/>
        </w:rPr>
        <w:t>Joshi 20</w:t>
      </w:r>
      <w:r w:rsidRPr="001A270B">
        <w:t xml:space="preserve">. </w:t>
      </w:r>
      <w:r>
        <w:t xml:space="preserve">Tech Expert and CEO of </w:t>
      </w:r>
      <w:proofErr w:type="spellStart"/>
      <w:r>
        <w:t>Allerin</w:t>
      </w:r>
      <w:proofErr w:type="spellEnd"/>
      <w:r>
        <w:t xml:space="preserve"> with 20+ years of experience in Information Technology</w:t>
      </w:r>
      <w:r w:rsidRPr="001A270B">
        <w:t xml:space="preserve">. Conserving Biodiversity with AI. </w:t>
      </w:r>
      <w:r>
        <w:t>BBN Times</w:t>
      </w:r>
      <w:r w:rsidRPr="001A270B">
        <w:t>. 10-8-2020. https://www.bbntimes.com/technology/conserving-biodiversity-with-ai</w:t>
      </w:r>
    </w:p>
    <w:p w14:paraId="5EF70D7F" w14:textId="77777777" w:rsidR="00F179CE" w:rsidRPr="00256877" w:rsidRDefault="00F179CE" w:rsidP="00F179CE">
      <w:pPr>
        <w:rPr>
          <w:sz w:val="16"/>
        </w:rPr>
      </w:pPr>
      <w:r w:rsidRPr="00256877">
        <w:rPr>
          <w:sz w:val="16"/>
        </w:rPr>
        <w:t xml:space="preserve">The use of </w:t>
      </w:r>
      <w:r w:rsidRPr="00AF7BF5">
        <w:rPr>
          <w:rStyle w:val="StyleUnderline"/>
          <w:highlight w:val="cyan"/>
        </w:rPr>
        <w:t>AI for biod</w:t>
      </w:r>
      <w:r w:rsidRPr="00256877">
        <w:rPr>
          <w:rStyle w:val="StyleUnderline"/>
        </w:rPr>
        <w:t xml:space="preserve">iversity </w:t>
      </w:r>
      <w:r w:rsidRPr="00AF7BF5">
        <w:rPr>
          <w:rStyle w:val="StyleUnderline"/>
          <w:highlight w:val="cyan"/>
        </w:rPr>
        <w:t>conservation</w:t>
      </w:r>
      <w:r w:rsidRPr="00256877">
        <w:rPr>
          <w:rStyle w:val="StyleUnderline"/>
        </w:rPr>
        <w:t xml:space="preserve"> </w:t>
      </w:r>
      <w:r w:rsidRPr="00AF7BF5">
        <w:rPr>
          <w:rStyle w:val="StyleUnderline"/>
          <w:highlight w:val="cyan"/>
        </w:rPr>
        <w:t>can help prevent</w:t>
      </w:r>
      <w:r w:rsidRPr="00256877">
        <w:rPr>
          <w:sz w:val="16"/>
        </w:rPr>
        <w:t xml:space="preserve"> the </w:t>
      </w:r>
      <w:r w:rsidRPr="00AF7BF5">
        <w:rPr>
          <w:rStyle w:val="Emphasis"/>
          <w:highlight w:val="cyan"/>
        </w:rPr>
        <w:t>extinction</w:t>
      </w:r>
      <w:r w:rsidRPr="00256877">
        <w:rPr>
          <w:sz w:val="16"/>
        </w:rPr>
        <w:t xml:space="preserve"> of plants and animals </w:t>
      </w:r>
      <w:r w:rsidRPr="00256877">
        <w:rPr>
          <w:rStyle w:val="StyleUnderline"/>
        </w:rPr>
        <w:t xml:space="preserve">and thus maintain a </w:t>
      </w:r>
      <w:r w:rsidRPr="00256877">
        <w:rPr>
          <w:rStyle w:val="Emphasis"/>
        </w:rPr>
        <w:t>stable ecosystem</w:t>
      </w:r>
      <w:r w:rsidRPr="00256877">
        <w:rPr>
          <w:sz w:val="16"/>
        </w:rPr>
        <w:t>.</w:t>
      </w:r>
    </w:p>
    <w:p w14:paraId="46CDA730" w14:textId="77777777" w:rsidR="00F179CE" w:rsidRPr="00256877" w:rsidRDefault="00F179CE" w:rsidP="00F179CE">
      <w:pPr>
        <w:rPr>
          <w:sz w:val="16"/>
        </w:rPr>
      </w:pPr>
      <w:r w:rsidRPr="00256877">
        <w:rPr>
          <w:sz w:val="16"/>
        </w:rPr>
        <w:t xml:space="preserve">The </w:t>
      </w:r>
      <w:r w:rsidRPr="00AF7BF5">
        <w:rPr>
          <w:rStyle w:val="StyleUnderline"/>
          <w:highlight w:val="cyan"/>
        </w:rPr>
        <w:t>extinction of plants and animals</w:t>
      </w:r>
      <w:r w:rsidRPr="00256877">
        <w:rPr>
          <w:sz w:val="16"/>
        </w:rPr>
        <w:t xml:space="preserve"> such as </w:t>
      </w:r>
      <w:proofErr w:type="spellStart"/>
      <w:r w:rsidRPr="00256877">
        <w:rPr>
          <w:sz w:val="16"/>
        </w:rPr>
        <w:t>Rhynia</w:t>
      </w:r>
      <w:proofErr w:type="spellEnd"/>
      <w:r w:rsidRPr="00256877">
        <w:rPr>
          <w:sz w:val="16"/>
        </w:rPr>
        <w:t xml:space="preserve">, </w:t>
      </w:r>
      <w:proofErr w:type="spellStart"/>
      <w:r w:rsidRPr="00256877">
        <w:rPr>
          <w:sz w:val="16"/>
        </w:rPr>
        <w:t>Pluchea</w:t>
      </w:r>
      <w:proofErr w:type="spellEnd"/>
      <w:r w:rsidRPr="00256877">
        <w:rPr>
          <w:sz w:val="16"/>
        </w:rPr>
        <w:t xml:space="preserve"> </w:t>
      </w:r>
      <w:proofErr w:type="spellStart"/>
      <w:r w:rsidRPr="00256877">
        <w:rPr>
          <w:sz w:val="16"/>
        </w:rPr>
        <w:t>Glutinosa</w:t>
      </w:r>
      <w:proofErr w:type="spellEnd"/>
      <w:r w:rsidRPr="00256877">
        <w:rPr>
          <w:sz w:val="16"/>
        </w:rPr>
        <w:t xml:space="preserve">, Dodo, Great Auk, Tasmanian Tiger, and Western Black Rhinoceros in recent years is a matter of great concern since it </w:t>
      </w:r>
      <w:r w:rsidRPr="00AF7BF5">
        <w:rPr>
          <w:rStyle w:val="Emphasis"/>
          <w:highlight w:val="cyan"/>
        </w:rPr>
        <w:t>adversely affects</w:t>
      </w:r>
      <w:r w:rsidRPr="00AF7BF5">
        <w:rPr>
          <w:rStyle w:val="StyleUnderline"/>
          <w:highlight w:val="cyan"/>
        </w:rPr>
        <w:t xml:space="preserve"> our ecosystem</w:t>
      </w:r>
      <w:r w:rsidRPr="00256877">
        <w:rPr>
          <w:sz w:val="16"/>
        </w:rPr>
        <w:t xml:space="preserve">. Every species of plants and animals is important. Why? </w:t>
      </w:r>
      <w:r w:rsidRPr="00256877">
        <w:rPr>
          <w:rStyle w:val="StyleUnderline"/>
        </w:rPr>
        <w:t xml:space="preserve">The </w:t>
      </w:r>
      <w:r w:rsidRPr="00AF7BF5">
        <w:rPr>
          <w:rStyle w:val="StyleUnderline"/>
          <w:highlight w:val="cyan"/>
        </w:rPr>
        <w:t>existence</w:t>
      </w:r>
      <w:r w:rsidRPr="00256877">
        <w:rPr>
          <w:rStyle w:val="StyleUnderline"/>
        </w:rPr>
        <w:t xml:space="preserve"> of both plants and animals </w:t>
      </w:r>
      <w:r w:rsidRPr="00AF7BF5">
        <w:rPr>
          <w:rStyle w:val="StyleUnderline"/>
          <w:highlight w:val="cyan"/>
        </w:rPr>
        <w:t>has</w:t>
      </w:r>
      <w:r w:rsidRPr="00256877">
        <w:rPr>
          <w:rStyle w:val="StyleUnderline"/>
        </w:rPr>
        <w:t xml:space="preserve"> always </w:t>
      </w:r>
      <w:r w:rsidRPr="00AF7BF5">
        <w:rPr>
          <w:rStyle w:val="StyleUnderline"/>
          <w:highlight w:val="cyan"/>
        </w:rPr>
        <w:t xml:space="preserve">been </w:t>
      </w:r>
      <w:r w:rsidRPr="00AF7BF5">
        <w:rPr>
          <w:rStyle w:val="Emphasis"/>
          <w:highlight w:val="cyan"/>
        </w:rPr>
        <w:t>vital to humans</w:t>
      </w:r>
      <w:r w:rsidRPr="00256877">
        <w:rPr>
          <w:sz w:val="16"/>
        </w:rPr>
        <w:t xml:space="preserve">. Extinction of organisms disrupts the food chain and hence affects the ecosystem. Therefore, </w:t>
      </w:r>
      <w:r w:rsidRPr="00AF7BF5">
        <w:rPr>
          <w:rStyle w:val="StyleUnderline"/>
          <w:highlight w:val="cyan"/>
        </w:rPr>
        <w:t>humans are</w:t>
      </w:r>
      <w:r w:rsidRPr="00256877">
        <w:rPr>
          <w:rStyle w:val="StyleUnderline"/>
        </w:rPr>
        <w:t xml:space="preserve"> very much </w:t>
      </w:r>
      <w:r w:rsidRPr="00AF7BF5">
        <w:rPr>
          <w:rStyle w:val="Emphasis"/>
          <w:highlight w:val="cyan"/>
        </w:rPr>
        <w:t>dependent</w:t>
      </w:r>
      <w:r w:rsidRPr="00256877">
        <w:rPr>
          <w:rStyle w:val="StyleUnderline"/>
        </w:rPr>
        <w:t xml:space="preserve"> on plants and animals for survival</w:t>
      </w:r>
      <w:r w:rsidRPr="00256877">
        <w:rPr>
          <w:sz w:val="16"/>
        </w:rPr>
        <w:t xml:space="preserve">. Hence precautionary measures should be taken to maintain the stability of the ecosystem. The traditional biodiversity conservation methods have not shown much impact lately. Thus, </w:t>
      </w:r>
      <w:r w:rsidRPr="00256877">
        <w:rPr>
          <w:rStyle w:val="StyleUnderline"/>
        </w:rPr>
        <w:t>the use of technology such as</w:t>
      </w:r>
      <w:r w:rsidRPr="00256877">
        <w:rPr>
          <w:sz w:val="16"/>
        </w:rPr>
        <w:t xml:space="preserve"> ML or </w:t>
      </w:r>
      <w:r w:rsidRPr="00AF7BF5">
        <w:rPr>
          <w:rStyle w:val="StyleUnderline"/>
          <w:highlight w:val="cyan"/>
        </w:rPr>
        <w:t>AI</w:t>
      </w:r>
      <w:r w:rsidRPr="00256877">
        <w:rPr>
          <w:rStyle w:val="StyleUnderline"/>
        </w:rPr>
        <w:t xml:space="preserve"> for biodiversity conservation </w:t>
      </w:r>
      <w:r w:rsidRPr="00AF7BF5">
        <w:rPr>
          <w:rStyle w:val="StyleUnderline"/>
          <w:highlight w:val="cyan"/>
        </w:rPr>
        <w:t>can</w:t>
      </w:r>
      <w:r w:rsidRPr="00256877">
        <w:rPr>
          <w:rStyle w:val="StyleUnderline"/>
        </w:rPr>
        <w:t xml:space="preserve"> help </w:t>
      </w:r>
      <w:r w:rsidRPr="00AF7BF5">
        <w:rPr>
          <w:rStyle w:val="Emphasis"/>
          <w:highlight w:val="cyan"/>
        </w:rPr>
        <w:t>prevent</w:t>
      </w:r>
      <w:r w:rsidRPr="00256877">
        <w:rPr>
          <w:rStyle w:val="StyleUnderline"/>
        </w:rPr>
        <w:t xml:space="preserve"> </w:t>
      </w:r>
      <w:r w:rsidRPr="00AF7BF5">
        <w:rPr>
          <w:rStyle w:val="StyleUnderline"/>
          <w:highlight w:val="cyan"/>
        </w:rPr>
        <w:t>further extinction</w:t>
      </w:r>
      <w:r w:rsidRPr="00256877">
        <w:rPr>
          <w:rStyle w:val="StyleUnderline"/>
        </w:rPr>
        <w:t xml:space="preserve"> </w:t>
      </w:r>
      <w:r w:rsidRPr="00256877">
        <w:rPr>
          <w:sz w:val="16"/>
        </w:rPr>
        <w:t>of plants and animals.</w:t>
      </w:r>
    </w:p>
    <w:p w14:paraId="5A93C569" w14:textId="77777777" w:rsidR="00F179CE" w:rsidRPr="00256877" w:rsidRDefault="00F179CE" w:rsidP="00F179CE">
      <w:pPr>
        <w:rPr>
          <w:sz w:val="16"/>
          <w:szCs w:val="16"/>
        </w:rPr>
      </w:pPr>
      <w:r w:rsidRPr="00256877">
        <w:rPr>
          <w:sz w:val="16"/>
          <w:szCs w:val="16"/>
        </w:rPr>
        <w:t>Using AI for Biodiversity Conservation</w:t>
      </w:r>
    </w:p>
    <w:p w14:paraId="72093957" w14:textId="77777777" w:rsidR="00F179CE" w:rsidRPr="00256877" w:rsidRDefault="00F179CE" w:rsidP="00F179CE">
      <w:pPr>
        <w:rPr>
          <w:sz w:val="16"/>
        </w:rPr>
      </w:pPr>
      <w:r w:rsidRPr="00256877">
        <w:rPr>
          <w:sz w:val="16"/>
        </w:rPr>
        <w:t xml:space="preserve">The use of </w:t>
      </w:r>
      <w:r w:rsidRPr="00256877">
        <w:rPr>
          <w:rStyle w:val="StyleUnderline"/>
        </w:rPr>
        <w:t>AI can help prevent the extinction of endangered plants and animals</w:t>
      </w:r>
      <w:r w:rsidRPr="00256877">
        <w:rPr>
          <w:sz w:val="16"/>
        </w:rPr>
        <w:t xml:space="preserve">. Let's see how AI can be </w:t>
      </w:r>
      <w:r w:rsidRPr="00256877">
        <w:rPr>
          <w:rStyle w:val="StyleUnderline"/>
        </w:rPr>
        <w:t xml:space="preserve">used for </w:t>
      </w:r>
      <w:r w:rsidRPr="00256877">
        <w:rPr>
          <w:rStyle w:val="Emphasis"/>
        </w:rPr>
        <w:t>biodiversity conservation</w:t>
      </w:r>
      <w:r w:rsidRPr="00256877">
        <w:rPr>
          <w:sz w:val="16"/>
        </w:rPr>
        <w:t>:</w:t>
      </w:r>
    </w:p>
    <w:p w14:paraId="66E9A388" w14:textId="77777777" w:rsidR="00F179CE" w:rsidRPr="00256877" w:rsidRDefault="00F179CE" w:rsidP="00F179CE">
      <w:pPr>
        <w:rPr>
          <w:sz w:val="16"/>
          <w:szCs w:val="16"/>
        </w:rPr>
      </w:pPr>
      <w:r w:rsidRPr="00256877">
        <w:rPr>
          <w:sz w:val="16"/>
          <w:szCs w:val="16"/>
        </w:rPr>
        <w:t>AI for Animal Conservation</w:t>
      </w:r>
    </w:p>
    <w:p w14:paraId="2C338C06" w14:textId="77777777" w:rsidR="00F179CE" w:rsidRPr="00256877" w:rsidRDefault="00F179CE" w:rsidP="00F179CE">
      <w:pPr>
        <w:rPr>
          <w:sz w:val="16"/>
        </w:rPr>
      </w:pPr>
      <w:r w:rsidRPr="00256877">
        <w:rPr>
          <w:sz w:val="16"/>
        </w:rPr>
        <w:t xml:space="preserve">With the recent development </w:t>
      </w:r>
      <w:r w:rsidRPr="00256877">
        <w:rPr>
          <w:rStyle w:val="StyleUnderline"/>
        </w:rPr>
        <w:t xml:space="preserve">of </w:t>
      </w:r>
      <w:r w:rsidRPr="00AF7BF5">
        <w:rPr>
          <w:rStyle w:val="StyleUnderline"/>
          <w:highlight w:val="cyan"/>
        </w:rPr>
        <w:t>AI-powered devices</w:t>
      </w:r>
      <w:r w:rsidRPr="00256877">
        <w:rPr>
          <w:rStyle w:val="StyleUnderline"/>
        </w:rPr>
        <w:t xml:space="preserve"> </w:t>
      </w:r>
      <w:r w:rsidRPr="00AF7BF5">
        <w:rPr>
          <w:rStyle w:val="StyleUnderline"/>
          <w:highlight w:val="cyan"/>
        </w:rPr>
        <w:t>for</w:t>
      </w:r>
      <w:r w:rsidRPr="00256877">
        <w:rPr>
          <w:rStyle w:val="StyleUnderline"/>
        </w:rPr>
        <w:t xml:space="preserve"> the </w:t>
      </w:r>
      <w:r w:rsidRPr="00AF7BF5">
        <w:rPr>
          <w:rStyle w:val="StyleUnderline"/>
          <w:highlight w:val="cyan"/>
        </w:rPr>
        <w:t>conservation</w:t>
      </w:r>
      <w:r w:rsidRPr="00256877">
        <w:rPr>
          <w:rStyle w:val="StyleUnderline"/>
        </w:rPr>
        <w:t xml:space="preserve"> of animals</w:t>
      </w:r>
      <w:r w:rsidRPr="00256877">
        <w:rPr>
          <w:sz w:val="16"/>
        </w:rPr>
        <w:t xml:space="preserve">, </w:t>
      </w:r>
      <w:r w:rsidRPr="00256877">
        <w:rPr>
          <w:rStyle w:val="StyleUnderline"/>
        </w:rPr>
        <w:t>we can now prevent wildlife extinction</w:t>
      </w:r>
      <w:r w:rsidRPr="00256877">
        <w:rPr>
          <w:sz w:val="16"/>
        </w:rPr>
        <w:t xml:space="preserve">. After the extinction of western African rhinoceros, African elephants are next on the verge of going extinct due to the involvement of extensive poaching. According to a report by HuffPost, African elephants may be extinct by the year 2020. Due to this reason, an American multinational corporation and technology company has taken a step forward to stop poachers attack African elephants. The company has come with an </w:t>
      </w:r>
      <w:r w:rsidRPr="00256877">
        <w:rPr>
          <w:rStyle w:val="StyleUnderline"/>
        </w:rPr>
        <w:t xml:space="preserve">AI-based technology </w:t>
      </w:r>
      <w:r w:rsidRPr="00AF7BF5">
        <w:rPr>
          <w:rStyle w:val="StyleUnderline"/>
          <w:highlight w:val="cyan"/>
        </w:rPr>
        <w:t>security system</w:t>
      </w:r>
      <w:r w:rsidRPr="00256877">
        <w:rPr>
          <w:rStyle w:val="StyleUnderline"/>
        </w:rPr>
        <w:t xml:space="preserve"> </w:t>
      </w:r>
      <w:r w:rsidRPr="00AF7BF5">
        <w:rPr>
          <w:rStyle w:val="StyleUnderline"/>
          <w:highlight w:val="cyan"/>
        </w:rPr>
        <w:t xml:space="preserve">that promotes </w:t>
      </w:r>
      <w:r w:rsidRPr="00AF7BF5">
        <w:rPr>
          <w:rStyle w:val="Emphasis"/>
          <w:highlight w:val="cyan"/>
        </w:rPr>
        <w:t>anti-poaching</w:t>
      </w:r>
      <w:r w:rsidRPr="00256877">
        <w:rPr>
          <w:sz w:val="16"/>
        </w:rPr>
        <w:t xml:space="preserve">. The AI-based technology system uses a camera that detects poachers planning to attack an animal and subsequently generates an alert to the park rangers in real time. According to the Wild Heart Wildlife Foundation, one elephant is killed every 15 minutes due to illegal hunting. Hence, this </w:t>
      </w:r>
      <w:r w:rsidRPr="00256877">
        <w:rPr>
          <w:rStyle w:val="StyleUnderline"/>
        </w:rPr>
        <w:t xml:space="preserve">AI-based </w:t>
      </w:r>
      <w:r w:rsidRPr="00AF7BF5">
        <w:rPr>
          <w:rStyle w:val="StyleUnderline"/>
          <w:highlight w:val="cyan"/>
        </w:rPr>
        <w:t xml:space="preserve">system can </w:t>
      </w:r>
      <w:r w:rsidRPr="00AF7BF5">
        <w:rPr>
          <w:rStyle w:val="Emphasis"/>
          <w:highlight w:val="cyan"/>
        </w:rPr>
        <w:t>prevent illegal hunting</w:t>
      </w:r>
      <w:r w:rsidRPr="00256877">
        <w:rPr>
          <w:rStyle w:val="StyleUnderline"/>
        </w:rPr>
        <w:t xml:space="preserve"> of animals to a great extent</w:t>
      </w:r>
      <w:r w:rsidRPr="00256877">
        <w:rPr>
          <w:sz w:val="16"/>
        </w:rPr>
        <w:t xml:space="preserve">. The AI-based system </w:t>
      </w:r>
      <w:r w:rsidRPr="00256877">
        <w:rPr>
          <w:rStyle w:val="StyleUnderline"/>
        </w:rPr>
        <w:t xml:space="preserve">uses </w:t>
      </w:r>
      <w:r w:rsidRPr="00AF7BF5">
        <w:rPr>
          <w:rStyle w:val="StyleUnderline"/>
          <w:highlight w:val="cyan"/>
        </w:rPr>
        <w:t xml:space="preserve">a </w:t>
      </w:r>
      <w:r w:rsidRPr="00AF7BF5">
        <w:rPr>
          <w:rStyle w:val="Emphasis"/>
          <w:highlight w:val="cyan"/>
        </w:rPr>
        <w:t>vision processor</w:t>
      </w:r>
      <w:r w:rsidRPr="00AF7BF5">
        <w:rPr>
          <w:rStyle w:val="StyleUnderline"/>
          <w:highlight w:val="cyan"/>
        </w:rPr>
        <w:t xml:space="preserve"> with </w:t>
      </w:r>
      <w:r w:rsidRPr="00AF7BF5">
        <w:rPr>
          <w:rStyle w:val="Emphasis"/>
          <w:highlight w:val="cyan"/>
        </w:rPr>
        <w:t>neural network</w:t>
      </w:r>
      <w:r w:rsidRPr="00256877">
        <w:rPr>
          <w:rStyle w:val="StyleUnderline"/>
        </w:rPr>
        <w:t xml:space="preserve"> </w:t>
      </w:r>
      <w:r w:rsidRPr="00AF7BF5">
        <w:rPr>
          <w:rStyle w:val="StyleUnderline"/>
          <w:highlight w:val="cyan"/>
        </w:rPr>
        <w:t>algorithms to detect</w:t>
      </w:r>
      <w:r w:rsidRPr="00256877">
        <w:rPr>
          <w:rStyle w:val="StyleUnderline"/>
        </w:rPr>
        <w:t xml:space="preserve">s an object </w:t>
      </w:r>
      <w:r w:rsidRPr="00AF7BF5">
        <w:rPr>
          <w:rStyle w:val="StyleUnderline"/>
          <w:highlight w:val="cyan"/>
        </w:rPr>
        <w:t>and classify</w:t>
      </w:r>
      <w:r w:rsidRPr="00256877">
        <w:rPr>
          <w:rStyle w:val="StyleUnderline"/>
        </w:rPr>
        <w:t xml:space="preserve"> images inside the camera</w:t>
      </w:r>
      <w:r w:rsidRPr="00256877">
        <w:rPr>
          <w:sz w:val="16"/>
        </w:rPr>
        <w:t xml:space="preserve">. According to the company that has invested in this technology </w:t>
      </w:r>
      <w:r w:rsidRPr="00256877">
        <w:rPr>
          <w:rStyle w:val="StyleUnderline"/>
        </w:rPr>
        <w:t>the AI-based system has helped cut down poaching</w:t>
      </w:r>
      <w:r w:rsidRPr="00256877">
        <w:rPr>
          <w:sz w:val="16"/>
        </w:rPr>
        <w:t xml:space="preserve"> at Serengeti National Park in Africa. The AI-based system has detected members from over 20 different poaching gangs within the first 15 months of its installation. Similarly, </w:t>
      </w:r>
      <w:proofErr w:type="gramStart"/>
      <w:r w:rsidRPr="00256877">
        <w:rPr>
          <w:sz w:val="16"/>
        </w:rPr>
        <w:t>a number of</w:t>
      </w:r>
      <w:proofErr w:type="gramEnd"/>
      <w:r w:rsidRPr="00256877">
        <w:rPr>
          <w:sz w:val="16"/>
        </w:rPr>
        <w:t xml:space="preserve"> such AI-based devices are manufactured by technology companies that can greatly help in animal conservation.</w:t>
      </w:r>
    </w:p>
    <w:p w14:paraId="508F8012" w14:textId="77777777" w:rsidR="00F179CE" w:rsidRPr="00256877" w:rsidRDefault="00F179CE" w:rsidP="00F179CE">
      <w:pPr>
        <w:rPr>
          <w:sz w:val="16"/>
          <w:szCs w:val="16"/>
        </w:rPr>
      </w:pPr>
      <w:r w:rsidRPr="00256877">
        <w:rPr>
          <w:sz w:val="16"/>
          <w:szCs w:val="16"/>
        </w:rPr>
        <w:t>AI for Plant Conservation</w:t>
      </w:r>
    </w:p>
    <w:p w14:paraId="2C310DBA" w14:textId="77777777" w:rsidR="00F179CE" w:rsidRPr="00256877" w:rsidRDefault="00F179CE" w:rsidP="00F179CE">
      <w:pPr>
        <w:rPr>
          <w:sz w:val="16"/>
        </w:rPr>
      </w:pPr>
      <w:r w:rsidRPr="00256877">
        <w:rPr>
          <w:sz w:val="16"/>
        </w:rPr>
        <w:lastRenderedPageBreak/>
        <w:t xml:space="preserve">Plants are very beneficial for human lives and greatly help in fulfilling our necessities. They help fulfill our </w:t>
      </w:r>
      <w:proofErr w:type="gramStart"/>
      <w:r w:rsidRPr="00256877">
        <w:rPr>
          <w:sz w:val="16"/>
        </w:rPr>
        <w:t>basic necessities</w:t>
      </w:r>
      <w:proofErr w:type="gramEnd"/>
      <w:r w:rsidRPr="00256877">
        <w:rPr>
          <w:sz w:val="16"/>
        </w:rPr>
        <w:t xml:space="preserve"> as they can provide us with food, shelter, and medicine. The more the number of trees present in an environment, the greater is the amount of oxygen produced. Hence, </w:t>
      </w:r>
      <w:r w:rsidRPr="00256877">
        <w:rPr>
          <w:rStyle w:val="StyleUnderline"/>
        </w:rPr>
        <w:t>plants greatly help in maintaining the stability of the ecosystem</w:t>
      </w:r>
      <w:r w:rsidRPr="00256877">
        <w:rPr>
          <w:sz w:val="16"/>
        </w:rPr>
        <w:t xml:space="preserve">. Based on a report by </w:t>
      </w:r>
      <w:proofErr w:type="spellStart"/>
      <w:r w:rsidRPr="00256877">
        <w:rPr>
          <w:sz w:val="16"/>
        </w:rPr>
        <w:t>Mongabay</w:t>
      </w:r>
      <w:proofErr w:type="spellEnd"/>
      <w:r w:rsidRPr="00256877">
        <w:rPr>
          <w:sz w:val="16"/>
        </w:rPr>
        <w:t xml:space="preserve">, according to scientists, </w:t>
      </w:r>
      <w:r w:rsidRPr="00256877">
        <w:rPr>
          <w:rStyle w:val="StyleUnderline"/>
        </w:rPr>
        <w:t xml:space="preserve">one in every five plant species are </w:t>
      </w:r>
      <w:r w:rsidRPr="00256877">
        <w:rPr>
          <w:rStyle w:val="Emphasis"/>
        </w:rPr>
        <w:t>on the verge</w:t>
      </w:r>
      <w:r w:rsidRPr="00256877">
        <w:rPr>
          <w:rStyle w:val="StyleUnderline"/>
        </w:rPr>
        <w:t xml:space="preserve"> of being extinct</w:t>
      </w:r>
      <w:r w:rsidRPr="00256877">
        <w:rPr>
          <w:sz w:val="16"/>
        </w:rPr>
        <w:t>. This clearly implies how important it is to conserve plants.</w:t>
      </w:r>
    </w:p>
    <w:p w14:paraId="70E87494" w14:textId="77777777" w:rsidR="00F179CE" w:rsidRPr="00256877" w:rsidRDefault="00F179CE" w:rsidP="00F179CE">
      <w:pPr>
        <w:rPr>
          <w:rStyle w:val="StyleUnderline"/>
        </w:rPr>
      </w:pPr>
      <w:r w:rsidRPr="00256877">
        <w:rPr>
          <w:sz w:val="16"/>
        </w:rPr>
        <w:t xml:space="preserve">The California Academy of Sciences and National Geographic Society have jointly developed </w:t>
      </w:r>
      <w:r w:rsidRPr="00256877">
        <w:rPr>
          <w:rStyle w:val="StyleUnderline"/>
        </w:rPr>
        <w:t>an </w:t>
      </w:r>
      <w:r w:rsidRPr="00AF7BF5">
        <w:rPr>
          <w:rStyle w:val="StyleUnderline"/>
          <w:highlight w:val="cyan"/>
        </w:rPr>
        <w:t>AI-based</w:t>
      </w:r>
      <w:r w:rsidRPr="00256877">
        <w:rPr>
          <w:rStyle w:val="StyleUnderline"/>
        </w:rPr>
        <w:t xml:space="preserve"> networking </w:t>
      </w:r>
      <w:r w:rsidRPr="00AF7BF5">
        <w:rPr>
          <w:rStyle w:val="StyleUnderline"/>
          <w:highlight w:val="cyan"/>
        </w:rPr>
        <w:t>platform</w:t>
      </w:r>
      <w:r w:rsidRPr="00256877">
        <w:rPr>
          <w:sz w:val="16"/>
        </w:rPr>
        <w:t xml:space="preserve"> that </w:t>
      </w:r>
      <w:r w:rsidRPr="00256877">
        <w:rPr>
          <w:rStyle w:val="StyleUnderline"/>
        </w:rPr>
        <w:t xml:space="preserve">can </w:t>
      </w:r>
      <w:r w:rsidRPr="00AF7BF5">
        <w:rPr>
          <w:rStyle w:val="StyleUnderline"/>
          <w:highlight w:val="cyan"/>
        </w:rPr>
        <w:t>help in</w:t>
      </w:r>
      <w:r w:rsidRPr="00256877">
        <w:rPr>
          <w:rStyle w:val="StyleUnderline"/>
        </w:rPr>
        <w:t xml:space="preserve"> the </w:t>
      </w:r>
      <w:r w:rsidRPr="00AF7BF5">
        <w:rPr>
          <w:rStyle w:val="StyleUnderline"/>
          <w:highlight w:val="cyan"/>
        </w:rPr>
        <w:t>conservation of plants</w:t>
      </w:r>
      <w:r w:rsidRPr="00256877">
        <w:rPr>
          <w:rStyle w:val="StyleUnderline"/>
        </w:rPr>
        <w:t xml:space="preserve"> </w:t>
      </w:r>
      <w:r w:rsidRPr="00256877">
        <w:rPr>
          <w:rStyle w:val="Emphasis"/>
        </w:rPr>
        <w:t>globally</w:t>
      </w:r>
      <w:r w:rsidRPr="00256877">
        <w:rPr>
          <w:sz w:val="16"/>
        </w:rPr>
        <w:t xml:space="preserve">. The AI-based platform allows its users to click and share photos of various species of plants in real time. It also allows the other community members to identify the photos of the specific plant and confirm the plant's presence, whether if such a plant already exists. In this way, </w:t>
      </w:r>
      <w:r w:rsidRPr="00256877">
        <w:rPr>
          <w:rStyle w:val="StyleUnderline"/>
        </w:rPr>
        <w:t xml:space="preserve">the AI-based networking </w:t>
      </w:r>
      <w:r w:rsidRPr="00AF7BF5">
        <w:rPr>
          <w:rStyle w:val="StyleUnderline"/>
          <w:highlight w:val="cyan"/>
        </w:rPr>
        <w:t>platform can help</w:t>
      </w:r>
      <w:r w:rsidRPr="00256877">
        <w:rPr>
          <w:rStyle w:val="StyleUnderline"/>
        </w:rPr>
        <w:t xml:space="preserve"> </w:t>
      </w:r>
      <w:r w:rsidRPr="00AF7BF5">
        <w:rPr>
          <w:rStyle w:val="Emphasis"/>
          <w:highlight w:val="cyan"/>
        </w:rPr>
        <w:t>discover new species</w:t>
      </w:r>
      <w:r w:rsidRPr="00256877">
        <w:rPr>
          <w:rStyle w:val="StyleUnderline"/>
        </w:rPr>
        <w:t xml:space="preserve"> of plants worldwide</w:t>
      </w:r>
      <w:r w:rsidRPr="00256877">
        <w:rPr>
          <w:sz w:val="16"/>
        </w:rPr>
        <w:t xml:space="preserve">. This technology has proved to be a sigh of relief for scientists. </w:t>
      </w:r>
      <w:r w:rsidRPr="00256877">
        <w:rPr>
          <w:rStyle w:val="StyleUnderline"/>
        </w:rPr>
        <w:t>It used to take hundreds of years</w:t>
      </w:r>
      <w:r w:rsidRPr="00256877">
        <w:rPr>
          <w:sz w:val="16"/>
        </w:rPr>
        <w:t xml:space="preserve"> by scientists for the collection of data about various types of plants and their existence. </w:t>
      </w:r>
      <w:r w:rsidRPr="00256877">
        <w:rPr>
          <w:rStyle w:val="StyleUnderline"/>
        </w:rPr>
        <w:t>Now, with</w:t>
      </w:r>
      <w:r w:rsidRPr="00256877">
        <w:rPr>
          <w:sz w:val="16"/>
        </w:rPr>
        <w:t xml:space="preserve"> the help of this </w:t>
      </w:r>
      <w:r w:rsidRPr="00256877">
        <w:rPr>
          <w:rStyle w:val="StyleUnderline"/>
        </w:rPr>
        <w:t>AI</w:t>
      </w:r>
      <w:r w:rsidRPr="00256877">
        <w:rPr>
          <w:sz w:val="16"/>
        </w:rPr>
        <w:t xml:space="preserve">-based platform, </w:t>
      </w:r>
      <w:r w:rsidRPr="00AF7BF5">
        <w:rPr>
          <w:rStyle w:val="StyleUnderline"/>
          <w:highlight w:val="cyan"/>
        </w:rPr>
        <w:t>scientists can</w:t>
      </w:r>
      <w:r w:rsidRPr="00256877">
        <w:rPr>
          <w:rStyle w:val="StyleUnderline"/>
        </w:rPr>
        <w:t xml:space="preserve"> </w:t>
      </w:r>
      <w:r w:rsidRPr="00AF7BF5">
        <w:rPr>
          <w:rStyle w:val="StyleUnderline"/>
          <w:highlight w:val="cyan"/>
        </w:rPr>
        <w:t>collect data</w:t>
      </w:r>
      <w:r w:rsidRPr="00256877">
        <w:rPr>
          <w:rStyle w:val="StyleUnderline"/>
        </w:rPr>
        <w:t xml:space="preserve"> much effectively and </w:t>
      </w:r>
      <w:r w:rsidRPr="00AF7BF5">
        <w:rPr>
          <w:rStyle w:val="StyleUnderline"/>
          <w:highlight w:val="cyan"/>
        </w:rPr>
        <w:t xml:space="preserve">on a </w:t>
      </w:r>
      <w:r w:rsidRPr="00AF7BF5">
        <w:rPr>
          <w:rStyle w:val="Emphasis"/>
          <w:highlight w:val="cyan"/>
        </w:rPr>
        <w:t>large scale</w:t>
      </w:r>
      <w:r w:rsidRPr="00256877">
        <w:rPr>
          <w:sz w:val="16"/>
        </w:rPr>
        <w:t xml:space="preserve">, </w:t>
      </w:r>
      <w:r w:rsidRPr="00AF7BF5">
        <w:rPr>
          <w:rStyle w:val="StyleUnderline"/>
          <w:highlight w:val="cyan"/>
        </w:rPr>
        <w:t>and thus</w:t>
      </w:r>
      <w:r w:rsidRPr="00256877">
        <w:rPr>
          <w:rStyle w:val="StyleUnderline"/>
        </w:rPr>
        <w:t xml:space="preserve"> they can </w:t>
      </w:r>
      <w:r w:rsidRPr="00AF7BF5">
        <w:rPr>
          <w:rStyle w:val="StyleUnderline"/>
          <w:highlight w:val="cyan"/>
        </w:rPr>
        <w:t>suggest measures to prevent</w:t>
      </w:r>
      <w:r w:rsidRPr="00256877">
        <w:rPr>
          <w:rStyle w:val="StyleUnderline"/>
        </w:rPr>
        <w:t xml:space="preserve"> the </w:t>
      </w:r>
      <w:r w:rsidRPr="00AF7BF5">
        <w:rPr>
          <w:rStyle w:val="StyleUnderline"/>
          <w:highlight w:val="cyan"/>
        </w:rPr>
        <w:t>extinction of plants</w:t>
      </w:r>
      <w:r w:rsidRPr="00256877">
        <w:rPr>
          <w:rStyle w:val="StyleUnderline"/>
        </w:rPr>
        <w:t>. </w:t>
      </w:r>
    </w:p>
    <w:p w14:paraId="001EE539" w14:textId="77777777" w:rsidR="00F179CE" w:rsidRPr="00DD7D2C" w:rsidRDefault="00F179CE" w:rsidP="00F179CE">
      <w:pPr>
        <w:pStyle w:val="Heading3"/>
      </w:pPr>
      <w:r>
        <w:lastRenderedPageBreak/>
        <w:t>1NC – OFF</w:t>
      </w:r>
    </w:p>
    <w:p w14:paraId="3C4C7567" w14:textId="77777777" w:rsidR="00F179CE" w:rsidRDefault="00F179CE" w:rsidP="00F179CE">
      <w:pPr>
        <w:pStyle w:val="Heading4"/>
      </w:pPr>
      <w:r>
        <w:t xml:space="preserve">Next off is the </w:t>
      </w:r>
      <w:r w:rsidRPr="00DF71DB">
        <w:t>Japan DA</w:t>
      </w:r>
      <w:r>
        <w:t>.</w:t>
      </w:r>
    </w:p>
    <w:p w14:paraId="5C40C503" w14:textId="77777777" w:rsidR="00F179CE" w:rsidRPr="009F3548" w:rsidRDefault="00F179CE" w:rsidP="00F179CE"/>
    <w:p w14:paraId="3BD2EF17" w14:textId="77777777" w:rsidR="00F179CE" w:rsidRPr="00A169BD" w:rsidRDefault="00F179CE" w:rsidP="00F179CE">
      <w:pPr>
        <w:pStyle w:val="Heading4"/>
      </w:pPr>
      <w:r>
        <w:t>Antitrust application extraterritorially ends the Japan economic alliance---</w:t>
      </w:r>
      <w:r w:rsidRPr="00DF71DB">
        <w:t xml:space="preserve">they respond with </w:t>
      </w:r>
      <w:r w:rsidRPr="00DF71DB">
        <w:rPr>
          <w:u w:val="single"/>
        </w:rPr>
        <w:t>diplomatic protest</w:t>
      </w:r>
      <w:r w:rsidRPr="00DF71DB">
        <w:t xml:space="preserve"> to </w:t>
      </w:r>
      <w:r w:rsidRPr="00DF71DB">
        <w:rPr>
          <w:u w:val="single"/>
        </w:rPr>
        <w:t>new extraterritorial antitrust</w:t>
      </w:r>
      <w:r w:rsidRPr="00DF71DB">
        <w:t xml:space="preserve">. </w:t>
      </w:r>
    </w:p>
    <w:p w14:paraId="262B0785" w14:textId="77777777" w:rsidR="00F179CE" w:rsidRPr="00DF71DB" w:rsidRDefault="00F179CE" w:rsidP="00F179CE">
      <w:proofErr w:type="spellStart"/>
      <w:r w:rsidRPr="00DF71DB">
        <w:t>Takaaki</w:t>
      </w:r>
      <w:proofErr w:type="spellEnd"/>
      <w:r w:rsidRPr="00DF71DB">
        <w:t xml:space="preserve"> </w:t>
      </w:r>
      <w:r w:rsidRPr="00DF71DB">
        <w:rPr>
          <w:b/>
          <w:bCs/>
          <w:sz w:val="26"/>
        </w:rPr>
        <w:t>Kojima 02</w:t>
      </w:r>
      <w:r w:rsidRPr="00DF71DB">
        <w:t xml:space="preserve">. Fellow, </w:t>
      </w:r>
      <w:proofErr w:type="spellStart"/>
      <w:r w:rsidRPr="00DF71DB">
        <w:t>Weatherhead</w:t>
      </w:r>
      <w:proofErr w:type="spellEnd"/>
      <w:r w:rsidRPr="00DF71DB">
        <w:t xml:space="preserve"> Center for International Affairs, 2001-2002. “International Conflicts over the Extraterritorial Application of Competition Law in a Borderless Economy”. https://datascience.iq.harvard.edu/files/fellows/files/kojima.pdf</w:t>
      </w:r>
    </w:p>
    <w:p w14:paraId="5BCC3BB4" w14:textId="77777777" w:rsidR="00F179CE" w:rsidRPr="005A1020" w:rsidRDefault="00F179CE" w:rsidP="00F179CE">
      <w:pPr>
        <w:rPr>
          <w:sz w:val="16"/>
        </w:rPr>
      </w:pPr>
      <w:r w:rsidRPr="005A1020">
        <w:rPr>
          <w:u w:val="single"/>
        </w:rPr>
        <w:t>We are witnessing</w:t>
      </w:r>
      <w:r w:rsidRPr="005A1020">
        <w:rPr>
          <w:sz w:val="16"/>
        </w:rPr>
        <w:t xml:space="preserve"> increasingly </w:t>
      </w:r>
      <w:r w:rsidRPr="005A1020">
        <w:rPr>
          <w:b/>
          <w:iCs/>
          <w:u w:val="single"/>
        </w:rPr>
        <w:t>widespread</w:t>
      </w:r>
      <w:r w:rsidRPr="005A1020">
        <w:rPr>
          <w:sz w:val="16"/>
        </w:rPr>
        <w:t xml:space="preserve"> and penetrating economic </w:t>
      </w:r>
      <w:r w:rsidRPr="005A1020">
        <w:rPr>
          <w:b/>
          <w:iCs/>
          <w:u w:val="single"/>
        </w:rPr>
        <w:t>globalization</w:t>
      </w:r>
      <w:r w:rsidRPr="005A1020">
        <w:rPr>
          <w:sz w:val="16"/>
        </w:rPr>
        <w:t xml:space="preserve"> today. As a result of trade liberalization, import restrictions or regulations on trade and investment have decreased substantially, and </w:t>
      </w:r>
      <w:r w:rsidRPr="005A1020">
        <w:rPr>
          <w:u w:val="single"/>
        </w:rPr>
        <w:t>trans-border business activities face less barrier</w:t>
      </w:r>
      <w:r w:rsidRPr="005A1020">
        <w:rPr>
          <w:sz w:val="16"/>
        </w:rPr>
        <w:t xml:space="preserve">. At the same time, the role of trans-border business activities, especially those by so-called </w:t>
      </w:r>
      <w:r w:rsidRPr="005A1020">
        <w:rPr>
          <w:b/>
          <w:iCs/>
          <w:u w:val="single"/>
        </w:rPr>
        <w:t>multinational</w:t>
      </w:r>
      <w:r w:rsidRPr="005A1020">
        <w:rPr>
          <w:sz w:val="16"/>
        </w:rPr>
        <w:t xml:space="preserve"> or </w:t>
      </w:r>
      <w:r w:rsidRPr="005A1020">
        <w:rPr>
          <w:b/>
          <w:iCs/>
          <w:u w:val="single"/>
        </w:rPr>
        <w:t>global enterprises</w:t>
      </w:r>
      <w:r w:rsidRPr="005A1020">
        <w:rPr>
          <w:u w:val="single"/>
        </w:rPr>
        <w:t>, have become increasingly important</w:t>
      </w:r>
      <w:r w:rsidRPr="005A1020">
        <w:rPr>
          <w:sz w:val="16"/>
        </w:rPr>
        <w:t xml:space="preserve"> and even </w:t>
      </w:r>
      <w:r w:rsidRPr="005A1020">
        <w:rPr>
          <w:u w:val="single"/>
        </w:rPr>
        <w:t>dominant</w:t>
      </w:r>
      <w:r w:rsidRPr="005A1020">
        <w:rPr>
          <w:sz w:val="16"/>
        </w:rPr>
        <w:t xml:space="preserve"> in some sectors.</w:t>
      </w:r>
    </w:p>
    <w:p w14:paraId="451B3FAF" w14:textId="77777777" w:rsidR="00F179CE" w:rsidRPr="00DF71DB" w:rsidRDefault="00F179CE" w:rsidP="00F179CE">
      <w:pPr>
        <w:rPr>
          <w:sz w:val="16"/>
        </w:rPr>
      </w:pPr>
      <w:r w:rsidRPr="005A1020">
        <w:rPr>
          <w:sz w:val="16"/>
        </w:rPr>
        <w:t xml:space="preserve">As far as the territorial scope of business activities are concerned, </w:t>
      </w:r>
      <w:r w:rsidRPr="005A1020">
        <w:rPr>
          <w:u w:val="single"/>
        </w:rPr>
        <w:t>state borders are</w:t>
      </w:r>
      <w:r w:rsidRPr="005A1020">
        <w:rPr>
          <w:sz w:val="16"/>
        </w:rPr>
        <w:t xml:space="preserve"> </w:t>
      </w:r>
      <w:proofErr w:type="gramStart"/>
      <w:r w:rsidRPr="005A1020">
        <w:rPr>
          <w:sz w:val="16"/>
        </w:rPr>
        <w:t xml:space="preserve">more or less </w:t>
      </w:r>
      <w:r w:rsidRPr="005A1020">
        <w:rPr>
          <w:b/>
          <w:iCs/>
          <w:u w:val="single"/>
        </w:rPr>
        <w:t>diminishing</w:t>
      </w:r>
      <w:proofErr w:type="gramEnd"/>
      <w:r w:rsidRPr="005A1020">
        <w:rPr>
          <w:sz w:val="16"/>
        </w:rPr>
        <w:t xml:space="preserve"> to become</w:t>
      </w:r>
      <w:r w:rsidRPr="00DF71DB">
        <w:rPr>
          <w:sz w:val="16"/>
        </w:rPr>
        <w:t xml:space="preserve"> almost borderless; as for legal regimes, </w:t>
      </w:r>
      <w:r w:rsidRPr="005A1020">
        <w:rPr>
          <w:b/>
          <w:iCs/>
          <w:u w:val="single"/>
        </w:rPr>
        <w:t>however</w:t>
      </w:r>
      <w:r w:rsidRPr="00DF71DB">
        <w:rPr>
          <w:u w:val="single"/>
        </w:rPr>
        <w:t xml:space="preserve">, sovereign </w:t>
      </w:r>
      <w:r w:rsidRPr="00AF7BF5">
        <w:rPr>
          <w:highlight w:val="cyan"/>
          <w:u w:val="single"/>
        </w:rPr>
        <w:t>states retain</w:t>
      </w:r>
      <w:r w:rsidRPr="00DF71DB">
        <w:rPr>
          <w:sz w:val="16"/>
        </w:rPr>
        <w:t xml:space="preserve"> in principle </w:t>
      </w:r>
      <w:r w:rsidRPr="00DF71DB">
        <w:rPr>
          <w:u w:val="single"/>
        </w:rPr>
        <w:t xml:space="preserve">exclusive </w:t>
      </w:r>
      <w:r w:rsidRPr="00AF7BF5">
        <w:rPr>
          <w:highlight w:val="cyan"/>
          <w:u w:val="single"/>
        </w:rPr>
        <w:t>jurisdiction</w:t>
      </w:r>
      <w:r w:rsidRPr="00DF71DB">
        <w:rPr>
          <w:u w:val="single"/>
        </w:rPr>
        <w:t xml:space="preserve"> over their territories and nationals under international law</w:t>
      </w:r>
      <w:r w:rsidRPr="00DF71DB">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DF71DB">
        <w:rPr>
          <w:sz w:val="16"/>
        </w:rPr>
        <w:t>in particular under</w:t>
      </w:r>
      <w:proofErr w:type="gramEnd"/>
      <w:r w:rsidRPr="00DF71DB">
        <w:rPr>
          <w:sz w:val="16"/>
        </w:rPr>
        <w:t xml:space="preserve"> the GATT/WTO regime. </w:t>
      </w:r>
      <w:r w:rsidRPr="00AF7BF5">
        <w:rPr>
          <w:highlight w:val="cyan"/>
          <w:u w:val="single"/>
        </w:rPr>
        <w:t>In</w:t>
      </w:r>
      <w:r w:rsidRPr="00AF7BF5">
        <w:rPr>
          <w:sz w:val="16"/>
          <w:highlight w:val="cyan"/>
        </w:rPr>
        <w:t xml:space="preserve"> </w:t>
      </w:r>
      <w:r w:rsidRPr="00DF71DB">
        <w:rPr>
          <w:sz w:val="16"/>
        </w:rPr>
        <w:t xml:space="preserve">the field of </w:t>
      </w:r>
      <w:r w:rsidRPr="00AF7BF5">
        <w:rPr>
          <w:highlight w:val="cyan"/>
          <w:u w:val="single"/>
        </w:rPr>
        <w:t xml:space="preserve">competition </w:t>
      </w:r>
      <w:r w:rsidRPr="005A1020">
        <w:rPr>
          <w:u w:val="single"/>
        </w:rPr>
        <w:t>law,</w:t>
      </w:r>
      <w:r w:rsidRPr="005A1020">
        <w:rPr>
          <w:sz w:val="16"/>
        </w:rPr>
        <w:t xml:space="preserve"> such </w:t>
      </w:r>
      <w:r w:rsidRPr="005A1020">
        <w:rPr>
          <w:b/>
          <w:iCs/>
          <w:u w:val="single"/>
        </w:rPr>
        <w:t xml:space="preserve">an international regime is </w:t>
      </w:r>
      <w:proofErr w:type="gramStart"/>
      <w:r w:rsidRPr="005A1020">
        <w:rPr>
          <w:b/>
          <w:iCs/>
          <w:u w:val="single"/>
        </w:rPr>
        <w:t>lacking</w:t>
      </w:r>
      <w:proofErr w:type="gramEnd"/>
      <w:r w:rsidRPr="005A1020">
        <w:rPr>
          <w:sz w:val="16"/>
        </w:rPr>
        <w:t xml:space="preserve"> and the domestic laws of each state regulate private restraints of trade in the relevant marke</w:t>
      </w:r>
      <w:r w:rsidRPr="00DF71DB">
        <w:rPr>
          <w:sz w:val="16"/>
        </w:rPr>
        <w:t>ts.</w:t>
      </w:r>
    </w:p>
    <w:p w14:paraId="4166E781" w14:textId="77777777" w:rsidR="00F179CE" w:rsidRPr="00DF71DB" w:rsidRDefault="00F179CE" w:rsidP="00F179CE">
      <w:pPr>
        <w:rPr>
          <w:sz w:val="16"/>
        </w:rPr>
      </w:pPr>
      <w:r w:rsidRPr="00DF71DB">
        <w:rPr>
          <w:sz w:val="16"/>
        </w:rPr>
        <w:t xml:space="preserve">Serious </w:t>
      </w:r>
      <w:r w:rsidRPr="005A1020">
        <w:rPr>
          <w:b/>
          <w:iCs/>
          <w:u w:val="single"/>
        </w:rPr>
        <w:t xml:space="preserve">jurisdictional </w:t>
      </w:r>
      <w:r w:rsidRPr="00AF7BF5">
        <w:rPr>
          <w:b/>
          <w:iCs/>
          <w:highlight w:val="cyan"/>
          <w:u w:val="single"/>
        </w:rPr>
        <w:t>conflicts</w:t>
      </w:r>
      <w:r w:rsidRPr="00DF71DB">
        <w:rPr>
          <w:sz w:val="16"/>
        </w:rPr>
        <w:t xml:space="preserve"> have </w:t>
      </w:r>
      <w:r w:rsidRPr="00AF7BF5">
        <w:rPr>
          <w:highlight w:val="cyan"/>
          <w:u w:val="single"/>
        </w:rPr>
        <w:t>transpired in</w:t>
      </w:r>
      <w:r w:rsidRPr="00DF71DB">
        <w:rPr>
          <w:sz w:val="16"/>
        </w:rPr>
        <w:t xml:space="preserve"> the last several decades between </w:t>
      </w:r>
      <w:r w:rsidRPr="00DF71DB">
        <w:rPr>
          <w:u w:val="single"/>
        </w:rPr>
        <w:t>the United States</w:t>
      </w:r>
      <w:r w:rsidRPr="00DF71DB">
        <w:rPr>
          <w:sz w:val="16"/>
        </w:rPr>
        <w:t xml:space="preserve"> and other states over the so-called extraterritorial </w:t>
      </w:r>
      <w:r w:rsidRPr="00AF7BF5">
        <w:rPr>
          <w:b/>
          <w:iCs/>
          <w:highlight w:val="cyan"/>
          <w:u w:val="single"/>
        </w:rPr>
        <w:t xml:space="preserve">application of U.S. antitrust laws </w:t>
      </w:r>
      <w:r w:rsidRPr="005A1020">
        <w:rPr>
          <w:b/>
          <w:iCs/>
          <w:u w:val="single"/>
        </w:rPr>
        <w:t>on anticompetitive conducts</w:t>
      </w:r>
      <w:r w:rsidRPr="005A1020">
        <w:rPr>
          <w:sz w:val="16"/>
        </w:rPr>
        <w:t xml:space="preserve"> abroad. </w:t>
      </w:r>
      <w:r w:rsidRPr="005A1020">
        <w:rPr>
          <w:u w:val="single"/>
        </w:rPr>
        <w:t>This</w:t>
      </w:r>
      <w:r w:rsidRPr="005A1020">
        <w:rPr>
          <w:sz w:val="16"/>
        </w:rPr>
        <w:t xml:space="preserve"> problem has also</w:t>
      </w:r>
      <w:r w:rsidRPr="00DF71DB">
        <w:rPr>
          <w:sz w:val="16"/>
        </w:rPr>
        <w:t xml:space="preserve"> </w:t>
      </w:r>
      <w:r w:rsidRPr="00AF7BF5">
        <w:rPr>
          <w:highlight w:val="cyan"/>
          <w:u w:val="single"/>
        </w:rPr>
        <w:t xml:space="preserve">caused </w:t>
      </w:r>
      <w:r w:rsidRPr="00AF7BF5">
        <w:rPr>
          <w:b/>
          <w:iCs/>
          <w:highlight w:val="cyan"/>
          <w:u w:val="single"/>
        </w:rPr>
        <w:t>diplomatic frictions</w:t>
      </w:r>
      <w:r w:rsidRPr="00AF7BF5">
        <w:rPr>
          <w:sz w:val="16"/>
          <w:highlight w:val="cyan"/>
        </w:rPr>
        <w:t xml:space="preserve"> </w:t>
      </w:r>
      <w:r w:rsidRPr="00DF71DB">
        <w:rPr>
          <w:sz w:val="16"/>
        </w:rPr>
        <w:t xml:space="preserve">between the United States and other states, as it concerns state sovereignty. In this essay, the author will review the historical development of </w:t>
      </w:r>
      <w:r w:rsidRPr="005A1020">
        <w:rPr>
          <w:b/>
          <w:iCs/>
          <w:u w:val="single"/>
        </w:rPr>
        <w:t xml:space="preserve">international </w:t>
      </w:r>
      <w:r w:rsidRPr="00AF7BF5">
        <w:rPr>
          <w:b/>
          <w:iCs/>
          <w:highlight w:val="cyan"/>
          <w:u w:val="single"/>
        </w:rPr>
        <w:t>conflicts</w:t>
      </w:r>
      <w:r w:rsidRPr="00AF7BF5">
        <w:rPr>
          <w:highlight w:val="cyan"/>
          <w:u w:val="single"/>
        </w:rPr>
        <w:t xml:space="preserve"> </w:t>
      </w:r>
      <w:r w:rsidRPr="005A1020">
        <w:rPr>
          <w:u w:val="single"/>
        </w:rPr>
        <w:t>caused by</w:t>
      </w:r>
      <w:r w:rsidRPr="005A1020">
        <w:rPr>
          <w:sz w:val="16"/>
        </w:rPr>
        <w:t xml:space="preserve"> the extraterritorial application of </w:t>
      </w:r>
      <w:r w:rsidRPr="005A1020">
        <w:rPr>
          <w:u w:val="single"/>
        </w:rPr>
        <w:t>competition law</w:t>
      </w:r>
      <w:r w:rsidRPr="005A1020">
        <w:rPr>
          <w:sz w:val="16"/>
        </w:rPr>
        <w:t xml:space="preserve"> and attempt to examine the options available to circumvent or solve these conflicts. The main focus will be U.S. antitrust law and its </w:t>
      </w:r>
      <w:proofErr w:type="gramStart"/>
      <w:r w:rsidRPr="005A1020">
        <w:rPr>
          <w:sz w:val="16"/>
        </w:rPr>
        <w:t>relation</w:t>
      </w:r>
      <w:proofErr w:type="gramEnd"/>
      <w:r w:rsidRPr="00DF71DB">
        <w:rPr>
          <w:sz w:val="16"/>
        </w:rPr>
        <w:t xml:space="preserve"> </w:t>
      </w:r>
      <w:r w:rsidRPr="00AF7BF5">
        <w:rPr>
          <w:highlight w:val="cyan"/>
          <w:u w:val="single"/>
        </w:rPr>
        <w:t>with</w:t>
      </w:r>
      <w:r w:rsidRPr="00DF71DB">
        <w:rPr>
          <w:sz w:val="16"/>
        </w:rPr>
        <w:t xml:space="preserve"> other jurisdictions, mainly the European Union and</w:t>
      </w:r>
      <w:r w:rsidRPr="00DF71DB">
        <w:rPr>
          <w:b/>
          <w:iCs/>
          <w:u w:val="single"/>
        </w:rPr>
        <w:t xml:space="preserve"> </w:t>
      </w:r>
      <w:r w:rsidRPr="00AF7BF5">
        <w:rPr>
          <w:b/>
          <w:iCs/>
          <w:highlight w:val="cyan"/>
          <w:u w:val="single"/>
        </w:rPr>
        <w:t>Japan</w:t>
      </w:r>
      <w:r w:rsidRPr="00DF71DB">
        <w:rPr>
          <w:sz w:val="16"/>
        </w:rPr>
        <w:t xml:space="preserve">, considering the </w:t>
      </w:r>
      <w:r w:rsidRPr="00DF71DB">
        <w:rPr>
          <w:b/>
          <w:iCs/>
          <w:u w:val="single"/>
        </w:rPr>
        <w:t>grave implications</w:t>
      </w:r>
      <w:r w:rsidRPr="00DF71DB">
        <w:rPr>
          <w:sz w:val="16"/>
        </w:rPr>
        <w:t xml:space="preserve"> to competition law and policy as well as to the world economy. 2</w:t>
      </w:r>
    </w:p>
    <w:p w14:paraId="23CC0BEB" w14:textId="77777777" w:rsidR="00F179CE" w:rsidRPr="00DF71DB" w:rsidRDefault="00F179CE" w:rsidP="00F179CE">
      <w:pPr>
        <w:rPr>
          <w:sz w:val="10"/>
          <w:szCs w:val="10"/>
        </w:rPr>
      </w:pPr>
      <w:r w:rsidRPr="00DF71DB">
        <w:rPr>
          <w:sz w:val="10"/>
          <w:szCs w:val="10"/>
        </w:rPr>
        <w:t>II. Extraterritorial Application of U.S. Antitrust Laws</w:t>
      </w:r>
    </w:p>
    <w:p w14:paraId="65F1F7DB" w14:textId="77777777" w:rsidR="00F179CE" w:rsidRPr="00DF71DB" w:rsidRDefault="00F179CE" w:rsidP="00F179CE">
      <w:pPr>
        <w:rPr>
          <w:sz w:val="10"/>
          <w:szCs w:val="10"/>
        </w:rPr>
      </w:pPr>
      <w:r w:rsidRPr="00DF71DB">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DF71DB">
        <w:rPr>
          <w:sz w:val="10"/>
          <w:szCs w:val="10"/>
        </w:rPr>
        <w:t>nations ”</w:t>
      </w:r>
      <w:proofErr w:type="gramEnd"/>
      <w:r w:rsidRPr="00DF71DB">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DF71DB">
        <w:rPr>
          <w:sz w:val="10"/>
          <w:szCs w:val="10"/>
        </w:rPr>
        <w:t>with regard to</w:t>
      </w:r>
      <w:proofErr w:type="gramEnd"/>
      <w:r w:rsidRPr="00DF71DB">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0EBE8353" w14:textId="77777777" w:rsidR="00F179CE" w:rsidRPr="00DF71DB" w:rsidRDefault="00F179CE" w:rsidP="00F179CE">
      <w:pPr>
        <w:rPr>
          <w:sz w:val="10"/>
          <w:szCs w:val="10"/>
        </w:rPr>
      </w:pPr>
      <w:r w:rsidRPr="00DF71DB">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DC0B6CF" w14:textId="77777777" w:rsidR="00F179CE" w:rsidRPr="00DF71DB" w:rsidRDefault="00F179CE" w:rsidP="00F179CE">
      <w:pPr>
        <w:rPr>
          <w:sz w:val="10"/>
          <w:szCs w:val="10"/>
        </w:rPr>
      </w:pPr>
      <w:r w:rsidRPr="00DF71DB">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531EAC2" w14:textId="77777777" w:rsidR="00F179CE" w:rsidRPr="00DF71DB" w:rsidRDefault="00F179CE" w:rsidP="00F179CE">
      <w:pPr>
        <w:rPr>
          <w:sz w:val="10"/>
          <w:szCs w:val="10"/>
        </w:rPr>
      </w:pPr>
      <w:r w:rsidRPr="00DF71DB">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DF71DB">
        <w:rPr>
          <w:sz w:val="10"/>
          <w:szCs w:val="10"/>
        </w:rPr>
        <w:t>Neverthele</w:t>
      </w:r>
      <w:proofErr w:type="spellEnd"/>
      <w:r w:rsidRPr="00DF71DB">
        <w:rPr>
          <w:sz w:val="10"/>
          <w:szCs w:val="10"/>
        </w:rPr>
        <w:t xml:space="preserve"> ss, since the Alcoa case, U.S. courts have continued to follow the new jurisdictional formula of the effects doctrine.</w:t>
      </w:r>
    </w:p>
    <w:p w14:paraId="0707D9DD" w14:textId="77777777" w:rsidR="00F179CE" w:rsidRPr="00DF71DB" w:rsidRDefault="00F179CE" w:rsidP="00F179CE">
      <w:pPr>
        <w:rPr>
          <w:sz w:val="16"/>
        </w:rPr>
      </w:pPr>
      <w:r w:rsidRPr="005A1020">
        <w:rPr>
          <w:u w:val="single"/>
        </w:rPr>
        <w:t>In response to excessive application of U.S. antitrust laws</w:t>
      </w:r>
      <w:r w:rsidRPr="005A1020">
        <w:rPr>
          <w:sz w:val="16"/>
        </w:rPr>
        <w:t>, especially with respect to courts’ orders to produce documents such as subpoena duces tecum located abroad, a considerable</w:t>
      </w:r>
      <w:r w:rsidRPr="00DF71DB">
        <w:rPr>
          <w:sz w:val="16"/>
        </w:rPr>
        <w:t xml:space="preserve"> number of </w:t>
      </w:r>
      <w:r w:rsidRPr="00AF7BF5">
        <w:rPr>
          <w:highlight w:val="cyan"/>
          <w:u w:val="single"/>
        </w:rPr>
        <w:t>states</w:t>
      </w:r>
      <w:r w:rsidRPr="00AF7BF5">
        <w:rPr>
          <w:sz w:val="16"/>
          <w:highlight w:val="cyan"/>
        </w:rPr>
        <w:t xml:space="preserve"> </w:t>
      </w:r>
      <w:r w:rsidRPr="00DF71DB">
        <w:rPr>
          <w:sz w:val="16"/>
        </w:rPr>
        <w:t xml:space="preserve">have </w:t>
      </w:r>
      <w:r w:rsidRPr="00AF7BF5">
        <w:rPr>
          <w:highlight w:val="cyan"/>
          <w:u w:val="single"/>
        </w:rPr>
        <w:t xml:space="preserve">issued </w:t>
      </w:r>
      <w:r w:rsidRPr="005A1020">
        <w:rPr>
          <w:b/>
          <w:iCs/>
          <w:u w:val="single"/>
        </w:rPr>
        <w:t xml:space="preserve">diplomatic </w:t>
      </w:r>
      <w:r w:rsidRPr="00AF7BF5">
        <w:rPr>
          <w:b/>
          <w:iCs/>
          <w:highlight w:val="cyan"/>
          <w:u w:val="single"/>
        </w:rPr>
        <w:t>protests</w:t>
      </w:r>
      <w:r w:rsidRPr="00DF71DB">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w:t>
      </w:r>
      <w:r w:rsidRPr="00DF71DB">
        <w:rPr>
          <w:sz w:val="16"/>
        </w:rPr>
        <w:lastRenderedPageBreak/>
        <w:t>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33DAE67" w14:textId="77777777" w:rsidR="00F179CE" w:rsidRPr="00DF71DB" w:rsidRDefault="00F179CE" w:rsidP="00F179CE">
      <w:pPr>
        <w:rPr>
          <w:sz w:val="16"/>
          <w:szCs w:val="16"/>
        </w:rPr>
      </w:pPr>
      <w:r w:rsidRPr="00DF71DB">
        <w:rPr>
          <w:sz w:val="16"/>
          <w:szCs w:val="16"/>
        </w:rPr>
        <w:t xml:space="preserve">Having faced the antagonistic reactions of other states, U.S. courts began to show some restraint in assuming extraterritorial jurisdiction. In the Timberlane case (549 F.2d. 9 </w:t>
      </w:r>
      <w:proofErr w:type="spellStart"/>
      <w:r w:rsidRPr="00DF71DB">
        <w:rPr>
          <w:sz w:val="16"/>
          <w:szCs w:val="16"/>
        </w:rPr>
        <w:t>th</w:t>
      </w:r>
      <w:proofErr w:type="spellEnd"/>
      <w:r w:rsidRPr="00DF71DB">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DF71DB">
        <w:rPr>
          <w:sz w:val="16"/>
          <w:szCs w:val="16"/>
        </w:rPr>
        <w:t>substantial</w:t>
      </w:r>
      <w:proofErr w:type="gramEnd"/>
      <w:r w:rsidRPr="00DF71DB">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0588B53" w14:textId="77777777" w:rsidR="00F179CE" w:rsidRPr="00DF71DB" w:rsidRDefault="00F179CE" w:rsidP="00F179CE">
      <w:pPr>
        <w:rPr>
          <w:sz w:val="16"/>
        </w:rPr>
      </w:pPr>
      <w:r w:rsidRPr="00DF71DB">
        <w:rPr>
          <w:sz w:val="16"/>
        </w:rPr>
        <w:t xml:space="preserve">In 1993, </w:t>
      </w:r>
      <w:r w:rsidRPr="00DF71DB">
        <w:rPr>
          <w:u w:val="single"/>
        </w:rPr>
        <w:t>the Supreme Court</w:t>
      </w:r>
      <w:r w:rsidRPr="00DF71DB">
        <w:rPr>
          <w:sz w:val="16"/>
        </w:rPr>
        <w:t xml:space="preserve"> decision in the Hartford Fire Insurance case (113 S. Ct. 2891 (1993)) </w:t>
      </w:r>
      <w:r w:rsidRPr="00DF71DB">
        <w:rPr>
          <w:u w:val="single"/>
        </w:rPr>
        <w:t xml:space="preserve">reaffirmed the effects doctrine, stating that the </w:t>
      </w:r>
      <w:r w:rsidRPr="00AF7BF5">
        <w:rPr>
          <w:highlight w:val="cyan"/>
          <w:u w:val="single"/>
        </w:rPr>
        <w:t xml:space="preserve">Sherman </w:t>
      </w:r>
      <w:r w:rsidRPr="00DF71DB">
        <w:rPr>
          <w:u w:val="single"/>
        </w:rPr>
        <w:t xml:space="preserve">Act </w:t>
      </w:r>
      <w:r w:rsidRPr="00AF7BF5">
        <w:rPr>
          <w:b/>
          <w:iCs/>
          <w:highlight w:val="cyan"/>
          <w:u w:val="single"/>
        </w:rPr>
        <w:t>applies to foreign conduct</w:t>
      </w:r>
      <w:r w:rsidRPr="00AF7BF5">
        <w:rPr>
          <w:sz w:val="16"/>
          <w:highlight w:val="cyan"/>
        </w:rPr>
        <w:t xml:space="preserve"> </w:t>
      </w:r>
      <w:r w:rsidRPr="00DF71DB">
        <w:rPr>
          <w:sz w:val="16"/>
        </w:rPr>
        <w:t xml:space="preserve">that was meant to produce and did in fact produce some substantial effect in the United States. </w:t>
      </w:r>
      <w:r w:rsidRPr="00AF7BF5">
        <w:rPr>
          <w:highlight w:val="cyan"/>
          <w:u w:val="single"/>
        </w:rPr>
        <w:t>The Court</w:t>
      </w:r>
      <w:r w:rsidRPr="00AF7BF5">
        <w:rPr>
          <w:sz w:val="16"/>
          <w:highlight w:val="cyan"/>
        </w:rPr>
        <w:t xml:space="preserve"> </w:t>
      </w:r>
      <w:r w:rsidRPr="00DF71DB">
        <w:rPr>
          <w:sz w:val="16"/>
        </w:rPr>
        <w:t xml:space="preserve">then </w:t>
      </w:r>
      <w:r w:rsidRPr="00AF7BF5">
        <w:rPr>
          <w:b/>
          <w:iCs/>
          <w:highlight w:val="cyan"/>
          <w:u w:val="single"/>
        </w:rPr>
        <w:t xml:space="preserve">took </w:t>
      </w:r>
      <w:r w:rsidRPr="00DF71DB">
        <w:rPr>
          <w:b/>
          <w:iCs/>
          <w:u w:val="single"/>
        </w:rPr>
        <w:t xml:space="preserve">a </w:t>
      </w:r>
      <w:r w:rsidRPr="00AF7BF5">
        <w:rPr>
          <w:b/>
          <w:iCs/>
          <w:highlight w:val="cyan"/>
          <w:u w:val="single"/>
        </w:rPr>
        <w:t xml:space="preserve">restrictive </w:t>
      </w:r>
      <w:r w:rsidRPr="00DF71DB">
        <w:rPr>
          <w:b/>
          <w:iCs/>
          <w:u w:val="single"/>
        </w:rPr>
        <w:t>view on</w:t>
      </w:r>
      <w:r w:rsidRPr="00DF71DB">
        <w:rPr>
          <w:sz w:val="16"/>
        </w:rPr>
        <w:t xml:space="preserve"> the test of </w:t>
      </w:r>
      <w:r w:rsidRPr="00AF7BF5">
        <w:rPr>
          <w:b/>
          <w:iCs/>
          <w:highlight w:val="cyan"/>
          <w:u w:val="single"/>
        </w:rPr>
        <w:t>balancing</w:t>
      </w:r>
      <w:r w:rsidRPr="00AF7BF5">
        <w:rPr>
          <w:sz w:val="16"/>
          <w:highlight w:val="cyan"/>
        </w:rPr>
        <w:t xml:space="preserve"> </w:t>
      </w:r>
      <w:r w:rsidRPr="00DF71DB">
        <w:rPr>
          <w:sz w:val="16"/>
        </w:rPr>
        <w:t xml:space="preserve">interests, stating that </w:t>
      </w:r>
      <w:r w:rsidRPr="00DF71DB">
        <w:rPr>
          <w:u w:val="single"/>
        </w:rPr>
        <w:t>the only substantial question is whether there is a true conflict between domestic and foreign law, and held that no such conflict seemed to exist</w:t>
      </w:r>
      <w:r w:rsidRPr="00DF71DB">
        <w:rPr>
          <w:sz w:val="16"/>
        </w:rPr>
        <w:t xml:space="preserve"> because British law did not require defendants to act in a manner prohibited by U.S. law. 10</w:t>
      </w:r>
    </w:p>
    <w:p w14:paraId="5FE5A3D3" w14:textId="77777777" w:rsidR="00F179CE" w:rsidRPr="00DF71DB" w:rsidRDefault="00F179CE" w:rsidP="00F179CE">
      <w:pPr>
        <w:rPr>
          <w:sz w:val="16"/>
        </w:rPr>
      </w:pPr>
      <w:r w:rsidRPr="00AF7BF5">
        <w:rPr>
          <w:highlight w:val="cyan"/>
          <w:u w:val="single"/>
        </w:rPr>
        <w:t>Japan</w:t>
      </w:r>
      <w:r w:rsidRPr="00AF7BF5">
        <w:rPr>
          <w:sz w:val="16"/>
          <w:highlight w:val="cyan"/>
        </w:rPr>
        <w:t xml:space="preserve"> </w:t>
      </w:r>
      <w:r w:rsidRPr="00DF71DB">
        <w:rPr>
          <w:sz w:val="16"/>
        </w:rPr>
        <w:t xml:space="preserve">maintains the territorial principle and </w:t>
      </w:r>
      <w:r w:rsidRPr="00AF7BF5">
        <w:rPr>
          <w:b/>
          <w:iCs/>
          <w:highlight w:val="cyan"/>
          <w:u w:val="single"/>
        </w:rPr>
        <w:t xml:space="preserve">rejects </w:t>
      </w:r>
      <w:r w:rsidRPr="00DF71DB">
        <w:rPr>
          <w:b/>
          <w:iCs/>
          <w:u w:val="single"/>
        </w:rPr>
        <w:t>the effects doctrine</w:t>
      </w:r>
      <w:r w:rsidRPr="00DF71DB">
        <w:rPr>
          <w:sz w:val="16"/>
        </w:rPr>
        <w:t xml:space="preserve">, stating that the effects doctrine cannot be regarded as an established rule of international law. </w:t>
      </w:r>
      <w:r w:rsidRPr="00DF71DB">
        <w:rPr>
          <w:u w:val="single"/>
        </w:rPr>
        <w:t>In the view of</w:t>
      </w:r>
      <w:r w:rsidRPr="00DF71DB">
        <w:rPr>
          <w:sz w:val="16"/>
        </w:rPr>
        <w:t xml:space="preserve"> the Government of </w:t>
      </w:r>
      <w:r w:rsidRPr="00DF71DB">
        <w:rPr>
          <w:b/>
          <w:iCs/>
          <w:u w:val="single"/>
        </w:rPr>
        <w:t>Japan</w:t>
      </w:r>
      <w:r w:rsidRPr="00DF71DB">
        <w:rPr>
          <w:sz w:val="16"/>
        </w:rPr>
        <w:t xml:space="preserve">, the </w:t>
      </w:r>
      <w:r w:rsidRPr="00DF71DB">
        <w:rPr>
          <w:u w:val="single"/>
        </w:rPr>
        <w:t>extraterritorial application</w:t>
      </w:r>
      <w:r w:rsidRPr="00DF71DB">
        <w:rPr>
          <w:b/>
          <w:iCs/>
          <w:u w:val="single"/>
        </w:rPr>
        <w:t xml:space="preserve"> of </w:t>
      </w:r>
      <w:r w:rsidRPr="00AF7BF5">
        <w:rPr>
          <w:b/>
          <w:iCs/>
          <w:highlight w:val="cyan"/>
          <w:u w:val="single"/>
        </w:rPr>
        <w:t>U.S</w:t>
      </w:r>
      <w:r w:rsidRPr="00DF71DB">
        <w:rPr>
          <w:b/>
          <w:iCs/>
          <w:u w:val="single"/>
        </w:rPr>
        <w:t>.</w:t>
      </w:r>
      <w:r w:rsidRPr="00DF71DB">
        <w:rPr>
          <w:sz w:val="16"/>
        </w:rPr>
        <w:t xml:space="preserve"> domestic laws (including U.S. </w:t>
      </w:r>
      <w:r w:rsidRPr="00AF7BF5">
        <w:rPr>
          <w:b/>
          <w:iCs/>
          <w:highlight w:val="cyan"/>
          <w:u w:val="single"/>
        </w:rPr>
        <w:t xml:space="preserve">antitrust </w:t>
      </w:r>
      <w:r w:rsidRPr="00DF71DB">
        <w:rPr>
          <w:b/>
          <w:iCs/>
          <w:u w:val="single"/>
        </w:rPr>
        <w:t>laws</w:t>
      </w:r>
      <w:r w:rsidRPr="00DF71DB">
        <w:rPr>
          <w:sz w:val="16"/>
        </w:rPr>
        <w:t xml:space="preserve">) based on the </w:t>
      </w:r>
      <w:proofErr w:type="gramStart"/>
      <w:r w:rsidRPr="00AF7BF5">
        <w:rPr>
          <w:b/>
          <w:iCs/>
          <w:highlight w:val="cyan"/>
          <w:u w:val="single"/>
        </w:rPr>
        <w:t>effects</w:t>
      </w:r>
      <w:proofErr w:type="gramEnd"/>
      <w:r w:rsidRPr="00AF7BF5">
        <w:rPr>
          <w:b/>
          <w:iCs/>
          <w:highlight w:val="cyan"/>
          <w:u w:val="single"/>
        </w:rPr>
        <w:t xml:space="preserve"> doctrine</w:t>
      </w:r>
      <w:r w:rsidRPr="00DF71DB">
        <w:rPr>
          <w:b/>
          <w:iCs/>
          <w:u w:val="single"/>
        </w:rPr>
        <w:t xml:space="preserve"> is not allowed</w:t>
      </w:r>
      <w:r w:rsidRPr="00DF71DB">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AF7BF5">
        <w:rPr>
          <w:highlight w:val="cyan"/>
          <w:u w:val="single"/>
        </w:rPr>
        <w:t>Nonetheless, the U.S.</w:t>
      </w:r>
      <w:r w:rsidRPr="00DF71DB">
        <w:rPr>
          <w:u w:val="single"/>
        </w:rPr>
        <w:t xml:space="preserve"> Supreme Court </w:t>
      </w:r>
      <w:r w:rsidRPr="00AF7BF5">
        <w:rPr>
          <w:b/>
          <w:iCs/>
          <w:highlight w:val="cyan"/>
          <w:u w:val="single"/>
        </w:rPr>
        <w:t>affirmed</w:t>
      </w:r>
      <w:r w:rsidRPr="00AF7BF5">
        <w:rPr>
          <w:sz w:val="16"/>
          <w:highlight w:val="cyan"/>
        </w:rPr>
        <w:t xml:space="preserve"> </w:t>
      </w:r>
      <w:r w:rsidRPr="00DF71DB">
        <w:rPr>
          <w:sz w:val="16"/>
        </w:rPr>
        <w:t xml:space="preserve">the Court of Appeal decision, which assumed </w:t>
      </w:r>
      <w:r w:rsidRPr="005A1020">
        <w:rPr>
          <w:u w:val="single"/>
        </w:rPr>
        <w:t xml:space="preserve">the extraterritorial </w:t>
      </w:r>
      <w:r w:rsidRPr="00AF7BF5">
        <w:rPr>
          <w:highlight w:val="cyan"/>
          <w:u w:val="single"/>
        </w:rPr>
        <w:t>application</w:t>
      </w:r>
      <w:r w:rsidRPr="00DF71DB">
        <w:rPr>
          <w:sz w:val="16"/>
        </w:rPr>
        <w:t xml:space="preserve"> of the Sherman Act to a criminal case for the first time (118 S. Ct. 685 (1998)).</w:t>
      </w:r>
    </w:p>
    <w:p w14:paraId="07CACA19" w14:textId="77777777" w:rsidR="00F179CE" w:rsidRPr="00DF71DB" w:rsidRDefault="00F179CE" w:rsidP="00F179CE">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Japan </w:t>
      </w:r>
      <w:r w:rsidRPr="00DF71DB">
        <w:rPr>
          <w:rFonts w:eastAsiaTheme="majorEastAsia" w:cstheme="majorBidi"/>
          <w:b/>
          <w:iCs/>
          <w:sz w:val="26"/>
          <w:u w:val="single"/>
        </w:rPr>
        <w:t>economic alliance</w:t>
      </w:r>
      <w:r w:rsidRPr="00DF71DB">
        <w:rPr>
          <w:rFonts w:eastAsiaTheme="majorEastAsia" w:cstheme="majorBidi"/>
          <w:b/>
          <w:iCs/>
          <w:sz w:val="26"/>
        </w:rPr>
        <w:t xml:space="preserve"> is key to prevent </w:t>
      </w:r>
      <w:r w:rsidRPr="00DF71DB">
        <w:rPr>
          <w:rFonts w:eastAsiaTheme="majorEastAsia" w:cstheme="majorBidi"/>
          <w:b/>
          <w:iCs/>
          <w:sz w:val="26"/>
          <w:u w:val="single"/>
        </w:rPr>
        <w:t>Chinese challenges</w:t>
      </w:r>
      <w:r w:rsidRPr="00DF71DB">
        <w:rPr>
          <w:rFonts w:eastAsiaTheme="majorEastAsia" w:cstheme="majorBidi"/>
          <w:b/>
          <w:iCs/>
          <w:sz w:val="26"/>
        </w:rPr>
        <w:t xml:space="preserve"> to the </w:t>
      </w:r>
      <w:r w:rsidRPr="00DF71DB">
        <w:rPr>
          <w:rFonts w:eastAsiaTheme="majorEastAsia" w:cstheme="majorBidi"/>
          <w:b/>
          <w:iCs/>
          <w:sz w:val="26"/>
          <w:u w:val="single"/>
        </w:rPr>
        <w:t>ILO</w:t>
      </w:r>
      <w:r w:rsidRPr="00DF71DB">
        <w:rPr>
          <w:rFonts w:eastAsiaTheme="majorEastAsia" w:cstheme="majorBidi"/>
          <w:b/>
          <w:iCs/>
          <w:sz w:val="26"/>
        </w:rPr>
        <w:t xml:space="preserve">---recovering now but </w:t>
      </w:r>
      <w:r w:rsidRPr="00DF71DB">
        <w:rPr>
          <w:rFonts w:eastAsiaTheme="majorEastAsia" w:cstheme="majorBidi"/>
          <w:b/>
          <w:iCs/>
          <w:sz w:val="26"/>
          <w:u w:val="single"/>
        </w:rPr>
        <w:t>smooth sailing</w:t>
      </w:r>
      <w:r w:rsidRPr="00DF71DB">
        <w:rPr>
          <w:rFonts w:eastAsiaTheme="majorEastAsia" w:cstheme="majorBidi"/>
          <w:b/>
          <w:iCs/>
          <w:sz w:val="26"/>
        </w:rPr>
        <w:t xml:space="preserve"> is </w:t>
      </w:r>
      <w:r w:rsidRPr="00DF71DB">
        <w:rPr>
          <w:rFonts w:eastAsiaTheme="majorEastAsia" w:cstheme="majorBidi"/>
          <w:b/>
          <w:iCs/>
          <w:sz w:val="26"/>
          <w:u w:val="single"/>
        </w:rPr>
        <w:t>not guaranteed</w:t>
      </w:r>
      <w:r w:rsidRPr="00DF71DB">
        <w:rPr>
          <w:rFonts w:eastAsiaTheme="majorEastAsia" w:cstheme="majorBidi"/>
          <w:b/>
          <w:iCs/>
          <w:sz w:val="26"/>
        </w:rPr>
        <w:t xml:space="preserve">. </w:t>
      </w:r>
    </w:p>
    <w:p w14:paraId="09B7C6ED" w14:textId="77777777" w:rsidR="00F179CE" w:rsidRPr="00DF71DB" w:rsidRDefault="00F179CE" w:rsidP="00F179CE">
      <w:proofErr w:type="spellStart"/>
      <w:r w:rsidRPr="00DF71DB">
        <w:t>Shihoko</w:t>
      </w:r>
      <w:proofErr w:type="spellEnd"/>
      <w:r w:rsidRPr="00DF71DB">
        <w:t xml:space="preserve"> </w:t>
      </w:r>
      <w:proofErr w:type="spellStart"/>
      <w:r w:rsidRPr="00DF71DB">
        <w:rPr>
          <w:b/>
          <w:bCs/>
          <w:sz w:val="26"/>
        </w:rPr>
        <w:t>Goto</w:t>
      </w:r>
      <w:proofErr w:type="spellEnd"/>
      <w:r w:rsidRPr="00DF71DB">
        <w:rPr>
          <w:b/>
          <w:bCs/>
          <w:sz w:val="26"/>
        </w:rPr>
        <w:t xml:space="preserve"> 21</w:t>
      </w:r>
      <w:r w:rsidRPr="00DF71DB">
        <w:t>. deputy director for geoeconomics and senior associate for Northeast Asia at the Wilson Center. "When Trade No Longer Hampers U.S.-Japan Ties". 4-20-2021. https://www.wilsoncenter.org/blog-post/when-trade-no-longer-hampers-us-japan-ties</w:t>
      </w:r>
    </w:p>
    <w:p w14:paraId="6A571B28" w14:textId="77777777" w:rsidR="00F179CE" w:rsidRPr="00DF71DB" w:rsidRDefault="00F179CE" w:rsidP="00F179CE">
      <w:pPr>
        <w:rPr>
          <w:sz w:val="16"/>
        </w:rPr>
      </w:pPr>
      <w:r w:rsidRPr="00DF71DB">
        <w:rPr>
          <w:u w:val="single"/>
        </w:rPr>
        <w:t>The</w:t>
      </w:r>
      <w:r w:rsidRPr="00DF71DB">
        <w:rPr>
          <w:sz w:val="16"/>
        </w:rPr>
        <w:t xml:space="preserve"> April 16th </w:t>
      </w:r>
      <w:r w:rsidRPr="00DF71DB">
        <w:rPr>
          <w:u w:val="single"/>
        </w:rPr>
        <w:t>meeting between</w:t>
      </w:r>
      <w:r w:rsidRPr="00DF71DB">
        <w:rPr>
          <w:sz w:val="16"/>
        </w:rPr>
        <w:t xml:space="preserve"> President Joe </w:t>
      </w:r>
      <w:r w:rsidRPr="00AF7BF5">
        <w:rPr>
          <w:highlight w:val="cyan"/>
          <w:u w:val="single"/>
        </w:rPr>
        <w:t>Biden and</w:t>
      </w:r>
      <w:r w:rsidRPr="00AF7BF5">
        <w:rPr>
          <w:sz w:val="16"/>
          <w:highlight w:val="cyan"/>
        </w:rPr>
        <w:t xml:space="preserve"> </w:t>
      </w:r>
      <w:r w:rsidRPr="00DF71DB">
        <w:rPr>
          <w:sz w:val="16"/>
        </w:rPr>
        <w:t xml:space="preserve">Japanese Prime Minister Yoshihide </w:t>
      </w:r>
      <w:r w:rsidRPr="00AF7BF5">
        <w:rPr>
          <w:highlight w:val="cyan"/>
          <w:u w:val="single"/>
        </w:rPr>
        <w:t xml:space="preserve">Suga </w:t>
      </w:r>
      <w:r w:rsidRPr="00DF71DB">
        <w:rPr>
          <w:u w:val="single"/>
        </w:rPr>
        <w:t>marked several milestones</w:t>
      </w:r>
      <w:r w:rsidRPr="00DF71DB">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DF71DB">
        <w:rPr>
          <w:sz w:val="16"/>
        </w:rPr>
        <w:t>a number of</w:t>
      </w:r>
      <w:proofErr w:type="gramEnd"/>
      <w:r w:rsidRPr="00DF71DB">
        <w:rPr>
          <w:sz w:val="16"/>
        </w:rPr>
        <w:t xml:space="preserve"> firsts in terms of content too, not least that it was the first time since the 1980s in which trade was not a sore point of contention between the two sides. Instead, </w:t>
      </w:r>
      <w:r w:rsidRPr="009A5FDE">
        <w:rPr>
          <w:u w:val="single"/>
        </w:rPr>
        <w:t xml:space="preserve">trade relations projected as a </w:t>
      </w:r>
      <w:r w:rsidRPr="009A5FDE">
        <w:rPr>
          <w:b/>
          <w:iCs/>
          <w:u w:val="single"/>
        </w:rPr>
        <w:t>way forward</w:t>
      </w:r>
      <w:r w:rsidRPr="009A5FDE">
        <w:rPr>
          <w:u w:val="single"/>
        </w:rPr>
        <w:t xml:space="preserve"> for further bilateral cooperation in </w:t>
      </w:r>
      <w:r w:rsidRPr="00AF7BF5">
        <w:rPr>
          <w:b/>
          <w:iCs/>
          <w:highlight w:val="cyan"/>
          <w:u w:val="single"/>
        </w:rPr>
        <w:t xml:space="preserve">confronting </w:t>
      </w:r>
      <w:r w:rsidRPr="00DF71DB">
        <w:rPr>
          <w:b/>
          <w:iCs/>
          <w:u w:val="single"/>
        </w:rPr>
        <w:t xml:space="preserve">the </w:t>
      </w:r>
      <w:r w:rsidRPr="00AF7BF5">
        <w:rPr>
          <w:b/>
          <w:iCs/>
          <w:highlight w:val="cyan"/>
          <w:u w:val="single"/>
        </w:rPr>
        <w:t xml:space="preserve">China </w:t>
      </w:r>
      <w:r w:rsidRPr="00DF71DB">
        <w:rPr>
          <w:b/>
          <w:iCs/>
          <w:u w:val="single"/>
        </w:rPr>
        <w:t>threat</w:t>
      </w:r>
      <w:r w:rsidRPr="00DF71DB">
        <w:rPr>
          <w:sz w:val="16"/>
        </w:rPr>
        <w:t>.</w:t>
      </w:r>
    </w:p>
    <w:p w14:paraId="2AB9BC0D" w14:textId="77777777" w:rsidR="00F179CE" w:rsidRPr="00DF71DB" w:rsidRDefault="00F179CE" w:rsidP="00F179CE">
      <w:pPr>
        <w:rPr>
          <w:sz w:val="16"/>
        </w:rPr>
      </w:pPr>
      <w:r w:rsidRPr="009A5FDE">
        <w:rPr>
          <w:u w:val="single"/>
        </w:rPr>
        <w:t xml:space="preserve">That </w:t>
      </w:r>
      <w:r w:rsidRPr="00AF7BF5">
        <w:rPr>
          <w:highlight w:val="cyan"/>
          <w:u w:val="single"/>
        </w:rPr>
        <w:t xml:space="preserve">isn’t </w:t>
      </w:r>
      <w:r w:rsidRPr="00DF71DB">
        <w:rPr>
          <w:u w:val="single"/>
        </w:rPr>
        <w:t>to say trade relations</w:t>
      </w:r>
      <w:r w:rsidRPr="00DF71DB">
        <w:rPr>
          <w:sz w:val="16"/>
        </w:rPr>
        <w:t xml:space="preserve"> between Japan and the United States </w:t>
      </w:r>
      <w:r w:rsidRPr="00DF71DB">
        <w:rPr>
          <w:u w:val="single"/>
        </w:rPr>
        <w:t xml:space="preserve">are now </w:t>
      </w:r>
      <w:r w:rsidRPr="00AF7BF5">
        <w:rPr>
          <w:b/>
          <w:iCs/>
          <w:highlight w:val="cyan"/>
          <w:u w:val="single"/>
        </w:rPr>
        <w:t>smooth sailing</w:t>
      </w:r>
      <w:r w:rsidRPr="00DF71DB">
        <w:rPr>
          <w:u w:val="single"/>
        </w:rPr>
        <w:t>. The</w:t>
      </w:r>
      <w:r w:rsidRPr="00DF71DB">
        <w:rPr>
          <w:sz w:val="16"/>
        </w:rPr>
        <w:t xml:space="preserve"> U.S. </w:t>
      </w:r>
      <w:r w:rsidRPr="00AF7BF5">
        <w:rPr>
          <w:highlight w:val="cyan"/>
          <w:u w:val="single"/>
        </w:rPr>
        <w:t xml:space="preserve">trade </w:t>
      </w:r>
      <w:r w:rsidRPr="00DF71DB">
        <w:rPr>
          <w:u w:val="single"/>
        </w:rPr>
        <w:t>deficit</w:t>
      </w:r>
      <w:r w:rsidRPr="00DF71DB">
        <w:rPr>
          <w:sz w:val="16"/>
        </w:rPr>
        <w:t xml:space="preserve"> with the world’s third-largest economy runs to nearly $68 billion, </w:t>
      </w:r>
      <w:r w:rsidRPr="00DF71DB">
        <w:rPr>
          <w:u w:val="single"/>
        </w:rPr>
        <w:t>and</w:t>
      </w:r>
      <w:r w:rsidRPr="00DF71DB">
        <w:rPr>
          <w:sz w:val="16"/>
        </w:rPr>
        <w:t xml:space="preserve"> although the two sides signed a merchandise trade deal in 2019, the Japanese </w:t>
      </w:r>
      <w:r w:rsidRPr="00DF71DB">
        <w:rPr>
          <w:u w:val="single"/>
        </w:rPr>
        <w:t xml:space="preserve">auto industry </w:t>
      </w:r>
      <w:r w:rsidRPr="009A5FDE">
        <w:rPr>
          <w:u w:val="single"/>
        </w:rPr>
        <w:t xml:space="preserve">remains </w:t>
      </w:r>
      <w:r w:rsidRPr="00AF7BF5">
        <w:rPr>
          <w:highlight w:val="cyan"/>
          <w:u w:val="single"/>
        </w:rPr>
        <w:t xml:space="preserve">a point of contention </w:t>
      </w:r>
      <w:r w:rsidRPr="00DF71DB">
        <w:rPr>
          <w:u w:val="single"/>
        </w:rPr>
        <w:t>for the United States</w:t>
      </w:r>
      <w:r w:rsidRPr="00DF71DB">
        <w:rPr>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DF71DB">
        <w:rPr>
          <w:sz w:val="16"/>
        </w:rPr>
        <w:t>in the near future</w:t>
      </w:r>
      <w:proofErr w:type="gramEnd"/>
      <w:r w:rsidRPr="00DF71DB">
        <w:rPr>
          <w:sz w:val="16"/>
        </w:rPr>
        <w:t>, much to the frustration of Tokyo.</w:t>
      </w:r>
    </w:p>
    <w:p w14:paraId="3270157E" w14:textId="77777777" w:rsidR="00F179CE" w:rsidRPr="00DF71DB" w:rsidRDefault="00F179CE" w:rsidP="00F179CE">
      <w:pPr>
        <w:rPr>
          <w:sz w:val="16"/>
        </w:rPr>
      </w:pPr>
      <w:r w:rsidRPr="009A5FDE">
        <w:rPr>
          <w:u w:val="single"/>
        </w:rPr>
        <w:t>Yet</w:t>
      </w:r>
      <w:r w:rsidRPr="009A5FDE">
        <w:rPr>
          <w:sz w:val="16"/>
        </w:rPr>
        <w:t xml:space="preserve"> instead of trying to negotiate a breakthrough on the trade front, </w:t>
      </w:r>
      <w:r w:rsidRPr="009A5FDE">
        <w:rPr>
          <w:u w:val="single"/>
        </w:rPr>
        <w:t xml:space="preserve">the Biden-Suga meeting focused on </w:t>
      </w:r>
      <w:r w:rsidRPr="009A5FDE">
        <w:rPr>
          <w:b/>
          <w:iCs/>
          <w:u w:val="single"/>
        </w:rPr>
        <w:t>bilateral economic relations</w:t>
      </w:r>
      <w:r w:rsidRPr="009A5FDE">
        <w:rPr>
          <w:u w:val="single"/>
        </w:rPr>
        <w:t xml:space="preserve"> based on their</w:t>
      </w:r>
      <w:r w:rsidRPr="009A5FDE">
        <w:rPr>
          <w:b/>
          <w:iCs/>
          <w:u w:val="single"/>
        </w:rPr>
        <w:t xml:space="preserve"> shared threat of</w:t>
      </w:r>
      <w:r w:rsidRPr="009A5FDE">
        <w:rPr>
          <w:sz w:val="16"/>
        </w:rPr>
        <w:t xml:space="preserve"> dealing with </w:t>
      </w:r>
      <w:r w:rsidRPr="009A5FDE">
        <w:rPr>
          <w:b/>
          <w:iCs/>
          <w:u w:val="single"/>
        </w:rPr>
        <w:t>China’s ambitions to challenge the regional status quo</w:t>
      </w:r>
      <w:r w:rsidRPr="009A5FDE">
        <w:rPr>
          <w:sz w:val="16"/>
        </w:rPr>
        <w:t>. Until recent months, Tokyo had aspired to</w:t>
      </w:r>
      <w:r w:rsidRPr="00DF71DB">
        <w:rPr>
          <w:sz w:val="16"/>
        </w:rPr>
        <w:t xml:space="preserve"> maintain solid relations with China whilst furthering ties with the United </w:t>
      </w:r>
      <w:r w:rsidRPr="00DF71DB">
        <w:rPr>
          <w:sz w:val="16"/>
        </w:rPr>
        <w:lastRenderedPageBreak/>
        <w:t xml:space="preserve">States, most notably by endeavoring to decouple economic interests with Beijing from the security threat that China has increasingly been posing upon Tokyo. After the joint 2+2 joint security meeting in Tokyo in March, however, </w:t>
      </w:r>
      <w:r w:rsidRPr="00DF71DB">
        <w:rPr>
          <w:u w:val="single"/>
        </w:rPr>
        <w:t xml:space="preserve">the two countries declared that </w:t>
      </w:r>
      <w:r w:rsidRPr="00AF7BF5">
        <w:rPr>
          <w:highlight w:val="cyan"/>
          <w:u w:val="single"/>
        </w:rPr>
        <w:t>China</w:t>
      </w:r>
      <w:r w:rsidRPr="00DF71DB">
        <w:rPr>
          <w:u w:val="single"/>
        </w:rPr>
        <w:t xml:space="preserve">’s </w:t>
      </w:r>
      <w:r w:rsidRPr="009A5FDE">
        <w:rPr>
          <w:u w:val="single"/>
        </w:rPr>
        <w:t>behavior is “</w:t>
      </w:r>
      <w:r w:rsidRPr="009A5FDE">
        <w:rPr>
          <w:b/>
          <w:iCs/>
          <w:u w:val="single"/>
        </w:rPr>
        <w:t>inconsistent with</w:t>
      </w:r>
      <w:r w:rsidRPr="009A5FDE">
        <w:rPr>
          <w:sz w:val="16"/>
        </w:rPr>
        <w:t xml:space="preserve"> the existing </w:t>
      </w:r>
      <w:r w:rsidRPr="009A5FDE">
        <w:rPr>
          <w:b/>
          <w:iCs/>
          <w:u w:val="single"/>
        </w:rPr>
        <w:t>international order</w:t>
      </w:r>
      <w:r w:rsidRPr="009A5FDE">
        <w:rPr>
          <w:u w:val="single"/>
        </w:rPr>
        <w:t xml:space="preserve">, </w:t>
      </w:r>
      <w:r w:rsidRPr="00AF7BF5">
        <w:rPr>
          <w:highlight w:val="cyan"/>
          <w:u w:val="single"/>
        </w:rPr>
        <w:t xml:space="preserve">presents </w:t>
      </w:r>
      <w:r w:rsidRPr="00DF71DB">
        <w:rPr>
          <w:u w:val="single"/>
        </w:rPr>
        <w:t xml:space="preserve">political, economic, </w:t>
      </w:r>
      <w:r w:rsidRPr="00AF7BF5">
        <w:rPr>
          <w:highlight w:val="cyan"/>
          <w:u w:val="single"/>
        </w:rPr>
        <w:t>military</w:t>
      </w:r>
      <w:r w:rsidRPr="00DF71DB">
        <w:rPr>
          <w:u w:val="single"/>
        </w:rPr>
        <w:t xml:space="preserve">, and technological </w:t>
      </w:r>
      <w:r w:rsidRPr="00AF7BF5">
        <w:rPr>
          <w:highlight w:val="cyan"/>
          <w:u w:val="single"/>
        </w:rPr>
        <w:t xml:space="preserve">challenges </w:t>
      </w:r>
      <w:r w:rsidRPr="00DF71DB">
        <w:rPr>
          <w:u w:val="single"/>
        </w:rPr>
        <w:t xml:space="preserve">to the </w:t>
      </w:r>
      <w:r w:rsidRPr="00DF71DB">
        <w:rPr>
          <w:b/>
          <w:iCs/>
          <w:u w:val="single"/>
        </w:rPr>
        <w:t>Alliance</w:t>
      </w:r>
      <w:r w:rsidRPr="00DF71DB">
        <w:rPr>
          <w:u w:val="single"/>
        </w:rPr>
        <w:t xml:space="preserve"> and to the </w:t>
      </w:r>
      <w:r w:rsidRPr="00DF71DB">
        <w:rPr>
          <w:b/>
          <w:iCs/>
          <w:u w:val="single"/>
        </w:rPr>
        <w:t>international community</w:t>
      </w:r>
      <w:r w:rsidRPr="00DF71DB">
        <w:rPr>
          <w:sz w:val="16"/>
        </w:rPr>
        <w:t>.”</w:t>
      </w:r>
    </w:p>
    <w:p w14:paraId="10F5434A" w14:textId="77777777" w:rsidR="00F179CE" w:rsidRPr="00DF71DB" w:rsidRDefault="00F179CE" w:rsidP="00F179CE">
      <w:pPr>
        <w:rPr>
          <w:sz w:val="16"/>
        </w:rPr>
      </w:pPr>
      <w:r w:rsidRPr="00DF71DB">
        <w:rPr>
          <w:sz w:val="16"/>
        </w:rPr>
        <w:t xml:space="preserve">Since then, </w:t>
      </w:r>
      <w:r w:rsidRPr="00AF7BF5">
        <w:rPr>
          <w:highlight w:val="cyan"/>
          <w:u w:val="single"/>
        </w:rPr>
        <w:t xml:space="preserve">Tokyo </w:t>
      </w:r>
      <w:r w:rsidRPr="009A5FDE">
        <w:rPr>
          <w:u w:val="single"/>
        </w:rPr>
        <w:t xml:space="preserve">has </w:t>
      </w:r>
      <w:r w:rsidRPr="00AF7BF5">
        <w:rPr>
          <w:highlight w:val="cyan"/>
          <w:u w:val="single"/>
        </w:rPr>
        <w:t>moved</w:t>
      </w:r>
      <w:r w:rsidRPr="00AF7BF5">
        <w:rPr>
          <w:sz w:val="16"/>
          <w:highlight w:val="cyan"/>
        </w:rPr>
        <w:t xml:space="preserve"> </w:t>
      </w:r>
      <w:r w:rsidRPr="00DF71DB">
        <w:rPr>
          <w:sz w:val="16"/>
        </w:rPr>
        <w:t xml:space="preserve">even </w:t>
      </w:r>
      <w:r w:rsidRPr="009A5FDE">
        <w:rPr>
          <w:b/>
          <w:iCs/>
          <w:u w:val="single"/>
        </w:rPr>
        <w:t xml:space="preserve">closer </w:t>
      </w:r>
      <w:r w:rsidRPr="00AF7BF5">
        <w:rPr>
          <w:b/>
          <w:iCs/>
          <w:highlight w:val="cyan"/>
          <w:u w:val="single"/>
        </w:rPr>
        <w:t>to</w:t>
      </w:r>
      <w:r w:rsidRPr="00DF71DB">
        <w:rPr>
          <w:b/>
          <w:iCs/>
          <w:u w:val="single"/>
        </w:rPr>
        <w:t xml:space="preserve"> Washington</w:t>
      </w:r>
      <w:r w:rsidRPr="00DF71DB">
        <w:rPr>
          <w:sz w:val="16"/>
        </w:rPr>
        <w:t xml:space="preserve"> publicly in </w:t>
      </w:r>
      <w:r w:rsidRPr="009A5FDE">
        <w:rPr>
          <w:u w:val="single"/>
        </w:rPr>
        <w:t xml:space="preserve">pushing </w:t>
      </w:r>
      <w:r w:rsidRPr="00DF71DB">
        <w:rPr>
          <w:u w:val="single"/>
        </w:rPr>
        <w:t>back against China</w:t>
      </w:r>
      <w:r w:rsidRPr="00DF71DB">
        <w:rPr>
          <w:sz w:val="16"/>
        </w:rPr>
        <w:t xml:space="preserve">, as </w:t>
      </w:r>
      <w:r w:rsidRPr="00DF71DB">
        <w:rPr>
          <w:u w:val="single"/>
        </w:rPr>
        <w:t xml:space="preserve">the bilateral statement noted “the importance of </w:t>
      </w:r>
      <w:r w:rsidRPr="00AF7BF5">
        <w:rPr>
          <w:highlight w:val="cyan"/>
          <w:u w:val="single"/>
        </w:rPr>
        <w:t xml:space="preserve">peace </w:t>
      </w:r>
      <w:r w:rsidRPr="00DF71DB">
        <w:rPr>
          <w:u w:val="single"/>
        </w:rPr>
        <w:t xml:space="preserve">and stability </w:t>
      </w:r>
      <w:r w:rsidRPr="00AF7BF5">
        <w:rPr>
          <w:highlight w:val="cyan"/>
          <w:u w:val="single"/>
        </w:rPr>
        <w:t xml:space="preserve">across </w:t>
      </w:r>
      <w:r w:rsidRPr="009A5FDE">
        <w:rPr>
          <w:u w:val="single"/>
        </w:rPr>
        <w:t xml:space="preserve">the </w:t>
      </w:r>
      <w:r w:rsidRPr="00AF7BF5">
        <w:rPr>
          <w:b/>
          <w:iCs/>
          <w:highlight w:val="cyan"/>
          <w:u w:val="single"/>
        </w:rPr>
        <w:t xml:space="preserve">Taiwan </w:t>
      </w:r>
      <w:r w:rsidRPr="009A5FDE">
        <w:rPr>
          <w:b/>
          <w:iCs/>
          <w:u w:val="single"/>
        </w:rPr>
        <w:t>Strait</w:t>
      </w:r>
      <w:r w:rsidRPr="00DF71DB">
        <w:rPr>
          <w:u w:val="single"/>
        </w:rPr>
        <w:t>,”</w:t>
      </w:r>
      <w:r w:rsidRPr="00DF71DB">
        <w:rPr>
          <w:sz w:val="16"/>
        </w:rPr>
        <w:t xml:space="preserve"> marking the first time since 1969 that Japan and the United States publicly referred to Taiwan which remains a core interest for China.  In short, </w:t>
      </w:r>
      <w:r w:rsidRPr="009A5FDE">
        <w:rPr>
          <w:b/>
          <w:iCs/>
          <w:u w:val="single"/>
        </w:rPr>
        <w:t xml:space="preserve">Japan’s </w:t>
      </w:r>
      <w:r w:rsidRPr="00AF7BF5">
        <w:rPr>
          <w:b/>
          <w:iCs/>
          <w:highlight w:val="cyan"/>
          <w:u w:val="single"/>
        </w:rPr>
        <w:t xml:space="preserve">hedging </w:t>
      </w:r>
      <w:r w:rsidRPr="009A5FDE">
        <w:rPr>
          <w:b/>
          <w:iCs/>
          <w:u w:val="single"/>
        </w:rPr>
        <w:t>against the United States</w:t>
      </w:r>
      <w:r w:rsidRPr="00DF71DB">
        <w:rPr>
          <w:sz w:val="16"/>
        </w:rPr>
        <w:t xml:space="preserve"> and maintaining a balancing act between China and the United States </w:t>
      </w:r>
      <w:r w:rsidRPr="00AF7BF5">
        <w:rPr>
          <w:b/>
          <w:iCs/>
          <w:highlight w:val="cyan"/>
          <w:u w:val="single"/>
        </w:rPr>
        <w:t>is</w:t>
      </w:r>
      <w:r w:rsidRPr="00AF7BF5">
        <w:rPr>
          <w:sz w:val="16"/>
          <w:highlight w:val="cyan"/>
        </w:rPr>
        <w:t xml:space="preserve"> </w:t>
      </w:r>
      <w:r w:rsidRPr="00DF71DB">
        <w:rPr>
          <w:sz w:val="16"/>
        </w:rPr>
        <w:t xml:space="preserve">now </w:t>
      </w:r>
      <w:r w:rsidRPr="00AF7BF5">
        <w:rPr>
          <w:b/>
          <w:iCs/>
          <w:highlight w:val="cyan"/>
          <w:u w:val="single"/>
        </w:rPr>
        <w:t>over</w:t>
      </w:r>
      <w:r w:rsidRPr="00DF71DB">
        <w:rPr>
          <w:sz w:val="16"/>
        </w:rPr>
        <w:t xml:space="preserve">. Not only </w:t>
      </w:r>
      <w:proofErr w:type="gramStart"/>
      <w:r w:rsidRPr="00DF71DB">
        <w:rPr>
          <w:sz w:val="16"/>
        </w:rPr>
        <w:t>is</w:t>
      </w:r>
      <w:proofErr w:type="gramEnd"/>
      <w:r w:rsidRPr="00DF71DB">
        <w:rPr>
          <w:sz w:val="16"/>
        </w:rPr>
        <w:t xml:space="preserve"> its security interests even more closely aligned with that of the United States, </w:t>
      </w:r>
      <w:r w:rsidRPr="00DF71DB">
        <w:rPr>
          <w:u w:val="single"/>
        </w:rPr>
        <w:t xml:space="preserve">Japan’s </w:t>
      </w:r>
      <w:r w:rsidRPr="00AF7BF5">
        <w:rPr>
          <w:highlight w:val="cyan"/>
          <w:u w:val="single"/>
        </w:rPr>
        <w:t xml:space="preserve">economic interests are </w:t>
      </w:r>
      <w:r w:rsidRPr="00DF71DB">
        <w:rPr>
          <w:u w:val="single"/>
        </w:rPr>
        <w:t xml:space="preserve">now more </w:t>
      </w:r>
      <w:r w:rsidRPr="00AF7BF5">
        <w:rPr>
          <w:b/>
          <w:iCs/>
          <w:highlight w:val="cyan"/>
          <w:u w:val="single"/>
        </w:rPr>
        <w:t xml:space="preserve">intertwined </w:t>
      </w:r>
      <w:r w:rsidRPr="00DF71DB">
        <w:rPr>
          <w:b/>
          <w:iCs/>
          <w:u w:val="single"/>
        </w:rPr>
        <w:t>with</w:t>
      </w:r>
      <w:r w:rsidRPr="00DF71DB">
        <w:rPr>
          <w:sz w:val="16"/>
        </w:rPr>
        <w:t xml:space="preserve"> that of </w:t>
      </w:r>
      <w:r w:rsidRPr="00DF71DB">
        <w:rPr>
          <w:b/>
          <w:iCs/>
          <w:u w:val="single"/>
        </w:rPr>
        <w:t>the United States</w:t>
      </w:r>
      <w:r w:rsidRPr="00DF71DB">
        <w:rPr>
          <w:u w:val="single"/>
        </w:rPr>
        <w:t xml:space="preserve"> than ever</w:t>
      </w:r>
      <w:r w:rsidRPr="00DF71DB">
        <w:rPr>
          <w:sz w:val="16"/>
        </w:rPr>
        <w:t>.</w:t>
      </w:r>
    </w:p>
    <w:p w14:paraId="2C23306C" w14:textId="77777777" w:rsidR="00F179CE" w:rsidRPr="00DF71DB" w:rsidRDefault="00F179CE" w:rsidP="00F179CE">
      <w:pPr>
        <w:rPr>
          <w:sz w:val="16"/>
        </w:rPr>
      </w:pPr>
      <w:r w:rsidRPr="00DF71DB">
        <w:rPr>
          <w:u w:val="single"/>
        </w:rPr>
        <w:t xml:space="preserve">Rather than focusing on the trade balance, Tokyo and Washington’s </w:t>
      </w:r>
      <w:r w:rsidRPr="00AF7BF5">
        <w:rPr>
          <w:highlight w:val="cyan"/>
          <w:u w:val="single"/>
        </w:rPr>
        <w:t>economic relations will concentrate</w:t>
      </w:r>
      <w:r w:rsidRPr="00AF7BF5">
        <w:rPr>
          <w:sz w:val="16"/>
          <w:highlight w:val="cyan"/>
        </w:rPr>
        <w:t xml:space="preserve"> </w:t>
      </w:r>
      <w:r w:rsidRPr="00DF71DB">
        <w:rPr>
          <w:sz w:val="16"/>
        </w:rPr>
        <w:t xml:space="preserve">more </w:t>
      </w:r>
      <w:r w:rsidRPr="00AF7BF5">
        <w:rPr>
          <w:highlight w:val="cyan"/>
          <w:u w:val="single"/>
        </w:rPr>
        <w:t>on</w:t>
      </w:r>
      <w:r w:rsidRPr="00AF7BF5">
        <w:rPr>
          <w:sz w:val="16"/>
          <w:highlight w:val="cyan"/>
        </w:rPr>
        <w:t xml:space="preserve"> </w:t>
      </w:r>
      <w:r w:rsidRPr="00DF71DB">
        <w:rPr>
          <w:sz w:val="16"/>
        </w:rPr>
        <w:t xml:space="preserve">economic resilience and maintaining free and </w:t>
      </w:r>
      <w:r w:rsidRPr="00DF71DB">
        <w:rPr>
          <w:u w:val="single"/>
        </w:rPr>
        <w:t>fair</w:t>
      </w:r>
      <w:r w:rsidRPr="00DF71DB">
        <w:rPr>
          <w:sz w:val="16"/>
        </w:rPr>
        <w:t xml:space="preserve"> economic </w:t>
      </w:r>
      <w:r w:rsidRPr="00AF7BF5">
        <w:rPr>
          <w:highlight w:val="cyan"/>
          <w:u w:val="single"/>
        </w:rPr>
        <w:t>rules</w:t>
      </w:r>
      <w:r w:rsidRPr="00AF7BF5">
        <w:rPr>
          <w:sz w:val="16"/>
          <w:highlight w:val="cyan"/>
        </w:rPr>
        <w:t xml:space="preserve"> </w:t>
      </w:r>
      <w:r w:rsidRPr="00DF71DB">
        <w:rPr>
          <w:sz w:val="16"/>
        </w:rPr>
        <w:t xml:space="preserve">of engagement in the Indo-Pacific. At the same time, </w:t>
      </w:r>
      <w:r w:rsidRPr="00DF71DB">
        <w:rPr>
          <w:u w:val="single"/>
        </w:rPr>
        <w:t>the</w:t>
      </w:r>
      <w:r w:rsidRPr="00DF71DB">
        <w:rPr>
          <w:sz w:val="16"/>
        </w:rPr>
        <w:t xml:space="preserve"> two </w:t>
      </w:r>
      <w:r w:rsidRPr="00DF71DB">
        <w:rPr>
          <w:u w:val="single"/>
        </w:rPr>
        <w:t xml:space="preserve">countries are expected to </w:t>
      </w:r>
      <w:r w:rsidRPr="00DF71DB">
        <w:rPr>
          <w:b/>
          <w:iCs/>
          <w:u w:val="single"/>
        </w:rPr>
        <w:t>work</w:t>
      </w:r>
      <w:r w:rsidRPr="00DF71DB">
        <w:rPr>
          <w:sz w:val="16"/>
        </w:rPr>
        <w:t xml:space="preserve"> more </w:t>
      </w:r>
      <w:r w:rsidRPr="00DF71DB">
        <w:rPr>
          <w:b/>
          <w:iCs/>
          <w:u w:val="single"/>
        </w:rPr>
        <w:t xml:space="preserve">closely together on </w:t>
      </w:r>
      <w:r w:rsidRPr="009A5FDE">
        <w:rPr>
          <w:b/>
          <w:iCs/>
          <w:u w:val="single"/>
        </w:rPr>
        <w:t>competing against China</w:t>
      </w:r>
      <w:r w:rsidRPr="009A5FDE">
        <w:rPr>
          <w:sz w:val="16"/>
        </w:rPr>
        <w:t xml:space="preserve"> in</w:t>
      </w:r>
      <w:r w:rsidRPr="00DF71DB">
        <w:rPr>
          <w:sz w:val="16"/>
        </w:rPr>
        <w:t xml:space="preserve"> emerging technologies, from 5G to AI and information sciences.</w:t>
      </w:r>
    </w:p>
    <w:p w14:paraId="5D055E19" w14:textId="77777777" w:rsidR="00F179CE" w:rsidRPr="00DF71DB" w:rsidRDefault="00F179CE" w:rsidP="00F179CE">
      <w:pPr>
        <w:rPr>
          <w:sz w:val="16"/>
        </w:rPr>
      </w:pPr>
      <w:r w:rsidRPr="00DF71DB">
        <w:rPr>
          <w:u w:val="single"/>
        </w:rPr>
        <w:t>For Japan</w:t>
      </w:r>
      <w:r w:rsidRPr="00DF71DB">
        <w:rPr>
          <w:sz w:val="16"/>
        </w:rPr>
        <w:t xml:space="preserve">, one of </w:t>
      </w:r>
      <w:r w:rsidRPr="00AF7BF5">
        <w:rPr>
          <w:highlight w:val="cyan"/>
          <w:u w:val="single"/>
        </w:rPr>
        <w:t xml:space="preserve">the </w:t>
      </w:r>
      <w:r w:rsidRPr="00DF71DB">
        <w:rPr>
          <w:u w:val="single"/>
        </w:rPr>
        <w:t xml:space="preserve">biggest </w:t>
      </w:r>
      <w:r w:rsidRPr="00AF7BF5">
        <w:rPr>
          <w:highlight w:val="cyan"/>
          <w:u w:val="single"/>
        </w:rPr>
        <w:t>takeaways</w:t>
      </w:r>
      <w:r w:rsidRPr="00AF7BF5">
        <w:rPr>
          <w:sz w:val="16"/>
          <w:highlight w:val="cyan"/>
        </w:rPr>
        <w:t xml:space="preserve"> </w:t>
      </w:r>
      <w:r w:rsidRPr="00DF71DB">
        <w:rPr>
          <w:sz w:val="16"/>
        </w:rPr>
        <w:t xml:space="preserve">from the Biden-Suga meeting </w:t>
      </w:r>
      <w:r w:rsidRPr="00AF7BF5">
        <w:rPr>
          <w:highlight w:val="cyan"/>
          <w:u w:val="single"/>
        </w:rPr>
        <w:t>will be</w:t>
      </w:r>
      <w:r w:rsidRPr="00AF7BF5">
        <w:rPr>
          <w:sz w:val="16"/>
          <w:highlight w:val="cyan"/>
        </w:rPr>
        <w:t xml:space="preserve"> </w:t>
      </w:r>
      <w:r w:rsidRPr="00DF71DB">
        <w:rPr>
          <w:sz w:val="16"/>
        </w:rPr>
        <w:t xml:space="preserve">that </w:t>
      </w:r>
      <w:r w:rsidRPr="00DF71DB">
        <w:rPr>
          <w:b/>
          <w:iCs/>
          <w:u w:val="single"/>
        </w:rPr>
        <w:t xml:space="preserve">the </w:t>
      </w:r>
      <w:r w:rsidRPr="009A5FDE">
        <w:rPr>
          <w:b/>
          <w:iCs/>
          <w:u w:val="single"/>
        </w:rPr>
        <w:t xml:space="preserve">days of Japan posing </w:t>
      </w:r>
      <w:r w:rsidRPr="00AF7BF5">
        <w:rPr>
          <w:b/>
          <w:iCs/>
          <w:highlight w:val="cyan"/>
          <w:u w:val="single"/>
        </w:rPr>
        <w:t xml:space="preserve">an economic threat </w:t>
      </w:r>
      <w:r w:rsidRPr="00DF71DB">
        <w:rPr>
          <w:b/>
          <w:iCs/>
          <w:u w:val="single"/>
        </w:rPr>
        <w:t xml:space="preserve">to the United States </w:t>
      </w:r>
      <w:r w:rsidRPr="00AF7BF5">
        <w:rPr>
          <w:b/>
          <w:iCs/>
          <w:highlight w:val="cyan"/>
          <w:u w:val="single"/>
        </w:rPr>
        <w:t xml:space="preserve">are </w:t>
      </w:r>
      <w:r w:rsidRPr="00DF71DB">
        <w:rPr>
          <w:b/>
          <w:iCs/>
          <w:u w:val="single"/>
        </w:rPr>
        <w:t xml:space="preserve">now </w:t>
      </w:r>
      <w:r w:rsidRPr="00AF7BF5">
        <w:rPr>
          <w:b/>
          <w:iCs/>
          <w:highlight w:val="cyan"/>
          <w:u w:val="single"/>
        </w:rPr>
        <w:t>over</w:t>
      </w:r>
      <w:r w:rsidRPr="00AF7BF5">
        <w:rPr>
          <w:highlight w:val="cyan"/>
          <w:u w:val="single"/>
        </w:rPr>
        <w:t xml:space="preserve">. </w:t>
      </w:r>
      <w:r w:rsidRPr="009A5FDE">
        <w:rPr>
          <w:u w:val="single"/>
        </w:rPr>
        <w:t>It will</w:t>
      </w:r>
      <w:r w:rsidRPr="009A5FDE">
        <w:rPr>
          <w:sz w:val="16"/>
        </w:rPr>
        <w:t xml:space="preserve"> also </w:t>
      </w:r>
      <w:r w:rsidRPr="009A5FDE">
        <w:rPr>
          <w:u w:val="single"/>
        </w:rPr>
        <w:t>be putting</w:t>
      </w:r>
      <w:r w:rsidRPr="00DF71DB">
        <w:rPr>
          <w:sz w:val="16"/>
        </w:rPr>
        <w:t xml:space="preserve"> increasing </w:t>
      </w:r>
      <w:r w:rsidRPr="00DF71DB">
        <w:rPr>
          <w:u w:val="single"/>
        </w:rPr>
        <w:t>pressure</w:t>
      </w:r>
      <w:r w:rsidRPr="00DF71DB">
        <w:rPr>
          <w:sz w:val="16"/>
        </w:rPr>
        <w:t xml:space="preserve"> not only </w:t>
      </w:r>
      <w:r w:rsidRPr="00DF71DB">
        <w:rPr>
          <w:u w:val="single"/>
        </w:rPr>
        <w:t xml:space="preserve">for </w:t>
      </w:r>
      <w:r w:rsidRPr="00AF7BF5">
        <w:rPr>
          <w:highlight w:val="cyan"/>
          <w:u w:val="single"/>
        </w:rPr>
        <w:t xml:space="preserve">Tokyo </w:t>
      </w:r>
      <w:r w:rsidRPr="00DF71DB">
        <w:rPr>
          <w:u w:val="single"/>
        </w:rPr>
        <w:t xml:space="preserve">to be prepared to fight back against China </w:t>
      </w:r>
      <w:r w:rsidRPr="00AF7BF5">
        <w:rPr>
          <w:highlight w:val="cyan"/>
          <w:u w:val="single"/>
        </w:rPr>
        <w:t xml:space="preserve">on the </w:t>
      </w:r>
      <w:r w:rsidRPr="00AF7BF5">
        <w:rPr>
          <w:b/>
          <w:iCs/>
          <w:highlight w:val="cyan"/>
          <w:u w:val="single"/>
        </w:rPr>
        <w:t>economic</w:t>
      </w:r>
      <w:r w:rsidRPr="00AF7BF5">
        <w:rPr>
          <w:sz w:val="16"/>
          <w:highlight w:val="cyan"/>
        </w:rPr>
        <w:t xml:space="preserve"> </w:t>
      </w:r>
      <w:r w:rsidRPr="00DF71DB">
        <w:rPr>
          <w:sz w:val="16"/>
        </w:rPr>
        <w:t xml:space="preserve">as well as security </w:t>
      </w:r>
      <w:r w:rsidRPr="00AF7BF5">
        <w:rPr>
          <w:b/>
          <w:iCs/>
          <w:highlight w:val="cyan"/>
          <w:u w:val="single"/>
        </w:rPr>
        <w:t>fronts</w:t>
      </w:r>
      <w:r w:rsidRPr="00AF7BF5">
        <w:rPr>
          <w:sz w:val="16"/>
          <w:highlight w:val="cyan"/>
        </w:rPr>
        <w:t xml:space="preserve"> </w:t>
      </w:r>
      <w:r w:rsidRPr="00DF71DB">
        <w:rPr>
          <w:sz w:val="16"/>
        </w:rPr>
        <w:t xml:space="preserve">together </w:t>
      </w:r>
      <w:r w:rsidRPr="00AF7BF5">
        <w:rPr>
          <w:b/>
          <w:iCs/>
          <w:highlight w:val="cyan"/>
          <w:u w:val="single"/>
        </w:rPr>
        <w:t>with Washington</w:t>
      </w:r>
      <w:r w:rsidRPr="00DF71DB">
        <w:rPr>
          <w:sz w:val="16"/>
        </w:rPr>
        <w:t xml:space="preserve">, but it will also push Tokyo to step up its own efforts to compete in the innovation economy that goes beyond manufacturing. </w:t>
      </w:r>
    </w:p>
    <w:p w14:paraId="31F7CE22" w14:textId="77777777" w:rsidR="00F179CE" w:rsidRPr="00DF71DB" w:rsidRDefault="00F179CE" w:rsidP="00F179CE">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ILO is </w:t>
      </w:r>
      <w:r w:rsidRPr="00DF71DB">
        <w:rPr>
          <w:rFonts w:eastAsiaTheme="majorEastAsia" w:cstheme="majorBidi"/>
          <w:b/>
          <w:iCs/>
          <w:sz w:val="26"/>
          <w:u w:val="single"/>
        </w:rPr>
        <w:t>sustainable</w:t>
      </w:r>
      <w:r w:rsidRPr="00DF71DB">
        <w:rPr>
          <w:rFonts w:eastAsiaTheme="majorEastAsia" w:cstheme="majorBidi"/>
          <w:b/>
          <w:iCs/>
          <w:sz w:val="26"/>
        </w:rPr>
        <w:t xml:space="preserve"> and prevents </w:t>
      </w:r>
      <w:r w:rsidRPr="00DF71DB">
        <w:rPr>
          <w:rFonts w:eastAsiaTheme="majorEastAsia" w:cstheme="majorBidi"/>
          <w:b/>
          <w:iCs/>
          <w:sz w:val="26"/>
          <w:u w:val="single"/>
        </w:rPr>
        <w:t>great power war</w:t>
      </w:r>
      <w:r w:rsidRPr="00DF71DB">
        <w:rPr>
          <w:rFonts w:eastAsiaTheme="majorEastAsia" w:cstheme="majorBidi"/>
          <w:b/>
          <w:iCs/>
          <w:sz w:val="26"/>
        </w:rPr>
        <w:t xml:space="preserve"> but </w:t>
      </w:r>
      <w:r w:rsidRPr="00DF71DB">
        <w:rPr>
          <w:rFonts w:eastAsiaTheme="majorEastAsia" w:cstheme="majorBidi"/>
          <w:b/>
          <w:iCs/>
          <w:sz w:val="26"/>
          <w:u w:val="single"/>
        </w:rPr>
        <w:t>can’t run on autopilot</w:t>
      </w:r>
      <w:r w:rsidRPr="00DF71DB">
        <w:rPr>
          <w:rFonts w:eastAsiaTheme="majorEastAsia" w:cstheme="majorBidi"/>
          <w:b/>
          <w:iCs/>
          <w:sz w:val="26"/>
        </w:rPr>
        <w:t xml:space="preserve">---preventing </w:t>
      </w:r>
      <w:r w:rsidRPr="00DF71DB">
        <w:rPr>
          <w:rFonts w:eastAsiaTheme="majorEastAsia" w:cstheme="majorBidi"/>
          <w:b/>
          <w:iCs/>
          <w:sz w:val="26"/>
          <w:u w:val="single"/>
        </w:rPr>
        <w:t>Chinese aggression</w:t>
      </w:r>
      <w:r w:rsidRPr="00DF71DB">
        <w:rPr>
          <w:rFonts w:eastAsiaTheme="majorEastAsia" w:cstheme="majorBidi"/>
          <w:b/>
          <w:iCs/>
          <w:sz w:val="26"/>
        </w:rPr>
        <w:t xml:space="preserve"> is key. </w:t>
      </w:r>
    </w:p>
    <w:p w14:paraId="0AABBB28" w14:textId="77777777" w:rsidR="00F179CE" w:rsidRPr="00DF71DB" w:rsidRDefault="00F179CE" w:rsidP="00F179CE">
      <w:r w:rsidRPr="00DF71DB">
        <w:t xml:space="preserve">Alan W. </w:t>
      </w:r>
      <w:r w:rsidRPr="00DF71DB">
        <w:rPr>
          <w:b/>
          <w:bCs/>
          <w:sz w:val="26"/>
        </w:rPr>
        <w:t>Dowd 21</w:t>
      </w:r>
      <w:r w:rsidRPr="00DF71DB">
        <w:t>. Senior fellow with the Sagamore Institute, where he leads the Center for America’s Purpose. "Capstones: China’s Dream, the World’s Nightmare – Sagamore Institute". No Publication. 4-5-2021. https://sagamoreinstitute.org/capstones-chinas-dream-the-worlds-nightmare/</w:t>
      </w:r>
    </w:p>
    <w:p w14:paraId="7937A7F9" w14:textId="77777777" w:rsidR="00F179CE" w:rsidRPr="00DF71DB" w:rsidRDefault="00F179CE" w:rsidP="00F179CE">
      <w:pPr>
        <w:rPr>
          <w:u w:val="single"/>
        </w:rPr>
      </w:pPr>
      <w:r w:rsidRPr="00DF71DB">
        <w:rPr>
          <w:sz w:val="16"/>
        </w:rPr>
        <w:t xml:space="preserve">If China is indeed the future, if China is primed to “rule the world,” </w:t>
      </w:r>
      <w:r w:rsidRPr="009A5FDE">
        <w:rPr>
          <w:u w:val="single"/>
        </w:rPr>
        <w:t xml:space="preserve">if </w:t>
      </w:r>
      <w:r w:rsidRPr="00AF7BF5">
        <w:rPr>
          <w:highlight w:val="cyan"/>
          <w:u w:val="single"/>
        </w:rPr>
        <w:t xml:space="preserve">China </w:t>
      </w:r>
      <w:r w:rsidRPr="009A5FDE">
        <w:rPr>
          <w:b/>
          <w:iCs/>
          <w:u w:val="single"/>
        </w:rPr>
        <w:t>remakes the international order</w:t>
      </w:r>
      <w:r w:rsidRPr="009A5FDE">
        <w:rPr>
          <w:sz w:val="16"/>
        </w:rPr>
        <w:t xml:space="preserve"> in its image, </w:t>
      </w:r>
      <w:r w:rsidRPr="009A5FDE">
        <w:rPr>
          <w:b/>
          <w:iCs/>
          <w:u w:val="single"/>
        </w:rPr>
        <w:t xml:space="preserve">it </w:t>
      </w:r>
      <w:r w:rsidRPr="00AF7BF5">
        <w:rPr>
          <w:b/>
          <w:iCs/>
          <w:highlight w:val="cyan"/>
          <w:u w:val="single"/>
        </w:rPr>
        <w:t>won’t be pretty</w:t>
      </w:r>
      <w:r w:rsidRPr="00DF71DB">
        <w:rPr>
          <w:u w:val="single"/>
        </w:rPr>
        <w:t>. A future dominated by the</w:t>
      </w:r>
      <w:r w:rsidRPr="00DF71DB">
        <w:rPr>
          <w:sz w:val="16"/>
        </w:rPr>
        <w:t xml:space="preserve"> People’s Republic of China (</w:t>
      </w:r>
      <w:r w:rsidRPr="00DF71DB">
        <w:rPr>
          <w:u w:val="single"/>
        </w:rPr>
        <w:t>PRC</w:t>
      </w:r>
      <w:r w:rsidRPr="00DF71DB">
        <w:rPr>
          <w:sz w:val="16"/>
        </w:rPr>
        <w:t xml:space="preserve">) </w:t>
      </w:r>
      <w:r w:rsidRPr="00DF71DB">
        <w:rPr>
          <w:u w:val="single"/>
        </w:rPr>
        <w:t xml:space="preserve">will be </w:t>
      </w:r>
      <w:r w:rsidRPr="00DF71DB">
        <w:rPr>
          <w:b/>
          <w:iCs/>
          <w:u w:val="single"/>
        </w:rPr>
        <w:t>demonstrably worse</w:t>
      </w:r>
      <w:r w:rsidRPr="00DF71DB">
        <w:rPr>
          <w:sz w:val="16"/>
        </w:rPr>
        <w:t xml:space="preserve"> than the world we know. Just </w:t>
      </w:r>
      <w:r w:rsidRPr="00DF71DB">
        <w:rPr>
          <w:u w:val="single"/>
        </w:rPr>
        <w:t>look at how Xi</w:t>
      </w:r>
      <w:r w:rsidRPr="00DF71DB">
        <w:rPr>
          <w:sz w:val="16"/>
        </w:rPr>
        <w:t xml:space="preserve"> Jinping’s regime treats its own subjects—and </w:t>
      </w:r>
      <w:r w:rsidRPr="00DF71DB">
        <w:rPr>
          <w:u w:val="single"/>
        </w:rPr>
        <w:t>plays its</w:t>
      </w:r>
      <w:r w:rsidRPr="00DF71DB">
        <w:rPr>
          <w:sz w:val="16"/>
        </w:rPr>
        <w:t xml:space="preserve"> current </w:t>
      </w:r>
      <w:r w:rsidRPr="00DF71DB">
        <w:rPr>
          <w:u w:val="single"/>
        </w:rPr>
        <w:t>role on the global stage.</w:t>
      </w:r>
    </w:p>
    <w:p w14:paraId="6733EF5E" w14:textId="77777777" w:rsidR="00F179CE" w:rsidRPr="00DF71DB" w:rsidRDefault="00F179CE" w:rsidP="00F179CE">
      <w:pPr>
        <w:rPr>
          <w:sz w:val="16"/>
          <w:szCs w:val="16"/>
        </w:rPr>
      </w:pPr>
      <w:r w:rsidRPr="00DF71DB">
        <w:rPr>
          <w:sz w:val="16"/>
          <w:szCs w:val="16"/>
        </w:rPr>
        <w:t>NO RIGHTS</w:t>
      </w:r>
    </w:p>
    <w:p w14:paraId="4E72E95A" w14:textId="77777777" w:rsidR="00F179CE" w:rsidRPr="00DF71DB" w:rsidRDefault="00F179CE" w:rsidP="00F179CE">
      <w:pPr>
        <w:rPr>
          <w:sz w:val="16"/>
          <w:szCs w:val="16"/>
        </w:rPr>
      </w:pPr>
      <w:r w:rsidRPr="00DF71DB">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DF71DB">
        <w:rPr>
          <w:sz w:val="16"/>
          <w:szCs w:val="16"/>
        </w:rPr>
        <w:t>a  350</w:t>
      </w:r>
      <w:proofErr w:type="gramEnd"/>
      <w:r w:rsidRPr="00DF71DB">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296EF35E" w14:textId="77777777" w:rsidR="00F179CE" w:rsidRPr="009A5FDE" w:rsidRDefault="00F179CE" w:rsidP="00F179CE">
      <w:pPr>
        <w:rPr>
          <w:sz w:val="16"/>
        </w:rPr>
      </w:pPr>
      <w:r w:rsidRPr="00DF71DB">
        <w:rPr>
          <w:sz w:val="16"/>
        </w:rPr>
        <w:t xml:space="preserve">As President Joe Biden </w:t>
      </w:r>
      <w:r w:rsidRPr="009A5FDE">
        <w:rPr>
          <w:sz w:val="16"/>
        </w:rPr>
        <w:t xml:space="preserve">concludes, </w:t>
      </w:r>
      <w:r w:rsidRPr="009A5FDE">
        <w:rPr>
          <w:u w:val="single"/>
        </w:rPr>
        <w:t xml:space="preserve">China is “the </w:t>
      </w:r>
      <w:r w:rsidRPr="009A5FDE">
        <w:rPr>
          <w:b/>
          <w:iCs/>
          <w:u w:val="single"/>
        </w:rPr>
        <w:t>only competitor</w:t>
      </w:r>
      <w:r w:rsidRPr="009A5FDE">
        <w:rPr>
          <w:u w:val="single"/>
        </w:rPr>
        <w:t xml:space="preserve"> potentially capable of combining its economic, diplomatic, military, and technological power to mount a sustained challenge to a </w:t>
      </w:r>
      <w:r w:rsidRPr="009A5FDE">
        <w:rPr>
          <w:b/>
          <w:iCs/>
          <w:u w:val="single"/>
        </w:rPr>
        <w:t>stable and open international system</w:t>
      </w:r>
      <w:r w:rsidRPr="009A5FDE">
        <w:rPr>
          <w:sz w:val="16"/>
        </w:rPr>
        <w:t>.”</w:t>
      </w:r>
    </w:p>
    <w:p w14:paraId="207B368A" w14:textId="77777777" w:rsidR="00F179CE" w:rsidRPr="009A5FDE" w:rsidRDefault="00F179CE" w:rsidP="00F179CE">
      <w:pPr>
        <w:rPr>
          <w:sz w:val="16"/>
        </w:rPr>
      </w:pPr>
      <w:r w:rsidRPr="009A5FDE">
        <w:rPr>
          <w:b/>
          <w:iCs/>
          <w:u w:val="single"/>
        </w:rPr>
        <w:t>Xi is doing exactly that</w:t>
      </w:r>
      <w:r w:rsidRPr="009A5FDE">
        <w:rPr>
          <w:sz w:val="16"/>
        </w:rPr>
        <w:t>. But the China challenge starts inside the PRC.</w:t>
      </w:r>
    </w:p>
    <w:p w14:paraId="31E81A5C" w14:textId="77777777" w:rsidR="00F179CE" w:rsidRPr="00DF71DB" w:rsidRDefault="00F179CE" w:rsidP="00F179CE">
      <w:pPr>
        <w:rPr>
          <w:sz w:val="16"/>
        </w:rPr>
      </w:pPr>
      <w:r w:rsidRPr="009A5FDE">
        <w:rPr>
          <w:u w:val="single"/>
        </w:rPr>
        <w:lastRenderedPageBreak/>
        <w:t>Xi is pursuing</w:t>
      </w:r>
      <w:r w:rsidRPr="009A5FDE">
        <w:rPr>
          <w:sz w:val="16"/>
        </w:rPr>
        <w:t xml:space="preserve"> what he calls </w:t>
      </w:r>
      <w:r w:rsidRPr="009A5FDE">
        <w:rPr>
          <w:u w:val="single"/>
        </w:rPr>
        <w:t>the “China Dream,”</w:t>
      </w:r>
      <w:r w:rsidRPr="009A5FDE">
        <w:rPr>
          <w:sz w:val="16"/>
        </w:rPr>
        <w:t xml:space="preserve"> which enfolds goals such as sustained economic development, military power modeled after and matching that</w:t>
      </w:r>
      <w:r w:rsidRPr="00DF71DB">
        <w:rPr>
          <w:sz w:val="16"/>
        </w:rPr>
        <w:t xml:space="preserve"> of the U.S., ideological conformity, “</w:t>
      </w:r>
      <w:r w:rsidRPr="00DF71DB">
        <w:rPr>
          <w:u w:val="single"/>
        </w:rPr>
        <w:t>rejuvenation of the Chinese nation” and “</w:t>
      </w:r>
      <w:r w:rsidRPr="00DF71DB">
        <w:rPr>
          <w:b/>
          <w:iCs/>
          <w:u w:val="single"/>
        </w:rPr>
        <w:t>complete unification</w:t>
      </w:r>
      <w:r w:rsidRPr="00DF71DB">
        <w:rPr>
          <w:sz w:val="16"/>
        </w:rPr>
        <w:t xml:space="preserve"> of our country.” Making </w:t>
      </w:r>
      <w:r w:rsidRPr="00AF7BF5">
        <w:rPr>
          <w:highlight w:val="cyan"/>
          <w:u w:val="single"/>
        </w:rPr>
        <w:t xml:space="preserve">Xi’s </w:t>
      </w:r>
      <w:r w:rsidRPr="00DF71DB">
        <w:rPr>
          <w:u w:val="single"/>
        </w:rPr>
        <w:t xml:space="preserve">“China </w:t>
      </w:r>
      <w:r w:rsidRPr="00AF7BF5">
        <w:rPr>
          <w:highlight w:val="cyan"/>
          <w:u w:val="single"/>
        </w:rPr>
        <w:t>Dream</w:t>
      </w:r>
      <w:r w:rsidRPr="00DF71DB">
        <w:rPr>
          <w:u w:val="single"/>
        </w:rPr>
        <w:t xml:space="preserve">” come true </w:t>
      </w:r>
      <w:r w:rsidRPr="00AF7BF5">
        <w:rPr>
          <w:highlight w:val="cyan"/>
          <w:u w:val="single"/>
        </w:rPr>
        <w:t xml:space="preserve">is </w:t>
      </w:r>
      <w:r w:rsidRPr="00DF71DB">
        <w:rPr>
          <w:u w:val="single"/>
        </w:rPr>
        <w:t xml:space="preserve">turning into </w:t>
      </w:r>
      <w:r w:rsidRPr="00AF7BF5">
        <w:rPr>
          <w:highlight w:val="cyan"/>
          <w:u w:val="single"/>
        </w:rPr>
        <w:t>a nightmare</w:t>
      </w:r>
      <w:r w:rsidRPr="00AF7BF5">
        <w:rPr>
          <w:sz w:val="16"/>
          <w:highlight w:val="cyan"/>
        </w:rPr>
        <w:t xml:space="preserve"> </w:t>
      </w:r>
      <w:r w:rsidRPr="00DF71DB">
        <w:rPr>
          <w:sz w:val="16"/>
        </w:rPr>
        <w:t>for his subjects.</w:t>
      </w:r>
    </w:p>
    <w:p w14:paraId="3048072D" w14:textId="77777777" w:rsidR="00F179CE" w:rsidRPr="00DF71DB" w:rsidRDefault="00F179CE" w:rsidP="00F179CE">
      <w:pPr>
        <w:rPr>
          <w:sz w:val="16"/>
        </w:rPr>
      </w:pPr>
      <w:r w:rsidRPr="00DF71DB">
        <w:rPr>
          <w:sz w:val="16"/>
        </w:rPr>
        <w:t xml:space="preserve">Before leaving his State Department post, Secretary of State Mike </w:t>
      </w:r>
      <w:r w:rsidRPr="00DF71DB">
        <w:rPr>
          <w:u w:val="single"/>
        </w:rPr>
        <w:t xml:space="preserve">Pompeo described what Xi is doing </w:t>
      </w:r>
      <w:r w:rsidRPr="009A5FDE">
        <w:rPr>
          <w:u w:val="single"/>
        </w:rPr>
        <w:t>to Uighur Muslims</w:t>
      </w:r>
      <w:r w:rsidRPr="00DF71DB">
        <w:rPr>
          <w:u w:val="single"/>
        </w:rPr>
        <w:t xml:space="preserve"> as “</w:t>
      </w:r>
      <w:r w:rsidRPr="00AF7BF5">
        <w:rPr>
          <w:b/>
          <w:iCs/>
          <w:highlight w:val="cyan"/>
          <w:u w:val="single"/>
        </w:rPr>
        <w:t>genocide</w:t>
      </w:r>
      <w:r w:rsidRPr="00DF71DB">
        <w:rPr>
          <w:u w:val="single"/>
        </w:rPr>
        <w:t>,”</w:t>
      </w:r>
      <w:r w:rsidRPr="00DF71DB">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DF71DB">
        <w:rPr>
          <w:u w:val="single"/>
        </w:rPr>
        <w:t>Blinken</w:t>
      </w:r>
      <w:proofErr w:type="spellEnd"/>
      <w:r w:rsidRPr="00DF71DB">
        <w:rPr>
          <w:u w:val="single"/>
        </w:rPr>
        <w:t xml:space="preserve"> agreed</w:t>
      </w:r>
      <w:r w:rsidRPr="00DF71DB">
        <w:rPr>
          <w:sz w:val="16"/>
        </w:rPr>
        <w:t>, affirming that “The forcing of men, women and children into concentration camps, trying to, in effect, re-educate them to be adherents to the ideology of the Chinese Communist Party—all of that speaks to an effort to commit genocide.”</w:t>
      </w:r>
    </w:p>
    <w:p w14:paraId="56481553" w14:textId="77777777" w:rsidR="00F179CE" w:rsidRPr="00DF71DB" w:rsidRDefault="00F179CE" w:rsidP="00F179CE">
      <w:pPr>
        <w:rPr>
          <w:sz w:val="16"/>
        </w:rPr>
      </w:pPr>
      <w:r w:rsidRPr="00DF71DB">
        <w:rPr>
          <w:sz w:val="16"/>
        </w:rPr>
        <w:t xml:space="preserve">The U.S. government isn’t alone. The </w:t>
      </w:r>
      <w:r w:rsidRPr="00DF71DB">
        <w:rPr>
          <w:u w:val="single"/>
        </w:rPr>
        <w:t>Uighur Muslim region, according to a UN human-rights watchdog, “resembles a massive internment camp</w:t>
      </w:r>
      <w:r w:rsidRPr="00DF71DB">
        <w:rPr>
          <w:sz w:val="16"/>
        </w:rPr>
        <w:t>…a no-rights zone.” More accurately, all of China is a no-rights zone.</w:t>
      </w:r>
    </w:p>
    <w:p w14:paraId="2666F209" w14:textId="77777777" w:rsidR="00F179CE" w:rsidRPr="00DF71DB" w:rsidRDefault="00F179CE" w:rsidP="00F179CE">
      <w:pPr>
        <w:rPr>
          <w:sz w:val="16"/>
          <w:szCs w:val="16"/>
        </w:rPr>
      </w:pPr>
      <w:r w:rsidRPr="00DF71DB">
        <w:rPr>
          <w:sz w:val="16"/>
          <w:szCs w:val="16"/>
        </w:rPr>
        <w:t xml:space="preserve">Xi’s China is a place where Christian churches are smashed and followers of Christ are sent to reeducation camps; Buddhist temples are bulldozed; Uighur men are packed into freight </w:t>
      </w:r>
      <w:proofErr w:type="gramStart"/>
      <w:r w:rsidRPr="00DF71DB">
        <w:rPr>
          <w:sz w:val="16"/>
          <w:szCs w:val="16"/>
        </w:rPr>
        <w:t>trains,</w:t>
      </w:r>
      <w:proofErr w:type="gramEnd"/>
      <w:r w:rsidRPr="00DF71DB">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566017CA" w14:textId="77777777" w:rsidR="00F179CE" w:rsidRPr="00DF71DB" w:rsidRDefault="00F179CE" w:rsidP="00F179CE">
      <w:pPr>
        <w:rPr>
          <w:sz w:val="16"/>
          <w:szCs w:val="16"/>
        </w:rPr>
      </w:pPr>
      <w:r w:rsidRPr="00DF71DB">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DF71DB">
        <w:rPr>
          <w:sz w:val="16"/>
          <w:szCs w:val="16"/>
        </w:rPr>
        <w:t>enduring</w:t>
      </w:r>
      <w:proofErr w:type="gramEnd"/>
      <w:r w:rsidRPr="00DF71DB">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3F7D7607" w14:textId="77777777" w:rsidR="00F179CE" w:rsidRPr="00DF71DB" w:rsidRDefault="00F179CE" w:rsidP="00F179CE">
      <w:pPr>
        <w:rPr>
          <w:sz w:val="16"/>
          <w:szCs w:val="16"/>
        </w:rPr>
      </w:pPr>
      <w:r w:rsidRPr="00DF71DB">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4B25B59F" w14:textId="77777777" w:rsidR="00F179CE" w:rsidRPr="00DF71DB" w:rsidRDefault="00F179CE" w:rsidP="00F179CE">
      <w:pPr>
        <w:rPr>
          <w:sz w:val="16"/>
        </w:rPr>
      </w:pPr>
      <w:r w:rsidRPr="00DF71DB">
        <w:rPr>
          <w:u w:val="single"/>
        </w:rPr>
        <w:t xml:space="preserve">An </w:t>
      </w:r>
      <w:r w:rsidRPr="009A5FDE">
        <w:rPr>
          <w:b/>
          <w:iCs/>
          <w:u w:val="single"/>
        </w:rPr>
        <w:t xml:space="preserve">Orwellian </w:t>
      </w:r>
      <w:r w:rsidRPr="00AF7BF5">
        <w:rPr>
          <w:b/>
          <w:iCs/>
          <w:highlight w:val="cyan"/>
          <w:u w:val="single"/>
        </w:rPr>
        <w:t>surveillance</w:t>
      </w:r>
      <w:r w:rsidRPr="00DF71DB">
        <w:rPr>
          <w:b/>
          <w:iCs/>
          <w:u w:val="single"/>
        </w:rPr>
        <w:t xml:space="preserve"> state</w:t>
      </w:r>
      <w:r w:rsidRPr="00DF71DB">
        <w:rPr>
          <w:sz w:val="16"/>
        </w:rPr>
        <w:t>, more than a billion people denied religious freedom and other human rights, uncounted numbers tortured in reeducation camps, physicians jailed for following the Hippocratic Oath—</w:t>
      </w:r>
      <w:r w:rsidRPr="00DF71DB">
        <w:rPr>
          <w:u w:val="single"/>
        </w:rPr>
        <w:t>that’s the kind of future and the kind of world Xi wants to build</w:t>
      </w:r>
      <w:r w:rsidRPr="00DF71DB">
        <w:rPr>
          <w:sz w:val="16"/>
        </w:rPr>
        <w:t xml:space="preserve">. As dissident leader Xu </w:t>
      </w:r>
      <w:proofErr w:type="spellStart"/>
      <w:r w:rsidRPr="00DF71DB">
        <w:rPr>
          <w:sz w:val="16"/>
        </w:rPr>
        <w:t>Zhangrun</w:t>
      </w:r>
      <w:proofErr w:type="spellEnd"/>
      <w:r w:rsidRPr="00DF71DB">
        <w:rPr>
          <w:sz w:val="16"/>
        </w:rPr>
        <w:t xml:space="preserve"> observed in the wake of Beijing’s criminal mishandling of COVID-19, </w:t>
      </w:r>
      <w:r w:rsidRPr="00DF71DB">
        <w:rPr>
          <w:u w:val="single"/>
        </w:rPr>
        <w:t>“A polity that is blatantly incapable of treating its own people properly can hardly be expected to treat the rest of the world well</w:t>
      </w:r>
      <w:r w:rsidRPr="00DF71DB">
        <w:rPr>
          <w:sz w:val="16"/>
        </w:rPr>
        <w:t>.”</w:t>
      </w:r>
    </w:p>
    <w:p w14:paraId="00B56EC1" w14:textId="77777777" w:rsidR="00F179CE" w:rsidRPr="00DF71DB" w:rsidRDefault="00F179CE" w:rsidP="00F179CE">
      <w:pPr>
        <w:rPr>
          <w:sz w:val="16"/>
          <w:szCs w:val="16"/>
        </w:rPr>
      </w:pPr>
      <w:r w:rsidRPr="00DF71DB">
        <w:rPr>
          <w:sz w:val="16"/>
          <w:szCs w:val="16"/>
        </w:rPr>
        <w:t>NO LIMITS</w:t>
      </w:r>
    </w:p>
    <w:p w14:paraId="4B669B5C" w14:textId="77777777" w:rsidR="00F179CE" w:rsidRPr="00DF71DB" w:rsidRDefault="00F179CE" w:rsidP="00F179CE">
      <w:pPr>
        <w:rPr>
          <w:sz w:val="16"/>
        </w:rPr>
      </w:pPr>
      <w:r w:rsidRPr="00DF71DB">
        <w:rPr>
          <w:sz w:val="16"/>
        </w:rPr>
        <w:t xml:space="preserve">That idea—the notion that the PRC is incapable of treating the world any better than it treats its own—is not particularly profound. After all, </w:t>
      </w:r>
      <w:r w:rsidRPr="00DF71DB">
        <w:rPr>
          <w:u w:val="single"/>
        </w:rPr>
        <w:t>this is a regime that over the decades has erased some 35 million of its subjects and tortured millions more. Regimes like this see no limits on their power</w:t>
      </w:r>
      <w:r w:rsidRPr="00DF71DB">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A62E992" w14:textId="77777777" w:rsidR="00F179CE" w:rsidRPr="00DF71DB" w:rsidRDefault="00F179CE" w:rsidP="00F179CE">
      <w:pPr>
        <w:rPr>
          <w:sz w:val="16"/>
        </w:rPr>
      </w:pPr>
      <w:r w:rsidRPr="00DF71DB">
        <w:rPr>
          <w:sz w:val="16"/>
        </w:rPr>
        <w:t xml:space="preserve">That backwards worldview informs every aspect of decision-making in the PRC. This doesn’t mean Washington should refuse to talk with Beijing. But we must be ever vigilant when dealing with </w:t>
      </w:r>
      <w:r w:rsidRPr="00DF71DB">
        <w:rPr>
          <w:u w:val="single"/>
        </w:rPr>
        <w:t>Xi</w:t>
      </w:r>
      <w:r w:rsidRPr="00DF71DB">
        <w:rPr>
          <w:sz w:val="16"/>
        </w:rPr>
        <w:t xml:space="preserve">. A regime that can justify imprisoning, </w:t>
      </w:r>
      <w:proofErr w:type="gramStart"/>
      <w:r w:rsidRPr="00DF71DB">
        <w:rPr>
          <w:sz w:val="16"/>
        </w:rPr>
        <w:t>torturing</w:t>
      </w:r>
      <w:proofErr w:type="gramEnd"/>
      <w:r w:rsidRPr="00DF71DB">
        <w:rPr>
          <w:sz w:val="16"/>
        </w:rPr>
        <w:t xml:space="preserve"> and killing its own people for peacefully practicing their faith </w:t>
      </w:r>
      <w:r w:rsidRPr="00DF71DB">
        <w:rPr>
          <w:u w:val="single"/>
        </w:rPr>
        <w:t xml:space="preserve">can and will justify anything: </w:t>
      </w:r>
      <w:r w:rsidRPr="00AF7BF5">
        <w:rPr>
          <w:b/>
          <w:iCs/>
          <w:highlight w:val="cyan"/>
          <w:u w:val="single"/>
        </w:rPr>
        <w:t xml:space="preserve">seizing </w:t>
      </w:r>
      <w:r w:rsidRPr="009A5FDE">
        <w:rPr>
          <w:b/>
          <w:iCs/>
          <w:u w:val="single"/>
        </w:rPr>
        <w:t xml:space="preserve">foreign </w:t>
      </w:r>
      <w:r w:rsidRPr="00AF7BF5">
        <w:rPr>
          <w:b/>
          <w:iCs/>
          <w:highlight w:val="cyan"/>
          <w:u w:val="single"/>
        </w:rPr>
        <w:t xml:space="preserve">lands, </w:t>
      </w:r>
      <w:r w:rsidRPr="009A5FDE">
        <w:rPr>
          <w:b/>
          <w:iCs/>
          <w:u w:val="single"/>
        </w:rPr>
        <w:t>annexing international waterways, absorbing free peoples</w:t>
      </w:r>
      <w:r w:rsidRPr="009A5FDE">
        <w:rPr>
          <w:u w:val="single"/>
        </w:rPr>
        <w:t xml:space="preserve">, stealing proprietary information, leveraging a </w:t>
      </w:r>
      <w:r w:rsidRPr="009A5FDE">
        <w:rPr>
          <w:b/>
          <w:iCs/>
          <w:u w:val="single"/>
        </w:rPr>
        <w:t>pandemic to gain geopolitical advantage</w:t>
      </w:r>
      <w:r w:rsidRPr="009A5FDE">
        <w:rPr>
          <w:u w:val="single"/>
        </w:rPr>
        <w:t>, breaking treaties</w:t>
      </w:r>
      <w:r w:rsidRPr="009A5FDE">
        <w:rPr>
          <w:sz w:val="16"/>
        </w:rPr>
        <w:t>. The godless USSR did those sorts of things, and so has the godless</w:t>
      </w:r>
      <w:r w:rsidRPr="00DF71DB">
        <w:rPr>
          <w:sz w:val="16"/>
        </w:rPr>
        <w:t xml:space="preserve"> PRC.</w:t>
      </w:r>
    </w:p>
    <w:p w14:paraId="7FA76079" w14:textId="77777777" w:rsidR="00F179CE" w:rsidRPr="00DF71DB" w:rsidRDefault="00F179CE" w:rsidP="00F179CE">
      <w:pPr>
        <w:rPr>
          <w:sz w:val="16"/>
          <w:szCs w:val="16"/>
        </w:rPr>
      </w:pPr>
      <w:r w:rsidRPr="00DF71DB">
        <w:rPr>
          <w:sz w:val="16"/>
          <w:szCs w:val="16"/>
        </w:rPr>
        <w:t>“It is difficult to imagine that a government that continues to repress freedom in its own country,” President Ronald Reagan said of the USSR, “can be trusted to keep agreements with others.” And here we are yet again.</w:t>
      </w:r>
    </w:p>
    <w:p w14:paraId="532D0B60" w14:textId="77777777" w:rsidR="00F179CE" w:rsidRPr="00DF71DB" w:rsidRDefault="00F179CE" w:rsidP="00F179CE">
      <w:pPr>
        <w:rPr>
          <w:sz w:val="16"/>
          <w:szCs w:val="16"/>
        </w:rPr>
      </w:pPr>
      <w:r w:rsidRPr="00DF71DB">
        <w:rPr>
          <w:sz w:val="16"/>
          <w:szCs w:val="16"/>
        </w:rPr>
        <w:t xml:space="preserve">Experts in policy analysis, academia and military-security affairs conclude that Xi’s response to COVID-19 “was in breach of international law.” It pays to recall that COVID-19 was a local public-health problem that metastasized into a global pandemic due to Beijing’s incompetence or </w:t>
      </w:r>
      <w:r w:rsidRPr="00DF71DB">
        <w:rPr>
          <w:sz w:val="16"/>
          <w:szCs w:val="16"/>
        </w:rPr>
        <w:lastRenderedPageBreak/>
        <w:t>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021A40D0" w14:textId="77777777" w:rsidR="00F179CE" w:rsidRPr="00DF71DB" w:rsidRDefault="00F179CE" w:rsidP="00F179CE">
      <w:pPr>
        <w:rPr>
          <w:sz w:val="16"/>
          <w:szCs w:val="16"/>
        </w:rPr>
      </w:pPr>
      <w:r w:rsidRPr="00DF71DB">
        <w:rPr>
          <w:sz w:val="16"/>
          <w:szCs w:val="16"/>
        </w:rPr>
        <w:t>Xi’s intervention in Hong Kong and assertion of rule by remote-control is a brazen violation of an international treaty.</w:t>
      </w:r>
    </w:p>
    <w:p w14:paraId="4435245C" w14:textId="77777777" w:rsidR="00F179CE" w:rsidRPr="00DF71DB" w:rsidRDefault="00F179CE" w:rsidP="00F179CE">
      <w:pPr>
        <w:rPr>
          <w:sz w:val="16"/>
        </w:rPr>
      </w:pPr>
      <w:r w:rsidRPr="00DF71DB">
        <w:rPr>
          <w:u w:val="single"/>
        </w:rPr>
        <w:t>In and above the East China Sea, Beijing is constantly violating Japanese airspace</w:t>
      </w:r>
      <w:r w:rsidRPr="00DF71DB">
        <w:rPr>
          <w:sz w:val="16"/>
        </w:rPr>
        <w:t xml:space="preserve"> and illegally loitering PRC coast guard vessels in Japanese waters. </w:t>
      </w:r>
      <w:r w:rsidRPr="00DF71DB">
        <w:rPr>
          <w:u w:val="single"/>
        </w:rPr>
        <w:t>All the while, Beijing illegally claims some 90 percent of the South China Sea</w:t>
      </w:r>
      <w:r w:rsidRPr="00DF71DB">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5C0AB20" w14:textId="77777777" w:rsidR="00F179CE" w:rsidRPr="00DF71DB" w:rsidRDefault="00F179CE" w:rsidP="00F179CE">
      <w:pPr>
        <w:rPr>
          <w:sz w:val="16"/>
        </w:rPr>
      </w:pPr>
      <w:r w:rsidRPr="009A5FDE">
        <w:rPr>
          <w:u w:val="single"/>
        </w:rPr>
        <w:t xml:space="preserve">His </w:t>
      </w:r>
      <w:r w:rsidRPr="00AF7BF5">
        <w:rPr>
          <w:highlight w:val="cyan"/>
          <w:u w:val="single"/>
        </w:rPr>
        <w:t xml:space="preserve">goal is to </w:t>
      </w:r>
      <w:r w:rsidRPr="00AF7BF5">
        <w:rPr>
          <w:b/>
          <w:iCs/>
          <w:highlight w:val="cyan"/>
          <w:u w:val="single"/>
        </w:rPr>
        <w:t>control</w:t>
      </w:r>
      <w:r w:rsidRPr="00AF7BF5">
        <w:rPr>
          <w:sz w:val="16"/>
          <w:highlight w:val="cyan"/>
        </w:rPr>
        <w:t xml:space="preserve"> </w:t>
      </w:r>
      <w:r w:rsidRPr="00AF7BF5">
        <w:rPr>
          <w:highlight w:val="cyan"/>
          <w:u w:val="single"/>
        </w:rPr>
        <w:t>the</w:t>
      </w:r>
      <w:r w:rsidRPr="00DF71DB">
        <w:rPr>
          <w:sz w:val="16"/>
        </w:rPr>
        <w:t xml:space="preserve"> resource-rich </w:t>
      </w:r>
      <w:r w:rsidRPr="00AF7BF5">
        <w:rPr>
          <w:highlight w:val="cyan"/>
          <w:u w:val="single"/>
        </w:rPr>
        <w:t>S</w:t>
      </w:r>
      <w:r w:rsidRPr="00DF71DB">
        <w:rPr>
          <w:u w:val="single"/>
        </w:rPr>
        <w:t xml:space="preserve">outh </w:t>
      </w:r>
      <w:r w:rsidRPr="00AF7BF5">
        <w:rPr>
          <w:highlight w:val="cyan"/>
          <w:u w:val="single"/>
        </w:rPr>
        <w:t>and E</w:t>
      </w:r>
      <w:r w:rsidRPr="00DF71DB">
        <w:rPr>
          <w:u w:val="single"/>
        </w:rPr>
        <w:t xml:space="preserve">ast </w:t>
      </w:r>
      <w:r w:rsidRPr="00AF7BF5">
        <w:rPr>
          <w:highlight w:val="cyan"/>
          <w:u w:val="single"/>
        </w:rPr>
        <w:t>C</w:t>
      </w:r>
      <w:r w:rsidRPr="00DF71DB">
        <w:rPr>
          <w:u w:val="single"/>
        </w:rPr>
        <w:t xml:space="preserve">hina </w:t>
      </w:r>
      <w:r w:rsidRPr="00AF7BF5">
        <w:rPr>
          <w:highlight w:val="cyan"/>
          <w:u w:val="single"/>
        </w:rPr>
        <w:t>S</w:t>
      </w:r>
      <w:r w:rsidRPr="00DF71DB">
        <w:rPr>
          <w:u w:val="single"/>
        </w:rPr>
        <w:t xml:space="preserve">eas, assert sovereignty </w:t>
      </w:r>
      <w:r w:rsidRPr="009A5FDE">
        <w:rPr>
          <w:u w:val="single"/>
        </w:rPr>
        <w:t xml:space="preserve">claims in </w:t>
      </w:r>
      <w:r w:rsidRPr="009A5FDE">
        <w:rPr>
          <w:b/>
          <w:iCs/>
          <w:sz w:val="26"/>
          <w:szCs w:val="26"/>
          <w:u w:val="single"/>
        </w:rPr>
        <w:t>fait accompli</w:t>
      </w:r>
      <w:r w:rsidRPr="009A5FDE">
        <w:rPr>
          <w:u w:val="single"/>
        </w:rPr>
        <w:t xml:space="preserve"> fashion</w:t>
      </w:r>
      <w:r w:rsidRPr="009A5FDE">
        <w:rPr>
          <w:sz w:val="16"/>
        </w:rPr>
        <w:t xml:space="preserve">, and bring Chinese-speaking lands under his heel. </w:t>
      </w:r>
      <w:r w:rsidRPr="009A5FDE">
        <w:rPr>
          <w:u w:val="single"/>
        </w:rPr>
        <w:t>Hong Kong</w:t>
      </w:r>
      <w:r w:rsidRPr="009A5FDE">
        <w:rPr>
          <w:sz w:val="16"/>
        </w:rPr>
        <w:t xml:space="preserve">—where only PRC-approved “patriots” </w:t>
      </w:r>
      <w:proofErr w:type="gramStart"/>
      <w:r w:rsidRPr="009A5FDE">
        <w:rPr>
          <w:sz w:val="16"/>
        </w:rPr>
        <w:t>are allowed to</w:t>
      </w:r>
      <w:proofErr w:type="gramEnd"/>
      <w:r w:rsidRPr="009A5FDE">
        <w:rPr>
          <w:sz w:val="16"/>
        </w:rPr>
        <w:t xml:space="preserve"> serve in government—</w:t>
      </w:r>
      <w:r w:rsidRPr="009A5FDE">
        <w:rPr>
          <w:u w:val="single"/>
        </w:rPr>
        <w:t>was his first objecti</w:t>
      </w:r>
      <w:r w:rsidRPr="00DF71DB">
        <w:rPr>
          <w:u w:val="single"/>
        </w:rPr>
        <w:t xml:space="preserve">ve. </w:t>
      </w:r>
      <w:r w:rsidRPr="00AF7BF5">
        <w:rPr>
          <w:b/>
          <w:iCs/>
          <w:highlight w:val="cyan"/>
          <w:u w:val="single"/>
        </w:rPr>
        <w:t xml:space="preserve">Taiwan </w:t>
      </w:r>
      <w:r w:rsidRPr="009A5FDE">
        <w:rPr>
          <w:b/>
          <w:iCs/>
          <w:u w:val="single"/>
        </w:rPr>
        <w:t>is next</w:t>
      </w:r>
      <w:r w:rsidRPr="009A5FDE">
        <w:rPr>
          <w:sz w:val="16"/>
        </w:rPr>
        <w:t>. Xi</w:t>
      </w:r>
      <w:r w:rsidRPr="00DF71DB">
        <w:rPr>
          <w:sz w:val="16"/>
        </w:rPr>
        <w:t xml:space="preserve"> has made clear that democratic Taiwan “must and will be” absorbed by the communist Mainland. “</w:t>
      </w:r>
      <w:r w:rsidRPr="00DF71DB">
        <w:rPr>
          <w:u w:val="single"/>
        </w:rPr>
        <w:t>We make no promise to abandon the use of force,” he warns.</w:t>
      </w:r>
      <w:r w:rsidRPr="00DF71DB">
        <w:rPr>
          <w:sz w:val="16"/>
        </w:rPr>
        <w:t xml:space="preserve"> That explains Beijing’s ground-unit exercises, naval </w:t>
      </w:r>
      <w:proofErr w:type="gramStart"/>
      <w:r w:rsidRPr="00DF71DB">
        <w:rPr>
          <w:sz w:val="16"/>
        </w:rPr>
        <w:t>drills</w:t>
      </w:r>
      <w:proofErr w:type="gramEnd"/>
      <w:r w:rsidRPr="00DF71DB">
        <w:rPr>
          <w:sz w:val="16"/>
        </w:rPr>
        <w:t xml:space="preserve"> and bomber sorties around the island democracy.</w:t>
      </w:r>
    </w:p>
    <w:p w14:paraId="0B71C2F8" w14:textId="77777777" w:rsidR="00F179CE" w:rsidRPr="00DF71DB" w:rsidRDefault="00F179CE" w:rsidP="00F179CE">
      <w:pPr>
        <w:rPr>
          <w:sz w:val="16"/>
        </w:rPr>
      </w:pPr>
      <w:r w:rsidRPr="00DF71DB">
        <w:rPr>
          <w:u w:val="single"/>
        </w:rPr>
        <w:t>Nor are Xi’s dreams</w:t>
      </w:r>
      <w:r w:rsidRPr="00DF71DB">
        <w:rPr>
          <w:sz w:val="16"/>
        </w:rPr>
        <w:t xml:space="preserve"> and designs </w:t>
      </w:r>
      <w:r w:rsidRPr="00DF71DB">
        <w:rPr>
          <w:u w:val="single"/>
        </w:rPr>
        <w:t xml:space="preserve">limited to his immediate neighborhood. </w:t>
      </w:r>
      <w:r w:rsidRPr="00AF7BF5">
        <w:rPr>
          <w:highlight w:val="cyan"/>
          <w:u w:val="single"/>
        </w:rPr>
        <w:t>Beijing is</w:t>
      </w:r>
      <w:r w:rsidRPr="00AF7BF5">
        <w:rPr>
          <w:sz w:val="16"/>
          <w:highlight w:val="cyan"/>
        </w:rPr>
        <w:t xml:space="preserve"> </w:t>
      </w:r>
      <w:r w:rsidRPr="00DF71DB">
        <w:rPr>
          <w:sz w:val="16"/>
        </w:rPr>
        <w:t xml:space="preserve">buying loyalty via development projects (see the Belt and Road Initiative), gaining a toehold in strategically located regions (see PRC control over ports in 18 countries), </w:t>
      </w:r>
      <w:r w:rsidRPr="00AF7BF5">
        <w:rPr>
          <w:b/>
          <w:iCs/>
          <w:highlight w:val="cyan"/>
          <w:u w:val="single"/>
        </w:rPr>
        <w:t>building an authoritarian bloc</w:t>
      </w:r>
      <w:r w:rsidRPr="00AF7BF5">
        <w:rPr>
          <w:sz w:val="16"/>
          <w:highlight w:val="cyan"/>
        </w:rPr>
        <w:t xml:space="preserve"> </w:t>
      </w:r>
      <w:r w:rsidRPr="00DF71DB">
        <w:rPr>
          <w:sz w:val="16"/>
        </w:rPr>
        <w:t xml:space="preserve">(see </w:t>
      </w:r>
      <w:r w:rsidRPr="00DF71DB">
        <w:rPr>
          <w:b/>
          <w:iCs/>
          <w:u w:val="single"/>
        </w:rPr>
        <w:t>Russia, Serbia, North Korea, Iran, Venezuela</w:t>
      </w:r>
      <w:r w:rsidRPr="00DF71DB">
        <w:rPr>
          <w:sz w:val="16"/>
        </w:rPr>
        <w:t xml:space="preserve">), </w:t>
      </w:r>
      <w:r w:rsidRPr="00DF71DB">
        <w:rPr>
          <w:u w:val="single"/>
        </w:rPr>
        <w:t xml:space="preserve">and fielding a power-projecting military capable of </w:t>
      </w:r>
      <w:r w:rsidRPr="00DF71DB">
        <w:rPr>
          <w:b/>
          <w:iCs/>
          <w:u w:val="single"/>
        </w:rPr>
        <w:t>challenging the Free World</w:t>
      </w:r>
      <w:r w:rsidRPr="00DF71DB">
        <w:rPr>
          <w:sz w:val="16"/>
        </w:rPr>
        <w:t xml:space="preserve"> across every region and every domain—land, sea, air, </w:t>
      </w:r>
      <w:proofErr w:type="gramStart"/>
      <w:r w:rsidRPr="00DF71DB">
        <w:rPr>
          <w:sz w:val="16"/>
        </w:rPr>
        <w:t>space</w:t>
      </w:r>
      <w:proofErr w:type="gramEnd"/>
      <w:r w:rsidRPr="00DF71DB">
        <w:rPr>
          <w:sz w:val="16"/>
        </w:rPr>
        <w:t xml:space="preserve"> and cyberspace. Xi’s relentless </w:t>
      </w:r>
      <w:proofErr w:type="spellStart"/>
      <w:r w:rsidRPr="00DF71DB">
        <w:rPr>
          <w:sz w:val="16"/>
        </w:rPr>
        <w:t>cybersiege</w:t>
      </w:r>
      <w:proofErr w:type="spellEnd"/>
      <w:r w:rsidRPr="00DF71DB">
        <w:rPr>
          <w:sz w:val="16"/>
        </w:rPr>
        <w:t xml:space="preserve"> of the Free World is siphoning away inventions, discoveries, technologies and wealth, penetrating defense firms, and interfering in elections.</w:t>
      </w:r>
    </w:p>
    <w:p w14:paraId="26515D7E" w14:textId="77777777" w:rsidR="00F179CE" w:rsidRPr="00DF71DB" w:rsidRDefault="00F179CE" w:rsidP="00F179CE">
      <w:pPr>
        <w:rPr>
          <w:sz w:val="16"/>
          <w:szCs w:val="16"/>
        </w:rPr>
      </w:pPr>
      <w:r w:rsidRPr="00DF71DB">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DF71DB">
        <w:rPr>
          <w:sz w:val="16"/>
          <w:szCs w:val="16"/>
        </w:rPr>
        <w:t>über</w:t>
      </w:r>
      <w:proofErr w:type="spellEnd"/>
      <w:r w:rsidRPr="00DF71DB">
        <w:rPr>
          <w:sz w:val="16"/>
          <w:szCs w:val="16"/>
        </w:rPr>
        <w:t xml:space="preserve"> </w:t>
      </w:r>
      <w:proofErr w:type="spellStart"/>
      <w:r w:rsidRPr="00DF71DB">
        <w:rPr>
          <w:sz w:val="16"/>
          <w:szCs w:val="16"/>
        </w:rPr>
        <w:t>alles</w:t>
      </w:r>
      <w:proofErr w:type="spellEnd"/>
      <w:r w:rsidRPr="00DF71DB">
        <w:rPr>
          <w:sz w:val="16"/>
          <w:szCs w:val="16"/>
        </w:rPr>
        <w:t xml:space="preserve"> caucus convinced itself that such a regime could somehow be reformed by access to Buicks and Kentucky Fried Chicken.</w:t>
      </w:r>
    </w:p>
    <w:p w14:paraId="1A7C637F" w14:textId="77777777" w:rsidR="00F179CE" w:rsidRPr="00DF71DB" w:rsidRDefault="00F179CE" w:rsidP="00F179CE">
      <w:pPr>
        <w:rPr>
          <w:sz w:val="16"/>
          <w:szCs w:val="16"/>
        </w:rPr>
      </w:pPr>
      <w:r w:rsidRPr="00DF71DB">
        <w:rPr>
          <w:sz w:val="16"/>
          <w:szCs w:val="16"/>
        </w:rPr>
        <w:t>TAKING AIM</w:t>
      </w:r>
    </w:p>
    <w:p w14:paraId="3101C5DF" w14:textId="77777777" w:rsidR="00F179CE" w:rsidRDefault="00F179CE" w:rsidP="00F179CE">
      <w:pPr>
        <w:rPr>
          <w:b/>
          <w:iCs/>
          <w:highlight w:val="cyan"/>
          <w:u w:val="single"/>
        </w:rPr>
      </w:pPr>
      <w:r w:rsidRPr="00DF71DB">
        <w:rPr>
          <w:sz w:val="16"/>
        </w:rPr>
        <w:t xml:space="preserve">Xi vows to build what he calls “a more just and reasonable new world order”—one that would supplant the liberal democratic order the United States and its allies began building after World War II. Importantly, </w:t>
      </w:r>
      <w:r w:rsidRPr="00AF7BF5">
        <w:rPr>
          <w:highlight w:val="cyan"/>
          <w:u w:val="single"/>
        </w:rPr>
        <w:t>the PRC</w:t>
      </w:r>
      <w:r w:rsidRPr="00AF7BF5">
        <w:rPr>
          <w:sz w:val="16"/>
          <w:highlight w:val="cyan"/>
        </w:rPr>
        <w:t xml:space="preserve"> </w:t>
      </w:r>
      <w:r w:rsidRPr="00DF71DB">
        <w:rPr>
          <w:sz w:val="16"/>
        </w:rPr>
        <w:t xml:space="preserve">not only </w:t>
      </w:r>
      <w:r w:rsidRPr="00AF7BF5">
        <w:rPr>
          <w:highlight w:val="cyan"/>
          <w:u w:val="single"/>
        </w:rPr>
        <w:t xml:space="preserve">has </w:t>
      </w:r>
      <w:r w:rsidRPr="00DF71DB">
        <w:rPr>
          <w:u w:val="single"/>
        </w:rPr>
        <w:t xml:space="preserve">the </w:t>
      </w:r>
      <w:r w:rsidRPr="00AF7BF5">
        <w:rPr>
          <w:highlight w:val="cyan"/>
          <w:u w:val="single"/>
        </w:rPr>
        <w:t xml:space="preserve">intent to build a </w:t>
      </w:r>
      <w:r w:rsidRPr="00AF7BF5">
        <w:rPr>
          <w:b/>
          <w:iCs/>
          <w:highlight w:val="cyan"/>
          <w:u w:val="single"/>
        </w:rPr>
        <w:t>new world</w:t>
      </w:r>
    </w:p>
    <w:p w14:paraId="2C10C179" w14:textId="77777777" w:rsidR="00F179CE" w:rsidRPr="00DF71DB" w:rsidRDefault="00F179CE" w:rsidP="00F179CE">
      <w:pPr>
        <w:rPr>
          <w:sz w:val="16"/>
        </w:rPr>
      </w:pPr>
      <w:r w:rsidRPr="00AF7BF5">
        <w:rPr>
          <w:b/>
          <w:iCs/>
          <w:highlight w:val="cyan"/>
          <w:u w:val="single"/>
        </w:rPr>
        <w:t xml:space="preserve"> </w:t>
      </w:r>
      <w:proofErr w:type="gramStart"/>
      <w:r w:rsidRPr="00DF71DB">
        <w:rPr>
          <w:b/>
          <w:iCs/>
          <w:u w:val="single"/>
        </w:rPr>
        <w:t>order</w:t>
      </w:r>
      <w:r w:rsidRPr="00DF71DB">
        <w:rPr>
          <w:u w:val="single"/>
        </w:rPr>
        <w:t>;</w:t>
      </w:r>
      <w:proofErr w:type="gramEnd"/>
      <w:r w:rsidRPr="00DF71DB">
        <w:rPr>
          <w:u w:val="single"/>
        </w:rPr>
        <w:t xml:space="preserve"> it has the resources and capabilities to do so</w:t>
      </w:r>
      <w:r w:rsidRPr="00DF71DB">
        <w:rPr>
          <w:sz w:val="16"/>
        </w:rPr>
        <w:t>—which helps explain why those who designed and uphold the existing world order are answering China’s challenge.</w:t>
      </w:r>
    </w:p>
    <w:p w14:paraId="19DB010C" w14:textId="77777777" w:rsidR="00F179CE" w:rsidRPr="00DF71DB" w:rsidRDefault="00F179CE" w:rsidP="00F179CE">
      <w:pPr>
        <w:rPr>
          <w:sz w:val="16"/>
          <w:szCs w:val="16"/>
        </w:rPr>
      </w:pPr>
      <w:r w:rsidRPr="00DF71DB">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1C3E4C8" w14:textId="77777777" w:rsidR="00F179CE" w:rsidRPr="00DF71DB" w:rsidRDefault="00F179CE" w:rsidP="00F179CE">
      <w:pPr>
        <w:rPr>
          <w:sz w:val="16"/>
        </w:rPr>
      </w:pPr>
      <w:r w:rsidRPr="00DF71DB">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AF7BF5">
        <w:rPr>
          <w:highlight w:val="cyan"/>
          <w:u w:val="single"/>
        </w:rPr>
        <w:t>the</w:t>
      </w:r>
      <w:r w:rsidRPr="00DF71DB">
        <w:rPr>
          <w:u w:val="single"/>
        </w:rPr>
        <w:t xml:space="preserve"> “</w:t>
      </w:r>
      <w:r w:rsidRPr="00AF7BF5">
        <w:rPr>
          <w:b/>
          <w:iCs/>
          <w:sz w:val="26"/>
          <w:szCs w:val="26"/>
          <w:highlight w:val="cyan"/>
          <w:u w:val="single"/>
        </w:rPr>
        <w:t>l</w:t>
      </w:r>
      <w:r w:rsidRPr="00DF71DB">
        <w:rPr>
          <w:u w:val="single"/>
        </w:rPr>
        <w:t xml:space="preserve">iberal </w:t>
      </w:r>
      <w:r w:rsidRPr="00AF7BF5">
        <w:rPr>
          <w:b/>
          <w:iCs/>
          <w:sz w:val="26"/>
          <w:szCs w:val="26"/>
          <w:highlight w:val="cyan"/>
          <w:u w:val="single"/>
        </w:rPr>
        <w:t>i</w:t>
      </w:r>
      <w:r w:rsidRPr="00DF71DB">
        <w:rPr>
          <w:u w:val="single"/>
        </w:rPr>
        <w:t xml:space="preserve">nternational </w:t>
      </w:r>
      <w:r w:rsidRPr="00AF7BF5">
        <w:rPr>
          <w:b/>
          <w:iCs/>
          <w:sz w:val="26"/>
          <w:szCs w:val="26"/>
          <w:highlight w:val="cyan"/>
          <w:u w:val="single"/>
        </w:rPr>
        <w:t>o</w:t>
      </w:r>
      <w:r w:rsidRPr="00DF71DB">
        <w:rPr>
          <w:u w:val="single"/>
        </w:rPr>
        <w:t>rder,”</w:t>
      </w:r>
      <w:r w:rsidRPr="00DF71DB">
        <w:rPr>
          <w:sz w:val="16"/>
        </w:rPr>
        <w:t xml:space="preserve"> still others the “free world order.” These terms aim to </w:t>
      </w:r>
      <w:r w:rsidRPr="00DF71DB">
        <w:rPr>
          <w:u w:val="single"/>
        </w:rPr>
        <w:t>describe</w:t>
      </w:r>
      <w:r w:rsidRPr="00DF71DB">
        <w:rPr>
          <w:sz w:val="16"/>
        </w:rPr>
        <w:t xml:space="preserve"> how the peoples of the West have tried to make the world work and indeed manage the world: They embraced and encouraged </w:t>
      </w:r>
      <w:r w:rsidRPr="00DF71DB">
        <w:rPr>
          <w:u w:val="single"/>
        </w:rPr>
        <w:t>democratic governance</w:t>
      </w:r>
      <w:r w:rsidRPr="00DF71DB">
        <w:rPr>
          <w:sz w:val="16"/>
        </w:rPr>
        <w:t xml:space="preserve">; developed rules and </w:t>
      </w:r>
      <w:r w:rsidRPr="00DF71DB">
        <w:rPr>
          <w:u w:val="single"/>
        </w:rPr>
        <w:t>norms</w:t>
      </w:r>
      <w:r w:rsidRPr="00DF71DB">
        <w:rPr>
          <w:sz w:val="16"/>
        </w:rPr>
        <w:t xml:space="preserve"> of behavior; promoted </w:t>
      </w:r>
      <w:r w:rsidRPr="00DF71DB">
        <w:rPr>
          <w:u w:val="single"/>
        </w:rPr>
        <w:t>liberal (freedom-oriented) political and economic institutions</w:t>
      </w:r>
      <w:r w:rsidRPr="00DF71DB">
        <w:rPr>
          <w:sz w:val="16"/>
        </w:rPr>
        <w:t xml:space="preserve">; </w:t>
      </w:r>
      <w:r w:rsidRPr="00DF71DB">
        <w:rPr>
          <w:u w:val="single"/>
        </w:rPr>
        <w:t>and</w:t>
      </w:r>
      <w:r w:rsidRPr="00DF71DB">
        <w:rPr>
          <w:sz w:val="16"/>
        </w:rPr>
        <w:t xml:space="preserve"> called upon governments to live up to the responsibilities of nationhood by </w:t>
      </w:r>
      <w:r w:rsidRPr="00DF71DB">
        <w:rPr>
          <w:u w:val="single"/>
        </w:rPr>
        <w:t>respecting international borders</w:t>
      </w:r>
      <w:r w:rsidRPr="00DF71DB">
        <w:rPr>
          <w:sz w:val="16"/>
        </w:rPr>
        <w:t xml:space="preserve"> and promoting good order within those borders. </w:t>
      </w:r>
      <w:r w:rsidRPr="00DF71DB">
        <w:rPr>
          <w:u w:val="single"/>
        </w:rPr>
        <w:t xml:space="preserve">The result </w:t>
      </w:r>
      <w:r w:rsidRPr="00AF7BF5">
        <w:rPr>
          <w:highlight w:val="cyan"/>
          <w:u w:val="single"/>
        </w:rPr>
        <w:t xml:space="preserve">has </w:t>
      </w:r>
      <w:r w:rsidRPr="00DF71DB">
        <w:rPr>
          <w:u w:val="single"/>
        </w:rPr>
        <w:t xml:space="preserve">been an </w:t>
      </w:r>
      <w:r w:rsidRPr="00AF7BF5">
        <w:rPr>
          <w:highlight w:val="cyan"/>
          <w:u w:val="single"/>
        </w:rPr>
        <w:t xml:space="preserve">unparalleled </w:t>
      </w:r>
      <w:r w:rsidRPr="00DF71DB">
        <w:rPr>
          <w:u w:val="single"/>
        </w:rPr>
        <w:t xml:space="preserve">spread of </w:t>
      </w:r>
      <w:r w:rsidRPr="00AF7BF5">
        <w:rPr>
          <w:b/>
          <w:iCs/>
          <w:highlight w:val="cyan"/>
          <w:u w:val="single"/>
        </w:rPr>
        <w:t>prosperity</w:t>
      </w:r>
      <w:r w:rsidRPr="00DF71DB">
        <w:rPr>
          <w:u w:val="single"/>
        </w:rPr>
        <w:t xml:space="preserve">, an unprecedented expansion of free government </w:t>
      </w:r>
      <w:r w:rsidRPr="00AF7BF5">
        <w:rPr>
          <w:highlight w:val="cyan"/>
          <w:u w:val="single"/>
        </w:rPr>
        <w:t xml:space="preserve">and </w:t>
      </w:r>
      <w:r w:rsidRPr="00DF71DB">
        <w:rPr>
          <w:u w:val="single"/>
        </w:rPr>
        <w:t xml:space="preserve">an unexpected </w:t>
      </w:r>
      <w:r w:rsidRPr="00AF7BF5">
        <w:rPr>
          <w:b/>
          <w:iCs/>
          <w:highlight w:val="cyan"/>
          <w:u w:val="single"/>
        </w:rPr>
        <w:t xml:space="preserve">remission </w:t>
      </w:r>
      <w:r w:rsidRPr="009A5FDE">
        <w:rPr>
          <w:b/>
          <w:iCs/>
          <w:u w:val="single"/>
        </w:rPr>
        <w:t xml:space="preserve">of </w:t>
      </w:r>
      <w:r w:rsidRPr="009A5FDE">
        <w:rPr>
          <w:b/>
          <w:iCs/>
          <w:sz w:val="26"/>
          <w:szCs w:val="26"/>
          <w:u w:val="single"/>
        </w:rPr>
        <w:t xml:space="preserve">great-power </w:t>
      </w:r>
      <w:r w:rsidRPr="00AF7BF5">
        <w:rPr>
          <w:b/>
          <w:iCs/>
          <w:sz w:val="26"/>
          <w:szCs w:val="26"/>
          <w:highlight w:val="cyan"/>
          <w:u w:val="single"/>
        </w:rPr>
        <w:t>war</w:t>
      </w:r>
      <w:r w:rsidRPr="00AF7BF5">
        <w:rPr>
          <w:sz w:val="16"/>
          <w:highlight w:val="cyan"/>
        </w:rPr>
        <w:t xml:space="preserve"> </w:t>
      </w:r>
      <w:r w:rsidRPr="00DF71DB">
        <w:rPr>
          <w:sz w:val="16"/>
        </w:rPr>
        <w:t xml:space="preserve">(which had become an </w:t>
      </w:r>
      <w:proofErr w:type="gramStart"/>
      <w:r w:rsidRPr="00DF71DB">
        <w:rPr>
          <w:sz w:val="16"/>
        </w:rPr>
        <w:t>increasingly-destructive</w:t>
      </w:r>
      <w:proofErr w:type="gramEnd"/>
      <w:r w:rsidRPr="00DF71DB">
        <w:rPr>
          <w:sz w:val="16"/>
        </w:rPr>
        <w:t xml:space="preserve"> feature of the centuries leading up to 1945).</w:t>
      </w:r>
    </w:p>
    <w:p w14:paraId="532C81B4" w14:textId="77777777" w:rsidR="00F179CE" w:rsidRPr="00DF71DB" w:rsidRDefault="00F179CE" w:rsidP="00F179CE">
      <w:pPr>
        <w:rPr>
          <w:sz w:val="16"/>
          <w:szCs w:val="16"/>
        </w:rPr>
      </w:pPr>
      <w:r w:rsidRPr="00DF71DB">
        <w:rPr>
          <w:sz w:val="16"/>
          <w:szCs w:val="16"/>
        </w:rPr>
        <w:lastRenderedPageBreak/>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6D78C74F" w14:textId="77777777" w:rsidR="00F179CE" w:rsidRPr="00DF71DB" w:rsidRDefault="00F179CE" w:rsidP="00F179CE">
      <w:pPr>
        <w:rPr>
          <w:sz w:val="16"/>
        </w:rPr>
      </w:pPr>
      <w:r w:rsidRPr="00DF71DB">
        <w:rPr>
          <w:sz w:val="16"/>
        </w:rPr>
        <w:t>“</w:t>
      </w:r>
      <w:r w:rsidRPr="00DF71DB">
        <w:rPr>
          <w:u w:val="single"/>
        </w:rPr>
        <w:t xml:space="preserve">Some seek </w:t>
      </w:r>
      <w:r w:rsidRPr="009A5FDE">
        <w:rPr>
          <w:u w:val="single"/>
        </w:rPr>
        <w:t>to challenge the international order</w:t>
      </w:r>
      <w:r w:rsidRPr="009A5FDE">
        <w:rPr>
          <w:sz w:val="16"/>
        </w:rPr>
        <w:t xml:space="preserve">—that is, the rules, values and institutions </w:t>
      </w:r>
      <w:r w:rsidRPr="009A5FDE">
        <w:rPr>
          <w:b/>
          <w:iCs/>
          <w:u w:val="single"/>
        </w:rPr>
        <w:t xml:space="preserve">that </w:t>
      </w:r>
      <w:r w:rsidRPr="009A5FDE">
        <w:rPr>
          <w:b/>
          <w:iCs/>
          <w:sz w:val="26"/>
          <w:szCs w:val="26"/>
          <w:u w:val="single"/>
        </w:rPr>
        <w:t xml:space="preserve">reduce conflict and </w:t>
      </w:r>
      <w:r w:rsidRPr="00AF7BF5">
        <w:rPr>
          <w:b/>
          <w:iCs/>
          <w:sz w:val="26"/>
          <w:szCs w:val="26"/>
          <w:highlight w:val="cyan"/>
          <w:u w:val="single"/>
        </w:rPr>
        <w:t>make cooperation possible</w:t>
      </w:r>
      <w:r w:rsidRPr="00AF7BF5">
        <w:rPr>
          <w:sz w:val="16"/>
          <w:highlight w:val="cyan"/>
        </w:rPr>
        <w:t xml:space="preserve"> </w:t>
      </w:r>
      <w:r w:rsidRPr="00DF71DB">
        <w:rPr>
          <w:sz w:val="16"/>
        </w:rPr>
        <w:t xml:space="preserve">among nations,” </w:t>
      </w:r>
      <w:proofErr w:type="spellStart"/>
      <w:r w:rsidRPr="00DF71DB">
        <w:rPr>
          <w:sz w:val="16"/>
        </w:rPr>
        <w:t>Blinken</w:t>
      </w:r>
      <w:proofErr w:type="spellEnd"/>
      <w:r w:rsidRPr="00DF71DB">
        <w:rPr>
          <w:sz w:val="16"/>
        </w:rPr>
        <w:t xml:space="preserve"> and Defense Secretary Lloyd </w:t>
      </w:r>
      <w:r w:rsidRPr="00DF71DB">
        <w:rPr>
          <w:u w:val="single"/>
        </w:rPr>
        <w:t>Austin warn</w:t>
      </w:r>
      <w:r w:rsidRPr="00DF71DB">
        <w:rPr>
          <w:sz w:val="16"/>
        </w:rPr>
        <w:t>, pointedly adding that “</w:t>
      </w:r>
      <w:r w:rsidRPr="00AF7BF5">
        <w:rPr>
          <w:highlight w:val="cyan"/>
          <w:u w:val="single"/>
        </w:rPr>
        <w:t>China</w:t>
      </w:r>
      <w:r w:rsidRPr="00DF71DB">
        <w:rPr>
          <w:sz w:val="16"/>
        </w:rPr>
        <w:t xml:space="preserve"> </w:t>
      </w:r>
      <w:proofErr w:type="gramStart"/>
      <w:r w:rsidRPr="00DF71DB">
        <w:rPr>
          <w:sz w:val="16"/>
        </w:rPr>
        <w:t xml:space="preserve">in particular </w:t>
      </w:r>
      <w:r w:rsidRPr="00DF71DB">
        <w:rPr>
          <w:u w:val="single"/>
        </w:rPr>
        <w:t>is</w:t>
      </w:r>
      <w:proofErr w:type="gramEnd"/>
      <w:r w:rsidRPr="00DF71DB">
        <w:rPr>
          <w:sz w:val="16"/>
        </w:rPr>
        <w:t xml:space="preserve"> all too </w:t>
      </w:r>
      <w:r w:rsidRPr="00AF7BF5">
        <w:rPr>
          <w:b/>
          <w:iCs/>
          <w:highlight w:val="cyan"/>
          <w:u w:val="single"/>
        </w:rPr>
        <w:t>will</w:t>
      </w:r>
      <w:r w:rsidRPr="00DF71DB">
        <w:rPr>
          <w:b/>
          <w:iCs/>
          <w:u w:val="single"/>
        </w:rPr>
        <w:t xml:space="preserve">ing to </w:t>
      </w:r>
      <w:r w:rsidRPr="009A5FDE">
        <w:rPr>
          <w:b/>
          <w:iCs/>
          <w:u w:val="single"/>
        </w:rPr>
        <w:t xml:space="preserve">use </w:t>
      </w:r>
      <w:r w:rsidRPr="00AF7BF5">
        <w:rPr>
          <w:b/>
          <w:iCs/>
          <w:highlight w:val="cyan"/>
          <w:u w:val="single"/>
        </w:rPr>
        <w:t>coercion</w:t>
      </w:r>
      <w:r w:rsidRPr="00AF7BF5">
        <w:rPr>
          <w:sz w:val="16"/>
          <w:highlight w:val="cyan"/>
        </w:rPr>
        <w:t xml:space="preserve"> </w:t>
      </w:r>
      <w:r w:rsidRPr="00DF71DB">
        <w:rPr>
          <w:sz w:val="16"/>
        </w:rPr>
        <w:t>to get its way.”</w:t>
      </w:r>
    </w:p>
    <w:p w14:paraId="4D830847" w14:textId="77777777" w:rsidR="00F179CE" w:rsidRPr="00DF71DB" w:rsidRDefault="00F179CE" w:rsidP="00F179CE">
      <w:pPr>
        <w:rPr>
          <w:sz w:val="16"/>
          <w:szCs w:val="16"/>
        </w:rPr>
      </w:pPr>
      <w:r w:rsidRPr="00DF71DB">
        <w:rPr>
          <w:sz w:val="16"/>
          <w:szCs w:val="16"/>
        </w:rPr>
        <w:t>Former national security advisor Gen H.R. McMaster concludes that PRC “leaders believe they have a narrow window of strategic opportunity to…revise the international order in their favor.”</w:t>
      </w:r>
    </w:p>
    <w:p w14:paraId="36E158E5" w14:textId="77777777" w:rsidR="00F179CE" w:rsidRPr="00DF71DB" w:rsidRDefault="00F179CE" w:rsidP="00F179CE">
      <w:pPr>
        <w:rPr>
          <w:sz w:val="16"/>
          <w:szCs w:val="16"/>
        </w:rPr>
      </w:pPr>
      <w:r w:rsidRPr="00DF71DB">
        <w:rPr>
          <w:sz w:val="16"/>
          <w:szCs w:val="16"/>
        </w:rPr>
        <w:t xml:space="preserve">Before he retired as Indo-Pacific </w:t>
      </w:r>
      <w:proofErr w:type="gramStart"/>
      <w:r w:rsidRPr="00DF71DB">
        <w:rPr>
          <w:sz w:val="16"/>
          <w:szCs w:val="16"/>
        </w:rPr>
        <w:t>commander ,</w:t>
      </w:r>
      <w:proofErr w:type="gramEnd"/>
      <w:r w:rsidRPr="00DF71DB">
        <w:rPr>
          <w:sz w:val="16"/>
          <w:szCs w:val="16"/>
        </w:rPr>
        <w:t>Adm. Phil Davidson told the Senate Armed Services Committee that Xi and his lieutenants are “accelerating their ambitions to supplant the United States and our leadership role in the rules-based international order.”</w:t>
      </w:r>
    </w:p>
    <w:p w14:paraId="7E1C1F81" w14:textId="77777777" w:rsidR="00F179CE" w:rsidRPr="00DF71DB" w:rsidRDefault="00F179CE" w:rsidP="00F179CE">
      <w:pPr>
        <w:rPr>
          <w:sz w:val="16"/>
          <w:szCs w:val="16"/>
        </w:rPr>
      </w:pPr>
      <w:r w:rsidRPr="00DF71DB">
        <w:rPr>
          <w:sz w:val="16"/>
          <w:szCs w:val="16"/>
        </w:rPr>
        <w:t>A NATO panel noted late last year that Beijing’s “approach to human rights and international law challenges the fundamental premise of a rules-based international order.”</w:t>
      </w:r>
    </w:p>
    <w:p w14:paraId="17F1A1A9" w14:textId="77777777" w:rsidR="00F179CE" w:rsidRPr="00DF71DB" w:rsidRDefault="00F179CE" w:rsidP="00F179CE">
      <w:pPr>
        <w:rPr>
          <w:sz w:val="16"/>
        </w:rPr>
      </w:pPr>
      <w:r w:rsidRPr="00DF71DB">
        <w:rPr>
          <w:sz w:val="16"/>
        </w:rPr>
        <w:t xml:space="preserve">These political, </w:t>
      </w:r>
      <w:proofErr w:type="gramStart"/>
      <w:r w:rsidRPr="00DF71DB">
        <w:rPr>
          <w:sz w:val="16"/>
        </w:rPr>
        <w:t>diplomatic</w:t>
      </w:r>
      <w:proofErr w:type="gramEnd"/>
      <w:r w:rsidRPr="00DF71DB">
        <w:rPr>
          <w:sz w:val="16"/>
        </w:rPr>
        <w:t xml:space="preserve"> and military leaders recognize that the </w:t>
      </w:r>
      <w:r w:rsidRPr="00AF7BF5">
        <w:rPr>
          <w:b/>
          <w:iCs/>
          <w:highlight w:val="cyan"/>
          <w:u w:val="single"/>
        </w:rPr>
        <w:t xml:space="preserve">liberal order </w:t>
      </w:r>
      <w:r w:rsidRPr="009A5FDE">
        <w:rPr>
          <w:b/>
          <w:iCs/>
          <w:u w:val="single"/>
        </w:rPr>
        <w:t>has promoted the peace and prosperity</w:t>
      </w:r>
      <w:r w:rsidRPr="009A5FDE">
        <w:rPr>
          <w:sz w:val="16"/>
        </w:rPr>
        <w:t xml:space="preserve"> of the Free World for nearly 75 years. </w:t>
      </w:r>
      <w:r w:rsidRPr="009A5FDE">
        <w:rPr>
          <w:u w:val="single"/>
        </w:rPr>
        <w:t xml:space="preserve">But it </w:t>
      </w:r>
      <w:r w:rsidRPr="00AF7BF5">
        <w:rPr>
          <w:b/>
          <w:iCs/>
          <w:sz w:val="26"/>
          <w:szCs w:val="26"/>
          <w:highlight w:val="cyan"/>
          <w:u w:val="single"/>
        </w:rPr>
        <w:t>doesn’t run on autopilot</w:t>
      </w:r>
      <w:r w:rsidRPr="00DF71DB">
        <w:rPr>
          <w:u w:val="single"/>
        </w:rPr>
        <w:t>. If we want the benefits of a liberal order that sustains our way of life, we need to sustain the liberal order</w:t>
      </w:r>
      <w:r w:rsidRPr="00DF71DB">
        <w:rPr>
          <w:sz w:val="16"/>
        </w:rPr>
        <w:t>. As Robert Kagan of the Brookings Institution observes, “</w:t>
      </w:r>
      <w:r w:rsidRPr="00DF71DB">
        <w:rPr>
          <w:u w:val="single"/>
        </w:rPr>
        <w:t>The present order will last only as long as those who favor it</w:t>
      </w:r>
      <w:r w:rsidRPr="00DF71DB">
        <w:rPr>
          <w:sz w:val="16"/>
        </w:rPr>
        <w:t xml:space="preserve"> and benefit from it retain the will and capacity to </w:t>
      </w:r>
      <w:r w:rsidRPr="00DF71DB">
        <w:rPr>
          <w:u w:val="single"/>
        </w:rPr>
        <w:t>defend it</w:t>
      </w:r>
      <w:r w:rsidRPr="00DF71DB">
        <w:rPr>
          <w:sz w:val="16"/>
        </w:rPr>
        <w:t>.” He adds, “Every international order in history has reflected the beliefs and interests of its strongest powers, and every international order has changed when power shifted to others with different beliefs and interests.”</w:t>
      </w:r>
    </w:p>
    <w:p w14:paraId="2BD3855F" w14:textId="77777777" w:rsidR="00F179CE" w:rsidRDefault="00F179CE" w:rsidP="00F179CE">
      <w:pPr>
        <w:rPr>
          <w:sz w:val="16"/>
        </w:rPr>
      </w:pPr>
      <w:r w:rsidRPr="00DF71DB">
        <w:rPr>
          <w:sz w:val="16"/>
        </w:rPr>
        <w:t xml:space="preserve">Indeed, </w:t>
      </w:r>
      <w:r w:rsidRPr="00AF7BF5">
        <w:rPr>
          <w:highlight w:val="cyan"/>
          <w:u w:val="single"/>
        </w:rPr>
        <w:t xml:space="preserve">the </w:t>
      </w:r>
      <w:r w:rsidRPr="00DF71DB">
        <w:rPr>
          <w:u w:val="single"/>
        </w:rPr>
        <w:t xml:space="preserve">liberal </w:t>
      </w:r>
      <w:r w:rsidRPr="00AF7BF5">
        <w:rPr>
          <w:highlight w:val="cyan"/>
          <w:u w:val="single"/>
        </w:rPr>
        <w:t>order</w:t>
      </w:r>
      <w:r w:rsidRPr="00DF71DB">
        <w:rPr>
          <w:u w:val="single"/>
        </w:rPr>
        <w:t xml:space="preserve"> and its guarantors have </w:t>
      </w:r>
      <w:r w:rsidRPr="00AF7BF5">
        <w:rPr>
          <w:highlight w:val="cyan"/>
          <w:u w:val="single"/>
        </w:rPr>
        <w:t xml:space="preserve">arrived at a </w:t>
      </w:r>
      <w:r w:rsidRPr="00AF7BF5">
        <w:rPr>
          <w:b/>
          <w:iCs/>
          <w:highlight w:val="cyan"/>
          <w:u w:val="single"/>
        </w:rPr>
        <w:t>turning point</w:t>
      </w:r>
      <w:r w:rsidRPr="00AF7BF5">
        <w:rPr>
          <w:sz w:val="16"/>
          <w:highlight w:val="cyan"/>
        </w:rPr>
        <w:t xml:space="preserve"> </w:t>
      </w:r>
      <w:r w:rsidRPr="00DF71DB">
        <w:rPr>
          <w:sz w:val="16"/>
        </w:rPr>
        <w:t xml:space="preserve">or breaking </w:t>
      </w:r>
      <w:r w:rsidRPr="009A5FDE">
        <w:rPr>
          <w:sz w:val="16"/>
        </w:rPr>
        <w:t xml:space="preserve">point: </w:t>
      </w:r>
      <w:r w:rsidRPr="009A5FDE">
        <w:rPr>
          <w:u w:val="single"/>
        </w:rPr>
        <w:t>Either</w:t>
      </w:r>
      <w:r w:rsidRPr="009A5FDE">
        <w:rPr>
          <w:sz w:val="16"/>
        </w:rPr>
        <w:t xml:space="preserve"> they will </w:t>
      </w:r>
      <w:r w:rsidRPr="009A5FDE">
        <w:rPr>
          <w:u w:val="single"/>
        </w:rPr>
        <w:t>marshal the means and will to</w:t>
      </w:r>
      <w:r w:rsidRPr="009A5FDE">
        <w:rPr>
          <w:sz w:val="16"/>
        </w:rPr>
        <w:t xml:space="preserve"> update, strengthen and </w:t>
      </w:r>
      <w:r w:rsidRPr="009A5FDE">
        <w:rPr>
          <w:u w:val="single"/>
        </w:rPr>
        <w:t>preserve</w:t>
      </w:r>
      <w:r w:rsidRPr="009A5FDE">
        <w:rPr>
          <w:sz w:val="16"/>
        </w:rPr>
        <w:t xml:space="preserve"> </w:t>
      </w:r>
      <w:r w:rsidRPr="009A5FDE">
        <w:rPr>
          <w:u w:val="single"/>
        </w:rPr>
        <w:t>the</w:t>
      </w:r>
      <w:r w:rsidRPr="009A5FDE">
        <w:rPr>
          <w:sz w:val="16"/>
        </w:rPr>
        <w:t xml:space="preserve"> existing </w:t>
      </w:r>
      <w:r w:rsidRPr="009A5FDE">
        <w:rPr>
          <w:u w:val="single"/>
        </w:rPr>
        <w:t>order</w:t>
      </w:r>
      <w:r w:rsidRPr="009A5FDE">
        <w:rPr>
          <w:sz w:val="16"/>
        </w:rPr>
        <w:t xml:space="preserve">, </w:t>
      </w:r>
      <w:r w:rsidRPr="009A5FDE">
        <w:rPr>
          <w:u w:val="single"/>
        </w:rPr>
        <w:t>or Beijing will dramatically transform it.</w:t>
      </w:r>
      <w:r w:rsidRPr="009A5FDE">
        <w:rPr>
          <w:sz w:val="16"/>
        </w:rPr>
        <w:t xml:space="preserve"> Xi’s callous treatment of his own subjects and contempt for international norms offer a glimpse of</w:t>
      </w:r>
      <w:r w:rsidRPr="00DF71DB">
        <w:rPr>
          <w:sz w:val="16"/>
        </w:rPr>
        <w:t xml:space="preserve"> what his “more reasonable new world order” would look like.</w:t>
      </w:r>
    </w:p>
    <w:p w14:paraId="4323FFC7" w14:textId="77777777" w:rsidR="00F179CE" w:rsidRDefault="00F179CE" w:rsidP="00F179CE">
      <w:pPr>
        <w:pStyle w:val="Heading3"/>
      </w:pPr>
      <w:r>
        <w:lastRenderedPageBreak/>
        <w:t>1NC – OFF</w:t>
      </w:r>
    </w:p>
    <w:p w14:paraId="57184B16" w14:textId="77777777" w:rsidR="00F179CE" w:rsidRPr="00A4172C" w:rsidRDefault="00F179CE" w:rsidP="00F179CE">
      <w:pPr>
        <w:pStyle w:val="Heading4"/>
      </w:pPr>
      <w:r>
        <w:t>Next off is the Trade DA.</w:t>
      </w:r>
    </w:p>
    <w:p w14:paraId="5A056401" w14:textId="77777777" w:rsidR="00F179CE" w:rsidRDefault="00F179CE" w:rsidP="00F179CE">
      <w:pPr>
        <w:keepNext/>
        <w:keepLines/>
        <w:spacing w:before="40" w:after="0" w:line="276" w:lineRule="auto"/>
        <w:outlineLvl w:val="3"/>
        <w:rPr>
          <w:rFonts w:eastAsia="MS Gothic" w:cs="Times New Roman"/>
          <w:b/>
          <w:iCs/>
          <w:sz w:val="26"/>
          <w:u w:val="single"/>
        </w:rPr>
      </w:pPr>
      <w:r w:rsidRPr="005F0E06">
        <w:rPr>
          <w:rFonts w:eastAsia="MS Gothic" w:cs="Times New Roman"/>
          <w:b/>
          <w:iCs/>
          <w:sz w:val="26"/>
          <w:u w:val="single"/>
        </w:rPr>
        <w:t>Trade is stron</w:t>
      </w:r>
      <w:r w:rsidRPr="005F0E06">
        <w:rPr>
          <w:rFonts w:eastAsia="MS Gothic" w:cs="Times New Roman"/>
          <w:b/>
          <w:iCs/>
          <w:sz w:val="26"/>
        </w:rPr>
        <w:t xml:space="preserve">g </w:t>
      </w:r>
      <w:r>
        <w:rPr>
          <w:rFonts w:eastAsia="MS Gothic" w:cs="Times New Roman"/>
          <w:b/>
          <w:iCs/>
          <w:sz w:val="26"/>
        </w:rPr>
        <w:t>now,</w:t>
      </w:r>
      <w:r w:rsidRPr="005F0E06">
        <w:rPr>
          <w:rFonts w:eastAsia="MS Gothic" w:cs="Times New Roman"/>
          <w:b/>
          <w:iCs/>
          <w:sz w:val="26"/>
        </w:rPr>
        <w:t xml:space="preserve"> but </w:t>
      </w:r>
      <w:r>
        <w:rPr>
          <w:rFonts w:eastAsia="MS Gothic" w:cs="Times New Roman"/>
          <w:b/>
          <w:iCs/>
          <w:sz w:val="26"/>
        </w:rPr>
        <w:t xml:space="preserve">the plan decreases cross-border mergers and acquisition using antitrust as the grounds. That </w:t>
      </w:r>
      <w:r w:rsidRPr="005F0E06">
        <w:rPr>
          <w:rFonts w:eastAsia="MS Gothic" w:cs="Times New Roman"/>
          <w:b/>
          <w:iCs/>
          <w:sz w:val="26"/>
          <w:u w:val="single"/>
        </w:rPr>
        <w:t>wipe</w:t>
      </w:r>
      <w:r>
        <w:rPr>
          <w:rFonts w:eastAsia="MS Gothic" w:cs="Times New Roman"/>
          <w:b/>
          <w:iCs/>
          <w:sz w:val="26"/>
          <w:u w:val="single"/>
        </w:rPr>
        <w:t>s</w:t>
      </w:r>
      <w:r w:rsidRPr="005F0E06">
        <w:rPr>
          <w:rFonts w:eastAsia="MS Gothic" w:cs="Times New Roman"/>
          <w:b/>
          <w:iCs/>
          <w:sz w:val="26"/>
          <w:u w:val="single"/>
        </w:rPr>
        <w:t xml:space="preserve"> out trade</w:t>
      </w:r>
    </w:p>
    <w:p w14:paraId="1BDA727A" w14:textId="77777777" w:rsidR="00F179CE" w:rsidRPr="005F0E06" w:rsidRDefault="00F179CE" w:rsidP="00F179CE">
      <w:pPr>
        <w:spacing w:line="276" w:lineRule="auto"/>
        <w:rPr>
          <w:rFonts w:eastAsia="Cambria" w:cs="Times New Roman"/>
        </w:rPr>
      </w:pPr>
      <w:r>
        <w:rPr>
          <w:rFonts w:eastAsia="Cambria" w:cs="Times New Roman"/>
          <w:b/>
          <w:bCs/>
          <w:sz w:val="26"/>
        </w:rPr>
        <w:t xml:space="preserve">Allison </w:t>
      </w:r>
      <w:r w:rsidRPr="005F0E06">
        <w:rPr>
          <w:rFonts w:eastAsia="Cambria" w:cs="Times New Roman"/>
          <w:b/>
          <w:bCs/>
          <w:sz w:val="26"/>
        </w:rPr>
        <w:t>Murray, 19</w:t>
      </w:r>
      <w:r>
        <w:rPr>
          <w:rFonts w:eastAsia="Cambria" w:cs="Times New Roman"/>
        </w:rPr>
        <w:t>.</w:t>
      </w:r>
      <w:r w:rsidRPr="005F0E06">
        <w:rPr>
          <w:rFonts w:eastAsia="Cambria" w:cs="Times New Roman"/>
        </w:rPr>
        <w:t xml:space="preserve"> JD Loyola Law School</w:t>
      </w:r>
      <w:r>
        <w:rPr>
          <w:rFonts w:eastAsia="Cambria" w:cs="Times New Roman"/>
        </w:rPr>
        <w:t>.</w:t>
      </w:r>
      <w:r w:rsidRPr="005F0E06">
        <w:rPr>
          <w:rFonts w:eastAsia="Cambria" w:cs="Times New Roman"/>
        </w:rPr>
        <w:t xml:space="preserve"> “Given today's new wave of protectionism, is antitrust law the last hope for preserving free global economy or another nail in free trade's coffin,” Loyola of Los Angeles International and Comparative Law Review, 2019, 42(1), 117-146</w:t>
      </w:r>
      <w:r>
        <w:rPr>
          <w:rFonts w:eastAsia="Cambria" w:cs="Times New Roman"/>
        </w:rPr>
        <w:t>.</w:t>
      </w:r>
    </w:p>
    <w:p w14:paraId="26666C51" w14:textId="77777777" w:rsidR="00F179CE" w:rsidRDefault="00F179CE" w:rsidP="00F179CE">
      <w:pPr>
        <w:spacing w:line="276" w:lineRule="auto"/>
        <w:rPr>
          <w:rFonts w:eastAsia="Cambria" w:cs="Times New Roman"/>
          <w:b/>
          <w:iCs/>
          <w:u w:val="single"/>
        </w:rPr>
      </w:pPr>
      <w:r w:rsidRPr="005F0E06">
        <w:rPr>
          <w:rFonts w:eastAsia="Cambria" w:cs="Times New Roman"/>
          <w:sz w:val="16"/>
        </w:rPr>
        <w:t xml:space="preserve">Although a system of truly free world trade has never been perfected, past world </w:t>
      </w:r>
      <w:r w:rsidRPr="005F0E06">
        <w:rPr>
          <w:rFonts w:eastAsia="Cambria" w:cs="Times New Roman"/>
          <w:highlight w:val="cyan"/>
          <w:u w:val="single"/>
        </w:rPr>
        <w:t>leaders</w:t>
      </w:r>
      <w:r w:rsidRPr="005F0E06">
        <w:rPr>
          <w:rFonts w:eastAsia="Cambria" w:cs="Times New Roman"/>
          <w:sz w:val="16"/>
          <w:highlight w:val="cyan"/>
        </w:rPr>
        <w:t xml:space="preserve"> </w:t>
      </w:r>
      <w:r w:rsidRPr="005F0E06">
        <w:rPr>
          <w:rFonts w:eastAsia="Cambria" w:cs="Times New Roman"/>
          <w:sz w:val="16"/>
        </w:rPr>
        <w:t xml:space="preserve">have </w:t>
      </w:r>
      <w:r w:rsidRPr="005F0E06">
        <w:rPr>
          <w:rFonts w:eastAsia="Cambria" w:cs="Times New Roman"/>
          <w:highlight w:val="cyan"/>
          <w:u w:val="single"/>
        </w:rPr>
        <w:t>eliminated most</w:t>
      </w:r>
      <w:r w:rsidRPr="005F0E06">
        <w:rPr>
          <w:rFonts w:eastAsia="Cambria" w:cs="Times New Roman"/>
          <w:sz w:val="16"/>
          <w:highlight w:val="cyan"/>
        </w:rPr>
        <w:t xml:space="preserve"> </w:t>
      </w:r>
      <w:r w:rsidRPr="005F0E06">
        <w:rPr>
          <w:rFonts w:eastAsia="Cambria" w:cs="Times New Roman"/>
          <w:sz w:val="16"/>
        </w:rPr>
        <w:t xml:space="preserve">of the </w:t>
      </w:r>
      <w:r w:rsidRPr="005F0E06">
        <w:rPr>
          <w:rFonts w:eastAsia="Cambria" w:cs="Times New Roman"/>
          <w:highlight w:val="cyan"/>
          <w:u w:val="single"/>
        </w:rPr>
        <w:t xml:space="preserve">protectionist trade mechanisms </w:t>
      </w:r>
      <w:r w:rsidRPr="005F0E06">
        <w:rPr>
          <w:rFonts w:eastAsia="Cambria" w:cs="Times New Roman"/>
          <w:u w:val="single"/>
        </w:rPr>
        <w:t>that once ran rampant</w:t>
      </w:r>
      <w:r w:rsidRPr="005F0E06">
        <w:rPr>
          <w:rFonts w:eastAsia="Cambria" w:cs="Times New Roman"/>
          <w:sz w:val="16"/>
        </w:rPr>
        <w:t xml:space="preserve"> in the international economy. They did so </w:t>
      </w:r>
      <w:r w:rsidRPr="005F0E06">
        <w:rPr>
          <w:rFonts w:eastAsia="Cambria" w:cs="Times New Roman"/>
          <w:highlight w:val="cyan"/>
          <w:u w:val="single"/>
        </w:rPr>
        <w:t>by implementing</w:t>
      </w:r>
      <w:r w:rsidRPr="005F0E06">
        <w:rPr>
          <w:rFonts w:eastAsia="Cambria" w:cs="Times New Roman"/>
          <w:u w:val="single"/>
        </w:rPr>
        <w:t xml:space="preserve"> multilateral and bilateral </w:t>
      </w:r>
      <w:r w:rsidRPr="005F0E06">
        <w:rPr>
          <w:rFonts w:eastAsia="Cambria" w:cs="Times New Roman"/>
          <w:highlight w:val="cyan"/>
          <w:u w:val="single"/>
        </w:rPr>
        <w:t>trade agreements</w:t>
      </w:r>
      <w:r w:rsidRPr="005F0E06">
        <w:rPr>
          <w:rFonts w:eastAsia="Cambria" w:cs="Times New Roman"/>
          <w:sz w:val="16"/>
        </w:rPr>
        <w:t xml:space="preserve">. These </w:t>
      </w:r>
      <w:r w:rsidRPr="005F0E06">
        <w:rPr>
          <w:rFonts w:eastAsia="Cambria" w:cs="Times New Roman"/>
          <w:u w:val="single"/>
        </w:rPr>
        <w:t>webs of agreements</w:t>
      </w:r>
      <w:r w:rsidRPr="005F0E06">
        <w:rPr>
          <w:rFonts w:eastAsia="Cambria" w:cs="Times New Roman"/>
          <w:sz w:val="16"/>
        </w:rPr>
        <w:t xml:space="preserve"> have </w:t>
      </w:r>
      <w:r w:rsidRPr="005F0E06">
        <w:rPr>
          <w:rFonts w:eastAsia="Cambria" w:cs="Times New Roman"/>
          <w:u w:val="single"/>
        </w:rPr>
        <w:t>bolstered decades of support for free trade</w:t>
      </w:r>
      <w:r w:rsidRPr="005F0E06">
        <w:rPr>
          <w:rFonts w:eastAsia="Cambria" w:cs="Times New Roman"/>
          <w:sz w:val="16"/>
        </w:rPr>
        <w:t xml:space="preserve">, or at least some version of it. </w:t>
      </w:r>
      <w:r w:rsidRPr="005F0E06">
        <w:rPr>
          <w:rFonts w:eastAsia="Cambria" w:cs="Times New Roman"/>
          <w:u w:val="single"/>
        </w:rPr>
        <w:t>By and large</w:t>
      </w:r>
      <w:r w:rsidRPr="005F0E06">
        <w:rPr>
          <w:rFonts w:eastAsia="Cambria" w:cs="Times New Roman"/>
          <w:sz w:val="16"/>
        </w:rPr>
        <w:t xml:space="preserve">, </w:t>
      </w:r>
      <w:r w:rsidRPr="005F0E06">
        <w:rPr>
          <w:rFonts w:eastAsia="Cambria" w:cs="Times New Roman"/>
          <w:u w:val="single"/>
        </w:rPr>
        <w:t>tariff policies and other forms of protectionism were either eliminated or dramatically reduced</w:t>
      </w:r>
      <w:r w:rsidRPr="005F0E06">
        <w:rPr>
          <w:rFonts w:eastAsia="Cambria" w:cs="Times New Roman"/>
          <w:sz w:val="16"/>
        </w:rPr>
        <w:t xml:space="preserve">. </w:t>
      </w:r>
      <w:r w:rsidRPr="005F0E06">
        <w:rPr>
          <w:rFonts w:eastAsia="Cambria" w:cs="Times New Roman"/>
          <w:u w:val="single"/>
        </w:rPr>
        <w:t>Now</w:t>
      </w:r>
      <w:r w:rsidRPr="005F0E06">
        <w:rPr>
          <w:rFonts w:eastAsia="Cambria" w:cs="Times New Roman"/>
          <w:sz w:val="16"/>
        </w:rPr>
        <w:t xml:space="preserve">, as we have seen in the media, </w:t>
      </w:r>
      <w:r w:rsidRPr="005F0E06">
        <w:rPr>
          <w:rFonts w:eastAsia="Cambria" w:cs="Times New Roman"/>
          <w:u w:val="single"/>
        </w:rPr>
        <w:t>when a government imposes a tariff, it becomes a</w:t>
      </w:r>
      <w:r w:rsidRPr="005F0E06">
        <w:rPr>
          <w:rFonts w:eastAsia="Cambria" w:cs="Times New Roman"/>
          <w:sz w:val="16"/>
        </w:rPr>
        <w:t xml:space="preserve"> rather </w:t>
      </w:r>
      <w:r w:rsidRPr="005F0E06">
        <w:rPr>
          <w:rFonts w:eastAsia="Cambria" w:cs="Times New Roman"/>
          <w:u w:val="single"/>
        </w:rPr>
        <w:t>extreme political statement which sends a shockwave</w:t>
      </w:r>
      <w:r w:rsidRPr="005F0E06">
        <w:rPr>
          <w:rFonts w:eastAsia="Cambria" w:cs="Times New Roman"/>
          <w:sz w:val="16"/>
        </w:rPr>
        <w:t xml:space="preserve"> of significant global consequences.</w:t>
      </w:r>
      <w:r>
        <w:rPr>
          <w:rFonts w:eastAsia="Cambria" w:cs="Times New Roman"/>
          <w:sz w:val="16"/>
        </w:rPr>
        <w:t xml:space="preserve"> </w:t>
      </w:r>
      <w:r w:rsidRPr="005F0E06">
        <w:rPr>
          <w:rFonts w:eastAsia="Cambria" w:cs="Times New Roman"/>
          <w:sz w:val="16"/>
        </w:rPr>
        <w:t xml:space="preserve">Protectionism did not end when the age of overbearing tariff policies did, despite then-leaders’ best efforts to vilify it. Rather, </w:t>
      </w:r>
      <w:r w:rsidRPr="005F0E06">
        <w:rPr>
          <w:rFonts w:eastAsia="Cambria" w:cs="Times New Roman"/>
          <w:u w:val="single"/>
        </w:rPr>
        <w:t xml:space="preserve">the end of the tariff era forced </w:t>
      </w:r>
      <w:r w:rsidRPr="005F0E06">
        <w:rPr>
          <w:rFonts w:eastAsia="Cambria" w:cs="Times New Roman"/>
          <w:highlight w:val="cyan"/>
          <w:u w:val="single"/>
        </w:rPr>
        <w:t>nations</w:t>
      </w:r>
      <w:r w:rsidRPr="005F0E06">
        <w:rPr>
          <w:rFonts w:eastAsia="Cambria" w:cs="Times New Roman"/>
          <w:u w:val="single"/>
        </w:rPr>
        <w:t xml:space="preserve"> to </w:t>
      </w:r>
      <w:r w:rsidRPr="005F0E06">
        <w:rPr>
          <w:rFonts w:eastAsia="Cambria" w:cs="Times New Roman"/>
          <w:highlight w:val="cyan"/>
          <w:u w:val="single"/>
        </w:rPr>
        <w:t>achieve protectionist goals through</w:t>
      </w:r>
      <w:r w:rsidRPr="005F0E06">
        <w:rPr>
          <w:rFonts w:eastAsia="Cambria" w:cs="Times New Roman"/>
          <w:u w:val="single"/>
        </w:rPr>
        <w:t xml:space="preserve"> more </w:t>
      </w:r>
      <w:r w:rsidRPr="005F0E06">
        <w:rPr>
          <w:rFonts w:eastAsia="Cambria" w:cs="Times New Roman"/>
          <w:highlight w:val="cyan"/>
          <w:u w:val="single"/>
        </w:rPr>
        <w:t>subtle</w:t>
      </w:r>
      <w:r w:rsidRPr="005F0E06">
        <w:rPr>
          <w:rFonts w:eastAsia="Cambria" w:cs="Times New Roman"/>
          <w:u w:val="single"/>
        </w:rPr>
        <w:t xml:space="preserve"> trade </w:t>
      </w:r>
      <w:r w:rsidRPr="005F0E06">
        <w:rPr>
          <w:rFonts w:eastAsia="Cambria" w:cs="Times New Roman"/>
          <w:highlight w:val="cyan"/>
          <w:u w:val="single"/>
        </w:rPr>
        <w:t xml:space="preserve">vehicles, like antitrust </w:t>
      </w:r>
      <w:r w:rsidRPr="005F0E06">
        <w:rPr>
          <w:rFonts w:eastAsia="Cambria" w:cs="Times New Roman"/>
          <w:u w:val="single"/>
        </w:rPr>
        <w:t>law.</w:t>
      </w:r>
      <w:r w:rsidRPr="005F0E06">
        <w:rPr>
          <w:rFonts w:eastAsia="Cambria" w:cs="Times New Roman"/>
          <w:sz w:val="16"/>
        </w:rPr>
        <w:t xml:space="preserve">3 So, </w:t>
      </w:r>
      <w:r w:rsidRPr="005F0E06">
        <w:rPr>
          <w:rFonts w:eastAsia="Cambria" w:cs="Times New Roman"/>
          <w:u w:val="single"/>
        </w:rPr>
        <w:t xml:space="preserve">the recent resurgence of protectionist rhetoric should mean that these subtle trade vehicles, including antitrust law, will be relied on more heavily. It is a fear of many that </w:t>
      </w:r>
      <w:r w:rsidRPr="005F0E06">
        <w:rPr>
          <w:rFonts w:eastAsia="Cambria" w:cs="Times New Roman"/>
          <w:highlight w:val="cyan"/>
          <w:u w:val="single"/>
        </w:rPr>
        <w:t>antitrust</w:t>
      </w:r>
      <w:r w:rsidRPr="005F0E06">
        <w:rPr>
          <w:rFonts w:eastAsia="Cambria" w:cs="Times New Roman"/>
          <w:u w:val="single"/>
        </w:rPr>
        <w:t xml:space="preserve"> law </w:t>
      </w:r>
      <w:r w:rsidRPr="005F0E06">
        <w:rPr>
          <w:rFonts w:eastAsia="Cambria" w:cs="Times New Roman"/>
          <w:highlight w:val="cyan"/>
          <w:u w:val="single"/>
        </w:rPr>
        <w:t xml:space="preserve">may become overused and </w:t>
      </w:r>
      <w:r w:rsidRPr="005F0E06">
        <w:rPr>
          <w:rFonts w:eastAsia="Cambria" w:cs="Times New Roman"/>
          <w:bCs/>
          <w:iCs/>
          <w:highlight w:val="cyan"/>
          <w:u w:val="single"/>
        </w:rPr>
        <w:t>inequitably applied to achieve</w:t>
      </w:r>
      <w:r w:rsidRPr="005F0E06">
        <w:rPr>
          <w:rFonts w:eastAsia="Cambria" w:cs="Times New Roman"/>
          <w:sz w:val="16"/>
        </w:rPr>
        <w:t xml:space="preserve"> and combat </w:t>
      </w:r>
      <w:r w:rsidRPr="005F0E06">
        <w:rPr>
          <w:rFonts w:eastAsia="Cambria" w:cs="Times New Roman"/>
          <w:bCs/>
          <w:iCs/>
          <w:highlight w:val="cyan"/>
          <w:u w:val="single"/>
        </w:rPr>
        <w:t>protectionist aims</w:t>
      </w:r>
      <w:r w:rsidRPr="005F0E06">
        <w:rPr>
          <w:rFonts w:eastAsia="Cambria" w:cs="Times New Roman"/>
          <w:sz w:val="16"/>
        </w:rPr>
        <w:t>.</w:t>
      </w:r>
      <w:r>
        <w:rPr>
          <w:rFonts w:eastAsia="Cambria" w:cs="Times New Roman"/>
          <w:sz w:val="16"/>
        </w:rPr>
        <w:t xml:space="preserve"> </w:t>
      </w:r>
      <w:r w:rsidRPr="005F0E06">
        <w:rPr>
          <w:rFonts w:eastAsia="Cambria" w:cs="Times New Roman"/>
          <w:u w:val="single"/>
        </w:rPr>
        <w:t xml:space="preserve">Notwithstanding the recent uptick in tariff threats, </w:t>
      </w:r>
      <w:r w:rsidRPr="005F0E06">
        <w:rPr>
          <w:rFonts w:eastAsia="Cambria" w:cs="Times New Roman"/>
          <w:highlight w:val="cyan"/>
          <w:u w:val="single"/>
        </w:rPr>
        <w:t>it is unlikely</w:t>
      </w:r>
      <w:r w:rsidRPr="005F0E06">
        <w:rPr>
          <w:rFonts w:eastAsia="Cambria" w:cs="Times New Roman"/>
          <w:sz w:val="16"/>
        </w:rPr>
        <w:t xml:space="preserve"> that all </w:t>
      </w:r>
      <w:r w:rsidRPr="005F0E06">
        <w:rPr>
          <w:rFonts w:eastAsia="Cambria" w:cs="Times New Roman"/>
          <w:highlight w:val="cyan"/>
          <w:u w:val="single"/>
        </w:rPr>
        <w:t>Western leaders will</w:t>
      </w:r>
      <w:r w:rsidRPr="005F0E06">
        <w:rPr>
          <w:rFonts w:eastAsia="Cambria" w:cs="Times New Roman"/>
          <w:sz w:val="16"/>
          <w:highlight w:val="cyan"/>
        </w:rPr>
        <w:t xml:space="preserve"> </w:t>
      </w:r>
      <w:r w:rsidRPr="005F0E06">
        <w:rPr>
          <w:rFonts w:eastAsia="Cambria" w:cs="Times New Roman"/>
          <w:sz w:val="16"/>
        </w:rPr>
        <w:t xml:space="preserve">revamp or </w:t>
      </w:r>
      <w:r w:rsidRPr="005F0E06">
        <w:rPr>
          <w:rFonts w:eastAsia="Cambria" w:cs="Times New Roman"/>
          <w:highlight w:val="cyan"/>
          <w:u w:val="single"/>
        </w:rPr>
        <w:t>terminate</w:t>
      </w:r>
      <w:r w:rsidRPr="005F0E06">
        <w:rPr>
          <w:rFonts w:eastAsia="Cambria" w:cs="Times New Roman"/>
          <w:sz w:val="16"/>
          <w:highlight w:val="cyan"/>
        </w:rPr>
        <w:t xml:space="preserve"> </w:t>
      </w:r>
      <w:r w:rsidRPr="005F0E06">
        <w:rPr>
          <w:rFonts w:eastAsia="Cambria" w:cs="Times New Roman"/>
          <w:sz w:val="16"/>
        </w:rPr>
        <w:t xml:space="preserve">the </w:t>
      </w:r>
      <w:r w:rsidRPr="005F0E06">
        <w:rPr>
          <w:rFonts w:eastAsia="Cambria" w:cs="Times New Roman"/>
          <w:highlight w:val="cyan"/>
          <w:u w:val="single"/>
        </w:rPr>
        <w:t>trade agreements</w:t>
      </w:r>
      <w:r w:rsidRPr="005F0E06">
        <w:rPr>
          <w:rFonts w:eastAsia="Cambria" w:cs="Times New Roman"/>
          <w:sz w:val="16"/>
          <w:highlight w:val="cyan"/>
        </w:rPr>
        <w:t xml:space="preserve"> </w:t>
      </w:r>
      <w:r w:rsidRPr="005F0E06">
        <w:rPr>
          <w:rFonts w:eastAsia="Cambria" w:cs="Times New Roman"/>
          <w:sz w:val="16"/>
        </w:rPr>
        <w:t xml:space="preserve">set forth by their predecessors and bring back the kinds of tariff policies that once existed in their place. </w:t>
      </w:r>
      <w:r w:rsidRPr="005F0E06">
        <w:rPr>
          <w:rFonts w:eastAsia="Cambria" w:cs="Times New Roman"/>
          <w:u w:val="single"/>
        </w:rPr>
        <w:t>Although</w:t>
      </w:r>
      <w:r w:rsidRPr="005F0E06">
        <w:rPr>
          <w:rFonts w:eastAsia="Cambria" w:cs="Times New Roman"/>
          <w:sz w:val="16"/>
        </w:rPr>
        <w:t xml:space="preserve"> in the United States (“U.S.”), President </w:t>
      </w:r>
      <w:r w:rsidRPr="005F0E06">
        <w:rPr>
          <w:rFonts w:eastAsia="Cambria" w:cs="Times New Roman"/>
          <w:u w:val="single"/>
        </w:rPr>
        <w:t>Trump</w:t>
      </w:r>
      <w:r w:rsidRPr="005F0E06">
        <w:rPr>
          <w:rFonts w:eastAsia="Cambria" w:cs="Times New Roman"/>
          <w:sz w:val="16"/>
        </w:rPr>
        <w:t xml:space="preserve"> recently </w:t>
      </w:r>
      <w:r w:rsidRPr="005F0E06">
        <w:rPr>
          <w:rFonts w:eastAsia="Cambria" w:cs="Times New Roman"/>
          <w:u w:val="single"/>
        </w:rPr>
        <w:t>imposed tariffs on steel</w:t>
      </w:r>
      <w:r w:rsidRPr="005F0E06">
        <w:rPr>
          <w:rFonts w:eastAsia="Cambria" w:cs="Times New Roman"/>
          <w:sz w:val="16"/>
        </w:rPr>
        <w:t xml:space="preserve"> imports, </w:t>
      </w:r>
      <w:r w:rsidRPr="005F0E06">
        <w:rPr>
          <w:rFonts w:eastAsia="Cambria" w:cs="Times New Roman"/>
          <w:u w:val="single"/>
        </w:rPr>
        <w:t>it appears</w:t>
      </w:r>
      <w:r w:rsidRPr="005F0E06">
        <w:rPr>
          <w:rFonts w:eastAsia="Cambria" w:cs="Times New Roman"/>
          <w:sz w:val="16"/>
        </w:rPr>
        <w:t xml:space="preserve"> that </w:t>
      </w:r>
      <w:r w:rsidRPr="005F0E06">
        <w:rPr>
          <w:rFonts w:eastAsia="Cambria" w:cs="Times New Roman"/>
          <w:u w:val="single"/>
        </w:rPr>
        <w:t>his intent is to limit this</w:t>
      </w:r>
      <w:r w:rsidRPr="005F0E06">
        <w:rPr>
          <w:rFonts w:eastAsia="Cambria" w:cs="Times New Roman"/>
          <w:sz w:val="16"/>
        </w:rPr>
        <w:t xml:space="preserve"> behavior </w:t>
      </w:r>
      <w:r w:rsidRPr="005F0E06">
        <w:rPr>
          <w:rFonts w:eastAsia="Cambria" w:cs="Times New Roman"/>
          <w:u w:val="single"/>
        </w:rPr>
        <w:t>to a specific industry rather than institute a widespread policy favoring</w:t>
      </w:r>
      <w:r w:rsidRPr="005F0E06">
        <w:rPr>
          <w:rFonts w:eastAsia="Cambria" w:cs="Times New Roman"/>
          <w:sz w:val="16"/>
        </w:rPr>
        <w:t xml:space="preserve"> the use of </w:t>
      </w:r>
      <w:r w:rsidRPr="005F0E06">
        <w:rPr>
          <w:rFonts w:eastAsia="Cambria" w:cs="Times New Roman"/>
          <w:u w:val="single"/>
        </w:rPr>
        <w:t>tariffs</w:t>
      </w:r>
      <w:r w:rsidRPr="005F0E06">
        <w:rPr>
          <w:rFonts w:eastAsia="Cambria" w:cs="Times New Roman"/>
          <w:sz w:val="16"/>
        </w:rPr>
        <w:t xml:space="preserve"> generally.4 </w:t>
      </w:r>
      <w:r w:rsidRPr="005F0E06">
        <w:rPr>
          <w:rFonts w:eastAsia="Cambria" w:cs="Times New Roman"/>
          <w:u w:val="single"/>
        </w:rPr>
        <w:t xml:space="preserve">To remedy bad behavior in a specialized set of industries </w:t>
      </w:r>
      <w:proofErr w:type="gramStart"/>
      <w:r w:rsidRPr="005F0E06">
        <w:rPr>
          <w:rFonts w:eastAsia="Cambria" w:cs="Times New Roman"/>
          <w:u w:val="single"/>
        </w:rPr>
        <w:t>is</w:t>
      </w:r>
      <w:proofErr w:type="gramEnd"/>
      <w:r w:rsidRPr="005F0E06">
        <w:rPr>
          <w:rFonts w:eastAsia="Cambria" w:cs="Times New Roman"/>
          <w:u w:val="single"/>
        </w:rPr>
        <w:t xml:space="preserve"> </w:t>
      </w:r>
      <w:r w:rsidRPr="005F0E06">
        <w:rPr>
          <w:rFonts w:eastAsia="Cambria" w:cs="Times New Roman"/>
          <w:b/>
          <w:iCs/>
          <w:u w:val="single"/>
        </w:rPr>
        <w:t>not</w:t>
      </w:r>
      <w:r w:rsidRPr="005F0E06">
        <w:rPr>
          <w:rFonts w:eastAsia="Cambria" w:cs="Times New Roman"/>
          <w:u w:val="single"/>
        </w:rPr>
        <w:t xml:space="preserve"> to instigate </w:t>
      </w:r>
      <w:r w:rsidRPr="005F0E06">
        <w:rPr>
          <w:rFonts w:eastAsia="Cambria" w:cs="Times New Roman"/>
          <w:b/>
          <w:iCs/>
          <w:u w:val="single"/>
        </w:rPr>
        <w:t>a global paradigm shift</w:t>
      </w:r>
      <w:r w:rsidRPr="005F0E06">
        <w:rPr>
          <w:rFonts w:eastAsia="Cambria" w:cs="Times New Roman"/>
          <w:u w:val="single"/>
        </w:rPr>
        <w:t xml:space="preserve">. </w:t>
      </w:r>
      <w:r w:rsidRPr="005F0E06">
        <w:rPr>
          <w:rFonts w:eastAsia="Cambria" w:cs="Times New Roman"/>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r>
        <w:rPr>
          <w:rFonts w:eastAsia="Cambria" w:cs="Times New Roman"/>
          <w:sz w:val="16"/>
        </w:rPr>
        <w:t xml:space="preserve"> </w:t>
      </w:r>
      <w:r w:rsidRPr="005F0E06">
        <w:rPr>
          <w:rFonts w:eastAsia="Cambria" w:cs="Times New Roman"/>
          <w:u w:val="single"/>
        </w:rPr>
        <w:t>Trump is not the only</w:t>
      </w:r>
      <w:r w:rsidRPr="005F0E06">
        <w:rPr>
          <w:rFonts w:eastAsia="Cambria" w:cs="Times New Roman"/>
          <w:sz w:val="16"/>
        </w:rPr>
        <w:t xml:space="preserve"> high-profile </w:t>
      </w:r>
      <w:r w:rsidRPr="005F0E06">
        <w:rPr>
          <w:rFonts w:eastAsia="Cambria" w:cs="Times New Roman"/>
          <w:u w:val="single"/>
        </w:rPr>
        <w:t>leader flirting with</w:t>
      </w:r>
      <w:r w:rsidRPr="005F0E06">
        <w:rPr>
          <w:rFonts w:eastAsia="Cambria" w:cs="Times New Roman"/>
          <w:sz w:val="16"/>
        </w:rPr>
        <w:t xml:space="preserve"> staunch </w:t>
      </w:r>
      <w:r w:rsidRPr="005F0E06">
        <w:rPr>
          <w:rFonts w:eastAsia="Cambria" w:cs="Times New Roman"/>
          <w:u w:val="single"/>
        </w:rPr>
        <w:t>protectionism</w:t>
      </w:r>
      <w:r w:rsidRPr="005F0E06">
        <w:rPr>
          <w:rFonts w:eastAsia="Cambria" w:cs="Times New Roman"/>
          <w:sz w:val="16"/>
        </w:rPr>
        <w:t xml:space="preserve">. </w:t>
      </w:r>
      <w:r w:rsidRPr="005F0E06">
        <w:rPr>
          <w:rFonts w:eastAsia="Cambria" w:cs="Times New Roman"/>
          <w:u w:val="single"/>
        </w:rPr>
        <w:t xml:space="preserve">Western </w:t>
      </w:r>
      <w:r w:rsidRPr="005F0E06">
        <w:rPr>
          <w:rFonts w:eastAsia="Cambria" w:cs="Times New Roman"/>
          <w:i/>
          <w:u w:val="single"/>
        </w:rPr>
        <w:t>leaders</w:t>
      </w:r>
      <w:r w:rsidRPr="005F0E06">
        <w:rPr>
          <w:rFonts w:eastAsia="Cambria" w:cs="Times New Roman"/>
          <w:sz w:val="16"/>
        </w:rPr>
        <w:t xml:space="preserve"> in the E.U. </w:t>
      </w:r>
      <w:r w:rsidRPr="005F0E06">
        <w:rPr>
          <w:rFonts w:eastAsia="Cambria" w:cs="Times New Roman"/>
          <w:u w:val="single"/>
        </w:rPr>
        <w:t>appear to</w:t>
      </w:r>
      <w:r w:rsidRPr="005F0E06">
        <w:rPr>
          <w:rFonts w:eastAsia="Cambria" w:cs="Times New Roman"/>
          <w:sz w:val="16"/>
        </w:rPr>
        <w:t xml:space="preserve"> </w:t>
      </w:r>
      <w:r w:rsidRPr="005F0E06">
        <w:rPr>
          <w:rFonts w:eastAsia="Cambria" w:cs="Times New Roman"/>
          <w:u w:val="single"/>
        </w:rPr>
        <w:t>be growing more comfortable</w:t>
      </w:r>
      <w:r w:rsidRPr="005F0E06">
        <w:rPr>
          <w:rFonts w:eastAsia="Cambria" w:cs="Times New Roman"/>
          <w:sz w:val="16"/>
        </w:rPr>
        <w:t xml:space="preserve"> than their predecessors </w:t>
      </w:r>
      <w:r w:rsidRPr="005F0E06">
        <w:rPr>
          <w:rFonts w:eastAsia="Cambria" w:cs="Times New Roman"/>
          <w:u w:val="single"/>
        </w:rPr>
        <w:t>with</w:t>
      </w:r>
      <w:r w:rsidRPr="005F0E06">
        <w:rPr>
          <w:rFonts w:eastAsia="Cambria" w:cs="Times New Roman"/>
          <w:sz w:val="16"/>
        </w:rPr>
        <w:t xml:space="preserve"> considering </w:t>
      </w:r>
      <w:r w:rsidRPr="005F0E06">
        <w:rPr>
          <w:rFonts w:eastAsia="Cambria" w:cs="Times New Roman"/>
          <w:u w:val="single"/>
        </w:rPr>
        <w:t xml:space="preserve">similar policies. However, Western </w:t>
      </w:r>
      <w:r w:rsidRPr="005F0E06">
        <w:rPr>
          <w:rFonts w:eastAsia="Cambria" w:cs="Times New Roman"/>
          <w:i/>
          <w:u w:val="single"/>
        </w:rPr>
        <w:t>lawmakers</w:t>
      </w:r>
      <w:r w:rsidRPr="005F0E06">
        <w:rPr>
          <w:rFonts w:eastAsia="Cambria" w:cs="Times New Roman"/>
          <w:sz w:val="16"/>
        </w:rPr>
        <w:t xml:space="preserve"> themselves </w:t>
      </w:r>
      <w:r w:rsidRPr="005F0E06">
        <w:rPr>
          <w:rFonts w:eastAsia="Cambria" w:cs="Times New Roman"/>
          <w:u w:val="single"/>
        </w:rPr>
        <w:t>do not seem as persuaded</w:t>
      </w:r>
      <w:r w:rsidRPr="005F0E06">
        <w:rPr>
          <w:rFonts w:eastAsia="Cambria" w:cs="Times New Roman"/>
          <w:sz w:val="16"/>
        </w:rPr>
        <w:t xml:space="preserve"> by the statements of their leadership. </w:t>
      </w:r>
      <w:r w:rsidRPr="005F0E06">
        <w:rPr>
          <w:rFonts w:eastAsia="Cambria" w:cs="Times New Roman"/>
          <w:u w:val="single"/>
        </w:rPr>
        <w:t>The general sentiment among international policymakers is that there has been too much political wherewithal spent on loosening</w:t>
      </w:r>
      <w:r w:rsidRPr="005F0E06">
        <w:rPr>
          <w:rFonts w:eastAsia="Cambria" w:cs="Times New Roman"/>
          <w:sz w:val="16"/>
        </w:rPr>
        <w:t xml:space="preserve"> international </w:t>
      </w:r>
      <w:r w:rsidRPr="005F0E06">
        <w:rPr>
          <w:rFonts w:eastAsia="Cambria" w:cs="Times New Roman"/>
          <w:u w:val="single"/>
        </w:rPr>
        <w:t>trade barriers to take actions that could counteract that progress</w:t>
      </w:r>
      <w:r w:rsidRPr="005F0E06">
        <w:rPr>
          <w:rFonts w:eastAsia="Cambria" w:cs="Times New Roman"/>
          <w:sz w:val="16"/>
        </w:rPr>
        <w:t xml:space="preserve">.6 Presidential actions taken because of dissatisfaction with current global trade relations aside, </w:t>
      </w:r>
      <w:r w:rsidRPr="005F0E06">
        <w:rPr>
          <w:rFonts w:eastAsia="Cambria" w:cs="Times New Roman"/>
          <w:highlight w:val="cyan"/>
          <w:u w:val="single"/>
        </w:rPr>
        <w:t>a complete overhaul of trade agreements may be too daunting</w:t>
      </w:r>
      <w:r w:rsidRPr="005F0E06">
        <w:rPr>
          <w:rFonts w:eastAsia="Cambria" w:cs="Times New Roman"/>
          <w:sz w:val="16"/>
        </w:rPr>
        <w:t xml:space="preserve"> and difficult a task, especially </w:t>
      </w:r>
      <w:r w:rsidRPr="005F0E06">
        <w:rPr>
          <w:rFonts w:eastAsia="Cambria" w:cs="Times New Roman"/>
          <w:u w:val="single"/>
        </w:rPr>
        <w:t>absent ample political support in legislative bodies</w:t>
      </w:r>
      <w:r w:rsidRPr="005F0E06">
        <w:rPr>
          <w:rFonts w:eastAsia="Cambria" w:cs="Times New Roman"/>
          <w:sz w:val="16"/>
        </w:rPr>
        <w:t>.</w:t>
      </w:r>
      <w:r>
        <w:rPr>
          <w:rFonts w:eastAsia="Cambria" w:cs="Times New Roman"/>
          <w:sz w:val="16"/>
        </w:rPr>
        <w:t xml:space="preserve"> </w:t>
      </w:r>
      <w:r w:rsidRPr="005F0E06">
        <w:rPr>
          <w:rFonts w:eastAsia="Cambria" w:cs="Times New Roman"/>
          <w:u w:val="single"/>
        </w:rPr>
        <w:t xml:space="preserve">Given the anticipated continuation of cooperative trade agreements and the proliferation of protectionist rhetoric as the new norm of public opinion, </w:t>
      </w:r>
      <w:r w:rsidRPr="005F0E06">
        <w:rPr>
          <w:rFonts w:eastAsia="Cambria" w:cs="Times New Roman"/>
          <w:highlight w:val="cyan"/>
          <w:u w:val="single"/>
        </w:rPr>
        <w:t xml:space="preserve">leaders will be </w:t>
      </w:r>
      <w:r w:rsidRPr="005F0E06">
        <w:rPr>
          <w:rFonts w:eastAsia="Cambria" w:cs="Times New Roman"/>
          <w:b/>
          <w:iCs/>
          <w:highlight w:val="cyan"/>
          <w:u w:val="single"/>
        </w:rPr>
        <w:t>forced to rely</w:t>
      </w:r>
      <w:r w:rsidRPr="005F0E06">
        <w:rPr>
          <w:rFonts w:eastAsia="Cambria" w:cs="Times New Roman"/>
          <w:highlight w:val="cyan"/>
          <w:u w:val="single"/>
        </w:rPr>
        <w:t xml:space="preserve"> on</w:t>
      </w:r>
      <w:r w:rsidRPr="005F0E06">
        <w:rPr>
          <w:rFonts w:eastAsia="Cambria" w:cs="Times New Roman"/>
          <w:u w:val="single"/>
        </w:rPr>
        <w:t xml:space="preserve"> existing avenues to meet protectionist aims.</w:t>
      </w:r>
      <w:r w:rsidRPr="005F0E06">
        <w:rPr>
          <w:rFonts w:eastAsia="Cambria" w:cs="Times New Roman"/>
          <w:sz w:val="16"/>
        </w:rPr>
        <w:t xml:space="preserve"> Again, we find ourselves </w:t>
      </w:r>
      <w:r w:rsidRPr="005F0E06">
        <w:rPr>
          <w:rFonts w:eastAsia="Cambria" w:cs="Times New Roman"/>
          <w:u w:val="single"/>
        </w:rPr>
        <w:t xml:space="preserve">relying </w:t>
      </w:r>
      <w:r w:rsidRPr="005F0E06">
        <w:rPr>
          <w:rFonts w:eastAsia="Cambria" w:cs="Times New Roman"/>
          <w:b/>
          <w:iCs/>
          <w:u w:val="single"/>
        </w:rPr>
        <w:t xml:space="preserve">squarely </w:t>
      </w:r>
      <w:r w:rsidRPr="005F0E06">
        <w:rPr>
          <w:rFonts w:eastAsia="Cambria" w:cs="Times New Roman"/>
          <w:b/>
          <w:iCs/>
          <w:highlight w:val="cyan"/>
          <w:u w:val="single"/>
        </w:rPr>
        <w:t>on antitrust</w:t>
      </w:r>
      <w:r w:rsidRPr="005F0E06">
        <w:rPr>
          <w:rFonts w:eastAsia="Cambria" w:cs="Times New Roman"/>
          <w:b/>
          <w:iCs/>
          <w:u w:val="single"/>
        </w:rPr>
        <w:t xml:space="preserve"> </w:t>
      </w:r>
    </w:p>
    <w:p w14:paraId="42562988" w14:textId="77777777" w:rsidR="00F179CE" w:rsidRDefault="00F179CE" w:rsidP="00F179CE">
      <w:pPr>
        <w:spacing w:line="276" w:lineRule="auto"/>
        <w:rPr>
          <w:rFonts w:eastAsia="Cambria" w:cs="Times New Roman"/>
          <w:b/>
          <w:iCs/>
          <w:u w:val="single"/>
        </w:rPr>
      </w:pPr>
    </w:p>
    <w:p w14:paraId="7E841288" w14:textId="77777777" w:rsidR="00F179CE" w:rsidRDefault="00F179CE" w:rsidP="00F179CE">
      <w:pPr>
        <w:spacing w:line="276" w:lineRule="auto"/>
        <w:rPr>
          <w:rFonts w:eastAsia="Cambria" w:cs="Times New Roman"/>
          <w:sz w:val="16"/>
        </w:rPr>
      </w:pPr>
      <w:r w:rsidRPr="005F0E06">
        <w:rPr>
          <w:rFonts w:eastAsia="Cambria" w:cs="Times New Roman"/>
          <w:b/>
          <w:iCs/>
          <w:u w:val="single"/>
        </w:rPr>
        <w:t>law</w:t>
      </w:r>
      <w:r w:rsidRPr="005F0E06">
        <w:rPr>
          <w:rFonts w:eastAsia="Cambria" w:cs="Times New Roman"/>
          <w:sz w:val="16"/>
        </w:rPr>
        <w:t>, the more subtle and widely accepted mechanism of restricting trade, to address perceived inequities. In the words of the World Trade Organization (“WTO”), “</w:t>
      </w:r>
      <w:r w:rsidRPr="005F0E06">
        <w:rPr>
          <w:rFonts w:eastAsia="Cambria" w:cs="Times New Roman"/>
          <w:u w:val="single"/>
        </w:rPr>
        <w:t>once formal trade barriers come down, other issues become more important</w:t>
      </w:r>
      <w:r w:rsidRPr="005F0E06">
        <w:rPr>
          <w:rFonts w:eastAsia="Cambria" w:cs="Times New Roman"/>
          <w:sz w:val="16"/>
        </w:rPr>
        <w:t xml:space="preserve">.”7 </w:t>
      </w:r>
      <w:r w:rsidRPr="005F0E06">
        <w:rPr>
          <w:rFonts w:eastAsia="Cambria" w:cs="Times New Roman"/>
          <w:u w:val="single"/>
        </w:rPr>
        <w:t xml:space="preserve">Among </w:t>
      </w:r>
      <w:r w:rsidRPr="005F0E06">
        <w:rPr>
          <w:rFonts w:eastAsia="Cambria" w:cs="Times New Roman"/>
          <w:u w:val="single"/>
        </w:rPr>
        <w:lastRenderedPageBreak/>
        <w:t>the important issues lies antitrust</w:t>
      </w:r>
      <w:r w:rsidRPr="005F0E06">
        <w:rPr>
          <w:rFonts w:eastAsia="Cambria" w:cs="Times New Roman"/>
          <w:sz w:val="16"/>
        </w:rPr>
        <w:t xml:space="preserve"> law. </w:t>
      </w:r>
      <w:r w:rsidRPr="005F0E06">
        <w:rPr>
          <w:rFonts w:eastAsia="Cambria" w:cs="Times New Roman"/>
          <w:highlight w:val="cyan"/>
          <w:u w:val="single"/>
        </w:rPr>
        <w:t>Antitrust and competition laws can form a subtle trade barrier resulting in the imposition of tariff-like measures</w:t>
      </w:r>
      <w:r w:rsidRPr="005F0E06">
        <w:rPr>
          <w:rFonts w:eastAsia="Cambria" w:cs="Times New Roman"/>
          <w:sz w:val="16"/>
        </w:rPr>
        <w:t>.</w:t>
      </w:r>
      <w:r>
        <w:rPr>
          <w:rFonts w:eastAsia="Cambria" w:cs="Times New Roman"/>
          <w:sz w:val="16"/>
        </w:rPr>
        <w:t xml:space="preserve"> </w:t>
      </w:r>
      <w:r w:rsidRPr="005F0E06">
        <w:rPr>
          <w:rFonts w:eastAsia="Cambria" w:cs="Times New Roman"/>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5F0E06">
        <w:rPr>
          <w:rFonts w:eastAsia="Cambria" w:cs="Times New Roman"/>
          <w:highlight w:val="cyan"/>
          <w:u w:val="single"/>
        </w:rPr>
        <w:t xml:space="preserve">the perception of enforcement of antitrust </w:t>
      </w:r>
      <w:r w:rsidRPr="005F0E06">
        <w:rPr>
          <w:rFonts w:eastAsia="Cambria" w:cs="Times New Roman"/>
          <w:u w:val="single"/>
        </w:rPr>
        <w:t xml:space="preserve">laws </w:t>
      </w:r>
      <w:r w:rsidRPr="005F0E06">
        <w:rPr>
          <w:rFonts w:eastAsia="Cambria" w:cs="Times New Roman"/>
          <w:highlight w:val="cyan"/>
          <w:u w:val="single"/>
        </w:rPr>
        <w:t>as</w:t>
      </w:r>
      <w:r w:rsidRPr="005F0E06">
        <w:rPr>
          <w:rFonts w:eastAsia="Cambria" w:cs="Times New Roman"/>
          <w:u w:val="single"/>
        </w:rPr>
        <w:t xml:space="preserve"> an abusive and solely</w:t>
      </w:r>
      <w:r w:rsidRPr="005F0E06">
        <w:rPr>
          <w:rFonts w:eastAsia="Cambria" w:cs="Times New Roman"/>
          <w:sz w:val="16"/>
        </w:rPr>
        <w:t xml:space="preserve"> </w:t>
      </w:r>
      <w:r w:rsidRPr="005F0E06">
        <w:rPr>
          <w:rFonts w:eastAsia="Cambria" w:cs="Times New Roman"/>
          <w:highlight w:val="cyan"/>
          <w:u w:val="single"/>
        </w:rPr>
        <w:t xml:space="preserve">protectionist </w:t>
      </w:r>
      <w:r w:rsidRPr="005F0E06">
        <w:rPr>
          <w:rFonts w:eastAsia="Cambria" w:cs="Times New Roman"/>
          <w:u w:val="single"/>
        </w:rPr>
        <w:t xml:space="preserve">mechanism </w:t>
      </w:r>
      <w:r w:rsidRPr="005F0E06">
        <w:rPr>
          <w:rFonts w:eastAsia="Cambria" w:cs="Times New Roman"/>
          <w:highlight w:val="cyan"/>
          <w:u w:val="single"/>
        </w:rPr>
        <w:t xml:space="preserve">may cause </w:t>
      </w:r>
      <w:r w:rsidRPr="005F0E06">
        <w:rPr>
          <w:rFonts w:eastAsia="Cambria" w:cs="Times New Roman"/>
          <w:b/>
          <w:iCs/>
          <w:highlight w:val="cyan"/>
          <w:u w:val="single"/>
        </w:rPr>
        <w:t>the death of</w:t>
      </w:r>
      <w:r w:rsidRPr="005F0E06">
        <w:rPr>
          <w:rFonts w:eastAsia="Cambria" w:cs="Times New Roman"/>
          <w:b/>
          <w:iCs/>
          <w:u w:val="single"/>
        </w:rPr>
        <w:t xml:space="preserve"> even the smallest semblance of international free </w:t>
      </w:r>
      <w:r w:rsidRPr="005F0E06">
        <w:rPr>
          <w:rFonts w:eastAsia="Cambria" w:cs="Times New Roman"/>
          <w:b/>
          <w:iCs/>
          <w:highlight w:val="cyan"/>
          <w:u w:val="single"/>
        </w:rPr>
        <w:t>trade</w:t>
      </w:r>
      <w:r w:rsidRPr="005F0E06">
        <w:rPr>
          <w:rFonts w:eastAsia="Cambria" w:cs="Times New Roman"/>
          <w:sz w:val="16"/>
          <w:highlight w:val="cyan"/>
        </w:rPr>
        <w:t xml:space="preserve"> </w:t>
      </w:r>
      <w:r w:rsidRPr="005F0E06">
        <w:rPr>
          <w:rFonts w:eastAsia="Cambria" w:cs="Times New Roman"/>
          <w:sz w:val="16"/>
        </w:rPr>
        <w:t>that remains in the international marketplace today.</w:t>
      </w:r>
    </w:p>
    <w:p w14:paraId="2BC7DA3A" w14:textId="77777777" w:rsidR="00F179CE" w:rsidRPr="004F63C7" w:rsidRDefault="00F179CE" w:rsidP="00F179CE">
      <w:pPr>
        <w:pStyle w:val="Heading4"/>
      </w:pPr>
      <w:r w:rsidRPr="004F63C7">
        <w:t>Trade key</w:t>
      </w:r>
      <w:r>
        <w:rPr>
          <w:i/>
        </w:rPr>
        <w:t xml:space="preserve"> </w:t>
      </w:r>
      <w:r w:rsidRPr="004F63C7">
        <w:t>to</w:t>
      </w:r>
      <w:r>
        <w:rPr>
          <w:i/>
        </w:rPr>
        <w:t xml:space="preserve"> </w:t>
      </w:r>
      <w:r w:rsidRPr="004F63C7">
        <w:t xml:space="preserve">international food security </w:t>
      </w:r>
    </w:p>
    <w:p w14:paraId="2D0BAF6C" w14:textId="77777777" w:rsidR="00F179CE" w:rsidRPr="004F63C7" w:rsidRDefault="00F179CE" w:rsidP="00F179CE">
      <w:proofErr w:type="spellStart"/>
      <w:r w:rsidRPr="004F63C7">
        <w:t>Almame</w:t>
      </w:r>
      <w:proofErr w:type="spellEnd"/>
      <w:r w:rsidRPr="004F63C7">
        <w:t xml:space="preserve"> A. </w:t>
      </w:r>
      <w:proofErr w:type="spellStart"/>
      <w:r w:rsidRPr="004F63C7">
        <w:rPr>
          <w:b/>
          <w:bCs/>
          <w:sz w:val="26"/>
        </w:rPr>
        <w:t>Tinta</w:t>
      </w:r>
      <w:proofErr w:type="spellEnd"/>
      <w:r w:rsidRPr="004F63C7">
        <w:rPr>
          <w:b/>
          <w:bCs/>
          <w:sz w:val="26"/>
        </w:rPr>
        <w:t xml:space="preserve"> et al.</w:t>
      </w:r>
      <w:r w:rsidRPr="004F63C7">
        <w:t xml:space="preserve"> </w:t>
      </w:r>
      <w:r w:rsidRPr="004F63C7">
        <w:rPr>
          <w:b/>
          <w:bCs/>
          <w:sz w:val="26"/>
        </w:rPr>
        <w:t>2018</w:t>
      </w:r>
      <w:r w:rsidRPr="004F63C7">
        <w:t xml:space="preserve"> (*</w:t>
      </w:r>
      <w:proofErr w:type="spellStart"/>
      <w:r w:rsidRPr="004F63C7">
        <w:t>Almame</w:t>
      </w:r>
      <w:proofErr w:type="spellEnd"/>
      <w:r w:rsidRPr="004F63C7">
        <w:t xml:space="preserve"> A. </w:t>
      </w:r>
      <w:proofErr w:type="spellStart"/>
      <w:r w:rsidRPr="004F63C7">
        <w:t>Tinta</w:t>
      </w:r>
      <w:proofErr w:type="spellEnd"/>
      <w:r w:rsidRPr="004F63C7">
        <w:t xml:space="preserve"> PhD in Applied Agricultural Economics and Policy at University of Ghana, *Daniel B. Sarpong Associate Professor and the Chair/Head in the Department of Agricultural Economics and Agribusiness, School of Agriculture, College of Basic and Applied Sciences, University of Ghana. He was </w:t>
      </w:r>
      <w:proofErr w:type="spellStart"/>
      <w:r w:rsidRPr="004F63C7">
        <w:t>formely</w:t>
      </w:r>
      <w:proofErr w:type="spellEnd"/>
      <w:r w:rsidRPr="004F63C7">
        <w:t xml:space="preserve"> the Vice-Dean of the then College of Agriculture and Consumer Sciences, University of Ghana, *</w:t>
      </w:r>
      <w:proofErr w:type="spellStart"/>
      <w:r w:rsidRPr="004F63C7">
        <w:t>Idrissa</w:t>
      </w:r>
      <w:proofErr w:type="spellEnd"/>
      <w:r w:rsidRPr="004F63C7">
        <w:t xml:space="preserve"> M. </w:t>
      </w:r>
      <w:proofErr w:type="spellStart"/>
      <w:r w:rsidRPr="004F63C7">
        <w:t>Ouedraogo</w:t>
      </w:r>
      <w:proofErr w:type="spellEnd"/>
      <w:r w:rsidRPr="004F63C7">
        <w:t xml:space="preserve"> Consultative Group on International Agricultural Research, *Ramatu Al Hassan Associate Prof, University of Ghana, </w:t>
      </w:r>
      <w:proofErr w:type="spellStart"/>
      <w:r w:rsidRPr="004F63C7">
        <w:t>Phd</w:t>
      </w:r>
      <w:proofErr w:type="spellEnd"/>
      <w:r w:rsidRPr="004F63C7">
        <w:t xml:space="preserve"> Agriculture Economics , *</w:t>
      </w:r>
      <w:proofErr w:type="spellStart"/>
      <w:r w:rsidRPr="004F63C7">
        <w:t>Akwasi</w:t>
      </w:r>
      <w:proofErr w:type="spellEnd"/>
      <w:r w:rsidRPr="004F63C7">
        <w:t xml:space="preserve"> Mensah-Bonsu &amp; *Edward </w:t>
      </w:r>
      <w:proofErr w:type="spellStart"/>
      <w:r w:rsidRPr="004F63C7">
        <w:t>Ebo</w:t>
      </w:r>
      <w:proofErr w:type="spellEnd"/>
      <w:r w:rsidRPr="004F63C7">
        <w:t xml:space="preserve"> </w:t>
      </w:r>
      <w:proofErr w:type="spellStart"/>
      <w:r w:rsidRPr="004F63C7">
        <w:t>Onumah</w:t>
      </w:r>
      <w:proofErr w:type="spellEnd"/>
      <w:r w:rsidRPr="004F63C7">
        <w:t xml:space="preserve"> “Assessing the Impact of Regional Integration and International Trade on Economic Growth and Food Security in Ecowas” Global Journal of Management and Business Research: B Economics and Commerce Volume 18 Issue 2 Version 1.0 Year 2018//</w:t>
      </w:r>
    </w:p>
    <w:p w14:paraId="34559F99" w14:textId="77777777" w:rsidR="00F179CE" w:rsidRDefault="00F179CE" w:rsidP="00F179CE">
      <w:pPr>
        <w:rPr>
          <w:b/>
          <w:iCs/>
          <w:u w:val="single"/>
        </w:rPr>
      </w:pPr>
      <w:r w:rsidRPr="004F63C7">
        <w:rPr>
          <w:sz w:val="16"/>
        </w:rPr>
        <w:t xml:space="preserve">In fact, </w:t>
      </w:r>
      <w:r w:rsidRPr="004F63C7">
        <w:rPr>
          <w:u w:val="single"/>
        </w:rPr>
        <w:t>the strengthening of trade value chains</w:t>
      </w:r>
      <w:r w:rsidRPr="004F63C7">
        <w:rPr>
          <w:sz w:val="16"/>
          <w:szCs w:val="14"/>
        </w:rPr>
        <w:t xml:space="preserve"> among ECOWAS countries </w:t>
      </w:r>
      <w:r w:rsidRPr="004F63C7">
        <w:rPr>
          <w:u w:val="single"/>
        </w:rPr>
        <w:t>can organize the production</w:t>
      </w:r>
      <w:r w:rsidRPr="004F63C7">
        <w:rPr>
          <w:sz w:val="16"/>
          <w:szCs w:val="14"/>
        </w:rPr>
        <w:t xml:space="preserve"> and </w:t>
      </w:r>
      <w:r w:rsidRPr="004F63C7">
        <w:rPr>
          <w:sz w:val="16"/>
        </w:rPr>
        <w:t>manufacturing</w:t>
      </w:r>
      <w:r w:rsidRPr="004F63C7">
        <w:rPr>
          <w:u w:val="single"/>
        </w:rPr>
        <w:t xml:space="preserve"> of goods</w:t>
      </w:r>
      <w:r w:rsidRPr="004F63C7">
        <w:rPr>
          <w:sz w:val="16"/>
          <w:szCs w:val="14"/>
        </w:rPr>
        <w:t xml:space="preserve"> in chains</w:t>
      </w:r>
      <w:r w:rsidRPr="004F63C7">
        <w:rPr>
          <w:sz w:val="16"/>
        </w:rPr>
        <w:t xml:space="preserve"> and concentrate the retail sector, </w:t>
      </w:r>
      <w:r w:rsidRPr="004F63C7">
        <w:rPr>
          <w:u w:val="single"/>
        </w:rPr>
        <w:t>the demand for higher quality products will increase followed by the increasing of prices in international food markets.</w:t>
      </w:r>
      <w:r w:rsidRPr="004F63C7">
        <w:rPr>
          <w:sz w:val="16"/>
        </w:rPr>
        <w:t xml:space="preserve"> </w:t>
      </w:r>
      <w:r w:rsidRPr="004F63C7">
        <w:rPr>
          <w:b/>
          <w:iCs/>
          <w:u w:val="single"/>
        </w:rPr>
        <w:t xml:space="preserve">Expansion and </w:t>
      </w:r>
      <w:r w:rsidRPr="004F63C7">
        <w:rPr>
          <w:b/>
          <w:iCs/>
          <w:highlight w:val="cyan"/>
          <w:u w:val="single"/>
        </w:rPr>
        <w:t>diversification of agricultural products generate opportunities</w:t>
      </w:r>
      <w:r w:rsidRPr="004F63C7">
        <w:rPr>
          <w:b/>
          <w:iCs/>
          <w:u w:val="single"/>
        </w:rPr>
        <w:t xml:space="preserve"> for people in the region and raise rural incomes which will allow</w:t>
      </w:r>
      <w:r w:rsidRPr="004F63C7">
        <w:rPr>
          <w:sz w:val="16"/>
        </w:rPr>
        <w:t xml:space="preserve"> rural and urban </w:t>
      </w:r>
      <w:r w:rsidRPr="004F63C7">
        <w:rPr>
          <w:b/>
          <w:iCs/>
          <w:u w:val="single"/>
        </w:rPr>
        <w:t xml:space="preserve">households </w:t>
      </w:r>
      <w:r w:rsidRPr="004F63C7">
        <w:rPr>
          <w:b/>
          <w:iCs/>
          <w:highlight w:val="cyan"/>
          <w:u w:val="single"/>
        </w:rPr>
        <w:t>to access more adequate</w:t>
      </w:r>
      <w:r w:rsidRPr="004F63C7">
        <w:rPr>
          <w:b/>
          <w:iCs/>
          <w:u w:val="single"/>
        </w:rPr>
        <w:t xml:space="preserve"> and nutritious </w:t>
      </w:r>
      <w:r w:rsidRPr="004F63C7">
        <w:rPr>
          <w:b/>
          <w:iCs/>
          <w:highlight w:val="cyan"/>
          <w:u w:val="single"/>
        </w:rPr>
        <w:t>food</w:t>
      </w:r>
      <w:r w:rsidRPr="004F63C7">
        <w:rPr>
          <w:sz w:val="16"/>
        </w:rPr>
        <w:t>. Consequently</w:t>
      </w:r>
      <w:r w:rsidRPr="004F63C7">
        <w:rPr>
          <w:b/>
          <w:iCs/>
          <w:u w:val="single"/>
        </w:rPr>
        <w:t xml:space="preserve">, </w:t>
      </w:r>
      <w:r w:rsidRPr="004F63C7">
        <w:rPr>
          <w:b/>
          <w:iCs/>
          <w:highlight w:val="cyan"/>
          <w:u w:val="single"/>
        </w:rPr>
        <w:t>a joint effect of integration and value chains boosts food security.</w:t>
      </w:r>
      <w:r w:rsidRPr="004F63C7">
        <w:rPr>
          <w:b/>
          <w:iCs/>
          <w:u w:val="single"/>
        </w:rPr>
        <w:t xml:space="preserve"> </w:t>
      </w:r>
      <w:r w:rsidRPr="004F63C7">
        <w:rPr>
          <w:sz w:val="16"/>
        </w:rPr>
        <w:t xml:space="preserve">Similarly, positive changes in economic growth and domestic investment translate into positive changes in per capita dietary energy supply while a growing of political instability in ECOWAS is seen to have a negative impact on food security. Economic growth improves food security, showing that a raise of household income directly targets the consumption of Assessing the Impact of Regional Integration </w:t>
      </w:r>
      <w:proofErr w:type="gramStart"/>
      <w:r w:rsidRPr="004F63C7">
        <w:rPr>
          <w:sz w:val="16"/>
        </w:rPr>
        <w:t>And</w:t>
      </w:r>
      <w:proofErr w:type="gramEnd"/>
      <w:r w:rsidRPr="004F63C7">
        <w:rPr>
          <w:sz w:val="16"/>
        </w:rPr>
        <w:t xml:space="preserve"> International Trade on Economic Growth and Food Security in Ecowas foods. This finding in line with Timmer (2005) confirms that food security in ECOWAS is mainly a growth challenge contrary to others developing countries where economic growth alone does not solve the problem of food security. In ECOWAS countries, economic growth is essential for food security, and strategies at regional and national level need to be investigated. </w:t>
      </w:r>
      <w:r w:rsidRPr="004F63C7">
        <w:rPr>
          <w:u w:val="single"/>
        </w:rPr>
        <w:t xml:space="preserve">The </w:t>
      </w:r>
      <w:r w:rsidRPr="004F63C7">
        <w:rPr>
          <w:highlight w:val="cyan"/>
          <w:u w:val="single"/>
        </w:rPr>
        <w:t>promotion of trade</w:t>
      </w:r>
      <w:r w:rsidRPr="004F63C7">
        <w:rPr>
          <w:u w:val="single"/>
        </w:rPr>
        <w:t xml:space="preserve"> value chains </w:t>
      </w:r>
      <w:r w:rsidRPr="004F63C7">
        <w:rPr>
          <w:highlight w:val="cyan"/>
          <w:u w:val="single"/>
        </w:rPr>
        <w:t>may be the bottom line to design</w:t>
      </w:r>
      <w:r w:rsidRPr="004F63C7">
        <w:rPr>
          <w:u w:val="single"/>
        </w:rPr>
        <w:t xml:space="preserve"> these </w:t>
      </w:r>
      <w:r w:rsidRPr="004F63C7">
        <w:rPr>
          <w:highlight w:val="cyan"/>
          <w:u w:val="single"/>
        </w:rPr>
        <w:t>strategies</w:t>
      </w:r>
      <w:r w:rsidRPr="004F63C7">
        <w:rPr>
          <w:u w:val="single"/>
        </w:rPr>
        <w:t xml:space="preserve"> because of the effectiveness of per capita domestic value </w:t>
      </w:r>
      <w:r w:rsidRPr="004F63C7">
        <w:rPr>
          <w:highlight w:val="cyan"/>
          <w:u w:val="single"/>
        </w:rPr>
        <w:t>added on sustaining economic growth</w:t>
      </w:r>
      <w:r w:rsidRPr="004F63C7">
        <w:rPr>
          <w:sz w:val="16"/>
        </w:rPr>
        <w:t xml:space="preserve">. </w:t>
      </w:r>
      <w:r w:rsidRPr="004F63C7">
        <w:rPr>
          <w:u w:val="single"/>
        </w:rPr>
        <w:t>Value chains need to be implemented across countries and across sectors</w:t>
      </w:r>
      <w:r w:rsidRPr="004F63C7">
        <w:rPr>
          <w:sz w:val="16"/>
        </w:rPr>
        <w:t xml:space="preserve"> and the development program of ECOWAS must only target this goal. As expected, the incidence of political instability negatively affects food security. Political instability creates unfavorable condition on food security through the decrease of investment and its impact on food supply from domestic production. Some researchers find similar results for ASEAN (</w:t>
      </w:r>
      <w:proofErr w:type="spellStart"/>
      <w:r w:rsidRPr="004F63C7">
        <w:rPr>
          <w:sz w:val="16"/>
        </w:rPr>
        <w:t>Herath</w:t>
      </w:r>
      <w:proofErr w:type="spellEnd"/>
      <w:r w:rsidRPr="004F63C7">
        <w:rPr>
          <w:sz w:val="16"/>
        </w:rPr>
        <w:t xml:space="preserve"> et al., 2014) and for developing countries (</w:t>
      </w:r>
      <w:proofErr w:type="spellStart"/>
      <w:r w:rsidRPr="004F63C7">
        <w:rPr>
          <w:sz w:val="16"/>
        </w:rPr>
        <w:t>Bezuneh</w:t>
      </w:r>
      <w:proofErr w:type="spellEnd"/>
      <w:r w:rsidRPr="004F63C7">
        <w:rPr>
          <w:sz w:val="16"/>
        </w:rPr>
        <w:t xml:space="preserve"> and </w:t>
      </w:r>
      <w:proofErr w:type="spellStart"/>
      <w:r w:rsidRPr="004F63C7">
        <w:rPr>
          <w:sz w:val="16"/>
        </w:rPr>
        <w:t>Yiheyis</w:t>
      </w:r>
      <w:proofErr w:type="spellEnd"/>
      <w:r w:rsidRPr="004F63C7">
        <w:rPr>
          <w:sz w:val="16"/>
        </w:rPr>
        <w:t xml:space="preserve">, 2014). A growth in food production is associated with a raise in national food security. An enabling environment needs to be created by ECOWAS countries to encourage producers by increasing domestic consumption, improving the environment of the farm household, making them able to cope with risk, </w:t>
      </w:r>
      <w:proofErr w:type="gramStart"/>
      <w:r w:rsidRPr="004F63C7">
        <w:rPr>
          <w:sz w:val="16"/>
        </w:rPr>
        <w:t>uncertainty</w:t>
      </w:r>
      <w:proofErr w:type="gramEnd"/>
      <w:r w:rsidRPr="004F63C7">
        <w:rPr>
          <w:sz w:val="16"/>
        </w:rPr>
        <w:t xml:space="preserve"> and sources of technical change, and raise industrial development to make food cheaper. In addition, some measures must be taken by governments to improve market efficiency such as communications, transportation and storage facilities, legal codes to enforce contracts, credit availability to finance short-run inventories and processing operations, a market information system to keep all market participants from farmers to consumers fairly and accurately informed about market trends. Positive changes in domestic credits, population growth, foreign reserves and agricultural irrigated land are associated with positive changes in per capita dietary energy supply. Domestic credits increase the consumer purchasing power and allow to access various and qualities commodities (Baldwin, 2011b). National food security can be improved if countries allocate more domestic credits for the segment of the population who needs it. It is well established that domestic credits in most developing countries go directly to consumption and are used as an asset to smooth people’s income (Ivica, 2016). Furthermore, domestic credits act on food production and food prices which is linked to food security. The </w:t>
      </w:r>
      <w:proofErr w:type="gramStart"/>
      <w:r w:rsidRPr="004F63C7">
        <w:rPr>
          <w:sz w:val="16"/>
        </w:rPr>
        <w:t>amount</w:t>
      </w:r>
      <w:proofErr w:type="gramEnd"/>
      <w:r w:rsidRPr="004F63C7">
        <w:rPr>
          <w:sz w:val="16"/>
        </w:rPr>
        <w:t xml:space="preserve"> of foreign reserves in ECOWAS countries contributes to food security. Foreign reserves enhance the ability of food importation of countries and is a channel to buy the capital machinery to accelerate production to achieve self-sufficiency. Also, the development of industrial sector is mainly correlated to the earning of foreign exchange and the ability of people to buy food staples. The percentage of land irrigated significantly contribute to food security through its positive impact on domestic food production. The more households have access to land for growing crops the more food production and availability increase. An extension of agricultural land reduces </w:t>
      </w:r>
      <w:r w:rsidRPr="004F63C7">
        <w:rPr>
          <w:sz w:val="16"/>
        </w:rPr>
        <w:lastRenderedPageBreak/>
        <w:t>prices and diversifies different cropping patterns that provide nutrient diversity and more stability of output. Contrary to the findings of studies (</w:t>
      </w:r>
      <w:proofErr w:type="spellStart"/>
      <w:r w:rsidRPr="004F63C7">
        <w:rPr>
          <w:sz w:val="16"/>
        </w:rPr>
        <w:t>Bezuneh</w:t>
      </w:r>
      <w:proofErr w:type="spellEnd"/>
      <w:r w:rsidRPr="004F63C7">
        <w:rPr>
          <w:sz w:val="16"/>
        </w:rPr>
        <w:t xml:space="preserve"> and </w:t>
      </w:r>
      <w:proofErr w:type="spellStart"/>
      <w:r w:rsidRPr="004F63C7">
        <w:rPr>
          <w:sz w:val="16"/>
        </w:rPr>
        <w:t>Yiheyis</w:t>
      </w:r>
      <w:proofErr w:type="spellEnd"/>
      <w:r w:rsidRPr="004F63C7">
        <w:rPr>
          <w:sz w:val="16"/>
        </w:rPr>
        <w:t xml:space="preserve">, 2014) obtained for some region where population growth undermines food production, the results </w:t>
      </w:r>
      <w:proofErr w:type="gramStart"/>
      <w:r w:rsidRPr="004F63C7">
        <w:rPr>
          <w:sz w:val="16"/>
        </w:rPr>
        <w:t>shows</w:t>
      </w:r>
      <w:proofErr w:type="gramEnd"/>
      <w:r w:rsidRPr="004F63C7">
        <w:rPr>
          <w:sz w:val="16"/>
        </w:rPr>
        <w:t xml:space="preserve"> that for ECOWAS countries, population growth affects positively per capita dietary energy supply. These results can be explained by the fact that in African countries, most of the </w:t>
      </w:r>
      <w:proofErr w:type="spellStart"/>
      <w:r w:rsidRPr="004F63C7">
        <w:rPr>
          <w:sz w:val="16"/>
        </w:rPr>
        <w:t>labour</w:t>
      </w:r>
      <w:proofErr w:type="spellEnd"/>
      <w:r w:rsidRPr="004F63C7">
        <w:rPr>
          <w:sz w:val="16"/>
        </w:rPr>
        <w:t xml:space="preserve"> force are affected to the agricultural sector. This sector employs more than fifty percent of the workforce. Therefore, a growing population raises food production, enlarges the variety of </w:t>
      </w:r>
      <w:proofErr w:type="gramStart"/>
      <w:r w:rsidRPr="004F63C7">
        <w:rPr>
          <w:sz w:val="16"/>
        </w:rPr>
        <w:t>goods</w:t>
      </w:r>
      <w:proofErr w:type="gramEnd"/>
      <w:r w:rsidRPr="004F63C7">
        <w:rPr>
          <w:sz w:val="16"/>
        </w:rPr>
        <w:t xml:space="preserve"> and improves the competitiveness of domestic market (Xiang et al., 2012). </w:t>
      </w:r>
      <w:proofErr w:type="gramStart"/>
      <w:r w:rsidRPr="004F63C7">
        <w:rPr>
          <w:sz w:val="16"/>
        </w:rPr>
        <w:t>The final result</w:t>
      </w:r>
      <w:proofErr w:type="gramEnd"/>
      <w:r w:rsidRPr="004F63C7">
        <w:rPr>
          <w:sz w:val="16"/>
        </w:rPr>
        <w:t xml:space="preserve"> is a raise of food security due to more availability of food. However, stable population growth is better than rapid population growth which constitutes a danger. V. Conclusion </w:t>
      </w:r>
      <w:r w:rsidRPr="004F63C7">
        <w:rPr>
          <w:highlight w:val="cyan"/>
          <w:u w:val="single"/>
        </w:rPr>
        <w:t>International trade of agricultural products appeared</w:t>
      </w:r>
      <w:r w:rsidRPr="004F63C7">
        <w:rPr>
          <w:u w:val="single"/>
        </w:rPr>
        <w:t xml:space="preserve"> very early </w:t>
      </w:r>
      <w:r w:rsidRPr="004F63C7">
        <w:rPr>
          <w:highlight w:val="cyan"/>
          <w:u w:val="single"/>
        </w:rPr>
        <w:t>as an enrichment factor</w:t>
      </w:r>
      <w:r w:rsidRPr="004F63C7">
        <w:rPr>
          <w:sz w:val="16"/>
        </w:rPr>
        <w:t xml:space="preserve"> of Nations. Through the development of exports, the precursors have demonstrated the strength of international trade to drive the economic growth of a country. </w:t>
      </w:r>
      <w:proofErr w:type="gramStart"/>
      <w:r w:rsidRPr="004F63C7">
        <w:rPr>
          <w:sz w:val="16"/>
        </w:rPr>
        <w:t>On the basis of</w:t>
      </w:r>
      <w:proofErr w:type="gramEnd"/>
      <w:r w:rsidRPr="004F63C7">
        <w:rPr>
          <w:sz w:val="16"/>
        </w:rPr>
        <w:t xml:space="preserve"> the international division of labor, international trade relies on trade liberalization. The promise of trade liberalization is that by creating incentives for producers from different States to specialize in the products or services in which they have a comparative advantage, it will benefit all the trading partners, since it will lead to efficiency gains within each country and to overall increase of world production. Therefore, comparative advantage suggests that economic growth and poverty alleviation may result. However, international trade for African countries has not bring the expected results. This study focuses on ECOWAS and attempts to responds to the inconsistency of the economic policies in African countries that turn away from the regional integration for the benefit of foreign markets. Three </w:t>
      </w:r>
      <w:proofErr w:type="gramStart"/>
      <w:r w:rsidRPr="004F63C7">
        <w:rPr>
          <w:sz w:val="16"/>
        </w:rPr>
        <w:t>particular strategies</w:t>
      </w:r>
      <w:proofErr w:type="gramEnd"/>
      <w:r w:rsidRPr="004F63C7">
        <w:rPr>
          <w:sz w:val="16"/>
        </w:rPr>
        <w:t xml:space="preserve"> are investigated in ECOWAS integration (such as each country international trade openness, each country intraregional trade openness and insertion to value chains) to identify the best way for economic development in term of economic growth and food security raising. Two models are estimated with fixed effects over the period 1995-2012. The results show that the relationship between openness and growth is not robust, while intracommunity trade and per capita domestic value added appear to positively influence economic growth. This finding supports that regional integration needs to be strengthen and better promoted </w:t>
      </w:r>
      <w:proofErr w:type="gramStart"/>
      <w:r w:rsidRPr="004F63C7">
        <w:rPr>
          <w:sz w:val="16"/>
        </w:rPr>
        <w:t>in order to</w:t>
      </w:r>
      <w:proofErr w:type="gramEnd"/>
      <w:r w:rsidRPr="004F63C7">
        <w:rPr>
          <w:sz w:val="16"/>
        </w:rPr>
        <w:t xml:space="preserve"> stimulate the potential of each country to move from discontinuous growth to sustained growth. International trade is not a solution for ECOWAS countries to boost economic </w:t>
      </w:r>
      <w:proofErr w:type="gramStart"/>
      <w:r w:rsidRPr="004F63C7">
        <w:rPr>
          <w:sz w:val="16"/>
        </w:rPr>
        <w:t>growth</w:t>
      </w:r>
      <w:proofErr w:type="gramEnd"/>
      <w:r w:rsidRPr="004F63C7">
        <w:rPr>
          <w:sz w:val="16"/>
        </w:rPr>
        <w:t xml:space="preserve"> but regional trade linked to creation of value chains among each country can be the engine of the region growth. Countries should move more to regional integration than international trade. </w:t>
      </w:r>
      <w:r w:rsidRPr="004F63C7">
        <w:rPr>
          <w:b/>
          <w:iCs/>
          <w:u w:val="single"/>
        </w:rPr>
        <w:t xml:space="preserve">Furthermore, </w:t>
      </w:r>
      <w:r w:rsidRPr="004F63C7">
        <w:rPr>
          <w:b/>
          <w:iCs/>
          <w:highlight w:val="cyan"/>
          <w:u w:val="single"/>
        </w:rPr>
        <w:t>international trade positively affects</w:t>
      </w:r>
      <w:r w:rsidRPr="004F63C7">
        <w:rPr>
          <w:b/>
          <w:iCs/>
          <w:u w:val="single"/>
        </w:rPr>
        <w:t xml:space="preserve"> per capita </w:t>
      </w:r>
      <w:r w:rsidRPr="004F63C7">
        <w:rPr>
          <w:b/>
          <w:iCs/>
          <w:highlight w:val="cyan"/>
          <w:u w:val="single"/>
        </w:rPr>
        <w:t>dietary</w:t>
      </w:r>
      <w:r w:rsidRPr="004F63C7">
        <w:rPr>
          <w:b/>
          <w:iCs/>
          <w:u w:val="single"/>
        </w:rPr>
        <w:t xml:space="preserve"> energy </w:t>
      </w:r>
      <w:r w:rsidRPr="004F63C7">
        <w:rPr>
          <w:b/>
          <w:iCs/>
          <w:highlight w:val="cyan"/>
          <w:u w:val="single"/>
        </w:rPr>
        <w:t>supply</w:t>
      </w:r>
      <w:r w:rsidRPr="004F63C7">
        <w:rPr>
          <w:b/>
          <w:iCs/>
          <w:u w:val="single"/>
        </w:rPr>
        <w:t xml:space="preserve"> while </w:t>
      </w:r>
      <w:r w:rsidRPr="004F63C7">
        <w:rPr>
          <w:b/>
          <w:iCs/>
          <w:highlight w:val="cyan"/>
          <w:u w:val="single"/>
        </w:rPr>
        <w:t>intraregional trade is not robust</w:t>
      </w:r>
      <w:r w:rsidRPr="004F63C7">
        <w:rPr>
          <w:b/>
          <w:iCs/>
          <w:u w:val="single"/>
        </w:rPr>
        <w:t>.</w:t>
      </w:r>
    </w:p>
    <w:p w14:paraId="53D8707F" w14:textId="77777777" w:rsidR="00F179CE" w:rsidRDefault="00F179CE" w:rsidP="00F179CE">
      <w:pPr>
        <w:rPr>
          <w:b/>
          <w:iCs/>
          <w:u w:val="single"/>
        </w:rPr>
      </w:pPr>
    </w:p>
    <w:p w14:paraId="31608FA7" w14:textId="77777777" w:rsidR="00F179CE" w:rsidRPr="004F63C7" w:rsidRDefault="00F179CE" w:rsidP="00F179CE">
      <w:pPr>
        <w:rPr>
          <w:sz w:val="16"/>
        </w:rPr>
      </w:pPr>
      <w:r w:rsidRPr="004F63C7">
        <w:rPr>
          <w:sz w:val="16"/>
        </w:rPr>
        <w:t xml:space="preserve"> This irrelevance impact of regional trade on food security can be justified by the weakness of trade among ECOWAS countries. Nevertheless, </w:t>
      </w:r>
      <w:r w:rsidRPr="004F63C7">
        <w:rPr>
          <w:b/>
          <w:iCs/>
          <w:highlight w:val="cyan"/>
          <w:u w:val="single"/>
        </w:rPr>
        <w:t>backward integration</w:t>
      </w:r>
      <w:r w:rsidRPr="004F63C7">
        <w:rPr>
          <w:b/>
          <w:iCs/>
          <w:u w:val="single"/>
        </w:rPr>
        <w:t xml:space="preserve"> of countries </w:t>
      </w:r>
      <w:r w:rsidRPr="004F63C7">
        <w:rPr>
          <w:b/>
          <w:iCs/>
          <w:highlight w:val="cyan"/>
          <w:u w:val="single"/>
        </w:rPr>
        <w:t>has a positive effect on food security,</w:t>
      </w:r>
      <w:r w:rsidRPr="004F63C7">
        <w:rPr>
          <w:b/>
          <w:iCs/>
          <w:u w:val="single"/>
        </w:rPr>
        <w:t xml:space="preserve"> thereby </w:t>
      </w:r>
      <w:r w:rsidRPr="004F63C7">
        <w:rPr>
          <w:b/>
          <w:iCs/>
          <w:highlight w:val="cyan"/>
          <w:u w:val="single"/>
        </w:rPr>
        <w:t>suggesting</w:t>
      </w:r>
      <w:r w:rsidRPr="004F63C7">
        <w:rPr>
          <w:b/>
          <w:iCs/>
          <w:u w:val="single"/>
        </w:rPr>
        <w:t xml:space="preserve"> that </w:t>
      </w:r>
      <w:r w:rsidRPr="004F63C7">
        <w:rPr>
          <w:b/>
          <w:iCs/>
          <w:highlight w:val="cyan"/>
          <w:u w:val="single"/>
        </w:rPr>
        <w:t xml:space="preserve">integration in the value chain has spillover effects on </w:t>
      </w:r>
      <w:r w:rsidRPr="004F63C7">
        <w:rPr>
          <w:b/>
          <w:iCs/>
          <w:u w:val="single"/>
        </w:rPr>
        <w:t xml:space="preserve">countries </w:t>
      </w:r>
      <w:r w:rsidRPr="004F63C7">
        <w:rPr>
          <w:b/>
          <w:iCs/>
          <w:highlight w:val="cyan"/>
          <w:u w:val="single"/>
        </w:rPr>
        <w:t>food security</w:t>
      </w:r>
      <w:r w:rsidRPr="004F63C7">
        <w:rPr>
          <w:sz w:val="16"/>
        </w:rPr>
        <w:t xml:space="preserve">. A joint effect of intra-regional trade and value chains trade can boost food security. This strategy optimizes economic growth and food security. </w:t>
      </w:r>
    </w:p>
    <w:p w14:paraId="6073D980" w14:textId="77777777" w:rsidR="00F179CE" w:rsidRPr="006768F1" w:rsidRDefault="00F179CE" w:rsidP="00F179CE">
      <w:pPr>
        <w:pStyle w:val="Heading4"/>
        <w:rPr>
          <w:rFonts w:asciiTheme="minorHAnsi" w:hAnsiTheme="minorHAnsi" w:cstheme="minorHAnsi"/>
          <w:u w:val="single"/>
        </w:rPr>
      </w:pPr>
      <w:r w:rsidRPr="006768F1">
        <w:rPr>
          <w:rFonts w:asciiTheme="minorHAnsi" w:hAnsiTheme="minorHAnsi" w:cstheme="minorHAnsi"/>
        </w:rPr>
        <w:t xml:space="preserve">US ag and food security </w:t>
      </w:r>
      <w:r w:rsidRPr="006768F1">
        <w:rPr>
          <w:rFonts w:asciiTheme="minorHAnsi" w:hAnsiTheme="minorHAnsi" w:cstheme="minorHAnsi"/>
          <w:u w:val="single"/>
        </w:rPr>
        <w:t>stabilize</w:t>
      </w:r>
      <w:r w:rsidRPr="006768F1">
        <w:rPr>
          <w:rFonts w:asciiTheme="minorHAnsi" w:hAnsiTheme="minorHAnsi" w:cstheme="minorHAnsi"/>
        </w:rPr>
        <w:t xml:space="preserve"> the globe—collapse greenlights </w:t>
      </w:r>
      <w:r w:rsidRPr="006768F1">
        <w:rPr>
          <w:rFonts w:asciiTheme="minorHAnsi" w:hAnsiTheme="minorHAnsi" w:cstheme="minorHAnsi"/>
          <w:i/>
          <w:u w:val="single"/>
        </w:rPr>
        <w:t>great power wars</w:t>
      </w:r>
    </w:p>
    <w:p w14:paraId="576BE98D" w14:textId="77777777" w:rsidR="00F179CE" w:rsidRPr="006768F1" w:rsidRDefault="00F179CE" w:rsidP="00F179CE">
      <w:pPr>
        <w:rPr>
          <w:rFonts w:asciiTheme="minorHAnsi" w:hAnsiTheme="minorHAnsi" w:cstheme="minorHAnsi"/>
        </w:rPr>
      </w:pPr>
      <w:r w:rsidRPr="006768F1">
        <w:rPr>
          <w:rStyle w:val="Style13ptBold"/>
          <w:rFonts w:asciiTheme="minorHAnsi" w:hAnsiTheme="minorHAnsi" w:cstheme="minorHAnsi"/>
        </w:rPr>
        <w:t>Castellaw 17</w:t>
      </w:r>
      <w:r w:rsidRPr="006768F1">
        <w:rPr>
          <w:rFonts w:asciiTheme="minorHAnsi" w:hAnsiTheme="minorHAnsi" w:cstheme="minorHAnsi"/>
        </w:rPr>
        <w:t xml:space="preserve">—Lieutenant General, former President of the non-profit Crockett Policy Institute (John, “Opinion: Food Security Strategy Is Essential to Our National Security,” </w:t>
      </w:r>
      <w:hyperlink r:id="rId7" w:history="1">
        <w:r w:rsidRPr="006768F1">
          <w:rPr>
            <w:rStyle w:val="Hyperlink"/>
            <w:rFonts w:asciiTheme="minorHAnsi" w:hAnsiTheme="minorHAnsi" w:cstheme="minorHAnsi"/>
          </w:rPr>
          <w:t>https://www.agri-pulse.com/articles/9203-opinion-food-security-strategy-is-essential-to-our-national-security</w:t>
        </w:r>
      </w:hyperlink>
      <w:r w:rsidRPr="006768F1">
        <w:rPr>
          <w:rFonts w:asciiTheme="minorHAnsi" w:hAnsiTheme="minorHAnsi" w:cstheme="minorHAnsi"/>
        </w:rPr>
        <w:t>)</w:t>
      </w:r>
    </w:p>
    <w:p w14:paraId="61EBAF32" w14:textId="77777777" w:rsidR="00F179CE" w:rsidRDefault="00F179CE" w:rsidP="00F179CE">
      <w:pPr>
        <w:rPr>
          <w:rFonts w:asciiTheme="minorHAnsi" w:hAnsiTheme="minorHAnsi" w:cstheme="minorHAnsi"/>
          <w:sz w:val="16"/>
        </w:rPr>
      </w:pPr>
      <w:r w:rsidRPr="006768F1">
        <w:rPr>
          <w:rFonts w:asciiTheme="minorHAnsi" w:hAnsiTheme="minorHAnsi" w:cstheme="minorHAnsi"/>
          <w:sz w:val="16"/>
        </w:rPr>
        <w:t xml:space="preserve">The United States faces many threats to our National Security. These </w:t>
      </w:r>
      <w:r w:rsidRPr="00AF7BF5">
        <w:rPr>
          <w:rStyle w:val="StyleUnderline"/>
          <w:rFonts w:asciiTheme="minorHAnsi" w:hAnsiTheme="minorHAnsi" w:cstheme="minorHAnsi"/>
          <w:highlight w:val="cyan"/>
        </w:rPr>
        <w:t>threats include</w:t>
      </w:r>
      <w:r w:rsidRPr="006768F1">
        <w:rPr>
          <w:rFonts w:asciiTheme="minorHAnsi" w:hAnsiTheme="minorHAnsi" w:cstheme="minorHAnsi"/>
          <w:sz w:val="16"/>
        </w:rPr>
        <w:t xml:space="preserve"> continuing wars with </w:t>
      </w:r>
      <w:r w:rsidRPr="006768F1">
        <w:rPr>
          <w:rStyle w:val="Emphasis"/>
          <w:rFonts w:asciiTheme="minorHAnsi" w:hAnsiTheme="minorHAnsi" w:cstheme="minorHAnsi"/>
        </w:rPr>
        <w:t>extremist elements</w:t>
      </w:r>
      <w:r w:rsidRPr="006768F1">
        <w:rPr>
          <w:rFonts w:asciiTheme="minorHAnsi" w:hAnsiTheme="minorHAnsi" w:cstheme="minorHAnsi"/>
          <w:sz w:val="16"/>
        </w:rPr>
        <w:t xml:space="preserve"> such as ISIS </w:t>
      </w:r>
      <w:r w:rsidRPr="006768F1">
        <w:rPr>
          <w:rStyle w:val="StyleUnderline"/>
          <w:rFonts w:asciiTheme="minorHAnsi" w:hAnsiTheme="minorHAnsi" w:cstheme="minorHAnsi"/>
        </w:rPr>
        <w:t>and</w:t>
      </w:r>
      <w:r w:rsidRPr="006768F1">
        <w:rPr>
          <w:rFonts w:asciiTheme="minorHAnsi" w:hAnsiTheme="minorHAnsi" w:cstheme="minorHAnsi"/>
          <w:sz w:val="16"/>
        </w:rPr>
        <w:t xml:space="preserve"> potential </w:t>
      </w:r>
      <w:r w:rsidRPr="006768F1">
        <w:rPr>
          <w:rStyle w:val="StyleUnderline"/>
          <w:rFonts w:asciiTheme="minorHAnsi" w:hAnsiTheme="minorHAnsi" w:cstheme="minorHAnsi"/>
        </w:rPr>
        <w:t xml:space="preserve">wars with </w:t>
      </w:r>
      <w:r w:rsidRPr="00AF7BF5">
        <w:rPr>
          <w:rStyle w:val="Emphasis"/>
          <w:rFonts w:asciiTheme="minorHAnsi" w:hAnsiTheme="minorHAnsi" w:cstheme="minorHAnsi"/>
          <w:highlight w:val="cyan"/>
        </w:rPr>
        <w:t>rogue</w:t>
      </w:r>
      <w:r w:rsidRPr="006768F1">
        <w:rPr>
          <w:rStyle w:val="Emphasis"/>
          <w:rFonts w:asciiTheme="minorHAnsi" w:hAnsiTheme="minorHAnsi" w:cstheme="minorHAnsi"/>
        </w:rPr>
        <w:t xml:space="preserve"> state</w:t>
      </w:r>
      <w:r w:rsidRPr="006768F1">
        <w:rPr>
          <w:rStyle w:val="StyleUnderline"/>
          <w:rFonts w:asciiTheme="minorHAnsi" w:hAnsiTheme="minorHAnsi" w:cstheme="minorHAnsi"/>
        </w:rPr>
        <w:t xml:space="preserve"> North </w:t>
      </w:r>
      <w:r w:rsidRPr="00AF7BF5">
        <w:rPr>
          <w:rStyle w:val="StyleUnderline"/>
          <w:rFonts w:asciiTheme="minorHAnsi" w:hAnsiTheme="minorHAnsi" w:cstheme="minorHAnsi"/>
          <w:highlight w:val="cyan"/>
        </w:rPr>
        <w:t>Korea</w:t>
      </w:r>
      <w:r w:rsidRPr="006768F1">
        <w:rPr>
          <w:rStyle w:val="StyleUnderline"/>
          <w:rFonts w:asciiTheme="minorHAnsi" w:hAnsiTheme="minorHAnsi" w:cstheme="minorHAnsi"/>
        </w:rPr>
        <w:t xml:space="preserve"> or regional nuclear power </w:t>
      </w:r>
      <w:r w:rsidRPr="00AF7BF5">
        <w:rPr>
          <w:rStyle w:val="StyleUnderline"/>
          <w:rFonts w:asciiTheme="minorHAnsi" w:hAnsiTheme="minorHAnsi" w:cstheme="minorHAnsi"/>
          <w:highlight w:val="cyan"/>
        </w:rPr>
        <w:t>Iran</w:t>
      </w:r>
      <w:r w:rsidRPr="006768F1">
        <w:rPr>
          <w:rFonts w:asciiTheme="minorHAnsi" w:hAnsiTheme="minorHAnsi" w:cstheme="minorHAnsi"/>
          <w:sz w:val="16"/>
        </w:rPr>
        <w:t xml:space="preserve">. The heated economic and diplomatic </w:t>
      </w:r>
      <w:r w:rsidRPr="006768F1">
        <w:rPr>
          <w:rStyle w:val="StyleUnderline"/>
          <w:rFonts w:asciiTheme="minorHAnsi" w:hAnsiTheme="minorHAnsi" w:cstheme="minorHAnsi"/>
        </w:rPr>
        <w:t xml:space="preserve">competition with </w:t>
      </w:r>
      <w:r w:rsidRPr="00AF7BF5">
        <w:rPr>
          <w:rStyle w:val="StyleUnderline"/>
          <w:rFonts w:asciiTheme="minorHAnsi" w:hAnsiTheme="minorHAnsi" w:cstheme="minorHAnsi"/>
          <w:highlight w:val="cyan"/>
        </w:rPr>
        <w:t>Russia and</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a surging </w:t>
      </w:r>
      <w:r w:rsidRPr="00AF7BF5">
        <w:rPr>
          <w:rStyle w:val="Emphasis"/>
          <w:rFonts w:asciiTheme="minorHAnsi" w:hAnsiTheme="minorHAnsi" w:cstheme="minorHAnsi"/>
          <w:highlight w:val="cyan"/>
        </w:rPr>
        <w:t>China</w:t>
      </w:r>
      <w:r w:rsidRPr="006768F1">
        <w:rPr>
          <w:rStyle w:val="Emphasis"/>
          <w:rFonts w:asciiTheme="minorHAnsi" w:hAnsiTheme="minorHAnsi" w:cstheme="minorHAnsi"/>
        </w:rPr>
        <w:t xml:space="preserve"> could spiral out of control</w:t>
      </w:r>
      <w:r w:rsidRPr="006768F1">
        <w:rPr>
          <w:rFonts w:asciiTheme="minorHAnsi" w:hAnsiTheme="minorHAnsi" w:cstheme="minorHAnsi"/>
          <w:sz w:val="16"/>
        </w:rPr>
        <w:t xml:space="preserve">. Concurrently, we face threats to our future security posed by growing </w:t>
      </w:r>
      <w:r w:rsidRPr="006768F1">
        <w:rPr>
          <w:rStyle w:val="Emphasis"/>
          <w:rFonts w:asciiTheme="minorHAnsi" w:hAnsiTheme="minorHAnsi" w:cstheme="minorHAnsi"/>
        </w:rPr>
        <w:t>civil strife</w:t>
      </w:r>
      <w:r w:rsidRPr="006768F1">
        <w:rPr>
          <w:rStyle w:val="StyleUnderline"/>
          <w:rFonts w:asciiTheme="minorHAnsi" w:hAnsiTheme="minorHAnsi" w:cstheme="minorHAnsi"/>
        </w:rPr>
        <w:t xml:space="preserve">, </w:t>
      </w:r>
      <w:r w:rsidRPr="00AF7BF5">
        <w:rPr>
          <w:rStyle w:val="Emphasis"/>
          <w:rFonts w:asciiTheme="minorHAnsi" w:hAnsiTheme="minorHAnsi" w:cstheme="minorHAnsi"/>
          <w:highlight w:val="cyan"/>
        </w:rPr>
        <w:t>famine</w:t>
      </w:r>
      <w:r w:rsidRPr="00AF7BF5">
        <w:rPr>
          <w:rStyle w:val="StyleUnderline"/>
          <w:rFonts w:asciiTheme="minorHAnsi" w:hAnsiTheme="minorHAnsi" w:cstheme="minorHAnsi"/>
          <w:highlight w:val="cyan"/>
        </w:rPr>
        <w:t xml:space="preserve">, and </w:t>
      </w:r>
      <w:r w:rsidRPr="00AF7BF5">
        <w:rPr>
          <w:rStyle w:val="Emphasis"/>
          <w:rFonts w:asciiTheme="minorHAnsi" w:hAnsiTheme="minorHAnsi" w:cstheme="minorHAnsi"/>
          <w:highlight w:val="cyan"/>
        </w:rPr>
        <w:t>refugee</w:t>
      </w:r>
      <w:r w:rsidRPr="006768F1">
        <w:rPr>
          <w:rStyle w:val="Emphasis"/>
          <w:rFonts w:asciiTheme="minorHAnsi" w:hAnsiTheme="minorHAnsi" w:cstheme="minorHAnsi"/>
        </w:rPr>
        <w:t xml:space="preserve"> and migration </w:t>
      </w:r>
      <w:r w:rsidRPr="00AF7BF5">
        <w:rPr>
          <w:rStyle w:val="Emphasis"/>
          <w:rFonts w:asciiTheme="minorHAnsi" w:hAnsiTheme="minorHAnsi" w:cstheme="minorHAnsi"/>
          <w:highlight w:val="cyan"/>
        </w:rPr>
        <w:t>challenges</w:t>
      </w:r>
      <w:r w:rsidRPr="00AF7BF5">
        <w:rPr>
          <w:rStyle w:val="StyleUnderline"/>
          <w:rFonts w:asciiTheme="minorHAnsi" w:hAnsiTheme="minorHAnsi" w:cstheme="minorHAnsi"/>
          <w:highlight w:val="cyan"/>
        </w:rPr>
        <w:t xml:space="preserve"> which</w:t>
      </w:r>
      <w:r w:rsidRPr="006768F1">
        <w:rPr>
          <w:rStyle w:val="StyleUnderline"/>
          <w:rFonts w:asciiTheme="minorHAnsi" w:hAnsiTheme="minorHAnsi" w:cstheme="minorHAnsi"/>
        </w:rPr>
        <w:t xml:space="preserve"> create </w:t>
      </w:r>
      <w:r w:rsidRPr="00AF7BF5">
        <w:rPr>
          <w:rStyle w:val="Emphasis"/>
          <w:rFonts w:asciiTheme="minorHAnsi" w:hAnsiTheme="minorHAnsi" w:cstheme="minorHAnsi"/>
          <w:highlight w:val="cyan"/>
        </w:rPr>
        <w:t>incubat</w:t>
      </w:r>
      <w:r w:rsidRPr="006768F1">
        <w:rPr>
          <w:rStyle w:val="Emphasis"/>
          <w:rFonts w:asciiTheme="minorHAnsi" w:hAnsiTheme="minorHAnsi" w:cstheme="minorHAnsi"/>
        </w:rPr>
        <w:t>ors</w:t>
      </w:r>
      <w:r w:rsidRPr="006768F1">
        <w:rPr>
          <w:rStyle w:val="StyleUnderline"/>
          <w:rFonts w:asciiTheme="minorHAnsi" w:hAnsiTheme="minorHAnsi" w:cstheme="minorHAnsi"/>
        </w:rPr>
        <w:t xml:space="preserve"> for </w:t>
      </w:r>
      <w:r w:rsidRPr="00AF7BF5">
        <w:rPr>
          <w:rStyle w:val="Emphasis"/>
          <w:rFonts w:asciiTheme="minorHAnsi" w:hAnsiTheme="minorHAnsi" w:cstheme="minorHAnsi"/>
          <w:highlight w:val="cyan"/>
        </w:rPr>
        <w:t>extremist</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anti-American</w:t>
      </w:r>
      <w:r w:rsidRPr="006768F1">
        <w:rPr>
          <w:rStyle w:val="Emphasis"/>
          <w:rFonts w:asciiTheme="minorHAnsi" w:hAnsiTheme="minorHAnsi" w:cstheme="minorHAnsi"/>
        </w:rPr>
        <w:t xml:space="preserve"> government </w:t>
      </w:r>
      <w:r w:rsidRPr="00AF7BF5">
        <w:rPr>
          <w:rStyle w:val="Emphasis"/>
          <w:rFonts w:asciiTheme="minorHAnsi" w:hAnsiTheme="minorHAnsi" w:cstheme="minorHAnsi"/>
          <w:highlight w:val="cyan"/>
        </w:rPr>
        <w:t>factions</w:t>
      </w:r>
      <w:r w:rsidRPr="006768F1">
        <w:rPr>
          <w:rFonts w:asciiTheme="minorHAnsi" w:hAnsiTheme="minorHAnsi" w:cstheme="min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AF7BF5">
        <w:rPr>
          <w:rStyle w:val="Emphasis"/>
          <w:rFonts w:asciiTheme="minorHAnsi" w:hAnsiTheme="minorHAnsi" w:cstheme="minorHAnsi"/>
          <w:highlight w:val="cyan"/>
        </w:rPr>
        <w:t>reliable</w:t>
      </w:r>
      <w:r w:rsidRPr="006768F1">
        <w:rPr>
          <w:rStyle w:val="Emphasis"/>
          <w:rFonts w:asciiTheme="minorHAnsi" w:hAnsiTheme="minorHAnsi" w:cstheme="minorHAnsi"/>
        </w:rPr>
        <w:t xml:space="preserve"> food supplies</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stable prices</w:t>
      </w:r>
      <w:r w:rsidRPr="00AF7BF5">
        <w:rPr>
          <w:rStyle w:val="StyleUnderline"/>
          <w:rFonts w:asciiTheme="minorHAnsi" w:hAnsiTheme="minorHAnsi" w:cstheme="minorHAnsi"/>
          <w:highlight w:val="cyan"/>
        </w:rPr>
        <w:t xml:space="preserve"> produce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more stable</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secure countries</w:t>
      </w:r>
      <w:r w:rsidRPr="006768F1">
        <w:rPr>
          <w:rFonts w:asciiTheme="minorHAnsi" w:hAnsiTheme="minorHAnsi" w:cstheme="minorHAnsi"/>
          <w:sz w:val="16"/>
        </w:rPr>
        <w:t xml:space="preserve">. Conversely, </w:t>
      </w:r>
      <w:r w:rsidRPr="00AF7BF5">
        <w:rPr>
          <w:rStyle w:val="Emphasis"/>
          <w:rFonts w:asciiTheme="minorHAnsi" w:hAnsiTheme="minorHAnsi" w:cstheme="minorHAnsi"/>
          <w:highlight w:val="cyan"/>
        </w:rPr>
        <w:t>food insecurity</w:t>
      </w:r>
      <w:r w:rsidRPr="006768F1">
        <w:rPr>
          <w:rFonts w:asciiTheme="minorHAnsi" w:hAnsiTheme="minorHAnsi" w:cstheme="minorHAnsi"/>
          <w:sz w:val="16"/>
        </w:rPr>
        <w:t xml:space="preserve">, particularly in poorer countries,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 xml:space="preserve">lead to </w:t>
      </w:r>
      <w:r w:rsidRPr="00AF7BF5">
        <w:rPr>
          <w:rStyle w:val="Emphasis"/>
          <w:rFonts w:asciiTheme="minorHAnsi" w:hAnsiTheme="minorHAnsi" w:cstheme="minorHAnsi"/>
          <w:highlight w:val="cyan"/>
        </w:rPr>
        <w:t>instability</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unrest</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rPr>
        <w:t>violence</w:t>
      </w:r>
      <w:r w:rsidRPr="006768F1">
        <w:rPr>
          <w:rFonts w:asciiTheme="minorHAnsi" w:hAnsiTheme="minorHAnsi" w:cstheme="minorHAnsi"/>
          <w:sz w:val="16"/>
        </w:rPr>
        <w:t xml:space="preserve">. </w:t>
      </w:r>
      <w:r w:rsidRPr="006768F1">
        <w:rPr>
          <w:rStyle w:val="Emphasis"/>
          <w:rFonts w:asciiTheme="minorHAnsi" w:hAnsiTheme="minorHAnsi" w:cstheme="minorHAnsi"/>
        </w:rPr>
        <w:t>Food insecurity</w:t>
      </w:r>
      <w:r w:rsidRPr="006768F1">
        <w:rPr>
          <w:rStyle w:val="StyleUnderline"/>
          <w:rFonts w:asciiTheme="minorHAnsi" w:hAnsiTheme="minorHAnsi" w:cstheme="minorHAnsi"/>
        </w:rPr>
        <w:t xml:space="preserve"> drives </w:t>
      </w:r>
      <w:r w:rsidRPr="006768F1">
        <w:rPr>
          <w:rStyle w:val="Emphasis"/>
          <w:rFonts w:asciiTheme="minorHAnsi" w:hAnsiTheme="minorHAnsi" w:cstheme="minorHAnsi"/>
        </w:rPr>
        <w:t>mass migration</w:t>
      </w:r>
      <w:r w:rsidRPr="006768F1">
        <w:rPr>
          <w:rStyle w:val="StyleUnderline"/>
          <w:rFonts w:asciiTheme="minorHAnsi" w:hAnsiTheme="minorHAnsi" w:cstheme="minorHAnsi"/>
        </w:rPr>
        <w:t xml:space="preserve"> around the world</w:t>
      </w:r>
      <w:r w:rsidRPr="006768F1">
        <w:rPr>
          <w:rFonts w:asciiTheme="minorHAnsi" w:hAnsiTheme="minorHAnsi" w:cstheme="minorHAnsi"/>
          <w:sz w:val="16"/>
        </w:rPr>
        <w:t xml:space="preserve"> from the Middle East, to Africa, to Southeast Asia, </w:t>
      </w:r>
      <w:r w:rsidRPr="006768F1">
        <w:rPr>
          <w:rStyle w:val="StyleUnderline"/>
          <w:rFonts w:asciiTheme="minorHAnsi" w:hAnsiTheme="minorHAnsi" w:cstheme="minorHAnsi"/>
        </w:rPr>
        <w:t>destabilizing</w:t>
      </w:r>
      <w:r w:rsidRPr="006768F1">
        <w:rPr>
          <w:rFonts w:asciiTheme="minorHAnsi" w:hAnsiTheme="minorHAnsi" w:cstheme="minorHAnsi"/>
          <w:sz w:val="16"/>
        </w:rPr>
        <w:t xml:space="preserve"> neighboring </w:t>
      </w:r>
      <w:r w:rsidRPr="006768F1">
        <w:rPr>
          <w:rStyle w:val="StyleUnderline"/>
          <w:rFonts w:asciiTheme="minorHAnsi" w:hAnsiTheme="minorHAnsi" w:cstheme="minorHAnsi"/>
        </w:rPr>
        <w:t xml:space="preserve">populations, </w:t>
      </w:r>
      <w:r w:rsidRPr="00AF7BF5">
        <w:rPr>
          <w:rStyle w:val="StyleUnderline"/>
          <w:rFonts w:asciiTheme="minorHAnsi" w:hAnsiTheme="minorHAnsi" w:cstheme="minorHAnsi"/>
          <w:highlight w:val="cyan"/>
        </w:rPr>
        <w:t>generating conflicts</w:t>
      </w:r>
      <w:r w:rsidRPr="006768F1">
        <w:rPr>
          <w:rStyle w:val="StyleUnderline"/>
          <w:rFonts w:asciiTheme="minorHAnsi" w:hAnsiTheme="minorHAnsi" w:cstheme="minorHAnsi"/>
        </w:rPr>
        <w:t>, and</w:t>
      </w:r>
      <w:r w:rsidRPr="006768F1">
        <w:rPr>
          <w:rFonts w:asciiTheme="minorHAnsi" w:hAnsiTheme="minorHAnsi" w:cstheme="minorHAnsi"/>
          <w:sz w:val="16"/>
        </w:rPr>
        <w:t xml:space="preserve"> threatening our own security by </w:t>
      </w:r>
      <w:r w:rsidRPr="00AF7BF5">
        <w:rPr>
          <w:rStyle w:val="StyleUnderline"/>
          <w:rFonts w:asciiTheme="minorHAnsi" w:hAnsiTheme="minorHAnsi" w:cstheme="minorHAnsi"/>
          <w:highlight w:val="cyan"/>
        </w:rPr>
        <w:t>disrupting</w:t>
      </w:r>
      <w:r w:rsidRPr="006768F1">
        <w:rPr>
          <w:rFonts w:asciiTheme="minorHAnsi" w:hAnsiTheme="minorHAnsi" w:cstheme="minorHAnsi"/>
          <w:sz w:val="16"/>
        </w:rPr>
        <w:t xml:space="preserve"> our economic, </w:t>
      </w:r>
      <w:r w:rsidRPr="00AF7BF5">
        <w:rPr>
          <w:rStyle w:val="StyleUnderline"/>
          <w:rFonts w:asciiTheme="minorHAnsi" w:hAnsiTheme="minorHAnsi" w:cstheme="minorHAnsi"/>
          <w:highlight w:val="cyan"/>
        </w:rPr>
        <w:t>military</w:t>
      </w:r>
      <w:r w:rsidRPr="006768F1">
        <w:rPr>
          <w:rFonts w:asciiTheme="minorHAnsi" w:hAnsiTheme="minorHAnsi" w:cstheme="minorHAnsi"/>
          <w:sz w:val="16"/>
        </w:rPr>
        <w:t xml:space="preserve">, and diplomatic </w:t>
      </w:r>
      <w:r w:rsidRPr="00AF7BF5">
        <w:rPr>
          <w:rStyle w:val="StyleUnderline"/>
          <w:rFonts w:asciiTheme="minorHAnsi" w:hAnsiTheme="minorHAnsi" w:cstheme="minorHAnsi"/>
          <w:highlight w:val="cyan"/>
        </w:rPr>
        <w:t>relationships</w:t>
      </w:r>
      <w:r w:rsidRPr="006768F1">
        <w:rPr>
          <w:rFonts w:asciiTheme="minorHAnsi" w:hAnsiTheme="minorHAnsi" w:cstheme="min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AF7BF5">
        <w:rPr>
          <w:rStyle w:val="StyleUnderline"/>
          <w:rFonts w:asciiTheme="minorHAnsi" w:hAnsiTheme="minorHAnsi" w:cstheme="minorHAnsi"/>
          <w:highlight w:val="cyan"/>
        </w:rPr>
        <w:t>history</w:t>
      </w:r>
      <w:r w:rsidRPr="006768F1">
        <w:rPr>
          <w:rFonts w:asciiTheme="minorHAnsi" w:hAnsiTheme="minorHAnsi" w:cstheme="minorHAnsi"/>
          <w:sz w:val="16"/>
        </w:rPr>
        <w:t xml:space="preserve"> has </w:t>
      </w:r>
      <w:r w:rsidRPr="00AF7BF5">
        <w:rPr>
          <w:rStyle w:val="StyleUnderline"/>
          <w:rFonts w:asciiTheme="minorHAnsi" w:hAnsiTheme="minorHAnsi" w:cstheme="minorHAnsi"/>
          <w:highlight w:val="cyan"/>
        </w:rPr>
        <w:t>taught us</w:t>
      </w:r>
      <w:r w:rsidRPr="006768F1">
        <w:rPr>
          <w:rFonts w:asciiTheme="minorHAnsi" w:hAnsiTheme="minorHAnsi" w:cstheme="minorHAnsi"/>
          <w:sz w:val="16"/>
        </w:rPr>
        <w:t xml:space="preserve"> that </w:t>
      </w:r>
      <w:r w:rsidRPr="006768F1">
        <w:rPr>
          <w:rStyle w:val="Emphasis"/>
          <w:rFonts w:asciiTheme="minorHAnsi" w:hAnsiTheme="minorHAnsi" w:cstheme="minorHAnsi"/>
        </w:rPr>
        <w:t xml:space="preserve">a </w:t>
      </w:r>
      <w:r w:rsidRPr="00AF7BF5">
        <w:rPr>
          <w:rStyle w:val="Emphasis"/>
          <w:rFonts w:asciiTheme="minorHAnsi" w:hAnsiTheme="minorHAnsi" w:cstheme="minorHAnsi"/>
          <w:highlight w:val="cyan"/>
        </w:rPr>
        <w:t>strong ag</w:t>
      </w:r>
      <w:r w:rsidRPr="006768F1">
        <w:rPr>
          <w:rStyle w:val="Emphasis"/>
          <w:rFonts w:asciiTheme="minorHAnsi" w:hAnsiTheme="minorHAnsi" w:cstheme="minorHAnsi"/>
        </w:rPr>
        <w:t>ricultural sector</w:t>
      </w:r>
      <w:r w:rsidRPr="006768F1">
        <w:rPr>
          <w:rStyle w:val="StyleUnderline"/>
          <w:rFonts w:asciiTheme="minorHAnsi" w:hAnsiTheme="minorHAnsi" w:cstheme="minorHAnsi"/>
        </w:rPr>
        <w:t xml:space="preserve"> </w:t>
      </w:r>
      <w:r w:rsidRPr="00AF7BF5">
        <w:rPr>
          <w:rStyle w:val="StyleUnderline"/>
          <w:rFonts w:asciiTheme="minorHAnsi" w:hAnsiTheme="minorHAnsi" w:cstheme="minorHAnsi"/>
          <w:highlight w:val="cyan"/>
        </w:rPr>
        <w:t xml:space="preserve">is </w:t>
      </w:r>
      <w:r w:rsidRPr="00AF7BF5">
        <w:rPr>
          <w:rStyle w:val="Emphasis"/>
          <w:rFonts w:asciiTheme="minorHAnsi" w:hAnsiTheme="minorHAnsi" w:cstheme="minorHAnsi"/>
          <w:highlight w:val="cyan"/>
        </w:rPr>
        <w:t>a</w:t>
      </w:r>
      <w:r w:rsidRPr="006768F1">
        <w:rPr>
          <w:rStyle w:val="Emphasis"/>
          <w:rFonts w:asciiTheme="minorHAnsi" w:hAnsiTheme="minorHAnsi" w:cstheme="minorHAnsi"/>
        </w:rPr>
        <w:t xml:space="preserve">n unquestionable </w:t>
      </w:r>
      <w:r w:rsidRPr="00AF7BF5">
        <w:rPr>
          <w:rStyle w:val="Emphasis"/>
          <w:rFonts w:asciiTheme="minorHAnsi" w:hAnsiTheme="minorHAnsi" w:cstheme="minorHAnsi"/>
          <w:highlight w:val="cyan"/>
        </w:rPr>
        <w:t>requirement</w:t>
      </w:r>
      <w:r w:rsidRPr="00AF7BF5">
        <w:rPr>
          <w:rStyle w:val="StyleUnderline"/>
          <w:rFonts w:asciiTheme="minorHAnsi" w:hAnsiTheme="minorHAnsi" w:cstheme="minorHAnsi"/>
          <w:highlight w:val="cyan"/>
        </w:rPr>
        <w:t xml:space="preserve"> for</w:t>
      </w:r>
      <w:r w:rsidRPr="006768F1">
        <w:rPr>
          <w:rFonts w:asciiTheme="minorHAnsi" w:hAnsiTheme="minorHAnsi" w:cstheme="minorHAnsi"/>
          <w:sz w:val="16"/>
        </w:rPr>
        <w:t xml:space="preserve"> inclusive and sustainable growth, broad-based development progress, and </w:t>
      </w:r>
      <w:r w:rsidRPr="006768F1">
        <w:rPr>
          <w:rStyle w:val="Emphasis"/>
          <w:rFonts w:asciiTheme="minorHAnsi" w:hAnsiTheme="minorHAnsi" w:cstheme="minorHAnsi"/>
        </w:rPr>
        <w:t xml:space="preserve">long-term </w:t>
      </w:r>
      <w:r w:rsidRPr="00AF7BF5">
        <w:rPr>
          <w:rStyle w:val="Emphasis"/>
          <w:rFonts w:asciiTheme="minorHAnsi" w:hAnsiTheme="minorHAnsi" w:cstheme="minorHAnsi"/>
          <w:highlight w:val="cyan"/>
        </w:rPr>
        <w:t>stability</w:t>
      </w:r>
      <w:r w:rsidRPr="006768F1">
        <w:rPr>
          <w:rFonts w:asciiTheme="minorHAnsi" w:hAnsiTheme="minorHAnsi" w:cstheme="minorHAnsi"/>
          <w:sz w:val="16"/>
        </w:rPr>
        <w:t xml:space="preserve">. </w:t>
      </w:r>
    </w:p>
    <w:p w14:paraId="29ACFD5D" w14:textId="77777777" w:rsidR="00F179CE" w:rsidRDefault="00F179CE" w:rsidP="00F179CE">
      <w:pPr>
        <w:rPr>
          <w:rFonts w:asciiTheme="minorHAnsi" w:hAnsiTheme="minorHAnsi" w:cstheme="minorHAnsi"/>
          <w:sz w:val="16"/>
        </w:rPr>
      </w:pPr>
    </w:p>
    <w:p w14:paraId="6C809759" w14:textId="77777777" w:rsidR="00F179CE" w:rsidRPr="006768F1" w:rsidRDefault="00F179CE" w:rsidP="00F179CE">
      <w:pPr>
        <w:rPr>
          <w:rFonts w:asciiTheme="minorHAnsi" w:hAnsiTheme="minorHAnsi" w:cstheme="minorHAnsi"/>
          <w:sz w:val="16"/>
        </w:rPr>
      </w:pPr>
      <w:r w:rsidRPr="006768F1">
        <w:rPr>
          <w:rFonts w:asciiTheme="minorHAnsi" w:hAnsiTheme="minorHAnsi" w:cstheme="minorHAnsi"/>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6768F1">
        <w:rPr>
          <w:rStyle w:val="Emphasis"/>
          <w:rFonts w:asciiTheme="minorHAnsi" w:hAnsiTheme="minorHAnsi" w:cstheme="minorHAnsi"/>
        </w:rPr>
        <w:t xml:space="preserve">massive </w:t>
      </w:r>
      <w:r w:rsidRPr="00AF7BF5">
        <w:rPr>
          <w:rStyle w:val="Emphasis"/>
          <w:rFonts w:asciiTheme="minorHAnsi" w:hAnsiTheme="minorHAnsi" w:cstheme="minorHAnsi"/>
          <w:highlight w:val="cyan"/>
        </w:rPr>
        <w:t>population boom</w:t>
      </w:r>
      <w:r w:rsidRPr="00AF7BF5">
        <w:rPr>
          <w:rStyle w:val="StyleUnderline"/>
          <w:rFonts w:asciiTheme="minorHAnsi" w:hAnsiTheme="minorHAnsi" w:cstheme="minorHAnsi"/>
          <w:highlight w:val="cyan"/>
        </w:rPr>
        <w:t xml:space="preserve"> is</w:t>
      </w:r>
      <w:r w:rsidRPr="006768F1">
        <w:rPr>
          <w:rStyle w:val="StyleUnderline"/>
          <w:rFonts w:asciiTheme="minorHAnsi" w:hAnsiTheme="minorHAnsi" w:cstheme="minorHAnsi"/>
        </w:rPr>
        <w:t xml:space="preserve"> projected to occur</w:t>
      </w:r>
      <w:r w:rsidRPr="006768F1">
        <w:rPr>
          <w:rFonts w:asciiTheme="minorHAnsi" w:hAnsiTheme="minorHAnsi" w:cstheme="minorHAnsi"/>
          <w:sz w:val="16"/>
        </w:rPr>
        <w:t xml:space="preserve"> primarily </w:t>
      </w:r>
      <w:r w:rsidRPr="00AF7BF5">
        <w:rPr>
          <w:rStyle w:val="StyleUnderline"/>
          <w:rFonts w:asciiTheme="minorHAnsi" w:hAnsiTheme="minorHAnsi" w:cstheme="minorHAnsi"/>
          <w:highlight w:val="cyan"/>
        </w:rPr>
        <w:t xml:space="preserve">in </w:t>
      </w:r>
      <w:r w:rsidRPr="00AF7BF5">
        <w:rPr>
          <w:rStyle w:val="Emphasis"/>
          <w:rFonts w:asciiTheme="minorHAnsi" w:hAnsiTheme="minorHAnsi" w:cstheme="minorHAnsi"/>
          <w:highlight w:val="cyan"/>
        </w:rPr>
        <w:t>the most</w:t>
      </w:r>
      <w:r w:rsidRPr="006768F1">
        <w:rPr>
          <w:rStyle w:val="Emphasis"/>
          <w:rFonts w:asciiTheme="minorHAnsi" w:hAnsiTheme="minorHAnsi" w:cstheme="minorHAnsi"/>
        </w:rPr>
        <w:t xml:space="preserve"> fragile and </w:t>
      </w:r>
      <w:r w:rsidRPr="00AF7BF5">
        <w:rPr>
          <w:rStyle w:val="Emphasis"/>
          <w:rFonts w:asciiTheme="minorHAnsi" w:hAnsiTheme="minorHAnsi" w:cstheme="minorHAnsi"/>
          <w:highlight w:val="cyan"/>
        </w:rPr>
        <w:t>food insecure countries</w:t>
      </w:r>
      <w:r w:rsidRPr="006768F1">
        <w:rPr>
          <w:rFonts w:asciiTheme="minorHAnsi" w:hAnsiTheme="minorHAnsi" w:cstheme="min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AF7BF5">
        <w:rPr>
          <w:rStyle w:val="StyleUnderline"/>
          <w:rFonts w:asciiTheme="minorHAnsi" w:hAnsiTheme="minorHAnsi" w:cstheme="minorHAnsi"/>
          <w:highlight w:val="cyan"/>
        </w:rPr>
        <w:t>these</w:t>
      </w:r>
      <w:r w:rsidRPr="006768F1">
        <w:rPr>
          <w:rStyle w:val="StyleUnderline"/>
          <w:rFonts w:asciiTheme="minorHAnsi" w:hAnsiTheme="minorHAnsi" w:cstheme="minorHAnsi"/>
        </w:rPr>
        <w:t xml:space="preserve"> situations </w:t>
      </w:r>
      <w:r w:rsidRPr="00AF7BF5">
        <w:rPr>
          <w:rStyle w:val="StyleUnderline"/>
          <w:rFonts w:asciiTheme="minorHAnsi" w:hAnsiTheme="minorHAnsi" w:cstheme="minorHAnsi"/>
          <w:highlight w:val="cyan"/>
        </w:rPr>
        <w:t xml:space="preserve">deteriorate into </w:t>
      </w:r>
      <w:r w:rsidRPr="00AF7BF5">
        <w:rPr>
          <w:rStyle w:val="Emphasis"/>
          <w:rFonts w:asciiTheme="minorHAnsi" w:hAnsiTheme="minorHAnsi" w:cstheme="minorHAnsi"/>
          <w:highlight w:val="cyan"/>
        </w:rPr>
        <w:t>shooting wars</w:t>
      </w:r>
      <w:r w:rsidRPr="006768F1">
        <w:rPr>
          <w:rFonts w:asciiTheme="minorHAnsi" w:hAnsiTheme="minorHAnsi" w:cstheme="min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6768F1">
        <w:rPr>
          <w:rStyle w:val="StyleUnderline"/>
          <w:rFonts w:asciiTheme="minorHAnsi" w:hAnsiTheme="minorHAnsi" w:cstheme="minorHAnsi"/>
        </w:rPr>
        <w:t xml:space="preserve">food </w:t>
      </w:r>
      <w:r w:rsidRPr="00AF7BF5">
        <w:rPr>
          <w:rStyle w:val="StyleUnderline"/>
          <w:rFonts w:asciiTheme="minorHAnsi" w:hAnsiTheme="minorHAnsi" w:cstheme="minorHAnsi"/>
          <w:highlight w:val="cyan"/>
        </w:rPr>
        <w:t>security</w:t>
      </w:r>
      <w:r w:rsidRPr="006768F1">
        <w:rPr>
          <w:rFonts w:asciiTheme="minorHAnsi" w:hAnsiTheme="minorHAnsi" w:cstheme="minorHAnsi"/>
          <w:sz w:val="16"/>
        </w:rPr>
        <w:t xml:space="preserve">, including agriculture development, has </w:t>
      </w:r>
      <w:r w:rsidRPr="00AF7BF5">
        <w:rPr>
          <w:rStyle w:val="StyleUnderline"/>
          <w:rFonts w:asciiTheme="minorHAnsi" w:hAnsiTheme="minorHAnsi" w:cstheme="minorHAnsi"/>
          <w:highlight w:val="cyan"/>
        </w:rPr>
        <w:t>helped stabilize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key </w:t>
      </w:r>
      <w:r w:rsidRPr="00AF7BF5">
        <w:rPr>
          <w:rStyle w:val="Emphasis"/>
          <w:rFonts w:asciiTheme="minorHAnsi" w:hAnsiTheme="minorHAnsi" w:cstheme="minorHAnsi"/>
          <w:highlight w:val="cyan"/>
        </w:rPr>
        <w:t>regions</w:t>
      </w:r>
      <w:r w:rsidRPr="00AF7BF5">
        <w:rPr>
          <w:rStyle w:val="StyleUnderline"/>
          <w:rFonts w:asciiTheme="minorHAnsi" w:hAnsiTheme="minorHAnsi" w:cstheme="minorHAnsi"/>
          <w:highlight w:val="cyan"/>
        </w:rPr>
        <w:t xml:space="preserve"> over</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the past </w:t>
      </w:r>
      <w:r w:rsidRPr="00AF7BF5">
        <w:rPr>
          <w:rStyle w:val="Emphasis"/>
          <w:rFonts w:asciiTheme="minorHAnsi" w:hAnsiTheme="minorHAnsi" w:cstheme="minorHAnsi"/>
          <w:highlight w:val="cyan"/>
        </w:rPr>
        <w:t>60 years</w:t>
      </w:r>
      <w:r w:rsidRPr="006768F1">
        <w:rPr>
          <w:rFonts w:asciiTheme="minorHAnsi" w:hAnsiTheme="minorHAnsi" w:cstheme="minorHAnsi"/>
          <w:sz w:val="16"/>
        </w:rPr>
        <w:t xml:space="preserve">. A </w:t>
      </w:r>
      <w:r w:rsidRPr="006768F1">
        <w:rPr>
          <w:rStyle w:val="StyleUnderline"/>
          <w:rFonts w:asciiTheme="minorHAnsi" w:hAnsiTheme="minorHAnsi" w:cstheme="minorHAnsi"/>
        </w:rPr>
        <w:t>robust food security</w:t>
      </w:r>
      <w:r w:rsidRPr="006768F1">
        <w:rPr>
          <w:rFonts w:asciiTheme="minorHAnsi" w:hAnsiTheme="minorHAnsi" w:cstheme="minorHAnsi"/>
          <w:sz w:val="16"/>
        </w:rPr>
        <w:t xml:space="preserve"> strategy, as a part of our overall security strategy,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mitigate</w:t>
      </w:r>
      <w:r w:rsidRPr="006768F1">
        <w:rPr>
          <w:rStyle w:val="StyleUnderline"/>
          <w:rFonts w:asciiTheme="minorHAnsi" w:hAnsiTheme="minorHAnsi" w:cstheme="minorHAnsi"/>
        </w:rPr>
        <w:t xml:space="preserve"> the growth of </w:t>
      </w:r>
      <w:r w:rsidRPr="00AF7BF5">
        <w:rPr>
          <w:rStyle w:val="Emphasis"/>
          <w:rFonts w:asciiTheme="minorHAnsi" w:hAnsiTheme="minorHAnsi" w:cstheme="minorHAnsi"/>
          <w:highlight w:val="cyan"/>
        </w:rPr>
        <w:t>terror</w:t>
      </w:r>
      <w:r w:rsidRPr="006768F1">
        <w:rPr>
          <w:rStyle w:val="Emphasis"/>
          <w:rFonts w:asciiTheme="minorHAnsi" w:hAnsiTheme="minorHAnsi" w:cstheme="minorHAnsi"/>
        </w:rPr>
        <w:t>ism</w:t>
      </w:r>
      <w:r w:rsidRPr="006768F1">
        <w:rPr>
          <w:rFonts w:asciiTheme="minorHAnsi" w:hAnsiTheme="minorHAnsi" w:cstheme="minorHAnsi"/>
          <w:sz w:val="16"/>
        </w:rPr>
        <w:t xml:space="preserve">, build important relationships, </w:t>
      </w:r>
      <w:r w:rsidRPr="00AF7BF5">
        <w:rPr>
          <w:rStyle w:val="StyleUnderline"/>
          <w:rFonts w:asciiTheme="minorHAnsi" w:hAnsiTheme="minorHAnsi" w:cstheme="minorHAnsi"/>
          <w:highlight w:val="cyan"/>
        </w:rPr>
        <w:t>and support</w:t>
      </w:r>
      <w:r w:rsidRPr="006768F1">
        <w:rPr>
          <w:rFonts w:asciiTheme="minorHAnsi" w:hAnsiTheme="minorHAnsi" w:cstheme="minorHAnsi"/>
          <w:sz w:val="16"/>
        </w:rPr>
        <w:t xml:space="preserve"> continued American economic and agricultural prosperity while materially contributing to our Nation’s and </w:t>
      </w:r>
      <w:r w:rsidRPr="00AF7BF5">
        <w:rPr>
          <w:rStyle w:val="Emphasis"/>
          <w:rFonts w:asciiTheme="minorHAnsi" w:hAnsiTheme="minorHAnsi" w:cstheme="minorHAnsi"/>
          <w:highlight w:val="cyan"/>
        </w:rPr>
        <w:t>the world’s security</w:t>
      </w:r>
      <w:r w:rsidRPr="006768F1">
        <w:rPr>
          <w:rFonts w:asciiTheme="minorHAnsi" w:hAnsiTheme="minorHAnsi" w:cstheme="minorHAnsi"/>
          <w:sz w:val="16"/>
        </w:rPr>
        <w:t>.</w:t>
      </w:r>
    </w:p>
    <w:p w14:paraId="1C3B24E0" w14:textId="77777777" w:rsidR="00F179CE" w:rsidRPr="004507FB" w:rsidRDefault="00F179CE" w:rsidP="00F179CE"/>
    <w:p w14:paraId="09A16EAA" w14:textId="77777777" w:rsidR="00F179CE" w:rsidRDefault="00F179CE" w:rsidP="00F179CE">
      <w:pPr>
        <w:pStyle w:val="Heading2"/>
      </w:pPr>
      <w:r>
        <w:lastRenderedPageBreak/>
        <w:t>Relations</w:t>
      </w:r>
    </w:p>
    <w:p w14:paraId="111F1CCB" w14:textId="77777777" w:rsidR="00F179CE" w:rsidRDefault="00F179CE" w:rsidP="00F179CE">
      <w:pPr>
        <w:pStyle w:val="Heading3"/>
      </w:pPr>
      <w:r>
        <w:lastRenderedPageBreak/>
        <w:t>AT China Rise</w:t>
      </w:r>
    </w:p>
    <w:p w14:paraId="71A05197" w14:textId="77777777" w:rsidR="00F179CE" w:rsidRPr="007C0D46" w:rsidRDefault="00F179CE" w:rsidP="00F179CE">
      <w:pPr>
        <w:keepNext/>
        <w:keepLines/>
        <w:spacing w:before="40" w:after="0"/>
        <w:outlineLvl w:val="3"/>
        <w:rPr>
          <w:rFonts w:eastAsiaTheme="majorEastAsia" w:cs="Times New Roman"/>
          <w:b/>
          <w:iCs/>
          <w:sz w:val="26"/>
        </w:rPr>
      </w:pPr>
      <w:r w:rsidRPr="007C0D46">
        <w:rPr>
          <w:rFonts w:eastAsiaTheme="majorEastAsia" w:cs="Times New Roman"/>
          <w:b/>
          <w:iCs/>
          <w:sz w:val="26"/>
        </w:rPr>
        <w:t>Integration is inevitable – international order changes Chinese domestic politics</w:t>
      </w:r>
    </w:p>
    <w:p w14:paraId="2E66F063" w14:textId="77777777" w:rsidR="00F179CE" w:rsidRPr="007C0D46" w:rsidRDefault="00F179CE" w:rsidP="00F179CE">
      <w:pPr>
        <w:rPr>
          <w:sz w:val="16"/>
        </w:rPr>
      </w:pPr>
      <w:r w:rsidRPr="007C0D46">
        <w:rPr>
          <w:b/>
          <w:bCs/>
          <w:sz w:val="26"/>
        </w:rPr>
        <w:t>Lake 14</w:t>
      </w:r>
      <w:r w:rsidRPr="007C0D46">
        <w:t xml:space="preserve"> </w:t>
      </w:r>
      <w:r w:rsidRPr="007C0D46">
        <w:rPr>
          <w:sz w:val="16"/>
        </w:rPr>
        <w:t xml:space="preserve">(David, Jerri-Ann and Gary E. Jacobs Professor of Social Sciences, Distinguished Professor of Political Science, Associate Dean of Social Sciences, “Dominance and Subordination in World Politics: Authority, Liberalism, and Stability in the Modern International Order” in Power, Order, and Change in Word Politics – Edited by G. John </w:t>
      </w:r>
      <w:proofErr w:type="spellStart"/>
      <w:r w:rsidRPr="007C0D46">
        <w:rPr>
          <w:sz w:val="16"/>
        </w:rPr>
        <w:t>Ikenbery</w:t>
      </w:r>
      <w:proofErr w:type="spellEnd"/>
      <w:r w:rsidRPr="007C0D46">
        <w:rPr>
          <w:sz w:val="16"/>
        </w:rPr>
        <w:t>, Albert G. Milbank Professor of Politics and International Affairs at Princeton University and George Eastman Visiting Professor at Balliol College, Cambridge University Press 2014 Pg. 81-82)</w:t>
      </w:r>
    </w:p>
    <w:p w14:paraId="3E20DA69" w14:textId="77777777" w:rsidR="00F179CE" w:rsidRPr="007C0D46" w:rsidRDefault="00F179CE" w:rsidP="00F179CE">
      <w:pPr>
        <w:rPr>
          <w:sz w:val="16"/>
        </w:rPr>
      </w:pPr>
      <w:r w:rsidRPr="007C0D46">
        <w:rPr>
          <w:highlight w:val="cyan"/>
          <w:u w:val="single"/>
        </w:rPr>
        <w:t>China is</w:t>
      </w:r>
      <w:r w:rsidRPr="007C0D46">
        <w:rPr>
          <w:sz w:val="16"/>
        </w:rPr>
        <w:t xml:space="preserve"> also </w:t>
      </w:r>
      <w:r w:rsidRPr="007C0D46">
        <w:rPr>
          <w:u w:val="single"/>
        </w:rPr>
        <w:t>developing</w:t>
      </w:r>
      <w:r w:rsidRPr="007C0D46">
        <w:rPr>
          <w:sz w:val="16"/>
        </w:rPr>
        <w:t xml:space="preserve"> – perhaps unwittingly -- </w:t>
      </w:r>
      <w:r w:rsidRPr="007C0D46">
        <w:rPr>
          <w:u w:val="single"/>
        </w:rPr>
        <w:t>its own compliance constituencies</w:t>
      </w:r>
      <w:r w:rsidRPr="007C0D46">
        <w:rPr>
          <w:sz w:val="16"/>
        </w:rPr>
        <w:t xml:space="preserve"> </w:t>
      </w:r>
      <w:r w:rsidRPr="007C0D46">
        <w:rPr>
          <w:u w:val="single"/>
        </w:rPr>
        <w:t>that hold out the promise of transforming</w:t>
      </w:r>
      <w:r w:rsidRPr="007C0D46">
        <w:rPr>
          <w:sz w:val="16"/>
        </w:rPr>
        <w:t xml:space="preserve"> </w:t>
      </w:r>
      <w:r w:rsidRPr="007C0D46">
        <w:rPr>
          <w:u w:val="single"/>
        </w:rPr>
        <w:t xml:space="preserve">Beijing over time </w:t>
      </w:r>
      <w:r w:rsidRPr="007C0D46">
        <w:rPr>
          <w:b/>
          <w:iCs/>
          <w:u w:val="single"/>
        </w:rPr>
        <w:t xml:space="preserve">into </w:t>
      </w:r>
      <w:r w:rsidRPr="007C0D46">
        <w:rPr>
          <w:b/>
          <w:iCs/>
          <w:highlight w:val="cyan"/>
          <w:u w:val="single"/>
        </w:rPr>
        <w:t>a supporter of the American system</w:t>
      </w:r>
      <w:r w:rsidRPr="007C0D46">
        <w:rPr>
          <w:sz w:val="16"/>
        </w:rPr>
        <w:t xml:space="preserve">. Following the path of Japan, South Korea, and the other Asian “tigers,” </w:t>
      </w:r>
      <w:r w:rsidRPr="007C0D46">
        <w:rPr>
          <w:u w:val="single"/>
        </w:rPr>
        <w:t xml:space="preserve">China is </w:t>
      </w:r>
      <w:r w:rsidRPr="007C0D46">
        <w:rPr>
          <w:highlight w:val="cyan"/>
          <w:u w:val="single"/>
        </w:rPr>
        <w:t xml:space="preserve">pursuing a strategy of </w:t>
      </w:r>
      <w:r w:rsidRPr="007C0D46">
        <w:rPr>
          <w:b/>
          <w:iCs/>
          <w:highlight w:val="cyan"/>
          <w:u w:val="single"/>
        </w:rPr>
        <w:t>export-led growth</w:t>
      </w:r>
      <w:r w:rsidRPr="007C0D46">
        <w:rPr>
          <w:highlight w:val="cyan"/>
          <w:u w:val="single"/>
        </w:rPr>
        <w:t xml:space="preserve"> that depends on</w:t>
      </w:r>
      <w:r w:rsidRPr="007C0D46">
        <w:rPr>
          <w:u w:val="single"/>
        </w:rPr>
        <w:t xml:space="preserve"> the continued openness and health </w:t>
      </w:r>
      <w:r w:rsidRPr="007C0D46">
        <w:rPr>
          <w:highlight w:val="cyan"/>
          <w:u w:val="single"/>
        </w:rPr>
        <w:t>of an open world economy dominated by the</w:t>
      </w:r>
      <w:r w:rsidRPr="007C0D46">
        <w:rPr>
          <w:u w:val="single"/>
        </w:rPr>
        <w:t xml:space="preserve"> </w:t>
      </w:r>
      <w:r w:rsidRPr="007C0D46">
        <w:rPr>
          <w:b/>
          <w:iCs/>
          <w:highlight w:val="cyan"/>
          <w:u w:val="single"/>
          <w:bdr w:val="single" w:sz="4" w:space="0" w:color="auto"/>
        </w:rPr>
        <w:t>U</w:t>
      </w:r>
      <w:r w:rsidRPr="007C0D46">
        <w:rPr>
          <w:sz w:val="16"/>
        </w:rPr>
        <w:t xml:space="preserve">nited </w:t>
      </w:r>
      <w:r w:rsidRPr="007C0D46">
        <w:rPr>
          <w:b/>
          <w:iCs/>
          <w:highlight w:val="cyan"/>
          <w:u w:val="single"/>
          <w:bdr w:val="single" w:sz="4" w:space="0" w:color="auto"/>
        </w:rPr>
        <w:t>S</w:t>
      </w:r>
      <w:r w:rsidRPr="007C0D46">
        <w:rPr>
          <w:sz w:val="16"/>
        </w:rPr>
        <w:t xml:space="preserve">tates </w:t>
      </w:r>
      <w:r w:rsidRPr="007C0D46">
        <w:rPr>
          <w:u w:val="single"/>
        </w:rPr>
        <w:t>and its subordinates and governed by rules agreed upon by those same countries</w:t>
      </w:r>
      <w:r w:rsidRPr="007C0D46">
        <w:rPr>
          <w:sz w:val="16"/>
        </w:rPr>
        <w:t xml:space="preserve">. Although </w:t>
      </w:r>
      <w:r w:rsidRPr="007C0D46">
        <w:rPr>
          <w:u w:val="single"/>
        </w:rPr>
        <w:t>China is</w:t>
      </w:r>
      <w:r w:rsidRPr="007C0D46">
        <w:rPr>
          <w:sz w:val="16"/>
        </w:rPr>
        <w:t xml:space="preserve"> not a “small country” in absolute terms, it is </w:t>
      </w:r>
      <w:r w:rsidRPr="007C0D46">
        <w:rPr>
          <w:u w:val="single"/>
        </w:rPr>
        <w:t xml:space="preserve">still </w:t>
      </w:r>
      <w:r w:rsidRPr="007C0D46">
        <w:rPr>
          <w:highlight w:val="cyan"/>
          <w:u w:val="single"/>
        </w:rPr>
        <w:t xml:space="preserve">both a </w:t>
      </w:r>
      <w:r w:rsidRPr="007C0D46">
        <w:rPr>
          <w:b/>
          <w:iCs/>
          <w:highlight w:val="cyan"/>
          <w:u w:val="single"/>
        </w:rPr>
        <w:t>“price</w:t>
      </w:r>
      <w:r w:rsidRPr="007C0D46">
        <w:rPr>
          <w:b/>
          <w:iCs/>
          <w:u w:val="single"/>
        </w:rPr>
        <w:t xml:space="preserve"> taker” in world markets </w:t>
      </w:r>
      <w:r w:rsidRPr="007C0D46">
        <w:rPr>
          <w:b/>
          <w:iCs/>
          <w:highlight w:val="cyan"/>
          <w:u w:val="single"/>
        </w:rPr>
        <w:t>and a “policy taker”</w:t>
      </w:r>
      <w:r w:rsidRPr="007C0D46">
        <w:rPr>
          <w:b/>
          <w:iCs/>
          <w:u w:val="single"/>
        </w:rPr>
        <w:t xml:space="preserve"> in international institutions</w:t>
      </w:r>
      <w:r w:rsidRPr="007C0D46">
        <w:rPr>
          <w:sz w:val="16"/>
        </w:rPr>
        <w:t xml:space="preserve">. To date, it is largely conforming to the existing system as it develops 52. In turn, </w:t>
      </w:r>
      <w:r w:rsidRPr="007C0D46">
        <w:rPr>
          <w:u w:val="single"/>
        </w:rPr>
        <w:t xml:space="preserve">it is also </w:t>
      </w:r>
      <w:r w:rsidRPr="007C0D46">
        <w:rPr>
          <w:highlight w:val="cyan"/>
          <w:u w:val="single"/>
        </w:rPr>
        <w:t>accumulating domestic interests</w:t>
      </w:r>
      <w:r w:rsidRPr="007C0D46">
        <w:rPr>
          <w:sz w:val="16"/>
        </w:rPr>
        <w:t xml:space="preserve"> that are </w:t>
      </w:r>
      <w:r w:rsidRPr="007C0D46">
        <w:rPr>
          <w:b/>
          <w:iCs/>
          <w:highlight w:val="cyan"/>
          <w:u w:val="single"/>
        </w:rPr>
        <w:t>vested in the current</w:t>
      </w:r>
      <w:r w:rsidRPr="007C0D46">
        <w:rPr>
          <w:b/>
          <w:iCs/>
          <w:u w:val="single"/>
        </w:rPr>
        <w:t xml:space="preserve"> international </w:t>
      </w:r>
      <w:r w:rsidRPr="007C0D46">
        <w:rPr>
          <w:b/>
          <w:iCs/>
          <w:highlight w:val="cyan"/>
          <w:u w:val="single"/>
        </w:rPr>
        <w:t>order</w:t>
      </w:r>
      <w:r w:rsidRPr="007C0D46">
        <w:rPr>
          <w:sz w:val="16"/>
        </w:rPr>
        <w:t xml:space="preserve"> and </w:t>
      </w:r>
      <w:r w:rsidRPr="007C0D46">
        <w:rPr>
          <w:highlight w:val="cyan"/>
          <w:u w:val="single"/>
        </w:rPr>
        <w:t>who</w:t>
      </w:r>
      <w:r w:rsidRPr="007C0D46">
        <w:rPr>
          <w:u w:val="single"/>
        </w:rPr>
        <w:t xml:space="preserve"> may</w:t>
      </w:r>
      <w:r w:rsidRPr="007C0D46">
        <w:rPr>
          <w:sz w:val="16"/>
        </w:rPr>
        <w:t xml:space="preserve">, in the years ahead, </w:t>
      </w:r>
      <w:r w:rsidRPr="007C0D46">
        <w:rPr>
          <w:u w:val="single"/>
        </w:rPr>
        <w:t xml:space="preserve">become an important political </w:t>
      </w:r>
      <w:r w:rsidRPr="007C0D46">
        <w:rPr>
          <w:highlight w:val="cyan"/>
          <w:u w:val="single"/>
        </w:rPr>
        <w:t>force</w:t>
      </w:r>
      <w:r w:rsidRPr="007C0D46">
        <w:rPr>
          <w:u w:val="single"/>
        </w:rPr>
        <w:t xml:space="preserve"> that </w:t>
      </w:r>
      <w:r w:rsidRPr="007C0D46">
        <w:rPr>
          <w:b/>
          <w:iCs/>
          <w:u w:val="single"/>
        </w:rPr>
        <w:t xml:space="preserve">backs </w:t>
      </w:r>
      <w:r w:rsidRPr="007C0D46">
        <w:rPr>
          <w:b/>
          <w:iCs/>
          <w:highlight w:val="cyan"/>
          <w:u w:val="single"/>
        </w:rPr>
        <w:t>living within rather than challenging the American order</w:t>
      </w:r>
      <w:r w:rsidRPr="007C0D46">
        <w:t xml:space="preserve"> </w:t>
      </w:r>
      <w:r w:rsidRPr="007C0D46">
        <w:rPr>
          <w:sz w:val="16"/>
        </w:rPr>
        <w:t xml:space="preserve">53. </w:t>
      </w:r>
    </w:p>
    <w:p w14:paraId="0D67BCD3" w14:textId="77777777" w:rsidR="00F179CE" w:rsidRPr="007C0D46" w:rsidRDefault="00F179CE" w:rsidP="00F179CE">
      <w:pPr>
        <w:rPr>
          <w:b/>
          <w:iCs/>
          <w:highlight w:val="cyan"/>
          <w:u w:val="single"/>
        </w:rPr>
      </w:pPr>
      <w:r w:rsidRPr="007C0D46">
        <w:rPr>
          <w:u w:val="single"/>
        </w:rPr>
        <w:t xml:space="preserve">This is </w:t>
      </w:r>
      <w:r w:rsidRPr="007C0D46">
        <w:rPr>
          <w:highlight w:val="cyan"/>
          <w:u w:val="single"/>
        </w:rPr>
        <w:t xml:space="preserve">the promise of </w:t>
      </w:r>
      <w:r w:rsidRPr="007C0D46">
        <w:rPr>
          <w:b/>
          <w:iCs/>
          <w:highlight w:val="cyan"/>
          <w:u w:val="single"/>
        </w:rPr>
        <w:t>cooperation rather than confrontation</w:t>
      </w:r>
      <w:r w:rsidRPr="007C0D46">
        <w:rPr>
          <w:b/>
          <w:iCs/>
          <w:u w:val="single"/>
        </w:rPr>
        <w:t xml:space="preserve"> with China</w:t>
      </w:r>
      <w:r w:rsidRPr="007C0D46">
        <w:rPr>
          <w:sz w:val="16"/>
        </w:rPr>
        <w:t xml:space="preserve">, often left implicit and seldom linked to issues of authority by its proponents. </w:t>
      </w:r>
      <w:r w:rsidRPr="007C0D46">
        <w:rPr>
          <w:u w:val="single"/>
        </w:rPr>
        <w:t xml:space="preserve">Like postwar Germany and Japan, </w:t>
      </w:r>
      <w:r w:rsidRPr="007C0D46">
        <w:rPr>
          <w:highlight w:val="cyan"/>
          <w:u w:val="single"/>
        </w:rPr>
        <w:t>the more</w:t>
      </w:r>
      <w:r w:rsidRPr="007C0D46">
        <w:rPr>
          <w:u w:val="single"/>
        </w:rPr>
        <w:t xml:space="preserve"> deeply </w:t>
      </w:r>
      <w:r w:rsidRPr="007C0D46">
        <w:rPr>
          <w:highlight w:val="cyan"/>
          <w:u w:val="single"/>
        </w:rPr>
        <w:t>China is integrated</w:t>
      </w:r>
      <w:r w:rsidRPr="007C0D46">
        <w:rPr>
          <w:u w:val="single"/>
        </w:rPr>
        <w:t xml:space="preserve"> into the current world order, </w:t>
      </w:r>
      <w:r w:rsidRPr="007C0D46">
        <w:rPr>
          <w:b/>
          <w:iCs/>
          <w:highlight w:val="cyan"/>
          <w:u w:val="single"/>
        </w:rPr>
        <w:t>the less likely it will</w:t>
      </w:r>
      <w:r w:rsidRPr="007C0D46">
        <w:rPr>
          <w:b/>
          <w:iCs/>
          <w:u w:val="single"/>
        </w:rPr>
        <w:t xml:space="preserve"> be to </w:t>
      </w:r>
      <w:r w:rsidRPr="007C0D46">
        <w:rPr>
          <w:b/>
          <w:iCs/>
          <w:highlight w:val="cyan"/>
          <w:u w:val="single"/>
        </w:rPr>
        <w:t>challenge America’s authority</w:t>
      </w:r>
      <w:r w:rsidRPr="007C0D46">
        <w:rPr>
          <w:b/>
          <w:iCs/>
          <w:u w:val="single"/>
        </w:rPr>
        <w:t xml:space="preserve"> in the future</w:t>
      </w:r>
      <w:r w:rsidRPr="007C0D46">
        <w:rPr>
          <w:u w:val="single"/>
        </w:rPr>
        <w:t xml:space="preserve">, </w:t>
      </w:r>
      <w:r w:rsidRPr="007C0D46">
        <w:rPr>
          <w:b/>
          <w:iCs/>
          <w:highlight w:val="cyan"/>
          <w:u w:val="single"/>
        </w:rPr>
        <w:t>even as its coercive capabilities grow</w:t>
      </w:r>
      <w:r w:rsidRPr="007C0D46">
        <w:rPr>
          <w:sz w:val="16"/>
        </w:rPr>
        <w:t xml:space="preserve">. The United States succeeded Britain as hegemon without undue conflict, perhaps because both were relatively liberal states that shared similar preferences over the nature of international order. As a non-liberal state, </w:t>
      </w:r>
      <w:r w:rsidRPr="007C0D46">
        <w:rPr>
          <w:u w:val="single"/>
        </w:rPr>
        <w:t>China’s preferred international order is less likely to mirror that constructed by the</w:t>
      </w:r>
      <w:r w:rsidRPr="007C0D46">
        <w:rPr>
          <w:sz w:val="16"/>
        </w:rPr>
        <w:t xml:space="preserve"> </w:t>
      </w:r>
      <w:r w:rsidRPr="007C0D46">
        <w:rPr>
          <w:b/>
          <w:iCs/>
          <w:u w:val="single"/>
          <w:bdr w:val="single" w:sz="4" w:space="0" w:color="auto"/>
        </w:rPr>
        <w:t>U</w:t>
      </w:r>
      <w:r w:rsidRPr="007C0D46">
        <w:rPr>
          <w:sz w:val="16"/>
        </w:rPr>
        <w:t xml:space="preserve">nited </w:t>
      </w:r>
      <w:r w:rsidRPr="007C0D46">
        <w:rPr>
          <w:b/>
          <w:iCs/>
          <w:u w:val="single"/>
          <w:bdr w:val="single" w:sz="4" w:space="0" w:color="auto"/>
        </w:rPr>
        <w:t>S</w:t>
      </w:r>
      <w:r w:rsidRPr="007C0D46">
        <w:rPr>
          <w:sz w:val="16"/>
        </w:rPr>
        <w:t xml:space="preserve">tates, </w:t>
      </w:r>
      <w:r w:rsidRPr="007C0D46">
        <w:rPr>
          <w:u w:val="single"/>
        </w:rPr>
        <w:t>and greater political tensions are probably inevitable in the years ahead.</w:t>
      </w:r>
      <w:r w:rsidRPr="007C0D46">
        <w:rPr>
          <w:sz w:val="16"/>
        </w:rPr>
        <w:t xml:space="preserve"> Nonetheless, </w:t>
      </w:r>
      <w:r w:rsidRPr="007C0D46">
        <w:rPr>
          <w:u w:val="single"/>
        </w:rPr>
        <w:t xml:space="preserve">integrating China into the open world economy is likely to </w:t>
      </w:r>
      <w:r w:rsidRPr="007C0D46">
        <w:rPr>
          <w:b/>
          <w:iCs/>
          <w:u w:val="single"/>
        </w:rPr>
        <w:t xml:space="preserve">create </w:t>
      </w:r>
      <w:r w:rsidRPr="007C0D46">
        <w:rPr>
          <w:b/>
          <w:iCs/>
          <w:highlight w:val="cyan"/>
          <w:u w:val="single"/>
        </w:rPr>
        <w:t>compliance constituencies</w:t>
      </w:r>
      <w:r w:rsidRPr="007C0D46">
        <w:rPr>
          <w:sz w:val="16"/>
        </w:rPr>
        <w:t xml:space="preserve"> </w:t>
      </w:r>
      <w:r w:rsidRPr="007C0D46">
        <w:rPr>
          <w:u w:val="single"/>
        </w:rPr>
        <w:t>that support the American-led order,</w:t>
      </w:r>
      <w:r w:rsidRPr="007C0D46">
        <w:rPr>
          <w:sz w:val="16"/>
        </w:rPr>
        <w:t xml:space="preserve"> </w:t>
      </w:r>
      <w:r w:rsidRPr="007C0D46">
        <w:rPr>
          <w:u w:val="single"/>
        </w:rPr>
        <w:t xml:space="preserve">and may </w:t>
      </w:r>
      <w:proofErr w:type="gramStart"/>
      <w:r w:rsidRPr="007C0D46">
        <w:rPr>
          <w:u w:val="single"/>
        </w:rPr>
        <w:t xml:space="preserve">actually </w:t>
      </w:r>
      <w:r w:rsidRPr="007C0D46">
        <w:rPr>
          <w:highlight w:val="cyan"/>
          <w:u w:val="single"/>
        </w:rPr>
        <w:t>serve</w:t>
      </w:r>
      <w:proofErr w:type="gramEnd"/>
      <w:r w:rsidRPr="007C0D46">
        <w:rPr>
          <w:highlight w:val="cyan"/>
          <w:u w:val="single"/>
        </w:rPr>
        <w:t xml:space="preserve"> to </w:t>
      </w:r>
      <w:r w:rsidRPr="007C0D46">
        <w:rPr>
          <w:b/>
          <w:iCs/>
          <w:highlight w:val="cyan"/>
          <w:u w:val="single"/>
        </w:rPr>
        <w:t>liberalize China over time</w:t>
      </w:r>
      <w:r w:rsidRPr="007C0D46">
        <w:rPr>
          <w:sz w:val="16"/>
        </w:rPr>
        <w:t xml:space="preserve">. Future relations will be conditioned on whether China can be vested into the existing American-led international order. We may not know this for a decade or more, but the potential payoffs seem sufficiently high that it is worth running some risk that trade now will enhance the wealth and power of a possibly autonomous and antagonistic China in the future. </w:t>
      </w:r>
      <w:r w:rsidRPr="007C0D46">
        <w:rPr>
          <w:highlight w:val="cyan"/>
          <w:u w:val="single"/>
        </w:rPr>
        <w:t>The larger</w:t>
      </w:r>
      <w:r w:rsidRPr="007C0D46">
        <w:rPr>
          <w:u w:val="single"/>
        </w:rPr>
        <w:t xml:space="preserve">, more vibrant, and more prosperous </w:t>
      </w:r>
      <w:r w:rsidRPr="007C0D46">
        <w:rPr>
          <w:highlight w:val="cyan"/>
          <w:u w:val="single"/>
        </w:rPr>
        <w:t xml:space="preserve">the American order, </w:t>
      </w:r>
      <w:r w:rsidRPr="007C0D46">
        <w:rPr>
          <w:b/>
          <w:iCs/>
          <w:highlight w:val="cyan"/>
          <w:u w:val="single"/>
        </w:rPr>
        <w:t>the larger the</w:t>
      </w:r>
      <w:r w:rsidRPr="007C0D46">
        <w:rPr>
          <w:highlight w:val="cyan"/>
          <w:u w:val="single"/>
        </w:rPr>
        <w:t xml:space="preserve"> incentives for China to join</w:t>
      </w:r>
      <w:r w:rsidRPr="007C0D46">
        <w:rPr>
          <w:u w:val="single"/>
        </w:rPr>
        <w:t xml:space="preserve"> with </w:t>
      </w:r>
      <w:r w:rsidRPr="007C0D46">
        <w:rPr>
          <w:highlight w:val="cyan"/>
          <w:u w:val="single"/>
        </w:rPr>
        <w:t>rather than challenge</w:t>
      </w:r>
      <w:r w:rsidRPr="007C0D46">
        <w:rPr>
          <w:u w:val="single"/>
        </w:rPr>
        <w:t xml:space="preserve"> the </w:t>
      </w:r>
      <w:r w:rsidRPr="007C0D46">
        <w:rPr>
          <w:b/>
          <w:iCs/>
          <w:u w:val="single"/>
          <w:bdr w:val="single" w:sz="4" w:space="0" w:color="auto"/>
        </w:rPr>
        <w:t>U</w:t>
      </w:r>
      <w:r w:rsidRPr="007C0D46">
        <w:rPr>
          <w:sz w:val="16"/>
        </w:rPr>
        <w:t>nited</w:t>
      </w:r>
      <w:r w:rsidRPr="007C0D46">
        <w:t xml:space="preserve"> </w:t>
      </w:r>
      <w:r w:rsidRPr="007C0D46">
        <w:rPr>
          <w:b/>
          <w:iCs/>
          <w:u w:val="single"/>
          <w:bdr w:val="single" w:sz="4" w:space="0" w:color="auto"/>
        </w:rPr>
        <w:t>S</w:t>
      </w:r>
      <w:r w:rsidRPr="007C0D46">
        <w:rPr>
          <w:sz w:val="16"/>
        </w:rPr>
        <w:t>tates. This holds out a hope that,</w:t>
      </w:r>
      <w:r w:rsidRPr="007C0D46">
        <w:t xml:space="preserve"> </w:t>
      </w:r>
      <w:r w:rsidRPr="007C0D46">
        <w:rPr>
          <w:b/>
          <w:iCs/>
          <w:highlight w:val="cyan"/>
          <w:u w:val="single"/>
        </w:rPr>
        <w:t>while change is inevitable</w:t>
      </w:r>
      <w:r w:rsidRPr="007C0D46">
        <w:rPr>
          <w:b/>
          <w:iCs/>
          <w:u w:val="single"/>
        </w:rPr>
        <w:t xml:space="preserve">, hegemonic </w:t>
      </w:r>
      <w:r w:rsidRPr="007C0D46">
        <w:rPr>
          <w:b/>
          <w:iCs/>
          <w:highlight w:val="cyan"/>
          <w:u w:val="single"/>
        </w:rPr>
        <w:t>war is not.</w:t>
      </w:r>
    </w:p>
    <w:p w14:paraId="5FC3937D" w14:textId="77777777" w:rsidR="00F179CE" w:rsidRPr="007C0D46" w:rsidRDefault="00F179CE" w:rsidP="00F179CE"/>
    <w:p w14:paraId="6CFDFC06" w14:textId="77777777" w:rsidR="00F179CE" w:rsidRDefault="00F179CE" w:rsidP="00F179CE">
      <w:pPr>
        <w:pStyle w:val="Heading3"/>
      </w:pPr>
      <w:r>
        <w:lastRenderedPageBreak/>
        <w:t>AT Relations</w:t>
      </w:r>
    </w:p>
    <w:p w14:paraId="66BA554F" w14:textId="77777777" w:rsidR="00F179CE" w:rsidRPr="00C76F1F" w:rsidRDefault="00F179CE" w:rsidP="00F179CE">
      <w:pPr>
        <w:pStyle w:val="Heading4"/>
        <w:rPr>
          <w:rFonts w:cs="Times New Roman"/>
        </w:rPr>
      </w:pPr>
      <w:r w:rsidRPr="00C76F1F">
        <w:rPr>
          <w:rFonts w:cs="Times New Roman"/>
        </w:rPr>
        <w:t xml:space="preserve">No impact–US-China relations are inevitable. </w:t>
      </w:r>
    </w:p>
    <w:p w14:paraId="15679D88" w14:textId="77777777" w:rsidR="00F179CE" w:rsidRPr="00C76F1F" w:rsidRDefault="00F179CE" w:rsidP="00F179CE">
      <w:pPr>
        <w:rPr>
          <w:sz w:val="14"/>
        </w:rPr>
      </w:pPr>
      <w:r w:rsidRPr="00C76F1F">
        <w:rPr>
          <w:rStyle w:val="Style13ptBold"/>
        </w:rPr>
        <w:t>Monteiro 14</w:t>
      </w:r>
      <w:r w:rsidRPr="00C76F1F">
        <w:t xml:space="preserve"> </w:t>
      </w:r>
      <w:r w:rsidRPr="00C76F1F">
        <w:rPr>
          <w:sz w:val="14"/>
        </w:rPr>
        <w:t xml:space="preserve">(Nuno </w:t>
      </w:r>
      <w:proofErr w:type="spellStart"/>
      <w:r w:rsidRPr="00C76F1F">
        <w:rPr>
          <w:sz w:val="14"/>
        </w:rPr>
        <w:t>Moneiro</w:t>
      </w:r>
      <w:proofErr w:type="spellEnd"/>
      <w:r w:rsidRPr="00C76F1F">
        <w:rPr>
          <w:sz w:val="14"/>
        </w:rPr>
        <w:t>, Dept. of Political Science, Yale University Theory of Unipolar Politics (Cambridge Studies in International Relations) (pp. 130-132). Cambridge University Press. Kindle Edition.)</w:t>
      </w:r>
    </w:p>
    <w:p w14:paraId="4313181D" w14:textId="77777777" w:rsidR="00F179CE" w:rsidRPr="007C0D46" w:rsidRDefault="00F179CE" w:rsidP="00F179CE">
      <w:pPr>
        <w:rPr>
          <w:sz w:val="16"/>
        </w:rPr>
      </w:pPr>
      <w:r w:rsidRPr="00C76F1F">
        <w:rPr>
          <w:sz w:val="16"/>
        </w:rPr>
        <w:t xml:space="preserve">Beyond mere numbers, </w:t>
      </w:r>
      <w:r w:rsidRPr="00AF7BF5">
        <w:rPr>
          <w:rStyle w:val="Emphasis"/>
          <w:highlight w:val="cyan"/>
        </w:rPr>
        <w:t>China</w:t>
      </w:r>
      <w:r w:rsidRPr="00C76F1F">
        <w:rPr>
          <w:rStyle w:val="Emphasis"/>
        </w:rPr>
        <w:t xml:space="preserve"> pursues a national </w:t>
      </w:r>
      <w:r w:rsidRPr="00AF7BF5">
        <w:rPr>
          <w:rStyle w:val="Emphasis"/>
          <w:highlight w:val="cyan"/>
        </w:rPr>
        <w:t>security policy</w:t>
      </w:r>
      <w:r w:rsidRPr="00C76F1F">
        <w:rPr>
          <w:rStyle w:val="Emphasis"/>
        </w:rPr>
        <w:t xml:space="preserve"> that </w:t>
      </w:r>
      <w:r w:rsidRPr="00AF7BF5">
        <w:rPr>
          <w:rStyle w:val="Emphasis"/>
          <w:highlight w:val="cyan"/>
        </w:rPr>
        <w:t>is defensive in nature and regional in scope</w:t>
      </w:r>
      <w:r w:rsidRPr="00C76F1F">
        <w:rPr>
          <w:sz w:val="16"/>
        </w:rPr>
        <w:t xml:space="preserve">. 61 </w:t>
      </w:r>
      <w:r w:rsidRPr="00C76F1F">
        <w:rPr>
          <w:rStyle w:val="StyleUnderline"/>
        </w:rPr>
        <w:t>China's geostrategic goals focus on “sustaining a security environment conducive to China's national development</w:t>
      </w:r>
      <w:r w:rsidRPr="00C76F1F">
        <w:rPr>
          <w:sz w:val="16"/>
        </w:rPr>
        <w:t xml:space="preserve">.” 63 </w:t>
      </w:r>
      <w:r w:rsidRPr="00AF7BF5">
        <w:rPr>
          <w:rStyle w:val="Emphasis"/>
          <w:highlight w:val="cyan"/>
        </w:rPr>
        <w:t>This</w:t>
      </w:r>
      <w:r w:rsidRPr="00C76F1F">
        <w:rPr>
          <w:rStyle w:val="Emphasis"/>
        </w:rPr>
        <w:t xml:space="preserve"> aim </w:t>
      </w:r>
      <w:r w:rsidRPr="00AF7BF5">
        <w:rPr>
          <w:rStyle w:val="Emphasis"/>
          <w:highlight w:val="cyan"/>
        </w:rPr>
        <w:t>requires avoiding</w:t>
      </w:r>
      <w:r w:rsidRPr="00C76F1F">
        <w:rPr>
          <w:rStyle w:val="Emphasis"/>
        </w:rPr>
        <w:t xml:space="preserve"> a </w:t>
      </w:r>
      <w:r w:rsidRPr="00AF7BF5">
        <w:rPr>
          <w:rStyle w:val="Emphasis"/>
          <w:highlight w:val="cyan"/>
        </w:rPr>
        <w:t>crisis</w:t>
      </w:r>
      <w:r w:rsidRPr="00C76F1F">
        <w:rPr>
          <w:rStyle w:val="Emphasis"/>
        </w:rPr>
        <w:t xml:space="preserve"> over Taiwan</w:t>
      </w:r>
      <w:r w:rsidRPr="00C76F1F">
        <w:rPr>
          <w:sz w:val="16"/>
        </w:rPr>
        <w:t xml:space="preserve"> </w:t>
      </w:r>
      <w:r w:rsidRPr="00AF7BF5">
        <w:rPr>
          <w:rStyle w:val="StyleUnderline"/>
          <w:highlight w:val="cyan"/>
        </w:rPr>
        <w:t>as well as furthering Chinese</w:t>
      </w:r>
      <w:r w:rsidRPr="00C76F1F">
        <w:rPr>
          <w:rStyle w:val="StyleUnderline"/>
        </w:rPr>
        <w:t xml:space="preserve"> maritime territorial and </w:t>
      </w:r>
      <w:r w:rsidRPr="00AF7BF5">
        <w:rPr>
          <w:rStyle w:val="StyleUnderline"/>
          <w:highlight w:val="cyan"/>
        </w:rPr>
        <w:t>economic interests</w:t>
      </w:r>
      <w:r w:rsidRPr="00C76F1F">
        <w:rPr>
          <w:rStyle w:val="StyleUnderline"/>
        </w:rPr>
        <w:t xml:space="preserve"> in the South and East China</w:t>
      </w:r>
      <w:r w:rsidRPr="00C76F1F">
        <w:rPr>
          <w:sz w:val="16"/>
        </w:rPr>
        <w:t xml:space="preserve"> </w:t>
      </w:r>
      <w:r w:rsidRPr="00C76F1F">
        <w:rPr>
          <w:rStyle w:val="StyleUnderline"/>
        </w:rPr>
        <w:t>seas</w:t>
      </w:r>
      <w:r w:rsidRPr="00C76F1F">
        <w:rPr>
          <w:sz w:val="16"/>
        </w:rPr>
        <w:t xml:space="preserve">. </w:t>
      </w:r>
      <w:r w:rsidRPr="00C76F1F">
        <w:rPr>
          <w:rStyle w:val="StyleUnderline"/>
        </w:rPr>
        <w:t>China has implemented</w:t>
      </w:r>
      <w:r w:rsidRPr="00C76F1F">
        <w:rPr>
          <w:sz w:val="16"/>
        </w:rPr>
        <w:t xml:space="preserve"> a strategy of “offshore active defense,” assuming a force posture aimed at regional anti-access area-denial (</w:t>
      </w:r>
      <w:r w:rsidRPr="00C76F1F">
        <w:rPr>
          <w:rStyle w:val="StyleUnderline"/>
        </w:rPr>
        <w:t>A2/ AD</w:t>
      </w:r>
      <w:r w:rsidRPr="00C76F1F">
        <w:rPr>
          <w:sz w:val="16"/>
        </w:rPr>
        <w:t xml:space="preserve">) goals, </w:t>
      </w:r>
      <w:r w:rsidRPr="00C76F1F">
        <w:rPr>
          <w:rStyle w:val="StyleUnderline"/>
        </w:rPr>
        <w:t>capable of denying U.S. access to its region for a limited time in case of a conflict</w:t>
      </w:r>
      <w:r w:rsidRPr="00C76F1F">
        <w:rPr>
          <w:sz w:val="16"/>
        </w:rPr>
        <w:t xml:space="preserve">. </w:t>
      </w:r>
      <w:r w:rsidRPr="00C76F1F">
        <w:rPr>
          <w:rStyle w:val="StyleUnderline"/>
        </w:rPr>
        <w:t xml:space="preserve">Yet, </w:t>
      </w:r>
      <w:r w:rsidRPr="00AF7BF5">
        <w:rPr>
          <w:rStyle w:val="StyleUnderline"/>
          <w:highlight w:val="cyan"/>
        </w:rPr>
        <w:t xml:space="preserve">U.S.-China relations, </w:t>
      </w:r>
      <w:r w:rsidRPr="00AF7BF5">
        <w:rPr>
          <w:rStyle w:val="Emphasis"/>
          <w:highlight w:val="cyan"/>
        </w:rPr>
        <w:t>although varying in tone</w:t>
      </w:r>
      <w:r w:rsidRPr="00C76F1F">
        <w:rPr>
          <w:sz w:val="16"/>
        </w:rPr>
        <w:t xml:space="preserve">, </w:t>
      </w:r>
      <w:r w:rsidRPr="00AF7BF5">
        <w:rPr>
          <w:rStyle w:val="Emphasis"/>
          <w:highlight w:val="cyan"/>
        </w:rPr>
        <w:t>have consistently been positive</w:t>
      </w:r>
      <w:r w:rsidRPr="00C76F1F">
        <w:rPr>
          <w:sz w:val="16"/>
        </w:rPr>
        <w:t xml:space="preserve">, </w:t>
      </w:r>
      <w:r w:rsidRPr="00AF7BF5">
        <w:rPr>
          <w:rStyle w:val="StyleUnderline"/>
          <w:highlight w:val="cyan"/>
        </w:rPr>
        <w:t>reflecting the high</w:t>
      </w:r>
      <w:r w:rsidRPr="00C76F1F">
        <w:rPr>
          <w:rStyle w:val="StyleUnderline"/>
        </w:rPr>
        <w:t xml:space="preserve"> potential </w:t>
      </w:r>
      <w:r w:rsidRPr="00AF7BF5">
        <w:rPr>
          <w:rStyle w:val="StyleUnderline"/>
          <w:highlight w:val="cyan"/>
        </w:rPr>
        <w:t>costs and risks of a competitive relationship</w:t>
      </w:r>
      <w:r w:rsidRPr="00C76F1F">
        <w:rPr>
          <w:rStyle w:val="StyleUnderline"/>
        </w:rPr>
        <w:t xml:space="preserve"> between them.</w:t>
      </w:r>
      <w:r w:rsidRPr="00C76F1F">
        <w:rPr>
          <w:sz w:val="16"/>
        </w:rPr>
        <w:t xml:space="preserve"> During the first two-and-a-half decades of U.S. power preponderance, </w:t>
      </w:r>
      <w:r w:rsidRPr="00AF7BF5">
        <w:rPr>
          <w:rStyle w:val="StyleUnderline"/>
          <w:highlight w:val="cyan"/>
        </w:rPr>
        <w:t>Beijing's leadership has adopted an overall cooperative posture toward U.S. global leadership</w:t>
      </w:r>
      <w:r w:rsidRPr="00C76F1F">
        <w:rPr>
          <w:sz w:val="16"/>
        </w:rPr>
        <w:t>. 64</w:t>
      </w:r>
    </w:p>
    <w:p w14:paraId="4E90E2BB" w14:textId="77777777" w:rsidR="00F179CE" w:rsidRPr="00406A97" w:rsidRDefault="00F179CE" w:rsidP="00F179CE">
      <w:pPr>
        <w:pStyle w:val="Heading2"/>
      </w:pPr>
      <w:r>
        <w:lastRenderedPageBreak/>
        <w:t>Competition</w:t>
      </w:r>
    </w:p>
    <w:p w14:paraId="275703BD" w14:textId="77777777" w:rsidR="00F179CE" w:rsidRDefault="00F179CE" w:rsidP="00F179CE">
      <w:pPr>
        <w:pStyle w:val="Heading3"/>
      </w:pPr>
      <w:r>
        <w:lastRenderedPageBreak/>
        <w:t>5G Irrelevant---1NC</w:t>
      </w:r>
    </w:p>
    <w:p w14:paraId="50374167" w14:textId="77777777" w:rsidR="00F179CE" w:rsidRDefault="00F179CE" w:rsidP="00F179CE"/>
    <w:p w14:paraId="72D4DACA" w14:textId="77777777" w:rsidR="00F179CE" w:rsidRPr="00406A97" w:rsidRDefault="00F179CE" w:rsidP="00F179CE">
      <w:pPr>
        <w:pStyle w:val="Heading4"/>
      </w:pPr>
      <w:r>
        <w:t xml:space="preserve">5G is so 2020---it’s all about 6G, and the US is </w:t>
      </w:r>
      <w:r>
        <w:rPr>
          <w:u w:val="single"/>
        </w:rPr>
        <w:t>winning</w:t>
      </w:r>
      <w:r>
        <w:t xml:space="preserve">. </w:t>
      </w:r>
    </w:p>
    <w:p w14:paraId="6ADA776F" w14:textId="77777777" w:rsidR="00F179CE" w:rsidRDefault="00F179CE" w:rsidP="00F179CE">
      <w:r>
        <w:t xml:space="preserve">Shirley </w:t>
      </w:r>
      <w:r w:rsidRPr="00406A97">
        <w:rPr>
          <w:rStyle w:val="Style13ptBold"/>
        </w:rPr>
        <w:t>Zhao et al. 21</w:t>
      </w:r>
      <w:r>
        <w:t xml:space="preserve">. </w:t>
      </w:r>
      <w:proofErr w:type="gramStart"/>
      <w:r>
        <w:t>Reporter for Bloomberg,</w:t>
      </w:r>
      <w:proofErr w:type="gramEnd"/>
      <w:r>
        <w:t xml:space="preserve"> cites multiple experts, with Scott Moritz and Thomas Seal, 2/8/21. “</w:t>
      </w:r>
      <w:r w:rsidRPr="00406A97">
        <w:t>Forget 5G, the U.S. and China Are Already Fighting for 6G Dominance</w:t>
      </w:r>
      <w:r>
        <w:t xml:space="preserve">.” </w:t>
      </w:r>
      <w:r w:rsidRPr="00406A97">
        <w:t>https://www.bloomberg.com/news/features/2021-02-08/forget-5g-the-u-s-and-china-are-already-fighting-for-6g-dominance</w:t>
      </w:r>
    </w:p>
    <w:p w14:paraId="5A24C77F" w14:textId="77777777" w:rsidR="00F179CE" w:rsidRPr="00406A97" w:rsidRDefault="00F179CE" w:rsidP="00F179CE">
      <w:pPr>
        <w:rPr>
          <w:sz w:val="16"/>
        </w:rPr>
      </w:pPr>
      <w:r w:rsidRPr="00406A97">
        <w:rPr>
          <w:sz w:val="16"/>
        </w:rPr>
        <w:t xml:space="preserve">Most of </w:t>
      </w:r>
      <w:r w:rsidRPr="00406A97">
        <w:rPr>
          <w:rStyle w:val="StyleUnderline"/>
        </w:rPr>
        <w:t>the world is yet to experience</w:t>
      </w:r>
      <w:r w:rsidRPr="00406A97">
        <w:rPr>
          <w:sz w:val="16"/>
        </w:rPr>
        <w:t xml:space="preserve"> the benefits of a </w:t>
      </w:r>
      <w:r w:rsidRPr="00406A97">
        <w:rPr>
          <w:rStyle w:val="StyleUnderline"/>
        </w:rPr>
        <w:t>5G</w:t>
      </w:r>
      <w:r w:rsidRPr="00406A97">
        <w:rPr>
          <w:sz w:val="16"/>
        </w:rPr>
        <w:t xml:space="preserve"> network, </w:t>
      </w:r>
      <w:r w:rsidRPr="00406A97">
        <w:rPr>
          <w:rStyle w:val="StyleUnderline"/>
        </w:rPr>
        <w:t>but</w:t>
      </w:r>
      <w:r w:rsidRPr="00406A97">
        <w:rPr>
          <w:sz w:val="16"/>
        </w:rPr>
        <w:t xml:space="preserve"> the </w:t>
      </w:r>
      <w:r w:rsidRPr="00406A97">
        <w:rPr>
          <w:rStyle w:val="StyleUnderline"/>
        </w:rPr>
        <w:t>geopolitical race for the next big thing in telecom</w:t>
      </w:r>
      <w:r w:rsidRPr="00406A97">
        <w:rPr>
          <w:sz w:val="16"/>
        </w:rPr>
        <w:t xml:space="preserve">munications technology </w:t>
      </w:r>
      <w:r w:rsidRPr="00406A97">
        <w:rPr>
          <w:rStyle w:val="StyleUnderline"/>
        </w:rPr>
        <w:t>is already heating up</w:t>
      </w:r>
      <w:r w:rsidRPr="00406A97">
        <w:rPr>
          <w:sz w:val="16"/>
        </w:rPr>
        <w:t>.</w:t>
      </w:r>
    </w:p>
    <w:p w14:paraId="50063BD0" w14:textId="77777777" w:rsidR="00F179CE" w:rsidRPr="00406A97" w:rsidRDefault="00F179CE" w:rsidP="00F179CE">
      <w:pPr>
        <w:rPr>
          <w:sz w:val="16"/>
        </w:rPr>
      </w:pPr>
      <w:r w:rsidRPr="00406A97">
        <w:rPr>
          <w:sz w:val="16"/>
        </w:rPr>
        <w:t>For companies and governments, the stakes couldn’t be higher</w:t>
      </w:r>
      <w:r w:rsidRPr="00406A97">
        <w:rPr>
          <w:rStyle w:val="StyleUnderline"/>
        </w:rPr>
        <w:t xml:space="preserve">. </w:t>
      </w:r>
      <w:r w:rsidRPr="00887F4D">
        <w:rPr>
          <w:rStyle w:val="StyleUnderline"/>
          <w:highlight w:val="cyan"/>
        </w:rPr>
        <w:t>The first to develop and patent 6G will be the biggest winners in</w:t>
      </w:r>
      <w:r w:rsidRPr="00406A97">
        <w:rPr>
          <w:sz w:val="16"/>
        </w:rPr>
        <w:t xml:space="preserve"> what some call </w:t>
      </w:r>
      <w:r w:rsidRPr="00887F4D">
        <w:rPr>
          <w:rStyle w:val="StyleUnderline"/>
          <w:highlight w:val="cyan"/>
        </w:rPr>
        <w:t>the next industrial revolution</w:t>
      </w:r>
      <w:r w:rsidRPr="00406A97">
        <w:rPr>
          <w:sz w:val="16"/>
        </w:rPr>
        <w:t>. Though still at least a decade away from becoming reality, 6G — which could be up to 100 times faster than the peak speed of 5G — could deliver the kind of technology that’s long been the stuff of science fiction, from real-time holograms to flying taxis and internet-connected human bodies and brains.</w:t>
      </w:r>
    </w:p>
    <w:p w14:paraId="1A316AE3" w14:textId="77777777" w:rsidR="00F179CE" w:rsidRPr="00406A97" w:rsidRDefault="00F179CE" w:rsidP="00F179CE">
      <w:pPr>
        <w:rPr>
          <w:sz w:val="16"/>
        </w:rPr>
      </w:pPr>
      <w:r w:rsidRPr="00406A97">
        <w:rPr>
          <w:sz w:val="16"/>
        </w:rPr>
        <w:t>The scrum for 6G is already intensifying even as it remains a theoretical proposition, and underscores how geopolitics is fueling technological rivalries, particularly between the U.S. and China.</w:t>
      </w:r>
    </w:p>
    <w:p w14:paraId="74DE5583" w14:textId="77777777" w:rsidR="00F179CE" w:rsidRPr="00406A97" w:rsidRDefault="00F179CE" w:rsidP="00F179CE">
      <w:pPr>
        <w:rPr>
          <w:sz w:val="16"/>
        </w:rPr>
      </w:pPr>
      <w:r w:rsidRPr="00406A97">
        <w:rPr>
          <w:sz w:val="16"/>
        </w:rPr>
        <w:t xml:space="preserve">“This endeavor is so important that it’s become an arms race to some extent,” said Peter Vetter, head of access and devices at Nokia </w:t>
      </w:r>
      <w:proofErr w:type="spellStart"/>
      <w:r w:rsidRPr="00406A97">
        <w:rPr>
          <w:sz w:val="16"/>
        </w:rPr>
        <w:t>Oyj’s</w:t>
      </w:r>
      <w:proofErr w:type="spellEnd"/>
      <w:r w:rsidRPr="00406A97">
        <w:rPr>
          <w:sz w:val="16"/>
        </w:rPr>
        <w:t xml:space="preserve"> research arm Bell Labs. “It will require an army of researchers on it to remain competitive.”</w:t>
      </w:r>
    </w:p>
    <w:p w14:paraId="108374A2" w14:textId="77777777" w:rsidR="00F179CE" w:rsidRPr="00406A97" w:rsidRDefault="00F179CE" w:rsidP="00F179CE">
      <w:pPr>
        <w:rPr>
          <w:sz w:val="16"/>
        </w:rPr>
      </w:pPr>
      <w:r w:rsidRPr="00406A97">
        <w:rPr>
          <w:sz w:val="16"/>
        </w:rPr>
        <w:t>Years of acrimony under the Trump administration have hit Chinese technology companies hard, but that hasn’t stopped the country from emerging as the leader in 5G. It has the world’s largest 5G footprint, and — despite multiple attempts by the U.S. to take it on — Huawei Technologies Co. towers over rival 5G vendors globally, mostly by offering attractive prices.</w:t>
      </w:r>
    </w:p>
    <w:p w14:paraId="1E1E3003" w14:textId="77777777" w:rsidR="00F179CE" w:rsidRPr="00406A97" w:rsidRDefault="00F179CE" w:rsidP="00F179CE">
      <w:pPr>
        <w:rPr>
          <w:sz w:val="16"/>
        </w:rPr>
      </w:pPr>
      <w:r w:rsidRPr="00406A97">
        <w:rPr>
          <w:sz w:val="16"/>
        </w:rPr>
        <w:t xml:space="preserve">The </w:t>
      </w:r>
      <w:r w:rsidRPr="00406A97">
        <w:rPr>
          <w:rStyle w:val="StyleUnderline"/>
        </w:rPr>
        <w:t xml:space="preserve">development of </w:t>
      </w:r>
      <w:r w:rsidRPr="00887F4D">
        <w:rPr>
          <w:rStyle w:val="StyleUnderline"/>
          <w:highlight w:val="cyan"/>
        </w:rPr>
        <w:t>6G</w:t>
      </w:r>
      <w:r w:rsidRPr="00406A97">
        <w:rPr>
          <w:sz w:val="16"/>
        </w:rPr>
        <w:t xml:space="preserve"> could </w:t>
      </w:r>
      <w:r w:rsidRPr="00887F4D">
        <w:rPr>
          <w:rStyle w:val="StyleUnderline"/>
          <w:highlight w:val="cyan"/>
        </w:rPr>
        <w:t>give the U.S. the opportunity to regain lost ground</w:t>
      </w:r>
      <w:r w:rsidRPr="00406A97">
        <w:rPr>
          <w:rStyle w:val="StyleUnderline"/>
        </w:rPr>
        <w:t xml:space="preserve"> in wireless tech</w:t>
      </w:r>
      <w:r w:rsidRPr="00406A97">
        <w:rPr>
          <w:sz w:val="16"/>
        </w:rPr>
        <w:t>nology.</w:t>
      </w:r>
    </w:p>
    <w:p w14:paraId="0724AFAC" w14:textId="77777777" w:rsidR="00F179CE" w:rsidRPr="00406A97" w:rsidRDefault="00F179CE" w:rsidP="00F179CE">
      <w:pPr>
        <w:rPr>
          <w:sz w:val="16"/>
        </w:rPr>
      </w:pPr>
      <w:r w:rsidRPr="00406A97">
        <w:rPr>
          <w:sz w:val="16"/>
        </w:rPr>
        <w:t>“</w:t>
      </w:r>
      <w:r w:rsidRPr="00887F4D">
        <w:rPr>
          <w:rStyle w:val="Emphasis"/>
          <w:highlight w:val="cyan"/>
        </w:rPr>
        <w:t>Unlike 5G, North America will not let the opportunity for a generational leadership slide</w:t>
      </w:r>
      <w:r w:rsidRPr="00406A97">
        <w:rPr>
          <w:sz w:val="16"/>
        </w:rPr>
        <w:t xml:space="preserve"> by so easily this time,” </w:t>
      </w:r>
      <w:r w:rsidRPr="00887F4D">
        <w:rPr>
          <w:rStyle w:val="StyleUnderline"/>
        </w:rPr>
        <w:t>said</w:t>
      </w:r>
      <w:r w:rsidRPr="00406A97">
        <w:rPr>
          <w:sz w:val="16"/>
        </w:rPr>
        <w:t xml:space="preserve"> Vikrant </w:t>
      </w:r>
      <w:r w:rsidRPr="00887F4D">
        <w:rPr>
          <w:rStyle w:val="StyleUnderline"/>
        </w:rPr>
        <w:t>Gandhi, senior industry director of information</w:t>
      </w:r>
      <w:r w:rsidRPr="00406A97">
        <w:rPr>
          <w:rStyle w:val="StyleUnderline"/>
        </w:rPr>
        <w:t xml:space="preserve"> and comm</w:t>
      </w:r>
      <w:r w:rsidRPr="00406A97">
        <w:rPr>
          <w:sz w:val="16"/>
        </w:rPr>
        <w:t xml:space="preserve">unications </w:t>
      </w:r>
      <w:r w:rsidRPr="00406A97">
        <w:rPr>
          <w:rStyle w:val="StyleUnderline"/>
        </w:rPr>
        <w:t>tech</w:t>
      </w:r>
      <w:r w:rsidRPr="00406A97">
        <w:rPr>
          <w:sz w:val="16"/>
        </w:rPr>
        <w:t xml:space="preserve">nologies </w:t>
      </w:r>
      <w:r w:rsidRPr="00406A97">
        <w:rPr>
          <w:rStyle w:val="StyleUnderline"/>
        </w:rPr>
        <w:t>at</w:t>
      </w:r>
      <w:r w:rsidRPr="00406A97">
        <w:rPr>
          <w:sz w:val="16"/>
        </w:rPr>
        <w:t xml:space="preserve"> consultancy firm </w:t>
      </w:r>
      <w:r w:rsidRPr="00406A97">
        <w:rPr>
          <w:rStyle w:val="StyleUnderline"/>
        </w:rPr>
        <w:t>Frost &amp; Sullivan</w:t>
      </w:r>
      <w:r w:rsidRPr="00406A97">
        <w:rPr>
          <w:sz w:val="16"/>
        </w:rPr>
        <w:t xml:space="preserve"> in the U.S. “It is likely that </w:t>
      </w:r>
      <w:r w:rsidRPr="00406A97">
        <w:rPr>
          <w:rStyle w:val="StyleUnderline"/>
        </w:rPr>
        <w:t>the competition for 6G leadership will be fiercer than that for 5G</w:t>
      </w:r>
      <w:r w:rsidRPr="00406A97">
        <w:rPr>
          <w:sz w:val="16"/>
        </w:rPr>
        <w:t>.”</w:t>
      </w:r>
    </w:p>
    <w:p w14:paraId="2573FF07" w14:textId="77777777" w:rsidR="00F179CE" w:rsidRPr="00406A97" w:rsidRDefault="00F179CE" w:rsidP="00F179CE">
      <w:pPr>
        <w:rPr>
          <w:sz w:val="16"/>
        </w:rPr>
      </w:pPr>
      <w:r w:rsidRPr="00406A97">
        <w:rPr>
          <w:sz w:val="16"/>
        </w:rPr>
        <w:t xml:space="preserve">It’s clear that </w:t>
      </w:r>
      <w:r w:rsidRPr="00406A97">
        <w:rPr>
          <w:rStyle w:val="StyleUnderline"/>
        </w:rPr>
        <w:t>6G is already on the minds</w:t>
      </w:r>
      <w:r w:rsidRPr="00406A97">
        <w:rPr>
          <w:sz w:val="16"/>
        </w:rPr>
        <w:t xml:space="preserve"> of policy makers in both Washington and Beijing. Former President Donald Trump tweeted in early 2019, for example, that he wanted 6G “as soon as possible.”</w:t>
      </w:r>
    </w:p>
    <w:p w14:paraId="6E0B6317" w14:textId="77777777" w:rsidR="00F179CE" w:rsidRPr="00406A97" w:rsidRDefault="00F179CE" w:rsidP="00F179CE">
      <w:pPr>
        <w:rPr>
          <w:sz w:val="16"/>
        </w:rPr>
      </w:pPr>
      <w:r w:rsidRPr="00406A97">
        <w:rPr>
          <w:sz w:val="16"/>
        </w:rPr>
        <w:t>China is already moving ahead. The country launched a satellite in November to test airwaves for potential 6G transmission, and Huawei has a 6G research center in Canada, according to Canadian media reports. Telecommunications equipment manufacturer ZTE Corp. has also teamed up with China Unicom Hong Kong Ltd. to develop the technology.</w:t>
      </w:r>
    </w:p>
    <w:p w14:paraId="45E5685C" w14:textId="77777777" w:rsidR="00F179CE" w:rsidRDefault="00F179CE" w:rsidP="00F179CE">
      <w:pPr>
        <w:rPr>
          <w:sz w:val="16"/>
        </w:rPr>
      </w:pPr>
      <w:r w:rsidRPr="00887F4D">
        <w:rPr>
          <w:rStyle w:val="StyleUnderline"/>
          <w:highlight w:val="cyan"/>
        </w:rPr>
        <w:t xml:space="preserve">The U.S. has demonstrated that it </w:t>
      </w:r>
      <w:proofErr w:type="gramStart"/>
      <w:r w:rsidRPr="00887F4D">
        <w:rPr>
          <w:rStyle w:val="StyleUnderline"/>
          <w:highlight w:val="cyan"/>
        </w:rPr>
        <w:t>has the ability to</w:t>
      </w:r>
      <w:proofErr w:type="gramEnd"/>
      <w:r w:rsidRPr="00887F4D">
        <w:rPr>
          <w:rStyle w:val="StyleUnderline"/>
          <w:highlight w:val="cyan"/>
        </w:rPr>
        <w:t xml:space="preserve"> seriously handicap Chinese companies</w:t>
      </w:r>
      <w:r w:rsidRPr="00406A97">
        <w:rPr>
          <w:rStyle w:val="StyleUnderline"/>
        </w:rPr>
        <w:t xml:space="preserve">, </w:t>
      </w:r>
      <w:r w:rsidRPr="00887F4D">
        <w:rPr>
          <w:rStyle w:val="StyleUnderline"/>
          <w:highlight w:val="cyan"/>
        </w:rPr>
        <w:t>as in the case of ZTE</w:t>
      </w:r>
      <w:r w:rsidRPr="00406A97">
        <w:rPr>
          <w:sz w:val="16"/>
        </w:rPr>
        <w:t xml:space="preserve">, </w:t>
      </w:r>
      <w:r w:rsidRPr="00406A97">
        <w:rPr>
          <w:rStyle w:val="StyleUnderline"/>
        </w:rPr>
        <w:t xml:space="preserve">which almost collapsed after the Commerce Department banned it for three months in 2018 from buying American technology. </w:t>
      </w:r>
      <w:r w:rsidRPr="00887F4D">
        <w:rPr>
          <w:rStyle w:val="StyleUnderline"/>
          <w:highlight w:val="cyan"/>
        </w:rPr>
        <w:t>Similar moves could hamper Huawei’s 6G ambitions</w:t>
      </w:r>
      <w:r w:rsidRPr="00406A97">
        <w:rPr>
          <w:sz w:val="16"/>
        </w:rPr>
        <w:t>.</w:t>
      </w:r>
    </w:p>
    <w:p w14:paraId="0CE166C5" w14:textId="77777777" w:rsidR="00F179CE" w:rsidRPr="00406A97" w:rsidRDefault="00F179CE" w:rsidP="00F179CE">
      <w:pPr>
        <w:rPr>
          <w:sz w:val="16"/>
        </w:rPr>
      </w:pPr>
    </w:p>
    <w:p w14:paraId="3E3042C6" w14:textId="77777777" w:rsidR="00F179CE" w:rsidRPr="00406A97" w:rsidRDefault="00F179CE" w:rsidP="00F179CE">
      <w:pPr>
        <w:rPr>
          <w:sz w:val="16"/>
        </w:rPr>
      </w:pPr>
      <w:r w:rsidRPr="00887F4D">
        <w:rPr>
          <w:rStyle w:val="StyleUnderline"/>
          <w:highlight w:val="cyan"/>
        </w:rPr>
        <w:t>Washington has already started to sketch out the 6G battle lines</w:t>
      </w:r>
      <w:r w:rsidRPr="00406A97">
        <w:rPr>
          <w:sz w:val="16"/>
        </w:rPr>
        <w:t xml:space="preserve">. The Alliance for Telecommunications Industry Solutions, a U.S. telecom standards developer known as </w:t>
      </w:r>
      <w:r w:rsidRPr="00887F4D">
        <w:rPr>
          <w:rStyle w:val="StyleUnderline"/>
          <w:highlight w:val="cyan"/>
        </w:rPr>
        <w:t>ATIS, launched the Next G Alliance</w:t>
      </w:r>
      <w:r w:rsidRPr="00406A97">
        <w:rPr>
          <w:sz w:val="16"/>
        </w:rPr>
        <w:t xml:space="preserve"> in October </w:t>
      </w:r>
      <w:r w:rsidRPr="00887F4D">
        <w:rPr>
          <w:rStyle w:val="StyleUnderline"/>
          <w:highlight w:val="cyan"/>
        </w:rPr>
        <w:t>to</w:t>
      </w:r>
      <w:r w:rsidRPr="00406A97">
        <w:rPr>
          <w:rStyle w:val="StyleUnderline"/>
        </w:rPr>
        <w:t xml:space="preserve"> “</w:t>
      </w:r>
      <w:r w:rsidRPr="00887F4D">
        <w:rPr>
          <w:rStyle w:val="StyleUnderline"/>
          <w:highlight w:val="cyan"/>
        </w:rPr>
        <w:t>advance North American leadership in</w:t>
      </w:r>
      <w:r w:rsidRPr="00406A97">
        <w:rPr>
          <w:rStyle w:val="StyleUnderline"/>
        </w:rPr>
        <w:t xml:space="preserve"> </w:t>
      </w:r>
      <w:r w:rsidRPr="00887F4D">
        <w:rPr>
          <w:rStyle w:val="StyleUnderline"/>
          <w:highlight w:val="cyan"/>
        </w:rPr>
        <w:t>6G</w:t>
      </w:r>
      <w:r w:rsidRPr="00406A97">
        <w:rPr>
          <w:sz w:val="16"/>
        </w:rPr>
        <w:t xml:space="preserve">.” The alliance’s members include technology giants like Apple Inc., AT&amp;T Inc., Qualcomm Inc., </w:t>
      </w:r>
      <w:proofErr w:type="gramStart"/>
      <w:r w:rsidRPr="00406A97">
        <w:rPr>
          <w:sz w:val="16"/>
        </w:rPr>
        <w:t>Google</w:t>
      </w:r>
      <w:proofErr w:type="gramEnd"/>
      <w:r w:rsidRPr="00406A97">
        <w:rPr>
          <w:sz w:val="16"/>
        </w:rPr>
        <w:t xml:space="preserve"> and Samsung Electronics Co., but not Huawei.</w:t>
      </w:r>
    </w:p>
    <w:p w14:paraId="5C7E6A0A" w14:textId="77777777" w:rsidR="00F179CE" w:rsidRPr="00406A97" w:rsidRDefault="00F179CE" w:rsidP="00F179CE">
      <w:pPr>
        <w:rPr>
          <w:sz w:val="16"/>
        </w:rPr>
      </w:pPr>
      <w:r w:rsidRPr="00406A97">
        <w:rPr>
          <w:sz w:val="16"/>
        </w:rPr>
        <w:t xml:space="preserve">The alliance mirrors the way that the world has been fractured into opposing camps </w:t>
      </w:r>
      <w:proofErr w:type="gramStart"/>
      <w:r w:rsidRPr="00406A97">
        <w:rPr>
          <w:sz w:val="16"/>
        </w:rPr>
        <w:t>as a result of</w:t>
      </w:r>
      <w:proofErr w:type="gramEnd"/>
      <w:r w:rsidRPr="00406A97">
        <w:rPr>
          <w:sz w:val="16"/>
        </w:rPr>
        <w:t xml:space="preserve"> 5G rivalry. Led by the U.S, which identified Huawei as an espionage risk — an allegation the Chinese giant denies — countries including Japan, Australia, </w:t>
      </w:r>
      <w:proofErr w:type="gramStart"/>
      <w:r w:rsidRPr="00406A97">
        <w:rPr>
          <w:sz w:val="16"/>
        </w:rPr>
        <w:t>Sweden</w:t>
      </w:r>
      <w:proofErr w:type="gramEnd"/>
      <w:r w:rsidRPr="00406A97">
        <w:rPr>
          <w:sz w:val="16"/>
        </w:rPr>
        <w:t xml:space="preserve"> and the U.K. have shut the firm out of their 5G networks. However, Huawei is welcomed in Russia, the Philippines, Thailand, and other countries in Africa and the Middle East.</w:t>
      </w:r>
    </w:p>
    <w:p w14:paraId="78B6DFBD" w14:textId="77777777" w:rsidR="00F179CE" w:rsidRPr="00406A97" w:rsidRDefault="00F179CE" w:rsidP="00F179CE">
      <w:pPr>
        <w:rPr>
          <w:sz w:val="16"/>
        </w:rPr>
      </w:pPr>
      <w:r w:rsidRPr="00406A97">
        <w:rPr>
          <w:sz w:val="16"/>
        </w:rPr>
        <w:lastRenderedPageBreak/>
        <w:t>The European Union in December also unveiled a 6G wireless project led by Nokia, which includes companies like Ericsson AB and Telefonica SA, as well as universities.</w:t>
      </w:r>
    </w:p>
    <w:p w14:paraId="1AB25B43" w14:textId="77777777" w:rsidR="00F179CE" w:rsidRPr="00406A97" w:rsidRDefault="00F179CE" w:rsidP="00F179CE">
      <w:pPr>
        <w:rPr>
          <w:sz w:val="16"/>
        </w:rPr>
      </w:pPr>
      <w:r w:rsidRPr="00406A97">
        <w:rPr>
          <w:sz w:val="16"/>
        </w:rPr>
        <w:t xml:space="preserve">The </w:t>
      </w:r>
      <w:r w:rsidRPr="00887F4D">
        <w:rPr>
          <w:rStyle w:val="StyleUnderline"/>
          <w:highlight w:val="cyan"/>
        </w:rPr>
        <w:t>lack of trust in Chinese companies</w:t>
      </w:r>
      <w:r w:rsidRPr="00406A97">
        <w:rPr>
          <w:rStyle w:val="StyleUnderline"/>
        </w:rPr>
        <w:t xml:space="preserve"> like Huawei </w:t>
      </w:r>
      <w:r w:rsidRPr="00887F4D">
        <w:rPr>
          <w:rStyle w:val="StyleUnderline"/>
          <w:highlight w:val="cyan"/>
        </w:rPr>
        <w:t>is unlikely to abate with 6G</w:t>
      </w:r>
      <w:r w:rsidRPr="00406A97">
        <w:rPr>
          <w:sz w:val="16"/>
        </w:rPr>
        <w:t xml:space="preserve">. Democracies are growing increasingly worried about how 5G technology is being used by authoritarian regimes, with fears that 6G could enable technologies such as mass drone surveillance. China is already using surveillance cameras, AI, facial </w:t>
      </w:r>
      <w:proofErr w:type="gramStart"/>
      <w:r w:rsidRPr="00406A97">
        <w:rPr>
          <w:sz w:val="16"/>
        </w:rPr>
        <w:t>recognition</w:t>
      </w:r>
      <w:proofErr w:type="gramEnd"/>
      <w:r w:rsidRPr="00406A97">
        <w:rPr>
          <w:sz w:val="16"/>
        </w:rPr>
        <w:t xml:space="preserve"> and biometrics such as voice samples and DNA to track and control citizens.</w:t>
      </w:r>
    </w:p>
    <w:p w14:paraId="4763C7B8" w14:textId="77777777" w:rsidR="00F179CE" w:rsidRPr="00406A97" w:rsidRDefault="00F179CE" w:rsidP="00F179CE">
      <w:pPr>
        <w:rPr>
          <w:sz w:val="16"/>
        </w:rPr>
      </w:pPr>
      <w:r w:rsidRPr="00406A97">
        <w:rPr>
          <w:sz w:val="16"/>
        </w:rPr>
        <w:t xml:space="preserve">“Currently </w:t>
      </w:r>
      <w:r w:rsidRPr="00887F4D">
        <w:rPr>
          <w:rStyle w:val="StyleUnderline"/>
          <w:highlight w:val="cyan"/>
        </w:rPr>
        <w:t>China seems to be doing everything</w:t>
      </w:r>
      <w:r w:rsidRPr="00406A97">
        <w:rPr>
          <w:rStyle w:val="StyleUnderline"/>
        </w:rPr>
        <w:t xml:space="preserve"> in terms of surveillance and suppression </w:t>
      </w:r>
      <w:r w:rsidRPr="00887F4D">
        <w:rPr>
          <w:rStyle w:val="StyleUnderline"/>
          <w:highlight w:val="cyan"/>
        </w:rPr>
        <w:t xml:space="preserve">to make sure that they </w:t>
      </w:r>
      <w:r w:rsidRPr="00887F4D">
        <w:rPr>
          <w:rStyle w:val="Emphasis"/>
          <w:highlight w:val="cyan"/>
        </w:rPr>
        <w:t>lose future markets</w:t>
      </w:r>
      <w:r w:rsidRPr="00406A97">
        <w:rPr>
          <w:sz w:val="16"/>
        </w:rPr>
        <w:t xml:space="preserve"> in the U.S. and Europe,” said Paul </w:t>
      </w:r>
      <w:proofErr w:type="spellStart"/>
      <w:r w:rsidRPr="00406A97">
        <w:rPr>
          <w:sz w:val="16"/>
        </w:rPr>
        <w:t>Timmers</w:t>
      </w:r>
      <w:proofErr w:type="spellEnd"/>
      <w:r w:rsidRPr="00406A97">
        <w:rPr>
          <w:sz w:val="16"/>
        </w:rPr>
        <w:t>, a senior adviser at Brussels-based think tank European Policy Centre and former director of digital society and cybersecurity at the European Commission. “This indicates that the technical approach to 6G cannot be trusted to be decoupled from state ideological objectives.”</w:t>
      </w:r>
    </w:p>
    <w:p w14:paraId="59F1C864" w14:textId="77777777" w:rsidR="00F179CE" w:rsidRPr="00406A97" w:rsidRDefault="00F179CE" w:rsidP="00F179CE"/>
    <w:p w14:paraId="2BA18968" w14:textId="77777777" w:rsidR="00F179CE" w:rsidRDefault="00F179CE" w:rsidP="00F179CE">
      <w:pPr>
        <w:pStyle w:val="Heading3"/>
      </w:pPr>
      <w:r>
        <w:lastRenderedPageBreak/>
        <w:t>US Wins Now---1NC</w:t>
      </w:r>
    </w:p>
    <w:p w14:paraId="6F2135E4" w14:textId="77777777" w:rsidR="00F179CE" w:rsidRDefault="00F179CE" w:rsidP="00F179CE"/>
    <w:p w14:paraId="681D673C" w14:textId="77777777" w:rsidR="00F179CE" w:rsidRDefault="00F179CE" w:rsidP="00F179CE">
      <w:pPr>
        <w:pStyle w:val="Heading4"/>
      </w:pPr>
      <w:r>
        <w:t>US winning the 5G race now.</w:t>
      </w:r>
    </w:p>
    <w:p w14:paraId="4B0E48EE" w14:textId="77777777" w:rsidR="00F179CE" w:rsidRDefault="00F179CE" w:rsidP="00F179CE">
      <w:r w:rsidRPr="00887F4D">
        <w:t xml:space="preserve">DAN </w:t>
      </w:r>
      <w:r w:rsidRPr="00887F4D">
        <w:rPr>
          <w:rStyle w:val="Style13ptBold"/>
        </w:rPr>
        <w:t>MAHAFFEE AND</w:t>
      </w:r>
      <w:r w:rsidRPr="00887F4D">
        <w:t xml:space="preserve"> JAMES </w:t>
      </w:r>
      <w:r w:rsidRPr="00887F4D">
        <w:rPr>
          <w:rStyle w:val="Style13ptBold"/>
        </w:rPr>
        <w:t xml:space="preserve">KITFIELD </w:t>
      </w:r>
      <w:r>
        <w:rPr>
          <w:rStyle w:val="Style13ptBold"/>
        </w:rPr>
        <w:t>7/29</w:t>
      </w:r>
      <w:r w:rsidRPr="0006467A">
        <w:t>/21</w:t>
      </w:r>
      <w:r>
        <w:t xml:space="preserve">. </w:t>
      </w:r>
      <w:r w:rsidRPr="00887F4D">
        <w:t xml:space="preserve">Dan </w:t>
      </w:r>
      <w:proofErr w:type="spellStart"/>
      <w:r w:rsidRPr="00887F4D">
        <w:t>Mahaffee</w:t>
      </w:r>
      <w:proofErr w:type="spellEnd"/>
      <w:r w:rsidRPr="00887F4D">
        <w:t xml:space="preserve"> is senior vice president at the Center for the Study of the Presidency &amp; Congress (CSPC). James </w:t>
      </w:r>
      <w:proofErr w:type="spellStart"/>
      <w:r w:rsidRPr="00887F4D">
        <w:t>Kitfield</w:t>
      </w:r>
      <w:proofErr w:type="spellEnd"/>
      <w:r w:rsidRPr="00887F4D">
        <w:t xml:space="preserve"> is a senior fellow at CSPC. </w:t>
      </w:r>
      <w:r>
        <w:t>“</w:t>
      </w:r>
      <w:r w:rsidRPr="00887F4D">
        <w:t>Bipartisan policies put America back into the 5G race against China</w:t>
      </w:r>
      <w:r>
        <w:t xml:space="preserve">.” </w:t>
      </w:r>
      <w:r w:rsidRPr="00887F4D">
        <w:t>https://thehill.com/opinion/technology/565456-bipartisan-policies-put-america-back-into-the-5g-race-against-china</w:t>
      </w:r>
    </w:p>
    <w:p w14:paraId="7E10AE05" w14:textId="77777777" w:rsidR="00F179CE" w:rsidRPr="00887F4D" w:rsidRDefault="00F179CE" w:rsidP="00F179CE">
      <w:pPr>
        <w:rPr>
          <w:sz w:val="16"/>
        </w:rPr>
      </w:pPr>
      <w:r w:rsidRPr="00887F4D">
        <w:rPr>
          <w:sz w:val="16"/>
        </w:rPr>
        <w:t xml:space="preserve">Fortunately, </w:t>
      </w:r>
      <w:r w:rsidRPr="00005A78">
        <w:rPr>
          <w:rStyle w:val="StyleUnderline"/>
        </w:rPr>
        <w:t>in strengthening our digital infrastructure</w:t>
      </w:r>
      <w:r w:rsidRPr="00887F4D">
        <w:rPr>
          <w:sz w:val="16"/>
        </w:rPr>
        <w:t xml:space="preserve"> at home and meeting the technological challenge from abroad,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highlight w:val="cyan"/>
        </w:rPr>
        <w:t>t</w:t>
      </w:r>
      <w:r w:rsidRPr="00887F4D">
        <w:rPr>
          <w:sz w:val="16"/>
        </w:rPr>
        <w:t xml:space="preserve">ates </w:t>
      </w:r>
      <w:r w:rsidRPr="00887F4D">
        <w:rPr>
          <w:rStyle w:val="StyleUnderline"/>
          <w:highlight w:val="cyan"/>
        </w:rPr>
        <w:t xml:space="preserve">has a </w:t>
      </w:r>
      <w:r w:rsidRPr="00887F4D">
        <w:rPr>
          <w:rStyle w:val="Emphasis"/>
          <w:highlight w:val="cyan"/>
        </w:rPr>
        <w:t>successful playbook</w:t>
      </w:r>
      <w:r w:rsidRPr="00887F4D">
        <w:rPr>
          <w:rStyle w:val="StyleUnderline"/>
          <w:highlight w:val="cyan"/>
        </w:rPr>
        <w:t xml:space="preserve"> in</w:t>
      </w:r>
      <w:r w:rsidRPr="00887F4D">
        <w:rPr>
          <w:sz w:val="16"/>
          <w:highlight w:val="cyan"/>
        </w:rPr>
        <w:t xml:space="preserve"> </w:t>
      </w:r>
      <w:r w:rsidRPr="00887F4D">
        <w:rPr>
          <w:sz w:val="16"/>
        </w:rPr>
        <w:t xml:space="preserve">the recent </w:t>
      </w:r>
      <w:r w:rsidRPr="00005A78">
        <w:rPr>
          <w:rStyle w:val="StyleUnderline"/>
        </w:rPr>
        <w:t>race to field</w:t>
      </w:r>
      <w:r w:rsidRPr="00887F4D">
        <w:rPr>
          <w:sz w:val="16"/>
        </w:rPr>
        <w:t xml:space="preserve"> fifth generation, or “</w:t>
      </w:r>
      <w:r w:rsidRPr="00887F4D">
        <w:rPr>
          <w:rStyle w:val="StyleUnderline"/>
          <w:highlight w:val="cyan"/>
        </w:rPr>
        <w:t>5G</w:t>
      </w:r>
      <w:r w:rsidRPr="00887F4D">
        <w:rPr>
          <w:sz w:val="16"/>
        </w:rPr>
        <w:t xml:space="preserve">,” mobile networks that are designed to connect virtually everyone and every electronic </w:t>
      </w:r>
      <w:proofErr w:type="gramStart"/>
      <w:r w:rsidRPr="00887F4D">
        <w:rPr>
          <w:sz w:val="16"/>
        </w:rPr>
        <w:t>device, and</w:t>
      </w:r>
      <w:proofErr w:type="gramEnd"/>
      <w:r w:rsidRPr="00887F4D">
        <w:rPr>
          <w:sz w:val="16"/>
        </w:rPr>
        <w:t xml:space="preserve"> are poised to change the way the world communicates. </w:t>
      </w:r>
    </w:p>
    <w:p w14:paraId="60F0F4AB" w14:textId="77777777" w:rsidR="00F179CE" w:rsidRPr="00887F4D" w:rsidRDefault="00F179CE" w:rsidP="00F179CE">
      <w:pPr>
        <w:rPr>
          <w:sz w:val="16"/>
        </w:rPr>
      </w:pPr>
      <w:r w:rsidRPr="00887F4D">
        <w:rPr>
          <w:sz w:val="16"/>
        </w:rPr>
        <w:t xml:space="preserve">Just </w:t>
      </w:r>
      <w:r w:rsidRPr="00005A78">
        <w:rPr>
          <w:rStyle w:val="StyleUnderline"/>
        </w:rPr>
        <w:t xml:space="preserve">a few years ago, </w:t>
      </w:r>
      <w:r w:rsidRPr="00887F4D">
        <w:rPr>
          <w:rStyle w:val="StyleUnderline"/>
          <w:highlight w:val="cyan"/>
        </w:rPr>
        <w:t>China was</w:t>
      </w:r>
      <w:r w:rsidRPr="00005A78">
        <w:rPr>
          <w:rStyle w:val="StyleUnderline"/>
        </w:rPr>
        <w:t xml:space="preserve"> so far </w:t>
      </w:r>
      <w:r w:rsidRPr="00887F4D">
        <w:rPr>
          <w:rStyle w:val="StyleUnderline"/>
          <w:highlight w:val="cyan"/>
        </w:rPr>
        <w:t>ahead</w:t>
      </w:r>
      <w:r w:rsidRPr="00005A78">
        <w:rPr>
          <w:rStyle w:val="StyleUnderline"/>
        </w:rPr>
        <w:t xml:space="preserve"> in deploying 5G networks that many experts believed the U</w:t>
      </w:r>
      <w:r w:rsidRPr="00887F4D">
        <w:rPr>
          <w:sz w:val="16"/>
        </w:rPr>
        <w:t xml:space="preserve">nited </w:t>
      </w:r>
      <w:r w:rsidRPr="00005A78">
        <w:rPr>
          <w:rStyle w:val="StyleUnderline"/>
        </w:rPr>
        <w:t>S</w:t>
      </w:r>
      <w:r w:rsidRPr="00887F4D">
        <w:rPr>
          <w:sz w:val="16"/>
        </w:rPr>
        <w:t xml:space="preserve">tates had already </w:t>
      </w:r>
      <w:r w:rsidRPr="00005A78">
        <w:rPr>
          <w:rStyle w:val="StyleUnderline"/>
        </w:rPr>
        <w:t>ceded the race</w:t>
      </w:r>
      <w:r w:rsidRPr="00887F4D">
        <w:rPr>
          <w:sz w:val="16"/>
        </w:rPr>
        <w:t>.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w:t>
      </w:r>
    </w:p>
    <w:p w14:paraId="16E731E5" w14:textId="77777777" w:rsidR="00F179CE" w:rsidRPr="00887F4D" w:rsidRDefault="00F179CE" w:rsidP="00F179CE">
      <w:pPr>
        <w:rPr>
          <w:sz w:val="16"/>
        </w:rPr>
      </w:pPr>
      <w:r w:rsidRPr="00887F4D">
        <w:rPr>
          <w:sz w:val="16"/>
        </w:rPr>
        <w:t xml:space="preserve">The math bore out those grim predictions. Excessive regulatory red tape meant that U.S. carriers were spending nearly three times as much as their counterparts in other countries to generate 5G network capacity. Between 2012 and 2016, the United States constructed on average three new cell sites a day when thousands are needed for 5G. At the time China was building roughly 460 new cell sites per day. As Federal Communications Commission (FCC) Commissioner Brendan </w:t>
      </w:r>
      <w:proofErr w:type="spellStart"/>
      <w:r w:rsidRPr="00887F4D">
        <w:rPr>
          <w:sz w:val="16"/>
        </w:rPr>
        <w:t>Carr</w:t>
      </w:r>
      <w:proofErr w:type="spellEnd"/>
      <w:r w:rsidRPr="00887F4D">
        <w:rPr>
          <w:sz w:val="16"/>
        </w:rPr>
        <w:t xml:space="preserve"> pointed out in a recent discussion hosted by the Center for the Study of the Presidency &amp; Congress, “What it was taking us four years to do, China was doing every nine days.” </w:t>
      </w:r>
    </w:p>
    <w:p w14:paraId="3E71D5A4" w14:textId="77777777" w:rsidR="00F179CE" w:rsidRPr="00887F4D" w:rsidRDefault="00F179CE" w:rsidP="00F179CE">
      <w:pPr>
        <w:rPr>
          <w:sz w:val="16"/>
        </w:rPr>
      </w:pPr>
      <w:r w:rsidRPr="00005A78">
        <w:rPr>
          <w:rStyle w:val="StyleUnderline"/>
        </w:rPr>
        <w:t xml:space="preserve">Fast forward to </w:t>
      </w:r>
      <w:r w:rsidRPr="00887F4D">
        <w:rPr>
          <w:rStyle w:val="StyleUnderline"/>
          <w:highlight w:val="cyan"/>
        </w:rPr>
        <w:t>today</w:t>
      </w:r>
      <w:r w:rsidRPr="00887F4D">
        <w:rPr>
          <w:sz w:val="16"/>
        </w:rPr>
        <w:t xml:space="preserve">. While the race for 5G leadership and onwards to 6G is far from over,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rPr>
        <w:t xml:space="preserve">tates </w:t>
      </w:r>
      <w:r w:rsidRPr="00887F4D">
        <w:rPr>
          <w:rStyle w:val="StyleUnderline"/>
          <w:highlight w:val="cyan"/>
        </w:rPr>
        <w:t xml:space="preserve">is </w:t>
      </w:r>
      <w:r w:rsidRPr="00887F4D">
        <w:rPr>
          <w:rStyle w:val="Emphasis"/>
          <w:highlight w:val="cyan"/>
        </w:rPr>
        <w:t xml:space="preserve">now positioned to successfully compete </w:t>
      </w:r>
      <w:r w:rsidRPr="00887F4D">
        <w:rPr>
          <w:rStyle w:val="StyleUnderline"/>
          <w:highlight w:val="cyan"/>
        </w:rPr>
        <w:t>thanks to measures that have empowered innovation, entrepreneurialism, and enterprise</w:t>
      </w:r>
      <w:r w:rsidRPr="00887F4D">
        <w:rPr>
          <w:sz w:val="16"/>
        </w:rPr>
        <w:t xml:space="preserve">. Rather than trying to “be like China to beat China,” </w:t>
      </w:r>
      <w:proofErr w:type="spellStart"/>
      <w:r w:rsidRPr="00887F4D">
        <w:rPr>
          <w:sz w:val="16"/>
        </w:rPr>
        <w:t>Carr</w:t>
      </w:r>
      <w:proofErr w:type="spellEnd"/>
      <w:r w:rsidRPr="00887F4D">
        <w:rPr>
          <w:sz w:val="16"/>
        </w:rPr>
        <w:t xml:space="preserve"> noted, </w:t>
      </w:r>
      <w:r w:rsidRPr="00887F4D">
        <w:rPr>
          <w:rStyle w:val="StyleUnderline"/>
          <w:highlight w:val="cyan"/>
        </w:rPr>
        <w:t>the FCC</w:t>
      </w:r>
      <w:r w:rsidRPr="00887F4D">
        <w:rPr>
          <w:sz w:val="16"/>
        </w:rPr>
        <w:t xml:space="preserve"> instead </w:t>
      </w:r>
      <w:r w:rsidRPr="00887F4D">
        <w:rPr>
          <w:rStyle w:val="StyleUnderline"/>
          <w:highlight w:val="cyan"/>
        </w:rPr>
        <w:t xml:space="preserve">took steps to unleash America’s free enterprise mojo. The FCC </w:t>
      </w:r>
      <w:r w:rsidRPr="00887F4D">
        <w:rPr>
          <w:sz w:val="16"/>
          <w:highlight w:val="cyan"/>
        </w:rPr>
        <w:t xml:space="preserve">thus </w:t>
      </w:r>
      <w:r w:rsidRPr="00887F4D">
        <w:rPr>
          <w:rStyle w:val="StyleUnderline"/>
          <w:highlight w:val="cyan"/>
        </w:rPr>
        <w:t>moved to streamline approvals and</w:t>
      </w:r>
      <w:r w:rsidRPr="00005A78">
        <w:rPr>
          <w:rStyle w:val="StyleUnderline"/>
        </w:rPr>
        <w:t xml:space="preserve"> </w:t>
      </w:r>
      <w:r w:rsidRPr="00887F4D">
        <w:rPr>
          <w:rStyle w:val="StyleUnderline"/>
          <w:highlight w:val="cyan"/>
        </w:rPr>
        <w:t>cut</w:t>
      </w:r>
      <w:r w:rsidRPr="00005A78">
        <w:rPr>
          <w:rStyle w:val="StyleUnderline"/>
        </w:rPr>
        <w:t xml:space="preserve"> the </w:t>
      </w:r>
      <w:r w:rsidRPr="00887F4D">
        <w:rPr>
          <w:rStyle w:val="StyleUnderline"/>
          <w:highlight w:val="cyan"/>
        </w:rPr>
        <w:t>fees</w:t>
      </w:r>
      <w:r w:rsidRPr="00005A78">
        <w:rPr>
          <w:rStyle w:val="StyleUnderline"/>
        </w:rPr>
        <w:t xml:space="preserve"> local governments levied on cell site construction. </w:t>
      </w:r>
      <w:r w:rsidRPr="00887F4D">
        <w:rPr>
          <w:rStyle w:val="StyleUnderline"/>
          <w:highlight w:val="cyan"/>
        </w:rPr>
        <w:t>Freeing up spectrum</w:t>
      </w:r>
      <w:r w:rsidRPr="00005A78">
        <w:rPr>
          <w:rStyle w:val="StyleUnderline"/>
        </w:rPr>
        <w:t xml:space="preserve"> across low-, mid-, and high-band frequencies </w:t>
      </w:r>
      <w:r w:rsidRPr="00887F4D">
        <w:rPr>
          <w:rStyle w:val="StyleUnderline"/>
          <w:highlight w:val="cyan"/>
        </w:rPr>
        <w:t>allowed</w:t>
      </w:r>
      <w:r w:rsidRPr="00005A78">
        <w:rPr>
          <w:rStyle w:val="StyleUnderline"/>
        </w:rPr>
        <w:t xml:space="preserve"> for </w:t>
      </w:r>
      <w:r w:rsidRPr="00887F4D">
        <w:rPr>
          <w:rStyle w:val="StyleUnderline"/>
          <w:highlight w:val="cyan"/>
        </w:rPr>
        <w:t>U.S. carriers to innovate</w:t>
      </w:r>
      <w:r w:rsidRPr="00005A78">
        <w:rPr>
          <w:rStyle w:val="StyleUnderline"/>
        </w:rPr>
        <w:t xml:space="preserve"> by using different frequencies and combinations of coverage</w:t>
      </w:r>
      <w:r w:rsidRPr="00887F4D">
        <w:rPr>
          <w:sz w:val="16"/>
        </w:rPr>
        <w:t xml:space="preserve">. </w:t>
      </w:r>
    </w:p>
    <w:p w14:paraId="301DB7F1" w14:textId="77777777" w:rsidR="00F179CE" w:rsidRPr="00887F4D" w:rsidRDefault="00F179CE" w:rsidP="00F179CE">
      <w:pPr>
        <w:rPr>
          <w:sz w:val="16"/>
        </w:rPr>
      </w:pPr>
      <w:r w:rsidRPr="00887F4D">
        <w:rPr>
          <w:sz w:val="16"/>
        </w:rPr>
        <w:t xml:space="preserve">Once </w:t>
      </w:r>
      <w:proofErr w:type="gramStart"/>
      <w:r w:rsidRPr="00887F4D">
        <w:rPr>
          <w:sz w:val="16"/>
        </w:rPr>
        <w:t>again</w:t>
      </w:r>
      <w:proofErr w:type="gramEnd"/>
      <w:r w:rsidRPr="00887F4D">
        <w:rPr>
          <w:sz w:val="16"/>
        </w:rPr>
        <w:t xml:space="preserve"> the numbers tell the tale. In 2019, with that more streamlined framework in place, U.S. carriers built over 46,000 new cell sites, a </w:t>
      </w:r>
      <w:proofErr w:type="gramStart"/>
      <w:r w:rsidRPr="00887F4D">
        <w:rPr>
          <w:sz w:val="16"/>
        </w:rPr>
        <w:t>65 fold</w:t>
      </w:r>
      <w:proofErr w:type="gramEnd"/>
      <w:r w:rsidRPr="00887F4D">
        <w:rPr>
          <w:sz w:val="16"/>
        </w:rPr>
        <w:t xml:space="preserve"> increase. Meanwhile, internet speeds in the United States have more than tripled over the past four years, and more than 270 million Americans are now covered by 5G networks, helping to cut the digital divide separating the “haves” and “have nots” of this critical technology nearly in half. </w:t>
      </w:r>
    </w:p>
    <w:p w14:paraId="7F265756" w14:textId="77777777" w:rsidR="00F179CE" w:rsidRPr="00887F4D" w:rsidRDefault="00F179CE" w:rsidP="00F179CE">
      <w:pPr>
        <w:rPr>
          <w:sz w:val="16"/>
        </w:rPr>
      </w:pPr>
      <w:r w:rsidRPr="00887F4D">
        <w:rPr>
          <w:sz w:val="16"/>
        </w:rPr>
        <w:t xml:space="preserve">In recent years both the Trump and Biden administrations have also taken a strong stand against reliance on Chinese companies such as Huawei and ZTE for 5G technology. Under China’s national intelligence law, these companies are legally required to conduct intelligence gathering when asked to by the Chinese Communist Party, which routinely engages in digital spying on dissidents, steals intellectual property, and hacks foreign governments and corporations.  </w:t>
      </w:r>
    </w:p>
    <w:p w14:paraId="7CF186AF" w14:textId="77777777" w:rsidR="00F179CE" w:rsidRPr="00887F4D" w:rsidRDefault="00F179CE" w:rsidP="00F179CE">
      <w:pPr>
        <w:rPr>
          <w:sz w:val="16"/>
        </w:rPr>
      </w:pPr>
      <w:r w:rsidRPr="00887F4D">
        <w:rPr>
          <w:sz w:val="16"/>
        </w:rPr>
        <w:t xml:space="preserve">With Huawei already having finalized more 5G contracts than any other telecom company, more still needs to be done to convince allies and partners of the serious risks of relying on Chinese firms for critical digital infrastructure. The Biden administration took a positive step in calling out Beijing’s digital transgressions when it recently rallied a broad and unprecedented group of allies — including the European Union and for the first time, the NATO alliance — to publicly condemn Beijing for malign activities in cyberspace that include hacking Microsoft email systems used by many governments and international corporations. </w:t>
      </w:r>
    </w:p>
    <w:p w14:paraId="58C8DEEF" w14:textId="77777777" w:rsidR="00F179CE" w:rsidRPr="00887F4D" w:rsidRDefault="00F179CE" w:rsidP="00F179CE">
      <w:pPr>
        <w:rPr>
          <w:sz w:val="16"/>
        </w:rPr>
      </w:pPr>
      <w:r w:rsidRPr="00887F4D">
        <w:rPr>
          <w:sz w:val="16"/>
        </w:rPr>
        <w:t xml:space="preserve">The good news is that the 5G race is afoot, and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rPr>
        <w:t xml:space="preserve">tates </w:t>
      </w:r>
      <w:r w:rsidRPr="00887F4D">
        <w:rPr>
          <w:rStyle w:val="StyleUnderline"/>
          <w:highlight w:val="cyan"/>
        </w:rPr>
        <w:t>is n</w:t>
      </w:r>
      <w:r w:rsidRPr="00887F4D">
        <w:rPr>
          <w:rStyle w:val="Emphasis"/>
          <w:highlight w:val="cyan"/>
        </w:rPr>
        <w:t>ow in it to win it</w:t>
      </w:r>
      <w:r w:rsidRPr="00887F4D">
        <w:rPr>
          <w:sz w:val="16"/>
        </w:rPr>
        <w:t xml:space="preserve">. That success offers clear lessons for the way forward. First, when it comes to infrastructure, we need to pair investments with streamlined deregulatory measures that ensure we are not, as </w:t>
      </w:r>
      <w:proofErr w:type="spellStart"/>
      <w:r w:rsidRPr="00887F4D">
        <w:rPr>
          <w:sz w:val="16"/>
        </w:rPr>
        <w:t>Carr</w:t>
      </w:r>
      <w:proofErr w:type="spellEnd"/>
      <w:r w:rsidRPr="00887F4D">
        <w:rPr>
          <w:sz w:val="16"/>
        </w:rPr>
        <w:t xml:space="preserve"> put it, “hitting the brake and the gas at the same time.” Thus unleashed, </w:t>
      </w:r>
      <w:r w:rsidRPr="00887F4D">
        <w:rPr>
          <w:rStyle w:val="StyleUnderline"/>
        </w:rPr>
        <w:t xml:space="preserve">the </w:t>
      </w:r>
      <w:r w:rsidRPr="00887F4D">
        <w:rPr>
          <w:rStyle w:val="StyleUnderline"/>
          <w:highlight w:val="cyan"/>
        </w:rPr>
        <w:t>American free enterprise</w:t>
      </w:r>
      <w:r w:rsidRPr="00887F4D">
        <w:rPr>
          <w:rStyle w:val="StyleUnderline"/>
        </w:rPr>
        <w:t xml:space="preserve"> system </w:t>
      </w:r>
      <w:r w:rsidRPr="00887F4D">
        <w:rPr>
          <w:rStyle w:val="StyleUnderline"/>
          <w:highlight w:val="cyan"/>
        </w:rPr>
        <w:t>is more than a match for China’</w:t>
      </w:r>
      <w:r w:rsidRPr="00887F4D">
        <w:rPr>
          <w:rStyle w:val="StyleUnderline"/>
        </w:rPr>
        <w:t>s centralized planning model</w:t>
      </w:r>
      <w:r w:rsidRPr="00887F4D">
        <w:rPr>
          <w:sz w:val="16"/>
        </w:rPr>
        <w:t xml:space="preserve"> and insistence on iron-gripped government control of the private sector. </w:t>
      </w:r>
    </w:p>
    <w:p w14:paraId="2D1D5E4D" w14:textId="77777777" w:rsidR="00F179CE" w:rsidRPr="00887F4D" w:rsidRDefault="00F179CE" w:rsidP="00F179CE">
      <w:pPr>
        <w:rPr>
          <w:sz w:val="16"/>
        </w:rPr>
      </w:pPr>
    </w:p>
    <w:p w14:paraId="5AB783E4" w14:textId="77777777" w:rsidR="00F179CE" w:rsidRDefault="00F179CE" w:rsidP="00F179CE">
      <w:pPr>
        <w:pStyle w:val="Heading3"/>
      </w:pPr>
      <w:r>
        <w:lastRenderedPageBreak/>
        <w:t>No China Leadership</w:t>
      </w:r>
    </w:p>
    <w:p w14:paraId="4D4BAC73" w14:textId="77777777" w:rsidR="00F179CE" w:rsidRDefault="00F179CE" w:rsidP="00F179CE">
      <w:pPr>
        <w:rPr>
          <w:sz w:val="16"/>
        </w:rPr>
      </w:pPr>
    </w:p>
    <w:p w14:paraId="6B23A3D2" w14:textId="77777777" w:rsidR="00F179CE" w:rsidRDefault="00F179CE" w:rsidP="00F179CE">
      <w:pPr>
        <w:pStyle w:val="Heading4"/>
      </w:pPr>
      <w:r>
        <w:t>No Chinese 5G dominance.</w:t>
      </w:r>
    </w:p>
    <w:p w14:paraId="5150ACA5" w14:textId="77777777" w:rsidR="00F179CE" w:rsidRPr="00CE0C68" w:rsidRDefault="00F179CE" w:rsidP="00F179CE">
      <w:r w:rsidRPr="00CE0C68">
        <w:rPr>
          <w:rStyle w:val="Style13ptBold"/>
        </w:rPr>
        <w:t>SCMP 19</w:t>
      </w:r>
      <w:r>
        <w:rPr>
          <w:rStyle w:val="Style13ptBold"/>
        </w:rPr>
        <w:t>.</w:t>
      </w:r>
      <w:r w:rsidRPr="00CE0C68">
        <w:t xml:space="preserve"> South China Morning Post, citing a variety of experts, “China Experts: US Still Out Front </w:t>
      </w:r>
      <w:proofErr w:type="gramStart"/>
      <w:r w:rsidRPr="00CE0C68">
        <w:t>In</w:t>
      </w:r>
      <w:proofErr w:type="gramEnd"/>
      <w:r w:rsidRPr="00CE0C68">
        <w:t xml:space="preserve"> Tech Race Despite Pentagon Claim”, 11/3/2019, https://www.abacusnews.com/tech/china-experts-us-still-out-front-tech-race-despite-pentagon-claim/article/3036161</w:t>
      </w:r>
    </w:p>
    <w:p w14:paraId="1EFC0B70" w14:textId="77777777" w:rsidR="00F179CE" w:rsidRPr="00CE0C68" w:rsidRDefault="00F179CE" w:rsidP="00F179CE">
      <w:pPr>
        <w:rPr>
          <w:sz w:val="16"/>
        </w:rPr>
      </w:pPr>
      <w:r w:rsidRPr="00CE0C68">
        <w:rPr>
          <w:rStyle w:val="StyleUnderline"/>
        </w:rPr>
        <w:t xml:space="preserve">Chinese </w:t>
      </w:r>
      <w:r w:rsidRPr="00CE0C68">
        <w:rPr>
          <w:rStyle w:val="Emphasis"/>
          <w:highlight w:val="cyan"/>
        </w:rPr>
        <w:t>experts</w:t>
      </w:r>
      <w:r w:rsidRPr="00CE0C68">
        <w:rPr>
          <w:sz w:val="16"/>
        </w:rPr>
        <w:t xml:space="preserve"> have </w:t>
      </w:r>
      <w:r w:rsidRPr="00CE0C68">
        <w:rPr>
          <w:rStyle w:val="Emphasis"/>
          <w:highlight w:val="cyan"/>
        </w:rPr>
        <w:t>reject</w:t>
      </w:r>
      <w:r w:rsidRPr="00CE0C68">
        <w:rPr>
          <w:rStyle w:val="StyleUnderline"/>
        </w:rPr>
        <w:t xml:space="preserve">ed </w:t>
      </w:r>
      <w:r w:rsidRPr="00CE0C68">
        <w:rPr>
          <w:rStyle w:val="StyleUnderline"/>
          <w:highlight w:val="cyan"/>
        </w:rPr>
        <w:t>the claim</w:t>
      </w:r>
      <w:r w:rsidRPr="00CE0C68">
        <w:rPr>
          <w:sz w:val="16"/>
        </w:rPr>
        <w:t xml:space="preserve"> by a senior Pentagon official </w:t>
      </w:r>
      <w:r w:rsidRPr="00CE0C68">
        <w:rPr>
          <w:rStyle w:val="StyleUnderline"/>
        </w:rPr>
        <w:t xml:space="preserve">that the </w:t>
      </w:r>
      <w:r w:rsidRPr="00CE0C68">
        <w:rPr>
          <w:rStyle w:val="StyleUnderline"/>
          <w:highlight w:val="cyan"/>
        </w:rPr>
        <w:t xml:space="preserve">US is </w:t>
      </w:r>
      <w:proofErr w:type="gramStart"/>
      <w:r w:rsidRPr="00CE0C68">
        <w:rPr>
          <w:rStyle w:val="StyleUnderline"/>
          <w:highlight w:val="cyan"/>
        </w:rPr>
        <w:t>lagging</w:t>
      </w:r>
      <w:r w:rsidRPr="00CE0C68">
        <w:rPr>
          <w:rStyle w:val="StyleUnderline"/>
        </w:rPr>
        <w:t xml:space="preserve"> behind</w:t>
      </w:r>
      <w:proofErr w:type="gramEnd"/>
      <w:r w:rsidRPr="00CE0C68">
        <w:rPr>
          <w:rStyle w:val="StyleUnderline"/>
        </w:rPr>
        <w:t xml:space="preserve"> </w:t>
      </w:r>
      <w:r w:rsidRPr="00CE0C68">
        <w:rPr>
          <w:rStyle w:val="StyleUnderline"/>
          <w:highlight w:val="cyan"/>
        </w:rPr>
        <w:t>China in</w:t>
      </w:r>
      <w:r w:rsidRPr="00CE0C68">
        <w:rPr>
          <w:sz w:val="16"/>
        </w:rPr>
        <w:t xml:space="preserve"> some </w:t>
      </w:r>
      <w:r w:rsidRPr="00CE0C68">
        <w:rPr>
          <w:rStyle w:val="StyleUnderline"/>
        </w:rPr>
        <w:t>key dual-use technologies</w:t>
      </w:r>
      <w:r w:rsidRPr="00CE0C68">
        <w:rPr>
          <w:sz w:val="16"/>
        </w:rPr>
        <w:t>.</w:t>
      </w:r>
    </w:p>
    <w:p w14:paraId="464F84D4" w14:textId="77777777" w:rsidR="00F179CE" w:rsidRPr="00CE0C68" w:rsidRDefault="00F179CE" w:rsidP="00F179CE">
      <w:pPr>
        <w:rPr>
          <w:sz w:val="16"/>
        </w:rPr>
      </w:pPr>
      <w:r w:rsidRPr="00CE0C68">
        <w:rPr>
          <w:sz w:val="16"/>
        </w:rPr>
        <w:t xml:space="preserve">Michael </w:t>
      </w:r>
      <w:r w:rsidRPr="00CE0C68">
        <w:rPr>
          <w:rStyle w:val="StyleUnderline"/>
        </w:rPr>
        <w:t>Brown</w:t>
      </w:r>
      <w:r w:rsidRPr="00CE0C68">
        <w:rPr>
          <w:sz w:val="16"/>
        </w:rPr>
        <w:t xml:space="preserve">, director of the US Department of </w:t>
      </w:r>
      <w:proofErr w:type="spellStart"/>
      <w:r w:rsidRPr="00CE0C68">
        <w:rPr>
          <w:sz w:val="16"/>
        </w:rPr>
        <w:t>Defence’s</w:t>
      </w:r>
      <w:proofErr w:type="spellEnd"/>
      <w:r w:rsidRPr="00CE0C68">
        <w:rPr>
          <w:sz w:val="16"/>
        </w:rPr>
        <w:t xml:space="preserve"> innovation unit, </w:t>
      </w:r>
      <w:r w:rsidRPr="00CE0C68">
        <w:rPr>
          <w:rStyle w:val="StyleUnderline"/>
        </w:rPr>
        <w:t>said</w:t>
      </w:r>
      <w:r w:rsidRPr="00CE0C68">
        <w:rPr>
          <w:sz w:val="16"/>
        </w:rPr>
        <w:t xml:space="preserve"> at a seminar </w:t>
      </w:r>
      <w:r w:rsidRPr="00CE0C68">
        <w:rPr>
          <w:rStyle w:val="StyleUnderline"/>
        </w:rPr>
        <w:t>earlier</w:t>
      </w:r>
      <w:r w:rsidRPr="00CE0C68">
        <w:rPr>
          <w:sz w:val="16"/>
        </w:rPr>
        <w:t xml:space="preserve"> this week </w:t>
      </w:r>
      <w:r w:rsidRPr="00CE0C68">
        <w:rPr>
          <w:rStyle w:val="StyleUnderline"/>
        </w:rPr>
        <w:t>that China was</w:t>
      </w:r>
      <w:r w:rsidRPr="00CE0C68">
        <w:rPr>
          <w:sz w:val="16"/>
        </w:rPr>
        <w:t xml:space="preserve"> either </w:t>
      </w:r>
      <w:r w:rsidRPr="00CE0C68">
        <w:rPr>
          <w:rStyle w:val="StyleUnderline"/>
        </w:rPr>
        <w:t>competitive</w:t>
      </w:r>
      <w:r w:rsidRPr="00CE0C68">
        <w:rPr>
          <w:sz w:val="16"/>
        </w:rPr>
        <w:t xml:space="preserve"> or catching up </w:t>
      </w:r>
      <w:r w:rsidRPr="00CE0C68">
        <w:rPr>
          <w:rStyle w:val="StyleUnderline"/>
        </w:rPr>
        <w:t>in the areas of</w:t>
      </w:r>
      <w:r w:rsidRPr="00CE0C68">
        <w:rPr>
          <w:sz w:val="16"/>
        </w:rPr>
        <w:t xml:space="preserve"> </w:t>
      </w:r>
      <w:proofErr w:type="spellStart"/>
      <w:r w:rsidRPr="00CE0C68">
        <w:rPr>
          <w:sz w:val="16"/>
        </w:rPr>
        <w:t>hypersonics</w:t>
      </w:r>
      <w:proofErr w:type="spellEnd"/>
      <w:r w:rsidRPr="00CE0C68">
        <w:rPr>
          <w:sz w:val="16"/>
        </w:rPr>
        <w:t xml:space="preserve">, artificial intelligence, quantum sciences, </w:t>
      </w:r>
      <w:r w:rsidRPr="00CE0C68">
        <w:rPr>
          <w:rStyle w:val="Emphasis"/>
          <w:highlight w:val="cyan"/>
        </w:rPr>
        <w:t>5G</w:t>
      </w:r>
      <w:r w:rsidRPr="00CE0C68">
        <w:rPr>
          <w:rStyle w:val="StyleUnderline"/>
        </w:rPr>
        <w:t xml:space="preserve"> mobile networks</w:t>
      </w:r>
      <w:r w:rsidRPr="00CE0C68">
        <w:rPr>
          <w:sz w:val="16"/>
        </w:rPr>
        <w:t>, genetic engineering, and space.</w:t>
      </w:r>
    </w:p>
    <w:p w14:paraId="73A79B3E" w14:textId="77777777" w:rsidR="00F179CE" w:rsidRPr="00CE0C68" w:rsidRDefault="00F179CE" w:rsidP="00F179CE">
      <w:pPr>
        <w:rPr>
          <w:sz w:val="16"/>
        </w:rPr>
      </w:pPr>
      <w:proofErr w:type="gramStart"/>
      <w:r w:rsidRPr="00CE0C68">
        <w:rPr>
          <w:sz w:val="16"/>
        </w:rPr>
        <w:t>With the exception of</w:t>
      </w:r>
      <w:proofErr w:type="gramEnd"/>
      <w:r w:rsidRPr="00CE0C68">
        <w:rPr>
          <w:sz w:val="16"/>
        </w:rPr>
        <w:t xml:space="preserve"> </w:t>
      </w:r>
      <w:proofErr w:type="spellStart"/>
      <w:r w:rsidRPr="00CE0C68">
        <w:rPr>
          <w:sz w:val="16"/>
        </w:rPr>
        <w:t>hypersonics</w:t>
      </w:r>
      <w:proofErr w:type="spellEnd"/>
      <w:r w:rsidRPr="00CE0C68">
        <w:rPr>
          <w:sz w:val="16"/>
        </w:rPr>
        <w:t>, these technologies had not only military applications but were also critical for long-term economic prosperity, making them important to the future of US-China competition, he said.</w:t>
      </w:r>
    </w:p>
    <w:p w14:paraId="7FFB9EBE" w14:textId="77777777" w:rsidR="00F179CE" w:rsidRPr="00CE0C68" w:rsidRDefault="00F179CE" w:rsidP="00F179CE">
      <w:pPr>
        <w:rPr>
          <w:sz w:val="16"/>
        </w:rPr>
      </w:pPr>
      <w:r w:rsidRPr="00CE0C68">
        <w:rPr>
          <w:sz w:val="16"/>
        </w:rPr>
        <w:t>“I believe that national security and economic security are inextricably linked,” Brown told the think tank Centre for Strategic and International Studies in Washington.</w:t>
      </w:r>
    </w:p>
    <w:p w14:paraId="7305DDB9" w14:textId="77777777" w:rsidR="00F179CE" w:rsidRPr="00CE0C68" w:rsidRDefault="00F179CE" w:rsidP="00F179CE">
      <w:pPr>
        <w:rPr>
          <w:sz w:val="16"/>
        </w:rPr>
      </w:pPr>
      <w:r w:rsidRPr="00CE0C68">
        <w:rPr>
          <w:sz w:val="16"/>
        </w:rPr>
        <w:t>China prepares to send its own astronauts to the moon 50 years after Apollo 11</w:t>
      </w:r>
    </w:p>
    <w:p w14:paraId="43180867" w14:textId="77777777" w:rsidR="00F179CE" w:rsidRPr="00CE0C68" w:rsidRDefault="00F179CE" w:rsidP="00F179CE">
      <w:pPr>
        <w:rPr>
          <w:sz w:val="16"/>
        </w:rPr>
      </w:pPr>
      <w:r w:rsidRPr="00CE0C68">
        <w:rPr>
          <w:sz w:val="16"/>
        </w:rPr>
        <w:t xml:space="preserve">But Chinese experts said </w:t>
      </w:r>
      <w:r w:rsidRPr="00CE0C68">
        <w:rPr>
          <w:rStyle w:val="StyleUnderline"/>
          <w:highlight w:val="cyan"/>
        </w:rPr>
        <w:t xml:space="preserve">China’s progress had been </w:t>
      </w:r>
      <w:r w:rsidRPr="00CE0C68">
        <w:rPr>
          <w:rStyle w:val="Emphasis"/>
          <w:highlight w:val="cyan"/>
        </w:rPr>
        <w:t>exaggerated</w:t>
      </w:r>
      <w:r w:rsidRPr="00CE0C68">
        <w:rPr>
          <w:rStyle w:val="StyleUnderline"/>
        </w:rPr>
        <w:t xml:space="preserve"> and many of </w:t>
      </w:r>
      <w:r w:rsidRPr="00CE0C68">
        <w:rPr>
          <w:rStyle w:val="StyleUnderline"/>
          <w:highlight w:val="cyan"/>
        </w:rPr>
        <w:t xml:space="preserve">its achievements were </w:t>
      </w:r>
      <w:r w:rsidRPr="00CE0C68">
        <w:rPr>
          <w:rStyle w:val="Emphasis"/>
          <w:highlight w:val="cyan"/>
        </w:rPr>
        <w:t>only partial</w:t>
      </w:r>
      <w:r w:rsidRPr="00CE0C68">
        <w:rPr>
          <w:rStyle w:val="Emphasis"/>
        </w:rPr>
        <w:t xml:space="preserve"> successes</w:t>
      </w:r>
      <w:r w:rsidRPr="00CE0C68">
        <w:rPr>
          <w:rStyle w:val="StyleUnderline"/>
        </w:rPr>
        <w:t xml:space="preserve"> so far</w:t>
      </w:r>
      <w:r w:rsidRPr="00CE0C68">
        <w:rPr>
          <w:sz w:val="16"/>
        </w:rPr>
        <w:t>.</w:t>
      </w:r>
    </w:p>
    <w:p w14:paraId="0C073D8C" w14:textId="77777777" w:rsidR="00F179CE" w:rsidRPr="00CE0C68" w:rsidRDefault="00F179CE" w:rsidP="00F179CE">
      <w:pPr>
        <w:rPr>
          <w:sz w:val="16"/>
        </w:rPr>
      </w:pPr>
      <w:r w:rsidRPr="00CE0C68">
        <w:rPr>
          <w:sz w:val="16"/>
        </w:rPr>
        <w:t xml:space="preserve">Hong Kong-based military commentator Song </w:t>
      </w:r>
      <w:proofErr w:type="spellStart"/>
      <w:r w:rsidRPr="00CE0C68">
        <w:rPr>
          <w:sz w:val="16"/>
        </w:rPr>
        <w:t>Zhongping</w:t>
      </w:r>
      <w:proofErr w:type="spellEnd"/>
      <w:r w:rsidRPr="00CE0C68">
        <w:rPr>
          <w:sz w:val="16"/>
        </w:rPr>
        <w:t xml:space="preserve"> said </w:t>
      </w:r>
      <w:r w:rsidRPr="00CE0C68">
        <w:rPr>
          <w:rStyle w:val="StyleUnderline"/>
        </w:rPr>
        <w:t xml:space="preserve">the </w:t>
      </w:r>
      <w:r w:rsidRPr="00CE0C68">
        <w:rPr>
          <w:rStyle w:val="StyleUnderline"/>
          <w:highlight w:val="cyan"/>
        </w:rPr>
        <w:t>US had been “</w:t>
      </w:r>
      <w:r w:rsidRPr="00CE0C68">
        <w:rPr>
          <w:rStyle w:val="Emphasis"/>
          <w:highlight w:val="cyan"/>
        </w:rPr>
        <w:t>unarguably</w:t>
      </w:r>
      <w:r w:rsidRPr="00CE0C68">
        <w:rPr>
          <w:rStyle w:val="StyleUnderline"/>
          <w:highlight w:val="cyan"/>
        </w:rPr>
        <w:t xml:space="preserve"> more </w:t>
      </w:r>
      <w:r w:rsidRPr="00CE0C68">
        <w:rPr>
          <w:rStyle w:val="Emphasis"/>
          <w:highlight w:val="cyan"/>
        </w:rPr>
        <w:t>successful</w:t>
      </w:r>
      <w:r w:rsidRPr="00CE0C68">
        <w:rPr>
          <w:rStyle w:val="StyleUnderline"/>
          <w:highlight w:val="cyan"/>
        </w:rPr>
        <w:t xml:space="preserve"> and </w:t>
      </w:r>
      <w:r w:rsidRPr="00CE0C68">
        <w:rPr>
          <w:rStyle w:val="Emphasis"/>
          <w:highlight w:val="cyan"/>
        </w:rPr>
        <w:t>experienced</w:t>
      </w:r>
      <w:r w:rsidRPr="00CE0C68">
        <w:rPr>
          <w:rStyle w:val="StyleUnderline"/>
          <w:highlight w:val="cyan"/>
        </w:rPr>
        <w:t xml:space="preserve">, </w:t>
      </w:r>
      <w:r w:rsidRPr="00CE0C68">
        <w:rPr>
          <w:rStyle w:val="Emphasis"/>
          <w:highlight w:val="cyan"/>
        </w:rPr>
        <w:t>far ahead</w:t>
      </w:r>
      <w:r w:rsidRPr="00CE0C68">
        <w:rPr>
          <w:rStyle w:val="StyleUnderline"/>
        </w:rPr>
        <w:t xml:space="preserve"> of anyone”</w:t>
      </w:r>
      <w:r w:rsidRPr="00CE0C68">
        <w:rPr>
          <w:sz w:val="16"/>
        </w:rPr>
        <w:t xml:space="preserve"> in space technology. “Look at Project Apollo and the Space Shuttle </w:t>
      </w:r>
      <w:proofErr w:type="spellStart"/>
      <w:r w:rsidRPr="00CE0C68">
        <w:rPr>
          <w:sz w:val="16"/>
        </w:rPr>
        <w:t>programme</w:t>
      </w:r>
      <w:proofErr w:type="spellEnd"/>
      <w:r w:rsidRPr="00CE0C68">
        <w:rPr>
          <w:sz w:val="16"/>
        </w:rPr>
        <w:t xml:space="preserve"> – decades later no other country has ever matched those achievements,” he said.</w:t>
      </w:r>
    </w:p>
    <w:p w14:paraId="0CD0ED71" w14:textId="77777777" w:rsidR="00F179CE" w:rsidRPr="00CE0C68" w:rsidRDefault="00F179CE" w:rsidP="00F179CE">
      <w:pPr>
        <w:rPr>
          <w:sz w:val="16"/>
        </w:rPr>
      </w:pPr>
      <w:r w:rsidRPr="00CE0C68">
        <w:rPr>
          <w:rStyle w:val="StyleUnderline"/>
          <w:highlight w:val="cyan"/>
        </w:rPr>
        <w:t>Despite</w:t>
      </w:r>
      <w:r w:rsidRPr="00CE0C68">
        <w:rPr>
          <w:rStyle w:val="StyleUnderline"/>
        </w:rPr>
        <w:t xml:space="preserve"> breakthroughs in</w:t>
      </w:r>
      <w:r w:rsidRPr="00CE0C68">
        <w:rPr>
          <w:sz w:val="16"/>
        </w:rPr>
        <w:t xml:space="preserve"> certain fields like </w:t>
      </w:r>
      <w:r w:rsidRPr="00CE0C68">
        <w:rPr>
          <w:rStyle w:val="Emphasis"/>
          <w:highlight w:val="cyan"/>
        </w:rPr>
        <w:t>5G</w:t>
      </w:r>
      <w:r w:rsidRPr="00CE0C68">
        <w:rPr>
          <w:rStyle w:val="StyleUnderline"/>
          <w:highlight w:val="cyan"/>
        </w:rPr>
        <w:t>, there was</w:t>
      </w:r>
      <w:r w:rsidRPr="00CE0C68">
        <w:rPr>
          <w:rStyle w:val="StyleUnderline"/>
        </w:rPr>
        <w:t xml:space="preserve"> more </w:t>
      </w:r>
      <w:r w:rsidRPr="00CE0C68">
        <w:rPr>
          <w:rStyle w:val="Emphasis"/>
        </w:rPr>
        <w:t xml:space="preserve">generally </w:t>
      </w:r>
      <w:r w:rsidRPr="00CE0C68">
        <w:rPr>
          <w:rStyle w:val="Emphasis"/>
          <w:highlight w:val="cyan"/>
        </w:rPr>
        <w:t>a clear gap</w:t>
      </w:r>
      <w:r w:rsidRPr="00CE0C68">
        <w:rPr>
          <w:rStyle w:val="StyleUnderline"/>
          <w:highlight w:val="cyan"/>
        </w:rPr>
        <w:t xml:space="preserve"> between </w:t>
      </w:r>
      <w:r w:rsidRPr="00CE0C68">
        <w:rPr>
          <w:rStyle w:val="Emphasis"/>
          <w:highlight w:val="cyan"/>
        </w:rPr>
        <w:t>China</w:t>
      </w:r>
      <w:r w:rsidRPr="00CE0C68">
        <w:rPr>
          <w:rStyle w:val="StyleUnderline"/>
        </w:rPr>
        <w:t xml:space="preserve">’s digital information and electronics technologies </w:t>
      </w:r>
      <w:r w:rsidRPr="00CE0C68">
        <w:rPr>
          <w:rStyle w:val="StyleUnderline"/>
          <w:highlight w:val="cyan"/>
        </w:rPr>
        <w:t>and</w:t>
      </w:r>
      <w:r w:rsidRPr="00CE0C68">
        <w:rPr>
          <w:rStyle w:val="StyleUnderline"/>
        </w:rPr>
        <w:t xml:space="preserve"> the </w:t>
      </w:r>
      <w:r w:rsidRPr="00CE0C68">
        <w:rPr>
          <w:rStyle w:val="Emphasis"/>
          <w:highlight w:val="cyan"/>
        </w:rPr>
        <w:t>world</w:t>
      </w:r>
      <w:r w:rsidRPr="00CE0C68">
        <w:rPr>
          <w:rStyle w:val="Emphasis"/>
        </w:rPr>
        <w:t xml:space="preserve">’s technological </w:t>
      </w:r>
      <w:r w:rsidRPr="00CE0C68">
        <w:rPr>
          <w:rStyle w:val="Emphasis"/>
          <w:highlight w:val="cyan"/>
        </w:rPr>
        <w:t>leaders</w:t>
      </w:r>
      <w:r w:rsidRPr="00CE0C68">
        <w:rPr>
          <w:rStyle w:val="StyleUnderline"/>
        </w:rPr>
        <w:t>, according to Beijing-based naval expert</w:t>
      </w:r>
      <w:r w:rsidRPr="00CE0C68">
        <w:rPr>
          <w:sz w:val="16"/>
        </w:rPr>
        <w:t xml:space="preserve"> Li </w:t>
      </w:r>
      <w:proofErr w:type="spellStart"/>
      <w:r w:rsidRPr="00CE0C68">
        <w:rPr>
          <w:rStyle w:val="StyleUnderline"/>
        </w:rPr>
        <w:t>Jie</w:t>
      </w:r>
      <w:proofErr w:type="spellEnd"/>
      <w:r w:rsidRPr="00CE0C68">
        <w:rPr>
          <w:sz w:val="16"/>
        </w:rPr>
        <w:t>.</w:t>
      </w:r>
    </w:p>
    <w:p w14:paraId="4631C9C3" w14:textId="77777777" w:rsidR="00F179CE" w:rsidRPr="00CE0C68" w:rsidRDefault="00F179CE" w:rsidP="00F179CE">
      <w:pPr>
        <w:rPr>
          <w:sz w:val="12"/>
          <w:szCs w:val="18"/>
        </w:rPr>
      </w:pPr>
      <w:r w:rsidRPr="00CE0C68">
        <w:rPr>
          <w:sz w:val="12"/>
          <w:szCs w:val="18"/>
        </w:rPr>
        <w:t xml:space="preserve">In the field of </w:t>
      </w:r>
      <w:proofErr w:type="spellStart"/>
      <w:r w:rsidRPr="00CE0C68">
        <w:rPr>
          <w:sz w:val="12"/>
          <w:szCs w:val="18"/>
        </w:rPr>
        <w:t>hypersonics</w:t>
      </w:r>
      <w:proofErr w:type="spellEnd"/>
      <w:r w:rsidRPr="00CE0C68">
        <w:rPr>
          <w:sz w:val="12"/>
          <w:szCs w:val="18"/>
        </w:rPr>
        <w:t>,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7F162324" w14:textId="77777777" w:rsidR="00F179CE" w:rsidRPr="00CE0C68" w:rsidRDefault="00F179CE" w:rsidP="00F179CE">
      <w:pPr>
        <w:rPr>
          <w:sz w:val="12"/>
          <w:szCs w:val="18"/>
        </w:rPr>
      </w:pPr>
      <w:r w:rsidRPr="00CE0C68">
        <w:rPr>
          <w:sz w:val="12"/>
          <w:szCs w:val="18"/>
        </w:rPr>
        <w:t xml:space="preserve">China exhibited hypersonic missiles and drones at last month’s National Day </w:t>
      </w:r>
      <w:proofErr w:type="gramStart"/>
      <w:r w:rsidRPr="00CE0C68">
        <w:rPr>
          <w:sz w:val="12"/>
          <w:szCs w:val="18"/>
        </w:rPr>
        <w:t>parade, and</w:t>
      </w:r>
      <w:proofErr w:type="gramEnd"/>
      <w:r w:rsidRPr="00CE0C68">
        <w:rPr>
          <w:sz w:val="12"/>
          <w:szCs w:val="18"/>
        </w:rPr>
        <w:t xml:space="preserve"> has just launched a commercial 5G – fifth generation mobile network – service on Friday, which is the biggest in the world.</w:t>
      </w:r>
    </w:p>
    <w:p w14:paraId="0F4F0C19" w14:textId="77777777" w:rsidR="00F179CE" w:rsidRPr="00CE0C68" w:rsidRDefault="00F179CE" w:rsidP="00F179CE">
      <w:pPr>
        <w:rPr>
          <w:sz w:val="12"/>
          <w:szCs w:val="18"/>
        </w:rPr>
      </w:pPr>
      <w:r w:rsidRPr="00CE0C68">
        <w:rPr>
          <w:sz w:val="12"/>
          <w:szCs w:val="18"/>
        </w:rPr>
        <w:t>Huawei, China’s telecommunication giant has won contracts to construct the 5G infrastructures for many countries, despite the US campaign to ban Huawei equipment over security concerns.</w:t>
      </w:r>
    </w:p>
    <w:p w14:paraId="668FE3D6" w14:textId="77777777" w:rsidR="00F179CE" w:rsidRPr="00CE0C68" w:rsidRDefault="00F179CE" w:rsidP="00F179CE">
      <w:pPr>
        <w:rPr>
          <w:sz w:val="12"/>
          <w:szCs w:val="18"/>
        </w:rPr>
      </w:pPr>
      <w:r w:rsidRPr="00CE0C68">
        <w:rPr>
          <w:sz w:val="12"/>
          <w:szCs w:val="18"/>
        </w:rPr>
        <w:t xml:space="preserve">Brown said China was “already ahead of the US in quantum sciences” – citing the Chinese launch in 2016 of </w:t>
      </w:r>
      <w:proofErr w:type="spellStart"/>
      <w:r w:rsidRPr="00CE0C68">
        <w:rPr>
          <w:sz w:val="12"/>
          <w:szCs w:val="18"/>
        </w:rPr>
        <w:t>Micius</w:t>
      </w:r>
      <w:proofErr w:type="spellEnd"/>
      <w:r w:rsidRPr="00CE0C68">
        <w:rPr>
          <w:sz w:val="12"/>
          <w:szCs w:val="18"/>
        </w:rPr>
        <w:t xml:space="preserve">, the world’s first quantum communications satellite. China had also made more launches into space than the US in 2018 as it speeded up its space </w:t>
      </w:r>
      <w:proofErr w:type="spellStart"/>
      <w:r w:rsidRPr="00CE0C68">
        <w:rPr>
          <w:sz w:val="12"/>
          <w:szCs w:val="18"/>
        </w:rPr>
        <w:t>programme</w:t>
      </w:r>
      <w:proofErr w:type="spellEnd"/>
      <w:r w:rsidRPr="00CE0C68">
        <w:rPr>
          <w:sz w:val="12"/>
          <w:szCs w:val="18"/>
        </w:rPr>
        <w:t>, he said.</w:t>
      </w:r>
    </w:p>
    <w:p w14:paraId="392470E5" w14:textId="77777777" w:rsidR="00F179CE" w:rsidRPr="00CE0C68" w:rsidRDefault="00F179CE" w:rsidP="00F179CE">
      <w:pPr>
        <w:rPr>
          <w:sz w:val="12"/>
          <w:szCs w:val="18"/>
        </w:rPr>
      </w:pPr>
      <w:r w:rsidRPr="00CE0C68">
        <w:rPr>
          <w:sz w:val="12"/>
          <w:szCs w:val="18"/>
        </w:rPr>
        <w:t xml:space="preserve">Brown added the US had used Chinese equipment for genome sequencing, which meant China had more data on the genetic sequencing of the US population than the US itself, he said, and the US was also playing “a </w:t>
      </w:r>
      <w:proofErr w:type="gramStart"/>
      <w:r w:rsidRPr="00CE0C68">
        <w:rPr>
          <w:sz w:val="12"/>
          <w:szCs w:val="18"/>
        </w:rPr>
        <w:t>catch up</w:t>
      </w:r>
      <w:proofErr w:type="gramEnd"/>
      <w:r w:rsidRPr="00CE0C68">
        <w:rPr>
          <w:sz w:val="12"/>
          <w:szCs w:val="18"/>
        </w:rPr>
        <w:t xml:space="preserve"> game” with China in AI-based facial recognition.</w:t>
      </w:r>
    </w:p>
    <w:p w14:paraId="460BC719" w14:textId="77777777" w:rsidR="00F179CE" w:rsidRPr="00CE0C68" w:rsidRDefault="00F179CE" w:rsidP="00F179CE">
      <w:pPr>
        <w:rPr>
          <w:sz w:val="12"/>
          <w:szCs w:val="18"/>
        </w:rPr>
      </w:pPr>
      <w:r w:rsidRPr="00CE0C68">
        <w:rPr>
          <w:sz w:val="12"/>
          <w:szCs w:val="18"/>
        </w:rPr>
        <w:t>5G is available now in China for just US$18</w:t>
      </w:r>
    </w:p>
    <w:p w14:paraId="4CE1F5FA" w14:textId="77777777" w:rsidR="00F179CE" w:rsidRPr="00CE0C68" w:rsidRDefault="00F179CE" w:rsidP="00F179CE">
      <w:pPr>
        <w:rPr>
          <w:sz w:val="16"/>
        </w:rPr>
      </w:pPr>
      <w:r w:rsidRPr="00CE0C68">
        <w:rPr>
          <w:rStyle w:val="StyleUnderline"/>
          <w:highlight w:val="cyan"/>
        </w:rPr>
        <w:t>For</w:t>
      </w:r>
      <w:r w:rsidRPr="00CE0C68">
        <w:rPr>
          <w:rStyle w:val="StyleUnderline"/>
        </w:rPr>
        <w:t xml:space="preserve"> the past</w:t>
      </w:r>
      <w:r w:rsidRPr="00CE0C68">
        <w:rPr>
          <w:sz w:val="16"/>
        </w:rPr>
        <w:t xml:space="preserve"> 50 to </w:t>
      </w:r>
      <w:r w:rsidRPr="00CE0C68">
        <w:rPr>
          <w:rStyle w:val="Emphasis"/>
          <w:highlight w:val="cyan"/>
        </w:rPr>
        <w:t>80 years</w:t>
      </w:r>
      <w:r w:rsidRPr="00CE0C68">
        <w:rPr>
          <w:rStyle w:val="StyleUnderline"/>
        </w:rPr>
        <w:t xml:space="preserve">, the </w:t>
      </w:r>
      <w:r w:rsidRPr="00CE0C68">
        <w:rPr>
          <w:rStyle w:val="StyleUnderline"/>
          <w:highlight w:val="cyan"/>
        </w:rPr>
        <w:t>US</w:t>
      </w:r>
      <w:r w:rsidRPr="00CE0C68">
        <w:rPr>
          <w:rStyle w:val="StyleUnderline"/>
        </w:rPr>
        <w:t xml:space="preserve"> had </w:t>
      </w:r>
      <w:r w:rsidRPr="00CE0C68">
        <w:rPr>
          <w:rStyle w:val="Emphasis"/>
          <w:highlight w:val="cyan"/>
        </w:rPr>
        <w:t>led</w:t>
      </w:r>
      <w:r w:rsidRPr="00CE0C68">
        <w:rPr>
          <w:rStyle w:val="Emphasis"/>
        </w:rPr>
        <w:t xml:space="preserve"> the way</w:t>
      </w:r>
      <w:r w:rsidRPr="00CE0C68">
        <w:rPr>
          <w:rStyle w:val="StyleUnderline"/>
        </w:rPr>
        <w:t xml:space="preserve"> </w:t>
      </w:r>
      <w:r w:rsidRPr="00CE0C68">
        <w:rPr>
          <w:rStyle w:val="StyleUnderline"/>
          <w:highlight w:val="cyan"/>
        </w:rPr>
        <w:t xml:space="preserve">and </w:t>
      </w:r>
      <w:r w:rsidRPr="00CE0C68">
        <w:rPr>
          <w:rStyle w:val="Emphasis"/>
          <w:highlight w:val="cyan"/>
        </w:rPr>
        <w:t>set</w:t>
      </w:r>
      <w:r w:rsidRPr="00CE0C68">
        <w:rPr>
          <w:rStyle w:val="Emphasis"/>
        </w:rPr>
        <w:t xml:space="preserve"> the </w:t>
      </w:r>
      <w:r w:rsidRPr="00CE0C68">
        <w:rPr>
          <w:rStyle w:val="Emphasis"/>
          <w:highlight w:val="cyan"/>
        </w:rPr>
        <w:t>standards</w:t>
      </w:r>
      <w:r w:rsidRPr="00CE0C68">
        <w:rPr>
          <w:rStyle w:val="StyleUnderline"/>
          <w:highlight w:val="cyan"/>
        </w:rPr>
        <w:t xml:space="preserve"> in </w:t>
      </w:r>
      <w:r w:rsidRPr="00CE0C68">
        <w:rPr>
          <w:rStyle w:val="Emphasis"/>
          <w:highlight w:val="cyan"/>
        </w:rPr>
        <w:t xml:space="preserve">almost </w:t>
      </w:r>
      <w:proofErr w:type="gramStart"/>
      <w:r w:rsidRPr="00CE0C68">
        <w:rPr>
          <w:rStyle w:val="Emphasis"/>
          <w:highlight w:val="cyan"/>
        </w:rPr>
        <w:t>all</w:t>
      </w:r>
      <w:r w:rsidRPr="00CE0C68">
        <w:rPr>
          <w:rStyle w:val="StyleUnderline"/>
        </w:rPr>
        <w:t xml:space="preserve"> important</w:t>
      </w:r>
      <w:proofErr w:type="gramEnd"/>
      <w:r w:rsidRPr="00CE0C68">
        <w:rPr>
          <w:rStyle w:val="StyleUnderline"/>
        </w:rPr>
        <w:t xml:space="preserve"> </w:t>
      </w:r>
      <w:r w:rsidRPr="00CE0C68">
        <w:rPr>
          <w:rStyle w:val="Emphasis"/>
          <w:highlight w:val="cyan"/>
        </w:rPr>
        <w:t>tech</w:t>
      </w:r>
      <w:r w:rsidRPr="00CE0C68">
        <w:rPr>
          <w:rStyle w:val="StyleUnderline"/>
        </w:rPr>
        <w:t>nologies and industries</w:t>
      </w:r>
      <w:r w:rsidRPr="00CE0C68">
        <w:rPr>
          <w:sz w:val="16"/>
        </w:rPr>
        <w:t xml:space="preserve">, he said. </w:t>
      </w:r>
      <w:r w:rsidRPr="00CE0C68">
        <w:rPr>
          <w:rStyle w:val="StyleUnderline"/>
        </w:rPr>
        <w:t xml:space="preserve">In doing so, the US had been able </w:t>
      </w:r>
      <w:r w:rsidRPr="00CE0C68">
        <w:rPr>
          <w:rStyle w:val="StyleUnderline"/>
          <w:highlight w:val="cyan"/>
        </w:rPr>
        <w:t>to</w:t>
      </w:r>
      <w:r w:rsidRPr="00CE0C68">
        <w:rPr>
          <w:rStyle w:val="StyleUnderline"/>
        </w:rPr>
        <w:t xml:space="preserve"> build and </w:t>
      </w:r>
      <w:r w:rsidRPr="00CE0C68">
        <w:rPr>
          <w:rStyle w:val="StyleUnderline"/>
          <w:highlight w:val="cyan"/>
        </w:rPr>
        <w:t xml:space="preserve">shape a </w:t>
      </w:r>
      <w:r w:rsidRPr="00CE0C68">
        <w:rPr>
          <w:rStyle w:val="Emphasis"/>
          <w:highlight w:val="cyan"/>
        </w:rPr>
        <w:t>global ecosystem</w:t>
      </w:r>
      <w:r w:rsidRPr="00CE0C68">
        <w:rPr>
          <w:rStyle w:val="StyleUnderline"/>
        </w:rPr>
        <w:t xml:space="preserve"> and </w:t>
      </w:r>
      <w:r w:rsidRPr="00CE0C68">
        <w:rPr>
          <w:rStyle w:val="Emphasis"/>
        </w:rPr>
        <w:t>enjoy its advantages</w:t>
      </w:r>
      <w:r w:rsidRPr="00CE0C68">
        <w:rPr>
          <w:rStyle w:val="StyleUnderline"/>
        </w:rPr>
        <w:t xml:space="preserve"> since the end of World War II</w:t>
      </w:r>
      <w:r w:rsidRPr="00CE0C68">
        <w:rPr>
          <w:sz w:val="16"/>
        </w:rPr>
        <w:t>.</w:t>
      </w:r>
    </w:p>
    <w:p w14:paraId="13A6673E" w14:textId="77777777" w:rsidR="00F179CE" w:rsidRPr="00CE0C68" w:rsidRDefault="00F179CE" w:rsidP="00F179CE">
      <w:pPr>
        <w:rPr>
          <w:sz w:val="16"/>
        </w:rPr>
      </w:pPr>
      <w:r w:rsidRPr="00CE0C68">
        <w:rPr>
          <w:sz w:val="16"/>
        </w:rPr>
        <w:t>But, Brown warned, for China to set the pace for these technologies would be “game-changing”.</w:t>
      </w:r>
    </w:p>
    <w:p w14:paraId="71D36CD1" w14:textId="77777777" w:rsidR="00F179CE" w:rsidRPr="00CE0C68" w:rsidRDefault="00F179CE" w:rsidP="00F179CE">
      <w:pPr>
        <w:rPr>
          <w:sz w:val="16"/>
        </w:rPr>
      </w:pPr>
      <w:r w:rsidRPr="00CE0C6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57029013" w14:textId="77777777" w:rsidR="00F179CE" w:rsidRDefault="00F179CE" w:rsidP="00F179CE">
      <w:pPr>
        <w:rPr>
          <w:sz w:val="16"/>
        </w:rPr>
      </w:pPr>
    </w:p>
    <w:p w14:paraId="185E1660" w14:textId="77777777" w:rsidR="00F179CE" w:rsidRDefault="00F179CE" w:rsidP="00F179CE">
      <w:pPr>
        <w:pStyle w:val="Heading3"/>
      </w:pPr>
      <w:r>
        <w:lastRenderedPageBreak/>
        <w:t>No Race---1NC</w:t>
      </w:r>
    </w:p>
    <w:p w14:paraId="6C8D22CF" w14:textId="77777777" w:rsidR="00F179CE" w:rsidRDefault="00F179CE" w:rsidP="00F179CE">
      <w:pPr>
        <w:pStyle w:val="Heading4"/>
      </w:pPr>
      <w:r>
        <w:t>The “race” is a telecom-industry funded myth.</w:t>
      </w:r>
    </w:p>
    <w:p w14:paraId="7D7D5967" w14:textId="77777777" w:rsidR="00F179CE" w:rsidRDefault="00F179CE" w:rsidP="00F179CE">
      <w:proofErr w:type="spellStart"/>
      <w:r>
        <w:t>Nilay</w:t>
      </w:r>
      <w:proofErr w:type="spellEnd"/>
      <w:r>
        <w:t xml:space="preserve"> </w:t>
      </w:r>
      <w:r w:rsidRPr="00F7424A">
        <w:rPr>
          <w:rStyle w:val="Style13ptBold"/>
        </w:rPr>
        <w:t>Patel 19</w:t>
      </w:r>
      <w:r>
        <w:t xml:space="preserve">. "Wait, why the hell is the ‘race to 5G’ even a </w:t>
      </w:r>
      <w:proofErr w:type="gramStart"/>
      <w:r>
        <w:t>race?.</w:t>
      </w:r>
      <w:proofErr w:type="gramEnd"/>
      <w:r>
        <w:t>" Verge. 5-23-2019. https://www.theverge.com/2019/5/23/18637213/5g-race-us-leadership-china-fcc-lte</w:t>
      </w:r>
    </w:p>
    <w:p w14:paraId="4CDBCE83" w14:textId="77777777" w:rsidR="00F179CE" w:rsidRPr="00F7424A" w:rsidRDefault="00F179CE" w:rsidP="00F179CE">
      <w:pPr>
        <w:rPr>
          <w:rStyle w:val="Emphasis"/>
        </w:rPr>
      </w:pPr>
      <w:r w:rsidRPr="00F7424A">
        <w:rPr>
          <w:rStyle w:val="StyleUnderline"/>
          <w:highlight w:val="cyan"/>
        </w:rPr>
        <w:t xml:space="preserve">This race is </w:t>
      </w:r>
      <w:r w:rsidRPr="00F7424A">
        <w:rPr>
          <w:rStyle w:val="Emphasis"/>
          <w:highlight w:val="cyan"/>
        </w:rPr>
        <w:t xml:space="preserve">imaginary </w:t>
      </w:r>
      <w:proofErr w:type="gramStart"/>
      <w:r w:rsidRPr="00F7424A">
        <w:rPr>
          <w:rStyle w:val="Emphasis"/>
          <w:highlight w:val="cyan"/>
        </w:rPr>
        <w:t>bullshit</w:t>
      </w:r>
      <w:proofErr w:type="gramEnd"/>
      <w:r w:rsidRPr="00F7424A">
        <w:rPr>
          <w:sz w:val="16"/>
        </w:rPr>
        <w:t xml:space="preserve">. It’s being </w:t>
      </w:r>
      <w:r w:rsidRPr="00F7424A">
        <w:rPr>
          <w:rStyle w:val="StyleUnderline"/>
          <w:highlight w:val="cyan"/>
        </w:rPr>
        <w:t>foisted on us by</w:t>
      </w:r>
      <w:r w:rsidRPr="00F7424A">
        <w:rPr>
          <w:rStyle w:val="StyleUnderline"/>
        </w:rPr>
        <w:t xml:space="preserve"> </w:t>
      </w:r>
      <w:r w:rsidRPr="00F7424A">
        <w:rPr>
          <w:rStyle w:val="Emphasis"/>
        </w:rPr>
        <w:t xml:space="preserve">huge </w:t>
      </w:r>
      <w:r w:rsidRPr="00F7424A">
        <w:rPr>
          <w:rStyle w:val="Emphasis"/>
          <w:highlight w:val="cyan"/>
        </w:rPr>
        <w:t>telecom companies</w:t>
      </w:r>
      <w:r w:rsidRPr="00F7424A">
        <w:rPr>
          <w:sz w:val="16"/>
        </w:rPr>
        <w:t xml:space="preserve"> </w:t>
      </w:r>
      <w:r w:rsidRPr="00F7424A">
        <w:rPr>
          <w:rStyle w:val="StyleUnderline"/>
        </w:rPr>
        <w:t>that</w:t>
      </w:r>
      <w:r w:rsidRPr="00F7424A">
        <w:rPr>
          <w:sz w:val="16"/>
        </w:rPr>
        <w:t xml:space="preserve"> know internet access is fundamentally a commodity and </w:t>
      </w:r>
      <w:r w:rsidRPr="00F7424A">
        <w:rPr>
          <w:rStyle w:val="StyleUnderline"/>
        </w:rPr>
        <w:t>want something new to sell at high prices instead of competing to improve service and lower prices on the networks they have</w:t>
      </w:r>
      <w:r w:rsidRPr="00F7424A">
        <w:rPr>
          <w:sz w:val="16"/>
        </w:rPr>
        <w:t xml:space="preserve">. After all, </w:t>
      </w:r>
      <w:r w:rsidRPr="00F7424A">
        <w:rPr>
          <w:rStyle w:val="StyleUnderline"/>
          <w:highlight w:val="cyan"/>
        </w:rPr>
        <w:t>the</w:t>
      </w:r>
      <w:r w:rsidRPr="00F7424A">
        <w:rPr>
          <w:sz w:val="16"/>
        </w:rPr>
        <w:t xml:space="preserve"> </w:t>
      </w:r>
      <w:r w:rsidRPr="00F7424A">
        <w:rPr>
          <w:rStyle w:val="Emphasis"/>
          <w:highlight w:val="cyan"/>
        </w:rPr>
        <w:t>U</w:t>
      </w:r>
      <w:r w:rsidRPr="00F7424A">
        <w:rPr>
          <w:sz w:val="16"/>
        </w:rPr>
        <w:t xml:space="preserve">nited </w:t>
      </w:r>
      <w:r w:rsidRPr="00F7424A">
        <w:rPr>
          <w:rStyle w:val="Emphasis"/>
          <w:highlight w:val="cyan"/>
        </w:rPr>
        <w:t>S</w:t>
      </w:r>
      <w:r w:rsidRPr="00F7424A">
        <w:rPr>
          <w:sz w:val="16"/>
        </w:rPr>
        <w:t xml:space="preserve">tates </w:t>
      </w:r>
      <w:r w:rsidRPr="00F7424A">
        <w:rPr>
          <w:rStyle w:val="Emphasis"/>
          <w:highlight w:val="cyan"/>
        </w:rPr>
        <w:t>“won” the “race” for LTE</w:t>
      </w:r>
      <w:r w:rsidRPr="00F7424A">
        <w:rPr>
          <w:sz w:val="16"/>
        </w:rPr>
        <w:t xml:space="preserve">, but it bears repeating: our LTE networks are among the slowest in the world, and our prices among the highest. </w:t>
      </w:r>
      <w:r w:rsidRPr="00F7424A">
        <w:rPr>
          <w:rStyle w:val="StyleUnderline"/>
          <w:highlight w:val="cyan"/>
        </w:rPr>
        <w:t>What did</w:t>
      </w:r>
      <w:r w:rsidRPr="00F7424A">
        <w:rPr>
          <w:rStyle w:val="StyleUnderline"/>
        </w:rPr>
        <w:t xml:space="preserve"> </w:t>
      </w:r>
      <w:proofErr w:type="gramStart"/>
      <w:r w:rsidRPr="00F7424A">
        <w:rPr>
          <w:rStyle w:val="StyleUnderline"/>
        </w:rPr>
        <w:t>winning</w:t>
      </w:r>
      <w:proofErr w:type="gramEnd"/>
      <w:r w:rsidRPr="00F7424A">
        <w:rPr>
          <w:rStyle w:val="StyleUnderline"/>
        </w:rPr>
        <w:t xml:space="preserve"> </w:t>
      </w:r>
      <w:r w:rsidRPr="00F7424A">
        <w:rPr>
          <w:rStyle w:val="StyleUnderline"/>
          <w:highlight w:val="cyan"/>
        </w:rPr>
        <w:t>that</w:t>
      </w:r>
      <w:r w:rsidRPr="00F7424A">
        <w:rPr>
          <w:rStyle w:val="StyleUnderline"/>
        </w:rPr>
        <w:t xml:space="preserve"> race </w:t>
      </w:r>
      <w:r w:rsidRPr="00F7424A">
        <w:rPr>
          <w:rStyle w:val="StyleUnderline"/>
          <w:highlight w:val="cyan"/>
        </w:rPr>
        <w:t>accomplish</w:t>
      </w:r>
      <w:r w:rsidRPr="00F7424A">
        <w:rPr>
          <w:rStyle w:val="StyleUnderline"/>
        </w:rPr>
        <w:t xml:space="preserve"> for the millions of people across the country that still can’t get a reliable LTE signal</w:t>
      </w:r>
      <w:r w:rsidRPr="00F7424A">
        <w:rPr>
          <w:rStyle w:val="Emphasis"/>
          <w:highlight w:val="cyan"/>
        </w:rPr>
        <w:t>?</w:t>
      </w:r>
    </w:p>
    <w:p w14:paraId="278E4870" w14:textId="77777777" w:rsidR="00F179CE" w:rsidRPr="00F7424A" w:rsidRDefault="00F179CE" w:rsidP="00F179CE">
      <w:r w:rsidRPr="00F7424A">
        <w:rPr>
          <w:sz w:val="16"/>
        </w:rPr>
        <w:t xml:space="preserve">All I’m asking is that </w:t>
      </w:r>
      <w:r w:rsidRPr="00F7424A">
        <w:rPr>
          <w:rStyle w:val="StyleUnderline"/>
        </w:rPr>
        <w:t>the next time you hear a wireless industry person talk about the “race” to 5G, stop and ask them why it’s a race</w:t>
      </w:r>
      <w:r w:rsidRPr="00F7424A">
        <w:rPr>
          <w:sz w:val="16"/>
        </w:rPr>
        <w:t xml:space="preserve">. </w:t>
      </w:r>
      <w:r w:rsidRPr="00F7424A">
        <w:rPr>
          <w:rStyle w:val="StyleUnderline"/>
        </w:rPr>
        <w:t>Ask who the competitors are, and what happens if we come in second place</w:t>
      </w:r>
      <w:r w:rsidRPr="00F7424A">
        <w:rPr>
          <w:sz w:val="16"/>
        </w:rPr>
        <w:t xml:space="preserve">. See if you buy the answer. I suspect </w:t>
      </w:r>
      <w:r w:rsidRPr="00F7424A">
        <w:rPr>
          <w:rStyle w:val="StyleUnderline"/>
          <w:highlight w:val="cyan"/>
        </w:rPr>
        <w:t xml:space="preserve">you </w:t>
      </w:r>
      <w:r w:rsidRPr="00F7424A">
        <w:rPr>
          <w:rStyle w:val="Emphasis"/>
          <w:highlight w:val="cyan"/>
        </w:rPr>
        <w:t>won’t hear anything convincing</w:t>
      </w:r>
      <w:r w:rsidRPr="00F7424A">
        <w:rPr>
          <w:sz w:val="16"/>
        </w:rPr>
        <w:t>.</w:t>
      </w:r>
    </w:p>
    <w:p w14:paraId="187DCA28" w14:textId="77777777" w:rsidR="00F179CE" w:rsidRDefault="00F179CE" w:rsidP="00F179CE"/>
    <w:p w14:paraId="2CC10F5D" w14:textId="77777777" w:rsidR="00F179CE" w:rsidRPr="00AD41FE" w:rsidRDefault="00F179CE" w:rsidP="00F179CE">
      <w:pPr>
        <w:pStyle w:val="Heading2"/>
      </w:pPr>
      <w:r>
        <w:lastRenderedPageBreak/>
        <w:t>Comity</w:t>
      </w:r>
    </w:p>
    <w:p w14:paraId="05772A6C" w14:textId="77777777" w:rsidR="00F179CE" w:rsidRPr="00AD41FE" w:rsidRDefault="00F179CE" w:rsidP="00F179CE">
      <w:pPr>
        <w:pStyle w:val="Heading3"/>
        <w:rPr>
          <w:rFonts w:asciiTheme="majorHAnsi" w:hAnsiTheme="majorHAnsi" w:cstheme="majorHAnsi"/>
        </w:rPr>
      </w:pPr>
      <w:r>
        <w:rPr>
          <w:rFonts w:asciiTheme="majorHAnsi" w:hAnsiTheme="majorHAnsi" w:cstheme="majorHAnsi"/>
        </w:rPr>
        <w:lastRenderedPageBreak/>
        <w:t>1NC – Circumvention</w:t>
      </w:r>
    </w:p>
    <w:p w14:paraId="47A31739" w14:textId="77777777" w:rsidR="00F179CE" w:rsidRPr="00BF4985" w:rsidRDefault="00F179CE" w:rsidP="00F179CE">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56BEC311" w14:textId="77777777" w:rsidR="00F179CE" w:rsidRPr="00BF4985" w:rsidRDefault="00F179CE" w:rsidP="00F179CE">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xml:space="preserve">. Commission for Protection of Competition, The Republic of Serbia. </w:t>
      </w:r>
      <w:proofErr w:type="spellStart"/>
      <w:r w:rsidRPr="00BF4985">
        <w:rPr>
          <w:rFonts w:asciiTheme="majorHAnsi" w:hAnsiTheme="majorHAnsi" w:cstheme="majorHAnsi"/>
        </w:rPr>
        <w:t>Dejan</w:t>
      </w:r>
      <w:proofErr w:type="spellEnd"/>
      <w:r w:rsidRPr="00BF4985">
        <w:rPr>
          <w:rFonts w:asciiTheme="majorHAnsi" w:hAnsiTheme="majorHAnsi" w:cstheme="majorHAnsi"/>
        </w:rPr>
        <w:t xml:space="preserve"> </w:t>
      </w:r>
      <w:proofErr w:type="spellStart"/>
      <w:r w:rsidRPr="00BF4985">
        <w:rPr>
          <w:rFonts w:asciiTheme="majorHAnsi" w:hAnsiTheme="majorHAnsi" w:cstheme="majorHAnsi"/>
        </w:rPr>
        <w:t>Trifunovic</w:t>
      </w:r>
      <w:proofErr w:type="spellEnd"/>
      <w:r w:rsidRPr="00BF4985">
        <w:rPr>
          <w:rFonts w:asciiTheme="majorHAnsi" w:hAnsiTheme="majorHAnsi" w:cstheme="maj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F4E4973" w14:textId="77777777" w:rsidR="00F179CE" w:rsidRDefault="00F179CE" w:rsidP="00F179CE">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w:t>
      </w:r>
      <w:proofErr w:type="spellStart"/>
      <w:r w:rsidRPr="00BF4985">
        <w:rPr>
          <w:rFonts w:asciiTheme="majorHAnsi" w:hAnsiTheme="majorHAnsi" w:cstheme="majorHAnsi"/>
          <w:sz w:val="16"/>
        </w:rPr>
        <w:t>Hylton</w:t>
      </w:r>
      <w:proofErr w:type="spellEnd"/>
      <w:r w:rsidRPr="00BF4985">
        <w:rPr>
          <w:rFonts w:asciiTheme="majorHAnsi" w:hAnsiTheme="majorHAnsi" w:cstheme="majorHAnsi"/>
          <w:sz w:val="16"/>
        </w:rPr>
        <w:t xml:space="preserve">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w:t>
      </w:r>
    </w:p>
    <w:p w14:paraId="2964BEA9" w14:textId="77777777" w:rsidR="00F179CE" w:rsidRDefault="00F179CE" w:rsidP="00F179CE">
      <w:pPr>
        <w:rPr>
          <w:rStyle w:val="Emphasis"/>
          <w:rFonts w:asciiTheme="majorHAnsi" w:hAnsiTheme="majorHAnsi" w:cstheme="majorHAnsi"/>
        </w:rPr>
      </w:pPr>
    </w:p>
    <w:p w14:paraId="18F312DE" w14:textId="77777777" w:rsidR="00F179CE" w:rsidRDefault="00F179CE" w:rsidP="00F179CE">
      <w:pPr>
        <w:rPr>
          <w:rStyle w:val="Emphasis"/>
          <w:rFonts w:asciiTheme="majorHAnsi" w:hAnsiTheme="majorHAnsi" w:cstheme="majorHAnsi"/>
        </w:rPr>
      </w:pPr>
    </w:p>
    <w:p w14:paraId="40278E56" w14:textId="77777777" w:rsidR="00F179CE" w:rsidRDefault="00F179CE" w:rsidP="00F179CE">
      <w:pPr>
        <w:rPr>
          <w:rStyle w:val="Emphasis"/>
          <w:rFonts w:asciiTheme="majorHAnsi" w:hAnsiTheme="majorHAnsi" w:cstheme="majorHAnsi"/>
        </w:rPr>
      </w:pPr>
    </w:p>
    <w:p w14:paraId="488C6237" w14:textId="77777777" w:rsidR="00F179CE" w:rsidRPr="00BF4985" w:rsidRDefault="00F179CE" w:rsidP="00F179CE">
      <w:pPr>
        <w:rPr>
          <w:rStyle w:val="Emphasis"/>
          <w:rFonts w:asciiTheme="majorHAnsi" w:hAnsiTheme="majorHAnsi" w:cstheme="majorHAnsi"/>
        </w:rPr>
      </w:pPr>
      <w:r w:rsidRPr="00BF4985">
        <w:rPr>
          <w:rStyle w:val="Emphasis"/>
          <w:rFonts w:asciiTheme="majorHAnsi" w:hAnsiTheme="majorHAnsi" w:cstheme="majorHAnsi"/>
        </w:rPr>
        <w:t>variable</w:t>
      </w:r>
      <w:r w:rsidRPr="00BF4985">
        <w:rPr>
          <w:rFonts w:asciiTheme="majorHAnsi" w:hAnsiTheme="majorHAnsi" w:cstheme="majorHAnsi"/>
          <w:sz w:val="16"/>
        </w:rPr>
        <w:t xml:space="preserve"> that is defined in the paper by D. Kaufmann, A. </w:t>
      </w:r>
      <w:proofErr w:type="spellStart"/>
      <w:r w:rsidRPr="00BF4985">
        <w:rPr>
          <w:rFonts w:asciiTheme="majorHAnsi" w:hAnsiTheme="majorHAnsi" w:cstheme="majorHAnsi"/>
          <w:sz w:val="16"/>
        </w:rPr>
        <w:t>Kraay</w:t>
      </w:r>
      <w:proofErr w:type="spellEnd"/>
      <w:r w:rsidRPr="00BF4985">
        <w:rPr>
          <w:rFonts w:asciiTheme="majorHAnsi" w:hAnsiTheme="majorHAnsi" w:cstheme="majorHAnsi"/>
          <w:sz w:val="16"/>
        </w:rPr>
        <w:t xml:space="preserve"> and M. </w:t>
      </w:r>
      <w:proofErr w:type="spellStart"/>
      <w:r w:rsidRPr="00BF4985">
        <w:rPr>
          <w:rFonts w:asciiTheme="majorHAnsi" w:hAnsiTheme="majorHAnsi" w:cstheme="majorHAnsi"/>
          <w:sz w:val="16"/>
        </w:rPr>
        <w:t>Mastruzzi</w:t>
      </w:r>
      <w:proofErr w:type="spellEnd"/>
      <w:r w:rsidRPr="00BF4985">
        <w:rPr>
          <w:rFonts w:asciiTheme="majorHAnsi" w:hAnsiTheme="majorHAnsi" w:cstheme="majorHAnsi"/>
          <w:sz w:val="16"/>
        </w:rPr>
        <w:t xml:space="preserve">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 xml:space="preserve">not </w:t>
      </w:r>
      <w:proofErr w:type="gramStart"/>
      <w:r w:rsidRPr="00BF4985">
        <w:rPr>
          <w:rStyle w:val="Emphasis"/>
          <w:rFonts w:asciiTheme="majorHAnsi" w:hAnsiTheme="majorHAnsi" w:cstheme="majorHAnsi"/>
          <w:highlight w:val="cyan"/>
        </w:rPr>
        <w:t>significant</w:t>
      </w:r>
      <w:proofErr w:type="gramEnd"/>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4CA0C42D" w14:textId="77777777" w:rsidR="00F179CE" w:rsidRPr="00BF4985" w:rsidRDefault="00F179CE" w:rsidP="00F179CE">
      <w:pPr>
        <w:rPr>
          <w:rFonts w:asciiTheme="majorHAnsi" w:hAnsiTheme="majorHAnsi" w:cstheme="majorHAnsi"/>
        </w:rPr>
      </w:pPr>
    </w:p>
    <w:p w14:paraId="4E92D747" w14:textId="77777777" w:rsidR="00F179CE" w:rsidRPr="00AD41FE" w:rsidRDefault="00F179CE" w:rsidP="00F179CE">
      <w:pPr>
        <w:pStyle w:val="Heading3"/>
        <w:rPr>
          <w:rFonts w:asciiTheme="majorHAnsi" w:hAnsiTheme="majorHAnsi" w:cstheme="majorHAnsi"/>
        </w:rPr>
      </w:pPr>
      <w:r w:rsidRPr="00BF4985">
        <w:rPr>
          <w:rFonts w:asciiTheme="majorHAnsi" w:hAnsiTheme="majorHAnsi" w:cstheme="majorHAnsi"/>
        </w:rPr>
        <w:lastRenderedPageBreak/>
        <w:t>1NC</w:t>
      </w:r>
      <w:r>
        <w:rPr>
          <w:rFonts w:asciiTheme="majorHAnsi" w:hAnsiTheme="majorHAnsi" w:cstheme="majorHAnsi"/>
        </w:rPr>
        <w:t xml:space="preserve"> – Clog</w:t>
      </w:r>
    </w:p>
    <w:p w14:paraId="72598BF7" w14:textId="77777777" w:rsidR="00F179CE" w:rsidRPr="00BF4985" w:rsidRDefault="00F179CE" w:rsidP="00F179CE">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705B8660" w14:textId="77777777" w:rsidR="00F179CE" w:rsidRPr="00BF4985" w:rsidRDefault="00F179CE" w:rsidP="00F179CE">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023F16A0" w14:textId="77777777" w:rsidR="00F179CE" w:rsidRPr="00BF4985" w:rsidRDefault="00F179CE" w:rsidP="00F179CE">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953B471" w14:textId="77777777" w:rsidR="00F179CE" w:rsidRPr="00BF4985" w:rsidRDefault="00F179CE" w:rsidP="00F179CE">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rPr>
        <w:t xml:space="preserve">for </w:t>
      </w:r>
      <w:proofErr w:type="gramStart"/>
      <w:r w:rsidRPr="00BF4985">
        <w:rPr>
          <w:rStyle w:val="StyleUnderline"/>
          <w:rFonts w:asciiTheme="majorHAnsi" w:hAnsiTheme="majorHAnsi" w:cstheme="majorHAnsi"/>
          <w:sz w:val="16"/>
          <w:szCs w:val="16"/>
        </w:rPr>
        <w:t>a number of</w:t>
      </w:r>
      <w:proofErr w:type="gramEnd"/>
      <w:r w:rsidRPr="00BF4985">
        <w:rPr>
          <w:rStyle w:val="StyleUnderline"/>
          <w:rFonts w:asciiTheme="majorHAnsi" w:hAnsiTheme="majorHAnsi" w:cstheme="majorHAnsi"/>
          <w:sz w:val="16"/>
          <w:szCs w:val="16"/>
        </w:rPr>
        <w:t xml:space="preserve"> reasons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sz w:val="16"/>
          <w:szCs w:val="16"/>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BF4985">
        <w:rPr>
          <w:rStyle w:val="StyleUnderline"/>
          <w:rFonts w:asciiTheme="majorHAnsi" w:hAnsiTheme="majorHAnsi" w:cstheme="majorHAnsi"/>
          <w:sz w:val="16"/>
          <w:szCs w:val="16"/>
        </w:rPr>
        <w:t>indus</w:t>
      </w:r>
      <w:proofErr w:type="spellEnd"/>
      <w:r w:rsidRPr="00BF4985">
        <w:rPr>
          <w:rStyle w:val="StyleUnderline"/>
          <w:rFonts w:asciiTheme="majorHAnsi" w:hAnsiTheme="majorHAnsi" w:cstheme="majorHAnsi"/>
          <w:sz w:val="16"/>
          <w:szCs w:val="16"/>
        </w:rPr>
        <w:t>-try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rPr>
        <w:t xml:space="preserve">. </w:t>
      </w:r>
      <w:r w:rsidRPr="00BF4985">
        <w:rPr>
          <w:rStyle w:val="Emphasis"/>
          <w:rFonts w:asciiTheme="majorHAnsi" w:hAnsiTheme="majorHAnsi" w:cstheme="majorHAnsi"/>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w:t>
      </w:r>
      <w:proofErr w:type="gramStart"/>
      <w:r w:rsidRPr="00BF4985">
        <w:rPr>
          <w:rFonts w:asciiTheme="majorHAnsi" w:hAnsiTheme="majorHAnsi" w:cstheme="majorHAnsi"/>
          <w:sz w:val="16"/>
        </w:rPr>
        <w:t>particular political</w:t>
      </w:r>
      <w:proofErr w:type="gramEnd"/>
      <w:r w:rsidRPr="00BF4985">
        <w:rPr>
          <w:rFonts w:asciiTheme="majorHAnsi" w:hAnsiTheme="majorHAnsi" w:cstheme="majorHAnsi"/>
          <w:sz w:val="16"/>
        </w:rPr>
        <w:t xml:space="preserve"> and historical circumstances of the EU is a separate question. </w:t>
      </w:r>
      <w:proofErr w:type="gramStart"/>
      <w:r w:rsidRPr="00BF4985">
        <w:rPr>
          <w:rFonts w:asciiTheme="majorHAnsi" w:hAnsiTheme="majorHAnsi" w:cstheme="majorHAnsi"/>
          <w:sz w:val="16"/>
        </w:rPr>
        <w:t>But,</w:t>
      </w:r>
      <w:proofErr w:type="gramEnd"/>
      <w:r w:rsidRPr="00BF4985">
        <w:rPr>
          <w:rFonts w:asciiTheme="majorHAnsi" w:hAnsiTheme="majorHAnsi" w:cstheme="majorHAnsi"/>
          <w:sz w:val="16"/>
        </w:rPr>
        <w:t xml:space="preserve"> </w:t>
      </w:r>
      <w:proofErr w:type="spellStart"/>
      <w:r w:rsidRPr="00BF4985">
        <w:rPr>
          <w:rStyle w:val="StyleUnderline"/>
          <w:rFonts w:asciiTheme="majorHAnsi" w:hAnsiTheme="majorHAnsi" w:cstheme="majorHAnsi"/>
        </w:rPr>
        <w:t>undoubt-edly</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would open the floodgates 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w:t>
      </w:r>
      <w:proofErr w:type="spellStart"/>
      <w:r w:rsidRPr="00BF4985">
        <w:rPr>
          <w:rStyle w:val="StyleUnderline"/>
          <w:rFonts w:asciiTheme="majorHAnsi" w:hAnsiTheme="majorHAnsi" w:cstheme="majorHAnsi"/>
        </w:rPr>
        <w:t>ment</w:t>
      </w:r>
      <w:proofErr w:type="spellEnd"/>
      <w:r w:rsidRPr="00BF4985">
        <w:rPr>
          <w:rStyle w:val="StyleUnderline"/>
          <w:rFonts w:asciiTheme="majorHAnsi" w:hAnsiTheme="majorHAnsi" w:cstheme="majorHAnsi"/>
        </w:rPr>
        <w:t>.</w:t>
      </w:r>
      <w:r w:rsidRPr="00BF4985">
        <w:rPr>
          <w:rStyle w:val="StyleUnderline"/>
          <w:rFonts w:asciiTheme="majorHAnsi" w:hAnsiTheme="majorHAnsi" w:cstheme="majorHAnsi"/>
          <w:sz w:val="16"/>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w:t>
      </w:r>
      <w:proofErr w:type="spellStart"/>
      <w:r w:rsidRPr="00BF4985">
        <w:rPr>
          <w:rStyle w:val="Emphasis"/>
          <w:rFonts w:asciiTheme="majorHAnsi" w:hAnsiTheme="majorHAnsi" w:cstheme="majorHAnsi"/>
          <w:highlight w:val="cyan"/>
        </w:rPr>
        <w:t>dora's</w:t>
      </w:r>
      <w:proofErr w:type="spellEnd"/>
      <w:r w:rsidRPr="00BF4985">
        <w:rPr>
          <w:rStyle w:val="Emphasis"/>
          <w:rFonts w:asciiTheme="majorHAnsi" w:hAnsiTheme="majorHAnsi" w:cstheme="majorHAnsi"/>
          <w:highlight w:val="cyan"/>
        </w:rPr>
        <w:t xml:space="preserve">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concerns that are currently kept in check. Chief among them is the use of antitrust laws to evade democratically and judicially established rules and legal precedent. </w:t>
      </w:r>
      <w:r w:rsidRPr="00BF4985">
        <w:rPr>
          <w:rStyle w:val="StyleUnderline"/>
          <w:rFonts w:asciiTheme="majorHAnsi" w:hAnsiTheme="majorHAnsi" w:cstheme="majorHAnsi"/>
          <w:sz w:val="16"/>
          <w:szCs w:val="16"/>
        </w:rPr>
        <w:t>When consider-</w:t>
      </w:r>
      <w:proofErr w:type="spellStart"/>
      <w:r w:rsidRPr="00BF4985">
        <w:rPr>
          <w:rStyle w:val="StyleUnderline"/>
          <w:rFonts w:asciiTheme="majorHAnsi" w:hAnsiTheme="majorHAnsi" w:cstheme="majorHAnsi"/>
          <w:sz w:val="16"/>
          <w:szCs w:val="16"/>
        </w:rPr>
        <w:t>ing</w:t>
      </w:r>
      <w:proofErr w:type="spellEnd"/>
      <w:r w:rsidRPr="00BF4985">
        <w:rPr>
          <w:rStyle w:val="StyleUnderline"/>
          <w:rFonts w:asciiTheme="majorHAnsi" w:hAnsiTheme="majorHAnsi" w:cstheme="majorHAnsi"/>
          <w:sz w:val="16"/>
          <w:szCs w:val="16"/>
        </w:rPr>
        <w:t xml:space="preserve"> this question, it is important to see beyond any </w:t>
      </w:r>
      <w:proofErr w:type="gramStart"/>
      <w:r w:rsidRPr="00BF4985">
        <w:rPr>
          <w:rStyle w:val="StyleUnderline"/>
          <w:rFonts w:asciiTheme="majorHAnsi" w:hAnsiTheme="majorHAnsi" w:cstheme="majorHAnsi"/>
          <w:sz w:val="16"/>
          <w:szCs w:val="16"/>
        </w:rPr>
        <w:t>particular set</w:t>
      </w:r>
      <w:proofErr w:type="gramEnd"/>
      <w:r w:rsidRPr="00BF4985">
        <w:rPr>
          <w:rStyle w:val="StyleUnderline"/>
          <w:rFonts w:asciiTheme="majorHAnsi" w:hAnsiTheme="majorHAnsi" w:cstheme="majorHAnsi"/>
          <w:sz w:val="16"/>
          <w:szCs w:val="16"/>
        </w:rPr>
        <w:t xml:space="preserve"> of firms that enforcement </w:t>
      </w:r>
      <w:proofErr w:type="spellStart"/>
      <w:r w:rsidRPr="00BF4985">
        <w:rPr>
          <w:rStyle w:val="StyleUnderline"/>
          <w:rFonts w:asciiTheme="majorHAnsi" w:hAnsiTheme="majorHAnsi" w:cstheme="majorHAnsi"/>
          <w:sz w:val="16"/>
          <w:szCs w:val="16"/>
        </w:rPr>
        <w:t>offi-cials</w:t>
      </w:r>
      <w:proofErr w:type="spellEnd"/>
      <w:r w:rsidRPr="00BF4985">
        <w:rPr>
          <w:rStyle w:val="StyleUnderline"/>
          <w:rFonts w:asciiTheme="majorHAnsi" w:hAnsiTheme="majorHAnsi" w:cstheme="majorHAnsi"/>
          <w:sz w:val="16"/>
          <w:szCs w:val="16"/>
        </w:rPr>
        <w:t xml:space="preserve">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 xml:space="preserve">An antitrust law expanded to consider the full scope of soft concerns that the EU aims at will not be employed against only politically disfavored companies, companies in other jurisdictions, or </w:t>
      </w:r>
      <w:proofErr w:type="gramStart"/>
      <w:r w:rsidRPr="00BF4985">
        <w:rPr>
          <w:rStyle w:val="StyleUnderline"/>
          <w:rFonts w:asciiTheme="majorHAnsi" w:hAnsiTheme="majorHAnsi" w:cstheme="majorHAnsi"/>
          <w:sz w:val="16"/>
          <w:szCs w:val="16"/>
        </w:rPr>
        <w:t>in order to</w:t>
      </w:r>
      <w:proofErr w:type="gramEnd"/>
      <w:r w:rsidRPr="00BF4985">
        <w:rPr>
          <w:rStyle w:val="StyleUnderline"/>
          <w:rFonts w:asciiTheme="majorHAnsi" w:hAnsiTheme="majorHAnsi" w:cstheme="majorHAnsi"/>
          <w:sz w:val="16"/>
          <w:szCs w:val="16"/>
        </w:rPr>
        <w:t xml:space="preserve">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w:t>
      </w:r>
      <w:proofErr w:type="gramStart"/>
      <w:r w:rsidRPr="00BF4985">
        <w:rPr>
          <w:rStyle w:val="StyleUnderline"/>
          <w:rFonts w:asciiTheme="majorHAnsi" w:hAnsiTheme="majorHAnsi" w:cstheme="majorHAnsi"/>
        </w:rPr>
        <w:t xml:space="preserve">consumers, </w:t>
      </w:r>
      <w:r w:rsidRPr="00BF4985">
        <w:rPr>
          <w:rStyle w:val="StyleUnderline"/>
          <w:rFonts w:asciiTheme="majorHAnsi" w:hAnsiTheme="majorHAnsi" w:cstheme="majorHAnsi"/>
          <w:highlight w:val="cyan"/>
        </w:rPr>
        <w:t>and</w:t>
      </w:r>
      <w:proofErr w:type="gramEnd"/>
      <w:r w:rsidRPr="00BF4985">
        <w:rPr>
          <w:rStyle w:val="StyleUnderline"/>
          <w:rFonts w:asciiTheme="majorHAnsi" w:hAnsiTheme="majorHAnsi" w:cstheme="majorHAnsi"/>
          <w:highlight w:val="cyan"/>
        </w:rPr>
        <w:t xml:space="preserve"> becomes a tool for routing around </w:t>
      </w:r>
      <w:r w:rsidRPr="00BF4985">
        <w:rPr>
          <w:rStyle w:val="StyleUnderline"/>
          <w:rFonts w:asciiTheme="majorHAnsi" w:hAnsiTheme="majorHAnsi" w:cstheme="majorHAnsi"/>
        </w:rPr>
        <w:t xml:space="preserve">legislative and </w:t>
      </w:r>
      <w:r w:rsidRPr="00BF4985">
        <w:rPr>
          <w:rStyle w:val="StyleUnderline"/>
          <w:rFonts w:asciiTheme="majorHAnsi" w:hAnsiTheme="majorHAnsi" w:cstheme="majorHAnsi"/>
          <w:highlight w:val="cyan"/>
        </w:rPr>
        <w:t>judicial constraints</w:t>
      </w:r>
      <w:r w:rsidRPr="00BF4985">
        <w:rPr>
          <w:rFonts w:asciiTheme="majorHAnsi" w:hAnsiTheme="majorHAnsi" w:cstheme="majorHAnsi"/>
          <w:b/>
          <w:bCs/>
          <w:highlight w:val="cyan"/>
        </w:rPr>
        <w:t>.</w:t>
      </w:r>
    </w:p>
    <w:p w14:paraId="2B3E355C" w14:textId="77777777" w:rsidR="00F179CE" w:rsidRPr="00AD41FE" w:rsidRDefault="00F179CE" w:rsidP="00F179CE"/>
    <w:p w14:paraId="0C91E0E5" w14:textId="77777777" w:rsidR="00F179CE" w:rsidRPr="004E02E8" w:rsidRDefault="00F179CE" w:rsidP="00F179CE"/>
    <w:p w14:paraId="017BBD53" w14:textId="77777777" w:rsidR="00F179CE" w:rsidRDefault="00F179CE" w:rsidP="00F179CE">
      <w:pPr>
        <w:pStyle w:val="Heading1"/>
      </w:pPr>
      <w:r>
        <w:lastRenderedPageBreak/>
        <w:t>2nc</w:t>
      </w:r>
    </w:p>
    <w:p w14:paraId="21723544" w14:textId="05FED813" w:rsidR="00F179CE" w:rsidRPr="00F179CE" w:rsidRDefault="00F179CE" w:rsidP="00F179CE">
      <w:pPr>
        <w:pStyle w:val="Heading2"/>
      </w:pPr>
      <w:r>
        <w:lastRenderedPageBreak/>
        <w:t>CP</w:t>
      </w:r>
      <w:r>
        <w:t xml:space="preserve"> – Regs</w:t>
      </w:r>
    </w:p>
    <w:p w14:paraId="364B8C9C" w14:textId="77777777" w:rsidR="00F179CE" w:rsidRPr="00F44C0C" w:rsidRDefault="00F179CE" w:rsidP="00F179CE"/>
    <w:p w14:paraId="28C76148" w14:textId="77777777" w:rsidR="00F179CE" w:rsidRDefault="00F179CE" w:rsidP="00F179CE">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03EBD922" w14:textId="77777777" w:rsidR="00F179CE" w:rsidRDefault="00F179CE" w:rsidP="00F179CE">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09F595E4" w14:textId="77777777" w:rsidR="00F179CE" w:rsidRPr="00CB23E5" w:rsidRDefault="00F179CE" w:rsidP="00F179CE">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2D840992" w14:textId="77777777" w:rsidR="00F179CE" w:rsidRPr="00CB23E5" w:rsidRDefault="00F179CE" w:rsidP="00F179CE">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3D6FF34A" w14:textId="77777777" w:rsidR="00F179CE" w:rsidRDefault="00F179CE" w:rsidP="00F179CE">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21F0BB46" w14:textId="77777777" w:rsidR="00F179CE" w:rsidRPr="00842A8C" w:rsidRDefault="00F179CE" w:rsidP="00F179CE">
      <w:pPr>
        <w:pStyle w:val="Heading4"/>
      </w:pPr>
      <w:r>
        <w:t xml:space="preserve">“Expanding the scope” of “anti-trust laws” </w:t>
      </w:r>
      <w:r w:rsidRPr="00842A8C">
        <w:rPr>
          <w:u w:val="single"/>
        </w:rPr>
        <w:t>must be</w:t>
      </w:r>
      <w:r>
        <w:t xml:space="preserve"> the DOJ and FTC. </w:t>
      </w:r>
    </w:p>
    <w:p w14:paraId="2B4D1EC8" w14:textId="77777777" w:rsidR="00F179CE" w:rsidRPr="00842A8C" w:rsidRDefault="00F179CE" w:rsidP="00F179CE">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8A2BAE5" w14:textId="77777777" w:rsidR="00F179CE" w:rsidRPr="00842A8C" w:rsidRDefault="00F179CE" w:rsidP="00F179CE">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25E8ADAC" w14:textId="77777777" w:rsidR="00F179CE" w:rsidRPr="00842A8C" w:rsidRDefault="00F179CE" w:rsidP="00F179CE">
      <w:pPr>
        <w:rPr>
          <w:sz w:val="16"/>
        </w:rPr>
      </w:pPr>
      <w:r w:rsidRPr="00842A8C">
        <w:rPr>
          <w:rStyle w:val="StyleUnderline"/>
          <w:highlight w:val="cyan"/>
        </w:rPr>
        <w:lastRenderedPageBreak/>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6A5B6816" w14:textId="77777777" w:rsidR="00F179CE" w:rsidRPr="00842A8C" w:rsidRDefault="00F179CE" w:rsidP="00F179CE">
      <w:pPr>
        <w:rPr>
          <w:sz w:val="16"/>
        </w:rPr>
      </w:pPr>
      <w:proofErr w:type="gramStart"/>
      <w:r w:rsidRPr="00842A8C">
        <w:rPr>
          <w:rStyle w:val="StyleUnderline"/>
          <w:highlight w:val="cyan"/>
        </w:rPr>
        <w:t>Both</w:t>
      </w:r>
      <w:r w:rsidRPr="00842A8C">
        <w:rPr>
          <w:sz w:val="16"/>
        </w:rPr>
        <w:t xml:space="preserve"> of them</w:t>
      </w:r>
      <w:proofErr w:type="gramEnd"/>
      <w:r w:rsidRPr="00842A8C">
        <w:rPr>
          <w:sz w:val="16"/>
        </w:rPr>
        <w:t xml:space="preserve"> </w:t>
      </w:r>
      <w:r w:rsidRPr="00842A8C">
        <w:rPr>
          <w:rStyle w:val="Emphasis"/>
          <w:highlight w:val="cyan"/>
        </w:rPr>
        <w:t>enforce federal antitrust laws</w:t>
      </w:r>
      <w:r w:rsidRPr="00842A8C">
        <w:rPr>
          <w:sz w:val="16"/>
        </w:rPr>
        <w:t xml:space="preserve"> (among other laws). Their jurisdictions technically </w:t>
      </w:r>
      <w:proofErr w:type="gramStart"/>
      <w:r w:rsidRPr="00842A8C">
        <w:rPr>
          <w:sz w:val="16"/>
        </w:rPr>
        <w:t>overlaps</w:t>
      </w:r>
      <w:proofErr w:type="gramEnd"/>
      <w:r w:rsidRPr="00842A8C">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4FB51492" w14:textId="77777777" w:rsidR="00F179CE" w:rsidRDefault="00F179CE" w:rsidP="00F179CE">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70E2F330" w14:textId="77777777" w:rsidR="00F179CE" w:rsidRDefault="00F179CE" w:rsidP="00F179CE">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8" w:history="1">
        <w:r w:rsidRPr="00DD1921">
          <w:rPr>
            <w:rStyle w:val="Hyperlink"/>
          </w:rPr>
          <w:t>http://lawdigitalcommons.bc.edu/bclr/vol52/iss5/2</w:t>
        </w:r>
      </w:hyperlink>
    </w:p>
    <w:p w14:paraId="4D986396" w14:textId="77777777" w:rsidR="00F179CE" w:rsidRPr="009524E0" w:rsidRDefault="00F179CE" w:rsidP="00F179CE">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6A3141BD" w14:textId="77777777" w:rsidR="00F179CE" w:rsidRPr="00850117" w:rsidRDefault="00F179CE" w:rsidP="00F179CE">
      <w:pPr>
        <w:rPr>
          <w:sz w:val="16"/>
          <w:szCs w:val="16"/>
        </w:rPr>
      </w:pPr>
      <w:r w:rsidRPr="00850117">
        <w:rPr>
          <w:sz w:val="16"/>
          <w:szCs w:val="16"/>
        </w:rPr>
        <w:t xml:space="preserve"> Jurisdiction over Internet access provision is not the first confrontation between these </w:t>
      </w:r>
      <w:proofErr w:type="gramStart"/>
      <w:r w:rsidRPr="00850117">
        <w:rPr>
          <w:sz w:val="16"/>
          <w:szCs w:val="16"/>
        </w:rPr>
        <w:t>particular government</w:t>
      </w:r>
      <w:proofErr w:type="gramEnd"/>
      <w:r w:rsidRPr="00850117">
        <w:rPr>
          <w:sz w:val="16"/>
          <w:szCs w:val="16"/>
        </w:rPr>
        <w:t xml:space="preserve">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7EB3DE1A" w14:textId="77777777" w:rsidR="00F179CE" w:rsidRPr="00850117" w:rsidRDefault="00F179CE" w:rsidP="00F179CE">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55C819B" w14:textId="77777777" w:rsidR="00F179CE" w:rsidRPr="00850117" w:rsidRDefault="00F179CE" w:rsidP="00F179CE">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58E50261" w14:textId="77777777" w:rsidR="00F179CE" w:rsidRPr="00850117" w:rsidRDefault="00F179CE" w:rsidP="00F179CE">
      <w:pPr>
        <w:rPr>
          <w:rStyle w:val="StyleUnderline"/>
        </w:rPr>
      </w:pPr>
      <w:r w:rsidRPr="00850117">
        <w:rPr>
          <w:sz w:val="16"/>
        </w:rPr>
        <w:t xml:space="preserve"> Again, </w:t>
      </w:r>
      <w:r w:rsidRPr="00850117">
        <w:rPr>
          <w:rStyle w:val="StyleUnderline"/>
        </w:rPr>
        <w:t xml:space="preserve">although the goals of the two regimes may be similar, </w:t>
      </w:r>
      <w:proofErr w:type="gramStart"/>
      <w:r w:rsidRPr="003122C5">
        <w:rPr>
          <w:rStyle w:val="StyleUnderline"/>
          <w:highlight w:val="cyan"/>
        </w:rPr>
        <w:t>the means</w:t>
      </w:r>
      <w:r w:rsidRPr="00850117">
        <w:rPr>
          <w:rStyle w:val="StyleUnderline"/>
        </w:rPr>
        <w:t xml:space="preserve"> by which</w:t>
      </w:r>
      <w:proofErr w:type="gramEnd"/>
      <w:r w:rsidRPr="00850117">
        <w:rPr>
          <w:rStyle w:val="StyleUnderline"/>
        </w:rPr>
        <w:t xml:space="preserve">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649932BB" w14:textId="77777777" w:rsidR="00F179CE" w:rsidRPr="00850117" w:rsidRDefault="00F179CE" w:rsidP="00F179CE">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w:t>
      </w:r>
      <w:r w:rsidRPr="00850117">
        <w:rPr>
          <w:sz w:val="16"/>
        </w:rPr>
        <w:lastRenderedPageBreak/>
        <w:t xml:space="preserve">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643C148F" w14:textId="77777777" w:rsidR="00F179CE" w:rsidRDefault="00F179CE" w:rsidP="00F179CE">
      <w:pPr>
        <w:pStyle w:val="Heading4"/>
      </w:pPr>
      <w:r>
        <w:t xml:space="preserve">3. </w:t>
      </w:r>
      <w:r w:rsidRPr="004D14B7">
        <w:rPr>
          <w:u w:val="single"/>
        </w:rPr>
        <w:t>Legal code</w:t>
      </w:r>
      <w:r>
        <w:t xml:space="preserve">---antitrust requires Title 15 of US Code. </w:t>
      </w:r>
    </w:p>
    <w:p w14:paraId="6FEDAFFA" w14:textId="77777777" w:rsidR="00F179CE" w:rsidRDefault="00F179CE" w:rsidP="00F179CE">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0C84F798" w14:textId="77777777" w:rsidR="00F179CE" w:rsidRDefault="00F179CE" w:rsidP="00F179CE">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0382F85B" w14:textId="77777777" w:rsidR="00F179CE" w:rsidRPr="00821604" w:rsidRDefault="00F179CE" w:rsidP="00F179CE">
      <w:pPr>
        <w:pStyle w:val="Heading4"/>
      </w:pPr>
      <w:r>
        <w:t xml:space="preserve">Anti-trust pics are </w:t>
      </w:r>
      <w:r w:rsidRPr="00821604">
        <w:rPr>
          <w:u w:val="single"/>
        </w:rPr>
        <w:t>good</w:t>
      </w:r>
      <w:r>
        <w:t>.</w:t>
      </w:r>
    </w:p>
    <w:p w14:paraId="527E75BA" w14:textId="77777777" w:rsidR="00F179CE" w:rsidRPr="006B66D5" w:rsidRDefault="00F179CE" w:rsidP="00F179CE">
      <w:pPr>
        <w:pStyle w:val="Heading4"/>
      </w:pPr>
      <w:r>
        <w:t xml:space="preserve">1. </w:t>
      </w:r>
      <w:r>
        <w:rPr>
          <w:u w:val="single"/>
        </w:rPr>
        <w:t>C</w:t>
      </w:r>
      <w:r w:rsidRPr="00821604">
        <w:rPr>
          <w:u w:val="single"/>
        </w:rPr>
        <w:t>lash</w:t>
      </w:r>
      <w:r>
        <w:t xml:space="preserve">, </w:t>
      </w:r>
      <w:r w:rsidRPr="00821604">
        <w:rPr>
          <w:u w:val="single"/>
        </w:rPr>
        <w:t>research dept</w:t>
      </w:r>
      <w:r>
        <w:rPr>
          <w:u w:val="single"/>
        </w:rPr>
        <w:t>h</w:t>
      </w:r>
      <w:r w:rsidRPr="00821604">
        <w:t xml:space="preserve">, and </w:t>
      </w:r>
      <w:r w:rsidRPr="00821604">
        <w:rPr>
          <w:u w:val="single"/>
        </w:rPr>
        <w:t>holistic advocacy</w:t>
      </w:r>
      <w:r>
        <w:t xml:space="preserve">. It’s the core controversy in alliance research which makes it </w:t>
      </w:r>
      <w:r w:rsidRPr="00821604">
        <w:rPr>
          <w:u w:val="single"/>
        </w:rPr>
        <w:t>predictable</w:t>
      </w:r>
      <w:r>
        <w:t xml:space="preserve"> OR </w:t>
      </w:r>
      <w:proofErr w:type="spellStart"/>
      <w:r w:rsidRPr="00821604">
        <w:rPr>
          <w:u w:val="single"/>
        </w:rPr>
        <w:t>aff</w:t>
      </w:r>
      <w:proofErr w:type="spellEnd"/>
      <w:r w:rsidRPr="00821604">
        <w:rPr>
          <w:u w:val="single"/>
        </w:rPr>
        <w:t xml:space="preserve"> choice</w:t>
      </w:r>
      <w:r>
        <w:t xml:space="preserve"> solves their offense, </w:t>
      </w:r>
    </w:p>
    <w:p w14:paraId="58774306" w14:textId="77777777" w:rsidR="00F179CE" w:rsidRPr="009A2F35" w:rsidRDefault="00F179CE" w:rsidP="00F179CE">
      <w:r w:rsidRPr="000D066D">
        <w:rPr>
          <w:rStyle w:val="Style13ptBold"/>
        </w:rPr>
        <w:t>Erasmus</w:t>
      </w:r>
      <w:r w:rsidRPr="009A2F35">
        <w:rPr>
          <w:rStyle w:val="Style13ptBold"/>
        </w:rPr>
        <w:t xml:space="preserve"> School </w:t>
      </w:r>
      <w:r>
        <w:rPr>
          <w:rStyle w:val="Style13ptBold"/>
        </w:rPr>
        <w:t>o</w:t>
      </w:r>
      <w:r w:rsidRPr="009A2F35">
        <w:rPr>
          <w:rStyle w:val="Style13ptBold"/>
        </w:rPr>
        <w:t xml:space="preserve">f Economics </w:t>
      </w:r>
      <w:r>
        <w:rPr>
          <w:rStyle w:val="Style13ptBold"/>
        </w:rPr>
        <w:t>ND</w:t>
      </w:r>
      <w:r w:rsidRPr="009A2F35">
        <w:rPr>
          <w:rStyle w:val="Style13ptBold"/>
        </w:rPr>
        <w:t>.</w:t>
      </w:r>
      <w:r w:rsidRPr="009A2F35">
        <w:t xml:space="preserv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rsidRPr="009A2F35">
        <w:t>economics</w:t>
      </w:r>
      <w:proofErr w:type="gramEnd"/>
      <w:r w:rsidRPr="009A2F35">
        <w:t xml:space="preserve"> and political science) and contributes to current debates in public and in academia on issues relating to European and global economic and financial governance. "Competition Policy." Erasmus Center for Economic and Financial Governance. xx-xx-</w:t>
      </w:r>
      <w:proofErr w:type="spellStart"/>
      <w:r w:rsidRPr="009A2F35">
        <w:t>xxxx</w:t>
      </w:r>
      <w:proofErr w:type="spellEnd"/>
      <w:r w:rsidRPr="009A2F35">
        <w:t>. https://www.eur.nl/en/ese/affiliated/ecefg/research/competition-policy</w:t>
      </w:r>
    </w:p>
    <w:p w14:paraId="725330F1" w14:textId="77777777" w:rsidR="00F179CE" w:rsidRDefault="00F179CE" w:rsidP="00F179CE">
      <w:pPr>
        <w:rPr>
          <w:sz w:val="16"/>
        </w:rPr>
      </w:pPr>
      <w:r w:rsidRPr="00434005">
        <w:rPr>
          <w:highlight w:val="cyan"/>
          <w:u w:val="single"/>
        </w:rPr>
        <w:t>Competition Policy</w:t>
      </w:r>
      <w:r w:rsidRPr="00434005">
        <w:rPr>
          <w:u w:val="single"/>
        </w:rPr>
        <w:t xml:space="preserve"> Research in this field </w:t>
      </w:r>
      <w:r w:rsidRPr="00434005">
        <w:rPr>
          <w:highlight w:val="cyan"/>
          <w:u w:val="single"/>
        </w:rPr>
        <w:t xml:space="preserve">consists of </w:t>
      </w:r>
      <w:r w:rsidRPr="00434005">
        <w:rPr>
          <w:b/>
          <w:bCs/>
          <w:highlight w:val="cyan"/>
          <w:u w:val="single"/>
        </w:rPr>
        <w:t>two broad areas</w:t>
      </w:r>
      <w:r w:rsidRPr="00434005">
        <w:rPr>
          <w:u w:val="single"/>
        </w:rPr>
        <w:t xml:space="preserve">. The first area – </w:t>
      </w:r>
      <w:r w:rsidRPr="00434005">
        <w:rPr>
          <w:b/>
          <w:bCs/>
          <w:highlight w:val="cyan"/>
          <w:u w:val="single"/>
        </w:rPr>
        <w:t>Theory</w:t>
      </w:r>
      <w:r w:rsidRPr="00434005">
        <w:rPr>
          <w:b/>
          <w:bCs/>
          <w:u w:val="single"/>
        </w:rPr>
        <w:t xml:space="preserve"> and Implementation </w:t>
      </w:r>
      <w:r w:rsidRPr="00434005">
        <w:rPr>
          <w:b/>
          <w:bCs/>
          <w:highlight w:val="cyan"/>
          <w:u w:val="single"/>
        </w:rPr>
        <w:t>of Competition Law and</w:t>
      </w:r>
      <w:r w:rsidRPr="00434005">
        <w:rPr>
          <w:b/>
          <w:bCs/>
          <w:u w:val="single"/>
        </w:rPr>
        <w:t xml:space="preserve"> Policy </w:t>
      </w:r>
      <w:r w:rsidRPr="00434005">
        <w:rPr>
          <w:u w:val="single"/>
        </w:rPr>
        <w:t xml:space="preserve">– refers to fundamental and applied research into topics that are traditionally seen as the core of competition policy. The second area – </w:t>
      </w:r>
      <w:r w:rsidRPr="00434005">
        <w:rPr>
          <w:b/>
          <w:bCs/>
          <w:highlight w:val="cyan"/>
          <w:u w:val="single"/>
        </w:rPr>
        <w:t>Scope of Competition Law</w:t>
      </w:r>
      <w:r w:rsidRPr="00434005">
        <w:rPr>
          <w:b/>
          <w:bCs/>
          <w:u w:val="single"/>
        </w:rPr>
        <w:t xml:space="preserve"> and Policy</w:t>
      </w:r>
      <w:r w:rsidRPr="00434005">
        <w:rPr>
          <w:u w:val="single"/>
        </w:rPr>
        <w:t xml:space="preserve"> – refers to all research on the effect and desirability of including new considerations in competition law and policy </w:t>
      </w:r>
      <w:proofErr w:type="gramStart"/>
      <w:r w:rsidRPr="00434005">
        <w:rPr>
          <w:u w:val="single"/>
        </w:rPr>
        <w:t>in order to</w:t>
      </w:r>
      <w:proofErr w:type="gramEnd"/>
      <w:r w:rsidRPr="00434005">
        <w:rPr>
          <w:u w:val="single"/>
        </w:rPr>
        <w:t xml:space="preserve"> address the challenges of our time, such as the increasing power of big tech firms, or global </w:t>
      </w:r>
      <w:r w:rsidRPr="000D066D">
        <w:rPr>
          <w:u w:val="single"/>
        </w:rPr>
        <w:t xml:space="preserve">warming. </w:t>
      </w:r>
      <w:r w:rsidRPr="000D066D">
        <w:rPr>
          <w:b/>
          <w:bCs/>
          <w:u w:val="single"/>
        </w:rPr>
        <w:t xml:space="preserve">Theory and Implementation of Competition Policy </w:t>
      </w:r>
      <w:r w:rsidRPr="000D066D">
        <w:rPr>
          <w:u w:val="single"/>
        </w:rPr>
        <w:t xml:space="preserve">This covers for instance collusion, abuse of dominance, mergers, market regulation and state aid. Some examples of research topics are: the practices firms can use to engage in collusion and its welfare consequences; the practices firms can use to abuse a dominant position and its welfare consequences; which practices can be considered proof of such activities; how to regulate access to a market; how to properly assess the effects of a particular practice or merger; the practices, by which the state and public authorities distort competition such as </w:t>
      </w:r>
      <w:proofErr w:type="spellStart"/>
      <w:r w:rsidRPr="000D066D">
        <w:rPr>
          <w:u w:val="single"/>
        </w:rPr>
        <w:t>subisidies</w:t>
      </w:r>
      <w:proofErr w:type="spellEnd"/>
      <w:r w:rsidRPr="000D066D">
        <w:rPr>
          <w:u w:val="single"/>
        </w:rPr>
        <w:t xml:space="preserve"> and tax measures the interpretation and application of EU and national com</w:t>
      </w:r>
      <w:r w:rsidRPr="00434005">
        <w:rPr>
          <w:u w:val="single"/>
        </w:rPr>
        <w:t xml:space="preserve">petition law by Competition Authorities and Courts and the extent to which they achieve the goals of competition policy </w:t>
      </w:r>
      <w:r w:rsidRPr="00434005">
        <w:rPr>
          <w:b/>
          <w:bCs/>
          <w:highlight w:val="cyan"/>
          <w:u w:val="single"/>
        </w:rPr>
        <w:t>Scope of</w:t>
      </w:r>
      <w:r w:rsidRPr="00434005">
        <w:rPr>
          <w:b/>
          <w:bCs/>
          <w:u w:val="single"/>
        </w:rPr>
        <w:t xml:space="preserve"> Competition </w:t>
      </w:r>
      <w:r w:rsidRPr="00434005">
        <w:rPr>
          <w:b/>
          <w:bCs/>
          <w:highlight w:val="cyan"/>
          <w:u w:val="single"/>
        </w:rPr>
        <w:t>Policy</w:t>
      </w:r>
      <w:r w:rsidRPr="00434005">
        <w:rPr>
          <w:b/>
          <w:bCs/>
          <w:u w:val="single"/>
        </w:rPr>
        <w:t xml:space="preserve"> </w:t>
      </w:r>
      <w:r w:rsidRPr="00434005">
        <w:rPr>
          <w:u w:val="single"/>
        </w:rPr>
        <w:t xml:space="preserve">The effectiveness of </w:t>
      </w:r>
      <w:r w:rsidRPr="00434005">
        <w:rPr>
          <w:u w:val="single"/>
        </w:rPr>
        <w:lastRenderedPageBreak/>
        <w:t xml:space="preserve">European competition law and policy in combination with rapid technological changes have </w:t>
      </w:r>
      <w:r w:rsidRPr="00434005">
        <w:rPr>
          <w:highlight w:val="cyan"/>
          <w:u w:val="single"/>
        </w:rPr>
        <w:t>raised questions about</w:t>
      </w:r>
      <w:r w:rsidRPr="00434005">
        <w:rPr>
          <w:u w:val="single"/>
        </w:rPr>
        <w:t xml:space="preserve"> its proper scope</w:t>
      </w:r>
      <w:r w:rsidRPr="00434005">
        <w:rPr>
          <w:b/>
          <w:bCs/>
          <w:u w:val="single"/>
        </w:rPr>
        <w:t xml:space="preserve">. </w:t>
      </w:r>
      <w:r w:rsidRPr="00434005">
        <w:rPr>
          <w:b/>
          <w:bCs/>
          <w:highlight w:val="cyan"/>
          <w:u w:val="single"/>
        </w:rPr>
        <w:t>Which</w:t>
      </w:r>
      <w:r w:rsidRPr="00434005">
        <w:rPr>
          <w:b/>
          <w:bCs/>
          <w:u w:val="single"/>
        </w:rPr>
        <w:t xml:space="preserve"> policy </w:t>
      </w:r>
      <w:r w:rsidRPr="00434005">
        <w:rPr>
          <w:b/>
          <w:bCs/>
          <w:highlight w:val="cyan"/>
          <w:u w:val="single"/>
        </w:rPr>
        <w:t>objectives</w:t>
      </w:r>
      <w:r w:rsidRPr="00434005">
        <w:rPr>
          <w:b/>
          <w:bCs/>
          <w:u w:val="single"/>
        </w:rPr>
        <w:t xml:space="preserve"> can and </w:t>
      </w:r>
      <w:r w:rsidRPr="00434005">
        <w:rPr>
          <w:b/>
          <w:bCs/>
          <w:highlight w:val="cyan"/>
          <w:u w:val="single"/>
        </w:rPr>
        <w:t>should be pursued by means of competition law</w:t>
      </w:r>
      <w:r w:rsidRPr="00434005">
        <w:rPr>
          <w:b/>
          <w:bCs/>
          <w:u w:val="single"/>
        </w:rPr>
        <w:t xml:space="preserve"> and policy, </w:t>
      </w:r>
      <w:r w:rsidRPr="00434005">
        <w:rPr>
          <w:b/>
          <w:bCs/>
          <w:highlight w:val="cyan"/>
          <w:u w:val="single"/>
        </w:rPr>
        <w:t>and which should be delegated to other legal fields</w:t>
      </w:r>
      <w:r w:rsidRPr="00434005">
        <w:rPr>
          <w:b/>
          <w:bCs/>
          <w:u w:val="single"/>
        </w:rPr>
        <w:t xml:space="preserve"> </w:t>
      </w:r>
      <w:r w:rsidRPr="009F5C35">
        <w:rPr>
          <w:b/>
          <w:bCs/>
          <w:highlight w:val="cyan"/>
          <w:u w:val="single"/>
        </w:rPr>
        <w:t>and policies</w:t>
      </w:r>
      <w:r w:rsidRPr="00434005">
        <w:rPr>
          <w:u w:val="single"/>
        </w:rPr>
        <w:t xml:space="preserve">? Some examples of specific research questions include: </w:t>
      </w:r>
      <w:r w:rsidRPr="00434005">
        <w:rPr>
          <w:sz w:val="16"/>
        </w:rPr>
        <w:t>Can and should competition law be used to protect the privacy of consumers on the internet? Information gathered by firms can be used to increase their own profits. How does this affect consumers, and what does this depend on? Can and should competition law deal with market power derived from information gathering? For instance, should the big five tech giants be forced to divest activities? Should competition policy also include considerations of economic inequality or environmental effects? Can competition law remain effective if it is used for more than safeguarding fair competition?</w:t>
      </w:r>
    </w:p>
    <w:p w14:paraId="41F66EF8" w14:textId="77777777" w:rsidR="00F179CE" w:rsidRPr="00434005" w:rsidRDefault="00F179CE" w:rsidP="00F179CE"/>
    <w:p w14:paraId="260BFCEF" w14:textId="77777777" w:rsidR="00F179CE" w:rsidRPr="00821604" w:rsidRDefault="00F179CE" w:rsidP="00F179CE"/>
    <w:p w14:paraId="603A3964" w14:textId="77777777" w:rsidR="00F179CE" w:rsidRDefault="00F179CE" w:rsidP="00F179CE">
      <w:pPr>
        <w:pStyle w:val="Heading4"/>
      </w:pPr>
      <w:r>
        <w:t xml:space="preserve">Antitrust authorities will </w:t>
      </w:r>
      <w:r w:rsidRPr="00CA622F">
        <w:rPr>
          <w:u w:val="single"/>
        </w:rPr>
        <w:t>share expertise</w:t>
      </w:r>
      <w:r>
        <w:t xml:space="preserve"> with regulators. </w:t>
      </w:r>
    </w:p>
    <w:p w14:paraId="34B8931C" w14:textId="77777777" w:rsidR="00F179CE" w:rsidRDefault="00F179CE" w:rsidP="00F179CE">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27F07496" w14:textId="77777777" w:rsidR="00F179CE" w:rsidRPr="00D34471" w:rsidRDefault="00F179CE" w:rsidP="00F179CE">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p w14:paraId="208BC0EF" w14:textId="77777777" w:rsidR="00F179CE" w:rsidRPr="007F4BE8" w:rsidRDefault="00F179CE" w:rsidP="00F179CE">
      <w:pPr>
        <w:pStyle w:val="Heading4"/>
      </w:pPr>
      <w:r>
        <w:t xml:space="preserve">Non-antitrust regulations solve international matters better---antitrust circumvents military expertise </w:t>
      </w:r>
    </w:p>
    <w:p w14:paraId="2C7566EB" w14:textId="77777777" w:rsidR="00F179CE" w:rsidRPr="00C01F92" w:rsidRDefault="00F179CE" w:rsidP="00F179CE">
      <w:r w:rsidRPr="00C01F92">
        <w:t xml:space="preserve">Noah Joshua </w:t>
      </w:r>
      <w:r w:rsidRPr="00C01F92">
        <w:rPr>
          <w:rStyle w:val="Style13ptBold"/>
        </w:rPr>
        <w:t>Phillips 20</w:t>
      </w:r>
      <w:r w:rsidRPr="000D238E">
        <w:t>.</w:t>
      </w:r>
      <w:r w:rsidRPr="00C01F92">
        <w:t xml:space="preserve"> Noah Joshua Phillips was sworn in as a Commissioner on the Federal Trade Commission on May 2, 2018. Before coming to the FTC, Phillips served as Chief Counsel to U.S. Senator John Cornyn, of Texas, on the Senate Judiciary Committee. From 2011 to 2018, he advised Senator Cornyn on legal and policy matters including antitrust, constitutional law, consumer privacy, fraud, and intellectual property.</w:t>
      </w:r>
      <w:r>
        <w:t xml:space="preserve"> </w:t>
      </w:r>
      <w:r w:rsidRPr="00C01F92">
        <w:t>“Championing Competition: The Role of National Security in Antitrust Enforcement.” The Hudson Institute. 12-8-2020. https://www.ftc.gov/system/files/documents/public_statements/1584378/championing_competition_final_12-8-20_for_posting.pdf</w:t>
      </w:r>
    </w:p>
    <w:p w14:paraId="2EFA13E6" w14:textId="77777777" w:rsidR="00F179CE" w:rsidRPr="00A94D48" w:rsidRDefault="00F179CE" w:rsidP="00F179CE">
      <w:pPr>
        <w:rPr>
          <w:sz w:val="14"/>
        </w:rPr>
      </w:pPr>
      <w:r w:rsidRPr="007F4BE8">
        <w:rPr>
          <w:b/>
          <w:bCs/>
          <w:highlight w:val="cyan"/>
          <w:u w:val="single"/>
        </w:rPr>
        <w:t>National security best left for national security laws, not antitrust</w:t>
      </w:r>
      <w:r w:rsidRPr="007F4BE8">
        <w:rPr>
          <w:b/>
          <w:bCs/>
          <w:u w:val="single"/>
        </w:rPr>
        <w:t xml:space="preserve"> ones</w:t>
      </w:r>
      <w:r>
        <w:rPr>
          <w:b/>
          <w:bCs/>
          <w:u w:val="single"/>
        </w:rPr>
        <w:t xml:space="preserve">. </w:t>
      </w:r>
      <w:proofErr w:type="gramStart"/>
      <w:r w:rsidRPr="0007368C">
        <w:rPr>
          <w:u w:val="single"/>
        </w:rPr>
        <w:t>So</w:t>
      </w:r>
      <w:proofErr w:type="gramEnd"/>
      <w:r w:rsidRPr="0007368C">
        <w:rPr>
          <w:u w:val="single"/>
        </w:rPr>
        <w:t xml:space="preserve"> should we use antitrust to pursue national security goals, or forbear in enforcing it because of them? As </w:t>
      </w:r>
      <w:r w:rsidRPr="007F4BE8">
        <w:rPr>
          <w:u w:val="single"/>
        </w:rPr>
        <w:t xml:space="preserve">the U.S. Constitution itself makes clear, there is no responsibility more essential for a government than the protection of its citizens. My humble premise is that, like other non-competition considerations, </w:t>
      </w:r>
      <w:r w:rsidRPr="007F4BE8">
        <w:rPr>
          <w:highlight w:val="cyan"/>
          <w:u w:val="single"/>
        </w:rPr>
        <w:t xml:space="preserve">antitrust is </w:t>
      </w:r>
      <w:r w:rsidRPr="00116775">
        <w:rPr>
          <w:u w:val="single"/>
        </w:rPr>
        <w:t xml:space="preserve">an </w:t>
      </w:r>
      <w:r w:rsidRPr="007F4BE8">
        <w:rPr>
          <w:highlight w:val="cyan"/>
          <w:u w:val="single"/>
        </w:rPr>
        <w:t>imperfect tool</w:t>
      </w:r>
      <w:r w:rsidRPr="0007368C">
        <w:rPr>
          <w:u w:val="single"/>
        </w:rPr>
        <w:t xml:space="preserve">. </w:t>
      </w:r>
      <w:r w:rsidRPr="007F4BE8">
        <w:rPr>
          <w:b/>
          <w:bCs/>
          <w:u w:val="single"/>
        </w:rPr>
        <w:t xml:space="preserve">And, </w:t>
      </w:r>
      <w:r w:rsidRPr="007F4BE8">
        <w:rPr>
          <w:b/>
          <w:bCs/>
          <w:highlight w:val="cyan"/>
          <w:u w:val="single"/>
        </w:rPr>
        <w:t xml:space="preserve">when </w:t>
      </w:r>
      <w:r w:rsidRPr="00116775">
        <w:rPr>
          <w:b/>
          <w:bCs/>
          <w:u w:val="single"/>
        </w:rPr>
        <w:t xml:space="preserve">it </w:t>
      </w:r>
      <w:r w:rsidRPr="007F4BE8">
        <w:rPr>
          <w:b/>
          <w:bCs/>
          <w:highlight w:val="cyan"/>
          <w:u w:val="single"/>
        </w:rPr>
        <w:t xml:space="preserve">comes to national security, </w:t>
      </w:r>
      <w:r w:rsidRPr="00116775">
        <w:rPr>
          <w:b/>
          <w:bCs/>
          <w:u w:val="single"/>
        </w:rPr>
        <w:t>the</w:t>
      </w:r>
      <w:r w:rsidRPr="007F4BE8">
        <w:rPr>
          <w:b/>
          <w:bCs/>
          <w:u w:val="single"/>
        </w:rPr>
        <w:t xml:space="preserve"> U.S. </w:t>
      </w:r>
      <w:r w:rsidRPr="007F4BE8">
        <w:rPr>
          <w:b/>
          <w:bCs/>
          <w:highlight w:val="cyan"/>
          <w:u w:val="single"/>
        </w:rPr>
        <w:t xml:space="preserve">government has other </w:t>
      </w:r>
      <w:r w:rsidRPr="00116775">
        <w:rPr>
          <w:b/>
          <w:bCs/>
          <w:u w:val="single"/>
        </w:rPr>
        <w:t>tools</w:t>
      </w:r>
      <w:r w:rsidRPr="0007368C">
        <w:rPr>
          <w:u w:val="single"/>
        </w:rPr>
        <w:t xml:space="preserve">. We have, </w:t>
      </w:r>
      <w:r w:rsidRPr="007F4BE8">
        <w:rPr>
          <w:highlight w:val="cyan"/>
          <w:u w:val="single"/>
        </w:rPr>
        <w:t>for example,</w:t>
      </w:r>
      <w:r w:rsidRPr="0007368C">
        <w:rPr>
          <w:u w:val="single"/>
        </w:rPr>
        <w:t xml:space="preserve"> </w:t>
      </w:r>
      <w:r w:rsidRPr="007F4BE8">
        <w:rPr>
          <w:highlight w:val="cyan"/>
          <w:u w:val="single"/>
        </w:rPr>
        <w:t>separate and distinct systems requiring mergers</w:t>
      </w:r>
      <w:r w:rsidRPr="0007368C">
        <w:rPr>
          <w:u w:val="single"/>
        </w:rPr>
        <w:t xml:space="preserve"> to be </w:t>
      </w:r>
      <w:r w:rsidRPr="007F4BE8">
        <w:rPr>
          <w:highlight w:val="cyan"/>
          <w:u w:val="single"/>
        </w:rPr>
        <w:t>notified to</w:t>
      </w:r>
      <w:r w:rsidRPr="0007368C">
        <w:rPr>
          <w:u w:val="single"/>
        </w:rPr>
        <w:t xml:space="preserve"> one set of enforcers who monitor antitrust concerns and to another set of government </w:t>
      </w:r>
      <w:r w:rsidRPr="007F4BE8">
        <w:rPr>
          <w:highlight w:val="cyan"/>
          <w:u w:val="single"/>
        </w:rPr>
        <w:t xml:space="preserve">officials responsible for </w:t>
      </w:r>
      <w:r w:rsidRPr="00116775">
        <w:rPr>
          <w:u w:val="single"/>
        </w:rPr>
        <w:t xml:space="preserve">national </w:t>
      </w:r>
      <w:r w:rsidRPr="007F4BE8">
        <w:rPr>
          <w:highlight w:val="cyan"/>
          <w:u w:val="single"/>
        </w:rPr>
        <w:t xml:space="preserve">security </w:t>
      </w:r>
      <w:r w:rsidRPr="007F4BE8">
        <w:rPr>
          <w:highlight w:val="cyan"/>
          <w:u w:val="single"/>
        </w:rPr>
        <w:lastRenderedPageBreak/>
        <w:t>review</w:t>
      </w:r>
      <w:r w:rsidRPr="0007368C">
        <w:rPr>
          <w:u w:val="single"/>
        </w:rPr>
        <w:t xml:space="preserve">. </w:t>
      </w:r>
      <w:r w:rsidRPr="00116775">
        <w:rPr>
          <w:b/>
          <w:bCs/>
          <w:u w:val="single"/>
        </w:rPr>
        <w:t>This is not a bug, but a feature, of our government and economic policies more generally</w:t>
      </w:r>
      <w:r w:rsidRPr="00A94D48">
        <w:rPr>
          <w:b/>
          <w:bCs/>
          <w:sz w:val="14"/>
        </w:rPr>
        <w:t xml:space="preserve">. </w:t>
      </w:r>
      <w:r w:rsidRPr="0007368C">
        <w:rPr>
          <w:u w:val="single"/>
        </w:rPr>
        <w:t>The Committee on Foreign Investment in the United Stated (</w:t>
      </w:r>
      <w:r w:rsidRPr="007F4BE8">
        <w:rPr>
          <w:highlight w:val="cyan"/>
          <w:u w:val="single"/>
        </w:rPr>
        <w:t>CFIUS</w:t>
      </w:r>
      <w:r w:rsidRPr="0007368C">
        <w:rPr>
          <w:u w:val="single"/>
        </w:rPr>
        <w:t xml:space="preserve">) is authorized to </w:t>
      </w:r>
      <w:r w:rsidRPr="007F4BE8">
        <w:rPr>
          <w:highlight w:val="cyan"/>
          <w:u w:val="single"/>
        </w:rPr>
        <w:t xml:space="preserve">review </w:t>
      </w:r>
      <w:r w:rsidRPr="00116775">
        <w:rPr>
          <w:u w:val="single"/>
        </w:rPr>
        <w:t xml:space="preserve">national security </w:t>
      </w:r>
      <w:r w:rsidRPr="007F4BE8">
        <w:rPr>
          <w:highlight w:val="cyan"/>
          <w:u w:val="single"/>
        </w:rPr>
        <w:t>implications of</w:t>
      </w:r>
      <w:r w:rsidRPr="0007368C">
        <w:rPr>
          <w:u w:val="single"/>
        </w:rPr>
        <w:t xml:space="preserve"> certain </w:t>
      </w:r>
      <w:r w:rsidRPr="007F4BE8">
        <w:rPr>
          <w:highlight w:val="cyan"/>
          <w:u w:val="single"/>
        </w:rPr>
        <w:t>cross-border transactions</w:t>
      </w:r>
      <w:r w:rsidRPr="0007368C">
        <w:rPr>
          <w:u w:val="single"/>
        </w:rPr>
        <w:t>.23 Note that CFIUS is not an antitrust tool, but a national security one. And a very effective one at that</w:t>
      </w:r>
      <w:r w:rsidRPr="00A94D48">
        <w:rPr>
          <w:sz w:val="14"/>
        </w:rPr>
        <w:t>. Look no further than Broadcom’s recent (unsuccessful) bid for Qualcomm. Broadcom, the eighth-largest chipmaker in the world, formerly named Avago, is the product of numerous acquisitions, most notably its $37 billion acquisition of California-based Broadcom in 2016.24 Avago was incorporated in Singapore, but the majority of its personnel and facilities were in the United States.25 On November 2, 2017, Broadcom CEO Hock Tan stood in the Oval Office alongside President Trump and announced Broadcom’s plan to redomicile in the United States from Singapore.26 Within days, Broadcom disclosed a hostile bid for Qualcomm.27 Qualcomm requested that CFIUS review the bid, which CFIUS did.28 And, on March 5th, 2018, CFIUS expressed several concerns with the transaction that it believed warranted a full investigation: primarily, that (</w:t>
      </w:r>
      <w:proofErr w:type="spellStart"/>
      <w:r w:rsidRPr="00A94D48">
        <w:rPr>
          <w:sz w:val="14"/>
        </w:rPr>
        <w:t>i</w:t>
      </w:r>
      <w:proofErr w:type="spellEnd"/>
      <w:r w:rsidRPr="00A94D48">
        <w:rPr>
          <w:sz w:val="14"/>
        </w:rPr>
        <w:t xml:space="preserve">) Broadcom would drastically cut Qualcomm’s investment in 5G wireless technology research and development, opening the door to Chinese dominance; and (ii) a potential disruption in supply to critical Department of Defense and other government contracts.29 One week later, after CFIUS had met with Broadcom, the President issued an order blocking the transaction, one of only five such orders ever and the first one in which a transaction was blocked before an agreement was even entered into.30 </w:t>
      </w:r>
      <w:r w:rsidRPr="007F4BE8">
        <w:rPr>
          <w:highlight w:val="cyan"/>
          <w:u w:val="single"/>
        </w:rPr>
        <w:t xml:space="preserve">Even </w:t>
      </w:r>
      <w:r w:rsidRPr="00116775">
        <w:rPr>
          <w:u w:val="single"/>
        </w:rPr>
        <w:t xml:space="preserve">the </w:t>
      </w:r>
      <w:r w:rsidRPr="007F4BE8">
        <w:rPr>
          <w:highlight w:val="cyan"/>
          <w:u w:val="single"/>
        </w:rPr>
        <w:t>threat of a CFIUS</w:t>
      </w:r>
      <w:r w:rsidRPr="0007368C">
        <w:rPr>
          <w:u w:val="single"/>
        </w:rPr>
        <w:t xml:space="preserve"> action can </w:t>
      </w:r>
      <w:r w:rsidRPr="007F4BE8">
        <w:rPr>
          <w:highlight w:val="cyan"/>
          <w:u w:val="single"/>
        </w:rPr>
        <w:t xml:space="preserve">scuttle </w:t>
      </w:r>
      <w:r w:rsidRPr="00116775">
        <w:rPr>
          <w:u w:val="single"/>
        </w:rPr>
        <w:t xml:space="preserve">a </w:t>
      </w:r>
      <w:r w:rsidRPr="007F4BE8">
        <w:rPr>
          <w:highlight w:val="cyan"/>
          <w:u w:val="single"/>
        </w:rPr>
        <w:t>deal that is problematic</w:t>
      </w:r>
      <w:r w:rsidRPr="0007368C">
        <w:rPr>
          <w:u w:val="single"/>
        </w:rPr>
        <w:t xml:space="preserve"> for national security, as it did in 2005, when China National Offshore Oil Company (CNOOC) proposed to acquire Unocal31; or in 2006, when Dubai Ports World considered purchasing the right to operate six major U.S. ports, including terminals in the New York/New Jersey area, Philadelphia, and New Orleans.32</w:t>
      </w:r>
      <w:r>
        <w:rPr>
          <w:u w:val="single"/>
        </w:rPr>
        <w:t xml:space="preserve"> </w:t>
      </w:r>
      <w:r w:rsidRPr="007F4BE8">
        <w:rPr>
          <w:u w:val="single"/>
        </w:rPr>
        <w:t xml:space="preserve">CFIUS is effective and efficient, and Congress—led by my former boss, U.S. Senator John Cornyn—added to the quiver in August 2018 with the Foreign Investment Risk Review Modernization Act (FIRRMA). </w:t>
      </w:r>
      <w:r w:rsidRPr="00116775">
        <w:rPr>
          <w:u w:val="single"/>
        </w:rPr>
        <w:t>FIRRMA</w:t>
      </w:r>
      <w:r w:rsidRPr="007F4BE8">
        <w:rPr>
          <w:highlight w:val="cyan"/>
          <w:u w:val="single"/>
        </w:rPr>
        <w:t xml:space="preserve"> broadened </w:t>
      </w:r>
      <w:r w:rsidRPr="00116775">
        <w:rPr>
          <w:u w:val="single"/>
        </w:rPr>
        <w:t xml:space="preserve">CFIUS’s </w:t>
      </w:r>
      <w:r w:rsidRPr="007F4BE8">
        <w:rPr>
          <w:highlight w:val="cyan"/>
          <w:u w:val="single"/>
        </w:rPr>
        <w:t>jurisdiction</w:t>
      </w:r>
      <w:r w:rsidRPr="007F4BE8">
        <w:rPr>
          <w:u w:val="single"/>
        </w:rPr>
        <w:t xml:space="preserve"> to include investment in a U.S. business that “maintains or collects personal data of United States citizens that may be exploited in a manner that threatens national security.”</w:t>
      </w:r>
      <w:r w:rsidRPr="00A94D48">
        <w:rPr>
          <w:sz w:val="14"/>
        </w:rPr>
        <w:t xml:space="preserve">33 In the spring of last year, CFIUS informed the Chinese company Kunlun that its ownership of the popular gay dating app, Grindr, constituted a national security risk, prompting Kunlun to divest the app.34 CFIUS was apparently motivated by concerns that the Chinese government could blackmail individuals with security clearances or use its location data to help unmask intelligence agents.35 </w:t>
      </w:r>
      <w:r w:rsidRPr="00116775">
        <w:rPr>
          <w:u w:val="single"/>
        </w:rPr>
        <w:t xml:space="preserve">The U.S. government has other tools beyond CFIUS to address national security risks in the private sector. On August 6, 2020, President Trump signed an executive order banning China’s </w:t>
      </w:r>
      <w:proofErr w:type="spellStart"/>
      <w:r w:rsidRPr="00116775">
        <w:rPr>
          <w:u w:val="single"/>
        </w:rPr>
        <w:t>TikTok</w:t>
      </w:r>
      <w:proofErr w:type="spellEnd"/>
      <w:r w:rsidRPr="00116775">
        <w:rPr>
          <w:u w:val="single"/>
        </w:rPr>
        <w:t xml:space="preserve"> and WeChat services from mobile app stores in the U.S.36 The order relied upon the International Emergency Economic Powers Act and the National Emergencies Act.37 And earlier this year, we all saw the Defense Production Act being put into use on multiple occasions in response to the COVID-19 pandemic.38 The DPA can be used under certain circumstances to allow other-wise illegal coordination by companies, in the service of national defense</w:t>
      </w:r>
      <w:r w:rsidRPr="00A94D48">
        <w:rPr>
          <w:sz w:val="14"/>
        </w:rPr>
        <w:t xml:space="preserve">.39 Critically, the DPA also provides for oversight of agreements among companies by the antitrust agencies, an important input to ensure that national security needs account for competition. </w:t>
      </w:r>
      <w:r w:rsidRPr="00116775">
        <w:rPr>
          <w:b/>
          <w:bCs/>
          <w:u w:val="single"/>
        </w:rPr>
        <w:t xml:space="preserve">The </w:t>
      </w:r>
      <w:r w:rsidRPr="007F4BE8">
        <w:rPr>
          <w:b/>
          <w:bCs/>
          <w:highlight w:val="cyan"/>
          <w:u w:val="single"/>
        </w:rPr>
        <w:t>U.S. government is equipped with tools to monitor and</w:t>
      </w:r>
      <w:r w:rsidRPr="007F4BE8">
        <w:rPr>
          <w:b/>
          <w:bCs/>
          <w:u w:val="single"/>
        </w:rPr>
        <w:t xml:space="preserve">, if need be, </w:t>
      </w:r>
      <w:proofErr w:type="gramStart"/>
      <w:r w:rsidRPr="007F4BE8">
        <w:rPr>
          <w:b/>
          <w:bCs/>
          <w:highlight w:val="cyan"/>
          <w:u w:val="single"/>
        </w:rPr>
        <w:t>take action</w:t>
      </w:r>
      <w:proofErr w:type="gramEnd"/>
      <w:r w:rsidRPr="007F4BE8">
        <w:rPr>
          <w:b/>
          <w:bCs/>
          <w:highlight w:val="cyan"/>
          <w:u w:val="single"/>
        </w:rPr>
        <w:t xml:space="preserve"> with respect to national security goals as they arise </w:t>
      </w:r>
      <w:r w:rsidRPr="00116775">
        <w:rPr>
          <w:b/>
          <w:bCs/>
          <w:u w:val="single"/>
        </w:rPr>
        <w:t xml:space="preserve">the </w:t>
      </w:r>
      <w:r w:rsidRPr="007F4BE8">
        <w:rPr>
          <w:b/>
          <w:bCs/>
          <w:highlight w:val="cyan"/>
          <w:u w:val="single"/>
        </w:rPr>
        <w:t>private sector</w:t>
      </w:r>
      <w:r w:rsidRPr="007F4BE8">
        <w:rPr>
          <w:b/>
          <w:bCs/>
          <w:u w:val="single"/>
        </w:rPr>
        <w:t>.</w:t>
      </w:r>
      <w:r w:rsidRPr="007F4BE8">
        <w:rPr>
          <w:u w:val="single"/>
        </w:rPr>
        <w:t xml:space="preserve"> I am glad it has these tools, to provide for the national </w:t>
      </w:r>
      <w:r w:rsidRPr="00116775">
        <w:rPr>
          <w:u w:val="single"/>
        </w:rPr>
        <w:t xml:space="preserve">defense. </w:t>
      </w:r>
      <w:r w:rsidRPr="00116775">
        <w:rPr>
          <w:b/>
          <w:bCs/>
          <w:u w:val="single"/>
        </w:rPr>
        <w:t xml:space="preserve">I am also glad that the national security experts are in charge of these processes, and that they are </w:t>
      </w:r>
      <w:proofErr w:type="gramStart"/>
      <w:r w:rsidRPr="00116775">
        <w:rPr>
          <w:b/>
          <w:bCs/>
          <w:u w:val="single"/>
        </w:rPr>
        <w:t>politically-accountable</w:t>
      </w:r>
      <w:proofErr w:type="gramEnd"/>
      <w:r w:rsidRPr="00116775">
        <w:rPr>
          <w:b/>
          <w:bCs/>
          <w:u w:val="single"/>
        </w:rPr>
        <w:t xml:space="preserve"> for their decisions</w:t>
      </w:r>
      <w:r w:rsidRPr="007F4BE8">
        <w:rPr>
          <w:b/>
          <w:bCs/>
          <w:u w:val="single"/>
        </w:rPr>
        <w:t xml:space="preserve">. </w:t>
      </w:r>
      <w:r w:rsidRPr="007F4BE8">
        <w:rPr>
          <w:b/>
          <w:bCs/>
          <w:highlight w:val="cyan"/>
          <w:u w:val="single"/>
        </w:rPr>
        <w:t>Charging antitrust authorities with</w:t>
      </w:r>
      <w:r w:rsidRPr="007F4BE8">
        <w:rPr>
          <w:b/>
          <w:bCs/>
          <w:u w:val="single"/>
        </w:rPr>
        <w:t xml:space="preserve"> vindicating </w:t>
      </w:r>
      <w:r w:rsidRPr="007F4BE8">
        <w:rPr>
          <w:b/>
          <w:bCs/>
          <w:highlight w:val="cyan"/>
          <w:u w:val="single"/>
        </w:rPr>
        <w:t>national security</w:t>
      </w:r>
      <w:r w:rsidRPr="007F4BE8">
        <w:rPr>
          <w:b/>
          <w:bCs/>
          <w:u w:val="single"/>
        </w:rPr>
        <w:t xml:space="preserve"> goals would </w:t>
      </w:r>
      <w:r w:rsidRPr="007F4BE8">
        <w:rPr>
          <w:b/>
          <w:bCs/>
          <w:highlight w:val="cyan"/>
          <w:u w:val="single"/>
        </w:rPr>
        <w:t>undermine both.</w:t>
      </w:r>
      <w:r>
        <w:rPr>
          <w:u w:val="single"/>
        </w:rPr>
        <w:t xml:space="preserve"> </w:t>
      </w:r>
    </w:p>
    <w:p w14:paraId="23FCA344" w14:textId="77777777" w:rsidR="00F179CE" w:rsidRDefault="00F179CE" w:rsidP="00F179CE">
      <w:pPr>
        <w:pStyle w:val="Heading4"/>
      </w:pPr>
      <w:r>
        <w:t xml:space="preserve">Algorithmic bias enables massive health-care inequality </w:t>
      </w:r>
    </w:p>
    <w:p w14:paraId="2E1023B9" w14:textId="77777777" w:rsidR="00F179CE" w:rsidRDefault="00F179CE" w:rsidP="00F179CE">
      <w:proofErr w:type="spellStart"/>
      <w:r w:rsidRPr="00CE6D2F">
        <w:t>Trishan</w:t>
      </w:r>
      <w:proofErr w:type="spellEnd"/>
      <w:r w:rsidRPr="00CE6D2F">
        <w:t xml:space="preserve"> </w:t>
      </w:r>
      <w:proofErr w:type="spellStart"/>
      <w:r w:rsidRPr="00CE6D2F">
        <w:rPr>
          <w:rStyle w:val="Style13ptBold"/>
        </w:rPr>
        <w:t>Panch</w:t>
      </w:r>
      <w:proofErr w:type="spellEnd"/>
      <w:r w:rsidRPr="00CE6D2F">
        <w:rPr>
          <w:rStyle w:val="Style13ptBold"/>
        </w:rPr>
        <w:t xml:space="preserve"> et al. 19</w:t>
      </w:r>
      <w:r>
        <w:t xml:space="preserve"> – </w:t>
      </w:r>
      <w:r w:rsidRPr="00CE6D2F">
        <w:t xml:space="preserve">chief medical officer and co-founder at </w:t>
      </w:r>
      <w:proofErr w:type="spellStart"/>
      <w:r w:rsidRPr="00CE6D2F">
        <w:t>Wellframe</w:t>
      </w:r>
      <w:proofErr w:type="spellEnd"/>
      <w:r>
        <w:t xml:space="preserve">, with Heather Mattie and Rifat </w:t>
      </w:r>
      <w:proofErr w:type="spellStart"/>
      <w:r>
        <w:t>Atun</w:t>
      </w:r>
      <w:proofErr w:type="spellEnd"/>
      <w:r>
        <w:t>, December. “</w:t>
      </w:r>
      <w:r w:rsidRPr="00CE6D2F">
        <w:t>Artificial intelligence and algorithmic bias: implications for health systems</w:t>
      </w:r>
      <w:r>
        <w:t xml:space="preserve">.” </w:t>
      </w:r>
      <w:r w:rsidRPr="00CE6D2F">
        <w:t>J Glob Health. 2019 Dec; 9(2): 020318.</w:t>
      </w:r>
      <w:r>
        <w:t xml:space="preserve"> </w:t>
      </w:r>
      <w:r w:rsidRPr="00CE6D2F">
        <w:t>https://www.ncbi.nlm.nih.gov/pmc/articles/PMC6875681/</w:t>
      </w:r>
    </w:p>
    <w:p w14:paraId="3C3736A4" w14:textId="77777777" w:rsidR="00F179CE" w:rsidRPr="0080593D" w:rsidRDefault="00F179CE" w:rsidP="00F179CE">
      <w:pPr>
        <w:rPr>
          <w:sz w:val="16"/>
        </w:rPr>
      </w:pPr>
      <w:r w:rsidRPr="0080593D">
        <w:rPr>
          <w:rStyle w:val="StyleUnderline"/>
        </w:rPr>
        <w:t>AI is a</w:t>
      </w:r>
      <w:r w:rsidRPr="0080593D">
        <w:rPr>
          <w:sz w:val="16"/>
        </w:rPr>
        <w:t xml:space="preserve"> potentially </w:t>
      </w:r>
      <w:r w:rsidRPr="0080593D">
        <w:rPr>
          <w:rStyle w:val="StyleUnderline"/>
        </w:rPr>
        <w:t>transformative tool</w:t>
      </w:r>
      <w:r w:rsidRPr="0080593D">
        <w:rPr>
          <w:sz w:val="16"/>
        </w:rPr>
        <w:t xml:space="preserve"> for improving inference from data for care and population health [1]. However, while AI has demonstrated substantial potential in clinical applications [2], few large-scale deployments exist, and there are concerns [1]. First, AI is a misleading term. In practice it is more A than I. It is a defined process applied to ‘narrow inference tasks’ where large volumes of data are present and processing power is available to find associations. It is not, </w:t>
      </w:r>
      <w:proofErr w:type="gramStart"/>
      <w:r w:rsidRPr="0080593D">
        <w:rPr>
          <w:sz w:val="16"/>
        </w:rPr>
        <w:t>yet,</w:t>
      </w:r>
      <w:proofErr w:type="gramEnd"/>
      <w:r w:rsidRPr="0080593D">
        <w:rPr>
          <w:sz w:val="16"/>
        </w:rPr>
        <w:t xml:space="preserve"> a “general purpose” replacement for human intelligence or ingenuity. Second, whilst there are encouraging research findings in the use of AI in health care, little of this work has been applied in practice, rigorously </w:t>
      </w:r>
      <w:proofErr w:type="gramStart"/>
      <w:r w:rsidRPr="0080593D">
        <w:rPr>
          <w:sz w:val="16"/>
        </w:rPr>
        <w:t>evaluated</w:t>
      </w:r>
      <w:proofErr w:type="gramEnd"/>
      <w:r w:rsidRPr="0080593D">
        <w:rPr>
          <w:sz w:val="16"/>
        </w:rPr>
        <w:t xml:space="preserve"> or exposed to peer-reviewed publications, while widely </w:t>
      </w:r>
      <w:proofErr w:type="spellStart"/>
      <w:r w:rsidRPr="0080593D">
        <w:rPr>
          <w:sz w:val="16"/>
        </w:rPr>
        <w:t>publicised</w:t>
      </w:r>
      <w:proofErr w:type="spellEnd"/>
      <w:r w:rsidRPr="0080593D">
        <w:rPr>
          <w:sz w:val="16"/>
        </w:rPr>
        <w:t xml:space="preserve"> positive findings have been challenged [3]. Third, where AI has been used in the broader economy, </w:t>
      </w:r>
      <w:r w:rsidRPr="0080593D">
        <w:rPr>
          <w:rStyle w:val="StyleUnderline"/>
        </w:rPr>
        <w:t>concerns have emerged regarding</w:t>
      </w:r>
      <w:r w:rsidRPr="0080593D">
        <w:rPr>
          <w:sz w:val="16"/>
        </w:rPr>
        <w:t xml:space="preserve"> its </w:t>
      </w:r>
      <w:r w:rsidRPr="0080593D">
        <w:rPr>
          <w:rStyle w:val="StyleUnderline"/>
        </w:rPr>
        <w:t xml:space="preserve">negative consequences in relation to ‘bias’: where </w:t>
      </w:r>
      <w:r w:rsidRPr="00AF7BF5">
        <w:rPr>
          <w:rStyle w:val="StyleUnderline"/>
          <w:highlight w:val="cyan"/>
        </w:rPr>
        <w:t xml:space="preserve">AI could </w:t>
      </w:r>
      <w:r w:rsidRPr="00AF7BF5">
        <w:rPr>
          <w:rStyle w:val="Emphasis"/>
          <w:highlight w:val="cyan"/>
        </w:rPr>
        <w:t>amplify inequities in society</w:t>
      </w:r>
      <w:r w:rsidRPr="0080593D">
        <w:rPr>
          <w:sz w:val="16"/>
        </w:rPr>
        <w:t xml:space="preserve">. For example, </w:t>
      </w:r>
      <w:r w:rsidRPr="00AF7BF5">
        <w:rPr>
          <w:rStyle w:val="StyleUnderline"/>
          <w:highlight w:val="cyan"/>
        </w:rPr>
        <w:t>in the U</w:t>
      </w:r>
      <w:r w:rsidRPr="0080593D">
        <w:rPr>
          <w:sz w:val="16"/>
        </w:rPr>
        <w:t xml:space="preserve">nited </w:t>
      </w:r>
      <w:r w:rsidRPr="00AF7BF5">
        <w:rPr>
          <w:rStyle w:val="StyleUnderline"/>
          <w:highlight w:val="cyan"/>
        </w:rPr>
        <w:t>S</w:t>
      </w:r>
      <w:r w:rsidRPr="0080593D">
        <w:rPr>
          <w:sz w:val="16"/>
        </w:rPr>
        <w:t xml:space="preserve">tates more African Americans have been </w:t>
      </w:r>
      <w:r w:rsidRPr="0080593D">
        <w:rPr>
          <w:sz w:val="16"/>
        </w:rPr>
        <w:lastRenderedPageBreak/>
        <w:t xml:space="preserve">denied loans or granted longer prison sentences compared to their Caucasian counterparts [4]. For many, </w:t>
      </w:r>
      <w:r w:rsidRPr="0080593D">
        <w:rPr>
          <w:rStyle w:val="StyleUnderline"/>
        </w:rPr>
        <w:t xml:space="preserve">the </w:t>
      </w:r>
      <w:r w:rsidRPr="00AF7BF5">
        <w:rPr>
          <w:rStyle w:val="StyleUnderline"/>
          <w:highlight w:val="cyan"/>
        </w:rPr>
        <w:t>concern is</w:t>
      </w:r>
      <w:r w:rsidRPr="0080593D">
        <w:rPr>
          <w:rStyle w:val="StyleUnderline"/>
        </w:rPr>
        <w:t xml:space="preserve"> not only that “</w:t>
      </w:r>
      <w:r w:rsidRPr="00AF7BF5">
        <w:rPr>
          <w:rStyle w:val="StyleUnderline"/>
          <w:highlight w:val="cyan"/>
        </w:rPr>
        <w:t>algorithms</w:t>
      </w:r>
      <w:r w:rsidRPr="0080593D">
        <w:rPr>
          <w:rStyle w:val="StyleUnderline"/>
        </w:rPr>
        <w:t xml:space="preserve"> </w:t>
      </w:r>
      <w:r w:rsidRPr="00AF7BF5">
        <w:rPr>
          <w:rStyle w:val="StyleUnderline"/>
          <w:highlight w:val="cyan"/>
        </w:rPr>
        <w:t>are</w:t>
      </w:r>
      <w:r w:rsidRPr="0080593D">
        <w:rPr>
          <w:sz w:val="16"/>
        </w:rPr>
        <w:t xml:space="preserve"> for the most part </w:t>
      </w:r>
      <w:r w:rsidRPr="00AF7BF5">
        <w:rPr>
          <w:rStyle w:val="StyleUnderline"/>
          <w:highlight w:val="cyan"/>
        </w:rPr>
        <w:t>reflecting</w:t>
      </w:r>
      <w:r w:rsidRPr="0080593D">
        <w:rPr>
          <w:sz w:val="16"/>
        </w:rPr>
        <w:t xml:space="preserve"> back the </w:t>
      </w:r>
      <w:r w:rsidRPr="00AF7BF5">
        <w:rPr>
          <w:rStyle w:val="StyleUnderline"/>
          <w:highlight w:val="cyan"/>
        </w:rPr>
        <w:t>bias</w:t>
      </w:r>
      <w:r w:rsidRPr="0080593D">
        <w:rPr>
          <w:sz w:val="16"/>
        </w:rPr>
        <w:t xml:space="preserve"> in our world” [5], </w:t>
      </w:r>
      <w:r w:rsidRPr="0080593D">
        <w:rPr>
          <w:rStyle w:val="StyleUnderline"/>
        </w:rPr>
        <w:t xml:space="preserve">but that they are doing so </w:t>
      </w:r>
      <w:r w:rsidRPr="00AF7BF5">
        <w:rPr>
          <w:rStyle w:val="StyleUnderline"/>
          <w:highlight w:val="cyan"/>
        </w:rPr>
        <w:t>at</w:t>
      </w:r>
      <w:r w:rsidRPr="0080593D">
        <w:rPr>
          <w:rStyle w:val="StyleUnderline"/>
        </w:rPr>
        <w:t xml:space="preserve"> potentially </w:t>
      </w:r>
      <w:r w:rsidRPr="00AF7BF5">
        <w:rPr>
          <w:rStyle w:val="Emphasis"/>
          <w:highlight w:val="cyan"/>
        </w:rPr>
        <w:t>massive scale</w:t>
      </w:r>
      <w:r w:rsidRPr="0080593D">
        <w:rPr>
          <w:sz w:val="16"/>
        </w:rPr>
        <w:t xml:space="preserve"> </w:t>
      </w:r>
      <w:r w:rsidRPr="0080593D">
        <w:rPr>
          <w:rStyle w:val="StyleUnderline"/>
        </w:rPr>
        <w:t xml:space="preserve">and </w:t>
      </w:r>
      <w:r w:rsidRPr="00AF7BF5">
        <w:rPr>
          <w:rStyle w:val="StyleUnderline"/>
          <w:highlight w:val="cyan"/>
        </w:rPr>
        <w:t>without due oversight</w:t>
      </w:r>
      <w:r w:rsidRPr="0080593D">
        <w:rPr>
          <w:rStyle w:val="StyleUnderline"/>
        </w:rPr>
        <w:t>.</w:t>
      </w:r>
      <w:r w:rsidRPr="0080593D">
        <w:rPr>
          <w:sz w:val="16"/>
        </w:rPr>
        <w:t xml:space="preserve"> Collectively, </w:t>
      </w:r>
      <w:r w:rsidRPr="00AF7BF5">
        <w:rPr>
          <w:rStyle w:val="StyleUnderline"/>
          <w:highlight w:val="cyan"/>
        </w:rPr>
        <w:t>these</w:t>
      </w:r>
      <w:r w:rsidRPr="0080593D">
        <w:rPr>
          <w:rStyle w:val="StyleUnderline"/>
        </w:rPr>
        <w:t xml:space="preserve"> shortcomings </w:t>
      </w:r>
      <w:r w:rsidRPr="00AF7BF5">
        <w:rPr>
          <w:rStyle w:val="StyleUnderline"/>
          <w:highlight w:val="cyan"/>
        </w:rPr>
        <w:t>produce ‘</w:t>
      </w:r>
      <w:r w:rsidRPr="00AF7BF5">
        <w:rPr>
          <w:rStyle w:val="Emphasis"/>
          <w:highlight w:val="cyan"/>
        </w:rPr>
        <w:t>algorithmic bias’</w:t>
      </w:r>
      <w:r w:rsidRPr="0080593D">
        <w:rPr>
          <w:sz w:val="16"/>
        </w:rPr>
        <w:t>, which at present, is not defined in the context of health systems.</w:t>
      </w:r>
    </w:p>
    <w:p w14:paraId="2D380187" w14:textId="77777777" w:rsidR="00F179CE" w:rsidRPr="0080593D" w:rsidRDefault="00F179CE" w:rsidP="00F179CE">
      <w:pPr>
        <w:rPr>
          <w:sz w:val="16"/>
        </w:rPr>
      </w:pPr>
      <w:r w:rsidRPr="0080593D">
        <w:rPr>
          <w:rStyle w:val="StyleUnderline"/>
        </w:rPr>
        <w:t>We define</w:t>
      </w:r>
      <w:r w:rsidRPr="0080593D">
        <w:rPr>
          <w:sz w:val="16"/>
        </w:rPr>
        <w:t xml:space="preserve">, for the first time, </w:t>
      </w:r>
      <w:r w:rsidRPr="0080593D">
        <w:rPr>
          <w:rStyle w:val="StyleUnderline"/>
        </w:rPr>
        <w:t xml:space="preserve">algorithmic bias </w:t>
      </w:r>
      <w:r w:rsidRPr="00AF7BF5">
        <w:rPr>
          <w:rStyle w:val="StyleUnderline"/>
          <w:highlight w:val="cyan"/>
        </w:rPr>
        <w:t>in the context of AI and health systems</w:t>
      </w:r>
      <w:r w:rsidRPr="0080593D">
        <w:rPr>
          <w:rStyle w:val="StyleUnderline"/>
        </w:rPr>
        <w:t xml:space="preserve"> as:</w:t>
      </w:r>
      <w:r w:rsidRPr="0080593D">
        <w:rPr>
          <w:sz w:val="16"/>
        </w:rPr>
        <w:t xml:space="preserve"> “the </w:t>
      </w:r>
      <w:r w:rsidRPr="00AF7BF5">
        <w:rPr>
          <w:rStyle w:val="StyleUnderline"/>
          <w:highlight w:val="cyan"/>
        </w:rPr>
        <w:t>instances</w:t>
      </w:r>
      <w:r w:rsidRPr="0080593D">
        <w:rPr>
          <w:rStyle w:val="StyleUnderline"/>
        </w:rPr>
        <w:t xml:space="preserve"> </w:t>
      </w:r>
      <w:r w:rsidRPr="00AF7BF5">
        <w:rPr>
          <w:rStyle w:val="StyleUnderline"/>
          <w:highlight w:val="cyan"/>
        </w:rPr>
        <w:t>when the application of an algorithm compounds existing inequities</w:t>
      </w:r>
      <w:r w:rsidRPr="00AF7BF5">
        <w:rPr>
          <w:sz w:val="16"/>
          <w:highlight w:val="cyan"/>
        </w:rPr>
        <w:t xml:space="preserve"> i</w:t>
      </w:r>
      <w:r w:rsidRPr="0080593D">
        <w:rPr>
          <w:sz w:val="16"/>
        </w:rPr>
        <w:t xml:space="preserve">n socioeconomic status, race, ethnic background, religion, gender, disability or sexual orientation </w:t>
      </w:r>
      <w:r w:rsidRPr="00AF7BF5">
        <w:rPr>
          <w:rStyle w:val="StyleUnderline"/>
          <w:highlight w:val="cyan"/>
        </w:rPr>
        <w:t>to amplify them and adversely impact inequities in health</w:t>
      </w:r>
      <w:r w:rsidRPr="0080593D">
        <w:rPr>
          <w:rStyle w:val="StyleUnderline"/>
        </w:rPr>
        <w:t xml:space="preserve"> systems</w:t>
      </w:r>
      <w:r w:rsidRPr="0080593D">
        <w:rPr>
          <w:sz w:val="16"/>
        </w:rPr>
        <w:t>.”</w:t>
      </w:r>
    </w:p>
    <w:p w14:paraId="589F6A9D" w14:textId="77777777" w:rsidR="00F179CE" w:rsidRDefault="00F179CE" w:rsidP="00F179CE"/>
    <w:p w14:paraId="76C9E951" w14:textId="77777777" w:rsidR="00F179CE" w:rsidRPr="009A7F43" w:rsidRDefault="00F179CE" w:rsidP="00F179CE">
      <w:pPr>
        <w:rPr>
          <w:rStyle w:val="Style13ptBold"/>
        </w:rPr>
      </w:pPr>
      <w:r w:rsidRPr="009A7F43">
        <w:rPr>
          <w:rStyle w:val="Style13ptBold"/>
        </w:rPr>
        <w:t>That kills tens of thousands of people per year.</w:t>
      </w:r>
    </w:p>
    <w:p w14:paraId="3B08B1ED" w14:textId="77777777" w:rsidR="00F179CE" w:rsidRDefault="00F179CE" w:rsidP="00F179CE">
      <w:proofErr w:type="spellStart"/>
      <w:r>
        <w:t>Andis</w:t>
      </w:r>
      <w:proofErr w:type="spellEnd"/>
      <w:r>
        <w:t xml:space="preserve"> </w:t>
      </w:r>
      <w:proofErr w:type="spellStart"/>
      <w:r w:rsidRPr="00732063">
        <w:rPr>
          <w:rStyle w:val="Style13ptBold"/>
        </w:rPr>
        <w:t>Robeznieks</w:t>
      </w:r>
      <w:proofErr w:type="spellEnd"/>
      <w:r w:rsidRPr="00732063">
        <w:rPr>
          <w:rStyle w:val="Style13ptBold"/>
        </w:rPr>
        <w:t xml:space="preserve"> 21</w:t>
      </w:r>
      <w:r>
        <w:t>. Senior News Writer, American Medical Association, 2/22/21. “</w:t>
      </w:r>
      <w:r w:rsidRPr="00732063">
        <w:t>Inequity’s toll for Black Americans: 74,000 more deaths a year</w:t>
      </w:r>
      <w:r>
        <w:t xml:space="preserve">.” </w:t>
      </w:r>
      <w:r w:rsidRPr="00732063">
        <w:t>https://www.ama-assn.org/delivering-care/health-equity/inequity-s-toll-black-americans-74000-more-deaths-year</w:t>
      </w:r>
    </w:p>
    <w:p w14:paraId="579EA158" w14:textId="77777777" w:rsidR="00F179CE" w:rsidRPr="009A7F43" w:rsidRDefault="00F179CE" w:rsidP="00F179CE">
      <w:pPr>
        <w:rPr>
          <w:sz w:val="16"/>
        </w:rPr>
      </w:pPr>
      <w:r w:rsidRPr="009A7F43">
        <w:rPr>
          <w:sz w:val="16"/>
        </w:rPr>
        <w:t xml:space="preserve">The country’s </w:t>
      </w:r>
      <w:r w:rsidRPr="00376783">
        <w:rPr>
          <w:rStyle w:val="StyleUnderline"/>
        </w:rPr>
        <w:t xml:space="preserve">pervasive </w:t>
      </w:r>
      <w:r w:rsidRPr="00AF7BF5">
        <w:rPr>
          <w:rStyle w:val="StyleUnderline"/>
          <w:highlight w:val="cyan"/>
        </w:rPr>
        <w:t>health inequities were evidenced by a tragic tally of 74,402 excess deaths</w:t>
      </w:r>
      <w:r w:rsidRPr="00376783">
        <w:rPr>
          <w:rStyle w:val="StyleUnderline"/>
        </w:rPr>
        <w:t xml:space="preserve">, on average, among Black people compared with white people </w:t>
      </w:r>
      <w:r w:rsidRPr="00AF7BF5">
        <w:rPr>
          <w:rStyle w:val="StyleUnderline"/>
          <w:highlight w:val="cyan"/>
        </w:rPr>
        <w:t>each year</w:t>
      </w:r>
      <w:r w:rsidRPr="00376783">
        <w:rPr>
          <w:rStyle w:val="StyleUnderline"/>
        </w:rPr>
        <w:t xml:space="preserve"> </w:t>
      </w:r>
      <w:r w:rsidRPr="00AF7BF5">
        <w:rPr>
          <w:rStyle w:val="StyleUnderline"/>
          <w:highlight w:val="cyan"/>
        </w:rPr>
        <w:t>between 2016 and 2018</w:t>
      </w:r>
      <w:r w:rsidRPr="00AF7BF5">
        <w:rPr>
          <w:sz w:val="16"/>
          <w:highlight w:val="cyan"/>
        </w:rPr>
        <w:t xml:space="preserve">, </w:t>
      </w:r>
      <w:r w:rsidRPr="00AF7BF5">
        <w:rPr>
          <w:rStyle w:val="StyleUnderline"/>
          <w:highlight w:val="cyan"/>
        </w:rPr>
        <w:t>according to an analysis of</w:t>
      </w:r>
      <w:r w:rsidRPr="00376783">
        <w:rPr>
          <w:rStyle w:val="StyleUnderline"/>
        </w:rPr>
        <w:t xml:space="preserve"> all-cause </w:t>
      </w:r>
      <w:r w:rsidRPr="00AF7BF5">
        <w:rPr>
          <w:rStyle w:val="StyleUnderline"/>
          <w:highlight w:val="cyan"/>
        </w:rPr>
        <w:t>mortality rates</w:t>
      </w:r>
      <w:r w:rsidRPr="00376783">
        <w:rPr>
          <w:rStyle w:val="StyleUnderline"/>
        </w:rPr>
        <w:t xml:space="preserve"> in the 30 largest U.S. cities</w:t>
      </w:r>
      <w:r w:rsidRPr="009A7F43">
        <w:rPr>
          <w:sz w:val="16"/>
        </w:rPr>
        <w:t>.</w:t>
      </w:r>
    </w:p>
    <w:p w14:paraId="7BA09B69" w14:textId="77777777" w:rsidR="00F179CE" w:rsidRPr="009A7F43" w:rsidRDefault="00F179CE" w:rsidP="00F179CE">
      <w:pPr>
        <w:rPr>
          <w:sz w:val="16"/>
        </w:rPr>
      </w:pPr>
      <w:r w:rsidRPr="009A7F43">
        <w:rPr>
          <w:sz w:val="16"/>
        </w:rPr>
        <w:t>But rates vary widely. In Chicago, for example, racial inequities in mortality rates resulted 3,804 excess Black deaths annually, compared to just six excess deaths a year in El Paso, Texas.</w:t>
      </w:r>
    </w:p>
    <w:p w14:paraId="5B77014E" w14:textId="77777777" w:rsidR="00F179CE" w:rsidRPr="009A7F43" w:rsidRDefault="00F179CE" w:rsidP="00F179CE">
      <w:pPr>
        <w:rPr>
          <w:sz w:val="16"/>
        </w:rPr>
      </w:pPr>
      <w:r w:rsidRPr="009A7F43">
        <w:rPr>
          <w:sz w:val="16"/>
        </w:rPr>
        <w:t>“</w:t>
      </w:r>
      <w:r w:rsidRPr="00AF7BF5">
        <w:rPr>
          <w:rStyle w:val="StyleUnderline"/>
          <w:highlight w:val="cyan"/>
        </w:rPr>
        <w:t xml:space="preserve">Inequities in mortality are </w:t>
      </w:r>
      <w:r w:rsidRPr="00AF7BF5">
        <w:rPr>
          <w:rStyle w:val="Emphasis"/>
          <w:highlight w:val="cyan"/>
        </w:rPr>
        <w:t>not inevitable</w:t>
      </w:r>
      <w:r w:rsidRPr="00AF7BF5">
        <w:rPr>
          <w:sz w:val="16"/>
          <w:highlight w:val="cyan"/>
        </w:rPr>
        <w:t xml:space="preserve">,” </w:t>
      </w:r>
      <w:r w:rsidRPr="00AF7BF5">
        <w:rPr>
          <w:rStyle w:val="StyleUnderline"/>
          <w:highlight w:val="cyan"/>
        </w:rPr>
        <w:t>said</w:t>
      </w:r>
      <w:r w:rsidRPr="009A7F43">
        <w:rPr>
          <w:sz w:val="16"/>
        </w:rPr>
        <w:t xml:space="preserve"> Fernando </w:t>
      </w:r>
      <w:r w:rsidRPr="00AF7BF5">
        <w:rPr>
          <w:rStyle w:val="StyleUnderline"/>
          <w:highlight w:val="cyan"/>
        </w:rPr>
        <w:t>De Maio, PhD</w:t>
      </w:r>
      <w:r w:rsidRPr="009A7F43">
        <w:rPr>
          <w:sz w:val="16"/>
        </w:rPr>
        <w:t>, with DePaul University’s department of sociology, and a co-author of the study published in JAMA Network Open.</w:t>
      </w:r>
    </w:p>
    <w:p w14:paraId="7F79F868" w14:textId="77777777" w:rsidR="00F179CE" w:rsidRPr="009A7F43" w:rsidRDefault="00F179CE" w:rsidP="00F179CE">
      <w:pPr>
        <w:rPr>
          <w:sz w:val="16"/>
        </w:rPr>
      </w:pPr>
      <w:r w:rsidRPr="009A7F43">
        <w:rPr>
          <w:sz w:val="16"/>
        </w:rPr>
        <w:t xml:space="preserve">“If </w:t>
      </w:r>
      <w:r w:rsidRPr="00AF7BF5">
        <w:rPr>
          <w:rStyle w:val="StyleUnderline"/>
          <w:highlight w:val="cyan"/>
        </w:rPr>
        <w:t>health equity can be achieved</w:t>
      </w:r>
      <w:r w:rsidRPr="009A7F43">
        <w:rPr>
          <w:sz w:val="16"/>
        </w:rPr>
        <w:t xml:space="preserve"> in some cities, why not all?” said De Maio, director of research and data use for the AMA Center for Health Equity. “Our results are an indication of the toll of structural racism in U.S. society, but they also give us hope that better, and more equitable, patterns of population health are possible.”</w:t>
      </w:r>
    </w:p>
    <w:p w14:paraId="053B9D47" w14:textId="77777777" w:rsidR="00F179CE" w:rsidRPr="009A7F43" w:rsidRDefault="00F179CE" w:rsidP="00F179CE">
      <w:pPr>
        <w:rPr>
          <w:sz w:val="16"/>
        </w:rPr>
      </w:pPr>
      <w:r w:rsidRPr="00AF7BF5">
        <w:rPr>
          <w:rStyle w:val="StyleUnderline"/>
          <w:highlight w:val="cyan"/>
        </w:rPr>
        <w:t>Another study</w:t>
      </w:r>
      <w:r w:rsidRPr="009A7F43">
        <w:rPr>
          <w:sz w:val="16"/>
        </w:rPr>
        <w:t xml:space="preserve"> that </w:t>
      </w:r>
      <w:r w:rsidRPr="00AF7BF5">
        <w:rPr>
          <w:rStyle w:val="StyleUnderline"/>
          <w:highlight w:val="cyan"/>
        </w:rPr>
        <w:t>found a link between</w:t>
      </w:r>
      <w:r w:rsidRPr="009A7F43">
        <w:rPr>
          <w:sz w:val="16"/>
        </w:rPr>
        <w:t xml:space="preserve"> high levels of income </w:t>
      </w:r>
      <w:r w:rsidRPr="00AF7BF5">
        <w:rPr>
          <w:rStyle w:val="StyleUnderline"/>
          <w:highlight w:val="cyan"/>
        </w:rPr>
        <w:t>inequality</w:t>
      </w:r>
      <w:r w:rsidRPr="009A7F43">
        <w:rPr>
          <w:sz w:val="16"/>
        </w:rPr>
        <w:t xml:space="preserve"> in a community </w:t>
      </w:r>
      <w:r w:rsidRPr="00AF7BF5">
        <w:rPr>
          <w:rStyle w:val="StyleUnderline"/>
          <w:highlight w:val="cyan"/>
        </w:rPr>
        <w:t>and</w:t>
      </w:r>
      <w:r w:rsidRPr="009A7F43">
        <w:rPr>
          <w:rStyle w:val="StyleUnderline"/>
        </w:rPr>
        <w:t xml:space="preserve"> higher levels of </w:t>
      </w:r>
      <w:r w:rsidRPr="00AF7BF5">
        <w:rPr>
          <w:rStyle w:val="StyleUnderline"/>
          <w:highlight w:val="cyan"/>
        </w:rPr>
        <w:t>COVID</w:t>
      </w:r>
      <w:r w:rsidRPr="009A7F43">
        <w:rPr>
          <w:rStyle w:val="StyleUnderline"/>
        </w:rPr>
        <w:t xml:space="preserve">-19 </w:t>
      </w:r>
      <w:r w:rsidRPr="00AF7BF5">
        <w:rPr>
          <w:rStyle w:val="StyleUnderline"/>
          <w:highlight w:val="cyan"/>
        </w:rPr>
        <w:t>cases and deaths</w:t>
      </w:r>
      <w:r w:rsidRPr="009A7F43">
        <w:rPr>
          <w:sz w:val="16"/>
        </w:rPr>
        <w:t xml:space="preserve"> was co-written by De Maio and sociologist Tim F. Liao, PhD, with the University of Illinois at Urbana-Champaign, and published the same day in JAMA Network Open.</w:t>
      </w:r>
    </w:p>
    <w:p w14:paraId="5B0D6B0F" w14:textId="77777777" w:rsidR="00F179CE" w:rsidRPr="004507FB" w:rsidRDefault="00F179CE" w:rsidP="00F179CE"/>
    <w:p w14:paraId="2CD0F61E" w14:textId="77777777" w:rsidR="00F179CE" w:rsidRPr="00253301" w:rsidRDefault="00F179CE" w:rsidP="00F179CE"/>
    <w:p w14:paraId="2DF52844" w14:textId="77777777" w:rsidR="00F179CE" w:rsidRPr="00706141" w:rsidRDefault="00F179CE" w:rsidP="00F179CE">
      <w:pPr>
        <w:pStyle w:val="Heading2"/>
      </w:pPr>
      <w:r>
        <w:lastRenderedPageBreak/>
        <w:t>Competition</w:t>
      </w:r>
    </w:p>
    <w:p w14:paraId="3116940B" w14:textId="77777777" w:rsidR="00F179CE" w:rsidRDefault="00F179CE" w:rsidP="00F179CE">
      <w:pPr>
        <w:pStyle w:val="Heading3"/>
      </w:pPr>
      <w:r>
        <w:lastRenderedPageBreak/>
        <w:t>No Race---1NC</w:t>
      </w:r>
    </w:p>
    <w:p w14:paraId="4A3A2D95" w14:textId="77777777" w:rsidR="00F179CE" w:rsidRDefault="00F179CE" w:rsidP="00F179CE">
      <w:pPr>
        <w:pStyle w:val="Heading4"/>
      </w:pPr>
      <w:r>
        <w:t>The “race” is a telecom-industry funded myth.</w:t>
      </w:r>
    </w:p>
    <w:p w14:paraId="34F380D3" w14:textId="77777777" w:rsidR="00F179CE" w:rsidRDefault="00F179CE" w:rsidP="00F179CE">
      <w:proofErr w:type="spellStart"/>
      <w:r>
        <w:t>Nilay</w:t>
      </w:r>
      <w:proofErr w:type="spellEnd"/>
      <w:r>
        <w:t xml:space="preserve"> </w:t>
      </w:r>
      <w:r w:rsidRPr="00F7424A">
        <w:rPr>
          <w:rStyle w:val="Style13ptBold"/>
        </w:rPr>
        <w:t>Patel 19</w:t>
      </w:r>
      <w:r>
        <w:t xml:space="preserve">. "Wait, why the hell is the ‘race to 5G’ even a </w:t>
      </w:r>
      <w:proofErr w:type="gramStart"/>
      <w:r>
        <w:t>race?.</w:t>
      </w:r>
      <w:proofErr w:type="gramEnd"/>
      <w:r>
        <w:t>" Verge. 5-23-2019. https://www.theverge.com/2019/5/23/18637213/5g-race-us-leadership-china-fcc-lte</w:t>
      </w:r>
    </w:p>
    <w:p w14:paraId="7CA1F45E" w14:textId="77777777" w:rsidR="00F179CE" w:rsidRPr="00F7424A" w:rsidRDefault="00F179CE" w:rsidP="00F179CE">
      <w:pPr>
        <w:rPr>
          <w:rStyle w:val="Emphasis"/>
        </w:rPr>
      </w:pPr>
      <w:r w:rsidRPr="00F7424A">
        <w:rPr>
          <w:rStyle w:val="StyleUnderline"/>
          <w:highlight w:val="cyan"/>
        </w:rPr>
        <w:t xml:space="preserve">This race is </w:t>
      </w:r>
      <w:r w:rsidRPr="00F7424A">
        <w:rPr>
          <w:rStyle w:val="Emphasis"/>
          <w:highlight w:val="cyan"/>
        </w:rPr>
        <w:t xml:space="preserve">imaginary </w:t>
      </w:r>
      <w:proofErr w:type="gramStart"/>
      <w:r w:rsidRPr="00F7424A">
        <w:rPr>
          <w:rStyle w:val="Emphasis"/>
          <w:highlight w:val="cyan"/>
        </w:rPr>
        <w:t>bullshit</w:t>
      </w:r>
      <w:proofErr w:type="gramEnd"/>
      <w:r w:rsidRPr="00F7424A">
        <w:rPr>
          <w:sz w:val="16"/>
        </w:rPr>
        <w:t xml:space="preserve">. It’s being </w:t>
      </w:r>
      <w:r w:rsidRPr="00F7424A">
        <w:rPr>
          <w:rStyle w:val="StyleUnderline"/>
          <w:highlight w:val="cyan"/>
        </w:rPr>
        <w:t>foisted on us by</w:t>
      </w:r>
      <w:r w:rsidRPr="00F7424A">
        <w:rPr>
          <w:rStyle w:val="StyleUnderline"/>
        </w:rPr>
        <w:t xml:space="preserve"> </w:t>
      </w:r>
      <w:r w:rsidRPr="00F7424A">
        <w:rPr>
          <w:rStyle w:val="Emphasis"/>
        </w:rPr>
        <w:t xml:space="preserve">huge </w:t>
      </w:r>
      <w:r w:rsidRPr="00F7424A">
        <w:rPr>
          <w:rStyle w:val="Emphasis"/>
          <w:highlight w:val="cyan"/>
        </w:rPr>
        <w:t>telecom companies</w:t>
      </w:r>
      <w:r w:rsidRPr="00F7424A">
        <w:rPr>
          <w:sz w:val="16"/>
        </w:rPr>
        <w:t xml:space="preserve"> </w:t>
      </w:r>
      <w:r w:rsidRPr="00F7424A">
        <w:rPr>
          <w:rStyle w:val="StyleUnderline"/>
        </w:rPr>
        <w:t>that</w:t>
      </w:r>
      <w:r w:rsidRPr="00F7424A">
        <w:rPr>
          <w:sz w:val="16"/>
        </w:rPr>
        <w:t xml:space="preserve"> know internet access is fundamentally a commodity and </w:t>
      </w:r>
      <w:r w:rsidRPr="00F7424A">
        <w:rPr>
          <w:rStyle w:val="StyleUnderline"/>
        </w:rPr>
        <w:t>want something new to sell at high prices instead of competing to improve service and lower prices on the networks they have</w:t>
      </w:r>
      <w:r w:rsidRPr="00F7424A">
        <w:rPr>
          <w:sz w:val="16"/>
        </w:rPr>
        <w:t xml:space="preserve">. After all, </w:t>
      </w:r>
      <w:r w:rsidRPr="00F7424A">
        <w:rPr>
          <w:rStyle w:val="StyleUnderline"/>
          <w:highlight w:val="cyan"/>
        </w:rPr>
        <w:t>the</w:t>
      </w:r>
      <w:r w:rsidRPr="00F7424A">
        <w:rPr>
          <w:sz w:val="16"/>
        </w:rPr>
        <w:t xml:space="preserve"> </w:t>
      </w:r>
      <w:r w:rsidRPr="00F7424A">
        <w:rPr>
          <w:rStyle w:val="Emphasis"/>
          <w:highlight w:val="cyan"/>
        </w:rPr>
        <w:t>U</w:t>
      </w:r>
      <w:r w:rsidRPr="00F7424A">
        <w:rPr>
          <w:sz w:val="16"/>
        </w:rPr>
        <w:t xml:space="preserve">nited </w:t>
      </w:r>
      <w:r w:rsidRPr="00F7424A">
        <w:rPr>
          <w:rStyle w:val="Emphasis"/>
          <w:highlight w:val="cyan"/>
        </w:rPr>
        <w:t>S</w:t>
      </w:r>
      <w:r w:rsidRPr="00F7424A">
        <w:rPr>
          <w:sz w:val="16"/>
        </w:rPr>
        <w:t xml:space="preserve">tates </w:t>
      </w:r>
      <w:r w:rsidRPr="00F7424A">
        <w:rPr>
          <w:rStyle w:val="Emphasis"/>
          <w:highlight w:val="cyan"/>
        </w:rPr>
        <w:t>“won” the “race” for LTE</w:t>
      </w:r>
      <w:r w:rsidRPr="00F7424A">
        <w:rPr>
          <w:sz w:val="16"/>
        </w:rPr>
        <w:t xml:space="preserve">, but it bears repeating: our LTE networks are among the slowest in the world, and our prices among the highest. </w:t>
      </w:r>
      <w:r w:rsidRPr="00F7424A">
        <w:rPr>
          <w:rStyle w:val="StyleUnderline"/>
          <w:highlight w:val="cyan"/>
        </w:rPr>
        <w:t>What did</w:t>
      </w:r>
      <w:r w:rsidRPr="00F7424A">
        <w:rPr>
          <w:rStyle w:val="StyleUnderline"/>
        </w:rPr>
        <w:t xml:space="preserve"> </w:t>
      </w:r>
      <w:proofErr w:type="gramStart"/>
      <w:r w:rsidRPr="00F7424A">
        <w:rPr>
          <w:rStyle w:val="StyleUnderline"/>
        </w:rPr>
        <w:t>winning</w:t>
      </w:r>
      <w:proofErr w:type="gramEnd"/>
      <w:r w:rsidRPr="00F7424A">
        <w:rPr>
          <w:rStyle w:val="StyleUnderline"/>
        </w:rPr>
        <w:t xml:space="preserve"> </w:t>
      </w:r>
      <w:r w:rsidRPr="00F7424A">
        <w:rPr>
          <w:rStyle w:val="StyleUnderline"/>
          <w:highlight w:val="cyan"/>
        </w:rPr>
        <w:t>that</w:t>
      </w:r>
      <w:r w:rsidRPr="00F7424A">
        <w:rPr>
          <w:rStyle w:val="StyleUnderline"/>
        </w:rPr>
        <w:t xml:space="preserve"> race </w:t>
      </w:r>
      <w:r w:rsidRPr="00F7424A">
        <w:rPr>
          <w:rStyle w:val="StyleUnderline"/>
          <w:highlight w:val="cyan"/>
        </w:rPr>
        <w:t>accomplish</w:t>
      </w:r>
      <w:r w:rsidRPr="00F7424A">
        <w:rPr>
          <w:rStyle w:val="StyleUnderline"/>
        </w:rPr>
        <w:t xml:space="preserve"> for the millions of people across the country that still can’t get a reliable LTE signal</w:t>
      </w:r>
      <w:r w:rsidRPr="00F7424A">
        <w:rPr>
          <w:rStyle w:val="Emphasis"/>
          <w:highlight w:val="cyan"/>
        </w:rPr>
        <w:t>?</w:t>
      </w:r>
    </w:p>
    <w:p w14:paraId="6C28B28E" w14:textId="77777777" w:rsidR="00F179CE" w:rsidRPr="00F7424A" w:rsidRDefault="00F179CE" w:rsidP="00F179CE">
      <w:r w:rsidRPr="00F7424A">
        <w:rPr>
          <w:sz w:val="16"/>
        </w:rPr>
        <w:t xml:space="preserve">All I’m asking is that </w:t>
      </w:r>
      <w:r w:rsidRPr="00F7424A">
        <w:rPr>
          <w:rStyle w:val="StyleUnderline"/>
        </w:rPr>
        <w:t>the next time you hear a wireless industry person talk about the “race” to 5G, stop and ask them why it’s a race</w:t>
      </w:r>
      <w:r w:rsidRPr="00F7424A">
        <w:rPr>
          <w:sz w:val="16"/>
        </w:rPr>
        <w:t xml:space="preserve">. </w:t>
      </w:r>
      <w:r w:rsidRPr="00F7424A">
        <w:rPr>
          <w:rStyle w:val="StyleUnderline"/>
        </w:rPr>
        <w:t>Ask who the competitors are, and what happens if we come in second place</w:t>
      </w:r>
      <w:r w:rsidRPr="00F7424A">
        <w:rPr>
          <w:sz w:val="16"/>
        </w:rPr>
        <w:t xml:space="preserve">. See if you buy the answer. I suspect </w:t>
      </w:r>
      <w:r w:rsidRPr="00F7424A">
        <w:rPr>
          <w:rStyle w:val="StyleUnderline"/>
          <w:highlight w:val="cyan"/>
        </w:rPr>
        <w:t xml:space="preserve">you </w:t>
      </w:r>
      <w:r w:rsidRPr="00F7424A">
        <w:rPr>
          <w:rStyle w:val="Emphasis"/>
          <w:highlight w:val="cyan"/>
        </w:rPr>
        <w:t>won’t hear anything convincing</w:t>
      </w:r>
      <w:r w:rsidRPr="00F7424A">
        <w:rPr>
          <w:sz w:val="16"/>
        </w:rPr>
        <w:t>.</w:t>
      </w:r>
    </w:p>
    <w:p w14:paraId="7056EDE4" w14:textId="77777777" w:rsidR="00F179CE" w:rsidRPr="00587E53" w:rsidRDefault="00F179CE" w:rsidP="00F179CE"/>
    <w:p w14:paraId="51F12ADB" w14:textId="77777777" w:rsidR="00F179CE" w:rsidRDefault="00F179CE" w:rsidP="00F179CE">
      <w:pPr>
        <w:pStyle w:val="Heading3"/>
      </w:pPr>
      <w:r>
        <w:lastRenderedPageBreak/>
        <w:t>---XT – 6G Outweighs</w:t>
      </w:r>
    </w:p>
    <w:p w14:paraId="2C05E41C" w14:textId="77777777" w:rsidR="00F179CE" w:rsidRDefault="00F179CE" w:rsidP="00F179CE"/>
    <w:p w14:paraId="790CC3C3" w14:textId="77777777" w:rsidR="00F179CE" w:rsidRDefault="00F179CE" w:rsidP="00F179CE"/>
    <w:p w14:paraId="79BEF584" w14:textId="77777777" w:rsidR="00F179CE" w:rsidRDefault="00F179CE" w:rsidP="00F179CE">
      <w:pPr>
        <w:pStyle w:val="Heading4"/>
      </w:pPr>
      <w:r>
        <w:t xml:space="preserve">The 5G race is </w:t>
      </w:r>
      <w:r>
        <w:rPr>
          <w:u w:val="single"/>
        </w:rPr>
        <w:t>over</w:t>
      </w:r>
      <w:r>
        <w:t xml:space="preserve"> but the US is leading on 6G</w:t>
      </w:r>
    </w:p>
    <w:p w14:paraId="2DDDB587" w14:textId="77777777" w:rsidR="00F179CE" w:rsidRPr="00005A78" w:rsidRDefault="00F179CE" w:rsidP="00F179CE">
      <w:r>
        <w:t xml:space="preserve">Camilo </w:t>
      </w:r>
      <w:r w:rsidRPr="00005A78">
        <w:rPr>
          <w:rStyle w:val="Style13ptBold"/>
        </w:rPr>
        <w:t>Bello 21.</w:t>
      </w:r>
      <w:r w:rsidRPr="00005A78">
        <w:t xml:space="preserve"> </w:t>
      </w:r>
      <w:r>
        <w:t>C</w:t>
      </w:r>
      <w:r w:rsidRPr="00005A78">
        <w:t>onsultant focused on Asia Pacific studies and has experience in strategic management</w:t>
      </w:r>
      <w:r>
        <w:t>, 2/10/21. “</w:t>
      </w:r>
      <w:r w:rsidRPr="00005A78">
        <w:t>6G Technology, America’s Opportunity to Recover its Leadership from China</w:t>
      </w:r>
      <w:r>
        <w:t xml:space="preserve">.” </w:t>
      </w:r>
      <w:r w:rsidRPr="00005A78">
        <w:t>https://elamerican.com/6g-technology-americas-opportunity/</w:t>
      </w:r>
    </w:p>
    <w:p w14:paraId="2D89B72A" w14:textId="77777777" w:rsidR="00F179CE" w:rsidRPr="00005A78" w:rsidRDefault="00F179CE" w:rsidP="00F179CE">
      <w:pPr>
        <w:rPr>
          <w:sz w:val="16"/>
        </w:rPr>
      </w:pPr>
      <w:r w:rsidRPr="00005A78">
        <w:rPr>
          <w:sz w:val="16"/>
        </w:rPr>
        <w:t xml:space="preserve">The </w:t>
      </w:r>
      <w:r w:rsidRPr="00887F4D">
        <w:rPr>
          <w:rStyle w:val="StyleUnderline"/>
        </w:rPr>
        <w:t xml:space="preserve">bet on the </w:t>
      </w:r>
      <w:r w:rsidRPr="00887F4D">
        <w:rPr>
          <w:rStyle w:val="StyleUnderline"/>
          <w:highlight w:val="cyan"/>
        </w:rPr>
        <w:t>development of 6</w:t>
      </w:r>
      <w:r w:rsidRPr="00005A78">
        <w:rPr>
          <w:rStyle w:val="StyleUnderline"/>
        </w:rPr>
        <w:t>G tech</w:t>
      </w:r>
      <w:r w:rsidRPr="00005A78">
        <w:rPr>
          <w:sz w:val="16"/>
        </w:rPr>
        <w:t xml:space="preserve">nology </w:t>
      </w:r>
      <w:r w:rsidRPr="00887F4D">
        <w:rPr>
          <w:rStyle w:val="StyleUnderline"/>
          <w:highlight w:val="cyan"/>
        </w:rPr>
        <w:t>opens the way to leadership for the U</w:t>
      </w:r>
      <w:r w:rsidRPr="00005A78">
        <w:rPr>
          <w:sz w:val="16"/>
        </w:rPr>
        <w:t xml:space="preserve">nited </w:t>
      </w:r>
      <w:r w:rsidRPr="00887F4D">
        <w:rPr>
          <w:rStyle w:val="StyleUnderline"/>
          <w:highlight w:val="cyan"/>
        </w:rPr>
        <w:t>S</w:t>
      </w:r>
      <w:r w:rsidRPr="00005A78">
        <w:rPr>
          <w:sz w:val="16"/>
        </w:rPr>
        <w:t xml:space="preserve">tates, </w:t>
      </w:r>
      <w:r w:rsidRPr="00887F4D">
        <w:rPr>
          <w:rStyle w:val="StyleUnderline"/>
          <w:highlight w:val="cyan"/>
        </w:rPr>
        <w:t>after</w:t>
      </w:r>
      <w:r w:rsidRPr="00005A78">
        <w:rPr>
          <w:rStyle w:val="StyleUnderline"/>
        </w:rPr>
        <w:t xml:space="preserve"> having missed the opportunity that China took advantage of with </w:t>
      </w:r>
      <w:r w:rsidRPr="00887F4D">
        <w:rPr>
          <w:rStyle w:val="StyleUnderline"/>
          <w:highlight w:val="cyan"/>
        </w:rPr>
        <w:t>5G</w:t>
      </w:r>
      <w:r w:rsidRPr="00005A78">
        <w:rPr>
          <w:sz w:val="16"/>
        </w:rPr>
        <w:t xml:space="preserve">. Former President Donald </w:t>
      </w:r>
      <w:r w:rsidRPr="00887F4D">
        <w:rPr>
          <w:rStyle w:val="StyleUnderline"/>
          <w:highlight w:val="cyan"/>
        </w:rPr>
        <w:t>Trump began developing</w:t>
      </w:r>
      <w:r w:rsidRPr="00005A78">
        <w:rPr>
          <w:rStyle w:val="StyleUnderline"/>
        </w:rPr>
        <w:t xml:space="preserve"> what will be </w:t>
      </w:r>
      <w:r w:rsidRPr="00887F4D">
        <w:rPr>
          <w:rStyle w:val="StyleUnderline"/>
          <w:highlight w:val="cyan"/>
        </w:rPr>
        <w:t>a wireless network 100 times larger than 5G</w:t>
      </w:r>
      <w:r w:rsidRPr="00887F4D">
        <w:rPr>
          <w:sz w:val="16"/>
          <w:highlight w:val="cyan"/>
        </w:rPr>
        <w:t>.</w:t>
      </w:r>
    </w:p>
    <w:p w14:paraId="174485CD" w14:textId="77777777" w:rsidR="00F179CE" w:rsidRPr="00005A78" w:rsidRDefault="00F179CE" w:rsidP="00F179CE">
      <w:pPr>
        <w:rPr>
          <w:sz w:val="16"/>
        </w:rPr>
      </w:pPr>
      <w:r w:rsidRPr="00005A78">
        <w:rPr>
          <w:rStyle w:val="StyleUnderline"/>
        </w:rPr>
        <w:t>Tech</w:t>
      </w:r>
      <w:r w:rsidRPr="00005A78">
        <w:rPr>
          <w:sz w:val="16"/>
        </w:rPr>
        <w:t xml:space="preserve">nology </w:t>
      </w:r>
      <w:r w:rsidRPr="00005A78">
        <w:rPr>
          <w:rStyle w:val="StyleUnderline"/>
        </w:rPr>
        <w:t>experts agree that China,</w:t>
      </w:r>
      <w:r w:rsidRPr="00005A78">
        <w:rPr>
          <w:sz w:val="16"/>
        </w:rPr>
        <w:t xml:space="preserve"> with its technology star, Huawei, </w:t>
      </w:r>
      <w:r w:rsidRPr="00005A78">
        <w:rPr>
          <w:rStyle w:val="StyleUnderline"/>
        </w:rPr>
        <w:t>offers the best conditions in the 5G</w:t>
      </w:r>
      <w:r w:rsidRPr="00005A78">
        <w:rPr>
          <w:sz w:val="16"/>
        </w:rPr>
        <w:t xml:space="preserve"> wireless network. However, </w:t>
      </w:r>
      <w:r w:rsidRPr="00887F4D">
        <w:rPr>
          <w:rStyle w:val="StyleUnderline"/>
          <w:highlight w:val="cyan"/>
        </w:rPr>
        <w:t>the key to the U.S. is to</w:t>
      </w:r>
      <w:r w:rsidRPr="00005A78">
        <w:rPr>
          <w:sz w:val="16"/>
        </w:rPr>
        <w:t xml:space="preserve"> turn to political unity to </w:t>
      </w:r>
      <w:r w:rsidRPr="00887F4D">
        <w:rPr>
          <w:rStyle w:val="StyleUnderline"/>
          <w:highlight w:val="cyan"/>
        </w:rPr>
        <w:t xml:space="preserve">create </w:t>
      </w:r>
      <w:r w:rsidRPr="00887F4D">
        <w:rPr>
          <w:rStyle w:val="StyleUnderline"/>
        </w:rPr>
        <w:t xml:space="preserve">the conditions for </w:t>
      </w:r>
      <w:r w:rsidRPr="00887F4D">
        <w:rPr>
          <w:rStyle w:val="StyleUnderline"/>
          <w:highlight w:val="cyan"/>
        </w:rPr>
        <w:t>a transparent network</w:t>
      </w:r>
      <w:r w:rsidRPr="00887F4D">
        <w:rPr>
          <w:sz w:val="16"/>
          <w:highlight w:val="cyan"/>
        </w:rPr>
        <w:t>.</w:t>
      </w:r>
    </w:p>
    <w:p w14:paraId="3ACDBE26" w14:textId="77777777" w:rsidR="00F179CE" w:rsidRPr="00005A78" w:rsidRDefault="00F179CE" w:rsidP="00F179CE">
      <w:pPr>
        <w:rPr>
          <w:sz w:val="16"/>
        </w:rPr>
      </w:pPr>
      <w:r w:rsidRPr="00005A78">
        <w:rPr>
          <w:sz w:val="16"/>
        </w:rPr>
        <w:t>Chinese leader Xi Jinping has focused on measures to strengthen the Chinese Communist Party (CCP</w:t>
      </w:r>
      <w:proofErr w:type="gramStart"/>
      <w:r w:rsidRPr="00005A78">
        <w:rPr>
          <w:sz w:val="16"/>
        </w:rPr>
        <w:t>), and</w:t>
      </w:r>
      <w:proofErr w:type="gramEnd"/>
      <w:r w:rsidRPr="00005A78">
        <w:rPr>
          <w:sz w:val="16"/>
        </w:rPr>
        <w:t xml:space="preserve"> has put all his efforts into dominating the technological field, which in turn gives him diplomatic and economic power with a view to overtaking the United States and the free world.</w:t>
      </w:r>
    </w:p>
    <w:p w14:paraId="020485E2" w14:textId="77777777" w:rsidR="00F179CE" w:rsidRPr="00005A78" w:rsidRDefault="00F179CE" w:rsidP="00F179CE">
      <w:pPr>
        <w:rPr>
          <w:sz w:val="16"/>
        </w:rPr>
      </w:pPr>
      <w:r w:rsidRPr="00887F4D">
        <w:rPr>
          <w:rStyle w:val="StyleUnderline"/>
          <w:highlight w:val="cyan"/>
        </w:rPr>
        <w:t>The U</w:t>
      </w:r>
      <w:r w:rsidRPr="00005A78">
        <w:rPr>
          <w:sz w:val="16"/>
        </w:rPr>
        <w:t xml:space="preserve">nited </w:t>
      </w:r>
      <w:r w:rsidRPr="00887F4D">
        <w:rPr>
          <w:rStyle w:val="StyleUnderline"/>
          <w:highlight w:val="cyan"/>
        </w:rPr>
        <w:t>S</w:t>
      </w:r>
      <w:r w:rsidRPr="00005A78">
        <w:rPr>
          <w:sz w:val="16"/>
        </w:rPr>
        <w:t xml:space="preserve">tates </w:t>
      </w:r>
      <w:r w:rsidRPr="00887F4D">
        <w:rPr>
          <w:rStyle w:val="StyleUnderline"/>
          <w:highlight w:val="cyan"/>
        </w:rPr>
        <w:t>has balanced the scales in the development of 5G</w:t>
      </w:r>
      <w:r w:rsidRPr="00005A78">
        <w:rPr>
          <w:sz w:val="16"/>
        </w:rPr>
        <w:t xml:space="preserve"> technology </w:t>
      </w:r>
      <w:r w:rsidRPr="00887F4D">
        <w:rPr>
          <w:rStyle w:val="StyleUnderline"/>
          <w:highlight w:val="cyan"/>
        </w:rPr>
        <w:t xml:space="preserve">but is </w:t>
      </w:r>
      <w:r w:rsidRPr="00887F4D">
        <w:rPr>
          <w:rStyle w:val="Emphasis"/>
          <w:highlight w:val="cyan"/>
        </w:rPr>
        <w:t>preparing to lead in 6G</w:t>
      </w:r>
      <w:r w:rsidRPr="00005A78">
        <w:rPr>
          <w:rStyle w:val="StyleUnderline"/>
        </w:rPr>
        <w:t xml:space="preserve"> </w:t>
      </w:r>
      <w:r w:rsidRPr="00005A78">
        <w:rPr>
          <w:sz w:val="16"/>
        </w:rPr>
        <w:t xml:space="preserve">technology, </w:t>
      </w:r>
      <w:r w:rsidRPr="00005A78">
        <w:rPr>
          <w:rStyle w:val="StyleUnderline"/>
        </w:rPr>
        <w:t xml:space="preserve">as </w:t>
      </w:r>
      <w:r w:rsidRPr="00887F4D">
        <w:rPr>
          <w:rStyle w:val="StyleUnderline"/>
          <w:highlight w:val="cyan"/>
        </w:rPr>
        <w:t>it has strategic allies and a strategy in diplomatic defense around</w:t>
      </w:r>
      <w:r w:rsidRPr="00005A78">
        <w:rPr>
          <w:rStyle w:val="StyleUnderline"/>
        </w:rPr>
        <w:t xml:space="preserve"> </w:t>
      </w:r>
      <w:r w:rsidRPr="00887F4D">
        <w:rPr>
          <w:rStyle w:val="StyleUnderline"/>
          <w:highlight w:val="cyan"/>
        </w:rPr>
        <w:t>infor</w:t>
      </w:r>
      <w:r w:rsidRPr="00005A78">
        <w:rPr>
          <w:rStyle w:val="StyleUnderline"/>
        </w:rPr>
        <w:t xml:space="preserve">mation </w:t>
      </w:r>
      <w:r w:rsidRPr="00887F4D">
        <w:rPr>
          <w:rStyle w:val="StyleUnderline"/>
          <w:highlight w:val="cyan"/>
        </w:rPr>
        <w:t>transparency</w:t>
      </w:r>
      <w:r w:rsidRPr="00005A78">
        <w:rPr>
          <w:rStyle w:val="StyleUnderline"/>
        </w:rPr>
        <w:t>, being competitive in the face of the authoritarianism of the CCP</w:t>
      </w:r>
      <w:r w:rsidRPr="00005A78">
        <w:rPr>
          <w:sz w:val="16"/>
        </w:rPr>
        <w:t>.</w:t>
      </w:r>
    </w:p>
    <w:p w14:paraId="0290ECEC" w14:textId="77777777" w:rsidR="00F179CE" w:rsidRPr="00005A78" w:rsidRDefault="00F179CE" w:rsidP="00F179CE">
      <w:pPr>
        <w:rPr>
          <w:sz w:val="16"/>
        </w:rPr>
      </w:pPr>
      <w:r w:rsidRPr="00005A78">
        <w:rPr>
          <w:sz w:val="16"/>
        </w:rPr>
        <w:t>The United States and 5G development</w:t>
      </w:r>
    </w:p>
    <w:p w14:paraId="0CDDC799" w14:textId="77777777" w:rsidR="00F179CE" w:rsidRPr="00005A78" w:rsidRDefault="00F179CE" w:rsidP="00F179CE">
      <w:pPr>
        <w:rPr>
          <w:sz w:val="16"/>
        </w:rPr>
      </w:pPr>
      <w:r w:rsidRPr="00005A78">
        <w:rPr>
          <w:sz w:val="16"/>
        </w:rPr>
        <w:t xml:space="preserve">The United States ceded ground to China on its own 5G wireless network development. Former President Donald Trump insisted on developing 6G technology </w:t>
      </w:r>
      <w:proofErr w:type="gramStart"/>
      <w:r w:rsidRPr="00005A78">
        <w:rPr>
          <w:sz w:val="16"/>
        </w:rPr>
        <w:t>as a way to</w:t>
      </w:r>
      <w:proofErr w:type="gramEnd"/>
      <w:r w:rsidRPr="00005A78">
        <w:rPr>
          <w:sz w:val="16"/>
        </w:rPr>
        <w:t xml:space="preserve"> respond to the loss of leadership in the field.</w:t>
      </w:r>
    </w:p>
    <w:p w14:paraId="333EE2FD" w14:textId="77777777" w:rsidR="00F179CE" w:rsidRPr="00005A78" w:rsidRDefault="00F179CE" w:rsidP="00F179CE">
      <w:pPr>
        <w:rPr>
          <w:sz w:val="16"/>
        </w:rPr>
      </w:pPr>
    </w:p>
    <w:p w14:paraId="0E96CEC9" w14:textId="77777777" w:rsidR="00F179CE" w:rsidRPr="00406A97" w:rsidRDefault="00F179CE" w:rsidP="00F179CE"/>
    <w:p w14:paraId="4A87B23C" w14:textId="77777777" w:rsidR="00F179CE" w:rsidRDefault="00F179CE" w:rsidP="00F179CE">
      <w:pPr>
        <w:pStyle w:val="Heading3"/>
      </w:pPr>
      <w:r>
        <w:lastRenderedPageBreak/>
        <w:t>US Wins Now---2NC</w:t>
      </w:r>
    </w:p>
    <w:p w14:paraId="52CD90FF" w14:textId="77777777" w:rsidR="00F179CE" w:rsidRDefault="00F179CE" w:rsidP="00F179CE"/>
    <w:p w14:paraId="33406160" w14:textId="77777777" w:rsidR="00F179CE" w:rsidRDefault="00F179CE" w:rsidP="00F179CE">
      <w:pPr>
        <w:pStyle w:val="Heading4"/>
      </w:pPr>
      <w:r>
        <w:t>US leadership in 5G now.</w:t>
      </w:r>
    </w:p>
    <w:p w14:paraId="47E47871" w14:textId="77777777" w:rsidR="00F179CE" w:rsidRPr="0094723C" w:rsidRDefault="00F179CE" w:rsidP="00F179CE">
      <w:r w:rsidRPr="0094723C">
        <w:t xml:space="preserve">Steven P. </w:t>
      </w:r>
      <w:r w:rsidRPr="0094723C">
        <w:rPr>
          <w:rStyle w:val="Style13ptBold"/>
        </w:rPr>
        <w:t>Bucci 20</w:t>
      </w:r>
      <w:r>
        <w:t>.</w:t>
      </w:r>
      <w:r w:rsidRPr="0094723C">
        <w:t xml:space="preserve"> Ph.D.</w:t>
      </w:r>
      <w:r>
        <w:t xml:space="preserve">, </w:t>
      </w:r>
      <w:r w:rsidRPr="0094723C">
        <w:t>visiting fellow who focuses on cybersecurity, military special operations, and defense support to civil authorities</w:t>
      </w:r>
      <w:r>
        <w:t xml:space="preserve"> @ Heritage, 10/9/20. “</w:t>
      </w:r>
      <w:r w:rsidRPr="0094723C">
        <w:t xml:space="preserve">Nationalizing 5G Is the Wrong Way for the U.S. to Compete </w:t>
      </w:r>
      <w:proofErr w:type="gramStart"/>
      <w:r w:rsidRPr="0094723C">
        <w:t>With</w:t>
      </w:r>
      <w:proofErr w:type="gramEnd"/>
      <w:r w:rsidRPr="0094723C">
        <w:t xml:space="preserve"> China</w:t>
      </w:r>
      <w:r>
        <w:t xml:space="preserve">.” </w:t>
      </w:r>
      <w:r w:rsidRPr="0094723C">
        <w:t>https://www.heritage.org/technology/commentary/nationalizing-5g-the-wrong-way-the-us-compete-china</w:t>
      </w:r>
    </w:p>
    <w:p w14:paraId="22ED555A" w14:textId="77777777" w:rsidR="00F179CE" w:rsidRPr="0094723C" w:rsidRDefault="00F179CE" w:rsidP="00F179CE">
      <w:pPr>
        <w:rPr>
          <w:sz w:val="16"/>
        </w:rPr>
      </w:pPr>
      <w:r w:rsidRPr="0094723C">
        <w:rPr>
          <w:rStyle w:val="Emphasis"/>
          <w:highlight w:val="cyan"/>
        </w:rPr>
        <w:t>The U.S. is maintaining its leadership in 5G</w:t>
      </w:r>
      <w:r w:rsidRPr="0094723C">
        <w:rPr>
          <w:sz w:val="16"/>
          <w:highlight w:val="cyan"/>
        </w:rPr>
        <w:t>,</w:t>
      </w:r>
      <w:r w:rsidRPr="0094723C">
        <w:rPr>
          <w:sz w:val="16"/>
        </w:rPr>
        <w:t xml:space="preserve"> </w:t>
      </w:r>
      <w:r w:rsidRPr="0094723C">
        <w:rPr>
          <w:rStyle w:val="StyleUnderline"/>
        </w:rPr>
        <w:t xml:space="preserve">and </w:t>
      </w:r>
      <w:r w:rsidRPr="0094723C">
        <w:rPr>
          <w:rStyle w:val="StyleUnderline"/>
          <w:highlight w:val="cyan"/>
        </w:rPr>
        <w:t>the nation’s carriers</w:t>
      </w:r>
      <w:r w:rsidRPr="0094723C">
        <w:rPr>
          <w:rStyle w:val="StyleUnderline"/>
        </w:rPr>
        <w:t xml:space="preserve"> are already </w:t>
      </w:r>
      <w:r w:rsidRPr="0094723C">
        <w:rPr>
          <w:rStyle w:val="StyleUnderline"/>
          <w:highlight w:val="cyan"/>
        </w:rPr>
        <w:t>far into their respective deployments of secure 5G networks</w:t>
      </w:r>
      <w:r w:rsidRPr="0094723C">
        <w:rPr>
          <w:sz w:val="16"/>
        </w:rPr>
        <w:t xml:space="preserve">. The DOD’s recent request for information for a single, nationwide wholesale network will not lead to a tangible solution to the race to 5G, rather it will lead to a solution in search of a problem. </w:t>
      </w:r>
    </w:p>
    <w:p w14:paraId="05F0306C" w14:textId="77777777" w:rsidR="00F179CE" w:rsidRPr="0094723C" w:rsidRDefault="00F179CE" w:rsidP="00F179CE">
      <w:pPr>
        <w:rPr>
          <w:sz w:val="16"/>
        </w:rPr>
      </w:pPr>
      <w:r w:rsidRPr="0094723C">
        <w:rPr>
          <w:sz w:val="16"/>
        </w:rPr>
        <w:t xml:space="preserve">Driving a DOD-centric, or a DOD proxy-centric, solution is a fool’s errand. It is founded on a belief that the federal government can move faster and more effectively than the private sector. This has not been true for decades.  </w:t>
      </w:r>
    </w:p>
    <w:p w14:paraId="6A7E40BA" w14:textId="77777777" w:rsidR="00F179CE" w:rsidRPr="0094723C" w:rsidRDefault="00F179CE" w:rsidP="00F179CE">
      <w:pPr>
        <w:rPr>
          <w:sz w:val="16"/>
        </w:rPr>
      </w:pPr>
      <w:r w:rsidRPr="0094723C">
        <w:rPr>
          <w:sz w:val="16"/>
        </w:rPr>
        <w:t xml:space="preserve">This </w:t>
      </w:r>
      <w:r w:rsidRPr="0094723C">
        <w:rPr>
          <w:rStyle w:val="StyleUnderline"/>
          <w:highlight w:val="cyan"/>
        </w:rPr>
        <w:t>assumption ignores</w:t>
      </w:r>
      <w:r w:rsidRPr="0094723C">
        <w:rPr>
          <w:sz w:val="16"/>
        </w:rPr>
        <w:t xml:space="preserve"> the </w:t>
      </w:r>
      <w:r w:rsidRPr="0094723C">
        <w:rPr>
          <w:rStyle w:val="Emphasis"/>
          <w:highlight w:val="cyan"/>
        </w:rPr>
        <w:t>great strides</w:t>
      </w:r>
      <w:r w:rsidRPr="0094723C">
        <w:rPr>
          <w:sz w:val="16"/>
        </w:rPr>
        <w:t xml:space="preserve"> </w:t>
      </w:r>
      <w:r w:rsidRPr="0094723C">
        <w:rPr>
          <w:rStyle w:val="StyleUnderline"/>
        </w:rPr>
        <w:t xml:space="preserve">that have been </w:t>
      </w:r>
      <w:r w:rsidRPr="0094723C">
        <w:rPr>
          <w:rStyle w:val="StyleUnderline"/>
          <w:highlight w:val="cyan"/>
        </w:rPr>
        <w:t>made by the existing American players on the 5G field</w:t>
      </w:r>
      <w:r w:rsidRPr="0094723C">
        <w:rPr>
          <w:sz w:val="16"/>
          <w:highlight w:val="cyan"/>
        </w:rPr>
        <w:t xml:space="preserve"> </w:t>
      </w:r>
      <w:r w:rsidRPr="0094723C">
        <w:rPr>
          <w:sz w:val="16"/>
        </w:rPr>
        <w:t xml:space="preserve">already. These </w:t>
      </w:r>
      <w:r w:rsidRPr="0094723C">
        <w:rPr>
          <w:rStyle w:val="StyleUnderline"/>
        </w:rPr>
        <w:t>private sector companies are the repositories of</w:t>
      </w:r>
      <w:r w:rsidRPr="0094723C">
        <w:rPr>
          <w:sz w:val="16"/>
        </w:rPr>
        <w:t xml:space="preserve"> the </w:t>
      </w:r>
      <w:r w:rsidRPr="0094723C">
        <w:rPr>
          <w:rStyle w:val="StyleUnderline"/>
        </w:rPr>
        <w:t>expertise and experience in the telecom field,</w:t>
      </w:r>
      <w:r w:rsidRPr="0094723C">
        <w:rPr>
          <w:sz w:val="16"/>
        </w:rPr>
        <w:t xml:space="preserve"> not the government. Thinking that the government or a jerry-rigged organization with political connections will somehow pull together the expertise out of thin air is nonsense.  </w:t>
      </w:r>
    </w:p>
    <w:p w14:paraId="088600D5" w14:textId="77777777" w:rsidR="00F179CE" w:rsidRPr="0094723C" w:rsidRDefault="00F179CE" w:rsidP="00F179CE"/>
    <w:p w14:paraId="17DA9604" w14:textId="77777777" w:rsidR="00F179CE" w:rsidRDefault="00F179CE" w:rsidP="00F179CE">
      <w:pPr>
        <w:pStyle w:val="Heading2"/>
      </w:pPr>
      <w:r>
        <w:lastRenderedPageBreak/>
        <w:t>Comity</w:t>
      </w:r>
    </w:p>
    <w:p w14:paraId="37B9D87E" w14:textId="77777777" w:rsidR="00F179CE" w:rsidRPr="00AD41FE" w:rsidRDefault="00F179CE" w:rsidP="00F179CE">
      <w:pPr>
        <w:pStyle w:val="Heading3"/>
        <w:rPr>
          <w:rFonts w:asciiTheme="majorHAnsi" w:hAnsiTheme="majorHAnsi" w:cstheme="majorHAnsi"/>
        </w:rPr>
      </w:pPr>
      <w:r w:rsidRPr="00BF4985">
        <w:rPr>
          <w:rFonts w:asciiTheme="majorHAnsi" w:hAnsiTheme="majorHAnsi" w:cstheme="majorHAnsi"/>
        </w:rPr>
        <w:lastRenderedPageBreak/>
        <w:t>1NC</w:t>
      </w:r>
      <w:r>
        <w:rPr>
          <w:rFonts w:asciiTheme="majorHAnsi" w:hAnsiTheme="majorHAnsi" w:cstheme="majorHAnsi"/>
        </w:rPr>
        <w:t xml:space="preserve"> – Clog</w:t>
      </w:r>
    </w:p>
    <w:p w14:paraId="6FB326B9" w14:textId="77777777" w:rsidR="00F179CE" w:rsidRPr="00BF4985" w:rsidRDefault="00F179CE" w:rsidP="00F179CE">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46E175F3" w14:textId="77777777" w:rsidR="00F179CE" w:rsidRPr="00BF4985" w:rsidRDefault="00F179CE" w:rsidP="00F179CE">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5276D719" w14:textId="77777777" w:rsidR="00F179CE" w:rsidRPr="00BF4985" w:rsidRDefault="00F179CE" w:rsidP="00F179CE">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3426C288" w14:textId="77777777" w:rsidR="00F179CE" w:rsidRPr="00BF4985" w:rsidRDefault="00F179CE" w:rsidP="00F179CE">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rPr>
        <w:t xml:space="preserve">for </w:t>
      </w:r>
      <w:proofErr w:type="gramStart"/>
      <w:r w:rsidRPr="00BF4985">
        <w:rPr>
          <w:rStyle w:val="StyleUnderline"/>
          <w:rFonts w:asciiTheme="majorHAnsi" w:hAnsiTheme="majorHAnsi" w:cstheme="majorHAnsi"/>
          <w:sz w:val="16"/>
          <w:szCs w:val="16"/>
        </w:rPr>
        <w:t>a number of</w:t>
      </w:r>
      <w:proofErr w:type="gramEnd"/>
      <w:r w:rsidRPr="00BF4985">
        <w:rPr>
          <w:rStyle w:val="StyleUnderline"/>
          <w:rFonts w:asciiTheme="majorHAnsi" w:hAnsiTheme="majorHAnsi" w:cstheme="majorHAnsi"/>
          <w:sz w:val="16"/>
          <w:szCs w:val="16"/>
        </w:rPr>
        <w:t xml:space="preserve"> reasons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sz w:val="16"/>
          <w:szCs w:val="16"/>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BF4985">
        <w:rPr>
          <w:rStyle w:val="StyleUnderline"/>
          <w:rFonts w:asciiTheme="majorHAnsi" w:hAnsiTheme="majorHAnsi" w:cstheme="majorHAnsi"/>
          <w:sz w:val="16"/>
          <w:szCs w:val="16"/>
        </w:rPr>
        <w:t>indus</w:t>
      </w:r>
      <w:proofErr w:type="spellEnd"/>
      <w:r w:rsidRPr="00BF4985">
        <w:rPr>
          <w:rStyle w:val="StyleUnderline"/>
          <w:rFonts w:asciiTheme="majorHAnsi" w:hAnsiTheme="majorHAnsi" w:cstheme="majorHAnsi"/>
          <w:sz w:val="16"/>
          <w:szCs w:val="16"/>
        </w:rPr>
        <w:t>-try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rPr>
        <w:t xml:space="preserve">. </w:t>
      </w:r>
      <w:r w:rsidRPr="00BF4985">
        <w:rPr>
          <w:rStyle w:val="Emphasis"/>
          <w:rFonts w:asciiTheme="majorHAnsi" w:hAnsiTheme="majorHAnsi" w:cstheme="majorHAnsi"/>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w:t>
      </w:r>
      <w:proofErr w:type="gramStart"/>
      <w:r w:rsidRPr="00BF4985">
        <w:rPr>
          <w:rFonts w:asciiTheme="majorHAnsi" w:hAnsiTheme="majorHAnsi" w:cstheme="majorHAnsi"/>
          <w:sz w:val="16"/>
        </w:rPr>
        <w:t>particular political</w:t>
      </w:r>
      <w:proofErr w:type="gramEnd"/>
      <w:r w:rsidRPr="00BF4985">
        <w:rPr>
          <w:rFonts w:asciiTheme="majorHAnsi" w:hAnsiTheme="majorHAnsi" w:cstheme="majorHAnsi"/>
          <w:sz w:val="16"/>
        </w:rPr>
        <w:t xml:space="preserve"> and historical circumstances of the EU is a separate question. </w:t>
      </w:r>
      <w:proofErr w:type="gramStart"/>
      <w:r w:rsidRPr="00BF4985">
        <w:rPr>
          <w:rFonts w:asciiTheme="majorHAnsi" w:hAnsiTheme="majorHAnsi" w:cstheme="majorHAnsi"/>
          <w:sz w:val="16"/>
        </w:rPr>
        <w:t>But,</w:t>
      </w:r>
      <w:proofErr w:type="gramEnd"/>
      <w:r w:rsidRPr="00BF4985">
        <w:rPr>
          <w:rFonts w:asciiTheme="majorHAnsi" w:hAnsiTheme="majorHAnsi" w:cstheme="majorHAnsi"/>
          <w:sz w:val="16"/>
        </w:rPr>
        <w:t xml:space="preserve"> </w:t>
      </w:r>
      <w:proofErr w:type="spellStart"/>
      <w:r w:rsidRPr="00BF4985">
        <w:rPr>
          <w:rStyle w:val="StyleUnderline"/>
          <w:rFonts w:asciiTheme="majorHAnsi" w:hAnsiTheme="majorHAnsi" w:cstheme="majorHAnsi"/>
        </w:rPr>
        <w:t>undoubt-edly</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would open the floodgates 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w:t>
      </w:r>
      <w:proofErr w:type="spellStart"/>
      <w:r w:rsidRPr="00BF4985">
        <w:rPr>
          <w:rStyle w:val="StyleUnderline"/>
          <w:rFonts w:asciiTheme="majorHAnsi" w:hAnsiTheme="majorHAnsi" w:cstheme="majorHAnsi"/>
        </w:rPr>
        <w:t>ment</w:t>
      </w:r>
      <w:proofErr w:type="spellEnd"/>
      <w:r w:rsidRPr="00BF4985">
        <w:rPr>
          <w:rStyle w:val="StyleUnderline"/>
          <w:rFonts w:asciiTheme="majorHAnsi" w:hAnsiTheme="majorHAnsi" w:cstheme="majorHAnsi"/>
        </w:rPr>
        <w:t>.</w:t>
      </w:r>
      <w:r w:rsidRPr="00BF4985">
        <w:rPr>
          <w:rStyle w:val="StyleUnderline"/>
          <w:rFonts w:asciiTheme="majorHAnsi" w:hAnsiTheme="majorHAnsi" w:cstheme="majorHAnsi"/>
          <w:sz w:val="16"/>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w:t>
      </w:r>
      <w:proofErr w:type="spellStart"/>
      <w:r w:rsidRPr="00BF4985">
        <w:rPr>
          <w:rStyle w:val="Emphasis"/>
          <w:rFonts w:asciiTheme="majorHAnsi" w:hAnsiTheme="majorHAnsi" w:cstheme="majorHAnsi"/>
          <w:highlight w:val="cyan"/>
        </w:rPr>
        <w:t>dora's</w:t>
      </w:r>
      <w:proofErr w:type="spellEnd"/>
      <w:r w:rsidRPr="00BF4985">
        <w:rPr>
          <w:rStyle w:val="Emphasis"/>
          <w:rFonts w:asciiTheme="majorHAnsi" w:hAnsiTheme="majorHAnsi" w:cstheme="majorHAnsi"/>
          <w:highlight w:val="cyan"/>
        </w:rPr>
        <w:t xml:space="preserve">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concerns that are currently kept in check. Chief among them is the use of antitrust laws to evade democratically and judicially established rules and legal precedent. </w:t>
      </w:r>
      <w:r w:rsidRPr="00BF4985">
        <w:rPr>
          <w:rStyle w:val="StyleUnderline"/>
          <w:rFonts w:asciiTheme="majorHAnsi" w:hAnsiTheme="majorHAnsi" w:cstheme="majorHAnsi"/>
          <w:sz w:val="16"/>
          <w:szCs w:val="16"/>
        </w:rPr>
        <w:t>When consider-</w:t>
      </w:r>
      <w:proofErr w:type="spellStart"/>
      <w:r w:rsidRPr="00BF4985">
        <w:rPr>
          <w:rStyle w:val="StyleUnderline"/>
          <w:rFonts w:asciiTheme="majorHAnsi" w:hAnsiTheme="majorHAnsi" w:cstheme="majorHAnsi"/>
          <w:sz w:val="16"/>
          <w:szCs w:val="16"/>
        </w:rPr>
        <w:t>ing</w:t>
      </w:r>
      <w:proofErr w:type="spellEnd"/>
      <w:r w:rsidRPr="00BF4985">
        <w:rPr>
          <w:rStyle w:val="StyleUnderline"/>
          <w:rFonts w:asciiTheme="majorHAnsi" w:hAnsiTheme="majorHAnsi" w:cstheme="majorHAnsi"/>
          <w:sz w:val="16"/>
          <w:szCs w:val="16"/>
        </w:rPr>
        <w:t xml:space="preserve"> this question, it is important to see beyond any </w:t>
      </w:r>
      <w:proofErr w:type="gramStart"/>
      <w:r w:rsidRPr="00BF4985">
        <w:rPr>
          <w:rStyle w:val="StyleUnderline"/>
          <w:rFonts w:asciiTheme="majorHAnsi" w:hAnsiTheme="majorHAnsi" w:cstheme="majorHAnsi"/>
          <w:sz w:val="16"/>
          <w:szCs w:val="16"/>
        </w:rPr>
        <w:t>particular set</w:t>
      </w:r>
      <w:proofErr w:type="gramEnd"/>
      <w:r w:rsidRPr="00BF4985">
        <w:rPr>
          <w:rStyle w:val="StyleUnderline"/>
          <w:rFonts w:asciiTheme="majorHAnsi" w:hAnsiTheme="majorHAnsi" w:cstheme="majorHAnsi"/>
          <w:sz w:val="16"/>
          <w:szCs w:val="16"/>
        </w:rPr>
        <w:t xml:space="preserve"> of firms that enforcement </w:t>
      </w:r>
      <w:proofErr w:type="spellStart"/>
      <w:r w:rsidRPr="00BF4985">
        <w:rPr>
          <w:rStyle w:val="StyleUnderline"/>
          <w:rFonts w:asciiTheme="majorHAnsi" w:hAnsiTheme="majorHAnsi" w:cstheme="majorHAnsi"/>
          <w:sz w:val="16"/>
          <w:szCs w:val="16"/>
        </w:rPr>
        <w:t>offi-cials</w:t>
      </w:r>
      <w:proofErr w:type="spellEnd"/>
      <w:r w:rsidRPr="00BF4985">
        <w:rPr>
          <w:rStyle w:val="StyleUnderline"/>
          <w:rFonts w:asciiTheme="majorHAnsi" w:hAnsiTheme="majorHAnsi" w:cstheme="majorHAnsi"/>
          <w:sz w:val="16"/>
          <w:szCs w:val="16"/>
        </w:rPr>
        <w:t xml:space="preserve">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rPr>
        <w:t xml:space="preserve">An antitrust law expanded to consider the full scope of soft concerns that the EU aims at will not be employed against only politically disfavored companies, companies in other jurisdictions, or </w:t>
      </w:r>
      <w:proofErr w:type="gramStart"/>
      <w:r w:rsidRPr="00BF4985">
        <w:rPr>
          <w:rStyle w:val="StyleUnderline"/>
          <w:rFonts w:asciiTheme="majorHAnsi" w:hAnsiTheme="majorHAnsi" w:cstheme="majorHAnsi"/>
          <w:sz w:val="16"/>
          <w:szCs w:val="16"/>
        </w:rPr>
        <w:t>in order to</w:t>
      </w:r>
      <w:proofErr w:type="gramEnd"/>
      <w:r w:rsidRPr="00BF4985">
        <w:rPr>
          <w:rStyle w:val="StyleUnderline"/>
          <w:rFonts w:asciiTheme="majorHAnsi" w:hAnsiTheme="majorHAnsi" w:cstheme="majorHAnsi"/>
          <w:sz w:val="16"/>
          <w:szCs w:val="16"/>
        </w:rPr>
        <w:t xml:space="preserve">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w:t>
      </w:r>
      <w:proofErr w:type="gramStart"/>
      <w:r w:rsidRPr="00BF4985">
        <w:rPr>
          <w:rStyle w:val="StyleUnderline"/>
          <w:rFonts w:asciiTheme="majorHAnsi" w:hAnsiTheme="majorHAnsi" w:cstheme="majorHAnsi"/>
        </w:rPr>
        <w:t xml:space="preserve">consumers, </w:t>
      </w:r>
      <w:r w:rsidRPr="00BF4985">
        <w:rPr>
          <w:rStyle w:val="StyleUnderline"/>
          <w:rFonts w:asciiTheme="majorHAnsi" w:hAnsiTheme="majorHAnsi" w:cstheme="majorHAnsi"/>
          <w:highlight w:val="cyan"/>
        </w:rPr>
        <w:t>and</w:t>
      </w:r>
      <w:proofErr w:type="gramEnd"/>
      <w:r w:rsidRPr="00BF4985">
        <w:rPr>
          <w:rStyle w:val="StyleUnderline"/>
          <w:rFonts w:asciiTheme="majorHAnsi" w:hAnsiTheme="majorHAnsi" w:cstheme="majorHAnsi"/>
          <w:highlight w:val="cyan"/>
        </w:rPr>
        <w:t xml:space="preserve"> becomes a tool for routing around </w:t>
      </w:r>
      <w:r w:rsidRPr="00BF4985">
        <w:rPr>
          <w:rStyle w:val="StyleUnderline"/>
          <w:rFonts w:asciiTheme="majorHAnsi" w:hAnsiTheme="majorHAnsi" w:cstheme="majorHAnsi"/>
        </w:rPr>
        <w:t xml:space="preserve">legislative and </w:t>
      </w:r>
      <w:r w:rsidRPr="00BF4985">
        <w:rPr>
          <w:rStyle w:val="StyleUnderline"/>
          <w:rFonts w:asciiTheme="majorHAnsi" w:hAnsiTheme="majorHAnsi" w:cstheme="majorHAnsi"/>
          <w:highlight w:val="cyan"/>
        </w:rPr>
        <w:t>judicial constraints</w:t>
      </w:r>
      <w:r w:rsidRPr="00BF4985">
        <w:rPr>
          <w:rFonts w:asciiTheme="majorHAnsi" w:hAnsiTheme="majorHAnsi" w:cstheme="majorHAnsi"/>
          <w:b/>
          <w:bCs/>
          <w:highlight w:val="cyan"/>
        </w:rPr>
        <w:t>.</w:t>
      </w:r>
    </w:p>
    <w:p w14:paraId="4E01BD30" w14:textId="77777777" w:rsidR="00F179CE" w:rsidRPr="00706141" w:rsidRDefault="00F179CE" w:rsidP="00F179CE"/>
    <w:p w14:paraId="536D55D5" w14:textId="77777777" w:rsidR="00F179CE" w:rsidRDefault="00F179CE" w:rsidP="00F179CE">
      <w:pPr>
        <w:rPr>
          <w:rFonts w:asciiTheme="minorHAnsi" w:hAnsiTheme="minorHAnsi"/>
        </w:rPr>
      </w:pPr>
    </w:p>
    <w:p w14:paraId="77DE441C" w14:textId="384880CA" w:rsidR="00F179CE" w:rsidRDefault="00F179CE" w:rsidP="00F179CE">
      <w:pPr>
        <w:pStyle w:val="Heading1"/>
      </w:pPr>
      <w:r>
        <w:lastRenderedPageBreak/>
        <w:t xml:space="preserve">1nr </w:t>
      </w:r>
    </w:p>
    <w:p w14:paraId="0B23FB95" w14:textId="012F7559" w:rsidR="00F179CE" w:rsidRPr="00F179CE" w:rsidRDefault="00F179CE" w:rsidP="00F179CE">
      <w:pPr>
        <w:pStyle w:val="Heading2"/>
      </w:pPr>
      <w:r>
        <w:lastRenderedPageBreak/>
        <w:t>DA – Japan</w:t>
      </w:r>
    </w:p>
    <w:p w14:paraId="7060D87A" w14:textId="77777777" w:rsidR="00F179CE" w:rsidRDefault="00F179CE" w:rsidP="00F179CE">
      <w:pPr>
        <w:pStyle w:val="Heading4"/>
      </w:pPr>
      <w:r>
        <w:t xml:space="preserve">China led LIO </w:t>
      </w:r>
      <w:r w:rsidRPr="00B01A22">
        <w:rPr>
          <w:u w:val="single"/>
        </w:rPr>
        <w:t>outweighs</w:t>
      </w:r>
      <w:r>
        <w:t>---</w:t>
      </w:r>
    </w:p>
    <w:p w14:paraId="4E5DBB5A" w14:textId="77777777" w:rsidR="00F179CE" w:rsidRPr="002A3590" w:rsidRDefault="00F179CE" w:rsidP="00F179CE">
      <w:pPr>
        <w:pStyle w:val="Heading4"/>
      </w:pPr>
      <w:r>
        <w:t xml:space="preserve">1. China takes the ECS and SCS, Taiwan, and critical trade routes, sparks </w:t>
      </w:r>
      <w:r w:rsidRPr="00B01A22">
        <w:rPr>
          <w:u w:val="single"/>
        </w:rPr>
        <w:t>regional conflict</w:t>
      </w:r>
      <w:r>
        <w:t>---</w:t>
      </w:r>
      <w:r w:rsidRPr="00B01A22">
        <w:t xml:space="preserve"> </w:t>
      </w:r>
      <w:r>
        <w:t xml:space="preserve">Asian alliances </w:t>
      </w:r>
      <w:r w:rsidRPr="006D1CF8">
        <w:rPr>
          <w:u w:val="single"/>
        </w:rPr>
        <w:t>ensures</w:t>
      </w:r>
      <w:r>
        <w:t xml:space="preserve"> draw in and a </w:t>
      </w:r>
      <w:r w:rsidRPr="00151A76">
        <w:rPr>
          <w:u w:val="single"/>
        </w:rPr>
        <w:t>massive</w:t>
      </w:r>
      <w:r>
        <w:t xml:space="preserve"> US-China war which outweighs---That’s Dowd.</w:t>
      </w:r>
    </w:p>
    <w:p w14:paraId="7CE94F6C" w14:textId="77777777" w:rsidR="00F179CE" w:rsidRDefault="00F179CE" w:rsidP="00F179CE">
      <w:pPr>
        <w:pStyle w:val="Heading4"/>
      </w:pPr>
      <w:r>
        <w:t xml:space="preserve">2. Relations </w:t>
      </w:r>
      <w:r w:rsidRPr="003A5029">
        <w:rPr>
          <w:u w:val="single"/>
        </w:rPr>
        <w:t>outweigh</w:t>
      </w:r>
      <w:r>
        <w:t xml:space="preserve">, </w:t>
      </w:r>
      <w:r w:rsidRPr="003A5029">
        <w:rPr>
          <w:u w:val="single"/>
        </w:rPr>
        <w:t>solve,</w:t>
      </w:r>
      <w:r>
        <w:t xml:space="preserve"> and </w:t>
      </w:r>
      <w:r w:rsidRPr="003A5029">
        <w:rPr>
          <w:u w:val="single"/>
        </w:rPr>
        <w:t>turn</w:t>
      </w:r>
      <w:r>
        <w:t xml:space="preserve"> the case.  </w:t>
      </w:r>
    </w:p>
    <w:p w14:paraId="1D98D95F" w14:textId="77777777" w:rsidR="00F179CE" w:rsidRPr="003A5029" w:rsidRDefault="00F179CE" w:rsidP="00F179CE">
      <w:r>
        <w:t xml:space="preserve">Brooke </w:t>
      </w:r>
      <w:proofErr w:type="spellStart"/>
      <w:r w:rsidRPr="003A5029">
        <w:rPr>
          <w:rStyle w:val="Style13ptBold"/>
        </w:rPr>
        <w:t>Singman</w:t>
      </w:r>
      <w:proofErr w:type="spellEnd"/>
      <w:r w:rsidRPr="003A5029">
        <w:rPr>
          <w:rStyle w:val="Style13ptBold"/>
        </w:rPr>
        <w:t xml:space="preserve"> 21</w:t>
      </w:r>
      <w:r>
        <w:t xml:space="preserve">. Political Reporter. "Biden </w:t>
      </w:r>
      <w:proofErr w:type="gramStart"/>
      <w:r>
        <w:t>says</w:t>
      </w:r>
      <w:proofErr w:type="gramEnd"/>
      <w:r>
        <w:t xml:space="preserve"> US, Japan 'committed to working together' on challenges from China, North Korea". Fox News. 4-16-2021. https://www.foxnews.com/politics/biden-japan</w:t>
      </w:r>
    </w:p>
    <w:p w14:paraId="0BD7E429" w14:textId="77777777" w:rsidR="00F179CE" w:rsidRPr="003A5029" w:rsidRDefault="00F179CE" w:rsidP="00F179CE">
      <w:pPr>
        <w:rPr>
          <w:sz w:val="16"/>
        </w:rPr>
      </w:pPr>
      <w:r w:rsidRPr="003A5029">
        <w:rPr>
          <w:sz w:val="16"/>
        </w:rPr>
        <w:t xml:space="preserve">President </w:t>
      </w:r>
      <w:r w:rsidRPr="00525A90">
        <w:rPr>
          <w:rStyle w:val="StyleUnderline"/>
          <w:highlight w:val="cyan"/>
        </w:rPr>
        <w:t>Biden</w:t>
      </w:r>
      <w:r w:rsidRPr="003A5029">
        <w:rPr>
          <w:sz w:val="16"/>
        </w:rPr>
        <w:t xml:space="preserve"> on Friday said he </w:t>
      </w:r>
      <w:r w:rsidRPr="00525A90">
        <w:rPr>
          <w:rStyle w:val="StyleUnderline"/>
          <w:highlight w:val="cyan"/>
        </w:rPr>
        <w:t>and</w:t>
      </w:r>
      <w:r w:rsidRPr="003A5029">
        <w:rPr>
          <w:sz w:val="16"/>
        </w:rPr>
        <w:t xml:space="preserve"> Japanese Prime Minister Yoshihide </w:t>
      </w:r>
      <w:r w:rsidRPr="00525A90">
        <w:rPr>
          <w:rStyle w:val="StyleUnderline"/>
          <w:highlight w:val="cyan"/>
        </w:rPr>
        <w:t>Suga</w:t>
      </w:r>
      <w:r w:rsidRPr="003A5029">
        <w:rPr>
          <w:rStyle w:val="StyleUnderline"/>
        </w:rPr>
        <w:t xml:space="preserve"> </w:t>
      </w:r>
      <w:r w:rsidRPr="00525A90">
        <w:rPr>
          <w:rStyle w:val="StyleUnderline"/>
          <w:highlight w:val="cyan"/>
        </w:rPr>
        <w:t>affirmed</w:t>
      </w:r>
      <w:r w:rsidRPr="003A5029">
        <w:rPr>
          <w:rStyle w:val="StyleUnderline"/>
        </w:rPr>
        <w:t xml:space="preserve"> their "</w:t>
      </w:r>
      <w:r w:rsidRPr="00525A90">
        <w:rPr>
          <w:rStyle w:val="StyleUnderline"/>
          <w:highlight w:val="cyan"/>
        </w:rPr>
        <w:t>ironclad support</w:t>
      </w:r>
      <w:r w:rsidRPr="003A5029">
        <w:rPr>
          <w:rStyle w:val="StyleUnderline"/>
        </w:rPr>
        <w:t xml:space="preserve">" </w:t>
      </w:r>
      <w:r w:rsidRPr="00525A90">
        <w:rPr>
          <w:rStyle w:val="StyleUnderline"/>
          <w:highlight w:val="cyan"/>
        </w:rPr>
        <w:t>of</w:t>
      </w:r>
      <w:r w:rsidRPr="003A5029">
        <w:rPr>
          <w:rStyle w:val="StyleUnderline"/>
        </w:rPr>
        <w:t xml:space="preserve"> the </w:t>
      </w:r>
      <w:r w:rsidRPr="00525A90">
        <w:rPr>
          <w:rStyle w:val="Emphasis"/>
          <w:highlight w:val="cyan"/>
        </w:rPr>
        <w:t>U.S.-Japan</w:t>
      </w:r>
      <w:r w:rsidRPr="003A5029">
        <w:rPr>
          <w:rStyle w:val="Emphasis"/>
        </w:rPr>
        <w:t xml:space="preserve">ese </w:t>
      </w:r>
      <w:r w:rsidRPr="00525A90">
        <w:rPr>
          <w:rStyle w:val="Emphasis"/>
          <w:highlight w:val="cyan"/>
        </w:rPr>
        <w:t>alliance</w:t>
      </w:r>
      <w:r w:rsidRPr="003A5029">
        <w:rPr>
          <w:sz w:val="16"/>
        </w:rPr>
        <w:t xml:space="preserve">, saying </w:t>
      </w:r>
      <w:r w:rsidRPr="003A5029">
        <w:rPr>
          <w:rStyle w:val="StyleUnderline"/>
        </w:rPr>
        <w:t xml:space="preserve">the </w:t>
      </w:r>
      <w:r w:rsidRPr="00525A90">
        <w:rPr>
          <w:rStyle w:val="StyleUnderline"/>
          <w:highlight w:val="cyan"/>
        </w:rPr>
        <w:t>two nations committed to</w:t>
      </w:r>
      <w:r w:rsidRPr="003A5029">
        <w:rPr>
          <w:rStyle w:val="StyleUnderline"/>
        </w:rPr>
        <w:t xml:space="preserve"> take on </w:t>
      </w:r>
      <w:r w:rsidRPr="00525A90">
        <w:rPr>
          <w:rStyle w:val="StyleUnderline"/>
          <w:highlight w:val="cyan"/>
        </w:rPr>
        <w:t>challenges</w:t>
      </w:r>
      <w:r w:rsidRPr="003A5029">
        <w:rPr>
          <w:rStyle w:val="StyleUnderline"/>
        </w:rPr>
        <w:t xml:space="preserve"> </w:t>
      </w:r>
      <w:r w:rsidRPr="00525A90">
        <w:rPr>
          <w:rStyle w:val="StyleUnderline"/>
          <w:highlight w:val="cyan"/>
        </w:rPr>
        <w:t xml:space="preserve">posed by </w:t>
      </w:r>
      <w:r w:rsidRPr="00525A90">
        <w:rPr>
          <w:rStyle w:val="Emphasis"/>
          <w:highlight w:val="cyan"/>
        </w:rPr>
        <w:t>China and No</w:t>
      </w:r>
      <w:r w:rsidRPr="003A5029">
        <w:rPr>
          <w:rStyle w:val="Emphasis"/>
        </w:rPr>
        <w:t xml:space="preserve">rth </w:t>
      </w:r>
      <w:r w:rsidRPr="00525A90">
        <w:rPr>
          <w:rStyle w:val="Emphasis"/>
          <w:highlight w:val="cyan"/>
        </w:rPr>
        <w:t>Ko</w:t>
      </w:r>
      <w:r w:rsidRPr="003A5029">
        <w:rPr>
          <w:rStyle w:val="Emphasis"/>
        </w:rPr>
        <w:t>rea</w:t>
      </w:r>
      <w:r w:rsidRPr="003A5029">
        <w:rPr>
          <w:sz w:val="16"/>
        </w:rPr>
        <w:t xml:space="preserve"> together to "</w:t>
      </w:r>
      <w:r w:rsidRPr="00525A90">
        <w:rPr>
          <w:rStyle w:val="StyleUnderline"/>
          <w:highlight w:val="cyan"/>
        </w:rPr>
        <w:t>ensure</w:t>
      </w:r>
      <w:r w:rsidRPr="003A5029">
        <w:rPr>
          <w:rStyle w:val="StyleUnderline"/>
        </w:rPr>
        <w:t xml:space="preserve"> a</w:t>
      </w:r>
      <w:r w:rsidRPr="003A5029">
        <w:rPr>
          <w:sz w:val="16"/>
        </w:rPr>
        <w:t xml:space="preserve"> future of a </w:t>
      </w:r>
      <w:r w:rsidRPr="00525A90">
        <w:rPr>
          <w:rStyle w:val="Emphasis"/>
          <w:highlight w:val="cyan"/>
        </w:rPr>
        <w:t>free and open Indo-Pacific</w:t>
      </w:r>
      <w:r w:rsidRPr="00525A90">
        <w:rPr>
          <w:sz w:val="16"/>
          <w:highlight w:val="cyan"/>
        </w:rPr>
        <w:t>."</w:t>
      </w:r>
    </w:p>
    <w:p w14:paraId="7458B9C8" w14:textId="77777777" w:rsidR="00F179CE" w:rsidRPr="003A5029" w:rsidRDefault="00F179CE" w:rsidP="00F179CE">
      <w:pPr>
        <w:rPr>
          <w:rStyle w:val="StyleUnderline"/>
        </w:rPr>
      </w:pPr>
      <w:r w:rsidRPr="00525A90">
        <w:rPr>
          <w:rStyle w:val="StyleUnderline"/>
          <w:highlight w:val="cyan"/>
        </w:rPr>
        <w:t>Suga</w:t>
      </w:r>
      <w:r w:rsidRPr="003A5029">
        <w:rPr>
          <w:rStyle w:val="StyleUnderline"/>
        </w:rPr>
        <w:t xml:space="preserve"> </w:t>
      </w:r>
      <w:r w:rsidRPr="00525A90">
        <w:rPr>
          <w:rStyle w:val="StyleUnderline"/>
          <w:highlight w:val="cyan"/>
        </w:rPr>
        <w:t>is</w:t>
      </w:r>
      <w:r w:rsidRPr="003A5029">
        <w:rPr>
          <w:rStyle w:val="StyleUnderline"/>
        </w:rPr>
        <w:t xml:space="preserve"> the </w:t>
      </w:r>
      <w:r w:rsidRPr="00525A90">
        <w:rPr>
          <w:rStyle w:val="StyleUnderline"/>
          <w:highlight w:val="cyan"/>
        </w:rPr>
        <w:t>first foreign leader</w:t>
      </w:r>
      <w:r w:rsidRPr="003A5029">
        <w:rPr>
          <w:rStyle w:val="StyleUnderline"/>
        </w:rPr>
        <w:t xml:space="preserve"> </w:t>
      </w:r>
      <w:r w:rsidRPr="00525A90">
        <w:rPr>
          <w:rStyle w:val="StyleUnderline"/>
          <w:highlight w:val="cyan"/>
        </w:rPr>
        <w:t>to meet</w:t>
      </w:r>
      <w:r w:rsidRPr="003A5029">
        <w:rPr>
          <w:rStyle w:val="StyleUnderline"/>
        </w:rPr>
        <w:t xml:space="preserve"> in person with </w:t>
      </w:r>
      <w:r w:rsidRPr="00525A90">
        <w:rPr>
          <w:rStyle w:val="StyleUnderline"/>
          <w:highlight w:val="cyan"/>
        </w:rPr>
        <w:t>Biden</w:t>
      </w:r>
      <w:r w:rsidRPr="003A5029">
        <w:rPr>
          <w:rStyle w:val="StyleUnderline"/>
        </w:rPr>
        <w:t xml:space="preserve">, </w:t>
      </w:r>
      <w:r w:rsidRPr="00525A90">
        <w:rPr>
          <w:rStyle w:val="StyleUnderline"/>
          <w:highlight w:val="cyan"/>
        </w:rPr>
        <w:t xml:space="preserve">signaling </w:t>
      </w:r>
      <w:r w:rsidRPr="00525A90">
        <w:rPr>
          <w:rStyle w:val="Emphasis"/>
          <w:highlight w:val="cyan"/>
        </w:rPr>
        <w:t>strengthening ties</w:t>
      </w:r>
      <w:r w:rsidRPr="003A5029">
        <w:rPr>
          <w:sz w:val="16"/>
        </w:rPr>
        <w:t xml:space="preserve"> between the United States and Japan amid diplomatic tensions with China—as intelligence officials warn that </w:t>
      </w:r>
      <w:r w:rsidRPr="00525A90">
        <w:rPr>
          <w:rStyle w:val="StyleUnderline"/>
          <w:highlight w:val="cyan"/>
        </w:rPr>
        <w:t>Beijing poses</w:t>
      </w:r>
      <w:r w:rsidRPr="003A5029">
        <w:rPr>
          <w:rStyle w:val="StyleUnderline"/>
        </w:rPr>
        <w:t xml:space="preserve"> one of the </w:t>
      </w:r>
      <w:r w:rsidRPr="00525A90">
        <w:rPr>
          <w:rStyle w:val="Emphasis"/>
          <w:highlight w:val="cyan"/>
        </w:rPr>
        <w:t>greatest long-term threats</w:t>
      </w:r>
      <w:r w:rsidRPr="00525A90">
        <w:rPr>
          <w:rStyle w:val="StyleUnderline"/>
          <w:highlight w:val="cyan"/>
        </w:rPr>
        <w:t xml:space="preserve"> to</w:t>
      </w:r>
      <w:r w:rsidRPr="003A5029">
        <w:rPr>
          <w:rStyle w:val="StyleUnderline"/>
        </w:rPr>
        <w:t xml:space="preserve"> U.S. </w:t>
      </w:r>
      <w:r w:rsidRPr="00525A90">
        <w:rPr>
          <w:rStyle w:val="StyleUnderline"/>
          <w:highlight w:val="cyan"/>
        </w:rPr>
        <w:t>national security.</w:t>
      </w:r>
    </w:p>
    <w:p w14:paraId="0ADC130A" w14:textId="77777777" w:rsidR="00F179CE" w:rsidRPr="003A5029" w:rsidRDefault="00F179CE" w:rsidP="00F179CE">
      <w:pPr>
        <w:rPr>
          <w:sz w:val="16"/>
          <w:szCs w:val="16"/>
        </w:rPr>
      </w:pPr>
      <w:r w:rsidRPr="003A5029">
        <w:rPr>
          <w:sz w:val="16"/>
          <w:szCs w:val="16"/>
        </w:rPr>
        <w:t>"The commitment to meet in person is indicative of the importance and the value we both place on this relationship between Japan and the United States," Biden said Friday during a joint press conference in the White House Rose Garden.</w:t>
      </w:r>
    </w:p>
    <w:p w14:paraId="37D310F8" w14:textId="77777777" w:rsidR="00F179CE" w:rsidRPr="003A5029" w:rsidRDefault="00F179CE" w:rsidP="00F179CE">
      <w:pPr>
        <w:rPr>
          <w:sz w:val="16"/>
          <w:szCs w:val="16"/>
        </w:rPr>
      </w:pPr>
      <w:r w:rsidRPr="003A5029">
        <w:rPr>
          <w:sz w:val="16"/>
          <w:szCs w:val="16"/>
        </w:rPr>
        <w:t xml:space="preserve">The president said that the two had a "very productive discussion" Friday, discussing their commitment to cooperate on shared challenges. </w:t>
      </w:r>
    </w:p>
    <w:p w14:paraId="373EC59F" w14:textId="77777777" w:rsidR="00F179CE" w:rsidRPr="003A5029" w:rsidRDefault="00F179CE" w:rsidP="00F179CE">
      <w:pPr>
        <w:rPr>
          <w:sz w:val="16"/>
        </w:rPr>
      </w:pPr>
      <w:r w:rsidRPr="003A5029">
        <w:rPr>
          <w:sz w:val="16"/>
        </w:rPr>
        <w:t>"</w:t>
      </w:r>
      <w:r w:rsidRPr="00525A90">
        <w:rPr>
          <w:rStyle w:val="StyleUnderline"/>
          <w:highlight w:val="cyan"/>
        </w:rPr>
        <w:t>We affirmed</w:t>
      </w:r>
      <w:r w:rsidRPr="003A5029">
        <w:rPr>
          <w:sz w:val="16"/>
        </w:rPr>
        <w:t xml:space="preserve"> our ironclad support for </w:t>
      </w:r>
      <w:r w:rsidRPr="00525A90">
        <w:rPr>
          <w:rStyle w:val="StyleUnderline"/>
          <w:highlight w:val="cyan"/>
        </w:rPr>
        <w:t>the</w:t>
      </w:r>
      <w:r w:rsidRPr="003A5029">
        <w:rPr>
          <w:rStyle w:val="StyleUnderline"/>
        </w:rPr>
        <w:t xml:space="preserve"> </w:t>
      </w:r>
      <w:r w:rsidRPr="00525A90">
        <w:rPr>
          <w:rStyle w:val="StyleUnderline"/>
          <w:highlight w:val="cyan"/>
        </w:rPr>
        <w:t>U.S.-Japanese alliance</w:t>
      </w:r>
      <w:r w:rsidRPr="003A5029">
        <w:rPr>
          <w:sz w:val="16"/>
        </w:rPr>
        <w:t xml:space="preserve"> and for our shared security," Biden said. "We committed to </w:t>
      </w:r>
      <w:r w:rsidRPr="00525A90">
        <w:rPr>
          <w:rStyle w:val="StyleUnderline"/>
          <w:highlight w:val="cyan"/>
        </w:rPr>
        <w:t>working together</w:t>
      </w:r>
      <w:r w:rsidRPr="003A5029">
        <w:rPr>
          <w:rStyle w:val="StyleUnderline"/>
        </w:rPr>
        <w:t xml:space="preserve"> to take on</w:t>
      </w:r>
      <w:r w:rsidRPr="003A5029">
        <w:rPr>
          <w:sz w:val="16"/>
        </w:rPr>
        <w:t xml:space="preserve"> challenges from China, </w:t>
      </w:r>
      <w:r w:rsidRPr="00525A90">
        <w:rPr>
          <w:rStyle w:val="Emphasis"/>
          <w:highlight w:val="cyan"/>
        </w:rPr>
        <w:t>the</w:t>
      </w:r>
      <w:r w:rsidRPr="003A5029">
        <w:rPr>
          <w:rStyle w:val="Emphasis"/>
        </w:rPr>
        <w:t xml:space="preserve"> </w:t>
      </w:r>
      <w:r w:rsidRPr="00525A90">
        <w:rPr>
          <w:rStyle w:val="Emphasis"/>
          <w:highlight w:val="cyan"/>
        </w:rPr>
        <w:t>E</w:t>
      </w:r>
      <w:r w:rsidRPr="003A5029">
        <w:rPr>
          <w:rStyle w:val="Emphasis"/>
        </w:rPr>
        <w:t xml:space="preserve">ast </w:t>
      </w:r>
      <w:r w:rsidRPr="00525A90">
        <w:rPr>
          <w:rStyle w:val="Emphasis"/>
          <w:highlight w:val="cyan"/>
        </w:rPr>
        <w:t>C</w:t>
      </w:r>
      <w:r w:rsidRPr="003A5029">
        <w:rPr>
          <w:rStyle w:val="Emphasis"/>
        </w:rPr>
        <w:t xml:space="preserve">hina </w:t>
      </w:r>
      <w:r w:rsidRPr="00525A90">
        <w:rPr>
          <w:rStyle w:val="Emphasis"/>
          <w:highlight w:val="cyan"/>
        </w:rPr>
        <w:t>S</w:t>
      </w:r>
      <w:r w:rsidRPr="003A5029">
        <w:rPr>
          <w:rStyle w:val="Emphasis"/>
        </w:rPr>
        <w:t>ea--</w:t>
      </w:r>
      <w:r w:rsidRPr="00525A90">
        <w:rPr>
          <w:rStyle w:val="Emphasis"/>
          <w:highlight w:val="cyan"/>
        </w:rPr>
        <w:t>S</w:t>
      </w:r>
      <w:r w:rsidRPr="003A5029">
        <w:rPr>
          <w:rStyle w:val="Emphasis"/>
        </w:rPr>
        <w:t xml:space="preserve">outh </w:t>
      </w:r>
      <w:r w:rsidRPr="00525A90">
        <w:rPr>
          <w:rStyle w:val="Emphasis"/>
          <w:highlight w:val="cyan"/>
        </w:rPr>
        <w:t>C</w:t>
      </w:r>
      <w:r w:rsidRPr="003A5029">
        <w:rPr>
          <w:rStyle w:val="Emphasis"/>
        </w:rPr>
        <w:t xml:space="preserve">hina </w:t>
      </w:r>
      <w:r w:rsidRPr="00525A90">
        <w:rPr>
          <w:rStyle w:val="Emphasis"/>
          <w:highlight w:val="cyan"/>
        </w:rPr>
        <w:t>S</w:t>
      </w:r>
      <w:r w:rsidRPr="003A5029">
        <w:rPr>
          <w:rStyle w:val="Emphasis"/>
        </w:rPr>
        <w:t xml:space="preserve">ea, </w:t>
      </w:r>
      <w:r w:rsidRPr="00525A90">
        <w:rPr>
          <w:rStyle w:val="Emphasis"/>
          <w:highlight w:val="cyan"/>
        </w:rPr>
        <w:t>N</w:t>
      </w:r>
      <w:r w:rsidRPr="003A5029">
        <w:rPr>
          <w:rStyle w:val="Emphasis"/>
        </w:rPr>
        <w:t xml:space="preserve">orth </w:t>
      </w:r>
      <w:r w:rsidRPr="00525A90">
        <w:rPr>
          <w:rStyle w:val="Emphasis"/>
          <w:highlight w:val="cyan"/>
        </w:rPr>
        <w:t>K</w:t>
      </w:r>
      <w:r w:rsidRPr="003A5029">
        <w:rPr>
          <w:rStyle w:val="Emphasis"/>
        </w:rPr>
        <w:t>orea</w:t>
      </w:r>
      <w:r w:rsidRPr="003A5029">
        <w:rPr>
          <w:sz w:val="16"/>
        </w:rPr>
        <w:t xml:space="preserve"> and to </w:t>
      </w:r>
      <w:r w:rsidRPr="00525A90">
        <w:rPr>
          <w:rStyle w:val="StyleUnderline"/>
          <w:highlight w:val="cyan"/>
        </w:rPr>
        <w:t>ensure</w:t>
      </w:r>
      <w:r w:rsidRPr="003A5029">
        <w:rPr>
          <w:rStyle w:val="StyleUnderline"/>
        </w:rPr>
        <w:t xml:space="preserve"> a</w:t>
      </w:r>
      <w:r w:rsidRPr="003A5029">
        <w:rPr>
          <w:sz w:val="16"/>
        </w:rPr>
        <w:t xml:space="preserve"> future of a </w:t>
      </w:r>
      <w:r w:rsidRPr="00525A90">
        <w:rPr>
          <w:rStyle w:val="StyleUnderline"/>
          <w:highlight w:val="cyan"/>
        </w:rPr>
        <w:t>free</w:t>
      </w:r>
      <w:r w:rsidRPr="003A5029">
        <w:rPr>
          <w:sz w:val="16"/>
        </w:rPr>
        <w:t xml:space="preserve"> and open </w:t>
      </w:r>
      <w:r w:rsidRPr="00525A90">
        <w:rPr>
          <w:rStyle w:val="StyleUnderline"/>
          <w:highlight w:val="cyan"/>
        </w:rPr>
        <w:t>Indo-Pacific</w:t>
      </w:r>
      <w:r w:rsidRPr="003A5029">
        <w:rPr>
          <w:sz w:val="16"/>
        </w:rPr>
        <w:t xml:space="preserve">." </w:t>
      </w:r>
    </w:p>
    <w:p w14:paraId="7E304232" w14:textId="77777777" w:rsidR="00F179CE" w:rsidRPr="003A5029" w:rsidRDefault="00F179CE" w:rsidP="00F179CE">
      <w:pPr>
        <w:rPr>
          <w:sz w:val="16"/>
        </w:rPr>
      </w:pPr>
      <w:r w:rsidRPr="003A5029">
        <w:rPr>
          <w:sz w:val="16"/>
        </w:rPr>
        <w:t xml:space="preserve">Biden said that </w:t>
      </w:r>
      <w:r w:rsidRPr="00525A90">
        <w:rPr>
          <w:rStyle w:val="StyleUnderline"/>
          <w:highlight w:val="cyan"/>
        </w:rPr>
        <w:t>Japan and</w:t>
      </w:r>
      <w:r w:rsidRPr="003A5029">
        <w:rPr>
          <w:rStyle w:val="StyleUnderline"/>
        </w:rPr>
        <w:t xml:space="preserve"> the </w:t>
      </w:r>
      <w:r w:rsidRPr="00525A90">
        <w:rPr>
          <w:rStyle w:val="StyleUnderline"/>
          <w:highlight w:val="cyan"/>
        </w:rPr>
        <w:t>U.S</w:t>
      </w:r>
      <w:r w:rsidRPr="003A5029">
        <w:rPr>
          <w:rStyle w:val="StyleUnderline"/>
        </w:rPr>
        <w:t xml:space="preserve">. </w:t>
      </w:r>
      <w:r w:rsidRPr="00525A90">
        <w:rPr>
          <w:rStyle w:val="StyleUnderline"/>
          <w:highlight w:val="cyan"/>
        </w:rPr>
        <w:t>are</w:t>
      </w:r>
      <w:r w:rsidRPr="003A5029">
        <w:rPr>
          <w:rStyle w:val="StyleUnderline"/>
        </w:rPr>
        <w:t xml:space="preserve"> "two </w:t>
      </w:r>
      <w:r w:rsidRPr="00525A90">
        <w:rPr>
          <w:rStyle w:val="StyleUnderline"/>
          <w:highlight w:val="cyan"/>
        </w:rPr>
        <w:t>strong democracies</w:t>
      </w:r>
      <w:r w:rsidRPr="003A5029">
        <w:rPr>
          <w:sz w:val="16"/>
        </w:rPr>
        <w:t xml:space="preserve"> in the region and are </w:t>
      </w:r>
      <w:r w:rsidRPr="00525A90">
        <w:rPr>
          <w:rStyle w:val="StyleUnderline"/>
          <w:highlight w:val="cyan"/>
        </w:rPr>
        <w:t>committed to</w:t>
      </w:r>
      <w:r w:rsidRPr="003A5029">
        <w:rPr>
          <w:sz w:val="16"/>
        </w:rPr>
        <w:t xml:space="preserve"> defending and advancing our shared values, including </w:t>
      </w:r>
      <w:r w:rsidRPr="00525A90">
        <w:rPr>
          <w:rStyle w:val="Emphasis"/>
          <w:highlight w:val="cyan"/>
        </w:rPr>
        <w:t>h</w:t>
      </w:r>
      <w:r w:rsidRPr="003A5029">
        <w:rPr>
          <w:rStyle w:val="Emphasis"/>
        </w:rPr>
        <w:t xml:space="preserve">uman </w:t>
      </w:r>
      <w:r w:rsidRPr="00525A90">
        <w:rPr>
          <w:rStyle w:val="Emphasis"/>
          <w:highlight w:val="cyan"/>
        </w:rPr>
        <w:t>r</w:t>
      </w:r>
      <w:r w:rsidRPr="003A5029">
        <w:rPr>
          <w:rStyle w:val="Emphasis"/>
        </w:rPr>
        <w:t xml:space="preserve">ights </w:t>
      </w:r>
      <w:r w:rsidRPr="00525A90">
        <w:rPr>
          <w:rStyle w:val="Emphasis"/>
          <w:highlight w:val="cyan"/>
        </w:rPr>
        <w:t>and</w:t>
      </w:r>
      <w:r w:rsidRPr="003A5029">
        <w:rPr>
          <w:rStyle w:val="Emphasis"/>
        </w:rPr>
        <w:t xml:space="preserve"> the </w:t>
      </w:r>
      <w:r w:rsidRPr="00525A90">
        <w:rPr>
          <w:rStyle w:val="Emphasis"/>
          <w:highlight w:val="cyan"/>
        </w:rPr>
        <w:t>rule of law</w:t>
      </w:r>
      <w:r w:rsidRPr="00525A90">
        <w:rPr>
          <w:sz w:val="16"/>
          <w:highlight w:val="cyan"/>
        </w:rPr>
        <w:t>."</w:t>
      </w:r>
      <w:r w:rsidRPr="003A5029">
        <w:rPr>
          <w:sz w:val="16"/>
        </w:rPr>
        <w:t xml:space="preserve"> </w:t>
      </w:r>
    </w:p>
    <w:p w14:paraId="1C686569" w14:textId="77777777" w:rsidR="00F179CE" w:rsidRPr="003A5029" w:rsidRDefault="00F179CE" w:rsidP="00F179CE">
      <w:pPr>
        <w:rPr>
          <w:sz w:val="16"/>
        </w:rPr>
      </w:pPr>
      <w:r w:rsidRPr="003A5029">
        <w:rPr>
          <w:sz w:val="16"/>
        </w:rPr>
        <w:t>"</w:t>
      </w:r>
      <w:r w:rsidRPr="00525A90">
        <w:rPr>
          <w:rStyle w:val="StyleUnderline"/>
          <w:highlight w:val="cyan"/>
        </w:rPr>
        <w:t>We</w:t>
      </w:r>
      <w:r w:rsidRPr="003A5029">
        <w:rPr>
          <w:rStyle w:val="StyleUnderline"/>
        </w:rPr>
        <w:t xml:space="preserve">’re </w:t>
      </w:r>
      <w:r w:rsidRPr="00525A90">
        <w:rPr>
          <w:rStyle w:val="StyleUnderline"/>
          <w:highlight w:val="cyan"/>
        </w:rPr>
        <w:t>going to</w:t>
      </w:r>
      <w:r w:rsidRPr="003A5029">
        <w:rPr>
          <w:sz w:val="16"/>
        </w:rPr>
        <w:t xml:space="preserve"> work together to </w:t>
      </w:r>
      <w:r w:rsidRPr="00525A90">
        <w:rPr>
          <w:rStyle w:val="StyleUnderline"/>
          <w:highlight w:val="cyan"/>
        </w:rPr>
        <w:t>prove</w:t>
      </w:r>
      <w:r w:rsidRPr="003A5029">
        <w:rPr>
          <w:sz w:val="16"/>
        </w:rPr>
        <w:t xml:space="preserve"> that </w:t>
      </w:r>
      <w:r w:rsidRPr="00525A90">
        <w:rPr>
          <w:rStyle w:val="Emphasis"/>
          <w:highlight w:val="cyan"/>
        </w:rPr>
        <w:t>democracies</w:t>
      </w:r>
      <w:r w:rsidRPr="003A5029">
        <w:rPr>
          <w:rStyle w:val="Emphasis"/>
        </w:rPr>
        <w:t xml:space="preserve"> </w:t>
      </w:r>
      <w:r w:rsidRPr="00525A90">
        <w:rPr>
          <w:rStyle w:val="Emphasis"/>
          <w:highlight w:val="cyan"/>
        </w:rPr>
        <w:t>can</w:t>
      </w:r>
      <w:r w:rsidRPr="003A5029">
        <w:rPr>
          <w:sz w:val="16"/>
        </w:rPr>
        <w:t xml:space="preserve"> still compete and </w:t>
      </w:r>
      <w:r w:rsidRPr="00525A90">
        <w:rPr>
          <w:rStyle w:val="Emphasis"/>
          <w:highlight w:val="cyan"/>
        </w:rPr>
        <w:t>win</w:t>
      </w:r>
      <w:r w:rsidRPr="003A5029">
        <w:rPr>
          <w:sz w:val="16"/>
        </w:rPr>
        <w:t xml:space="preserve"> in the 21st century, and still deliver for our people in the face of a rapidly changing world," Biden said. </w:t>
      </w:r>
    </w:p>
    <w:p w14:paraId="6C0740B0" w14:textId="77777777" w:rsidR="00F179CE" w:rsidRPr="003A5029" w:rsidRDefault="00F179CE" w:rsidP="00F179CE">
      <w:pPr>
        <w:rPr>
          <w:sz w:val="16"/>
          <w:szCs w:val="16"/>
        </w:rPr>
      </w:pPr>
      <w:r w:rsidRPr="003A5029">
        <w:rPr>
          <w:sz w:val="16"/>
          <w:szCs w:val="16"/>
        </w:rPr>
        <w:t xml:space="preserve">Suga, during the press conference, said the two leaders committed to a "global partnership for a new era," which he </w:t>
      </w:r>
      <w:proofErr w:type="gramStart"/>
      <w:r w:rsidRPr="003A5029">
        <w:rPr>
          <w:sz w:val="16"/>
          <w:szCs w:val="16"/>
        </w:rPr>
        <w:t>said</w:t>
      </w:r>
      <w:proofErr w:type="gramEnd"/>
      <w:r w:rsidRPr="003A5029">
        <w:rPr>
          <w:sz w:val="16"/>
          <w:szCs w:val="16"/>
        </w:rPr>
        <w:t xml:space="preserve"> "strongly demonstrates our solidarity toward the realization of a free and open Indo-Pacific." </w:t>
      </w:r>
    </w:p>
    <w:p w14:paraId="6D498E14" w14:textId="77777777" w:rsidR="00F179CE" w:rsidRPr="003A5029" w:rsidRDefault="00F179CE" w:rsidP="00F179CE">
      <w:pPr>
        <w:rPr>
          <w:sz w:val="16"/>
        </w:rPr>
      </w:pPr>
      <w:r w:rsidRPr="003A5029">
        <w:rPr>
          <w:sz w:val="16"/>
        </w:rPr>
        <w:t xml:space="preserve">The two </w:t>
      </w:r>
      <w:r w:rsidRPr="00525A90">
        <w:rPr>
          <w:rStyle w:val="StyleUnderline"/>
          <w:highlight w:val="cyan"/>
        </w:rPr>
        <w:t>leaders</w:t>
      </w:r>
      <w:r w:rsidRPr="003A5029">
        <w:rPr>
          <w:sz w:val="16"/>
        </w:rPr>
        <w:t xml:space="preserve">, on Friday, said they would </w:t>
      </w:r>
      <w:r w:rsidRPr="00525A90">
        <w:rPr>
          <w:rStyle w:val="StyleUnderline"/>
          <w:highlight w:val="cyan"/>
        </w:rPr>
        <w:t>work</w:t>
      </w:r>
      <w:r w:rsidRPr="003A5029">
        <w:rPr>
          <w:rStyle w:val="StyleUnderline"/>
        </w:rPr>
        <w:t xml:space="preserve"> </w:t>
      </w:r>
      <w:r w:rsidRPr="00525A90">
        <w:rPr>
          <w:rStyle w:val="StyleUnderline"/>
          <w:highlight w:val="cyan"/>
        </w:rPr>
        <w:t>together</w:t>
      </w:r>
      <w:r w:rsidRPr="003A5029">
        <w:rPr>
          <w:rStyle w:val="StyleUnderline"/>
        </w:rPr>
        <w:t xml:space="preserve"> </w:t>
      </w:r>
      <w:r w:rsidRPr="00525A90">
        <w:rPr>
          <w:rStyle w:val="StyleUnderline"/>
          <w:highlight w:val="cyan"/>
        </w:rPr>
        <w:t>to</w:t>
      </w:r>
      <w:r w:rsidRPr="003A5029">
        <w:rPr>
          <w:rStyle w:val="StyleUnderline"/>
        </w:rPr>
        <w:t xml:space="preserve"> get</w:t>
      </w:r>
      <w:r w:rsidRPr="003A5029">
        <w:rPr>
          <w:sz w:val="16"/>
        </w:rPr>
        <w:t xml:space="preserve"> the </w:t>
      </w:r>
      <w:r w:rsidRPr="00525A90">
        <w:rPr>
          <w:rStyle w:val="Emphasis"/>
          <w:highlight w:val="cyan"/>
        </w:rPr>
        <w:t>COVID</w:t>
      </w:r>
      <w:r w:rsidRPr="003A5029">
        <w:rPr>
          <w:sz w:val="16"/>
        </w:rPr>
        <w:t>-19 pandemic "</w:t>
      </w:r>
      <w:r w:rsidRPr="00525A90">
        <w:rPr>
          <w:rStyle w:val="StyleUnderline"/>
          <w:highlight w:val="cyan"/>
        </w:rPr>
        <w:t>under control</w:t>
      </w:r>
      <w:r w:rsidRPr="003A5029">
        <w:rPr>
          <w:sz w:val="16"/>
        </w:rPr>
        <w:t xml:space="preserve">," </w:t>
      </w:r>
      <w:r w:rsidRPr="00525A90">
        <w:rPr>
          <w:rStyle w:val="StyleUnderline"/>
          <w:highlight w:val="cyan"/>
        </w:rPr>
        <w:t>ensure</w:t>
      </w:r>
      <w:r w:rsidRPr="003A5029">
        <w:rPr>
          <w:sz w:val="16"/>
        </w:rPr>
        <w:t xml:space="preserve"> equitable access to </w:t>
      </w:r>
      <w:r w:rsidRPr="00525A90">
        <w:rPr>
          <w:rStyle w:val="Emphasis"/>
          <w:highlight w:val="cyan"/>
        </w:rPr>
        <w:t>vaccines</w:t>
      </w:r>
      <w:r w:rsidRPr="003A5029">
        <w:rPr>
          <w:rStyle w:val="StyleUnderline"/>
        </w:rPr>
        <w:t xml:space="preserve">, </w:t>
      </w:r>
      <w:r w:rsidRPr="00525A90">
        <w:rPr>
          <w:rStyle w:val="StyleUnderline"/>
          <w:highlight w:val="cyan"/>
        </w:rPr>
        <w:t>and</w:t>
      </w:r>
      <w:r w:rsidRPr="003A5029">
        <w:rPr>
          <w:rStyle w:val="StyleUnderline"/>
        </w:rPr>
        <w:t xml:space="preserve"> focus </w:t>
      </w:r>
      <w:r w:rsidRPr="00525A90">
        <w:rPr>
          <w:rStyle w:val="StyleUnderline"/>
          <w:highlight w:val="cyan"/>
        </w:rPr>
        <w:t xml:space="preserve">on </w:t>
      </w:r>
      <w:r w:rsidRPr="00525A90">
        <w:rPr>
          <w:rStyle w:val="Emphasis"/>
          <w:highlight w:val="cyan"/>
        </w:rPr>
        <w:t>climate change</w:t>
      </w:r>
      <w:r w:rsidRPr="003A5029">
        <w:rPr>
          <w:sz w:val="16"/>
        </w:rPr>
        <w:t xml:space="preserve"> and clean energy. </w:t>
      </w:r>
    </w:p>
    <w:p w14:paraId="39DC9611" w14:textId="77777777" w:rsidR="00F179CE" w:rsidRPr="003A5029" w:rsidRDefault="00F179CE" w:rsidP="00F179CE">
      <w:pPr>
        <w:rPr>
          <w:sz w:val="16"/>
        </w:rPr>
      </w:pPr>
      <w:r w:rsidRPr="003A5029">
        <w:rPr>
          <w:sz w:val="16"/>
        </w:rPr>
        <w:t xml:space="preserve">Biden also said that </w:t>
      </w:r>
      <w:r w:rsidRPr="003A5029">
        <w:rPr>
          <w:rStyle w:val="StyleUnderline"/>
        </w:rPr>
        <w:t>the U.S. and Japan will</w:t>
      </w:r>
      <w:r w:rsidRPr="003A5029">
        <w:rPr>
          <w:sz w:val="16"/>
        </w:rPr>
        <w:t xml:space="preserve"> work together to </w:t>
      </w:r>
      <w:r w:rsidRPr="003A5029">
        <w:rPr>
          <w:rStyle w:val="Emphasis"/>
        </w:rPr>
        <w:t>"</w:t>
      </w:r>
      <w:r w:rsidRPr="00525A90">
        <w:rPr>
          <w:rStyle w:val="Emphasis"/>
          <w:highlight w:val="cyan"/>
        </w:rPr>
        <w:t>protect" new technologies</w:t>
      </w:r>
      <w:r w:rsidRPr="003A5029">
        <w:rPr>
          <w:sz w:val="16"/>
        </w:rPr>
        <w:t xml:space="preserve">, and "maintain and sharpen a competitive edge" </w:t>
      </w:r>
      <w:r w:rsidRPr="00525A90">
        <w:rPr>
          <w:rStyle w:val="StyleUnderline"/>
          <w:highlight w:val="cyan"/>
        </w:rPr>
        <w:t>based</w:t>
      </w:r>
      <w:r w:rsidRPr="003A5029">
        <w:rPr>
          <w:rStyle w:val="StyleUnderline"/>
        </w:rPr>
        <w:t xml:space="preserve"> </w:t>
      </w:r>
      <w:r w:rsidRPr="00525A90">
        <w:rPr>
          <w:rStyle w:val="StyleUnderline"/>
          <w:highlight w:val="cyan"/>
        </w:rPr>
        <w:t>on</w:t>
      </w:r>
      <w:r w:rsidRPr="003A5029">
        <w:rPr>
          <w:rStyle w:val="StyleUnderline"/>
        </w:rPr>
        <w:t xml:space="preserve"> "shared </w:t>
      </w:r>
      <w:r w:rsidRPr="00525A90">
        <w:rPr>
          <w:rStyle w:val="Emphasis"/>
          <w:highlight w:val="cyan"/>
        </w:rPr>
        <w:t>Democratic norms</w:t>
      </w:r>
      <w:r w:rsidRPr="003A5029">
        <w:rPr>
          <w:sz w:val="16"/>
        </w:rPr>
        <w:t xml:space="preserve"> set by democracies—</w:t>
      </w:r>
      <w:r w:rsidRPr="00525A90">
        <w:rPr>
          <w:rStyle w:val="Emphasis"/>
          <w:highlight w:val="cyan"/>
        </w:rPr>
        <w:t>not autocracies</w:t>
      </w:r>
      <w:r w:rsidRPr="003A5029">
        <w:rPr>
          <w:sz w:val="16"/>
        </w:rPr>
        <w:t xml:space="preserve">"—in an apparent swipe </w:t>
      </w:r>
      <w:proofErr w:type="gramStart"/>
      <w:r w:rsidRPr="003A5029">
        <w:rPr>
          <w:sz w:val="16"/>
        </w:rPr>
        <w:t>at</w:t>
      </w:r>
      <w:proofErr w:type="gramEnd"/>
      <w:r w:rsidRPr="003A5029">
        <w:rPr>
          <w:sz w:val="16"/>
        </w:rPr>
        <w:t xml:space="preserve"> China.</w:t>
      </w:r>
    </w:p>
    <w:p w14:paraId="5E75ED4E" w14:textId="77777777" w:rsidR="00F179CE" w:rsidRPr="003A5029" w:rsidRDefault="00F179CE" w:rsidP="00F179CE">
      <w:pPr>
        <w:rPr>
          <w:sz w:val="16"/>
        </w:rPr>
      </w:pPr>
      <w:r w:rsidRPr="003A5029">
        <w:rPr>
          <w:sz w:val="16"/>
        </w:rPr>
        <w:t xml:space="preserve">Biden said that </w:t>
      </w:r>
      <w:r w:rsidRPr="00525A90">
        <w:rPr>
          <w:rStyle w:val="StyleUnderline"/>
          <w:highlight w:val="cyan"/>
        </w:rPr>
        <w:t>the U</w:t>
      </w:r>
      <w:r w:rsidRPr="003A5029">
        <w:rPr>
          <w:rStyle w:val="StyleUnderline"/>
        </w:rPr>
        <w:t xml:space="preserve">nited </w:t>
      </w:r>
      <w:r w:rsidRPr="00525A90">
        <w:rPr>
          <w:rStyle w:val="StyleUnderline"/>
          <w:highlight w:val="cyan"/>
        </w:rPr>
        <w:t>S</w:t>
      </w:r>
      <w:r w:rsidRPr="003A5029">
        <w:rPr>
          <w:rStyle w:val="StyleUnderline"/>
        </w:rPr>
        <w:t xml:space="preserve">tates </w:t>
      </w:r>
      <w:r w:rsidRPr="00525A90">
        <w:rPr>
          <w:rStyle w:val="StyleUnderline"/>
          <w:highlight w:val="cyan"/>
        </w:rPr>
        <w:t>and</w:t>
      </w:r>
      <w:r w:rsidRPr="003A5029">
        <w:rPr>
          <w:rStyle w:val="StyleUnderline"/>
        </w:rPr>
        <w:t xml:space="preserve"> Japan </w:t>
      </w:r>
      <w:r w:rsidRPr="00525A90">
        <w:rPr>
          <w:rStyle w:val="StyleUnderline"/>
          <w:highlight w:val="cyan"/>
        </w:rPr>
        <w:t>will</w:t>
      </w:r>
      <w:r w:rsidRPr="003A5029">
        <w:rPr>
          <w:rStyle w:val="StyleUnderline"/>
        </w:rPr>
        <w:t xml:space="preserve"> </w:t>
      </w:r>
      <w:r w:rsidRPr="00525A90">
        <w:rPr>
          <w:rStyle w:val="StyleUnderline"/>
          <w:highlight w:val="cyan"/>
        </w:rPr>
        <w:t>work together to promote</w:t>
      </w:r>
      <w:r w:rsidRPr="003A5029">
        <w:rPr>
          <w:rStyle w:val="StyleUnderline"/>
        </w:rPr>
        <w:t xml:space="preserve"> "</w:t>
      </w:r>
      <w:r w:rsidRPr="003A5029">
        <w:rPr>
          <w:rStyle w:val="Emphasis"/>
        </w:rPr>
        <w:t xml:space="preserve">secure and </w:t>
      </w:r>
      <w:r w:rsidRPr="00525A90">
        <w:rPr>
          <w:rStyle w:val="Emphasis"/>
          <w:highlight w:val="cyan"/>
        </w:rPr>
        <w:t>reliable 5G networks</w:t>
      </w:r>
      <w:r w:rsidRPr="003A5029">
        <w:rPr>
          <w:rStyle w:val="StyleUnderline"/>
        </w:rPr>
        <w:t>," a secure supply chain</w:t>
      </w:r>
      <w:r w:rsidRPr="003A5029">
        <w:rPr>
          <w:sz w:val="16"/>
        </w:rPr>
        <w:t xml:space="preserve">—specifically for semiconductors, and to drive joint research in artificial intelligence, genomics, quantum computing and more. </w:t>
      </w:r>
    </w:p>
    <w:p w14:paraId="6D1DAF16" w14:textId="77777777" w:rsidR="00F179CE" w:rsidRPr="003A5029" w:rsidRDefault="00F179CE" w:rsidP="00F179CE">
      <w:pPr>
        <w:rPr>
          <w:sz w:val="16"/>
          <w:szCs w:val="16"/>
        </w:rPr>
      </w:pPr>
      <w:r w:rsidRPr="003A5029">
        <w:rPr>
          <w:sz w:val="16"/>
          <w:szCs w:val="16"/>
        </w:rPr>
        <w:t>The Biden Administration and Japan have been working to strengthen technology supply chains, in a way to ensure U.S. and Japanese independence from unreliable partnerships with China—whose trade war with the U.S. coupled with the coronavirus pandemic has led to the crippling semiconductor chip shortages.</w:t>
      </w:r>
    </w:p>
    <w:p w14:paraId="26D2D275" w14:textId="77777777" w:rsidR="00F179CE" w:rsidRPr="003A5029" w:rsidRDefault="00F179CE" w:rsidP="00F179CE">
      <w:pPr>
        <w:rPr>
          <w:sz w:val="16"/>
          <w:szCs w:val="16"/>
        </w:rPr>
      </w:pPr>
      <w:r w:rsidRPr="003A5029">
        <w:rPr>
          <w:sz w:val="16"/>
          <w:szCs w:val="16"/>
        </w:rPr>
        <w:lastRenderedPageBreak/>
        <w:t xml:space="preserve">Japan is also expected to announce an investment in 5G cellular networks, boosting alternatives to China’s network, as part of that supply chain cooperation. Biden and Suga on Friday also discussed ramping up a new trade alliance to bolster semiconductor production. </w:t>
      </w:r>
    </w:p>
    <w:p w14:paraId="00E0A8E7" w14:textId="77777777" w:rsidR="00F179CE" w:rsidRPr="003A5029" w:rsidRDefault="00F179CE" w:rsidP="00F179CE">
      <w:pPr>
        <w:rPr>
          <w:sz w:val="16"/>
          <w:szCs w:val="16"/>
        </w:rPr>
      </w:pPr>
      <w:r w:rsidRPr="003A5029">
        <w:rPr>
          <w:sz w:val="16"/>
          <w:szCs w:val="16"/>
        </w:rPr>
        <w:t>The new supply chain agreement would ensure U.S. and Japanese independence from vulnerable regions like Taiwan and unreliable partnerships with China—whose trade war with the U.S. coupled with the coronavirus pandemic has led to the crippling semiconductor chip shortages.</w:t>
      </w:r>
    </w:p>
    <w:p w14:paraId="45BC4397" w14:textId="77777777" w:rsidR="00F179CE" w:rsidRPr="003A5029" w:rsidRDefault="00F179CE" w:rsidP="00F179CE">
      <w:pPr>
        <w:rPr>
          <w:sz w:val="16"/>
          <w:szCs w:val="16"/>
        </w:rPr>
      </w:pPr>
      <w:r w:rsidRPr="003A5029">
        <w:rPr>
          <w:sz w:val="16"/>
          <w:szCs w:val="16"/>
        </w:rPr>
        <w:t xml:space="preserve">The focus on the U.S. supply chain comes after the president in February signed an executive order demanding a 100-day review of supply chains in four areas—computer chips, large capacity batteries, pharmaceuticals, and critical minerals and rare earth materials. </w:t>
      </w:r>
    </w:p>
    <w:p w14:paraId="6279CEFF" w14:textId="77777777" w:rsidR="00F179CE" w:rsidRPr="003A5029" w:rsidRDefault="00F179CE" w:rsidP="00F179CE">
      <w:pPr>
        <w:rPr>
          <w:sz w:val="16"/>
          <w:szCs w:val="16"/>
        </w:rPr>
      </w:pPr>
      <w:r w:rsidRPr="003A5029">
        <w:rPr>
          <w:sz w:val="16"/>
          <w:szCs w:val="16"/>
        </w:rPr>
        <w:t>Intelligence and national security officials, as well as lawmakers on both sides of the aisle, have warned that China poses a threat to the U.S. supply chain, but the executive order did not mention China but instead focuses on other vulnerabilities.</w:t>
      </w:r>
    </w:p>
    <w:p w14:paraId="7606FB74" w14:textId="77777777" w:rsidR="00F179CE" w:rsidRPr="003A5029" w:rsidRDefault="00F179CE" w:rsidP="00F179CE">
      <w:pPr>
        <w:rPr>
          <w:sz w:val="16"/>
          <w:szCs w:val="16"/>
        </w:rPr>
      </w:pPr>
      <w:r w:rsidRPr="003A5029">
        <w:rPr>
          <w:sz w:val="16"/>
          <w:szCs w:val="16"/>
        </w:rPr>
        <w:t xml:space="preserve">Suga, during the press conference on Friday, said that he and Biden discussed China’s "influence" in the Indo-Pacific, and said the two leaders "agreed to oppose any attempts to change the status quo by force." </w:t>
      </w:r>
    </w:p>
    <w:p w14:paraId="04E983C9" w14:textId="77777777" w:rsidR="00F179CE" w:rsidRPr="003A5029" w:rsidRDefault="00F179CE" w:rsidP="00F179CE">
      <w:pPr>
        <w:rPr>
          <w:sz w:val="16"/>
          <w:szCs w:val="16"/>
        </w:rPr>
      </w:pPr>
      <w:r w:rsidRPr="003A5029">
        <w:rPr>
          <w:sz w:val="16"/>
          <w:szCs w:val="16"/>
        </w:rPr>
        <w:t>Before the press conference, the two met in the White House State Dining Room Friday, where Biden said the two nations have a "big agenda."</w:t>
      </w:r>
    </w:p>
    <w:p w14:paraId="0D716634" w14:textId="77777777" w:rsidR="00F179CE" w:rsidRPr="003A5029" w:rsidRDefault="00F179CE" w:rsidP="00F179CE">
      <w:pPr>
        <w:rPr>
          <w:sz w:val="16"/>
        </w:rPr>
      </w:pPr>
      <w:r w:rsidRPr="003A5029">
        <w:rPr>
          <w:sz w:val="16"/>
        </w:rPr>
        <w:t>"</w:t>
      </w:r>
      <w:r w:rsidRPr="00525A90">
        <w:rPr>
          <w:rStyle w:val="StyleUnderline"/>
          <w:highlight w:val="cyan"/>
        </w:rPr>
        <w:t>We are</w:t>
      </w:r>
      <w:r w:rsidRPr="003A5029">
        <w:rPr>
          <w:sz w:val="16"/>
        </w:rPr>
        <w:t xml:space="preserve"> two </w:t>
      </w:r>
      <w:r w:rsidRPr="00525A90">
        <w:rPr>
          <w:rStyle w:val="StyleUnderline"/>
          <w:highlight w:val="cyan"/>
        </w:rPr>
        <w:t>important</w:t>
      </w:r>
      <w:r w:rsidRPr="003A5029">
        <w:rPr>
          <w:rStyle w:val="StyleUnderline"/>
        </w:rPr>
        <w:t xml:space="preserve"> </w:t>
      </w:r>
      <w:r w:rsidRPr="00525A90">
        <w:rPr>
          <w:rStyle w:val="StyleUnderline"/>
          <w:highlight w:val="cyan"/>
        </w:rPr>
        <w:t>democracies in</w:t>
      </w:r>
      <w:r w:rsidRPr="003A5029">
        <w:rPr>
          <w:rStyle w:val="StyleUnderline"/>
        </w:rPr>
        <w:t xml:space="preserve"> the </w:t>
      </w:r>
      <w:r w:rsidRPr="00525A90">
        <w:rPr>
          <w:rStyle w:val="StyleUnderline"/>
          <w:highlight w:val="cyan"/>
        </w:rPr>
        <w:t>Pacific region</w:t>
      </w:r>
      <w:r w:rsidRPr="00525A90">
        <w:rPr>
          <w:sz w:val="16"/>
          <w:highlight w:val="cyan"/>
        </w:rPr>
        <w:t>,"</w:t>
      </w:r>
      <w:r w:rsidRPr="003A5029">
        <w:rPr>
          <w:sz w:val="16"/>
        </w:rPr>
        <w:t xml:space="preserve"> Biden said. "And </w:t>
      </w:r>
      <w:r w:rsidRPr="00525A90">
        <w:rPr>
          <w:rStyle w:val="Emphasis"/>
          <w:highlight w:val="cyan"/>
        </w:rPr>
        <w:t>our cooperation is vital</w:t>
      </w:r>
      <w:r w:rsidRPr="003A5029">
        <w:rPr>
          <w:sz w:val="16"/>
        </w:rPr>
        <w:t xml:space="preserve">, in my view, and I think in both our view, </w:t>
      </w:r>
      <w:r w:rsidRPr="003A5029">
        <w:rPr>
          <w:rStyle w:val="StyleUnderline"/>
        </w:rPr>
        <w:t>to meeting the challenges facing our nations and to ensuring that the future of the region remain free and prosperous</w:t>
      </w:r>
      <w:r w:rsidRPr="003A5029">
        <w:rPr>
          <w:sz w:val="16"/>
        </w:rPr>
        <w:t xml:space="preserve">." </w:t>
      </w:r>
    </w:p>
    <w:p w14:paraId="526A8480" w14:textId="77777777" w:rsidR="00F179CE" w:rsidRPr="003A5029" w:rsidRDefault="00F179CE" w:rsidP="00F179CE">
      <w:pPr>
        <w:rPr>
          <w:sz w:val="16"/>
          <w:szCs w:val="16"/>
        </w:rPr>
      </w:pPr>
      <w:r w:rsidRPr="003A5029">
        <w:rPr>
          <w:sz w:val="16"/>
          <w:szCs w:val="16"/>
        </w:rPr>
        <w:t>Suga, who succeeded former Prime Minister Shinzo Abe in September, after serving as his chief Cabinet secretary, said Friday that "freedom, democracy, human rights and the rule of law are universal values that make a difference that is prevalent in the Indo-Pacific."</w:t>
      </w:r>
    </w:p>
    <w:p w14:paraId="5B69F166" w14:textId="77777777" w:rsidR="00F179CE" w:rsidRPr="003A5029" w:rsidRDefault="00F179CE" w:rsidP="00F179CE">
      <w:pPr>
        <w:rPr>
          <w:sz w:val="16"/>
        </w:rPr>
      </w:pPr>
      <w:r w:rsidRPr="003A5029">
        <w:rPr>
          <w:sz w:val="16"/>
        </w:rPr>
        <w:t>"</w:t>
      </w:r>
      <w:r w:rsidRPr="003A5029">
        <w:rPr>
          <w:rStyle w:val="StyleUnderline"/>
        </w:rPr>
        <w:t xml:space="preserve">This is </w:t>
      </w:r>
      <w:r w:rsidRPr="00525A90">
        <w:rPr>
          <w:rStyle w:val="StyleUnderline"/>
          <w:highlight w:val="cyan"/>
        </w:rPr>
        <w:t>the</w:t>
      </w:r>
      <w:r w:rsidRPr="003A5029">
        <w:rPr>
          <w:rStyle w:val="StyleUnderline"/>
        </w:rPr>
        <w:t xml:space="preserve"> very </w:t>
      </w:r>
      <w:r w:rsidRPr="00525A90">
        <w:rPr>
          <w:rStyle w:val="StyleUnderline"/>
          <w:highlight w:val="cyan"/>
        </w:rPr>
        <w:t xml:space="preserve">foundation of </w:t>
      </w:r>
      <w:r w:rsidRPr="00525A90">
        <w:rPr>
          <w:rStyle w:val="Emphasis"/>
          <w:highlight w:val="cyan"/>
        </w:rPr>
        <w:t>prosperity and stability</w:t>
      </w:r>
      <w:r w:rsidRPr="003A5029">
        <w:rPr>
          <w:rStyle w:val="Emphasis"/>
        </w:rPr>
        <w:t xml:space="preserve"> </w:t>
      </w:r>
      <w:r w:rsidRPr="00525A90">
        <w:rPr>
          <w:rStyle w:val="Emphasis"/>
          <w:highlight w:val="cyan"/>
        </w:rPr>
        <w:t>of the region</w:t>
      </w:r>
      <w:r w:rsidRPr="003A5029">
        <w:rPr>
          <w:rStyle w:val="Emphasis"/>
        </w:rPr>
        <w:t xml:space="preserve"> and the globe</w:t>
      </w:r>
      <w:r w:rsidRPr="003A5029">
        <w:rPr>
          <w:rStyle w:val="StyleUnderline"/>
        </w:rPr>
        <w:t>," Suga said, highlighting the "importance of</w:t>
      </w:r>
      <w:r w:rsidRPr="003A5029">
        <w:rPr>
          <w:sz w:val="16"/>
        </w:rPr>
        <w:t xml:space="preserve"> such values," while saying he wishes to "reaffirm" </w:t>
      </w:r>
      <w:r w:rsidRPr="00525A90">
        <w:rPr>
          <w:rStyle w:val="StyleUnderline"/>
          <w:highlight w:val="cyan"/>
        </w:rPr>
        <w:t xml:space="preserve">a </w:t>
      </w:r>
      <w:r w:rsidRPr="00525A90">
        <w:rPr>
          <w:rStyle w:val="Emphasis"/>
          <w:highlight w:val="cyan"/>
        </w:rPr>
        <w:t>strong U.S.-Japan alliance</w:t>
      </w:r>
      <w:r w:rsidRPr="003A5029">
        <w:rPr>
          <w:sz w:val="16"/>
        </w:rPr>
        <w:t xml:space="preserve">. </w:t>
      </w:r>
    </w:p>
    <w:p w14:paraId="0A5EBA2A" w14:textId="77777777" w:rsidR="00F179CE" w:rsidRPr="00363516" w:rsidRDefault="00F179CE" w:rsidP="00F179CE">
      <w:pPr>
        <w:rPr>
          <w:sz w:val="16"/>
        </w:rPr>
      </w:pPr>
      <w:r w:rsidRPr="003A5029">
        <w:rPr>
          <w:rStyle w:val="StyleUnderline"/>
        </w:rPr>
        <w:t>Suga</w:t>
      </w:r>
      <w:r w:rsidRPr="003A5029">
        <w:rPr>
          <w:sz w:val="16"/>
        </w:rPr>
        <w:t xml:space="preserve"> also </w:t>
      </w:r>
      <w:r w:rsidRPr="003A5029">
        <w:rPr>
          <w:rStyle w:val="StyleUnderline"/>
        </w:rPr>
        <w:t xml:space="preserve">expressed a desire </w:t>
      </w:r>
      <w:r w:rsidRPr="002372CC">
        <w:rPr>
          <w:rStyle w:val="StyleUnderline"/>
          <w:highlight w:val="cyan"/>
        </w:rPr>
        <w:t>to focus on</w:t>
      </w:r>
      <w:r w:rsidRPr="003A5029">
        <w:rPr>
          <w:rStyle w:val="StyleUnderline"/>
        </w:rPr>
        <w:t xml:space="preserve"> ways the U.S. and Japan can cooperate on</w:t>
      </w:r>
      <w:r w:rsidRPr="003A5029">
        <w:rPr>
          <w:sz w:val="16"/>
        </w:rPr>
        <w:t xml:space="preserve"> </w:t>
      </w:r>
      <w:proofErr w:type="gramStart"/>
      <w:r w:rsidRPr="003A5029">
        <w:rPr>
          <w:sz w:val="16"/>
        </w:rPr>
        <w:t>a number of</w:t>
      </w:r>
      <w:proofErr w:type="gramEnd"/>
      <w:r w:rsidRPr="003A5029">
        <w:rPr>
          <w:sz w:val="16"/>
        </w:rPr>
        <w:t xml:space="preserve"> common challenges, including the </w:t>
      </w:r>
      <w:r w:rsidRPr="002372CC">
        <w:rPr>
          <w:rStyle w:val="Emphasis"/>
          <w:highlight w:val="cyan"/>
        </w:rPr>
        <w:t>COVID</w:t>
      </w:r>
      <w:r w:rsidRPr="003A5029">
        <w:rPr>
          <w:sz w:val="16"/>
        </w:rPr>
        <w:t xml:space="preserve">-19 </w:t>
      </w:r>
      <w:r w:rsidRPr="002372CC">
        <w:rPr>
          <w:sz w:val="16"/>
        </w:rPr>
        <w:t>pandemic</w:t>
      </w:r>
      <w:r w:rsidRPr="003A5029">
        <w:rPr>
          <w:sz w:val="16"/>
        </w:rPr>
        <w:t xml:space="preserve"> </w:t>
      </w:r>
      <w:r w:rsidRPr="002372CC">
        <w:rPr>
          <w:rStyle w:val="Emphasis"/>
          <w:highlight w:val="cyan"/>
        </w:rPr>
        <w:t>and climate change</w:t>
      </w:r>
      <w:r w:rsidRPr="002372CC">
        <w:rPr>
          <w:sz w:val="16"/>
          <w:highlight w:val="cyan"/>
        </w:rPr>
        <w:t>.</w:t>
      </w:r>
    </w:p>
    <w:p w14:paraId="1A9263B3" w14:textId="77777777" w:rsidR="00F179CE" w:rsidRPr="00566FB0" w:rsidRDefault="00F179CE" w:rsidP="00F179CE">
      <w:pPr>
        <w:pStyle w:val="Heading4"/>
        <w:numPr>
          <w:ilvl w:val="0"/>
          <w:numId w:val="27"/>
        </w:numPr>
        <w:rPr>
          <w:rFonts w:cs="Arial"/>
        </w:rPr>
      </w:pPr>
      <w:r w:rsidRPr="00566FB0">
        <w:rPr>
          <w:rFonts w:cs="Arial"/>
        </w:rPr>
        <w:t xml:space="preserve">China led order collapses the LIO. </w:t>
      </w:r>
    </w:p>
    <w:p w14:paraId="7D077F00" w14:textId="77777777" w:rsidR="00F179CE" w:rsidRPr="00566FB0" w:rsidRDefault="00F179CE" w:rsidP="00F179CE">
      <w:r w:rsidRPr="00566FB0">
        <w:t xml:space="preserve">Ely </w:t>
      </w:r>
      <w:r w:rsidRPr="00566FB0">
        <w:rPr>
          <w:rStyle w:val="Style13ptBold"/>
        </w:rPr>
        <w:t>Ratner 20</w:t>
      </w:r>
      <w:r w:rsidRPr="00566FB0">
        <w:t>. Ph.D. in Political Science from the University of California, Berkeley. Executive Vice President and Director of Studies at the Center for a New American Security (CNAS), where he is a member of the executive team and responsible for managing the Center’s research and communications. Former security advisor to Vice President Joe Biden, and from 2011 to 2012 in the office of Chinese and Mongolian affairs at the State Department. “Toward a New China Debate: The Strategic Logic of Blunting China’s Illiberal Order.” The Struggle for Power U.S.-China Relations in the 21st Century. https://assets.aspeninstitute.org/content/uploads/2020/01/TheStruggleForPower.pdf</w:t>
      </w:r>
    </w:p>
    <w:p w14:paraId="23A00CF3" w14:textId="77777777" w:rsidR="00F179CE" w:rsidRPr="00566FB0" w:rsidRDefault="00F179CE" w:rsidP="00F179CE">
      <w:pPr>
        <w:rPr>
          <w:rStyle w:val="StyleUnderline"/>
        </w:rPr>
      </w:pPr>
      <w:r w:rsidRPr="00566FB0">
        <w:rPr>
          <w:rStyle w:val="StyleUnderline"/>
          <w:highlight w:val="cyan"/>
        </w:rPr>
        <w:t>The</w:t>
      </w:r>
      <w:r w:rsidRPr="00566FB0">
        <w:rPr>
          <w:rStyle w:val="StyleUnderline"/>
        </w:rPr>
        <w:t xml:space="preserve"> </w:t>
      </w:r>
      <w:r w:rsidRPr="00566FB0">
        <w:rPr>
          <w:rStyle w:val="Emphasis"/>
        </w:rPr>
        <w:t>stakes</w:t>
      </w:r>
      <w:r w:rsidRPr="00566FB0">
        <w:rPr>
          <w:rStyle w:val="StyleUnderline"/>
        </w:rPr>
        <w:t xml:space="preserve">: Envisioning </w:t>
      </w:r>
      <w:r w:rsidRPr="00566FB0">
        <w:rPr>
          <w:rStyle w:val="StyleUnderline"/>
          <w:highlight w:val="cyan"/>
        </w:rPr>
        <w:t>China-led order</w:t>
      </w:r>
      <w:r>
        <w:rPr>
          <w:rStyle w:val="StyleUnderline"/>
        </w:rPr>
        <w:t xml:space="preserve"> </w:t>
      </w:r>
      <w:r w:rsidRPr="00566FB0">
        <w:rPr>
          <w:rStyle w:val="StyleUnderline"/>
        </w:rPr>
        <w:t>The United States and China are</w:t>
      </w:r>
      <w:r w:rsidRPr="001B79F0">
        <w:rPr>
          <w:sz w:val="12"/>
        </w:rPr>
        <w:t xml:space="preserve"> now </w:t>
      </w:r>
      <w:r w:rsidRPr="00566FB0">
        <w:rPr>
          <w:rStyle w:val="Emphasis"/>
        </w:rPr>
        <w:t>locked in a geopolitical competition</w:t>
      </w:r>
      <w:r w:rsidRPr="001B79F0">
        <w:rPr>
          <w:sz w:val="12"/>
        </w:rPr>
        <w:t xml:space="preserve"> that is structural and deepening. </w:t>
      </w:r>
      <w:r w:rsidRPr="00566FB0">
        <w:rPr>
          <w:rStyle w:val="StyleUnderline"/>
        </w:rPr>
        <w:t xml:space="preserve">How this contest evolves will </w:t>
      </w:r>
      <w:r w:rsidRPr="00566FB0">
        <w:rPr>
          <w:rStyle w:val="StyleUnderline"/>
          <w:highlight w:val="cyan"/>
        </w:rPr>
        <w:t>determine</w:t>
      </w:r>
      <w:r w:rsidRPr="00566FB0">
        <w:rPr>
          <w:rStyle w:val="StyleUnderline"/>
        </w:rPr>
        <w:t xml:space="preserve"> the </w:t>
      </w:r>
      <w:r w:rsidRPr="00566FB0">
        <w:rPr>
          <w:rStyle w:val="Emphasis"/>
          <w:highlight w:val="cyan"/>
        </w:rPr>
        <w:t>rules, norms, and institutions</w:t>
      </w:r>
      <w:r w:rsidRPr="00566FB0">
        <w:rPr>
          <w:rStyle w:val="StyleUnderline"/>
          <w:highlight w:val="cyan"/>
        </w:rPr>
        <w:t xml:space="preserve"> that govern </w:t>
      </w:r>
      <w:r w:rsidRPr="00566FB0">
        <w:rPr>
          <w:rStyle w:val="Emphasis"/>
          <w:highlight w:val="cyan"/>
        </w:rPr>
        <w:t>i</w:t>
      </w:r>
      <w:r w:rsidRPr="00566FB0">
        <w:rPr>
          <w:rStyle w:val="StyleUnderline"/>
        </w:rPr>
        <w:t xml:space="preserve">nternational </w:t>
      </w:r>
      <w:r w:rsidRPr="00566FB0">
        <w:rPr>
          <w:rStyle w:val="Emphasis"/>
          <w:highlight w:val="cyan"/>
        </w:rPr>
        <w:t>r</w:t>
      </w:r>
      <w:r w:rsidRPr="00566FB0">
        <w:rPr>
          <w:rStyle w:val="StyleUnderline"/>
        </w:rPr>
        <w:t>elations</w:t>
      </w:r>
      <w:r w:rsidRPr="001B79F0">
        <w:rPr>
          <w:sz w:val="12"/>
        </w:rPr>
        <w:t xml:space="preserve"> in the coming decades. </w:t>
      </w:r>
      <w:r w:rsidRPr="00566FB0">
        <w:rPr>
          <w:rStyle w:val="Emphasis"/>
          <w:highlight w:val="cyan"/>
        </w:rPr>
        <w:t>Should the U</w:t>
      </w:r>
      <w:r w:rsidRPr="00566FB0">
        <w:rPr>
          <w:rStyle w:val="Emphasis"/>
        </w:rPr>
        <w:t xml:space="preserve">nited </w:t>
      </w:r>
      <w:r w:rsidRPr="00566FB0">
        <w:rPr>
          <w:rStyle w:val="Emphasis"/>
          <w:highlight w:val="cyan"/>
        </w:rPr>
        <w:t>S</w:t>
      </w:r>
      <w:r w:rsidRPr="00566FB0">
        <w:rPr>
          <w:rStyle w:val="Emphasis"/>
        </w:rPr>
        <w:t xml:space="preserve">tates </w:t>
      </w:r>
      <w:r w:rsidRPr="00566FB0">
        <w:rPr>
          <w:rStyle w:val="Emphasis"/>
          <w:highlight w:val="cyan"/>
        </w:rPr>
        <w:t>fail</w:t>
      </w:r>
      <w:r w:rsidRPr="001B79F0">
        <w:rPr>
          <w:sz w:val="12"/>
        </w:rPr>
        <w:t xml:space="preserve"> to rise to the China challenge, </w:t>
      </w:r>
      <w:r w:rsidRPr="00566FB0">
        <w:rPr>
          <w:rStyle w:val="StyleUnderline"/>
          <w:highlight w:val="cyan"/>
        </w:rPr>
        <w:t>the world will</w:t>
      </w:r>
      <w:r w:rsidRPr="00566FB0">
        <w:rPr>
          <w:rStyle w:val="StyleUnderline"/>
        </w:rPr>
        <w:t xml:space="preserve"> likely </w:t>
      </w:r>
      <w:r w:rsidRPr="00566FB0">
        <w:rPr>
          <w:rStyle w:val="StyleUnderline"/>
          <w:highlight w:val="cyan"/>
        </w:rPr>
        <w:t xml:space="preserve">see the emergence of an </w:t>
      </w:r>
      <w:r w:rsidRPr="00566FB0">
        <w:rPr>
          <w:rStyle w:val="Emphasis"/>
          <w:highlight w:val="cyan"/>
        </w:rPr>
        <w:t>illiberal</w:t>
      </w:r>
      <w:r w:rsidRPr="00566FB0">
        <w:rPr>
          <w:rStyle w:val="StyleUnderline"/>
          <w:highlight w:val="cyan"/>
        </w:rPr>
        <w:t xml:space="preserve"> </w:t>
      </w:r>
      <w:r w:rsidRPr="00566FB0">
        <w:rPr>
          <w:rStyle w:val="StyleUnderline"/>
        </w:rPr>
        <w:t xml:space="preserve">and expansive </w:t>
      </w:r>
      <w:r w:rsidRPr="00566FB0">
        <w:rPr>
          <w:rStyle w:val="Emphasis"/>
          <w:highlight w:val="cyan"/>
        </w:rPr>
        <w:t>Chinese s</w:t>
      </w:r>
      <w:r w:rsidRPr="00566FB0">
        <w:rPr>
          <w:rStyle w:val="Emphasis"/>
        </w:rPr>
        <w:t>phere</w:t>
      </w:r>
      <w:r w:rsidRPr="00566FB0">
        <w:rPr>
          <w:rStyle w:val="Emphasis"/>
          <w:highlight w:val="cyan"/>
        </w:rPr>
        <w:t xml:space="preserve"> o</w:t>
      </w:r>
      <w:r w:rsidRPr="00566FB0">
        <w:rPr>
          <w:rStyle w:val="Emphasis"/>
        </w:rPr>
        <w:t>f</w:t>
      </w:r>
      <w:r w:rsidRPr="00566FB0">
        <w:rPr>
          <w:rStyle w:val="Emphasis"/>
          <w:highlight w:val="cyan"/>
        </w:rPr>
        <w:t xml:space="preserve"> influence</w:t>
      </w:r>
      <w:r w:rsidRPr="001B79F0">
        <w:rPr>
          <w:sz w:val="12"/>
        </w:rPr>
        <w:t xml:space="preserve">. This is not to suggest that Beijing should be denied a voice or sway commensurate with its position as a major power—but </w:t>
      </w:r>
      <w:r w:rsidRPr="00566FB0">
        <w:rPr>
          <w:rStyle w:val="StyleUnderline"/>
        </w:rPr>
        <w:t>there’s a substantial difference between greater Chinese power</w:t>
      </w:r>
      <w:r w:rsidRPr="001B79F0">
        <w:rPr>
          <w:sz w:val="12"/>
        </w:rPr>
        <w:t xml:space="preserve"> (even China being the most powerful country in the region) </w:t>
      </w:r>
      <w:r w:rsidRPr="00566FB0">
        <w:rPr>
          <w:rStyle w:val="StyleUnderline"/>
        </w:rPr>
        <w:t xml:space="preserve">and a situation </w:t>
      </w:r>
      <w:r w:rsidRPr="00566FB0">
        <w:rPr>
          <w:rStyle w:val="StyleUnderline"/>
          <w:highlight w:val="cyan"/>
        </w:rPr>
        <w:t xml:space="preserve">in which Beijing exerts </w:t>
      </w:r>
      <w:r w:rsidRPr="00566FB0">
        <w:rPr>
          <w:rStyle w:val="Emphasis"/>
          <w:highlight w:val="cyan"/>
        </w:rPr>
        <w:t>illiberal hegemonic control</w:t>
      </w:r>
      <w:r w:rsidRPr="00566FB0">
        <w:rPr>
          <w:rStyle w:val="StyleUnderline"/>
          <w:highlight w:val="cyan"/>
        </w:rPr>
        <w:t xml:space="preserve"> </w:t>
      </w:r>
      <w:r w:rsidRPr="00566FB0">
        <w:rPr>
          <w:rStyle w:val="StyleUnderline"/>
        </w:rPr>
        <w:t>over Asia and beyond.</w:t>
      </w:r>
      <w:r>
        <w:rPr>
          <w:rStyle w:val="StyleUnderline"/>
        </w:rPr>
        <w:t xml:space="preserve"> </w:t>
      </w:r>
      <w:r w:rsidRPr="001B79F0">
        <w:rPr>
          <w:sz w:val="12"/>
        </w:rPr>
        <w:t xml:space="preserve">It is incomplete to view U.S.-China dynamics as a disparate set of competitive domains. Instead, we should be principally concerned about the aggregate and mutually reinforcing consequences of a China-led order if Beijing gains dominant control of vital regions and functional domains. </w:t>
      </w:r>
      <w:r w:rsidRPr="00566FB0">
        <w:rPr>
          <w:rStyle w:val="StyleUnderline"/>
          <w:highlight w:val="cyan"/>
        </w:rPr>
        <w:t>Core features</w:t>
      </w:r>
      <w:r w:rsidRPr="001B79F0">
        <w:rPr>
          <w:sz w:val="12"/>
        </w:rPr>
        <w:t xml:space="preserve"> of this order would </w:t>
      </w:r>
      <w:r w:rsidRPr="00566FB0">
        <w:rPr>
          <w:rStyle w:val="StyleUnderline"/>
          <w:highlight w:val="cyan"/>
        </w:rPr>
        <w:t>include the P</w:t>
      </w:r>
      <w:r w:rsidRPr="00566FB0">
        <w:rPr>
          <w:rStyle w:val="StyleUnderline"/>
        </w:rPr>
        <w:t xml:space="preserve">eople’s </w:t>
      </w:r>
      <w:r w:rsidRPr="00566FB0">
        <w:rPr>
          <w:rStyle w:val="StyleUnderline"/>
          <w:highlight w:val="cyan"/>
        </w:rPr>
        <w:t>L</w:t>
      </w:r>
      <w:r w:rsidRPr="00566FB0">
        <w:rPr>
          <w:rStyle w:val="StyleUnderline"/>
        </w:rPr>
        <w:t xml:space="preserve">iberation </w:t>
      </w:r>
      <w:r w:rsidRPr="00566FB0">
        <w:rPr>
          <w:rStyle w:val="StyleUnderline"/>
          <w:highlight w:val="cyan"/>
        </w:rPr>
        <w:t>A</w:t>
      </w:r>
      <w:r w:rsidRPr="00566FB0">
        <w:rPr>
          <w:rStyle w:val="StyleUnderline"/>
        </w:rPr>
        <w:t xml:space="preserve">rmy </w:t>
      </w:r>
      <w:r w:rsidRPr="00566FB0">
        <w:rPr>
          <w:rStyle w:val="StyleUnderline"/>
          <w:highlight w:val="cyan"/>
        </w:rPr>
        <w:t>administering the South and East China Sea</w:t>
      </w:r>
      <w:r w:rsidRPr="001B79F0">
        <w:rPr>
          <w:sz w:val="12"/>
        </w:rPr>
        <w:t xml:space="preserve">; regional </w:t>
      </w:r>
      <w:r w:rsidRPr="00566FB0">
        <w:rPr>
          <w:rStyle w:val="Emphasis"/>
          <w:highlight w:val="cyan"/>
        </w:rPr>
        <w:t>countries</w:t>
      </w:r>
      <w:r w:rsidRPr="001B79F0">
        <w:rPr>
          <w:sz w:val="12"/>
        </w:rPr>
        <w:t xml:space="preserve"> sufficiently </w:t>
      </w:r>
      <w:r w:rsidRPr="00566FB0">
        <w:rPr>
          <w:rStyle w:val="Emphasis"/>
          <w:highlight w:val="cyan"/>
        </w:rPr>
        <w:t>coerced into not questioning</w:t>
      </w:r>
      <w:r w:rsidRPr="001B79F0">
        <w:rPr>
          <w:sz w:val="12"/>
        </w:rPr>
        <w:t xml:space="preserve"> or challenging </w:t>
      </w:r>
      <w:r w:rsidRPr="00566FB0">
        <w:rPr>
          <w:rStyle w:val="Emphasis"/>
          <w:highlight w:val="cyan"/>
        </w:rPr>
        <w:t>China’s preferences</w:t>
      </w:r>
      <w:r w:rsidRPr="001B79F0">
        <w:rPr>
          <w:sz w:val="12"/>
        </w:rPr>
        <w:t xml:space="preserve"> on military, economic, and diplomatic matters; </w:t>
      </w:r>
      <w:r w:rsidRPr="00566FB0">
        <w:rPr>
          <w:rStyle w:val="StyleUnderline"/>
          <w:highlight w:val="cyan"/>
        </w:rPr>
        <w:t>the</w:t>
      </w:r>
      <w:r w:rsidRPr="001B79F0">
        <w:rPr>
          <w:sz w:val="12"/>
        </w:rPr>
        <w:t xml:space="preserve"> de facto </w:t>
      </w:r>
      <w:r w:rsidRPr="00566FB0">
        <w:rPr>
          <w:rStyle w:val="StyleUnderline"/>
          <w:highlight w:val="cyan"/>
        </w:rPr>
        <w:t>unification of Taiwan</w:t>
      </w:r>
      <w:r w:rsidRPr="00566FB0">
        <w:rPr>
          <w:rStyle w:val="StyleUnderline"/>
        </w:rPr>
        <w:t>; Beijing with agenda-setting power</w:t>
      </w:r>
      <w:r w:rsidRPr="001B79F0">
        <w:rPr>
          <w:sz w:val="12"/>
        </w:rPr>
        <w:t xml:space="preserve"> over regional institutions; </w:t>
      </w:r>
      <w:r w:rsidRPr="00566FB0">
        <w:rPr>
          <w:rStyle w:val="StyleUnderline"/>
        </w:rPr>
        <w:t>a China-centric economic order</w:t>
      </w:r>
      <w:r w:rsidRPr="001B79F0">
        <w:rPr>
          <w:sz w:val="12"/>
        </w:rPr>
        <w:t xml:space="preserve"> in which Beijing sets trade and investment rules in its favor; </w:t>
      </w:r>
      <w:r w:rsidRPr="00566FB0">
        <w:rPr>
          <w:rStyle w:val="StyleUnderline"/>
          <w:highlight w:val="cyan"/>
        </w:rPr>
        <w:t>and the</w:t>
      </w:r>
      <w:r w:rsidRPr="00566FB0">
        <w:rPr>
          <w:rStyle w:val="StyleUnderline"/>
        </w:rPr>
        <w:t xml:space="preserve"> gradual </w:t>
      </w:r>
      <w:r w:rsidRPr="00566FB0">
        <w:rPr>
          <w:rStyle w:val="Emphasis"/>
          <w:highlight w:val="cyan"/>
        </w:rPr>
        <w:t>spread of authoritarianism</w:t>
      </w:r>
      <w:r w:rsidRPr="001B79F0">
        <w:rPr>
          <w:sz w:val="12"/>
        </w:rPr>
        <w:t xml:space="preserve"> in the developing world, </w:t>
      </w:r>
      <w:r w:rsidRPr="00566FB0">
        <w:rPr>
          <w:rStyle w:val="StyleUnderline"/>
          <w:highlight w:val="cyan"/>
        </w:rPr>
        <w:t>reinforced by</w:t>
      </w:r>
      <w:r w:rsidRPr="001B79F0">
        <w:rPr>
          <w:sz w:val="12"/>
        </w:rPr>
        <w:t xml:space="preserve"> the proliferation of </w:t>
      </w:r>
      <w:r w:rsidRPr="00566FB0">
        <w:rPr>
          <w:rStyle w:val="Emphasis"/>
          <w:highlight w:val="cyan"/>
        </w:rPr>
        <w:t>China’s high-tech surveillance state</w:t>
      </w:r>
      <w:r w:rsidRPr="001B79F0">
        <w:rPr>
          <w:sz w:val="12"/>
        </w:rPr>
        <w:t xml:space="preserve">.5 For the United States, </w:t>
      </w:r>
      <w:r w:rsidRPr="00566FB0">
        <w:rPr>
          <w:rStyle w:val="StyleUnderline"/>
          <w:highlight w:val="cyan"/>
        </w:rPr>
        <w:t xml:space="preserve">an illiberal China-led order </w:t>
      </w:r>
      <w:r w:rsidRPr="00566FB0">
        <w:rPr>
          <w:rStyle w:val="StyleUnderline"/>
          <w:highlight w:val="cyan"/>
        </w:rPr>
        <w:lastRenderedPageBreak/>
        <w:t xml:space="preserve">would translate into </w:t>
      </w:r>
      <w:r w:rsidRPr="00566FB0">
        <w:rPr>
          <w:rStyle w:val="Emphasis"/>
          <w:highlight w:val="cyan"/>
        </w:rPr>
        <w:t>weaker U.S. alliances, fewer security partners, and a military forced to operate at greater distances</w:t>
      </w:r>
      <w:r w:rsidRPr="001B79F0">
        <w:rPr>
          <w:sz w:val="12"/>
        </w:rPr>
        <w:t xml:space="preserve">; U.S. firms without access to leading markets and disadvantaged by unique technology standards, investment rules, and trading blocs; </w:t>
      </w:r>
      <w:r w:rsidRPr="00566FB0">
        <w:rPr>
          <w:rStyle w:val="StyleUnderline"/>
          <w:highlight w:val="cyan"/>
        </w:rPr>
        <w:t>U.S</w:t>
      </w:r>
      <w:r w:rsidRPr="00566FB0">
        <w:rPr>
          <w:rStyle w:val="StyleUnderline"/>
        </w:rPr>
        <w:t xml:space="preserve">. participation in inert international and regional institutions </w:t>
      </w:r>
      <w:r w:rsidRPr="00566FB0">
        <w:rPr>
          <w:rStyle w:val="Emphasis"/>
          <w:highlight w:val="cyan"/>
        </w:rPr>
        <w:t>unable to resist Chinese coercion</w:t>
      </w:r>
      <w:r w:rsidRPr="00566FB0">
        <w:rPr>
          <w:rStyle w:val="StyleUnderline"/>
          <w:highlight w:val="cyan"/>
        </w:rPr>
        <w:t>; and a</w:t>
      </w:r>
      <w:r w:rsidRPr="001B79F0">
        <w:rPr>
          <w:sz w:val="12"/>
        </w:rPr>
        <w:t xml:space="preserve"> secular </w:t>
      </w:r>
      <w:r w:rsidRPr="00566FB0">
        <w:rPr>
          <w:rStyle w:val="Emphasis"/>
          <w:highlight w:val="cyan"/>
        </w:rPr>
        <w:t>decline in democracy</w:t>
      </w:r>
      <w:r w:rsidRPr="001B79F0">
        <w:rPr>
          <w:sz w:val="12"/>
        </w:rPr>
        <w:t xml:space="preserve"> and individual freedoms around the world. Many of these effects are already occurring globally and particularly in Asia, the center of gravity in the competition. Arresting and </w:t>
      </w:r>
      <w:r w:rsidRPr="00566FB0">
        <w:rPr>
          <w:rStyle w:val="StyleUnderline"/>
        </w:rPr>
        <w:t>reversing these trends stands among the most urgent and important tasks in U.S. foreign policy.</w:t>
      </w:r>
    </w:p>
    <w:p w14:paraId="4E1D9A1F" w14:textId="77777777" w:rsidR="00F179CE" w:rsidRPr="00566FB0" w:rsidRDefault="00F179CE" w:rsidP="00F179CE">
      <w:pPr>
        <w:pStyle w:val="Heading4"/>
        <w:numPr>
          <w:ilvl w:val="0"/>
          <w:numId w:val="27"/>
        </w:numPr>
        <w:rPr>
          <w:rFonts w:cs="Arial"/>
        </w:rPr>
      </w:pPr>
      <w:r w:rsidRPr="00566FB0">
        <w:rPr>
          <w:rFonts w:cs="Arial"/>
        </w:rPr>
        <w:t xml:space="preserve">That’s key to solve a host of existential threats. </w:t>
      </w:r>
    </w:p>
    <w:p w14:paraId="60AE7AEA" w14:textId="77777777" w:rsidR="00F179CE" w:rsidRPr="00566FB0" w:rsidRDefault="00F179CE" w:rsidP="00F179CE">
      <w:r w:rsidRPr="00566FB0">
        <w:t xml:space="preserve">Hal </w:t>
      </w:r>
      <w:r w:rsidRPr="00566FB0">
        <w:rPr>
          <w:rStyle w:val="Style13ptBold"/>
        </w:rPr>
        <w:t>Brands 18</w:t>
      </w:r>
      <w:r w:rsidRPr="00566FB0">
        <w:t>, Henry Kissinger Distinguished Professor at Johns Hopkins University’s School of Advanced International Studies, Scholar at the American Enterprise Institute, 8-14-2018, America’s Global Order Is Worth Fighting For, Bloomberg Opinion, Politics &amp; Policy, https://www.bloomberg.com/opinion/articles/2018-08-14/america-s-global-order-is-worth-fighting-for</w:t>
      </w:r>
    </w:p>
    <w:p w14:paraId="20AE532D" w14:textId="77777777" w:rsidR="00F179CE" w:rsidRPr="001B79F0" w:rsidRDefault="00F179CE" w:rsidP="00F179CE">
      <w:pPr>
        <w:rPr>
          <w:sz w:val="10"/>
        </w:rPr>
      </w:pPr>
      <w:r w:rsidRPr="00566FB0">
        <w:rPr>
          <w:rStyle w:val="StyleUnderline"/>
        </w:rPr>
        <w:t xml:space="preserve">The first argument is </w:t>
      </w:r>
      <w:r w:rsidRPr="00566FB0">
        <w:rPr>
          <w:rStyle w:val="Emphasis"/>
        </w:rPr>
        <w:t>easily disposed</w:t>
      </w:r>
      <w:r w:rsidRPr="00566FB0">
        <w:rPr>
          <w:rStyle w:val="StyleUnderline"/>
        </w:rPr>
        <w:t xml:space="preserve"> of.</w:t>
      </w:r>
      <w:r w:rsidRPr="001B79F0">
        <w:rPr>
          <w:sz w:val="10"/>
        </w:rPr>
        <w:t xml:space="preserve"> Yes, </w:t>
      </w:r>
      <w:r w:rsidRPr="00566FB0">
        <w:rPr>
          <w:rStyle w:val="StyleUnderline"/>
        </w:rPr>
        <w:t xml:space="preserve">the postwar world has been </w:t>
      </w:r>
      <w:r w:rsidRPr="00566FB0">
        <w:rPr>
          <w:rStyle w:val="Emphasis"/>
        </w:rPr>
        <w:t>thoroughly imperfect</w:t>
      </w:r>
      <w:r w:rsidRPr="001B79F0">
        <w:rPr>
          <w:sz w:val="10"/>
        </w:rPr>
        <w:t xml:space="preserve">, featuring nuclear arms races, genocides, widespread </w:t>
      </w:r>
      <w:proofErr w:type="gramStart"/>
      <w:r w:rsidRPr="001B79F0">
        <w:rPr>
          <w:sz w:val="10"/>
        </w:rPr>
        <w:t>poverty</w:t>
      </w:r>
      <w:proofErr w:type="gramEnd"/>
      <w:r w:rsidRPr="001B79F0">
        <w:rPr>
          <w:sz w:val="10"/>
        </w:rPr>
        <w:t xml:space="preserve"> and other scourges. </w:t>
      </w:r>
      <w:r w:rsidRPr="00566FB0">
        <w:rPr>
          <w:rStyle w:val="StyleUnderline"/>
        </w:rPr>
        <w:t xml:space="preserve">But the world has </w:t>
      </w:r>
      <w:r w:rsidRPr="00566FB0">
        <w:rPr>
          <w:rStyle w:val="Emphasis"/>
        </w:rPr>
        <w:t>always been</w:t>
      </w:r>
      <w:r w:rsidRPr="00566FB0">
        <w:rPr>
          <w:rStyle w:val="StyleUnderline"/>
        </w:rPr>
        <w:t xml:space="preserve"> imperfect, and by </w:t>
      </w:r>
      <w:r w:rsidRPr="00566FB0">
        <w:rPr>
          <w:rStyle w:val="Emphasis"/>
        </w:rPr>
        <w:t>any</w:t>
      </w:r>
      <w:r w:rsidRPr="00566FB0">
        <w:rPr>
          <w:rStyle w:val="StyleUnderline"/>
        </w:rPr>
        <w:t xml:space="preserve"> meaningful </w:t>
      </w:r>
      <w:r w:rsidRPr="00566FB0">
        <w:rPr>
          <w:rStyle w:val="Emphasis"/>
        </w:rPr>
        <w:t>comparison</w:t>
      </w:r>
      <w:r w:rsidRPr="00566FB0">
        <w:rPr>
          <w:rStyle w:val="StyleUnderline"/>
        </w:rPr>
        <w:t xml:space="preserve">, the last </w:t>
      </w:r>
      <w:r w:rsidRPr="00566FB0">
        <w:rPr>
          <w:rStyle w:val="Emphasis"/>
        </w:rPr>
        <w:t>seven decades</w:t>
      </w:r>
      <w:r w:rsidRPr="001B79F0">
        <w:rPr>
          <w:sz w:val="10"/>
        </w:rPr>
        <w:t xml:space="preserve"> </w:t>
      </w:r>
      <w:r w:rsidRPr="00566FB0">
        <w:rPr>
          <w:rStyle w:val="StyleUnderline"/>
        </w:rPr>
        <w:t xml:space="preserve">have been a </w:t>
      </w:r>
      <w:r w:rsidRPr="00566FB0">
        <w:rPr>
          <w:rStyle w:val="Emphasis"/>
        </w:rPr>
        <w:t>veritable golden age</w:t>
      </w:r>
      <w:r w:rsidRPr="00566FB0">
        <w:rPr>
          <w:rStyle w:val="StyleUnderline"/>
        </w:rPr>
        <w:t>.</w:t>
      </w:r>
      <w:r w:rsidRPr="00566FB0">
        <w:rPr>
          <w:sz w:val="20"/>
          <w:u w:val="single"/>
        </w:rPr>
        <w:t xml:space="preserve"> </w:t>
      </w:r>
      <w:r w:rsidRPr="00566FB0">
        <w:rPr>
          <w:rStyle w:val="StyleUnderline"/>
        </w:rPr>
        <w:t xml:space="preserve">The </w:t>
      </w:r>
      <w:r w:rsidRPr="00566FB0">
        <w:rPr>
          <w:rStyle w:val="Emphasis"/>
          <w:highlight w:val="cyan"/>
        </w:rPr>
        <w:t>liberal</w:t>
      </w:r>
      <w:r w:rsidRPr="00566FB0">
        <w:rPr>
          <w:rStyle w:val="Emphasis"/>
        </w:rPr>
        <w:t xml:space="preserve"> international</w:t>
      </w:r>
      <w:r w:rsidRPr="001B79F0">
        <w:rPr>
          <w:sz w:val="10"/>
        </w:rPr>
        <w:t xml:space="preserve"> economic </w:t>
      </w:r>
      <w:r w:rsidRPr="00566FB0">
        <w:rPr>
          <w:rStyle w:val="StyleUnderline"/>
          <w:highlight w:val="cyan"/>
        </w:rPr>
        <w:t xml:space="preserve">order has led to an </w:t>
      </w:r>
      <w:r w:rsidRPr="00566FB0">
        <w:rPr>
          <w:rStyle w:val="Emphasis"/>
          <w:highlight w:val="cyan"/>
        </w:rPr>
        <w:t>explosion</w:t>
      </w:r>
      <w:r w:rsidRPr="001B79F0">
        <w:rPr>
          <w:sz w:val="10"/>
        </w:rPr>
        <w:t xml:space="preserve"> </w:t>
      </w:r>
      <w:r w:rsidRPr="00566FB0">
        <w:rPr>
          <w:rStyle w:val="StyleUnderline"/>
          <w:highlight w:val="cyan"/>
        </w:rPr>
        <w:t xml:space="preserve">of </w:t>
      </w:r>
      <w:r w:rsidRPr="00566FB0">
        <w:rPr>
          <w:rStyle w:val="Emphasis"/>
          <w:highlight w:val="cyan"/>
        </w:rPr>
        <w:t>domestic</w:t>
      </w:r>
      <w:r w:rsidRPr="00566FB0">
        <w:rPr>
          <w:rStyle w:val="StyleUnderline"/>
        </w:rPr>
        <w:t xml:space="preserve"> </w:t>
      </w:r>
      <w:r w:rsidRPr="00566FB0">
        <w:rPr>
          <w:rStyle w:val="StyleUnderline"/>
          <w:highlight w:val="cyan"/>
        </w:rPr>
        <w:t xml:space="preserve">and </w:t>
      </w:r>
      <w:r w:rsidRPr="00566FB0">
        <w:rPr>
          <w:rStyle w:val="Emphasis"/>
          <w:highlight w:val="cyan"/>
        </w:rPr>
        <w:t>global prosperity</w:t>
      </w:r>
      <w:r w:rsidRPr="00566FB0">
        <w:rPr>
          <w:rStyle w:val="StyleUnderline"/>
        </w:rPr>
        <w:t>:</w:t>
      </w:r>
      <w:r w:rsidRPr="001B79F0">
        <w:rPr>
          <w:sz w:val="10"/>
        </w:rPr>
        <w:t xml:space="preserve"> According to World Bank data, both U.S. and </w:t>
      </w:r>
      <w:r w:rsidRPr="00566FB0">
        <w:rPr>
          <w:rStyle w:val="StyleUnderline"/>
        </w:rPr>
        <w:t xml:space="preserve">global </w:t>
      </w:r>
      <w:r w:rsidRPr="00566FB0">
        <w:rPr>
          <w:rStyle w:val="Emphasis"/>
        </w:rPr>
        <w:t>per capita</w:t>
      </w:r>
      <w:r w:rsidRPr="00566FB0">
        <w:rPr>
          <w:rStyle w:val="StyleUnderline"/>
        </w:rPr>
        <w:t xml:space="preserve"> income have increased </w:t>
      </w:r>
      <w:r w:rsidRPr="00566FB0">
        <w:rPr>
          <w:rStyle w:val="Emphasis"/>
        </w:rPr>
        <w:t>roughly three-fold</w:t>
      </w:r>
      <w:r w:rsidRPr="001B79F0">
        <w:rPr>
          <w:sz w:val="10"/>
        </w:rPr>
        <w:t xml:space="preserve"> (in inflation-adjusted terms) since 1960, with U.S. gross domestic product increasing nearly six-fold. </w:t>
      </w:r>
      <w:r w:rsidRPr="00566FB0">
        <w:rPr>
          <w:rStyle w:val="StyleUnderline"/>
        </w:rPr>
        <w:t>The</w:t>
      </w:r>
      <w:r w:rsidRPr="001B79F0">
        <w:rPr>
          <w:sz w:val="10"/>
        </w:rPr>
        <w:t xml:space="preserve"> U.S. </w:t>
      </w:r>
      <w:r w:rsidRPr="00566FB0">
        <w:rPr>
          <w:rStyle w:val="Emphasis"/>
        </w:rPr>
        <w:t>system</w:t>
      </w:r>
      <w:r w:rsidRPr="001B79F0">
        <w:rPr>
          <w:sz w:val="10"/>
        </w:rPr>
        <w:t xml:space="preserve"> of alliances and forward military deployments </w:t>
      </w:r>
      <w:r w:rsidRPr="00566FB0">
        <w:rPr>
          <w:rStyle w:val="StyleUnderline"/>
        </w:rPr>
        <w:t xml:space="preserve">has </w:t>
      </w:r>
      <w:r w:rsidRPr="00566FB0">
        <w:rPr>
          <w:rStyle w:val="Emphasis"/>
          <w:highlight w:val="cyan"/>
        </w:rPr>
        <w:t>contributed critically</w:t>
      </w:r>
      <w:r w:rsidRPr="00566FB0">
        <w:rPr>
          <w:rStyle w:val="StyleUnderline"/>
          <w:highlight w:val="cyan"/>
        </w:rPr>
        <w:t xml:space="preserve"> to the </w:t>
      </w:r>
      <w:r w:rsidRPr="00566FB0">
        <w:rPr>
          <w:rStyle w:val="Emphasis"/>
          <w:highlight w:val="cyan"/>
        </w:rPr>
        <w:t>longest period</w:t>
      </w:r>
      <w:r w:rsidRPr="001B79F0">
        <w:rPr>
          <w:sz w:val="10"/>
        </w:rPr>
        <w:t xml:space="preserve"> </w:t>
      </w:r>
      <w:r w:rsidRPr="00566FB0">
        <w:rPr>
          <w:rStyle w:val="StyleUnderline"/>
          <w:highlight w:val="cyan"/>
        </w:rPr>
        <w:t xml:space="preserve">of </w:t>
      </w:r>
      <w:r w:rsidRPr="00566FB0">
        <w:rPr>
          <w:rStyle w:val="Emphasis"/>
          <w:highlight w:val="cyan"/>
        </w:rPr>
        <w:t>great-power peace</w:t>
      </w:r>
      <w:r w:rsidRPr="00566FB0">
        <w:rPr>
          <w:rStyle w:val="StyleUnderline"/>
          <w:highlight w:val="cyan"/>
        </w:rPr>
        <w:t xml:space="preserve"> in</w:t>
      </w:r>
      <w:r w:rsidRPr="00566FB0">
        <w:rPr>
          <w:rStyle w:val="StyleUnderline"/>
        </w:rPr>
        <w:t xml:space="preserve"> modern </w:t>
      </w:r>
      <w:r w:rsidRPr="00566FB0">
        <w:rPr>
          <w:rStyle w:val="StyleUnderline"/>
          <w:highlight w:val="cyan"/>
        </w:rPr>
        <w:t xml:space="preserve">history, and </w:t>
      </w:r>
      <w:r w:rsidRPr="00566FB0">
        <w:rPr>
          <w:rStyle w:val="Emphasis"/>
          <w:highlight w:val="cyan"/>
        </w:rPr>
        <w:t>the incidence of war</w:t>
      </w:r>
      <w:r w:rsidRPr="001B79F0">
        <w:rPr>
          <w:sz w:val="10"/>
        </w:rPr>
        <w:t xml:space="preserve"> </w:t>
      </w:r>
      <w:r w:rsidRPr="00566FB0">
        <w:rPr>
          <w:rStyle w:val="StyleUnderline"/>
          <w:highlight w:val="cyan"/>
        </w:rPr>
        <w:t>and conquest</w:t>
      </w:r>
      <w:r w:rsidRPr="00566FB0">
        <w:rPr>
          <w:rStyle w:val="StyleUnderline"/>
        </w:rPr>
        <w:t xml:space="preserve"> </w:t>
      </w:r>
      <w:r w:rsidRPr="00566FB0">
        <w:rPr>
          <w:rStyle w:val="Emphasis"/>
        </w:rPr>
        <w:t>more broadly</w:t>
      </w:r>
      <w:r w:rsidRPr="001B79F0">
        <w:rPr>
          <w:sz w:val="10"/>
        </w:rPr>
        <w:t xml:space="preserve"> </w:t>
      </w:r>
      <w:r w:rsidRPr="00566FB0">
        <w:rPr>
          <w:rStyle w:val="StyleUnderline"/>
          <w:highlight w:val="cyan"/>
        </w:rPr>
        <w:t xml:space="preserve">have dropped </w:t>
      </w:r>
      <w:r w:rsidRPr="00566FB0">
        <w:rPr>
          <w:rStyle w:val="Emphasis"/>
          <w:highlight w:val="cyan"/>
        </w:rPr>
        <w:t>dramatically</w:t>
      </w:r>
      <w:r w:rsidRPr="00566FB0">
        <w:rPr>
          <w:rStyle w:val="StyleUnderline"/>
        </w:rPr>
        <w:t xml:space="preserve">. The number of </w:t>
      </w:r>
      <w:r w:rsidRPr="00566FB0">
        <w:rPr>
          <w:rStyle w:val="Emphasis"/>
        </w:rPr>
        <w:t>democracies</w:t>
      </w:r>
      <w:r w:rsidRPr="00566FB0">
        <w:rPr>
          <w:rStyle w:val="StyleUnderline"/>
        </w:rPr>
        <w:t xml:space="preserve"> in</w:t>
      </w:r>
      <w:r w:rsidRPr="001B79F0">
        <w:rPr>
          <w:sz w:val="10"/>
        </w:rPr>
        <w:t xml:space="preserve"> the world </w:t>
      </w:r>
      <w:r w:rsidRPr="00566FB0">
        <w:rPr>
          <w:rStyle w:val="StyleUnderline"/>
        </w:rPr>
        <w:t xml:space="preserve">has </w:t>
      </w:r>
      <w:r w:rsidRPr="00566FB0">
        <w:rPr>
          <w:rStyle w:val="Emphasis"/>
        </w:rPr>
        <w:t>increased</w:t>
      </w:r>
      <w:r w:rsidRPr="001B79F0">
        <w:rPr>
          <w:sz w:val="10"/>
        </w:rPr>
        <w:t xml:space="preserve"> </w:t>
      </w:r>
      <w:r w:rsidRPr="00566FB0">
        <w:rPr>
          <w:rStyle w:val="StyleUnderline"/>
        </w:rPr>
        <w:t>from</w:t>
      </w:r>
      <w:r w:rsidRPr="001B79F0">
        <w:rPr>
          <w:sz w:val="10"/>
        </w:rPr>
        <w:t xml:space="preserve"> perhaps </w:t>
      </w:r>
      <w:r w:rsidRPr="00566FB0">
        <w:rPr>
          <w:rStyle w:val="StyleUnderline"/>
        </w:rPr>
        <w:t>a dozen</w:t>
      </w:r>
      <w:r w:rsidRPr="001B79F0">
        <w:rPr>
          <w:sz w:val="10"/>
        </w:rPr>
        <w:t xml:space="preserve"> during World War II to well over 100 today; </w:t>
      </w:r>
      <w:r w:rsidRPr="00566FB0">
        <w:rPr>
          <w:rStyle w:val="Emphasis"/>
        </w:rPr>
        <w:t>respect for basic</w:t>
      </w:r>
      <w:r w:rsidRPr="001B79F0">
        <w:rPr>
          <w:sz w:val="10"/>
        </w:rPr>
        <w:t xml:space="preserve"> </w:t>
      </w:r>
      <w:r w:rsidRPr="00566FB0">
        <w:rPr>
          <w:rStyle w:val="StyleUnderline"/>
        </w:rPr>
        <w:t>human rights has</w:t>
      </w:r>
      <w:r w:rsidRPr="001B79F0">
        <w:rPr>
          <w:sz w:val="10"/>
        </w:rPr>
        <w:t xml:space="preserve"> also </w:t>
      </w:r>
      <w:r w:rsidRPr="00566FB0">
        <w:rPr>
          <w:rStyle w:val="StyleUnderline"/>
        </w:rPr>
        <w:t xml:space="preserve">reached </w:t>
      </w:r>
      <w:r w:rsidRPr="00566FB0">
        <w:rPr>
          <w:rStyle w:val="Emphasis"/>
        </w:rPr>
        <w:t>impressive levels</w:t>
      </w:r>
      <w:r w:rsidRPr="00566FB0">
        <w:rPr>
          <w:rStyle w:val="StyleUnderline"/>
        </w:rPr>
        <w:t>.</w:t>
      </w:r>
      <w:r w:rsidRPr="00566FB0">
        <w:rPr>
          <w:sz w:val="20"/>
          <w:u w:val="single"/>
        </w:rPr>
        <w:t xml:space="preserve"> </w:t>
      </w:r>
      <w:r w:rsidRPr="00566FB0">
        <w:rPr>
          <w:rStyle w:val="StyleUnderline"/>
        </w:rPr>
        <w:t xml:space="preserve">As </w:t>
      </w:r>
      <w:r w:rsidRPr="00566FB0">
        <w:rPr>
          <w:rStyle w:val="StyleUnderline"/>
          <w:highlight w:val="cyan"/>
        </w:rPr>
        <w:t xml:space="preserve">a </w:t>
      </w:r>
      <w:r w:rsidRPr="00566FB0">
        <w:rPr>
          <w:rStyle w:val="Emphasis"/>
          <w:highlight w:val="cyan"/>
        </w:rPr>
        <w:t>bevy of scholarship</w:t>
      </w:r>
      <w:r w:rsidRPr="001B79F0">
        <w:rPr>
          <w:sz w:val="10"/>
        </w:rPr>
        <w:t xml:space="preserve"> </w:t>
      </w:r>
      <w:r w:rsidRPr="00566FB0">
        <w:rPr>
          <w:rStyle w:val="StyleUnderline"/>
          <w:highlight w:val="cyan"/>
        </w:rPr>
        <w:t>has shown</w:t>
      </w:r>
      <w:r w:rsidRPr="00566FB0">
        <w:rPr>
          <w:rStyle w:val="StyleUnderline"/>
        </w:rPr>
        <w:t>, the policies</w:t>
      </w:r>
      <w:r w:rsidRPr="001B79F0">
        <w:rPr>
          <w:sz w:val="10"/>
        </w:rPr>
        <w:t xml:space="preserve"> that the </w:t>
      </w:r>
      <w:r w:rsidRPr="00566FB0">
        <w:rPr>
          <w:rStyle w:val="StyleUnderline"/>
        </w:rPr>
        <w:t xml:space="preserve">U.S. has </w:t>
      </w:r>
      <w:r w:rsidRPr="00566FB0">
        <w:rPr>
          <w:rStyle w:val="Emphasis"/>
        </w:rPr>
        <w:t>pursued</w:t>
      </w:r>
      <w:r w:rsidRPr="00566FB0">
        <w:rPr>
          <w:rStyle w:val="StyleUnderline"/>
        </w:rPr>
        <w:t xml:space="preserve"> and </w:t>
      </w:r>
      <w:r w:rsidRPr="00566FB0">
        <w:rPr>
          <w:rStyle w:val="StyleUnderline"/>
          <w:highlight w:val="cyan"/>
        </w:rPr>
        <w:t xml:space="preserve">the </w:t>
      </w:r>
      <w:r w:rsidRPr="00566FB0">
        <w:rPr>
          <w:rStyle w:val="Emphasis"/>
          <w:highlight w:val="cyan"/>
        </w:rPr>
        <w:t>international order</w:t>
      </w:r>
      <w:r w:rsidRPr="001B79F0">
        <w:rPr>
          <w:sz w:val="10"/>
        </w:rPr>
        <w:t xml:space="preserve"> it has built </w:t>
      </w:r>
      <w:r w:rsidRPr="00566FB0">
        <w:rPr>
          <w:rStyle w:val="StyleUnderline"/>
          <w:highlight w:val="cyan"/>
        </w:rPr>
        <w:t>have contributed</w:t>
      </w:r>
      <w:r w:rsidRPr="00566FB0">
        <w:rPr>
          <w:rStyle w:val="StyleUnderline"/>
        </w:rPr>
        <w:t xml:space="preserve"> </w:t>
      </w:r>
      <w:r w:rsidRPr="00566FB0">
        <w:rPr>
          <w:rStyle w:val="Emphasis"/>
        </w:rPr>
        <w:t>enormously</w:t>
      </w:r>
      <w:r w:rsidRPr="001B79F0">
        <w:rPr>
          <w:sz w:val="10"/>
        </w:rPr>
        <w:t xml:space="preserve"> </w:t>
      </w:r>
      <w:r w:rsidRPr="00566FB0">
        <w:rPr>
          <w:rStyle w:val="StyleUnderline"/>
        </w:rPr>
        <w:t xml:space="preserve">and </w:t>
      </w:r>
      <w:r w:rsidRPr="00566FB0">
        <w:rPr>
          <w:rStyle w:val="Emphasis"/>
          <w:highlight w:val="cyan"/>
        </w:rPr>
        <w:t>directly</w:t>
      </w:r>
      <w:r w:rsidRPr="00566FB0">
        <w:rPr>
          <w:rStyle w:val="StyleUnderline"/>
          <w:highlight w:val="cyan"/>
        </w:rPr>
        <w:t xml:space="preserve"> </w:t>
      </w:r>
      <w:r w:rsidRPr="00566FB0">
        <w:rPr>
          <w:rStyle w:val="StyleUnderline"/>
        </w:rPr>
        <w:t xml:space="preserve">to these </w:t>
      </w:r>
      <w:r w:rsidRPr="00566FB0">
        <w:rPr>
          <w:rStyle w:val="Emphasis"/>
        </w:rPr>
        <w:t>outcomes</w:t>
      </w:r>
      <w:r w:rsidRPr="00566FB0">
        <w:rPr>
          <w:rStyle w:val="StyleUnderline"/>
        </w:rPr>
        <w:t xml:space="preserve">. If the </w:t>
      </w:r>
      <w:r w:rsidRPr="00566FB0">
        <w:rPr>
          <w:rStyle w:val="Emphasis"/>
        </w:rPr>
        <w:t>liberal international order</w:t>
      </w:r>
      <w:r w:rsidRPr="00566FB0">
        <w:rPr>
          <w:rStyle w:val="StyleUnderline"/>
        </w:rPr>
        <w:t xml:space="preserve"> can’t be considered a </w:t>
      </w:r>
      <w:r w:rsidRPr="00566FB0">
        <w:rPr>
          <w:rStyle w:val="Emphasis"/>
        </w:rPr>
        <w:t>smashing success</w:t>
      </w:r>
      <w:r w:rsidRPr="00566FB0">
        <w:rPr>
          <w:rStyle w:val="StyleUnderline"/>
        </w:rPr>
        <w:t xml:space="preserve">, no </w:t>
      </w:r>
      <w:r w:rsidRPr="00566FB0">
        <w:rPr>
          <w:rStyle w:val="Emphasis"/>
        </w:rPr>
        <w:t>international order</w:t>
      </w:r>
      <w:r w:rsidRPr="00566FB0">
        <w:rPr>
          <w:rStyle w:val="StyleUnderline"/>
        </w:rPr>
        <w:t xml:space="preserve"> could be.</w:t>
      </w:r>
      <w:r w:rsidRPr="00566FB0">
        <w:rPr>
          <w:sz w:val="20"/>
          <w:u w:val="single"/>
        </w:rPr>
        <w:t xml:space="preserve"> </w:t>
      </w:r>
      <w:r w:rsidRPr="001B79F0">
        <w:rPr>
          <w:sz w:val="10"/>
        </w:rPr>
        <w:t xml:space="preserve">The second critique is also overstated. It is true that Washington, like all great powers throughout history, has been willing to bend the rules to get its way. It is hard to reconcile Cold War-era interventions in Guatemala, </w:t>
      </w:r>
      <w:proofErr w:type="gramStart"/>
      <w:r w:rsidRPr="001B79F0">
        <w:rPr>
          <w:sz w:val="10"/>
        </w:rPr>
        <w:t>Chile</w:t>
      </w:r>
      <w:proofErr w:type="gramEnd"/>
      <w:r w:rsidRPr="001B79F0">
        <w:rPr>
          <w:sz w:val="10"/>
        </w:rPr>
        <w:t xml:space="preserve"> and other countries with a professed solicitude for human rights and democracy; the Iraq War of 2003 is only one instance in which the U.S. brushed aside the concerns of international organizations such as the U.N. Security Council. Likewise, when the U.S. government determined that the Bretton Woods system of monetary relations no longer suited its interests in the 1970s, it terminated that scheme and insisted on creating a more favorable one. But again, the proper standard here is not sainthood but reality. And </w:t>
      </w:r>
      <w:r w:rsidRPr="00566FB0">
        <w:rPr>
          <w:rStyle w:val="StyleUnderline"/>
        </w:rPr>
        <w:t xml:space="preserve">the U.S. has </w:t>
      </w:r>
      <w:r w:rsidRPr="00566FB0">
        <w:rPr>
          <w:rStyle w:val="Emphasis"/>
        </w:rPr>
        <w:t>generally</w:t>
      </w:r>
      <w:r w:rsidRPr="001B79F0">
        <w:rPr>
          <w:sz w:val="10"/>
        </w:rPr>
        <w:t xml:space="preserve"> </w:t>
      </w:r>
      <w:r w:rsidRPr="00566FB0">
        <w:rPr>
          <w:rStyle w:val="StyleUnderline"/>
        </w:rPr>
        <w:t xml:space="preserve">enlisted its power in the </w:t>
      </w:r>
      <w:r w:rsidRPr="00566FB0">
        <w:rPr>
          <w:rStyle w:val="Emphasis"/>
        </w:rPr>
        <w:t>service</w:t>
      </w:r>
      <w:r w:rsidRPr="00566FB0">
        <w:rPr>
          <w:rStyle w:val="StyleUnderline"/>
        </w:rPr>
        <w:t xml:space="preserve"> of </w:t>
      </w:r>
      <w:r w:rsidRPr="00566FB0">
        <w:rPr>
          <w:rStyle w:val="Emphasis"/>
        </w:rPr>
        <w:t>universal values</w:t>
      </w:r>
      <w:r w:rsidRPr="001B79F0">
        <w:rPr>
          <w:sz w:val="10"/>
        </w:rPr>
        <w:t xml:space="preserve"> </w:t>
      </w:r>
      <w:r w:rsidRPr="00566FB0">
        <w:rPr>
          <w:rStyle w:val="StyleUnderline"/>
        </w:rPr>
        <w:t xml:space="preserve">such as </w:t>
      </w:r>
      <w:r w:rsidRPr="00566FB0">
        <w:rPr>
          <w:rStyle w:val="Emphasis"/>
        </w:rPr>
        <w:t>democracy</w:t>
      </w:r>
      <w:r w:rsidRPr="00566FB0">
        <w:rPr>
          <w:rStyle w:val="StyleUnderline"/>
        </w:rPr>
        <w:t xml:space="preserve"> and </w:t>
      </w:r>
      <w:r w:rsidRPr="00566FB0">
        <w:rPr>
          <w:rStyle w:val="Emphasis"/>
        </w:rPr>
        <w:t>human rights</w:t>
      </w:r>
      <w:r w:rsidRPr="00566FB0">
        <w:rPr>
          <w:rStyle w:val="StyleUnderline"/>
        </w:rPr>
        <w:t xml:space="preserve">; it has, </w:t>
      </w:r>
      <w:proofErr w:type="gramStart"/>
      <w:r w:rsidRPr="00566FB0">
        <w:rPr>
          <w:rStyle w:val="StyleUnderline"/>
        </w:rPr>
        <w:t>more often than not</w:t>
      </w:r>
      <w:proofErr w:type="gramEnd"/>
      <w:r w:rsidRPr="00566FB0">
        <w:rPr>
          <w:rStyle w:val="StyleUnderline"/>
        </w:rPr>
        <w:t xml:space="preserve">, promoted </w:t>
      </w:r>
      <w:r w:rsidRPr="00566FB0">
        <w:rPr>
          <w:rStyle w:val="Emphasis"/>
        </w:rPr>
        <w:t>a positive-sum</w:t>
      </w:r>
      <w:r w:rsidRPr="001B79F0">
        <w:rPr>
          <w:sz w:val="10"/>
        </w:rPr>
        <w:t xml:space="preserve"> </w:t>
      </w:r>
      <w:r w:rsidRPr="00566FB0">
        <w:rPr>
          <w:rStyle w:val="StyleUnderline"/>
        </w:rPr>
        <w:t xml:space="preserve">international system in which </w:t>
      </w:r>
      <w:r w:rsidRPr="00566FB0">
        <w:rPr>
          <w:rStyle w:val="Emphasis"/>
        </w:rPr>
        <w:t>like-minded</w:t>
      </w:r>
      <w:r w:rsidRPr="00566FB0">
        <w:rPr>
          <w:rStyle w:val="StyleUnderline"/>
        </w:rPr>
        <w:t xml:space="preserve"> nations can be </w:t>
      </w:r>
      <w:r w:rsidRPr="00566FB0">
        <w:rPr>
          <w:rStyle w:val="Emphasis"/>
        </w:rPr>
        <w:t>secure</w:t>
      </w:r>
      <w:r w:rsidRPr="00566FB0">
        <w:rPr>
          <w:rStyle w:val="StyleUnderline"/>
        </w:rPr>
        <w:t xml:space="preserve"> and </w:t>
      </w:r>
      <w:r w:rsidRPr="00566FB0">
        <w:rPr>
          <w:rStyle w:val="Emphasis"/>
        </w:rPr>
        <w:t>wealthy</w:t>
      </w:r>
      <w:r w:rsidRPr="00566FB0">
        <w:rPr>
          <w:rStyle w:val="StyleUnderline"/>
        </w:rPr>
        <w:t>.</w:t>
      </w:r>
      <w:r w:rsidRPr="001B79F0">
        <w:rPr>
          <w:sz w:val="10"/>
        </w:rPr>
        <w:t xml:space="preserve"> This goes back to the very beginning of the liberal order: Washington did not seek to hold its defeated adversaries in subjugation after World War II; it rebuilt Japan and western Germany into thriving, democratic allies that became fierce economic competitors to the U.S. The U.S. has taken this approach not simply because it wanted to do good in the world — powerful as this motivation is — but because of a hard-headed desire to do good for itself. In an interdependent global environment, American officials have long calculated, the U.S. cannot divorce its own well-being from that of the wider world. And in contrast to how other great powers — Imperial Japan, for instance, or the Soviet Union — ruled their spheres of influence, American behavior has been positively enlightened. It is this relatively benign behavior that has convinced so many countries to tolerate American leadership — and it is the emergence of a darker form of U.S. hegemony under the Trump administration that so profoundly worries them today. As for the third critique, the premise is right, but </w:t>
      </w:r>
      <w:r w:rsidRPr="00566FB0">
        <w:rPr>
          <w:rStyle w:val="StyleUnderline"/>
        </w:rPr>
        <w:t xml:space="preserve">the </w:t>
      </w:r>
      <w:r w:rsidRPr="00566FB0">
        <w:rPr>
          <w:rStyle w:val="Emphasis"/>
        </w:rPr>
        <w:t>conclusion</w:t>
      </w:r>
      <w:r w:rsidRPr="00566FB0">
        <w:rPr>
          <w:rStyle w:val="StyleUnderline"/>
        </w:rPr>
        <w:t xml:space="preserve"> can easily </w:t>
      </w:r>
      <w:r w:rsidRPr="00566FB0">
        <w:rPr>
          <w:rStyle w:val="Emphasis"/>
        </w:rPr>
        <w:t>go too far</w:t>
      </w:r>
      <w:r w:rsidRPr="00566FB0">
        <w:rPr>
          <w:rStyle w:val="StyleUnderline"/>
        </w:rPr>
        <w:t xml:space="preserve">. It is always </w:t>
      </w:r>
      <w:r w:rsidRPr="00566FB0">
        <w:rPr>
          <w:rStyle w:val="Emphasis"/>
        </w:rPr>
        <w:t>dangerous</w:t>
      </w:r>
      <w:r w:rsidRPr="00566FB0">
        <w:rPr>
          <w:rStyle w:val="StyleUnderline"/>
        </w:rPr>
        <w:t xml:space="preserve"> to become </w:t>
      </w:r>
      <w:r w:rsidRPr="00566FB0">
        <w:rPr>
          <w:rStyle w:val="Emphasis"/>
        </w:rPr>
        <w:t>so enraptured</w:t>
      </w:r>
      <w:r w:rsidRPr="001B79F0">
        <w:rPr>
          <w:sz w:val="10"/>
        </w:rPr>
        <w:t xml:space="preserve"> </w:t>
      </w:r>
      <w:r w:rsidRPr="00566FB0">
        <w:rPr>
          <w:rStyle w:val="StyleUnderline"/>
        </w:rPr>
        <w:t>by</w:t>
      </w:r>
      <w:r w:rsidRPr="001B79F0">
        <w:rPr>
          <w:sz w:val="10"/>
        </w:rPr>
        <w:t xml:space="preserve"> past </w:t>
      </w:r>
      <w:r w:rsidRPr="00566FB0">
        <w:rPr>
          <w:rStyle w:val="Emphasis"/>
        </w:rPr>
        <w:t>achievements</w:t>
      </w:r>
      <w:r w:rsidRPr="001B79F0">
        <w:rPr>
          <w:sz w:val="10"/>
        </w:rPr>
        <w:t xml:space="preserve"> </w:t>
      </w:r>
      <w:r w:rsidRPr="00566FB0">
        <w:rPr>
          <w:rStyle w:val="StyleUnderline"/>
        </w:rPr>
        <w:t xml:space="preserve">that one </w:t>
      </w:r>
      <w:r w:rsidRPr="00566FB0">
        <w:rPr>
          <w:rStyle w:val="Emphasis"/>
        </w:rPr>
        <w:t>loses sight</w:t>
      </w:r>
      <w:r w:rsidRPr="00566FB0">
        <w:rPr>
          <w:rStyle w:val="StyleUnderline"/>
        </w:rPr>
        <w:t xml:space="preserve"> of the </w:t>
      </w:r>
      <w:r w:rsidRPr="00566FB0">
        <w:rPr>
          <w:rStyle w:val="Emphasis"/>
        </w:rPr>
        <w:t>need for adaptation</w:t>
      </w:r>
      <w:r w:rsidRPr="00566FB0">
        <w:rPr>
          <w:rStyle w:val="StyleUnderline"/>
        </w:rPr>
        <w:t xml:space="preserve"> in </w:t>
      </w:r>
      <w:r w:rsidRPr="00566FB0">
        <w:rPr>
          <w:rStyle w:val="Emphasis"/>
        </w:rPr>
        <w:t>the future</w:t>
      </w:r>
      <w:r w:rsidRPr="00566FB0">
        <w:rPr>
          <w:rStyle w:val="StyleUnderline"/>
        </w:rPr>
        <w:t xml:space="preserve">. </w:t>
      </w:r>
      <w:r w:rsidRPr="001B79F0">
        <w:rPr>
          <w:sz w:val="10"/>
        </w:rPr>
        <w:t xml:space="preserve">This is particularly true today, because the strength of the liberal order is being tested from within and without, by issues ranging from unequal burden-sharing among American allies to the ambivalence of the American people themselves. </w:t>
      </w:r>
      <w:r w:rsidRPr="00566FB0">
        <w:rPr>
          <w:rStyle w:val="StyleUnderline"/>
        </w:rPr>
        <w:t xml:space="preserve">There is </w:t>
      </w:r>
      <w:r w:rsidRPr="00566FB0">
        <w:rPr>
          <w:rStyle w:val="Emphasis"/>
          <w:highlight w:val="cyan"/>
        </w:rPr>
        <w:t>little ev</w:t>
      </w:r>
      <w:r w:rsidRPr="00566FB0">
        <w:rPr>
          <w:rStyle w:val="Emphasis"/>
        </w:rPr>
        <w:t>idence</w:t>
      </w:r>
      <w:r w:rsidRPr="00566FB0">
        <w:rPr>
          <w:rStyle w:val="StyleUnderline"/>
          <w:highlight w:val="cyan"/>
        </w:rPr>
        <w:t xml:space="preserve"> </w:t>
      </w:r>
      <w:r w:rsidRPr="00566FB0">
        <w:rPr>
          <w:rStyle w:val="StyleUnderline"/>
        </w:rPr>
        <w:t xml:space="preserve">to </w:t>
      </w:r>
      <w:r w:rsidRPr="00566FB0">
        <w:rPr>
          <w:rStyle w:val="StyleUnderline"/>
          <w:highlight w:val="cyan"/>
        </w:rPr>
        <w:t>suggest</w:t>
      </w:r>
      <w:r w:rsidRPr="001B79F0">
        <w:rPr>
          <w:sz w:val="10"/>
        </w:rPr>
        <w:t xml:space="preserve">, however, </w:t>
      </w:r>
      <w:r w:rsidRPr="00566FB0">
        <w:rPr>
          <w:rStyle w:val="StyleUnderline"/>
        </w:rPr>
        <w:t>tha</w:t>
      </w:r>
      <w:r w:rsidRPr="001B79F0">
        <w:rPr>
          <w:sz w:val="10"/>
        </w:rPr>
        <w:t xml:space="preserve">t either American power or </w:t>
      </w:r>
      <w:r w:rsidRPr="00566FB0">
        <w:rPr>
          <w:rStyle w:val="Emphasis"/>
          <w:highlight w:val="cyan"/>
        </w:rPr>
        <w:t xml:space="preserve">the </w:t>
      </w:r>
      <w:r w:rsidRPr="00566FB0">
        <w:rPr>
          <w:rStyle w:val="Emphasis"/>
        </w:rPr>
        <w:t xml:space="preserve">liberal </w:t>
      </w:r>
      <w:r w:rsidRPr="00566FB0">
        <w:rPr>
          <w:rStyle w:val="Emphasis"/>
          <w:highlight w:val="cyan"/>
        </w:rPr>
        <w:t>order</w:t>
      </w:r>
      <w:r w:rsidRPr="00566FB0">
        <w:rPr>
          <w:rStyle w:val="StyleUnderline"/>
        </w:rPr>
        <w:t xml:space="preserve"> it supports </w:t>
      </w:r>
      <w:r w:rsidRPr="00566FB0">
        <w:rPr>
          <w:rStyle w:val="StyleUnderline"/>
          <w:highlight w:val="cyan"/>
        </w:rPr>
        <w:t xml:space="preserve">have </w:t>
      </w:r>
      <w:r w:rsidRPr="00566FB0">
        <w:rPr>
          <w:rStyle w:val="Emphasis"/>
          <w:highlight w:val="cyan"/>
        </w:rPr>
        <w:t>eroded</w:t>
      </w:r>
      <w:r w:rsidRPr="00566FB0">
        <w:rPr>
          <w:rStyle w:val="StyleUnderline"/>
          <w:highlight w:val="cyan"/>
        </w:rPr>
        <w:t xml:space="preserve"> so </w:t>
      </w:r>
      <w:r w:rsidRPr="00566FB0">
        <w:rPr>
          <w:rStyle w:val="Emphasis"/>
          <w:highlight w:val="cyan"/>
        </w:rPr>
        <w:t>dramatically</w:t>
      </w:r>
      <w:r w:rsidRPr="00566FB0">
        <w:rPr>
          <w:rStyle w:val="StyleUnderline"/>
        </w:rPr>
        <w:t xml:space="preserve"> that </w:t>
      </w:r>
      <w:r w:rsidRPr="00566FB0">
        <w:rPr>
          <w:rStyle w:val="Emphasis"/>
          <w:highlight w:val="cyan"/>
        </w:rPr>
        <w:t>Washington</w:t>
      </w:r>
      <w:r w:rsidRPr="001B79F0">
        <w:rPr>
          <w:sz w:val="10"/>
        </w:rPr>
        <w:t xml:space="preserve">’s postwar project </w:t>
      </w:r>
      <w:r w:rsidRPr="00566FB0">
        <w:rPr>
          <w:rStyle w:val="StyleUnderline"/>
          <w:highlight w:val="cyan"/>
        </w:rPr>
        <w:t xml:space="preserve">cannot be </w:t>
      </w:r>
      <w:r w:rsidRPr="00566FB0">
        <w:rPr>
          <w:rStyle w:val="Emphasis"/>
          <w:highlight w:val="cyan"/>
        </w:rPr>
        <w:t>sustained</w:t>
      </w:r>
      <w:r w:rsidRPr="00566FB0">
        <w:rPr>
          <w:rStyle w:val="StyleUnderline"/>
        </w:rPr>
        <w:t>.</w:t>
      </w:r>
      <w:r w:rsidRPr="001B79F0">
        <w:rPr>
          <w:sz w:val="10"/>
        </w:rPr>
        <w:t xml:space="preserve"> Quite the contrary — </w:t>
      </w:r>
      <w:r w:rsidRPr="00566FB0">
        <w:rPr>
          <w:rStyle w:val="StyleUnderline"/>
          <w:highlight w:val="cyan"/>
        </w:rPr>
        <w:t>the U.S. is</w:t>
      </w:r>
      <w:r w:rsidRPr="00566FB0">
        <w:rPr>
          <w:rStyle w:val="StyleUnderline"/>
        </w:rPr>
        <w:t xml:space="preserve"> likely </w:t>
      </w:r>
      <w:r w:rsidRPr="00566FB0">
        <w:rPr>
          <w:rStyle w:val="StyleUnderline"/>
          <w:highlight w:val="cyan"/>
        </w:rPr>
        <w:t>to remain the</w:t>
      </w:r>
      <w:r w:rsidRPr="00566FB0">
        <w:rPr>
          <w:rStyle w:val="StyleUnderline"/>
        </w:rPr>
        <w:t xml:space="preserve"> </w:t>
      </w:r>
      <w:r w:rsidRPr="00566FB0">
        <w:rPr>
          <w:rStyle w:val="Emphasis"/>
        </w:rPr>
        <w:t xml:space="preserve">world’s </w:t>
      </w:r>
      <w:r w:rsidRPr="00566FB0">
        <w:rPr>
          <w:rStyle w:val="Emphasis"/>
          <w:highlight w:val="cyan"/>
        </w:rPr>
        <w:t>strongest power</w:t>
      </w:r>
      <w:r w:rsidRPr="00566FB0">
        <w:rPr>
          <w:rStyle w:val="StyleUnderline"/>
          <w:highlight w:val="cyan"/>
        </w:rPr>
        <w:t xml:space="preserve"> for </w:t>
      </w:r>
      <w:r w:rsidRPr="00566FB0">
        <w:rPr>
          <w:rStyle w:val="Emphasis"/>
          <w:highlight w:val="cyan"/>
        </w:rPr>
        <w:t>decades to come</w:t>
      </w:r>
      <w:r w:rsidRPr="00566FB0">
        <w:rPr>
          <w:rStyle w:val="StyleUnderline"/>
        </w:rPr>
        <w:t>.</w:t>
      </w:r>
      <w:r>
        <w:rPr>
          <w:rStyle w:val="StyleUnderline"/>
        </w:rPr>
        <w:t xml:space="preserve"> </w:t>
      </w:r>
    </w:p>
    <w:p w14:paraId="226CCBAC" w14:textId="77777777" w:rsidR="00F179CE" w:rsidRDefault="00F179CE" w:rsidP="00F179CE">
      <w:pPr>
        <w:pStyle w:val="Heading4"/>
        <w:numPr>
          <w:ilvl w:val="0"/>
          <w:numId w:val="26"/>
        </w:numPr>
      </w:pPr>
      <w:r w:rsidRPr="00C34124">
        <w:rPr>
          <w:u w:val="single"/>
        </w:rPr>
        <w:t xml:space="preserve">Economic </w:t>
      </w:r>
      <w:r>
        <w:rPr>
          <w:u w:val="single"/>
        </w:rPr>
        <w:t>alliance</w:t>
      </w:r>
      <w:r>
        <w:t xml:space="preserve"> solves </w:t>
      </w:r>
      <w:r w:rsidRPr="00C34124">
        <w:rPr>
          <w:u w:val="single"/>
        </w:rPr>
        <w:t>climate change</w:t>
      </w:r>
      <w:r>
        <w:t xml:space="preserve">---business cooperation key to </w:t>
      </w:r>
      <w:r w:rsidRPr="00C34124">
        <w:rPr>
          <w:u w:val="single"/>
        </w:rPr>
        <w:t>consistency</w:t>
      </w:r>
      <w:r>
        <w:t xml:space="preserve">. </w:t>
      </w:r>
    </w:p>
    <w:p w14:paraId="42CE5043" w14:textId="77777777" w:rsidR="00F179CE" w:rsidRPr="008957B2" w:rsidRDefault="00F179CE" w:rsidP="00F179CE">
      <w:r>
        <w:t xml:space="preserve">Mary M. </w:t>
      </w:r>
      <w:r w:rsidRPr="008957B2">
        <w:rPr>
          <w:rStyle w:val="Style13ptBold"/>
        </w:rPr>
        <w:t>McCarthy and</w:t>
      </w:r>
      <w:r>
        <w:t xml:space="preserve"> Phillip Y. </w:t>
      </w:r>
      <w:proofErr w:type="spellStart"/>
      <w:r w:rsidRPr="008957B2">
        <w:rPr>
          <w:rStyle w:val="Style13ptBold"/>
        </w:rPr>
        <w:t>Lipscy</w:t>
      </w:r>
      <w:proofErr w:type="spellEnd"/>
      <w:r w:rsidRPr="008957B2">
        <w:rPr>
          <w:rStyle w:val="Style13ptBold"/>
        </w:rPr>
        <w:t xml:space="preserve"> 21</w:t>
      </w:r>
      <w:r>
        <w:t xml:space="preserve">. Mary M. McCarthy is associate professor of politics and international relations at Drake University in Des Moines, Iowa. Phillip Y. </w:t>
      </w:r>
      <w:proofErr w:type="spellStart"/>
      <w:r>
        <w:t>Lipscy</w:t>
      </w:r>
      <w:proofErr w:type="spellEnd"/>
      <w:r>
        <w:t xml:space="preserve"> is associate professor in the department of political science and Munk School of Global Affairs and Public Policy at the University of Toronto, where he also directs the Centre for the Study of Global Japan. "The US and Japan Must Lead on Climate Cooperation". No Publication. xx-xx-</w:t>
      </w:r>
      <w:proofErr w:type="spellStart"/>
      <w:r>
        <w:t>xxxx</w:t>
      </w:r>
      <w:proofErr w:type="spellEnd"/>
      <w:r>
        <w:t xml:space="preserve">. https://thediplomat.com/2021/04/the-us-and-japan-must-lead-on-climate-cooperation/ </w:t>
      </w:r>
    </w:p>
    <w:p w14:paraId="7FE9FED1" w14:textId="77777777" w:rsidR="00F179CE" w:rsidRPr="00C34124" w:rsidRDefault="00F179CE" w:rsidP="00F179CE">
      <w:pPr>
        <w:rPr>
          <w:sz w:val="16"/>
        </w:rPr>
      </w:pPr>
      <w:r w:rsidRPr="00C34124">
        <w:rPr>
          <w:sz w:val="16"/>
        </w:rPr>
        <w:lastRenderedPageBreak/>
        <w:t xml:space="preserve">Last week’s bilateral meeting between </w:t>
      </w:r>
      <w:r w:rsidRPr="002D77EC">
        <w:rPr>
          <w:rStyle w:val="StyleUnderline"/>
          <w:highlight w:val="cyan"/>
        </w:rPr>
        <w:t>Biden and</w:t>
      </w:r>
      <w:r w:rsidRPr="00C34124">
        <w:rPr>
          <w:sz w:val="16"/>
        </w:rPr>
        <w:t xml:space="preserve"> Japanese Prime Minister </w:t>
      </w:r>
      <w:r w:rsidRPr="002D77EC">
        <w:rPr>
          <w:rStyle w:val="StyleUnderline"/>
          <w:highlight w:val="cyan"/>
        </w:rPr>
        <w:t>Suga</w:t>
      </w:r>
      <w:r w:rsidRPr="00C34124">
        <w:rPr>
          <w:sz w:val="16"/>
        </w:rPr>
        <w:t xml:space="preserve"> Yoshihide </w:t>
      </w:r>
      <w:r w:rsidRPr="002D77EC">
        <w:rPr>
          <w:rStyle w:val="StyleUnderline"/>
          <w:highlight w:val="cyan"/>
        </w:rPr>
        <w:t>laid the groundwork</w:t>
      </w:r>
      <w:r w:rsidRPr="00C34124">
        <w:rPr>
          <w:rStyle w:val="StyleUnderline"/>
        </w:rPr>
        <w:t xml:space="preserve"> for the climate summit, </w:t>
      </w:r>
      <w:r w:rsidRPr="002D77EC">
        <w:rPr>
          <w:rStyle w:val="StyleUnderline"/>
          <w:highlight w:val="cyan"/>
        </w:rPr>
        <w:t>with</w:t>
      </w:r>
      <w:r w:rsidRPr="00C34124">
        <w:rPr>
          <w:rStyle w:val="StyleUnderline"/>
        </w:rPr>
        <w:t xml:space="preserve"> the </w:t>
      </w:r>
      <w:r w:rsidRPr="002D77EC">
        <w:rPr>
          <w:rStyle w:val="StyleUnderline"/>
          <w:highlight w:val="cyan"/>
        </w:rPr>
        <w:t>U.S. and Japan</w:t>
      </w:r>
      <w:r w:rsidRPr="00C34124">
        <w:rPr>
          <w:rStyle w:val="StyleUnderline"/>
        </w:rPr>
        <w:t xml:space="preserve"> </w:t>
      </w:r>
      <w:r w:rsidRPr="002D77EC">
        <w:rPr>
          <w:rStyle w:val="StyleUnderline"/>
          <w:highlight w:val="cyan"/>
        </w:rPr>
        <w:t>announcing</w:t>
      </w:r>
      <w:r w:rsidRPr="00C34124">
        <w:rPr>
          <w:rStyle w:val="StyleUnderline"/>
        </w:rPr>
        <w:t xml:space="preserve"> their </w:t>
      </w:r>
      <w:r w:rsidRPr="002D77EC">
        <w:rPr>
          <w:rStyle w:val="Emphasis"/>
          <w:highlight w:val="cyan"/>
        </w:rPr>
        <w:t>global climate leadership</w:t>
      </w:r>
      <w:r w:rsidRPr="00C34124">
        <w:rPr>
          <w:rStyle w:val="StyleUnderline"/>
        </w:rPr>
        <w:t xml:space="preserve">. The </w:t>
      </w:r>
      <w:r w:rsidRPr="002D77EC">
        <w:rPr>
          <w:rStyle w:val="StyleUnderline"/>
          <w:highlight w:val="cyan"/>
        </w:rPr>
        <w:t>governments seek</w:t>
      </w:r>
      <w:r w:rsidRPr="00C34124">
        <w:rPr>
          <w:rStyle w:val="StyleUnderline"/>
        </w:rPr>
        <w:t xml:space="preserve"> to use </w:t>
      </w:r>
      <w:r w:rsidRPr="002D77EC">
        <w:rPr>
          <w:rStyle w:val="StyleUnderline"/>
          <w:highlight w:val="cyan"/>
        </w:rPr>
        <w:t xml:space="preserve">energy cooperation to address </w:t>
      </w:r>
      <w:r w:rsidRPr="002D77EC">
        <w:rPr>
          <w:rStyle w:val="Emphasis"/>
          <w:highlight w:val="cyan"/>
        </w:rPr>
        <w:t>climate change</w:t>
      </w:r>
      <w:r w:rsidRPr="00C34124">
        <w:rPr>
          <w:sz w:val="16"/>
        </w:rPr>
        <w:t xml:space="preserve">, geostrategic challenges raised by China, and other issues of mutual concern. </w:t>
      </w:r>
      <w:r w:rsidRPr="00C34124">
        <w:rPr>
          <w:rStyle w:val="StyleUnderline"/>
        </w:rPr>
        <w:t>However</w:t>
      </w:r>
      <w:r w:rsidRPr="00C34124">
        <w:rPr>
          <w:sz w:val="16"/>
        </w:rPr>
        <w:t xml:space="preserve">, the two countries’ track record of volatility and </w:t>
      </w:r>
      <w:r w:rsidRPr="00C34124">
        <w:rPr>
          <w:rStyle w:val="StyleUnderline"/>
        </w:rPr>
        <w:t>inconsistency makes some countries skeptical</w:t>
      </w:r>
      <w:r w:rsidRPr="00C34124">
        <w:rPr>
          <w:sz w:val="16"/>
        </w:rPr>
        <w:t xml:space="preserve"> about their reliability as partners.</w:t>
      </w:r>
    </w:p>
    <w:p w14:paraId="4EE18805" w14:textId="77777777" w:rsidR="00F179CE" w:rsidRPr="00C34124" w:rsidRDefault="00F179CE" w:rsidP="00F179CE">
      <w:pPr>
        <w:rPr>
          <w:sz w:val="16"/>
        </w:rPr>
      </w:pPr>
      <w:r w:rsidRPr="002D77EC">
        <w:rPr>
          <w:rStyle w:val="StyleUnderline"/>
          <w:highlight w:val="cyan"/>
        </w:rPr>
        <w:t>An urgent task</w:t>
      </w:r>
      <w:r w:rsidRPr="00C34124">
        <w:rPr>
          <w:sz w:val="16"/>
        </w:rPr>
        <w:t xml:space="preserve"> for both countries </w:t>
      </w:r>
      <w:r w:rsidRPr="002D77EC">
        <w:rPr>
          <w:rStyle w:val="Emphasis"/>
          <w:highlight w:val="cyan"/>
        </w:rPr>
        <w:t>is to institutionalize climate policy</w:t>
      </w:r>
      <w:r w:rsidRPr="002D77EC">
        <w:rPr>
          <w:rStyle w:val="StyleUnderline"/>
          <w:highlight w:val="cyan"/>
        </w:rPr>
        <w:t xml:space="preserve"> through</w:t>
      </w:r>
      <w:r w:rsidRPr="00C34124">
        <w:rPr>
          <w:sz w:val="16"/>
        </w:rPr>
        <w:t xml:space="preserve"> domestic, </w:t>
      </w:r>
      <w:r w:rsidRPr="002D77EC">
        <w:rPr>
          <w:rStyle w:val="StyleUnderline"/>
          <w:highlight w:val="cyan"/>
        </w:rPr>
        <w:t>bilateral</w:t>
      </w:r>
      <w:r w:rsidRPr="00C34124">
        <w:rPr>
          <w:sz w:val="16"/>
        </w:rPr>
        <w:t xml:space="preserve">, and multilateral </w:t>
      </w:r>
      <w:r w:rsidRPr="002D77EC">
        <w:rPr>
          <w:rStyle w:val="StyleUnderline"/>
          <w:highlight w:val="cyan"/>
        </w:rPr>
        <w:t>mechanisms</w:t>
      </w:r>
      <w:r w:rsidRPr="00C34124">
        <w:rPr>
          <w:sz w:val="16"/>
        </w:rPr>
        <w:t xml:space="preserve"> that outlast any single administration. </w:t>
      </w:r>
      <w:r w:rsidRPr="00C34124">
        <w:rPr>
          <w:rStyle w:val="StyleUnderline"/>
        </w:rPr>
        <w:t xml:space="preserve">This </w:t>
      </w:r>
      <w:r w:rsidRPr="002D77EC">
        <w:rPr>
          <w:rStyle w:val="StyleUnderline"/>
          <w:highlight w:val="cyan"/>
        </w:rPr>
        <w:t>means building</w:t>
      </w:r>
      <w:r w:rsidRPr="00C34124">
        <w:rPr>
          <w:sz w:val="16"/>
        </w:rPr>
        <w:t xml:space="preserve"> partnerships that emphasize </w:t>
      </w:r>
      <w:r w:rsidRPr="002D77EC">
        <w:rPr>
          <w:rStyle w:val="Emphasis"/>
          <w:highlight w:val="cyan"/>
        </w:rPr>
        <w:t>business opportunities</w:t>
      </w:r>
      <w:r w:rsidRPr="00C34124">
        <w:rPr>
          <w:rStyle w:val="Emphasis"/>
        </w:rPr>
        <w:t xml:space="preserve"> </w:t>
      </w:r>
      <w:r w:rsidRPr="002D77EC">
        <w:rPr>
          <w:rStyle w:val="Emphasis"/>
          <w:highlight w:val="cyan"/>
        </w:rPr>
        <w:t>and</w:t>
      </w:r>
      <w:r w:rsidRPr="00C34124">
        <w:rPr>
          <w:sz w:val="16"/>
        </w:rPr>
        <w:t xml:space="preserve"> irreversible </w:t>
      </w:r>
      <w:r w:rsidRPr="002D77EC">
        <w:rPr>
          <w:rStyle w:val="Emphasis"/>
          <w:highlight w:val="cyan"/>
        </w:rPr>
        <w:t>investments</w:t>
      </w:r>
      <w:r w:rsidRPr="00C34124">
        <w:rPr>
          <w:sz w:val="16"/>
        </w:rPr>
        <w:t xml:space="preserve"> in energy sector transformation. </w:t>
      </w:r>
      <w:r w:rsidRPr="002D77EC">
        <w:rPr>
          <w:rStyle w:val="StyleUnderline"/>
          <w:highlight w:val="cyan"/>
        </w:rPr>
        <w:t>The institutionalization</w:t>
      </w:r>
      <w:r w:rsidRPr="00C34124">
        <w:rPr>
          <w:sz w:val="16"/>
        </w:rPr>
        <w:t xml:space="preserve"> of initiatives and the creation of vested interests </w:t>
      </w:r>
      <w:r w:rsidRPr="002D77EC">
        <w:rPr>
          <w:rStyle w:val="StyleUnderline"/>
          <w:highlight w:val="cyan"/>
        </w:rPr>
        <w:t>in</w:t>
      </w:r>
      <w:r w:rsidRPr="00C34124">
        <w:rPr>
          <w:rStyle w:val="StyleUnderline"/>
        </w:rPr>
        <w:t xml:space="preserve"> </w:t>
      </w:r>
      <w:r w:rsidRPr="002D77EC">
        <w:rPr>
          <w:rStyle w:val="StyleUnderline"/>
          <w:highlight w:val="cyan"/>
        </w:rPr>
        <w:t xml:space="preserve">green </w:t>
      </w:r>
      <w:r w:rsidRPr="002D77EC">
        <w:rPr>
          <w:rStyle w:val="Emphasis"/>
          <w:highlight w:val="cyan"/>
        </w:rPr>
        <w:t>technologies</w:t>
      </w:r>
      <w:r w:rsidRPr="00C34124">
        <w:rPr>
          <w:sz w:val="16"/>
        </w:rPr>
        <w:t xml:space="preserve"> </w:t>
      </w:r>
      <w:r w:rsidRPr="002D77EC">
        <w:rPr>
          <w:rStyle w:val="StyleUnderline"/>
          <w:highlight w:val="cyan"/>
        </w:rPr>
        <w:t>and</w:t>
      </w:r>
      <w:r w:rsidRPr="00C34124">
        <w:rPr>
          <w:sz w:val="16"/>
        </w:rPr>
        <w:t xml:space="preserve"> green </w:t>
      </w:r>
      <w:r w:rsidRPr="002D77EC">
        <w:rPr>
          <w:rStyle w:val="Emphasis"/>
          <w:highlight w:val="cyan"/>
        </w:rPr>
        <w:t>growth will be critical</w:t>
      </w:r>
      <w:r w:rsidRPr="00C34124">
        <w:rPr>
          <w:rStyle w:val="StyleUnderline"/>
        </w:rPr>
        <w:t xml:space="preserve"> in preventing future backsliding</w:t>
      </w:r>
      <w:r w:rsidRPr="00C34124">
        <w:rPr>
          <w:sz w:val="16"/>
        </w:rPr>
        <w:t xml:space="preserve"> on climate commitments.</w:t>
      </w:r>
    </w:p>
    <w:p w14:paraId="3D2BF777" w14:textId="77777777" w:rsidR="00F179CE" w:rsidRPr="00C34124" w:rsidRDefault="00F179CE" w:rsidP="00F179CE">
      <w:pPr>
        <w:rPr>
          <w:sz w:val="16"/>
          <w:szCs w:val="16"/>
        </w:rPr>
      </w:pPr>
      <w:r w:rsidRPr="00C34124">
        <w:rPr>
          <w:sz w:val="16"/>
          <w:szCs w:val="16"/>
        </w:rPr>
        <w:t>U.S.-Japan Climate Partnership</w:t>
      </w:r>
    </w:p>
    <w:p w14:paraId="5AC16D4A" w14:textId="77777777" w:rsidR="00F179CE" w:rsidRPr="00C34124" w:rsidRDefault="00F179CE" w:rsidP="00F179CE">
      <w:pPr>
        <w:rPr>
          <w:sz w:val="16"/>
          <w:szCs w:val="16"/>
        </w:rPr>
      </w:pPr>
      <w:r w:rsidRPr="00C34124">
        <w:rPr>
          <w:sz w:val="16"/>
          <w:szCs w:val="16"/>
        </w:rPr>
        <w:t>The U.S.-Japan Climate Partnership on Ambition, Decarbonization, and Clean Energy, announced on April 16 while Suga was in Washington, D.C., is a natural extension of existing bilateral initiatives, but it also signals a meaningful shift from the policies of the previous governments.</w:t>
      </w:r>
    </w:p>
    <w:p w14:paraId="498AA0A6" w14:textId="77777777" w:rsidR="00F179CE" w:rsidRPr="00C34124" w:rsidRDefault="00F179CE" w:rsidP="00F179CE">
      <w:pPr>
        <w:rPr>
          <w:sz w:val="16"/>
        </w:rPr>
      </w:pPr>
      <w:r w:rsidRPr="00C34124">
        <w:rPr>
          <w:sz w:val="16"/>
        </w:rPr>
        <w:t xml:space="preserve">The Biden and Suga governments will continue ventures such as the Japan-U.S.-Mekong Power Partnership (JUMPP) and cooperation on nuclear energy technology. But, in keeping with Biden and Suga’s stated intentions to pursue carbon neutrality by 2050, </w:t>
      </w:r>
      <w:r w:rsidRPr="002D77EC">
        <w:rPr>
          <w:rStyle w:val="StyleUnderline"/>
        </w:rPr>
        <w:t>the</w:t>
      </w:r>
      <w:r w:rsidRPr="00C34124">
        <w:rPr>
          <w:sz w:val="16"/>
        </w:rPr>
        <w:t xml:space="preserve"> Japan-U.S. Strategic Energy Partnership (</w:t>
      </w:r>
      <w:r w:rsidRPr="00C34124">
        <w:rPr>
          <w:rStyle w:val="StyleUnderline"/>
        </w:rPr>
        <w:t>JUSEP</w:t>
      </w:r>
      <w:r w:rsidRPr="00C34124">
        <w:rPr>
          <w:sz w:val="16"/>
        </w:rPr>
        <w:t xml:space="preserve">) </w:t>
      </w:r>
      <w:r w:rsidRPr="00C34124">
        <w:rPr>
          <w:rStyle w:val="StyleUnderline"/>
        </w:rPr>
        <w:t>has been upgraded to the</w:t>
      </w:r>
      <w:r w:rsidRPr="00C34124">
        <w:rPr>
          <w:sz w:val="16"/>
        </w:rPr>
        <w:t xml:space="preserve"> Japan-U.S. Clean Energy Partnership (</w:t>
      </w:r>
      <w:r w:rsidRPr="00C34124">
        <w:rPr>
          <w:rStyle w:val="StyleUnderline"/>
        </w:rPr>
        <w:t>JUCEP</w:t>
      </w:r>
      <w:r w:rsidRPr="00C34124">
        <w:rPr>
          <w:sz w:val="16"/>
        </w:rPr>
        <w:t xml:space="preserve">), </w:t>
      </w:r>
      <w:r w:rsidRPr="00C34124">
        <w:rPr>
          <w:rStyle w:val="StyleUnderline"/>
        </w:rPr>
        <w:t>which will move beyond past cooperative activities on technology research and development</w:t>
      </w:r>
      <w:r w:rsidRPr="00C34124">
        <w:rPr>
          <w:sz w:val="16"/>
        </w:rPr>
        <w:t>, in the context of the Paris Agreement and the Free and Open Indo-Pacific strategy.</w:t>
      </w:r>
    </w:p>
    <w:p w14:paraId="6641E84E" w14:textId="77777777" w:rsidR="00F179CE" w:rsidRPr="00C34124" w:rsidRDefault="00F179CE" w:rsidP="00F179CE">
      <w:pPr>
        <w:rPr>
          <w:sz w:val="16"/>
        </w:rPr>
      </w:pPr>
      <w:r w:rsidRPr="00C34124">
        <w:rPr>
          <w:sz w:val="16"/>
        </w:rPr>
        <w:t xml:space="preserve">Most importantly, </w:t>
      </w:r>
      <w:r w:rsidRPr="00C34124">
        <w:rPr>
          <w:rStyle w:val="StyleUnderline"/>
        </w:rPr>
        <w:t>their joint statements and accompanying rhetoric have emphasized the role of the United States and Japan as emerging leaders</w:t>
      </w:r>
      <w:r w:rsidRPr="00C34124">
        <w:rPr>
          <w:sz w:val="16"/>
        </w:rPr>
        <w:t xml:space="preserve"> in </w:t>
      </w:r>
      <w:proofErr w:type="gramStart"/>
      <w:r w:rsidRPr="00C34124">
        <w:rPr>
          <w:sz w:val="16"/>
        </w:rPr>
        <w:t>a number of</w:t>
      </w:r>
      <w:proofErr w:type="gramEnd"/>
      <w:r w:rsidRPr="00C34124">
        <w:rPr>
          <w:sz w:val="16"/>
        </w:rPr>
        <w:t xml:space="preserve"> areas connected with climate change mitigation. To exert true leadership, it will be critical to develop concrete measures and policies to not only deepen cooperation but also accelerate domestic decarbonization.</w:t>
      </w:r>
    </w:p>
    <w:p w14:paraId="0979D6AD" w14:textId="77777777" w:rsidR="00F179CE" w:rsidRPr="00C34124" w:rsidRDefault="00F179CE" w:rsidP="00F179CE">
      <w:pPr>
        <w:rPr>
          <w:sz w:val="16"/>
          <w:szCs w:val="16"/>
        </w:rPr>
      </w:pPr>
      <w:r w:rsidRPr="00C34124">
        <w:rPr>
          <w:sz w:val="16"/>
          <w:szCs w:val="16"/>
        </w:rPr>
        <w:t>Green Technologies and Green Growth</w:t>
      </w:r>
    </w:p>
    <w:p w14:paraId="222D5243" w14:textId="77777777" w:rsidR="00F179CE" w:rsidRPr="00C34124" w:rsidRDefault="00F179CE" w:rsidP="00F179CE">
      <w:pPr>
        <w:rPr>
          <w:sz w:val="16"/>
        </w:rPr>
      </w:pPr>
      <w:r w:rsidRPr="00C34124">
        <w:rPr>
          <w:sz w:val="16"/>
        </w:rPr>
        <w:t xml:space="preserve">The COVID-19 pandemic presents a potentially transformative opportunity for governments to overcome entrenched resistance to climate policies. This starts with a green recovery from the pandemic as the first step to sustainable green growth. </w:t>
      </w:r>
      <w:r w:rsidRPr="00525A90">
        <w:rPr>
          <w:rStyle w:val="StyleUnderline"/>
          <w:highlight w:val="cyan"/>
        </w:rPr>
        <w:t>Emerging green industries</w:t>
      </w:r>
      <w:r w:rsidRPr="00C34124">
        <w:rPr>
          <w:rStyle w:val="StyleUnderline"/>
        </w:rPr>
        <w:t xml:space="preserve"> </w:t>
      </w:r>
      <w:r w:rsidRPr="00525A90">
        <w:rPr>
          <w:rStyle w:val="StyleUnderline"/>
          <w:highlight w:val="cyan"/>
        </w:rPr>
        <w:t>can be promoted</w:t>
      </w:r>
      <w:r w:rsidRPr="00C34124">
        <w:rPr>
          <w:sz w:val="16"/>
        </w:rPr>
        <w:t xml:space="preserve"> and entrenched </w:t>
      </w:r>
      <w:r w:rsidRPr="00525A90">
        <w:rPr>
          <w:rStyle w:val="StyleUnderline"/>
          <w:highlight w:val="cyan"/>
        </w:rPr>
        <w:t>by</w:t>
      </w:r>
      <w:r w:rsidRPr="00C34124">
        <w:rPr>
          <w:sz w:val="16"/>
        </w:rPr>
        <w:t xml:space="preserve"> government investment, support, and </w:t>
      </w:r>
      <w:r w:rsidRPr="00525A90">
        <w:rPr>
          <w:rStyle w:val="Emphasis"/>
          <w:highlight w:val="cyan"/>
        </w:rPr>
        <w:t>international linkages</w:t>
      </w:r>
      <w:r w:rsidRPr="00525A90">
        <w:rPr>
          <w:sz w:val="16"/>
          <w:highlight w:val="cyan"/>
        </w:rPr>
        <w:t>.</w:t>
      </w:r>
      <w:r w:rsidRPr="00C34124">
        <w:rPr>
          <w:sz w:val="16"/>
        </w:rPr>
        <w:t xml:space="preserve"> Green growth can also address energy security challenges, such as Japan’s longstanding dependence on fossil fuel imports. The pandemic further provides a window of opportunity to design multilateral frameworks to </w:t>
      </w:r>
      <w:proofErr w:type="gramStart"/>
      <w:r w:rsidRPr="00C34124">
        <w:rPr>
          <w:sz w:val="16"/>
        </w:rPr>
        <w:t>more effectively address global dimensions of climate change</w:t>
      </w:r>
      <w:proofErr w:type="gramEnd"/>
      <w:r w:rsidRPr="00C34124">
        <w:rPr>
          <w:sz w:val="16"/>
        </w:rPr>
        <w:t xml:space="preserve"> like taxation, green border adjustment, and asset revaluation.</w:t>
      </w:r>
    </w:p>
    <w:p w14:paraId="3FB99CA5" w14:textId="77777777" w:rsidR="00F179CE" w:rsidRPr="00C34124" w:rsidRDefault="00F179CE" w:rsidP="00F179CE">
      <w:pPr>
        <w:rPr>
          <w:sz w:val="16"/>
          <w:szCs w:val="16"/>
        </w:rPr>
      </w:pPr>
      <w:r w:rsidRPr="00C34124">
        <w:rPr>
          <w:sz w:val="16"/>
          <w:szCs w:val="16"/>
        </w:rPr>
        <w:t>The U.S.-Japan Climate Partnership expands on existing cooperation to include “renewable energy, energy storage (such as batteries and long-duration energy storage technologies), smart grid, energy efficiency, hydrogen, Carbon Capture, Utilization and Storage/Carbon Recycling, industrial decarbonization, and advanced nuclear power.” The partnership will target both domestic and foreign needs. For example, both the United States and Japan need to upgrade their own grids and integrate renewables into the grid. And, through advancements in and transfer of smart grid technology, they can contribute to the modernization and efficiency of other countries’ energy sectors as well.</w:t>
      </w:r>
    </w:p>
    <w:p w14:paraId="4EBB4AA5" w14:textId="77777777" w:rsidR="00F179CE" w:rsidRPr="00C34124" w:rsidRDefault="00F179CE" w:rsidP="00F179CE">
      <w:pPr>
        <w:rPr>
          <w:sz w:val="16"/>
        </w:rPr>
      </w:pPr>
      <w:r w:rsidRPr="00C34124">
        <w:rPr>
          <w:sz w:val="16"/>
        </w:rPr>
        <w:t xml:space="preserve">Even though Japan is a leader in research and development in clean energy technologies, it has faced impediments in transforming that into profitable ventures in the marketplace. U.S. industry had early successes with clean energy technologies, but China has come to dominate much of the commercial landscape. </w:t>
      </w:r>
      <w:r w:rsidRPr="00C34124">
        <w:rPr>
          <w:rStyle w:val="StyleUnderline"/>
        </w:rPr>
        <w:t xml:space="preserve">In partnership, </w:t>
      </w:r>
      <w:r w:rsidRPr="00525A90">
        <w:rPr>
          <w:rStyle w:val="StyleUnderline"/>
          <w:highlight w:val="cyan"/>
        </w:rPr>
        <w:t>Japan</w:t>
      </w:r>
      <w:r w:rsidRPr="00C34124">
        <w:rPr>
          <w:rStyle w:val="StyleUnderline"/>
        </w:rPr>
        <w:t xml:space="preserve"> </w:t>
      </w:r>
      <w:r w:rsidRPr="00525A90">
        <w:rPr>
          <w:rStyle w:val="StyleUnderline"/>
          <w:highlight w:val="cyan"/>
        </w:rPr>
        <w:t>and</w:t>
      </w:r>
      <w:r w:rsidRPr="00C34124">
        <w:rPr>
          <w:rStyle w:val="StyleUnderline"/>
        </w:rPr>
        <w:t xml:space="preserve"> the </w:t>
      </w:r>
      <w:r w:rsidRPr="00525A90">
        <w:rPr>
          <w:rStyle w:val="StyleUnderline"/>
          <w:highlight w:val="cyan"/>
        </w:rPr>
        <w:t>U</w:t>
      </w:r>
      <w:r w:rsidRPr="00C34124">
        <w:rPr>
          <w:rStyle w:val="StyleUnderline"/>
        </w:rPr>
        <w:t xml:space="preserve">nited </w:t>
      </w:r>
      <w:r w:rsidRPr="00525A90">
        <w:rPr>
          <w:rStyle w:val="StyleUnderline"/>
          <w:highlight w:val="cyan"/>
        </w:rPr>
        <w:t>S</w:t>
      </w:r>
      <w:r w:rsidRPr="00C34124">
        <w:rPr>
          <w:rStyle w:val="StyleUnderline"/>
        </w:rPr>
        <w:t xml:space="preserve">tates </w:t>
      </w:r>
      <w:r w:rsidRPr="00525A90">
        <w:rPr>
          <w:rStyle w:val="StyleUnderline"/>
          <w:highlight w:val="cyan"/>
        </w:rPr>
        <w:t>may</w:t>
      </w:r>
      <w:r w:rsidRPr="00C34124">
        <w:rPr>
          <w:rStyle w:val="StyleUnderline"/>
        </w:rPr>
        <w:t xml:space="preserve"> be able to</w:t>
      </w:r>
      <w:r w:rsidRPr="00C34124">
        <w:rPr>
          <w:sz w:val="16"/>
        </w:rPr>
        <w:t xml:space="preserve"> compete more effectively with China and </w:t>
      </w:r>
      <w:r w:rsidRPr="00525A90">
        <w:rPr>
          <w:rStyle w:val="Emphasis"/>
          <w:highlight w:val="cyan"/>
        </w:rPr>
        <w:t>reassert their market share</w:t>
      </w:r>
      <w:r w:rsidRPr="00C34124">
        <w:rPr>
          <w:sz w:val="16"/>
        </w:rPr>
        <w:t>.</w:t>
      </w:r>
    </w:p>
    <w:p w14:paraId="022B7A94" w14:textId="77777777" w:rsidR="00F179CE" w:rsidRPr="00C34124" w:rsidRDefault="00F179CE" w:rsidP="00F179CE">
      <w:pPr>
        <w:rPr>
          <w:sz w:val="16"/>
          <w:szCs w:val="16"/>
        </w:rPr>
      </w:pPr>
      <w:r w:rsidRPr="00C34124">
        <w:rPr>
          <w:sz w:val="16"/>
          <w:szCs w:val="16"/>
        </w:rPr>
        <w:t>Offering an Alternative to China</w:t>
      </w:r>
    </w:p>
    <w:p w14:paraId="590A430D" w14:textId="77777777" w:rsidR="00F179CE" w:rsidRPr="00C34124" w:rsidRDefault="00F179CE" w:rsidP="00F179CE">
      <w:pPr>
        <w:rPr>
          <w:sz w:val="16"/>
        </w:rPr>
      </w:pPr>
      <w:r w:rsidRPr="00525A90">
        <w:rPr>
          <w:rStyle w:val="StyleUnderline"/>
          <w:highlight w:val="cyan"/>
        </w:rPr>
        <w:t>Japan-U.S.</w:t>
      </w:r>
      <w:r w:rsidRPr="00C34124">
        <w:rPr>
          <w:rStyle w:val="StyleUnderline"/>
        </w:rPr>
        <w:t xml:space="preserve"> energy </w:t>
      </w:r>
      <w:r w:rsidRPr="00525A90">
        <w:rPr>
          <w:rStyle w:val="StyleUnderline"/>
          <w:highlight w:val="cyan"/>
        </w:rPr>
        <w:t>coop</w:t>
      </w:r>
      <w:r w:rsidRPr="00C34124">
        <w:rPr>
          <w:rStyle w:val="StyleUnderline"/>
        </w:rPr>
        <w:t xml:space="preserve">eration </w:t>
      </w:r>
      <w:r w:rsidRPr="00525A90">
        <w:rPr>
          <w:rStyle w:val="StyleUnderline"/>
          <w:highlight w:val="cyan"/>
        </w:rPr>
        <w:t>is part of</w:t>
      </w:r>
      <w:r w:rsidRPr="00C34124">
        <w:rPr>
          <w:rStyle w:val="StyleUnderline"/>
        </w:rPr>
        <w:t xml:space="preserve"> a</w:t>
      </w:r>
      <w:r w:rsidRPr="00C34124">
        <w:rPr>
          <w:sz w:val="16"/>
        </w:rPr>
        <w:t xml:space="preserve"> larger geostrategic and </w:t>
      </w:r>
      <w:proofErr w:type="spellStart"/>
      <w:r w:rsidRPr="00525A90">
        <w:rPr>
          <w:rStyle w:val="Emphasis"/>
          <w:highlight w:val="cyan"/>
        </w:rPr>
        <w:t>geoeconomic</w:t>
      </w:r>
      <w:proofErr w:type="spellEnd"/>
      <w:r w:rsidRPr="00525A90">
        <w:rPr>
          <w:rStyle w:val="Emphasis"/>
          <w:highlight w:val="cyan"/>
        </w:rPr>
        <w:t xml:space="preserve"> strategy</w:t>
      </w:r>
      <w:r w:rsidRPr="00C34124">
        <w:rPr>
          <w:sz w:val="16"/>
        </w:rPr>
        <w:t xml:space="preserve"> in the region and around the world. Their collaboration presents an alternative to China’s Belt and Road Initiative in the energy infrastructure sector. Clean energy is consistent with Japan’s promotion of quality infrastructure in the Indo-Pacific as an alternative to Chinese initiatives. For Japan, committing to a decisive shift away from coal will be critical in making this strategy credible.</w:t>
      </w:r>
    </w:p>
    <w:p w14:paraId="79BB27E8" w14:textId="77777777" w:rsidR="00F179CE" w:rsidRPr="00C34124" w:rsidRDefault="00F179CE" w:rsidP="00F179CE">
      <w:pPr>
        <w:rPr>
          <w:sz w:val="16"/>
        </w:rPr>
      </w:pPr>
      <w:r w:rsidRPr="00C34124">
        <w:rPr>
          <w:sz w:val="16"/>
        </w:rPr>
        <w:t xml:space="preserve">Although China and the U.S. will need to cooperate on climate change, they are also likely to be competing in promoting their own visions for the future. The U.S.-Japan Joint Leaders Statement presented a vision of the world where the United States and Japan are on the side of “freedom, democracy, human rights, the rule of law, international law, multilateralism, and a free and fair economic order.” Climate leadership </w:t>
      </w:r>
      <w:r w:rsidRPr="00C34124">
        <w:rPr>
          <w:sz w:val="16"/>
        </w:rPr>
        <w:lastRenderedPageBreak/>
        <w:t xml:space="preserve">was the missing piece in Japan’s newfound leadership in support of the liberal international order. Multilateral </w:t>
      </w:r>
      <w:r w:rsidRPr="00525A90">
        <w:rPr>
          <w:rStyle w:val="StyleUnderline"/>
          <w:highlight w:val="cyan"/>
        </w:rPr>
        <w:t>coop</w:t>
      </w:r>
      <w:r w:rsidRPr="00C34124">
        <w:rPr>
          <w:rStyle w:val="StyleUnderline"/>
        </w:rPr>
        <w:t xml:space="preserve">eration </w:t>
      </w:r>
      <w:r w:rsidRPr="00525A90">
        <w:rPr>
          <w:rStyle w:val="StyleUnderline"/>
          <w:highlight w:val="cyan"/>
        </w:rPr>
        <w:t>on</w:t>
      </w:r>
      <w:r w:rsidRPr="00C34124">
        <w:rPr>
          <w:rStyle w:val="StyleUnderline"/>
        </w:rPr>
        <w:t xml:space="preserve"> </w:t>
      </w:r>
      <w:r w:rsidRPr="00525A90">
        <w:rPr>
          <w:rStyle w:val="StyleUnderline"/>
          <w:highlight w:val="cyan"/>
        </w:rPr>
        <w:t>green tech</w:t>
      </w:r>
      <w:r w:rsidRPr="00C34124">
        <w:rPr>
          <w:rStyle w:val="StyleUnderline"/>
        </w:rPr>
        <w:t xml:space="preserve">nology, </w:t>
      </w:r>
      <w:r w:rsidRPr="00525A90">
        <w:rPr>
          <w:rStyle w:val="StyleUnderline"/>
          <w:highlight w:val="cyan"/>
        </w:rPr>
        <w:t>green recovery</w:t>
      </w:r>
      <w:r w:rsidRPr="00C34124">
        <w:rPr>
          <w:rStyle w:val="StyleUnderline"/>
        </w:rPr>
        <w:t xml:space="preserve">, </w:t>
      </w:r>
      <w:r w:rsidRPr="00525A90">
        <w:rPr>
          <w:rStyle w:val="StyleUnderline"/>
          <w:highlight w:val="cyan"/>
        </w:rPr>
        <w:t>green growth</w:t>
      </w:r>
      <w:r w:rsidRPr="00C34124">
        <w:rPr>
          <w:rStyle w:val="StyleUnderline"/>
        </w:rPr>
        <w:t xml:space="preserve">, </w:t>
      </w:r>
      <w:r w:rsidRPr="00525A90">
        <w:rPr>
          <w:rStyle w:val="StyleUnderline"/>
          <w:highlight w:val="cyan"/>
        </w:rPr>
        <w:t>and climate</w:t>
      </w:r>
      <w:r w:rsidRPr="00C34124">
        <w:rPr>
          <w:rStyle w:val="StyleUnderline"/>
        </w:rPr>
        <w:t xml:space="preserve"> partnerships </w:t>
      </w:r>
      <w:r w:rsidRPr="00525A90">
        <w:rPr>
          <w:rStyle w:val="StyleUnderline"/>
          <w:highlight w:val="cyan"/>
        </w:rPr>
        <w:t xml:space="preserve">will be </w:t>
      </w:r>
      <w:r w:rsidRPr="00525A90">
        <w:rPr>
          <w:rStyle w:val="Emphasis"/>
          <w:highlight w:val="cyan"/>
        </w:rPr>
        <w:t>critical areas as</w:t>
      </w:r>
      <w:r w:rsidRPr="00C34124">
        <w:rPr>
          <w:rStyle w:val="Emphasis"/>
        </w:rPr>
        <w:t xml:space="preserve"> the U.</w:t>
      </w:r>
      <w:r w:rsidRPr="00525A90">
        <w:rPr>
          <w:rStyle w:val="Emphasis"/>
          <w:highlight w:val="cyan"/>
        </w:rPr>
        <w:t>S. and Japan</w:t>
      </w:r>
      <w:r w:rsidRPr="00C34124">
        <w:rPr>
          <w:rStyle w:val="StyleUnderline"/>
        </w:rPr>
        <w:t xml:space="preserve"> seek </w:t>
      </w:r>
      <w:r w:rsidRPr="00525A90">
        <w:rPr>
          <w:rStyle w:val="StyleUnderline"/>
          <w:highlight w:val="cyan"/>
        </w:rPr>
        <w:t>to re-exert</w:t>
      </w:r>
      <w:r w:rsidRPr="00C34124">
        <w:rPr>
          <w:rStyle w:val="StyleUnderline"/>
        </w:rPr>
        <w:t xml:space="preserve"> their </w:t>
      </w:r>
      <w:r w:rsidRPr="00525A90">
        <w:rPr>
          <w:rStyle w:val="Emphasis"/>
          <w:highlight w:val="cyan"/>
        </w:rPr>
        <w:t>global leadership</w:t>
      </w:r>
      <w:r w:rsidRPr="00C34124">
        <w:rPr>
          <w:sz w:val="16"/>
        </w:rPr>
        <w:t xml:space="preserve"> and present an alternative to China.</w:t>
      </w:r>
    </w:p>
    <w:p w14:paraId="1BF6EC7D" w14:textId="77777777" w:rsidR="00F179CE" w:rsidRPr="00C34124" w:rsidRDefault="00F179CE" w:rsidP="00F179CE">
      <w:pPr>
        <w:rPr>
          <w:sz w:val="16"/>
          <w:szCs w:val="16"/>
        </w:rPr>
      </w:pPr>
      <w:r w:rsidRPr="00C34124">
        <w:rPr>
          <w:sz w:val="16"/>
          <w:szCs w:val="16"/>
        </w:rPr>
        <w:t>Leading Multilateral Cooperation</w:t>
      </w:r>
    </w:p>
    <w:p w14:paraId="6ADB3EF7" w14:textId="77777777" w:rsidR="00F179CE" w:rsidRPr="00C34124" w:rsidRDefault="00F179CE" w:rsidP="00F179CE">
      <w:pPr>
        <w:rPr>
          <w:rStyle w:val="StyleUnderline"/>
        </w:rPr>
      </w:pPr>
      <w:r w:rsidRPr="00C34124">
        <w:rPr>
          <w:sz w:val="16"/>
        </w:rPr>
        <w:t xml:space="preserve">The joint statements by </w:t>
      </w:r>
      <w:r w:rsidRPr="00C34124">
        <w:rPr>
          <w:rStyle w:val="StyleUnderline"/>
        </w:rPr>
        <w:t xml:space="preserve">the U.S. and </w:t>
      </w:r>
      <w:r w:rsidRPr="00525A90">
        <w:rPr>
          <w:rStyle w:val="StyleUnderline"/>
          <w:highlight w:val="cyan"/>
        </w:rPr>
        <w:t>Japan</w:t>
      </w:r>
      <w:r w:rsidRPr="00C34124">
        <w:rPr>
          <w:rStyle w:val="StyleUnderline"/>
        </w:rPr>
        <w:t xml:space="preserve"> </w:t>
      </w:r>
      <w:r w:rsidRPr="00525A90">
        <w:rPr>
          <w:rStyle w:val="StyleUnderline"/>
          <w:highlight w:val="cyan"/>
        </w:rPr>
        <w:t>have called</w:t>
      </w:r>
      <w:r w:rsidRPr="00C34124">
        <w:rPr>
          <w:sz w:val="16"/>
        </w:rPr>
        <w:t xml:space="preserve"> not only for domestic efforts and bilateral cooperation, but also </w:t>
      </w:r>
      <w:r w:rsidRPr="00525A90">
        <w:rPr>
          <w:rStyle w:val="StyleUnderline"/>
          <w:highlight w:val="cyan"/>
        </w:rPr>
        <w:t>for promoting</w:t>
      </w:r>
      <w:r w:rsidRPr="00C34124">
        <w:rPr>
          <w:rStyle w:val="StyleUnderline"/>
        </w:rPr>
        <w:t xml:space="preserve"> a </w:t>
      </w:r>
      <w:r w:rsidRPr="00525A90">
        <w:rPr>
          <w:rStyle w:val="StyleUnderline"/>
          <w:highlight w:val="cyan"/>
        </w:rPr>
        <w:t xml:space="preserve">global goal of </w:t>
      </w:r>
      <w:r w:rsidRPr="00525A90">
        <w:rPr>
          <w:rStyle w:val="Emphasis"/>
          <w:highlight w:val="cyan"/>
        </w:rPr>
        <w:t>net zero emissions by 2050</w:t>
      </w:r>
      <w:r w:rsidRPr="00C34124">
        <w:rPr>
          <w:sz w:val="16"/>
        </w:rPr>
        <w:t xml:space="preserve">. Although the UNFCCC process has important shortcomings and may be sabotaged by future administrations, </w:t>
      </w:r>
      <w:r w:rsidRPr="00C34124">
        <w:rPr>
          <w:rStyle w:val="StyleUnderline"/>
        </w:rPr>
        <w:t>the two countries should continue to work with global partners to push the agenda forward.</w:t>
      </w:r>
    </w:p>
    <w:p w14:paraId="780B7579" w14:textId="77777777" w:rsidR="00F179CE" w:rsidRPr="00C34124" w:rsidRDefault="00F179CE" w:rsidP="00F179CE">
      <w:pPr>
        <w:rPr>
          <w:sz w:val="16"/>
        </w:rPr>
      </w:pPr>
      <w:r w:rsidRPr="00C34124">
        <w:rPr>
          <w:sz w:val="16"/>
        </w:rPr>
        <w:t xml:space="preserve">Aside from global multilateral cooperation, the United States and Japan can support Southeast Asian countries to address an expected 6 percent increase in annual electricity consumption without resorting to high-carbon technologies or an overreliance on Chinese debt diplomacy. Building on JUMPP, </w:t>
      </w:r>
      <w:r w:rsidRPr="00C34124">
        <w:rPr>
          <w:rStyle w:val="StyleUnderline"/>
        </w:rPr>
        <w:t>promoting green technology investments</w:t>
      </w:r>
      <w:r w:rsidRPr="00C34124">
        <w:rPr>
          <w:sz w:val="16"/>
        </w:rPr>
        <w:t xml:space="preserve"> through bilateral and multilateral partnerships </w:t>
      </w:r>
      <w:r w:rsidRPr="00C34124">
        <w:rPr>
          <w:rStyle w:val="StyleUnderline"/>
        </w:rPr>
        <w:t>can perpetuate the U.S. and Japan as climate leaders and diplomatic partners</w:t>
      </w:r>
      <w:r w:rsidRPr="00C34124">
        <w:rPr>
          <w:sz w:val="16"/>
        </w:rPr>
        <w:t xml:space="preserve"> in the region. It will have the added benefit of integrating U.S. and Japanese businesses and economic interests into the energy infrastructure of the region.</w:t>
      </w:r>
    </w:p>
    <w:p w14:paraId="6AA6AAF3" w14:textId="77777777" w:rsidR="00F179CE" w:rsidRPr="00C34124" w:rsidRDefault="00F179CE" w:rsidP="00F179CE">
      <w:pPr>
        <w:rPr>
          <w:sz w:val="16"/>
        </w:rPr>
      </w:pPr>
      <w:r w:rsidRPr="00525A90">
        <w:rPr>
          <w:rStyle w:val="StyleUnderline"/>
          <w:highlight w:val="cyan"/>
        </w:rPr>
        <w:t>The Japan-U.S. bilateral</w:t>
      </w:r>
      <w:r w:rsidRPr="00C34124">
        <w:rPr>
          <w:rStyle w:val="StyleUnderline"/>
        </w:rPr>
        <w:t xml:space="preserve"> commitment </w:t>
      </w:r>
      <w:r w:rsidRPr="00525A90">
        <w:rPr>
          <w:rStyle w:val="StyleUnderline"/>
          <w:highlight w:val="cyan"/>
        </w:rPr>
        <w:t>to climate</w:t>
      </w:r>
      <w:r w:rsidRPr="00C34124">
        <w:rPr>
          <w:sz w:val="16"/>
        </w:rPr>
        <w:t xml:space="preserve"> is a meaningful development and </w:t>
      </w:r>
      <w:r w:rsidRPr="00525A90">
        <w:rPr>
          <w:rStyle w:val="StyleUnderline"/>
          <w:highlight w:val="cyan"/>
        </w:rPr>
        <w:t>encompasses</w:t>
      </w:r>
      <w:r w:rsidRPr="00C34124">
        <w:rPr>
          <w:sz w:val="16"/>
        </w:rPr>
        <w:t xml:space="preserve"> national security, economic development, </w:t>
      </w:r>
      <w:r w:rsidRPr="00525A90">
        <w:rPr>
          <w:rStyle w:val="Emphasis"/>
          <w:highlight w:val="cyan"/>
        </w:rPr>
        <w:t>energy security, and environmental objectives</w:t>
      </w:r>
      <w:r w:rsidRPr="00525A90">
        <w:rPr>
          <w:sz w:val="16"/>
          <w:highlight w:val="cyan"/>
        </w:rPr>
        <w:t>. It</w:t>
      </w:r>
      <w:r w:rsidRPr="00C34124">
        <w:rPr>
          <w:sz w:val="16"/>
        </w:rPr>
        <w:t xml:space="preserve"> also reflects the domestic and foreign policy interests of Biden and Suga. For Biden, it creates a clear break from the Trump administration and promotes key pillars of his domestic and foreign policy agenda, including a recommitment to allies and multilateralism, countering China’s expanding influence, and clean energy infrastructure. For Suga, it burnishes his bona fides as a steady hand managing the Japan-U.S. relationship and signals Japan’s continued willingness to play a global leadership role.</w:t>
      </w:r>
    </w:p>
    <w:p w14:paraId="16F92032" w14:textId="77777777" w:rsidR="00F179CE" w:rsidRPr="00C34124" w:rsidRDefault="00F179CE" w:rsidP="00F179CE">
      <w:pPr>
        <w:rPr>
          <w:sz w:val="16"/>
        </w:rPr>
      </w:pPr>
      <w:r w:rsidRPr="00C34124">
        <w:rPr>
          <w:sz w:val="16"/>
        </w:rPr>
        <w:t xml:space="preserve">For both leaders, it will be crucial to move ambitiously and expeditiously in the direction of decarbonization. Future policy reversals can be made more costly through institutionalization, large-scale infrastructure investments, and the growth of successful green businesses that counter vested interests tied to the fossil fuel sector. </w:t>
      </w:r>
      <w:r w:rsidRPr="00C34124">
        <w:rPr>
          <w:rStyle w:val="StyleUnderline"/>
        </w:rPr>
        <w:t xml:space="preserve">For the United States and Japan to emerge as undisputed leaders in climate change, it </w:t>
      </w:r>
      <w:r w:rsidRPr="00525A90">
        <w:rPr>
          <w:rStyle w:val="StyleUnderline"/>
          <w:highlight w:val="cyan"/>
        </w:rPr>
        <w:t xml:space="preserve">will be critical to </w:t>
      </w:r>
      <w:r w:rsidRPr="00525A90">
        <w:rPr>
          <w:rStyle w:val="Emphasis"/>
          <w:highlight w:val="cyan"/>
        </w:rPr>
        <w:t>expand into new areas of cooperation</w:t>
      </w:r>
      <w:r w:rsidRPr="00C34124">
        <w:rPr>
          <w:sz w:val="16"/>
        </w:rPr>
        <w:t xml:space="preserve"> and overcome potential sources of backsliding at home.</w:t>
      </w:r>
    </w:p>
    <w:p w14:paraId="6E54D190" w14:textId="77777777" w:rsidR="00F179CE" w:rsidRDefault="00F179CE" w:rsidP="00F179CE">
      <w:pPr>
        <w:pStyle w:val="Heading4"/>
        <w:numPr>
          <w:ilvl w:val="0"/>
          <w:numId w:val="26"/>
        </w:numPr>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46F87261" w14:textId="77777777" w:rsidR="00F179CE" w:rsidRPr="005B4CF7" w:rsidRDefault="00F179CE" w:rsidP="00F179CE">
      <w:r>
        <w:t xml:space="preserve">Patrick M. </w:t>
      </w:r>
      <w:r w:rsidRPr="005B4CF7">
        <w:rPr>
          <w:rStyle w:val="Style13ptBold"/>
        </w:rPr>
        <w:t>Cronin 4/15/21</w:t>
      </w:r>
      <w:r>
        <w:t>. Asia-Pacific Security Chair @ Hudson. "U.S.-Japan Alliance in Full Bloom". https://www.hudson.org/research/16835-u-s-japan-alliance-in-full-bloom</w:t>
      </w:r>
    </w:p>
    <w:p w14:paraId="4448D0D3" w14:textId="77777777" w:rsidR="00F179CE" w:rsidRPr="005B4CF7" w:rsidRDefault="00F179CE" w:rsidP="00F179CE">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38800379" w14:textId="77777777" w:rsidR="00F179CE" w:rsidRPr="005B4CF7" w:rsidRDefault="00F179CE" w:rsidP="00F179CE">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to help 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2212041D" w14:textId="77777777" w:rsidR="00F179CE" w:rsidRPr="005B4CF7" w:rsidRDefault="00F179CE" w:rsidP="00F179CE">
      <w:pPr>
        <w:rPr>
          <w:sz w:val="16"/>
          <w:szCs w:val="16"/>
        </w:rPr>
      </w:pPr>
      <w:r w:rsidRPr="005B4CF7">
        <w:rPr>
          <w:sz w:val="16"/>
          <w:szCs w:val="16"/>
        </w:rPr>
        <w:t xml:space="preserve">As a dominant player in semiconductor manufacturing and a member of APEC and the World Trade Organization, </w:t>
      </w:r>
      <w:proofErr w:type="spellStart"/>
      <w:r w:rsidRPr="005B4CF7">
        <w:rPr>
          <w:sz w:val="16"/>
          <w:szCs w:val="16"/>
        </w:rPr>
        <w:t>Taiwanshould</w:t>
      </w:r>
      <w:proofErr w:type="spellEnd"/>
      <w:r w:rsidRPr="005B4CF7">
        <w:rPr>
          <w:sz w:val="16"/>
          <w:szCs w:val="16"/>
        </w:rPr>
        <w:t xml:space="preserve">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28348722" w14:textId="77777777" w:rsidR="00F179CE" w:rsidRPr="005B4CF7" w:rsidRDefault="00F179CE" w:rsidP="00F179CE">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5B4CF7">
        <w:rPr>
          <w:sz w:val="16"/>
        </w:rPr>
        <w:t>intelligence</w:t>
      </w:r>
      <w:proofErr w:type="gramEnd"/>
      <w:r w:rsidRPr="005B4CF7">
        <w:rPr>
          <w:sz w:val="16"/>
        </w:rPr>
        <w:t xml:space="preserv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0230D87B" w14:textId="77777777" w:rsidR="00F179CE" w:rsidRPr="005B4CF7" w:rsidRDefault="00F179CE" w:rsidP="00F179CE">
      <w:pPr>
        <w:rPr>
          <w:sz w:val="16"/>
        </w:rPr>
      </w:pPr>
      <w:r w:rsidRPr="00525A90">
        <w:rPr>
          <w:rStyle w:val="StyleUnderline"/>
          <w:highlight w:val="cyan"/>
        </w:rPr>
        <w:lastRenderedPageBreak/>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26ED91D8" w14:textId="77777777" w:rsidR="00F179CE" w:rsidRPr="00025653" w:rsidRDefault="00F179CE" w:rsidP="00F179CE">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52420934" w14:textId="77777777" w:rsidR="00F179CE" w:rsidRPr="007272A5" w:rsidRDefault="00F179CE" w:rsidP="00F179CE">
      <w:pPr>
        <w:pStyle w:val="Heading4"/>
      </w:pPr>
      <w:r w:rsidRPr="007272A5">
        <w:t xml:space="preserve">Economic alliance </w:t>
      </w:r>
      <w:r w:rsidRPr="00286498">
        <w:rPr>
          <w:u w:val="single"/>
        </w:rPr>
        <w:t>high</w:t>
      </w:r>
      <w:r>
        <w:t>.</w:t>
      </w:r>
    </w:p>
    <w:p w14:paraId="4A67F831" w14:textId="77777777" w:rsidR="00F179CE" w:rsidRPr="007272A5" w:rsidRDefault="00F179CE" w:rsidP="00F179CE">
      <w:r w:rsidRPr="007272A5">
        <w:t xml:space="preserve">Akira </w:t>
      </w:r>
      <w:proofErr w:type="spellStart"/>
      <w:r w:rsidRPr="007272A5">
        <w:rPr>
          <w:rStyle w:val="Style13ptBold"/>
        </w:rPr>
        <w:t>Igata</w:t>
      </w:r>
      <w:proofErr w:type="spellEnd"/>
      <w:r w:rsidRPr="007272A5">
        <w:rPr>
          <w:rStyle w:val="Style13ptBold"/>
        </w:rPr>
        <w:t xml:space="preserve"> and</w:t>
      </w:r>
      <w:r w:rsidRPr="007272A5">
        <w:t xml:space="preserve"> Brad </w:t>
      </w:r>
      <w:proofErr w:type="spellStart"/>
      <w:r w:rsidRPr="007272A5">
        <w:rPr>
          <w:rStyle w:val="Style13ptBold"/>
        </w:rPr>
        <w:t>Glosserman</w:t>
      </w:r>
      <w:proofErr w:type="spellEnd"/>
      <w:r w:rsidRPr="007272A5">
        <w:rPr>
          <w:rStyle w:val="Style13ptBold"/>
        </w:rPr>
        <w:t xml:space="preserve"> </w:t>
      </w:r>
      <w:r w:rsidRPr="00286498">
        <w:t>7/15/</w:t>
      </w:r>
      <w:r w:rsidRPr="007272A5">
        <w:rPr>
          <w:rStyle w:val="Style13ptBold"/>
        </w:rPr>
        <w:t>21</w:t>
      </w:r>
      <w:r w:rsidRPr="007272A5">
        <w:t xml:space="preserve">. Akira </w:t>
      </w:r>
      <w:proofErr w:type="spellStart"/>
      <w:r w:rsidRPr="007272A5">
        <w:t>Igata</w:t>
      </w:r>
      <w:proofErr w:type="spellEnd"/>
      <w:r w:rsidRPr="007272A5">
        <w:t xml:space="preserve"> is Executive Director and Visiting Professor at the Center for Rule-Making Strategies at </w:t>
      </w:r>
      <w:proofErr w:type="spellStart"/>
      <w:r w:rsidRPr="007272A5">
        <w:t>Tama</w:t>
      </w:r>
      <w:proofErr w:type="spellEnd"/>
      <w:r w:rsidRPr="007272A5">
        <w:t xml:space="preserve"> University and an adviser to the Japanese government, bureaucracy, and private sector and to international organizations on economic security issues. Brad </w:t>
      </w:r>
      <w:proofErr w:type="spellStart"/>
      <w:r w:rsidRPr="007272A5">
        <w:t>Glosserman</w:t>
      </w:r>
      <w:proofErr w:type="spellEnd"/>
      <w:r w:rsidRPr="007272A5">
        <w:t xml:space="preserve"> is Deputy Director and Visiting Professor at the Center for Rule-Making Strategies at </w:t>
      </w:r>
      <w:proofErr w:type="spellStart"/>
      <w:r w:rsidRPr="007272A5">
        <w:t>Tama</w:t>
      </w:r>
      <w:proofErr w:type="spellEnd"/>
      <w:r w:rsidRPr="007272A5">
        <w:t xml:space="preserve"> University, a Nonresident Senior Adviser at the Pacific Forum, and the author of Peak Japan: The End of Great Ambitions. "Japan Is Indispensable Again". Foreign Affairs. 7-15-2021. https://www.foreignaffairs.com/articles/united-states/2021-07-15/japan-indispensable-again </w:t>
      </w:r>
    </w:p>
    <w:p w14:paraId="11A95AA7" w14:textId="77777777" w:rsidR="00F179CE" w:rsidRPr="007272A5" w:rsidRDefault="00F179CE" w:rsidP="00F179CE">
      <w:pPr>
        <w:rPr>
          <w:sz w:val="16"/>
        </w:rPr>
      </w:pPr>
      <w:r w:rsidRPr="00624405">
        <w:rPr>
          <w:rStyle w:val="StyleUnderline"/>
          <w:highlight w:val="cyan"/>
        </w:rPr>
        <w:t>Japan has been delighted with</w:t>
      </w:r>
      <w:r w:rsidRPr="00624405">
        <w:rPr>
          <w:sz w:val="16"/>
          <w:highlight w:val="cyan"/>
        </w:rPr>
        <w:t xml:space="preserve"> </w:t>
      </w:r>
      <w:r w:rsidRPr="007272A5">
        <w:rPr>
          <w:sz w:val="16"/>
        </w:rPr>
        <w:t xml:space="preserve">the first months of Joe </w:t>
      </w:r>
      <w:r w:rsidRPr="00624405">
        <w:rPr>
          <w:rStyle w:val="StyleUnderline"/>
          <w:highlight w:val="cyan"/>
        </w:rPr>
        <w:t>Biden’</w:t>
      </w:r>
      <w:r w:rsidRPr="007272A5">
        <w:rPr>
          <w:rStyle w:val="StyleUnderline"/>
        </w:rPr>
        <w:t>s presidency</w:t>
      </w:r>
      <w:r w:rsidRPr="007272A5">
        <w:rPr>
          <w:sz w:val="16"/>
        </w:rPr>
        <w:t xml:space="preserve">. </w:t>
      </w:r>
      <w:r w:rsidRPr="00624405">
        <w:rPr>
          <w:rStyle w:val="Emphasis"/>
          <w:highlight w:val="cyan"/>
        </w:rPr>
        <w:t>Unlike</w:t>
      </w:r>
      <w:r w:rsidRPr="00624405">
        <w:rPr>
          <w:sz w:val="16"/>
          <w:highlight w:val="cyan"/>
        </w:rPr>
        <w:t xml:space="preserve"> </w:t>
      </w:r>
      <w:r w:rsidRPr="007272A5">
        <w:rPr>
          <w:sz w:val="16"/>
        </w:rPr>
        <w:t xml:space="preserve">his predecessor, whose </w:t>
      </w:r>
      <w:r w:rsidRPr="00624405">
        <w:rPr>
          <w:rStyle w:val="Emphasis"/>
          <w:highlight w:val="cyan"/>
        </w:rPr>
        <w:t>transactional</w:t>
      </w:r>
      <w:r w:rsidRPr="00624405">
        <w:rPr>
          <w:sz w:val="16"/>
          <w:highlight w:val="cyan"/>
        </w:rPr>
        <w:t xml:space="preserve"> </w:t>
      </w:r>
      <w:r w:rsidRPr="007272A5">
        <w:rPr>
          <w:sz w:val="16"/>
        </w:rPr>
        <w:t xml:space="preserve">view of </w:t>
      </w:r>
      <w:r w:rsidRPr="00624405">
        <w:rPr>
          <w:rStyle w:val="Emphasis"/>
          <w:highlight w:val="cyan"/>
        </w:rPr>
        <w:t>diplomacy</w:t>
      </w:r>
      <w:r w:rsidRPr="00624405">
        <w:rPr>
          <w:sz w:val="16"/>
          <w:highlight w:val="cyan"/>
        </w:rPr>
        <w:t xml:space="preserve"> </w:t>
      </w:r>
      <w:r w:rsidRPr="007272A5">
        <w:rPr>
          <w:sz w:val="16"/>
        </w:rPr>
        <w:t xml:space="preserve">rankled many in Tokyo, </w:t>
      </w:r>
      <w:r w:rsidRPr="00624405">
        <w:rPr>
          <w:rStyle w:val="StyleUnderline"/>
          <w:highlight w:val="cyan"/>
        </w:rPr>
        <w:t xml:space="preserve">Biden has been at pains to </w:t>
      </w:r>
      <w:r w:rsidRPr="00624405">
        <w:rPr>
          <w:rStyle w:val="Emphasis"/>
          <w:highlight w:val="cyan"/>
        </w:rPr>
        <w:t xml:space="preserve">rekindle the </w:t>
      </w:r>
      <w:r w:rsidRPr="007272A5">
        <w:rPr>
          <w:rStyle w:val="Emphasis"/>
        </w:rPr>
        <w:t xml:space="preserve">U.S.-Japanese </w:t>
      </w:r>
      <w:r w:rsidRPr="00624405">
        <w:rPr>
          <w:rStyle w:val="Emphasis"/>
          <w:highlight w:val="cyan"/>
        </w:rPr>
        <w:t>alliance</w:t>
      </w:r>
      <w:r w:rsidRPr="00624405">
        <w:rPr>
          <w:rStyle w:val="StyleUnderline"/>
          <w:highlight w:val="cyan"/>
        </w:rPr>
        <w:t xml:space="preserve"> </w:t>
      </w:r>
      <w:r w:rsidRPr="007272A5">
        <w:rPr>
          <w:rStyle w:val="StyleUnderline"/>
        </w:rPr>
        <w:t>and</w:t>
      </w:r>
      <w:r w:rsidRPr="007272A5">
        <w:rPr>
          <w:sz w:val="16"/>
        </w:rPr>
        <w:t xml:space="preserve"> to </w:t>
      </w:r>
      <w:r w:rsidRPr="007272A5">
        <w:rPr>
          <w:rStyle w:val="StyleUnderline"/>
        </w:rPr>
        <w:t>emphasize</w:t>
      </w:r>
      <w:r w:rsidRPr="007272A5">
        <w:rPr>
          <w:sz w:val="16"/>
        </w:rPr>
        <w:t xml:space="preserve"> that </w:t>
      </w:r>
      <w:r w:rsidRPr="00624405">
        <w:rPr>
          <w:rStyle w:val="Emphasis"/>
          <w:highlight w:val="cyan"/>
        </w:rPr>
        <w:t>Japan remains the linchpin</w:t>
      </w:r>
      <w:r w:rsidRPr="007272A5">
        <w:rPr>
          <w:rStyle w:val="StyleUnderline"/>
        </w:rPr>
        <w:t xml:space="preserve"> of U.S. security policy in Asia</w:t>
      </w:r>
      <w:r w:rsidRPr="007272A5">
        <w:rPr>
          <w:sz w:val="16"/>
        </w:rPr>
        <w:t xml:space="preserve">. In February, the two nations renewed the agreement under which Japan hosts U.S. troops, and in March, Secretary of State Antony </w:t>
      </w:r>
      <w:proofErr w:type="spellStart"/>
      <w:r w:rsidRPr="007272A5">
        <w:rPr>
          <w:sz w:val="16"/>
        </w:rPr>
        <w:t>Blinken</w:t>
      </w:r>
      <w:proofErr w:type="spellEnd"/>
      <w:r w:rsidRPr="007272A5">
        <w:rPr>
          <w:sz w:val="16"/>
        </w:rPr>
        <w:t xml:space="preserve"> and Secretary of Defense Lloyd Austin both visited Japan on their first overseas trips. Biden hosted Japanese Prime Minister Suga Yoshihide as his first foreign guest as president.</w:t>
      </w:r>
    </w:p>
    <w:p w14:paraId="29076CE5" w14:textId="77777777" w:rsidR="00F179CE" w:rsidRPr="007272A5" w:rsidRDefault="00F179CE" w:rsidP="00F179CE">
      <w:pPr>
        <w:rPr>
          <w:sz w:val="16"/>
        </w:rPr>
      </w:pPr>
      <w:r w:rsidRPr="007272A5">
        <w:rPr>
          <w:sz w:val="16"/>
        </w:rPr>
        <w:t xml:space="preserve">It will surprise no one that a major focus of these early meetings has been China, whose economic and military rise has unnerved Washington and Tokyo and united them in competition with Beijing. </w:t>
      </w:r>
      <w:r w:rsidRPr="007272A5">
        <w:rPr>
          <w:rStyle w:val="StyleUnderline"/>
        </w:rPr>
        <w:t>Biden</w:t>
      </w:r>
      <w:r w:rsidRPr="007272A5">
        <w:rPr>
          <w:sz w:val="16"/>
        </w:rPr>
        <w:t xml:space="preserve"> administration officials have </w:t>
      </w:r>
      <w:r w:rsidRPr="007272A5">
        <w:rPr>
          <w:rStyle w:val="StyleUnderline"/>
        </w:rPr>
        <w:t>repeatedly</w:t>
      </w:r>
      <w:r w:rsidRPr="007272A5">
        <w:rPr>
          <w:sz w:val="16"/>
        </w:rPr>
        <w:t xml:space="preserve"> affirmed their </w:t>
      </w:r>
      <w:r w:rsidRPr="007272A5">
        <w:rPr>
          <w:rStyle w:val="StyleUnderline"/>
        </w:rPr>
        <w:t>readiness</w:t>
      </w:r>
      <w:r w:rsidRPr="007272A5">
        <w:rPr>
          <w:sz w:val="16"/>
        </w:rPr>
        <w:t xml:space="preserve"> to defend Japan, including its claim to the disputed Senkaku Islands (known in China as the Diaoyu Islands). But in addition to military and diplomatic competition with China, which has long been central to the U.S.-Japanese relationship, </w:t>
      </w:r>
      <w:r w:rsidRPr="00624405">
        <w:rPr>
          <w:rStyle w:val="StyleUnderline"/>
          <w:highlight w:val="cyan"/>
        </w:rPr>
        <w:t xml:space="preserve">both countries </w:t>
      </w:r>
      <w:r w:rsidRPr="007272A5">
        <w:rPr>
          <w:rStyle w:val="StyleUnderline"/>
        </w:rPr>
        <w:t xml:space="preserve">have </w:t>
      </w:r>
      <w:r w:rsidRPr="00624405">
        <w:rPr>
          <w:rStyle w:val="StyleUnderline"/>
          <w:highlight w:val="cyan"/>
        </w:rPr>
        <w:t xml:space="preserve">placed </w:t>
      </w:r>
      <w:r w:rsidRPr="007272A5">
        <w:rPr>
          <w:rStyle w:val="StyleUnderline"/>
        </w:rPr>
        <w:t xml:space="preserve">a </w:t>
      </w:r>
      <w:r w:rsidRPr="007272A5">
        <w:rPr>
          <w:rStyle w:val="Emphasis"/>
        </w:rPr>
        <w:t xml:space="preserve">new and important </w:t>
      </w:r>
      <w:r w:rsidRPr="00624405">
        <w:rPr>
          <w:rStyle w:val="Emphasis"/>
          <w:highlight w:val="cyan"/>
        </w:rPr>
        <w:t>emphasis on economic security</w:t>
      </w:r>
      <w:r w:rsidRPr="00624405">
        <w:rPr>
          <w:sz w:val="16"/>
          <w:highlight w:val="cyan"/>
        </w:rPr>
        <w:t xml:space="preserve">. </w:t>
      </w:r>
      <w:r w:rsidRPr="007272A5">
        <w:rPr>
          <w:sz w:val="16"/>
        </w:rPr>
        <w:t xml:space="preserve">In their first meeting, </w:t>
      </w:r>
      <w:r w:rsidRPr="007272A5">
        <w:rPr>
          <w:rStyle w:val="StyleUnderline"/>
        </w:rPr>
        <w:t xml:space="preserve">Biden and Suga discussed ways </w:t>
      </w:r>
      <w:r w:rsidRPr="00624405">
        <w:rPr>
          <w:rStyle w:val="StyleUnderline"/>
          <w:highlight w:val="cyan"/>
        </w:rPr>
        <w:t xml:space="preserve">to protect </w:t>
      </w:r>
      <w:r w:rsidRPr="007272A5">
        <w:rPr>
          <w:rStyle w:val="StyleUnderline"/>
        </w:rPr>
        <w:t xml:space="preserve">critical </w:t>
      </w:r>
      <w:r w:rsidRPr="00624405">
        <w:rPr>
          <w:rStyle w:val="StyleUnderline"/>
          <w:highlight w:val="cyan"/>
        </w:rPr>
        <w:t>supply chains</w:t>
      </w:r>
      <w:r w:rsidRPr="007272A5">
        <w:rPr>
          <w:rStyle w:val="StyleUnderline"/>
        </w:rPr>
        <w:t xml:space="preserve">, intellectual property rights, </w:t>
      </w:r>
      <w:r w:rsidRPr="00624405">
        <w:rPr>
          <w:rStyle w:val="StyleUnderline"/>
          <w:highlight w:val="cyan"/>
        </w:rPr>
        <w:t>and sensitive tech</w:t>
      </w:r>
      <w:r w:rsidRPr="007272A5">
        <w:rPr>
          <w:rStyle w:val="StyleUnderline"/>
        </w:rPr>
        <w:t>nology</w:t>
      </w:r>
      <w:r w:rsidRPr="007272A5">
        <w:rPr>
          <w:sz w:val="16"/>
        </w:rPr>
        <w:t xml:space="preserve"> that should not pass into Beijing’s hands. At the March meeting of the Quadrilateral Security Dialogue, an informal strategic forum that includes Australia, India, Japan, and the United States, </w:t>
      </w:r>
      <w:r w:rsidRPr="007272A5">
        <w:rPr>
          <w:rStyle w:val="StyleUnderline"/>
        </w:rPr>
        <w:t>both leaders took a similarly expansive view of the China challenge, leading to</w:t>
      </w:r>
      <w:r w:rsidRPr="007272A5">
        <w:rPr>
          <w:sz w:val="16"/>
        </w:rPr>
        <w:t xml:space="preserve"> the creation of working groups on controlling critical and emerging technologies, among other </w:t>
      </w:r>
      <w:r w:rsidRPr="007272A5">
        <w:rPr>
          <w:rStyle w:val="Emphasis"/>
        </w:rPr>
        <w:t>economic security</w:t>
      </w:r>
      <w:r w:rsidRPr="007272A5">
        <w:rPr>
          <w:sz w:val="16"/>
        </w:rPr>
        <w:t xml:space="preserve"> issues.</w:t>
      </w:r>
    </w:p>
    <w:p w14:paraId="1CE957D3" w14:textId="77777777" w:rsidR="00F179CE" w:rsidRPr="007272A5" w:rsidRDefault="00F179CE" w:rsidP="00F179CE">
      <w:pPr>
        <w:rPr>
          <w:rStyle w:val="Emphasis"/>
        </w:rPr>
      </w:pPr>
      <w:r w:rsidRPr="007272A5">
        <w:rPr>
          <w:sz w:val="16"/>
        </w:rPr>
        <w:t xml:space="preserve">That heightened </w:t>
      </w:r>
      <w:r w:rsidRPr="00624405">
        <w:rPr>
          <w:rStyle w:val="StyleUnderline"/>
          <w:highlight w:val="cyan"/>
        </w:rPr>
        <w:t xml:space="preserve">economic competition with China has helped Japan </w:t>
      </w:r>
      <w:r w:rsidRPr="00624405">
        <w:rPr>
          <w:rStyle w:val="Emphasis"/>
          <w:highlight w:val="cyan"/>
        </w:rPr>
        <w:t>reinvigorate its alliance</w:t>
      </w:r>
      <w:r w:rsidRPr="00624405">
        <w:rPr>
          <w:rStyle w:val="StyleUnderline"/>
          <w:highlight w:val="cyan"/>
        </w:rPr>
        <w:t xml:space="preserve"> with the United States</w:t>
      </w:r>
      <w:r w:rsidRPr="00624405">
        <w:rPr>
          <w:sz w:val="16"/>
          <w:highlight w:val="cyan"/>
        </w:rPr>
        <w:t xml:space="preserve"> </w:t>
      </w:r>
      <w:r w:rsidRPr="007272A5">
        <w:rPr>
          <w:sz w:val="16"/>
        </w:rPr>
        <w:t xml:space="preserve">is not an accident. Over the last several years, the Japanese government—first under Prime Minister Abe Shinzo and then under Suga—has honed a new brand of economic statecraft designed to protect the country’s economic interests, limit China’s creeping influence in Asia, and bolster Japanese soft power. Through a combination of enhanced economic intelligence, tighter trade restrictions, and better stewardship of data and emerging technologies, </w:t>
      </w:r>
      <w:r w:rsidRPr="00624405">
        <w:rPr>
          <w:rStyle w:val="StyleUnderline"/>
          <w:highlight w:val="cyan"/>
        </w:rPr>
        <w:t xml:space="preserve">Japan has become a force for </w:t>
      </w:r>
      <w:r w:rsidRPr="00624405">
        <w:rPr>
          <w:rStyle w:val="Emphasis"/>
          <w:highlight w:val="cyan"/>
        </w:rPr>
        <w:t>economic security</w:t>
      </w:r>
      <w:r w:rsidRPr="007272A5">
        <w:rPr>
          <w:sz w:val="16"/>
        </w:rPr>
        <w:t xml:space="preserve"> in Asia </w:t>
      </w:r>
      <w:r w:rsidRPr="00624405">
        <w:rPr>
          <w:rStyle w:val="StyleUnderline"/>
          <w:highlight w:val="cyan"/>
        </w:rPr>
        <w:t xml:space="preserve">and </w:t>
      </w:r>
      <w:r w:rsidRPr="007272A5">
        <w:rPr>
          <w:rStyle w:val="StyleUnderline"/>
        </w:rPr>
        <w:t xml:space="preserve">reinforced its position as an </w:t>
      </w:r>
      <w:r w:rsidRPr="00624405">
        <w:rPr>
          <w:rStyle w:val="Emphasis"/>
          <w:highlight w:val="cyan"/>
        </w:rPr>
        <w:t xml:space="preserve">indispensable </w:t>
      </w:r>
      <w:r w:rsidRPr="007272A5">
        <w:rPr>
          <w:rStyle w:val="Emphasis"/>
        </w:rPr>
        <w:t>U.S. ally.</w:t>
      </w:r>
    </w:p>
    <w:p w14:paraId="3EDAE9D5" w14:textId="77777777" w:rsidR="00F179CE" w:rsidRPr="007272A5" w:rsidRDefault="00F179CE" w:rsidP="00F179CE">
      <w:pPr>
        <w:rPr>
          <w:sz w:val="16"/>
          <w:szCs w:val="16"/>
        </w:rPr>
      </w:pPr>
      <w:r w:rsidRPr="007272A5">
        <w:rPr>
          <w:sz w:val="16"/>
          <w:szCs w:val="16"/>
        </w:rPr>
        <w:t>ABE’S ECONOMIC STATECRAFT</w:t>
      </w:r>
    </w:p>
    <w:p w14:paraId="6F496259" w14:textId="77777777" w:rsidR="00F179CE" w:rsidRDefault="00F179CE" w:rsidP="00F179CE">
      <w:pPr>
        <w:rPr>
          <w:sz w:val="16"/>
        </w:rPr>
      </w:pPr>
      <w:r w:rsidRPr="00624405">
        <w:rPr>
          <w:rStyle w:val="StyleUnderline"/>
          <w:highlight w:val="cyan"/>
        </w:rPr>
        <w:t>Japan</w:t>
      </w:r>
      <w:r w:rsidRPr="00624405">
        <w:rPr>
          <w:sz w:val="16"/>
          <w:highlight w:val="cyan"/>
        </w:rPr>
        <w:t xml:space="preserve"> </w:t>
      </w:r>
      <w:r w:rsidRPr="007272A5">
        <w:rPr>
          <w:sz w:val="16"/>
        </w:rPr>
        <w:t xml:space="preserve">has long </w:t>
      </w:r>
      <w:r w:rsidRPr="00624405">
        <w:rPr>
          <w:rStyle w:val="StyleUnderline"/>
          <w:highlight w:val="cyan"/>
        </w:rPr>
        <w:t xml:space="preserve">thought of security in </w:t>
      </w:r>
      <w:r w:rsidRPr="00624405">
        <w:rPr>
          <w:rStyle w:val="Emphasis"/>
          <w:highlight w:val="cyan"/>
        </w:rPr>
        <w:t>more than military terms</w:t>
      </w:r>
      <w:r w:rsidRPr="007272A5">
        <w:rPr>
          <w:sz w:val="16"/>
        </w:rPr>
        <w:t xml:space="preserve">. In part because of the military constraints imposed by its pacifist constitution, Tokyo has historically tried to win the trust of other Asian powers through aid, trade, and diplomacy. And it has largely </w:t>
      </w:r>
      <w:r w:rsidRPr="007272A5">
        <w:rPr>
          <w:sz w:val="16"/>
        </w:rPr>
        <w:lastRenderedPageBreak/>
        <w:t xml:space="preserve">succeeded: </w:t>
      </w:r>
      <w:r w:rsidRPr="007272A5">
        <w:rPr>
          <w:rStyle w:val="StyleUnderline"/>
        </w:rPr>
        <w:t>public opinion surveys in Southeast Asia consistently show that Japan is the most trusted major power in the region and that it has considerable soft power</w:t>
      </w:r>
      <w:r w:rsidRPr="007272A5">
        <w:rPr>
          <w:sz w:val="16"/>
        </w:rPr>
        <w:t>.</w:t>
      </w:r>
    </w:p>
    <w:p w14:paraId="6D4EE598" w14:textId="77777777" w:rsidR="00F179CE" w:rsidRDefault="00F179CE" w:rsidP="00F179CE">
      <w:pPr>
        <w:pStyle w:val="Heading4"/>
      </w:pPr>
      <w:r>
        <w:t xml:space="preserve">they say it’s non </w:t>
      </w:r>
      <w:proofErr w:type="spellStart"/>
      <w:r>
        <w:t>uq</w:t>
      </w:r>
      <w:proofErr w:type="spellEnd"/>
      <w:r>
        <w:t xml:space="preserve"> --- </w:t>
      </w:r>
    </w:p>
    <w:p w14:paraId="06CADC67" w14:textId="77777777" w:rsidR="00F179CE" w:rsidRDefault="00F179CE" w:rsidP="00F179CE">
      <w:pPr>
        <w:pStyle w:val="Heading4"/>
      </w:pPr>
      <w:r>
        <w:t>Don’t run on autopilot---frictions prevent effectiveness of the alliance.</w:t>
      </w:r>
    </w:p>
    <w:p w14:paraId="2F76095A" w14:textId="77777777" w:rsidR="00F179CE" w:rsidRPr="002D54F3" w:rsidRDefault="00F179CE" w:rsidP="00F179CE">
      <w:r>
        <w:t xml:space="preserve">Michael J. </w:t>
      </w:r>
      <w:r w:rsidRPr="002D54F3">
        <w:rPr>
          <w:rStyle w:val="Style13ptBold"/>
        </w:rPr>
        <w:t>Green 20</w:t>
      </w:r>
      <w:r>
        <w:t xml:space="preserve">. Senior vice president for Asia and Japan Chair at the Center for Strategic and International Studies and director of Asian Studies at the Edmund A. Walsh School of Foreign Service at Georgetown University. Jeffrey W. Hornung is a political scientist at the nonprofit, nonpartisan RAND Corporation. "Are US-Japan relations on the rocks?". </w:t>
      </w:r>
      <w:proofErr w:type="spellStart"/>
      <w:r>
        <w:t>TheHill</w:t>
      </w:r>
      <w:proofErr w:type="spellEnd"/>
      <w:r>
        <w:t>. 7-17-2020. https://thehill.com/opinion/international/507880-are-us-japanese-relations-on-the-rocks</w:t>
      </w:r>
    </w:p>
    <w:p w14:paraId="5E51826F" w14:textId="77777777" w:rsidR="00F179CE" w:rsidRPr="002D54F3" w:rsidRDefault="00F179CE" w:rsidP="00F179CE">
      <w:pPr>
        <w:rPr>
          <w:sz w:val="16"/>
        </w:rPr>
      </w:pPr>
      <w:r w:rsidRPr="002D54F3">
        <w:rPr>
          <w:sz w:val="16"/>
        </w:rPr>
        <w:t xml:space="preserve">There is not cause for concern about Japan abandoning the alliance with the United States. Abe came back to power promising a stronger U.S.-Japan alliance and has given no indication that he is abandoning that promise. Nor are any of the major political figures trying to replace him challenging the alliance relationship. Moreover, the growing threat from China means that Washington and Tokyo need each other more than ever. But </w:t>
      </w:r>
      <w:r w:rsidRPr="002D54F3">
        <w:rPr>
          <w:rStyle w:val="StyleUnderline"/>
        </w:rPr>
        <w:t xml:space="preserve">the growing points of friction and uncertainty in the relationship carry </w:t>
      </w:r>
      <w:r w:rsidRPr="002D54F3">
        <w:rPr>
          <w:rStyle w:val="Emphasis"/>
        </w:rPr>
        <w:t>negative consequences</w:t>
      </w:r>
      <w:r w:rsidRPr="002D54F3">
        <w:rPr>
          <w:sz w:val="16"/>
        </w:rPr>
        <w:t xml:space="preserve">, particularly given that even though polls show that the Japanese public supports the alliance, </w:t>
      </w:r>
      <w:r w:rsidRPr="002D54F3">
        <w:rPr>
          <w:rStyle w:val="StyleUnderline"/>
        </w:rPr>
        <w:t>they</w:t>
      </w:r>
      <w:r w:rsidRPr="002D54F3">
        <w:rPr>
          <w:sz w:val="16"/>
        </w:rPr>
        <w:t xml:space="preserve"> also </w:t>
      </w:r>
      <w:r w:rsidRPr="002D54F3">
        <w:rPr>
          <w:rStyle w:val="StyleUnderline"/>
        </w:rPr>
        <w:t>reveal that trust in the United States</w:t>
      </w:r>
      <w:r w:rsidRPr="002D54F3">
        <w:rPr>
          <w:sz w:val="16"/>
        </w:rPr>
        <w:t xml:space="preserve"> and President Trump has </w:t>
      </w:r>
      <w:r w:rsidRPr="002D54F3">
        <w:rPr>
          <w:rStyle w:val="StyleUnderline"/>
        </w:rPr>
        <w:t>dropped</w:t>
      </w:r>
      <w:r w:rsidRPr="002D54F3">
        <w:rPr>
          <w:sz w:val="16"/>
        </w:rPr>
        <w:t xml:space="preserve"> precipitously. And it sends the wrong message to Tokyo that the next U.S. envoy is cooling his heels waiting for confirmation. </w:t>
      </w:r>
    </w:p>
    <w:p w14:paraId="7805B3C3" w14:textId="77777777" w:rsidR="00F179CE" w:rsidRPr="002D54F3" w:rsidRDefault="00F179CE" w:rsidP="00F179CE">
      <w:pPr>
        <w:rPr>
          <w:sz w:val="16"/>
        </w:rPr>
      </w:pPr>
      <w:r w:rsidRPr="00974664">
        <w:rPr>
          <w:rStyle w:val="StyleUnderline"/>
          <w:highlight w:val="cyan"/>
        </w:rPr>
        <w:t>The concern is not</w:t>
      </w:r>
      <w:r w:rsidRPr="002D54F3">
        <w:rPr>
          <w:rStyle w:val="StyleUnderline"/>
        </w:rPr>
        <w:t xml:space="preserve"> that </w:t>
      </w:r>
      <w:r w:rsidRPr="00974664">
        <w:rPr>
          <w:rStyle w:val="StyleUnderline"/>
          <w:highlight w:val="cyan"/>
        </w:rPr>
        <w:t>Japan</w:t>
      </w:r>
      <w:r w:rsidRPr="002D54F3">
        <w:rPr>
          <w:rStyle w:val="StyleUnderline"/>
        </w:rPr>
        <w:t xml:space="preserve"> somehow </w:t>
      </w:r>
      <w:r w:rsidRPr="00974664">
        <w:rPr>
          <w:rStyle w:val="StyleUnderline"/>
          <w:highlight w:val="cyan"/>
        </w:rPr>
        <w:t>defects</w:t>
      </w:r>
      <w:r w:rsidRPr="002D54F3">
        <w:rPr>
          <w:rStyle w:val="StyleUnderline"/>
        </w:rPr>
        <w:t xml:space="preserve">, </w:t>
      </w:r>
      <w:r w:rsidRPr="00FB5742">
        <w:rPr>
          <w:rStyle w:val="StyleUnderline"/>
          <w:highlight w:val="cyan"/>
        </w:rPr>
        <w:t>but</w:t>
      </w:r>
      <w:r w:rsidRPr="002D54F3">
        <w:rPr>
          <w:rStyle w:val="StyleUnderline"/>
        </w:rPr>
        <w:t xml:space="preserve"> </w:t>
      </w:r>
      <w:r w:rsidRPr="00FB5742">
        <w:rPr>
          <w:rStyle w:val="StyleUnderline"/>
          <w:highlight w:val="cyan"/>
        </w:rPr>
        <w:t>that</w:t>
      </w:r>
      <w:r w:rsidRPr="002D54F3">
        <w:rPr>
          <w:rStyle w:val="StyleUnderline"/>
        </w:rPr>
        <w:t xml:space="preserve"> Tokyo and Washington could let </w:t>
      </w:r>
      <w:r w:rsidRPr="00FB5742">
        <w:rPr>
          <w:rStyle w:val="Emphasis"/>
          <w:highlight w:val="cyan"/>
        </w:rPr>
        <w:t>growing irritation and uncertainty distract</w:t>
      </w:r>
      <w:r w:rsidRPr="002D54F3">
        <w:rPr>
          <w:rStyle w:val="StyleUnderline"/>
        </w:rPr>
        <w:t xml:space="preserve"> them from the </w:t>
      </w:r>
      <w:r w:rsidRPr="00FB5742">
        <w:rPr>
          <w:rStyle w:val="StyleUnderline"/>
          <w:highlight w:val="cyan"/>
        </w:rPr>
        <w:t>increased work</w:t>
      </w:r>
      <w:r w:rsidRPr="002D54F3">
        <w:rPr>
          <w:rStyle w:val="StyleUnderline"/>
        </w:rPr>
        <w:t xml:space="preserve"> that must be </w:t>
      </w:r>
      <w:r w:rsidRPr="00FB5742">
        <w:rPr>
          <w:rStyle w:val="StyleUnderline"/>
          <w:highlight w:val="cyan"/>
        </w:rPr>
        <w:t>done</w:t>
      </w:r>
      <w:r w:rsidRPr="002D54F3">
        <w:rPr>
          <w:rStyle w:val="StyleUnderline"/>
        </w:rPr>
        <w:t xml:space="preserve"> </w:t>
      </w:r>
      <w:r w:rsidRPr="00FB5742">
        <w:rPr>
          <w:rStyle w:val="StyleUnderline"/>
          <w:highlight w:val="cyan"/>
        </w:rPr>
        <w:t>to preserve a</w:t>
      </w:r>
      <w:r w:rsidRPr="002D54F3">
        <w:rPr>
          <w:rStyle w:val="StyleUnderline"/>
        </w:rPr>
        <w:t xml:space="preserve"> truly </w:t>
      </w:r>
      <w:r w:rsidRPr="00FB5742">
        <w:rPr>
          <w:rStyle w:val="Emphasis"/>
          <w:highlight w:val="cyan"/>
        </w:rPr>
        <w:t>free</w:t>
      </w:r>
      <w:r w:rsidRPr="002D54F3">
        <w:rPr>
          <w:sz w:val="16"/>
        </w:rPr>
        <w:t xml:space="preserve"> and open </w:t>
      </w:r>
      <w:r w:rsidRPr="00FB5742">
        <w:rPr>
          <w:rStyle w:val="Emphasis"/>
          <w:highlight w:val="cyan"/>
        </w:rPr>
        <w:t>Indo-Pacific</w:t>
      </w:r>
      <w:r w:rsidRPr="002D54F3">
        <w:rPr>
          <w:sz w:val="16"/>
        </w:rPr>
        <w:t xml:space="preserve">. The White House website and the campaign website of presumptive Democratic presidential nominee Joe Biden both speak to the importance of the U.S.-Japan alliance. That is a very good thing, but </w:t>
      </w:r>
      <w:r w:rsidRPr="00FB5742">
        <w:rPr>
          <w:rStyle w:val="Emphasis"/>
          <w:highlight w:val="cyan"/>
        </w:rPr>
        <w:t xml:space="preserve">alliances do not </w:t>
      </w:r>
      <w:proofErr w:type="gramStart"/>
      <w:r w:rsidRPr="00FB5742">
        <w:rPr>
          <w:rStyle w:val="Emphasis"/>
          <w:highlight w:val="cyan"/>
        </w:rPr>
        <w:t>run on</w:t>
      </w:r>
      <w:proofErr w:type="gramEnd"/>
      <w:r w:rsidRPr="00FB5742">
        <w:rPr>
          <w:rStyle w:val="Emphasis"/>
          <w:highlight w:val="cyan"/>
        </w:rPr>
        <w:t xml:space="preserve"> auto pilot</w:t>
      </w:r>
      <w:r w:rsidRPr="00FB5742">
        <w:rPr>
          <w:rStyle w:val="StyleUnderline"/>
          <w:highlight w:val="cyan"/>
        </w:rPr>
        <w:t>.</w:t>
      </w:r>
      <w:r w:rsidRPr="002D54F3">
        <w:rPr>
          <w:rStyle w:val="StyleUnderline"/>
        </w:rPr>
        <w:t xml:space="preserve"> They take work. Lest the </w:t>
      </w:r>
      <w:r w:rsidRPr="00FB5742">
        <w:rPr>
          <w:rStyle w:val="StyleUnderline"/>
          <w:highlight w:val="cyan"/>
        </w:rPr>
        <w:t>allies are prepared to let</w:t>
      </w:r>
      <w:r w:rsidRPr="002D54F3">
        <w:rPr>
          <w:rStyle w:val="StyleUnderline"/>
        </w:rPr>
        <w:t xml:space="preserve"> the current </w:t>
      </w:r>
      <w:r w:rsidRPr="00FB5742">
        <w:rPr>
          <w:rStyle w:val="Emphasis"/>
          <w:highlight w:val="cyan"/>
        </w:rPr>
        <w:t>troublesome trends continue</w:t>
      </w:r>
      <w:r w:rsidRPr="002D54F3">
        <w:rPr>
          <w:rStyle w:val="StyleUnderline"/>
        </w:rPr>
        <w:t xml:space="preserve">, </w:t>
      </w:r>
      <w:r w:rsidRPr="00FB5742">
        <w:rPr>
          <w:rStyle w:val="StyleUnderline"/>
          <w:highlight w:val="cyan"/>
        </w:rPr>
        <w:t>more attention should be paid to</w:t>
      </w:r>
      <w:r w:rsidRPr="002D54F3">
        <w:rPr>
          <w:rStyle w:val="StyleUnderline"/>
        </w:rPr>
        <w:t xml:space="preserve"> what has otherwise been </w:t>
      </w:r>
      <w:r w:rsidRPr="00FB5742">
        <w:rPr>
          <w:rStyle w:val="StyleUnderline"/>
          <w:highlight w:val="cyan"/>
        </w:rPr>
        <w:t>a</w:t>
      </w:r>
      <w:r w:rsidRPr="002D54F3">
        <w:rPr>
          <w:rStyle w:val="StyleUnderline"/>
        </w:rPr>
        <w:t xml:space="preserve"> reliably </w:t>
      </w:r>
      <w:r w:rsidRPr="00FB5742">
        <w:rPr>
          <w:rStyle w:val="StyleUnderline"/>
          <w:highlight w:val="cyan"/>
        </w:rPr>
        <w:t>solid relationship</w:t>
      </w:r>
      <w:r w:rsidRPr="00FB5742">
        <w:rPr>
          <w:sz w:val="16"/>
          <w:highlight w:val="cyan"/>
        </w:rPr>
        <w:t>.</w:t>
      </w:r>
    </w:p>
    <w:p w14:paraId="3BFAD4F6" w14:textId="77777777" w:rsidR="00F179CE" w:rsidRDefault="00F179CE" w:rsidP="00F179CE">
      <w:pPr>
        <w:pStyle w:val="Heading4"/>
      </w:pPr>
      <w:r>
        <w:t xml:space="preserve">Japanese businesses believe in Biden now.  </w:t>
      </w:r>
    </w:p>
    <w:p w14:paraId="20C8B54A" w14:textId="77777777" w:rsidR="00F179CE" w:rsidRDefault="00F179CE" w:rsidP="00F179CE">
      <w:r w:rsidRPr="000528C1">
        <w:rPr>
          <w:rStyle w:val="Style13ptBold"/>
        </w:rPr>
        <w:t>Japan Times 21</w:t>
      </w:r>
      <w:r>
        <w:t>. "Japan business leaders welcome Biden's multilateral push". https://www.japantimes.co.jp/news/2021/01/21/business/economy-business/japan-keidanren-joe-biden/</w:t>
      </w:r>
    </w:p>
    <w:p w14:paraId="4EDF9C24" w14:textId="77777777" w:rsidR="00F179CE" w:rsidRPr="000528C1" w:rsidRDefault="00F179CE" w:rsidP="00F179CE">
      <w:pPr>
        <w:rPr>
          <w:sz w:val="16"/>
        </w:rPr>
      </w:pPr>
      <w:r w:rsidRPr="00672185">
        <w:rPr>
          <w:rStyle w:val="StyleUnderline"/>
          <w:highlight w:val="cyan"/>
        </w:rPr>
        <w:t>Business leaders in Japan</w:t>
      </w:r>
      <w:r w:rsidRPr="000528C1">
        <w:rPr>
          <w:sz w:val="16"/>
        </w:rPr>
        <w:t xml:space="preserve"> on Thursday </w:t>
      </w:r>
      <w:r w:rsidRPr="00672185">
        <w:rPr>
          <w:rStyle w:val="Emphasis"/>
          <w:highlight w:val="cyan"/>
        </w:rPr>
        <w:t>welcomed</w:t>
      </w:r>
      <w:r w:rsidRPr="000528C1">
        <w:rPr>
          <w:sz w:val="16"/>
        </w:rPr>
        <w:t xml:space="preserve"> the inauguration of U.S. President Joe </w:t>
      </w:r>
      <w:r w:rsidRPr="00672185">
        <w:rPr>
          <w:rStyle w:val="Emphasis"/>
          <w:highlight w:val="cyan"/>
        </w:rPr>
        <w:t>Biden</w:t>
      </w:r>
      <w:r w:rsidRPr="000528C1">
        <w:rPr>
          <w:rStyle w:val="StyleUnderline"/>
        </w:rPr>
        <w:t xml:space="preserve">, </w:t>
      </w:r>
      <w:r w:rsidRPr="00672185">
        <w:rPr>
          <w:rStyle w:val="StyleUnderline"/>
          <w:highlight w:val="cyan"/>
        </w:rPr>
        <w:t>expecting</w:t>
      </w:r>
      <w:r w:rsidRPr="000528C1">
        <w:rPr>
          <w:rStyle w:val="StyleUnderline"/>
        </w:rPr>
        <w:t xml:space="preserve"> his </w:t>
      </w:r>
      <w:r w:rsidRPr="00672185">
        <w:rPr>
          <w:rStyle w:val="StyleUnderline"/>
          <w:highlight w:val="cyan"/>
        </w:rPr>
        <w:t>admin</w:t>
      </w:r>
      <w:r w:rsidRPr="000528C1">
        <w:rPr>
          <w:rStyle w:val="StyleUnderline"/>
        </w:rPr>
        <w:t xml:space="preserve">istration </w:t>
      </w:r>
      <w:r w:rsidRPr="00672185">
        <w:rPr>
          <w:rStyle w:val="StyleUnderline"/>
          <w:highlight w:val="cyan"/>
        </w:rPr>
        <w:t xml:space="preserve">to take a </w:t>
      </w:r>
      <w:r w:rsidRPr="00672185">
        <w:rPr>
          <w:rStyle w:val="Emphasis"/>
          <w:highlight w:val="cyan"/>
        </w:rPr>
        <w:t>multilateral approach to trade</w:t>
      </w:r>
      <w:r w:rsidRPr="000528C1">
        <w:rPr>
          <w:sz w:val="16"/>
        </w:rPr>
        <w:t xml:space="preserve"> policy while </w:t>
      </w:r>
      <w:r w:rsidRPr="00672185">
        <w:rPr>
          <w:rStyle w:val="Emphasis"/>
          <w:highlight w:val="cyan"/>
        </w:rPr>
        <w:t>cooperating</w:t>
      </w:r>
      <w:r w:rsidRPr="000528C1">
        <w:rPr>
          <w:sz w:val="16"/>
        </w:rPr>
        <w:t xml:space="preserve"> closely </w:t>
      </w:r>
      <w:r w:rsidRPr="00672185">
        <w:rPr>
          <w:rStyle w:val="Emphasis"/>
          <w:highlight w:val="cyan"/>
        </w:rPr>
        <w:t>with other countries</w:t>
      </w:r>
      <w:r w:rsidRPr="000528C1">
        <w:rPr>
          <w:sz w:val="16"/>
        </w:rPr>
        <w:t>.</w:t>
      </w:r>
    </w:p>
    <w:p w14:paraId="7375FD1F" w14:textId="77777777" w:rsidR="00F179CE" w:rsidRPr="000528C1" w:rsidRDefault="00F179CE" w:rsidP="00F179CE">
      <w:pPr>
        <w:rPr>
          <w:sz w:val="16"/>
        </w:rPr>
      </w:pPr>
      <w:r w:rsidRPr="000528C1">
        <w:rPr>
          <w:sz w:val="16"/>
        </w:rPr>
        <w:t>"</w:t>
      </w:r>
      <w:r w:rsidRPr="000528C1">
        <w:rPr>
          <w:rStyle w:val="StyleUnderline"/>
        </w:rPr>
        <w:t xml:space="preserve">We have </w:t>
      </w:r>
      <w:r w:rsidRPr="00672185">
        <w:rPr>
          <w:rStyle w:val="StyleUnderline"/>
          <w:highlight w:val="cyan"/>
        </w:rPr>
        <w:t>high hopes for</w:t>
      </w:r>
      <w:r w:rsidRPr="000528C1">
        <w:rPr>
          <w:rStyle w:val="StyleUnderline"/>
        </w:rPr>
        <w:t xml:space="preserve"> </w:t>
      </w:r>
      <w:r w:rsidRPr="000528C1">
        <w:rPr>
          <w:sz w:val="16"/>
        </w:rPr>
        <w:t xml:space="preserve">the new U.S. administration as it focuses on </w:t>
      </w:r>
      <w:r w:rsidRPr="00672185">
        <w:rPr>
          <w:rStyle w:val="Emphasis"/>
          <w:highlight w:val="cyan"/>
        </w:rPr>
        <w:t>international coordination</w:t>
      </w:r>
      <w:r w:rsidRPr="00672185">
        <w:rPr>
          <w:sz w:val="16"/>
          <w:highlight w:val="cyan"/>
        </w:rPr>
        <w:t>,</w:t>
      </w:r>
      <w:r w:rsidRPr="000528C1">
        <w:rPr>
          <w:sz w:val="16"/>
        </w:rPr>
        <w:t>" Hiroaki Nakanishi, chairman of the Japan Business Federation, known as Keidanren, said in a statement.</w:t>
      </w:r>
    </w:p>
    <w:p w14:paraId="107C8B9F" w14:textId="77777777" w:rsidR="00F179CE" w:rsidRPr="000528C1" w:rsidRDefault="00F179CE" w:rsidP="00F179CE">
      <w:pPr>
        <w:rPr>
          <w:sz w:val="16"/>
          <w:szCs w:val="16"/>
        </w:rPr>
      </w:pPr>
      <w:r w:rsidRPr="000528C1">
        <w:rPr>
          <w:sz w:val="16"/>
          <w:szCs w:val="16"/>
        </w:rPr>
        <w:t>The chief of the country's most powerful business lobby made clear "the power of the United States is necessary" to achieve a recovery in a global economy hit hard by the novel coronavirus pandemic, adding that it also allows for the global order to be "reconstructed."</w:t>
      </w:r>
    </w:p>
    <w:p w14:paraId="150501E5" w14:textId="77777777" w:rsidR="00F179CE" w:rsidRPr="000528C1" w:rsidRDefault="00F179CE" w:rsidP="00F179CE">
      <w:pPr>
        <w:rPr>
          <w:sz w:val="16"/>
          <w:szCs w:val="16"/>
        </w:rPr>
      </w:pPr>
      <w:r w:rsidRPr="000528C1">
        <w:rPr>
          <w:sz w:val="16"/>
          <w:szCs w:val="16"/>
        </w:rPr>
        <w:t>"I hope the Biden administration will unite and revive the United States as the world's number one country," said Nakanishi.</w:t>
      </w:r>
    </w:p>
    <w:p w14:paraId="7C266B54" w14:textId="77777777" w:rsidR="00F179CE" w:rsidRPr="000528C1" w:rsidRDefault="00F179CE" w:rsidP="00F179CE">
      <w:pPr>
        <w:rPr>
          <w:sz w:val="16"/>
        </w:rPr>
      </w:pPr>
      <w:r w:rsidRPr="000528C1">
        <w:rPr>
          <w:sz w:val="16"/>
        </w:rPr>
        <w:t xml:space="preserve">He added that </w:t>
      </w:r>
      <w:r w:rsidRPr="00672185">
        <w:rPr>
          <w:rStyle w:val="StyleUnderline"/>
        </w:rPr>
        <w:t>Japan</w:t>
      </w:r>
      <w:r w:rsidRPr="000528C1">
        <w:rPr>
          <w:rStyle w:val="StyleUnderline"/>
        </w:rPr>
        <w:t xml:space="preserve"> </w:t>
      </w:r>
      <w:proofErr w:type="gramStart"/>
      <w:r w:rsidRPr="000528C1">
        <w:rPr>
          <w:rStyle w:val="StyleUnderline"/>
        </w:rPr>
        <w:t>has to</w:t>
      </w:r>
      <w:proofErr w:type="gramEnd"/>
      <w:r w:rsidRPr="000528C1">
        <w:rPr>
          <w:rStyle w:val="StyleUnderline"/>
        </w:rPr>
        <w:t xml:space="preserve"> make efforts to further develop its relationship with the United States</w:t>
      </w:r>
      <w:r w:rsidRPr="000528C1">
        <w:rPr>
          <w:sz w:val="16"/>
        </w:rPr>
        <w:t xml:space="preserve"> and persuade it to return to the Trans-Pacific Partnership free trade pact, from which Washington withdrew under the administration of Biden's predecessor Donald Trump.</w:t>
      </w:r>
    </w:p>
    <w:p w14:paraId="68F07E1C" w14:textId="77777777" w:rsidR="00F179CE" w:rsidRPr="000528C1" w:rsidRDefault="00F179CE" w:rsidP="00F179CE">
      <w:pPr>
        <w:rPr>
          <w:sz w:val="16"/>
          <w:szCs w:val="16"/>
        </w:rPr>
      </w:pPr>
      <w:r w:rsidRPr="000528C1">
        <w:rPr>
          <w:sz w:val="16"/>
          <w:szCs w:val="16"/>
        </w:rPr>
        <w:t>Akio Mimura, chairman of the Japan Chamber of Commerce and Industry, said he expects Biden to exert strong leadership "as a new U.S. president who values multilateralism and the rule of law."</w:t>
      </w:r>
    </w:p>
    <w:p w14:paraId="6D22D71B" w14:textId="77777777" w:rsidR="00F179CE" w:rsidRPr="000528C1" w:rsidRDefault="00F179CE" w:rsidP="00F179CE">
      <w:pPr>
        <w:rPr>
          <w:sz w:val="16"/>
          <w:szCs w:val="16"/>
        </w:rPr>
      </w:pPr>
      <w:r w:rsidRPr="000528C1">
        <w:rPr>
          <w:sz w:val="16"/>
          <w:szCs w:val="16"/>
        </w:rPr>
        <w:t>He expressed hope that Biden will tackle global issues such as the coronavirus pandemic and climate change in conjunction with other countries.</w:t>
      </w:r>
    </w:p>
    <w:p w14:paraId="6CA305F7" w14:textId="77777777" w:rsidR="00F179CE" w:rsidRPr="000528C1" w:rsidRDefault="00F179CE" w:rsidP="00F179CE">
      <w:pPr>
        <w:rPr>
          <w:sz w:val="16"/>
        </w:rPr>
      </w:pPr>
      <w:r w:rsidRPr="000528C1">
        <w:rPr>
          <w:sz w:val="16"/>
        </w:rPr>
        <w:lastRenderedPageBreak/>
        <w:t>"</w:t>
      </w:r>
      <w:r w:rsidRPr="000528C1">
        <w:rPr>
          <w:rStyle w:val="StyleUnderline"/>
        </w:rPr>
        <w:t>I welcome a shift to international cooperation</w:t>
      </w:r>
      <w:r w:rsidRPr="000528C1">
        <w:rPr>
          <w:sz w:val="16"/>
        </w:rPr>
        <w:t xml:space="preserve"> by the Biden administration," said </w:t>
      </w:r>
      <w:proofErr w:type="spellStart"/>
      <w:r w:rsidRPr="000528C1">
        <w:rPr>
          <w:sz w:val="16"/>
        </w:rPr>
        <w:t>Kengo</w:t>
      </w:r>
      <w:proofErr w:type="spellEnd"/>
      <w:r w:rsidRPr="000528C1">
        <w:rPr>
          <w:sz w:val="16"/>
        </w:rPr>
        <w:t xml:space="preserve"> Sakurada, chairman of the Japan Association of Corporate Executives.</w:t>
      </w:r>
    </w:p>
    <w:p w14:paraId="4528C8F2" w14:textId="77777777" w:rsidR="00F179CE" w:rsidRPr="00CE4A64" w:rsidRDefault="00F179CE" w:rsidP="00F179CE">
      <w:pPr>
        <w:rPr>
          <w:sz w:val="16"/>
        </w:rPr>
      </w:pPr>
      <w:r w:rsidRPr="000528C1">
        <w:rPr>
          <w:sz w:val="16"/>
        </w:rPr>
        <w:t>"</w:t>
      </w:r>
      <w:r w:rsidRPr="00672185">
        <w:rPr>
          <w:rStyle w:val="StyleUnderline"/>
          <w:highlight w:val="cyan"/>
        </w:rPr>
        <w:t>We hope the U</w:t>
      </w:r>
      <w:r w:rsidRPr="000528C1">
        <w:rPr>
          <w:rStyle w:val="StyleUnderline"/>
        </w:rPr>
        <w:t xml:space="preserve">nited </w:t>
      </w:r>
      <w:r w:rsidRPr="00672185">
        <w:rPr>
          <w:rStyle w:val="StyleUnderline"/>
          <w:highlight w:val="cyan"/>
        </w:rPr>
        <w:t>S</w:t>
      </w:r>
      <w:r w:rsidRPr="000528C1">
        <w:rPr>
          <w:rStyle w:val="StyleUnderline"/>
        </w:rPr>
        <w:t xml:space="preserve">tates </w:t>
      </w:r>
      <w:r w:rsidRPr="00672185">
        <w:rPr>
          <w:rStyle w:val="StyleUnderline"/>
          <w:highlight w:val="cyan"/>
        </w:rPr>
        <w:t>will reclaim</w:t>
      </w:r>
      <w:r w:rsidRPr="000528C1">
        <w:rPr>
          <w:rStyle w:val="StyleUnderline"/>
        </w:rPr>
        <w:t xml:space="preserve"> its </w:t>
      </w:r>
      <w:r w:rsidRPr="00672185">
        <w:rPr>
          <w:rStyle w:val="StyleUnderline"/>
          <w:highlight w:val="cyan"/>
        </w:rPr>
        <w:t>status</w:t>
      </w:r>
      <w:r w:rsidRPr="000528C1">
        <w:rPr>
          <w:rStyle w:val="StyleUnderline"/>
        </w:rPr>
        <w:t xml:space="preserve"> </w:t>
      </w:r>
      <w:r w:rsidRPr="00672185">
        <w:rPr>
          <w:rStyle w:val="StyleUnderline"/>
          <w:highlight w:val="cyan"/>
        </w:rPr>
        <w:t>as a world leader in</w:t>
      </w:r>
      <w:r w:rsidRPr="000528C1">
        <w:rPr>
          <w:sz w:val="16"/>
        </w:rPr>
        <w:t xml:space="preserve"> promoting democracy and market </w:t>
      </w:r>
      <w:r w:rsidRPr="00672185">
        <w:rPr>
          <w:rStyle w:val="StyleUnderline"/>
          <w:highlight w:val="cyan"/>
        </w:rPr>
        <w:t>economics</w:t>
      </w:r>
      <w:r w:rsidRPr="000528C1">
        <w:rPr>
          <w:sz w:val="16"/>
        </w:rPr>
        <w:t xml:space="preserve"> and again drive moves toward global peace and prosperity," Sakurada said, also </w:t>
      </w:r>
      <w:r w:rsidRPr="00672185">
        <w:rPr>
          <w:rStyle w:val="Emphasis"/>
          <w:highlight w:val="cyan"/>
        </w:rPr>
        <w:t>stressing</w:t>
      </w:r>
      <w:r w:rsidRPr="000528C1">
        <w:rPr>
          <w:rStyle w:val="Emphasis"/>
        </w:rPr>
        <w:t xml:space="preserve"> the </w:t>
      </w:r>
      <w:r w:rsidRPr="00672185">
        <w:rPr>
          <w:rStyle w:val="Emphasis"/>
          <w:highlight w:val="cyan"/>
        </w:rPr>
        <w:t>importance of</w:t>
      </w:r>
      <w:r w:rsidRPr="000528C1">
        <w:rPr>
          <w:rStyle w:val="Emphasis"/>
        </w:rPr>
        <w:t xml:space="preserve"> </w:t>
      </w:r>
      <w:r w:rsidRPr="00672185">
        <w:rPr>
          <w:rStyle w:val="Emphasis"/>
          <w:highlight w:val="cyan"/>
        </w:rPr>
        <w:t>strengthening Japan-U.S. cooperation</w:t>
      </w:r>
      <w:r w:rsidRPr="000528C1">
        <w:rPr>
          <w:sz w:val="16"/>
        </w:rPr>
        <w:t xml:space="preserve"> in various areas.</w:t>
      </w:r>
    </w:p>
    <w:p w14:paraId="48B1BB43" w14:textId="77777777" w:rsidR="00F179CE" w:rsidRDefault="00F179CE" w:rsidP="00F179CE">
      <w:pPr>
        <w:pStyle w:val="Heading4"/>
      </w:pPr>
      <w:r>
        <w:t xml:space="preserve">Current law is inoffensive---labeling </w:t>
      </w:r>
      <w:r w:rsidRPr="008F2F10">
        <w:rPr>
          <w:u w:val="single"/>
        </w:rPr>
        <w:t>new businesses practices anticompetitive</w:t>
      </w:r>
      <w:r>
        <w:t xml:space="preserve"> is seen as </w:t>
      </w:r>
      <w:r w:rsidRPr="008F2F10">
        <w:rPr>
          <w:u w:val="single"/>
        </w:rPr>
        <w:t>adventurist</w:t>
      </w:r>
      <w:r>
        <w:t xml:space="preserve">.  </w:t>
      </w:r>
    </w:p>
    <w:p w14:paraId="6569E0E4" w14:textId="77777777" w:rsidR="00F179CE" w:rsidRDefault="00F179CE" w:rsidP="00F179CE">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29E565B8" w14:textId="77777777" w:rsidR="00F179CE" w:rsidRPr="00CE4A64" w:rsidRDefault="00F179CE" w:rsidP="00F179CE">
      <w:pPr>
        <w:rPr>
          <w:sz w:val="16"/>
        </w:rPr>
      </w:pPr>
      <w:r w:rsidRPr="008A0EE4">
        <w:rPr>
          <w:sz w:val="16"/>
        </w:rPr>
        <w:t xml:space="preserve">Such </w:t>
      </w:r>
      <w:r w:rsidRPr="00F0482F">
        <w:rPr>
          <w:rStyle w:val="StyleUnderline"/>
          <w:highlight w:val="cyan"/>
        </w:rPr>
        <w:t>assertions of extraterritorial power</w:t>
      </w:r>
      <w:r w:rsidRPr="008A0EE4">
        <w:rPr>
          <w:rStyle w:val="StyleUnderline"/>
        </w:rPr>
        <w:t xml:space="preserve"> </w:t>
      </w:r>
      <w:r w:rsidRPr="00F0482F">
        <w:rPr>
          <w:rStyle w:val="StyleUnderline"/>
          <w:highlight w:val="cyan"/>
        </w:rPr>
        <w:t>may be</w:t>
      </w:r>
      <w:r w:rsidRPr="008A0EE4">
        <w:rPr>
          <w:rStyle w:val="StyleUnderline"/>
        </w:rPr>
        <w:t xml:space="preserve"> relatively </w:t>
      </w:r>
      <w:r w:rsidRPr="00F0482F">
        <w:rPr>
          <w:rStyle w:val="Emphasis"/>
          <w:highlight w:val="cyan"/>
        </w:rPr>
        <w:t>inoffensive</w:t>
      </w:r>
      <w:r w:rsidRPr="008A0EE4">
        <w:rPr>
          <w:rStyle w:val="StyleUnderline"/>
        </w:rPr>
        <w:t xml:space="preserve"> </w:t>
      </w:r>
      <w:r w:rsidRPr="00F0482F">
        <w:rPr>
          <w:rStyle w:val="StyleUnderline"/>
          <w:highlight w:val="cyan"/>
        </w:rPr>
        <w:t>when</w:t>
      </w:r>
      <w:r w:rsidRPr="008A0EE4">
        <w:rPr>
          <w:rStyle w:val="StyleUnderline"/>
        </w:rPr>
        <w:t xml:space="preserve"> the </w:t>
      </w:r>
      <w:r w:rsidRPr="00F0482F">
        <w:rPr>
          <w:rStyle w:val="StyleUnderline"/>
          <w:highlight w:val="cyan"/>
        </w:rPr>
        <w:t xml:space="preserve">complaint challenges </w:t>
      </w:r>
      <w:r w:rsidRPr="00F0482F">
        <w:rPr>
          <w:rStyle w:val="Emphasis"/>
          <w:highlight w:val="cyan"/>
        </w:rPr>
        <w:t xml:space="preserve">naked price </w:t>
      </w:r>
      <w:proofErr w:type="gramStart"/>
      <w:r w:rsidRPr="00F0482F">
        <w:rPr>
          <w:rStyle w:val="Emphasis"/>
          <w:highlight w:val="cyan"/>
        </w:rPr>
        <w:t>fixing</w:t>
      </w:r>
      <w:proofErr w:type="gramEnd"/>
      <w:r w:rsidRPr="00F0482F">
        <w:rPr>
          <w:rStyle w:val="StyleUnderline"/>
          <w:highlight w:val="cyan"/>
        </w:rPr>
        <w:t xml:space="preserve"> or</w:t>
      </w:r>
      <w:r w:rsidRPr="008A0EE4">
        <w:rPr>
          <w:rStyle w:val="StyleUnderline"/>
        </w:rPr>
        <w:t xml:space="preserve"> some other practice </w:t>
      </w:r>
      <w:r w:rsidRPr="00F0482F">
        <w:rPr>
          <w:rStyle w:val="Emphasis"/>
          <w:highlight w:val="cyan"/>
        </w:rPr>
        <w:t>widely acknowledged by every competition law authority</w:t>
      </w:r>
      <w:r w:rsidRPr="008A0EE4">
        <w:rPr>
          <w:rStyle w:val="Emphasis"/>
        </w:rPr>
        <w:t xml:space="preserve"> in </w:t>
      </w:r>
      <w:r w:rsidRPr="00F0482F">
        <w:rPr>
          <w:rStyle w:val="Emphasis"/>
          <w:highlight w:val="cyan"/>
        </w:rPr>
        <w:t>the world as anticompetitive</w:t>
      </w:r>
      <w:r w:rsidRPr="008A0EE4">
        <w:rPr>
          <w:rStyle w:val="StyleUnderline"/>
        </w:rPr>
        <w:t xml:space="preserve">. But </w:t>
      </w:r>
      <w:r w:rsidRPr="00F0482F">
        <w:rPr>
          <w:rStyle w:val="StyleUnderline"/>
          <w:highlight w:val="cyan"/>
        </w:rPr>
        <w:t>antitrust</w:t>
      </w:r>
      <w:r w:rsidRPr="008A0EE4">
        <w:rPr>
          <w:rStyle w:val="StyleUnderline"/>
        </w:rPr>
        <w:t xml:space="preserve"> </w:t>
      </w:r>
      <w:r w:rsidRPr="00F0482F">
        <w:rPr>
          <w:rStyle w:val="StyleUnderline"/>
          <w:highlight w:val="cyan"/>
        </w:rPr>
        <w:t xml:space="preserve">in </w:t>
      </w:r>
      <w:r w:rsidRPr="00F0482F">
        <w:rPr>
          <w:rStyle w:val="Emphasis"/>
          <w:highlight w:val="cyan"/>
        </w:rPr>
        <w:t>newly deregulated industries</w:t>
      </w:r>
      <w:r w:rsidRPr="008A0EE4">
        <w:rPr>
          <w:rStyle w:val="StyleUnderline"/>
        </w:rPr>
        <w:t xml:space="preserve"> </w:t>
      </w:r>
      <w:r w:rsidRPr="00F0482F">
        <w:rPr>
          <w:rStyle w:val="StyleUnderline"/>
          <w:highlight w:val="cyan"/>
        </w:rPr>
        <w:t>has given rise to</w:t>
      </w:r>
      <w:r w:rsidRPr="008A0EE4">
        <w:rPr>
          <w:rStyle w:val="StyleUnderline"/>
        </w:rPr>
        <w:t xml:space="preserve"> many more </w:t>
      </w:r>
      <w:r w:rsidRPr="00F0482F">
        <w:rPr>
          <w:rStyle w:val="Emphasis"/>
          <w:highlight w:val="cyan"/>
        </w:rPr>
        <w:t>adventuresome antitrust claims</w:t>
      </w:r>
      <w:r w:rsidRPr="008A0EE4">
        <w:rPr>
          <w:sz w:val="16"/>
        </w:rPr>
        <w:t xml:space="preserve"> about which </w:t>
      </w:r>
      <w:r w:rsidRPr="00F0482F">
        <w:rPr>
          <w:rStyle w:val="Emphasis"/>
          <w:highlight w:val="cyan"/>
        </w:rPr>
        <w:t>there is significantly less consensus</w:t>
      </w:r>
      <w:r w:rsidRPr="008A0EE4">
        <w:rPr>
          <w:sz w:val="16"/>
        </w:rPr>
        <w:t xml:space="preserve">, even within the United States. A principal one of these is </w:t>
      </w:r>
      <w:proofErr w:type="spellStart"/>
      <w:r w:rsidRPr="008A0EE4">
        <w:rPr>
          <w:sz w:val="16"/>
        </w:rPr>
        <w:t>antitrust's</w:t>
      </w:r>
      <w:proofErr w:type="spellEnd"/>
      <w:r w:rsidRPr="008A0EE4">
        <w:rPr>
          <w:sz w:val="16"/>
        </w:rPr>
        <w:t xml:space="preserve"> essential facility doctrine, which requires a dominant firm to share a facility that is "essential" in the sense that rivals cannot prosper in the market without access to it.50 For example, under the essential facility doctrine a telephone company might be required to share its wire loop or other essential network elements with smaller long-distance or local carriers that want to deliver services in the market as well, but can do so only if they can interconnect. 51</w:t>
      </w:r>
    </w:p>
    <w:p w14:paraId="70FE4F1B" w14:textId="77777777" w:rsidR="00F179CE" w:rsidRDefault="00F179CE" w:rsidP="00F179CE">
      <w:pPr>
        <w:pStyle w:val="Heading4"/>
      </w:pPr>
      <w:r>
        <w:rPr>
          <w:u w:val="single"/>
        </w:rPr>
        <w:t xml:space="preserve">1. </w:t>
      </w:r>
      <w:r w:rsidRPr="00D76234">
        <w:rPr>
          <w:u w:val="single"/>
        </w:rPr>
        <w:t>Extraterritorial antitrust</w:t>
      </w:r>
      <w:r>
        <w:t xml:space="preserve"> fractures </w:t>
      </w:r>
      <w:r w:rsidRPr="00D76234">
        <w:rPr>
          <w:u w:val="single"/>
        </w:rPr>
        <w:t>diplomacy</w:t>
      </w:r>
      <w:r>
        <w:t xml:space="preserve">---kills </w:t>
      </w:r>
      <w:r w:rsidRPr="00D76234">
        <w:rPr>
          <w:u w:val="single"/>
        </w:rPr>
        <w:t>relations</w:t>
      </w:r>
      <w:r>
        <w:t xml:space="preserve"> with </w:t>
      </w:r>
      <w:r w:rsidRPr="00D76234">
        <w:rPr>
          <w:u w:val="single"/>
        </w:rPr>
        <w:t>allies</w:t>
      </w:r>
      <w:r>
        <w:t xml:space="preserve">. </w:t>
      </w:r>
    </w:p>
    <w:p w14:paraId="672DA95B" w14:textId="77777777" w:rsidR="00F179CE" w:rsidRDefault="00F179CE" w:rsidP="00F179CE">
      <w:r>
        <w:t xml:space="preserve">S. Nathan </w:t>
      </w:r>
      <w:r w:rsidRPr="00D76234">
        <w:rPr>
          <w:rStyle w:val="Style13ptBold"/>
        </w:rPr>
        <w:t>Park 17</w:t>
      </w:r>
      <w:r>
        <w:t xml:space="preserve">. Career in Law Teaching Fellow, Columbia Law School; Adjunct Professor of Law, Georgetown Law Center; Of Counsel, </w:t>
      </w:r>
      <w:proofErr w:type="spellStart"/>
      <w:r>
        <w:t>Kobre</w:t>
      </w:r>
      <w:proofErr w:type="spellEnd"/>
      <w:r>
        <w:t xml:space="preserve"> &amp; Kim LLP. “Equity Extraterritoriality”. https://scholarship.law.duke.edu/cgi/viewcontent.cgi?article=1515&amp;context=djcil</w:t>
      </w:r>
    </w:p>
    <w:p w14:paraId="5DC6ED49" w14:textId="77777777" w:rsidR="00F179CE" w:rsidRPr="00C567D0" w:rsidRDefault="00F179CE" w:rsidP="00F179CE">
      <w:pPr>
        <w:rPr>
          <w:sz w:val="16"/>
        </w:rPr>
      </w:pPr>
      <w:r w:rsidRPr="00C567D0">
        <w:rPr>
          <w:sz w:val="16"/>
        </w:rPr>
        <w:t xml:space="preserve">2. </w:t>
      </w:r>
      <w:r w:rsidRPr="00C567D0">
        <w:rPr>
          <w:rStyle w:val="StyleUnderline"/>
        </w:rPr>
        <w:t>Strife in Diplomatic Relations</w:t>
      </w:r>
    </w:p>
    <w:p w14:paraId="3389F292" w14:textId="77777777" w:rsidR="00F179CE" w:rsidRDefault="00F179CE" w:rsidP="00F179CE">
      <w:pPr>
        <w:rPr>
          <w:sz w:val="16"/>
        </w:rPr>
      </w:pPr>
      <w:r w:rsidRPr="00C567D0">
        <w:rPr>
          <w:sz w:val="16"/>
        </w:rPr>
        <w:t xml:space="preserve">Because Equity </w:t>
      </w:r>
      <w:r w:rsidRPr="00624405">
        <w:rPr>
          <w:rStyle w:val="StyleUnderline"/>
          <w:highlight w:val="cyan"/>
        </w:rPr>
        <w:t>Extraterritoriality</w:t>
      </w:r>
      <w:r w:rsidRPr="00624405">
        <w:rPr>
          <w:sz w:val="16"/>
          <w:highlight w:val="cyan"/>
        </w:rPr>
        <w:t xml:space="preserve"> </w:t>
      </w:r>
      <w:r w:rsidRPr="00C567D0">
        <w:rPr>
          <w:sz w:val="16"/>
        </w:rPr>
        <w:t xml:space="preserve">infringes upon a foreign sovereign’s interest, it </w:t>
      </w:r>
      <w:r w:rsidRPr="00C567D0">
        <w:rPr>
          <w:rStyle w:val="StyleUnderline"/>
        </w:rPr>
        <w:t xml:space="preserve">frequently </w:t>
      </w:r>
      <w:r w:rsidRPr="00624405">
        <w:rPr>
          <w:rStyle w:val="StyleUnderline"/>
          <w:highlight w:val="cyan"/>
        </w:rPr>
        <w:t xml:space="preserve">causes </w:t>
      </w:r>
      <w:r w:rsidRPr="00624405">
        <w:rPr>
          <w:rStyle w:val="Emphasis"/>
          <w:highlight w:val="cyan"/>
        </w:rPr>
        <w:t>diplomatic strife</w:t>
      </w:r>
      <w:r w:rsidRPr="00C567D0">
        <w:rPr>
          <w:sz w:val="16"/>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624405">
        <w:rPr>
          <w:rStyle w:val="Emphasis"/>
          <w:highlight w:val="cyan"/>
        </w:rPr>
        <w:t xml:space="preserve">Extraterritorial </w:t>
      </w:r>
      <w:r w:rsidRPr="00C567D0">
        <w:rPr>
          <w:rStyle w:val="Emphasis"/>
        </w:rPr>
        <w:t>orders</w:t>
      </w:r>
      <w:r w:rsidRPr="00C567D0">
        <w:rPr>
          <w:rStyle w:val="StyleUnderline"/>
        </w:rPr>
        <w:t xml:space="preserve"> issued pursuant to </w:t>
      </w:r>
      <w:r w:rsidRPr="00C567D0">
        <w:rPr>
          <w:rStyle w:val="Emphasis"/>
        </w:rPr>
        <w:t xml:space="preserve">U.S. </w:t>
      </w:r>
      <w:r w:rsidRPr="00624405">
        <w:rPr>
          <w:rStyle w:val="Emphasis"/>
          <w:highlight w:val="cyan"/>
        </w:rPr>
        <w:t xml:space="preserve">antitrust </w:t>
      </w:r>
      <w:r w:rsidRPr="00C567D0">
        <w:rPr>
          <w:rStyle w:val="Emphasis"/>
        </w:rPr>
        <w:t>laws</w:t>
      </w:r>
      <w:r w:rsidRPr="00C567D0">
        <w:rPr>
          <w:rStyle w:val="StyleUnderline"/>
        </w:rPr>
        <w:t xml:space="preserve"> have “</w:t>
      </w:r>
      <w:r w:rsidRPr="00624405">
        <w:rPr>
          <w:rStyle w:val="StyleUnderline"/>
          <w:highlight w:val="cyan"/>
        </w:rPr>
        <w:t xml:space="preserve">provoked the </w:t>
      </w:r>
      <w:r w:rsidRPr="00624405">
        <w:rPr>
          <w:rStyle w:val="Emphasis"/>
          <w:highlight w:val="cyan"/>
        </w:rPr>
        <w:t>loudest and most consistent foreign protests</w:t>
      </w:r>
      <w:r w:rsidRPr="00C567D0">
        <w:rPr>
          <w:rStyle w:val="StyleUnderline"/>
        </w:rPr>
        <w:t>.”</w:t>
      </w:r>
      <w:r w:rsidRPr="00C567D0">
        <w:rPr>
          <w:sz w:val="16"/>
        </w:rPr>
        <w:t xml:space="preserve">234 </w:t>
      </w:r>
      <w:r w:rsidRPr="00C567D0">
        <w:rPr>
          <w:rStyle w:val="StyleUnderline"/>
        </w:rPr>
        <w:t xml:space="preserve">Discussing </w:t>
      </w:r>
      <w:r w:rsidRPr="00624405">
        <w:rPr>
          <w:rStyle w:val="StyleUnderline"/>
          <w:highlight w:val="cyan"/>
        </w:rPr>
        <w:t>American antitrust laws,</w:t>
      </w:r>
      <w:r w:rsidRPr="00C567D0">
        <w:rPr>
          <w:rStyle w:val="StyleUnderline"/>
        </w:rPr>
        <w:t xml:space="preserve"> a Canadian government official did not mince words: “For one government to seek to resolve the conflict in its favor by invoking its national law</w:t>
      </w:r>
      <w:r w:rsidRPr="00C567D0">
        <w:rPr>
          <w:sz w:val="16"/>
        </w:rPr>
        <w:t xml:space="preserve"> before its domestic tribunals </w:t>
      </w:r>
      <w:r w:rsidRPr="00624405">
        <w:rPr>
          <w:rStyle w:val="StyleUnderline"/>
          <w:highlight w:val="cyan"/>
        </w:rPr>
        <w:t>is</w:t>
      </w:r>
      <w:r w:rsidRPr="00624405">
        <w:rPr>
          <w:sz w:val="16"/>
          <w:highlight w:val="cyan"/>
        </w:rPr>
        <w:t xml:space="preserve"> </w:t>
      </w:r>
      <w:r w:rsidRPr="00C567D0">
        <w:rPr>
          <w:sz w:val="16"/>
        </w:rPr>
        <w:t xml:space="preserve">not the rule of law but </w:t>
      </w:r>
      <w:r w:rsidRPr="00C567D0">
        <w:rPr>
          <w:rStyle w:val="StyleUnderline"/>
        </w:rPr>
        <w:t xml:space="preserve">an application, in judicial guise, of the principle that </w:t>
      </w:r>
      <w:r w:rsidRPr="00624405">
        <w:rPr>
          <w:rStyle w:val="Emphasis"/>
          <w:highlight w:val="cyan"/>
        </w:rPr>
        <w:t>economic might is right</w:t>
      </w:r>
      <w:r w:rsidRPr="00C567D0">
        <w:rPr>
          <w:sz w:val="16"/>
        </w:rPr>
        <w:t xml:space="preserve">.”235 </w:t>
      </w:r>
      <w:r w:rsidRPr="00C567D0">
        <w:rPr>
          <w:rStyle w:val="StyleUnderline"/>
        </w:rPr>
        <w:t>Foreign governments</w:t>
      </w:r>
      <w:r w:rsidRPr="00C567D0">
        <w:rPr>
          <w:sz w:val="16"/>
        </w:rPr>
        <w:t xml:space="preserve"> would </w:t>
      </w:r>
      <w:r w:rsidRPr="00C567D0">
        <w:rPr>
          <w:rStyle w:val="StyleUnderline"/>
        </w:rPr>
        <w:t xml:space="preserve">file amicus curie briefs objecting to U.S. extraterritoriality, but the U.S. </w:t>
      </w:r>
      <w:r w:rsidRPr="00624405">
        <w:rPr>
          <w:rStyle w:val="StyleUnderline"/>
          <w:highlight w:val="cyan"/>
        </w:rPr>
        <w:t xml:space="preserve">court’s </w:t>
      </w:r>
      <w:r w:rsidRPr="00C567D0">
        <w:rPr>
          <w:rStyle w:val="StyleUnderline"/>
        </w:rPr>
        <w:t>deference to such views is not consistent</w:t>
      </w:r>
      <w:r w:rsidRPr="00C567D0">
        <w:rPr>
          <w:sz w:val="16"/>
        </w:rPr>
        <w:t xml:space="preserve">. The In re Uranium Antitrust Litigation opinion </w:t>
      </w:r>
      <w:r w:rsidRPr="00C567D0">
        <w:rPr>
          <w:rStyle w:val="StyleUnderline"/>
        </w:rPr>
        <w:t>is</w:t>
      </w:r>
      <w:r w:rsidRPr="00C567D0">
        <w:rPr>
          <w:sz w:val="16"/>
        </w:rPr>
        <w:t xml:space="preserve"> an example of </w:t>
      </w:r>
      <w:r w:rsidRPr="00624405">
        <w:rPr>
          <w:rStyle w:val="Emphasis"/>
          <w:highlight w:val="cyan"/>
        </w:rPr>
        <w:t>hostility</w:t>
      </w:r>
      <w:r w:rsidRPr="00C567D0">
        <w:rPr>
          <w:sz w:val="16"/>
        </w:rPr>
        <w:t xml:space="preserve">, in which </w:t>
      </w:r>
      <w:r w:rsidRPr="00C567D0">
        <w:rPr>
          <w:rStyle w:val="StyleUnderline"/>
        </w:rPr>
        <w:t xml:space="preserve">the Seventh Circuit </w:t>
      </w:r>
      <w:r w:rsidRPr="00624405">
        <w:rPr>
          <w:rStyle w:val="StyleUnderline"/>
          <w:highlight w:val="cyan"/>
        </w:rPr>
        <w:t>called</w:t>
      </w:r>
      <w:r w:rsidRPr="00624405">
        <w:rPr>
          <w:sz w:val="16"/>
          <w:highlight w:val="cyan"/>
        </w:rPr>
        <w:t xml:space="preserve"> </w:t>
      </w:r>
      <w:r w:rsidRPr="00C567D0">
        <w:rPr>
          <w:sz w:val="16"/>
        </w:rPr>
        <w:t xml:space="preserve">the </w:t>
      </w:r>
      <w:r w:rsidRPr="00624405">
        <w:rPr>
          <w:rStyle w:val="StyleUnderline"/>
          <w:highlight w:val="cyan"/>
        </w:rPr>
        <w:t>governments</w:t>
      </w:r>
      <w:r w:rsidRPr="00624405">
        <w:rPr>
          <w:sz w:val="16"/>
          <w:highlight w:val="cyan"/>
        </w:rPr>
        <w:t xml:space="preserve"> </w:t>
      </w:r>
      <w:r w:rsidRPr="00C567D0">
        <w:rPr>
          <w:sz w:val="16"/>
        </w:rPr>
        <w:t xml:space="preserve">of Australia, Canada, South Africa, and the United </w:t>
      </w:r>
      <w:r w:rsidRPr="00D76234">
        <w:rPr>
          <w:sz w:val="16"/>
        </w:rPr>
        <w:t xml:space="preserve">Kingdom </w:t>
      </w:r>
      <w:r w:rsidRPr="00624405">
        <w:rPr>
          <w:rStyle w:val="Emphasis"/>
          <w:highlight w:val="cyan"/>
        </w:rPr>
        <w:t>“surrogates” of the foreign corporation</w:t>
      </w:r>
      <w:r w:rsidRPr="00C567D0">
        <w:rPr>
          <w:sz w:val="16"/>
        </w:rPr>
        <w:t xml:space="preserve"> defendants who “subversively presented for them their case.”236 The Uranium court’s </w:t>
      </w:r>
      <w:r w:rsidRPr="00624405">
        <w:rPr>
          <w:rStyle w:val="StyleUnderline"/>
          <w:highlight w:val="cyan"/>
        </w:rPr>
        <w:t xml:space="preserve">hostility </w:t>
      </w:r>
      <w:r w:rsidRPr="00C567D0">
        <w:rPr>
          <w:rStyle w:val="StyleUnderline"/>
        </w:rPr>
        <w:t>toward the foreign states</w:t>
      </w:r>
      <w:r w:rsidRPr="00C567D0">
        <w:rPr>
          <w:sz w:val="16"/>
        </w:rPr>
        <w:t xml:space="preserve"> prompted the State Department to inform the court that the opinion “has </w:t>
      </w:r>
      <w:r w:rsidRPr="00624405">
        <w:rPr>
          <w:rStyle w:val="StyleUnderline"/>
          <w:highlight w:val="cyan"/>
        </w:rPr>
        <w:t xml:space="preserve">caused </w:t>
      </w:r>
      <w:r w:rsidRPr="00D76234">
        <w:rPr>
          <w:rStyle w:val="StyleUnderline"/>
        </w:rPr>
        <w:t xml:space="preserve">serious </w:t>
      </w:r>
      <w:r w:rsidRPr="00624405">
        <w:rPr>
          <w:rStyle w:val="Emphasis"/>
          <w:highlight w:val="cyan"/>
        </w:rPr>
        <w:t>embarrassment</w:t>
      </w:r>
      <w:r w:rsidRPr="00624405">
        <w:rPr>
          <w:rStyle w:val="StyleUnderline"/>
          <w:highlight w:val="cyan"/>
        </w:rPr>
        <w:t xml:space="preserve"> </w:t>
      </w:r>
      <w:r w:rsidRPr="00D76234">
        <w:rPr>
          <w:rStyle w:val="StyleUnderline"/>
        </w:rPr>
        <w:t>to the United States in its</w:t>
      </w:r>
      <w:r w:rsidRPr="00C567D0">
        <w:rPr>
          <w:rStyle w:val="Emphasis"/>
        </w:rPr>
        <w:t xml:space="preserve"> </w:t>
      </w:r>
      <w:r w:rsidRPr="00624405">
        <w:rPr>
          <w:rStyle w:val="Emphasis"/>
          <w:highlight w:val="cyan"/>
        </w:rPr>
        <w:t>relations with</w:t>
      </w:r>
      <w:r w:rsidRPr="00624405">
        <w:rPr>
          <w:sz w:val="16"/>
          <w:highlight w:val="cyan"/>
        </w:rPr>
        <w:t xml:space="preserve"> </w:t>
      </w:r>
      <w:r w:rsidRPr="00C567D0">
        <w:rPr>
          <w:sz w:val="16"/>
        </w:rPr>
        <w:t xml:space="preserve">some of </w:t>
      </w:r>
      <w:r w:rsidRPr="00624405">
        <w:rPr>
          <w:rStyle w:val="Emphasis"/>
          <w:highlight w:val="cyan"/>
        </w:rPr>
        <w:t xml:space="preserve">our </w:t>
      </w:r>
      <w:r w:rsidRPr="00C567D0">
        <w:rPr>
          <w:rStyle w:val="Emphasis"/>
        </w:rPr>
        <w:t xml:space="preserve">closest </w:t>
      </w:r>
      <w:r w:rsidRPr="00624405">
        <w:rPr>
          <w:rStyle w:val="Emphasis"/>
          <w:highlight w:val="cyan"/>
        </w:rPr>
        <w:t>allies</w:t>
      </w:r>
      <w:r w:rsidRPr="00C567D0">
        <w:rPr>
          <w:sz w:val="16"/>
        </w:rPr>
        <w:t>.”237</w:t>
      </w:r>
    </w:p>
    <w:p w14:paraId="4E2B97D7" w14:textId="77777777" w:rsidR="00F179CE" w:rsidRDefault="00F179CE" w:rsidP="00F179CE">
      <w:pPr>
        <w:rPr>
          <w:sz w:val="16"/>
        </w:rPr>
      </w:pPr>
      <w:r>
        <w:rPr>
          <w:sz w:val="16"/>
        </w:rPr>
        <w:t xml:space="preserve">It is a significant problem that </w:t>
      </w:r>
      <w:r w:rsidRPr="00624405">
        <w:rPr>
          <w:rStyle w:val="StyleUnderline"/>
          <w:highlight w:val="cyan"/>
        </w:rPr>
        <w:t>the</w:t>
      </w:r>
      <w:r w:rsidRPr="00624405">
        <w:rPr>
          <w:sz w:val="16"/>
          <w:highlight w:val="cyan"/>
        </w:rPr>
        <w:t xml:space="preserve"> </w:t>
      </w:r>
      <w:r>
        <w:rPr>
          <w:sz w:val="16"/>
        </w:rPr>
        <w:t xml:space="preserve">unelected </w:t>
      </w:r>
      <w:r w:rsidRPr="00624405">
        <w:rPr>
          <w:rStyle w:val="StyleUnderline"/>
          <w:highlight w:val="cyan"/>
        </w:rPr>
        <w:t>judiciary</w:t>
      </w:r>
      <w:r>
        <w:rPr>
          <w:sz w:val="16"/>
        </w:rPr>
        <w:t xml:space="preserve">, which is often a state court or a federal court applying state law, </w:t>
      </w:r>
      <w:r w:rsidRPr="00624405">
        <w:rPr>
          <w:rStyle w:val="StyleUnderline"/>
          <w:highlight w:val="cyan"/>
        </w:rPr>
        <w:t xml:space="preserve">is </w:t>
      </w:r>
      <w:proofErr w:type="gramStart"/>
      <w:r w:rsidRPr="00624405">
        <w:rPr>
          <w:rStyle w:val="StyleUnderline"/>
          <w:highlight w:val="cyan"/>
        </w:rPr>
        <w:t>effecting</w:t>
      </w:r>
      <w:proofErr w:type="gramEnd"/>
      <w:r w:rsidRPr="00624405">
        <w:rPr>
          <w:rStyle w:val="StyleUnderline"/>
          <w:highlight w:val="cyan"/>
        </w:rPr>
        <w:t xml:space="preserve"> </w:t>
      </w:r>
      <w:r w:rsidRPr="00624405">
        <w:rPr>
          <w:rStyle w:val="Emphasis"/>
          <w:highlight w:val="cyan"/>
        </w:rPr>
        <w:t xml:space="preserve">foreign policy </w:t>
      </w:r>
      <w:r w:rsidRPr="00D76234">
        <w:rPr>
          <w:rStyle w:val="Emphasis"/>
        </w:rPr>
        <w:t>consequences</w:t>
      </w:r>
      <w:r>
        <w:rPr>
          <w:sz w:val="16"/>
        </w:rPr>
        <w:t xml:space="preserve">. When a court issues an extraterritorial order, </w:t>
      </w:r>
      <w:r w:rsidRPr="00D76234">
        <w:rPr>
          <w:rStyle w:val="StyleUnderline"/>
        </w:rPr>
        <w:t xml:space="preserve">it is </w:t>
      </w:r>
      <w:r w:rsidRPr="00624405">
        <w:rPr>
          <w:rStyle w:val="StyleUnderline"/>
          <w:highlight w:val="cyan"/>
        </w:rPr>
        <w:t xml:space="preserve">conducting </w:t>
      </w:r>
      <w:r w:rsidRPr="00D76234">
        <w:rPr>
          <w:rStyle w:val="StyleUnderline"/>
        </w:rPr>
        <w:t xml:space="preserve">an </w:t>
      </w:r>
      <w:r w:rsidRPr="00624405">
        <w:rPr>
          <w:rStyle w:val="StyleUnderline"/>
          <w:highlight w:val="cyan"/>
        </w:rPr>
        <w:t xml:space="preserve">indirect </w:t>
      </w:r>
      <w:r w:rsidRPr="00D76234">
        <w:rPr>
          <w:rStyle w:val="StyleUnderline"/>
        </w:rPr>
        <w:t xml:space="preserve">type of </w:t>
      </w:r>
      <w:r w:rsidRPr="00624405">
        <w:rPr>
          <w:rStyle w:val="Emphasis"/>
          <w:highlight w:val="cyan"/>
        </w:rPr>
        <w:t>diplomacy</w:t>
      </w:r>
      <w:r w:rsidRPr="00624405">
        <w:rPr>
          <w:sz w:val="16"/>
          <w:highlight w:val="cyan"/>
        </w:rPr>
        <w:t xml:space="preserve"> </w:t>
      </w:r>
      <w:r>
        <w:rPr>
          <w:sz w:val="16"/>
        </w:rPr>
        <w:t xml:space="preserve">against its constitutional mandate.238 The problem is worse when a state law is involved. Territoriality principles prohibit a state law from being applied beyond state borders, much less beyond U.S. borders.239 Yet under Equity Extraterritoriality, </w:t>
      </w:r>
      <w:r w:rsidRPr="00D76234">
        <w:rPr>
          <w:rStyle w:val="StyleUnderline"/>
        </w:rPr>
        <w:t>a</w:t>
      </w:r>
      <w:r>
        <w:rPr>
          <w:sz w:val="16"/>
        </w:rPr>
        <w:t xml:space="preserve"> state </w:t>
      </w:r>
      <w:r w:rsidRPr="00D76234">
        <w:rPr>
          <w:rStyle w:val="StyleUnderline"/>
        </w:rPr>
        <w:t xml:space="preserve">law may be applied anywhere in the world, </w:t>
      </w:r>
      <w:r w:rsidRPr="00624405">
        <w:rPr>
          <w:rStyle w:val="StyleUnderline"/>
          <w:highlight w:val="cyan"/>
        </w:rPr>
        <w:t xml:space="preserve">causing </w:t>
      </w:r>
      <w:r w:rsidRPr="00624405">
        <w:rPr>
          <w:rStyle w:val="Emphasis"/>
          <w:highlight w:val="cyan"/>
        </w:rPr>
        <w:t>diplomatic strife with foreign sovereigns</w:t>
      </w:r>
      <w:r>
        <w:rPr>
          <w:sz w:val="16"/>
        </w:rPr>
        <w:t xml:space="preserve">. </w:t>
      </w:r>
    </w:p>
    <w:p w14:paraId="796CF3E9" w14:textId="77777777" w:rsidR="00F179CE" w:rsidRDefault="00F179CE" w:rsidP="00F179CE">
      <w:pPr>
        <w:pStyle w:val="Heading4"/>
      </w:pPr>
      <w:r>
        <w:lastRenderedPageBreak/>
        <w:t xml:space="preserve">2. Extraterritorial antitrust shreds </w:t>
      </w:r>
      <w:r w:rsidRPr="00F03828">
        <w:rPr>
          <w:u w:val="single"/>
        </w:rPr>
        <w:t>commerce</w:t>
      </w:r>
      <w:r>
        <w:t xml:space="preserve"> and </w:t>
      </w:r>
      <w:r w:rsidRPr="00F03828">
        <w:rPr>
          <w:u w:val="single"/>
        </w:rPr>
        <w:t>relations</w:t>
      </w:r>
      <w:r>
        <w:t>.</w:t>
      </w:r>
    </w:p>
    <w:p w14:paraId="63D6258F" w14:textId="77777777" w:rsidR="00F179CE" w:rsidRPr="00F03828" w:rsidRDefault="00F179CE" w:rsidP="00F179CE">
      <w:r>
        <w:t xml:space="preserve">J. Franck </w:t>
      </w:r>
      <w:r w:rsidRPr="00F03828">
        <w:rPr>
          <w:rStyle w:val="Style13ptBold"/>
        </w:rPr>
        <w:t>Hogue 16</w:t>
      </w:r>
      <w:r>
        <w:t>. Recalling First Principles: The Importance of Comity in Avoiding Antitrust Imperialism, 73 Wash. &amp; Lee L. Rev. 533 (2016), https://scholarlycommons.law.wlu.edu/wlulr/vol73/iss1/12</w:t>
      </w:r>
    </w:p>
    <w:p w14:paraId="296BB8CA" w14:textId="77777777" w:rsidR="00F179CE" w:rsidRPr="00B64280" w:rsidRDefault="00F179CE" w:rsidP="00F179CE">
      <w:pPr>
        <w:rPr>
          <w:sz w:val="16"/>
        </w:rPr>
      </w:pPr>
      <w:r w:rsidRPr="00B64280">
        <w:rPr>
          <w:sz w:val="16"/>
        </w:rPr>
        <w:t xml:space="preserve">I would add </w:t>
      </w:r>
      <w:r w:rsidRPr="00624405">
        <w:rPr>
          <w:rStyle w:val="StyleUnderline"/>
          <w:highlight w:val="cyan"/>
        </w:rPr>
        <w:t>a</w:t>
      </w:r>
      <w:r w:rsidRPr="00624405">
        <w:rPr>
          <w:sz w:val="16"/>
          <w:highlight w:val="cyan"/>
        </w:rPr>
        <w:t xml:space="preserve"> </w:t>
      </w:r>
      <w:r w:rsidRPr="00B64280">
        <w:rPr>
          <w:sz w:val="16"/>
        </w:rPr>
        <w:t xml:space="preserve">somewhat less apocalyptic </w:t>
      </w:r>
      <w:r w:rsidRPr="00624405">
        <w:rPr>
          <w:rStyle w:val="StyleUnderline"/>
          <w:highlight w:val="cyan"/>
        </w:rPr>
        <w:t>source of conflict</w:t>
      </w:r>
      <w:r w:rsidRPr="00624405">
        <w:rPr>
          <w:sz w:val="16"/>
          <w:highlight w:val="cyan"/>
        </w:rPr>
        <w:t xml:space="preserve"> </w:t>
      </w:r>
      <w:r w:rsidRPr="00B64280">
        <w:rPr>
          <w:sz w:val="16"/>
        </w:rPr>
        <w:t xml:space="preserve">that </w:t>
      </w:r>
      <w:r w:rsidRPr="00624405">
        <w:rPr>
          <w:rStyle w:val="Emphasis"/>
          <w:highlight w:val="cyan"/>
        </w:rPr>
        <w:t xml:space="preserve">may hamper </w:t>
      </w:r>
      <w:r w:rsidRPr="00B64280">
        <w:rPr>
          <w:rStyle w:val="Emphasis"/>
        </w:rPr>
        <w:t xml:space="preserve">the operation of </w:t>
      </w:r>
      <w:r w:rsidRPr="00624405">
        <w:rPr>
          <w:rStyle w:val="Emphasis"/>
          <w:highlight w:val="cyan"/>
        </w:rPr>
        <w:t>global commerce</w:t>
      </w:r>
      <w:r w:rsidRPr="00B64280">
        <w:rPr>
          <w:sz w:val="16"/>
        </w:rPr>
        <w:t xml:space="preserve">: the overzealous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 xml:space="preserve">antitrust </w:t>
      </w:r>
      <w:r w:rsidRPr="00B64280">
        <w:rPr>
          <w:rStyle w:val="Emphasis"/>
        </w:rPr>
        <w:t>laws</w:t>
      </w:r>
      <w:r w:rsidRPr="00B64280">
        <w:rPr>
          <w:sz w:val="16"/>
        </w:rPr>
        <w:t xml:space="preserve">. Each of the </w:t>
      </w:r>
      <w:r w:rsidRPr="00624405">
        <w:rPr>
          <w:rStyle w:val="StyleUnderline"/>
          <w:highlight w:val="cyan"/>
        </w:rPr>
        <w:t>countries</w:t>
      </w:r>
      <w:r w:rsidRPr="00624405">
        <w:rPr>
          <w:sz w:val="16"/>
          <w:highlight w:val="cyan"/>
        </w:rPr>
        <w:t xml:space="preserve"> </w:t>
      </w:r>
      <w:r w:rsidRPr="00B64280">
        <w:rPr>
          <w:sz w:val="16"/>
        </w:rPr>
        <w:t xml:space="preserve">that supplied a part of Mr. Friedman’s computer </w:t>
      </w:r>
      <w:r w:rsidRPr="00624405">
        <w:rPr>
          <w:rStyle w:val="StyleUnderline"/>
          <w:highlight w:val="cyan"/>
        </w:rPr>
        <w:t>have their own laws</w:t>
      </w:r>
      <w:r w:rsidRPr="00624405">
        <w:rPr>
          <w:sz w:val="16"/>
          <w:highlight w:val="cyan"/>
        </w:rPr>
        <w:t xml:space="preserve"> </w:t>
      </w:r>
      <w:r w:rsidRPr="00B64280">
        <w:rPr>
          <w:sz w:val="16"/>
        </w:rPr>
        <w:t xml:space="preserve">and regulations that govern the conduct of companies doing business within their borders, among them competition laws that delineate what is and what is not permissible.11 </w:t>
      </w:r>
      <w:r w:rsidRPr="00B64280">
        <w:rPr>
          <w:rStyle w:val="StyleUnderline"/>
        </w:rPr>
        <w:t xml:space="preserve">These regulations reflect the legal </w:t>
      </w:r>
      <w:r w:rsidRPr="00624405">
        <w:rPr>
          <w:rStyle w:val="StyleUnderline"/>
          <w:highlight w:val="cyan"/>
        </w:rPr>
        <w:t xml:space="preserve">and </w:t>
      </w:r>
      <w:r w:rsidRPr="00B64280">
        <w:rPr>
          <w:rStyle w:val="StyleUnderline"/>
        </w:rPr>
        <w:t xml:space="preserve">commercial </w:t>
      </w:r>
      <w:r w:rsidRPr="00624405">
        <w:rPr>
          <w:rStyle w:val="StyleUnderline"/>
          <w:highlight w:val="cyan"/>
        </w:rPr>
        <w:t xml:space="preserve">traditions </w:t>
      </w:r>
      <w:r w:rsidRPr="00B64280">
        <w:rPr>
          <w:rStyle w:val="StyleUnderline"/>
        </w:rPr>
        <w:t xml:space="preserve">unique to </w:t>
      </w:r>
      <w:proofErr w:type="gramStart"/>
      <w:r w:rsidRPr="00B64280">
        <w:rPr>
          <w:rStyle w:val="StyleUnderline"/>
        </w:rPr>
        <w:t>particular jurisdictions</w:t>
      </w:r>
      <w:proofErr w:type="gramEnd"/>
      <w:r w:rsidRPr="00B64280">
        <w:rPr>
          <w:sz w:val="16"/>
        </w:rPr>
        <w:t xml:space="preserve">, and embody the differing choices made by these states. And, of course, </w:t>
      </w:r>
      <w:r w:rsidRPr="00B64280">
        <w:rPr>
          <w:rStyle w:val="StyleUnderline"/>
        </w:rPr>
        <w:t>the United States has its own innumerable laws</w:t>
      </w:r>
      <w:r w:rsidRPr="00B64280">
        <w:rPr>
          <w:sz w:val="16"/>
        </w:rPr>
        <w:t xml:space="preserve"> that govern the conduct of commerce within its own borders.12 These are the product of the U.S. and Western commercial heritage. As to </w:t>
      </w:r>
      <w:proofErr w:type="gramStart"/>
      <w:r w:rsidRPr="00B64280">
        <w:rPr>
          <w:sz w:val="16"/>
        </w:rPr>
        <w:t>all of</w:t>
      </w:r>
      <w:proofErr w:type="gramEnd"/>
      <w:r w:rsidRPr="00B64280">
        <w:rPr>
          <w:sz w:val="16"/>
        </w:rPr>
        <w:t xml:space="preserve"> the countries, it has long been established in international law that principles of sovereignty permit these nations to apply their laws to conduct occurring within their territory.13 But </w:t>
      </w:r>
      <w:r w:rsidRPr="00624405">
        <w:rPr>
          <w:rStyle w:val="Emphasis"/>
          <w:highlight w:val="cyan"/>
        </w:rPr>
        <w:t xml:space="preserve">conflict </w:t>
      </w:r>
      <w:r w:rsidRPr="00B64280">
        <w:rPr>
          <w:rStyle w:val="Emphasis"/>
        </w:rPr>
        <w:t>and friction</w:t>
      </w:r>
      <w:r w:rsidRPr="00B64280">
        <w:rPr>
          <w:rStyle w:val="StyleUnderline"/>
        </w:rPr>
        <w:t xml:space="preserve"> in the international commercial system </w:t>
      </w:r>
      <w:r w:rsidRPr="00F03828">
        <w:rPr>
          <w:rStyle w:val="StyleUnderline"/>
        </w:rPr>
        <w:t xml:space="preserve">can </w:t>
      </w:r>
      <w:r w:rsidRPr="00624405">
        <w:rPr>
          <w:rStyle w:val="StyleUnderline"/>
          <w:highlight w:val="cyan"/>
        </w:rPr>
        <w:t xml:space="preserve">occur when one </w:t>
      </w:r>
      <w:r w:rsidRPr="00B64280">
        <w:rPr>
          <w:rStyle w:val="StyleUnderline"/>
        </w:rPr>
        <w:t xml:space="preserve">nation </w:t>
      </w:r>
      <w:r w:rsidRPr="00624405">
        <w:rPr>
          <w:rStyle w:val="StyleUnderline"/>
          <w:highlight w:val="cyan"/>
        </w:rPr>
        <w:t xml:space="preserve">seeks to </w:t>
      </w:r>
      <w:r w:rsidRPr="00624405">
        <w:rPr>
          <w:rStyle w:val="Emphasis"/>
          <w:highlight w:val="cyan"/>
        </w:rPr>
        <w:t>apply its</w:t>
      </w:r>
      <w:r w:rsidRPr="00B64280">
        <w:rPr>
          <w:rStyle w:val="Emphasis"/>
        </w:rPr>
        <w:t xml:space="preserve"> own </w:t>
      </w:r>
      <w:r w:rsidRPr="00624405">
        <w:rPr>
          <w:rStyle w:val="Emphasis"/>
          <w:highlight w:val="cyan"/>
        </w:rPr>
        <w:t xml:space="preserve">laws to </w:t>
      </w:r>
      <w:r w:rsidRPr="00B64280">
        <w:rPr>
          <w:rStyle w:val="Emphasis"/>
        </w:rPr>
        <w:t xml:space="preserve">conduct that takes place within the borders of </w:t>
      </w:r>
      <w:r w:rsidRPr="00624405">
        <w:rPr>
          <w:rStyle w:val="Emphasis"/>
          <w:highlight w:val="cyan"/>
        </w:rPr>
        <w:t xml:space="preserve">another </w:t>
      </w:r>
      <w:r w:rsidRPr="00B64280">
        <w:rPr>
          <w:rStyle w:val="Emphasis"/>
        </w:rPr>
        <w:t>nation</w:t>
      </w:r>
      <w:r w:rsidRPr="00B64280">
        <w:rPr>
          <w:sz w:val="16"/>
        </w:rPr>
        <w:t>.14</w:t>
      </w:r>
    </w:p>
    <w:p w14:paraId="249CEF0F" w14:textId="77777777" w:rsidR="00F179CE" w:rsidRDefault="00F179CE" w:rsidP="00F179CE">
      <w:pPr>
        <w:rPr>
          <w:rStyle w:val="Style13ptBold"/>
        </w:rPr>
      </w:pPr>
      <w:r>
        <w:rPr>
          <w:rStyle w:val="Style13ptBold"/>
        </w:rPr>
        <w:t>---FOOTNOTE 14 STARTS, MID PARAGRAPH---</w:t>
      </w:r>
    </w:p>
    <w:p w14:paraId="338BC57A" w14:textId="77777777" w:rsidR="00F179CE" w:rsidRPr="00B64280" w:rsidRDefault="00F179CE" w:rsidP="00F179CE">
      <w:pPr>
        <w:rPr>
          <w:sz w:val="16"/>
        </w:rPr>
      </w:pPr>
      <w:r w:rsidRPr="00B64280">
        <w:rPr>
          <w:sz w:val="16"/>
        </w:rPr>
        <w:t xml:space="preserve">14. </w:t>
      </w:r>
      <w:r w:rsidRPr="00B64280">
        <w:rPr>
          <w:rStyle w:val="StyleUnderline"/>
        </w:rPr>
        <w:t>See Brief for Ministry of Economy, Trade and Industry of Japan</w:t>
      </w:r>
      <w:r w:rsidRPr="00B64280">
        <w:rPr>
          <w:sz w:val="16"/>
        </w:rPr>
        <w:t xml:space="preserve"> as Amici Curiae Supporting Appellees 3, Motorola Mobility LLC v. AU Optronics Corp., 775 F.3d 816 (7th Cir. 2015) (No. 14-8003) </w:t>
      </w:r>
      <w:r w:rsidRPr="00B64280">
        <w:rPr>
          <w:rStyle w:val="StyleUnderline"/>
        </w:rPr>
        <w:t>(“‘[E]</w:t>
      </w:r>
      <w:proofErr w:type="spellStart"/>
      <w:r w:rsidRPr="00B64280">
        <w:rPr>
          <w:rStyle w:val="StyleUnderline"/>
        </w:rPr>
        <w:t>xcessive</w:t>
      </w:r>
      <w:proofErr w:type="spellEnd"/>
      <w:r w:rsidRPr="00B64280">
        <w:rPr>
          <w:rStyle w:val="StyleUnderline"/>
        </w:rPr>
        <w:t xml:space="preserve">’ </w:t>
      </w:r>
      <w:r w:rsidRPr="00624405">
        <w:rPr>
          <w:rStyle w:val="StyleUnderline"/>
          <w:highlight w:val="cyan"/>
        </w:rPr>
        <w:t>extraterritorial application</w:t>
      </w:r>
      <w:r w:rsidRPr="00B64280">
        <w:rPr>
          <w:rStyle w:val="StyleUnderline"/>
        </w:rPr>
        <w:t xml:space="preserve"> of competition law</w:t>
      </w:r>
      <w:r w:rsidRPr="00B64280">
        <w:rPr>
          <w:sz w:val="16"/>
        </w:rPr>
        <w:t xml:space="preserve"> tends to </w:t>
      </w:r>
      <w:r w:rsidRPr="00624405">
        <w:rPr>
          <w:rStyle w:val="Emphasis"/>
          <w:highlight w:val="cyan"/>
        </w:rPr>
        <w:t xml:space="preserve">bring </w:t>
      </w:r>
      <w:r w:rsidRPr="00B64280">
        <w:rPr>
          <w:rStyle w:val="Emphasis"/>
        </w:rPr>
        <w:t xml:space="preserve">about serious </w:t>
      </w:r>
      <w:r w:rsidRPr="00624405">
        <w:rPr>
          <w:rStyle w:val="Emphasis"/>
          <w:highlight w:val="cyan"/>
        </w:rPr>
        <w:t xml:space="preserve">tension </w:t>
      </w:r>
      <w:r w:rsidRPr="00B64280">
        <w:rPr>
          <w:rStyle w:val="Emphasis"/>
        </w:rPr>
        <w:t>between the countries involved</w:t>
      </w:r>
      <w:r w:rsidRPr="00B64280">
        <w:rPr>
          <w:sz w:val="16"/>
        </w:rPr>
        <w:t xml:space="preserve">.”); </w:t>
      </w:r>
      <w:r w:rsidRPr="00B64280">
        <w:rPr>
          <w:rStyle w:val="StyleUnderline"/>
        </w:rPr>
        <w:t>Brief for Belgian</w:t>
      </w:r>
      <w:r w:rsidRPr="00B64280">
        <w:rPr>
          <w:sz w:val="16"/>
        </w:rPr>
        <w:t xml:space="preserve"> Competition Authority as Amicus Curiae Supporting Appellee 6, Motorola Mobility, 775 F.3d 816 (No. 14-8003) (“The proliferation of competition law systems can contribute significantly to a better functioning of markets. But without the necessary convergence and comity, </w:t>
      </w:r>
      <w:r w:rsidRPr="00624405">
        <w:rPr>
          <w:rStyle w:val="StyleUnderline"/>
          <w:highlight w:val="cyan"/>
        </w:rPr>
        <w:t xml:space="preserve">conflicting policies </w:t>
      </w:r>
      <w:r w:rsidRPr="00B64280">
        <w:rPr>
          <w:rStyle w:val="StyleUnderline"/>
        </w:rPr>
        <w:t xml:space="preserve">may well </w:t>
      </w:r>
      <w:r w:rsidRPr="00624405">
        <w:rPr>
          <w:rStyle w:val="StyleUnderline"/>
          <w:highlight w:val="cyan"/>
        </w:rPr>
        <w:t xml:space="preserve">become a </w:t>
      </w:r>
      <w:r w:rsidRPr="00B64280">
        <w:rPr>
          <w:rStyle w:val="StyleUnderline"/>
        </w:rPr>
        <w:t xml:space="preserve">significant </w:t>
      </w:r>
      <w:r w:rsidRPr="00624405">
        <w:rPr>
          <w:rStyle w:val="Emphasis"/>
          <w:highlight w:val="cyan"/>
        </w:rPr>
        <w:t xml:space="preserve">obstacle to trade </w:t>
      </w:r>
      <w:r w:rsidRPr="00B64280">
        <w:rPr>
          <w:rStyle w:val="Emphasis"/>
        </w:rPr>
        <w:t>and investment</w:t>
      </w:r>
      <w:r w:rsidRPr="00B64280">
        <w:rPr>
          <w:sz w:val="16"/>
        </w:rPr>
        <w:t>, as recognized by nations across the globe.”).</w:t>
      </w:r>
    </w:p>
    <w:p w14:paraId="1423A78C" w14:textId="77777777" w:rsidR="00F179CE" w:rsidRPr="00B64280" w:rsidRDefault="00F179CE" w:rsidP="00F179CE">
      <w:pPr>
        <w:rPr>
          <w:rStyle w:val="Style13ptBold"/>
        </w:rPr>
      </w:pPr>
      <w:r>
        <w:rPr>
          <w:rStyle w:val="Style13ptBold"/>
        </w:rPr>
        <w:t>---FOOTNOTE 14 ENDS, PARAGRAPH RESUMES---</w:t>
      </w:r>
    </w:p>
    <w:p w14:paraId="36DF719D" w14:textId="77777777" w:rsidR="00F179CE" w:rsidRPr="00B64280" w:rsidRDefault="00F179CE" w:rsidP="00F179CE">
      <w:pPr>
        <w:rPr>
          <w:sz w:val="16"/>
        </w:rPr>
      </w:pPr>
      <w:r w:rsidRPr="00B64280">
        <w:rPr>
          <w:sz w:val="16"/>
        </w:rPr>
        <w:t xml:space="preserve"> </w:t>
      </w:r>
      <w:r w:rsidRPr="00B64280">
        <w:rPr>
          <w:rStyle w:val="StyleUnderline"/>
        </w:rPr>
        <w:t xml:space="preserve">The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antitrust</w:t>
      </w:r>
      <w:r w:rsidRPr="00624405">
        <w:rPr>
          <w:rStyle w:val="StyleUnderline"/>
          <w:highlight w:val="cyan"/>
        </w:rPr>
        <w:t xml:space="preserve"> </w:t>
      </w:r>
      <w:r w:rsidRPr="00B64280">
        <w:rPr>
          <w:rStyle w:val="StyleUnderline"/>
        </w:rPr>
        <w:t xml:space="preserve">regulations </w:t>
      </w:r>
      <w:r w:rsidRPr="00624405">
        <w:rPr>
          <w:rStyle w:val="StyleUnderline"/>
          <w:highlight w:val="cyan"/>
        </w:rPr>
        <w:t xml:space="preserve">is </w:t>
      </w:r>
      <w:r w:rsidRPr="00B64280">
        <w:rPr>
          <w:rStyle w:val="StyleUnderline"/>
        </w:rPr>
        <w:t xml:space="preserve">a </w:t>
      </w:r>
      <w:r w:rsidRPr="00624405">
        <w:rPr>
          <w:rStyle w:val="Emphasis"/>
          <w:highlight w:val="cyan"/>
        </w:rPr>
        <w:t xml:space="preserve">potent </w:t>
      </w:r>
      <w:r w:rsidRPr="00B64280">
        <w:rPr>
          <w:rStyle w:val="Emphasis"/>
        </w:rPr>
        <w:t>example</w:t>
      </w:r>
      <w:r w:rsidRPr="00B64280">
        <w:rPr>
          <w:rStyle w:val="StyleUnderline"/>
        </w:rPr>
        <w:t xml:space="preserve">. </w:t>
      </w:r>
      <w:r w:rsidRPr="00624405">
        <w:rPr>
          <w:rStyle w:val="StyleUnderline"/>
          <w:highlight w:val="cyan"/>
        </w:rPr>
        <w:t xml:space="preserve">Conflict is </w:t>
      </w:r>
      <w:r w:rsidRPr="00624405">
        <w:rPr>
          <w:rStyle w:val="Emphasis"/>
          <w:highlight w:val="cyan"/>
        </w:rPr>
        <w:t>particularly possible</w:t>
      </w:r>
      <w:r w:rsidRPr="00624405">
        <w:rPr>
          <w:rStyle w:val="StyleUnderline"/>
          <w:highlight w:val="cyan"/>
        </w:rPr>
        <w:t xml:space="preserve"> when </w:t>
      </w:r>
      <w:r w:rsidRPr="00B64280">
        <w:rPr>
          <w:rStyle w:val="StyleUnderline"/>
        </w:rPr>
        <w:t xml:space="preserve">it is </w:t>
      </w:r>
      <w:r w:rsidRPr="00624405">
        <w:rPr>
          <w:rStyle w:val="Emphasis"/>
          <w:highlight w:val="cyan"/>
        </w:rPr>
        <w:t>American antitrust law</w:t>
      </w:r>
      <w:r w:rsidRPr="00624405">
        <w:rPr>
          <w:sz w:val="16"/>
          <w:highlight w:val="cyan"/>
        </w:rPr>
        <w:t xml:space="preserve"> </w:t>
      </w:r>
      <w:r w:rsidRPr="00B64280">
        <w:rPr>
          <w:sz w:val="16"/>
        </w:rPr>
        <w:t xml:space="preserve">that is </w:t>
      </w:r>
      <w:r w:rsidRPr="00B64280">
        <w:rPr>
          <w:rStyle w:val="StyleUnderline"/>
        </w:rPr>
        <w:t xml:space="preserve">urged to </w:t>
      </w:r>
      <w:r w:rsidRPr="00624405">
        <w:rPr>
          <w:rStyle w:val="StyleUnderline"/>
          <w:highlight w:val="cyan"/>
        </w:rPr>
        <w:t>reach foreign commerce</w:t>
      </w:r>
      <w:r w:rsidRPr="00B64280">
        <w:rPr>
          <w:rStyle w:val="StyleUnderline"/>
        </w:rPr>
        <w:t xml:space="preserve"> and conduct</w:t>
      </w:r>
      <w:r w:rsidRPr="00B64280">
        <w:rPr>
          <w:sz w:val="16"/>
        </w:rPr>
        <w:t>.15 While such an application can be permissible in certain circumstances, there are constraints on the extraterritorial application of American antitrust laws to alleviate such friction.16 One such constraint, but certainly not the only one, is the Foreign Trade Antitrust Improvements Act (FTAIA).17</w:t>
      </w:r>
    </w:p>
    <w:p w14:paraId="35166003" w14:textId="77777777" w:rsidR="00F179CE" w:rsidRPr="00B64280" w:rsidRDefault="00F179CE" w:rsidP="00F179CE">
      <w:pPr>
        <w:rPr>
          <w:sz w:val="16"/>
          <w:szCs w:val="16"/>
        </w:rPr>
      </w:pPr>
      <w:r w:rsidRPr="00B64280">
        <w:rPr>
          <w:sz w:val="16"/>
          <w:szCs w:val="16"/>
        </w:rPr>
        <w:t>While the FTAIA initially enjoyed little celebrity, it has taken on an increased importance in debates over how far and to what conduct American courts should extend the reach of American antitrust law.18 Increasingly, American courts have taken up the proper application of FTAIA to cases involving foreign conduct, foreign commerce, and domestic claims.19 So too has academia, producing a remarkable volume of scholarly research and shining much-needed light on a once-obscure statute.20</w:t>
      </w:r>
    </w:p>
    <w:p w14:paraId="366E33F9" w14:textId="77777777" w:rsidR="00F179CE" w:rsidRPr="00B64280" w:rsidRDefault="00F179CE" w:rsidP="00F179CE">
      <w:pPr>
        <w:rPr>
          <w:sz w:val="16"/>
          <w:szCs w:val="16"/>
        </w:rPr>
      </w:pPr>
      <w:r w:rsidRPr="00B64280">
        <w:rPr>
          <w:sz w:val="16"/>
          <w:szCs w:val="16"/>
        </w:rPr>
        <w:t>It is into this already-crowded field that Ms. Leonard bravely enters with her timely Note, In Need of Direction: An Evaluation of the “Direct Effect” Requirement Under the Foreign Trade Antitrust Improvements Act.21 In her Note, Ms. Leonard seeks to identify the appropriate test to allow the FTAIA to play its proper role in the modern global economy.22 Ms. Leonard focuses her analysis on a single aspect of the analysis with which courts engage when applying the FTAIA, namely the direct effect prong.23 She skillfully dissects and analyzes two differing tests that courts have used in evaluating whether there is a sufficient link between foreign conduct and an alleged harm to domestic American commerce.24 And while Ms. Leonard’s analysis is sound and her ultimate conclusion well-supported, fundamental principles of comity—a first principle when discussing foreign application of a nation’s law—plays only a supporting role in her Note.25</w:t>
      </w:r>
    </w:p>
    <w:p w14:paraId="3CCCABFA" w14:textId="77777777" w:rsidR="00F179CE" w:rsidRPr="00F03828" w:rsidRDefault="00F179CE" w:rsidP="00F179CE">
      <w:pPr>
        <w:rPr>
          <w:sz w:val="16"/>
        </w:rPr>
      </w:pPr>
      <w:r w:rsidRPr="00B64280">
        <w:rPr>
          <w:sz w:val="16"/>
        </w:rPr>
        <w:t xml:space="preserve">But notions of international comity must not be relegated to such a secondary position. Courts, including the U.S. Supreme Court, have recognized that comity concerns play a prime role as a first principle in determining whether to extend the antitrust laws to foreign </w:t>
      </w:r>
      <w:r w:rsidRPr="00F03828">
        <w:rPr>
          <w:sz w:val="16"/>
        </w:rPr>
        <w:t>conduct.26 Because, as the Court observed, “</w:t>
      </w:r>
      <w:r w:rsidRPr="00F03828">
        <w:rPr>
          <w:rStyle w:val="StyleUnderline"/>
        </w:rPr>
        <w:t xml:space="preserve">Why should American law </w:t>
      </w:r>
      <w:r w:rsidRPr="00F03828">
        <w:rPr>
          <w:rStyle w:val="Emphasis"/>
        </w:rPr>
        <w:t>supplant</w:t>
      </w:r>
      <w:r w:rsidRPr="00F03828">
        <w:rPr>
          <w:sz w:val="16"/>
        </w:rPr>
        <w:t xml:space="preserve">, for example, Canada’s or Great Britain’s or </w:t>
      </w:r>
      <w:r w:rsidRPr="00F03828">
        <w:rPr>
          <w:rStyle w:val="Emphasis"/>
        </w:rPr>
        <w:t>Japan’s</w:t>
      </w:r>
      <w:r w:rsidRPr="00F03828">
        <w:rPr>
          <w:sz w:val="16"/>
        </w:rPr>
        <w:t xml:space="preserve"> own </w:t>
      </w:r>
      <w:r w:rsidRPr="00F03828">
        <w:rPr>
          <w:rStyle w:val="StyleUnderline"/>
        </w:rPr>
        <w:t>determination</w:t>
      </w:r>
      <w:r w:rsidRPr="00F03828">
        <w:rPr>
          <w:sz w:val="16"/>
        </w:rPr>
        <w:t xml:space="preserve"> </w:t>
      </w:r>
      <w:r w:rsidRPr="00F03828">
        <w:rPr>
          <w:rStyle w:val="StyleUnderline"/>
        </w:rPr>
        <w:t>about how best to protect</w:t>
      </w:r>
      <w:r w:rsidRPr="00F03828">
        <w:rPr>
          <w:sz w:val="16"/>
        </w:rPr>
        <w:t xml:space="preserve"> Canadian or British or </w:t>
      </w:r>
      <w:r w:rsidRPr="00F03828">
        <w:rPr>
          <w:rStyle w:val="Emphasis"/>
        </w:rPr>
        <w:t>Japanese customers from anticompetitive conduct</w:t>
      </w:r>
      <w:r w:rsidRPr="00F03828">
        <w:rPr>
          <w:sz w:val="16"/>
        </w:rPr>
        <w:t xml:space="preserve"> engaged in significant part by Canadian or British or Japanese or other foreign companies?”27</w:t>
      </w:r>
    </w:p>
    <w:p w14:paraId="12EE6B77" w14:textId="77777777" w:rsidR="00F179CE" w:rsidRPr="00B64280" w:rsidRDefault="00F179CE" w:rsidP="00F179CE">
      <w:pPr>
        <w:rPr>
          <w:sz w:val="16"/>
        </w:rPr>
      </w:pPr>
      <w:r w:rsidRPr="00F03828">
        <w:rPr>
          <w:sz w:val="16"/>
        </w:rPr>
        <w:lastRenderedPageBreak/>
        <w:t xml:space="preserve">As </w:t>
      </w:r>
      <w:r w:rsidRPr="00F03828">
        <w:rPr>
          <w:rStyle w:val="StyleUnderline"/>
        </w:rPr>
        <w:t>other countries have urged, “Greater comity</w:t>
      </w:r>
      <w:r w:rsidRPr="00F03828">
        <w:rPr>
          <w:sz w:val="16"/>
        </w:rPr>
        <w:t xml:space="preserve"> is required in our modern era when</w:t>
      </w:r>
      <w:r w:rsidRPr="00B64280">
        <w:rPr>
          <w:sz w:val="16"/>
        </w:rPr>
        <w:t xml:space="preserve"> international transactions involve a constant flow of products, wealth and people across the globe.”28 Greater comity leaves other countries free to organize their economies and develop their own domestic industries in accordance with the wishes of their own people.29 </w:t>
      </w:r>
      <w:r w:rsidRPr="00624405">
        <w:rPr>
          <w:rStyle w:val="StyleUnderline"/>
          <w:highlight w:val="cyan"/>
        </w:rPr>
        <w:t xml:space="preserve">As </w:t>
      </w:r>
      <w:r w:rsidRPr="00B64280">
        <w:rPr>
          <w:rStyle w:val="StyleUnderline"/>
        </w:rPr>
        <w:t xml:space="preserve">the government of </w:t>
      </w:r>
      <w:r w:rsidRPr="00624405">
        <w:rPr>
          <w:rStyle w:val="StyleUnderline"/>
          <w:highlight w:val="cyan"/>
        </w:rPr>
        <w:t xml:space="preserve">Japan </w:t>
      </w:r>
      <w:r w:rsidRPr="00B64280">
        <w:rPr>
          <w:rStyle w:val="StyleUnderline"/>
        </w:rPr>
        <w:t xml:space="preserve">has </w:t>
      </w:r>
      <w:r w:rsidRPr="00624405">
        <w:rPr>
          <w:rStyle w:val="StyleUnderline"/>
          <w:highlight w:val="cyan"/>
        </w:rPr>
        <w:t xml:space="preserve">put it, Japan “has significant </w:t>
      </w:r>
      <w:r w:rsidRPr="00B64280">
        <w:rPr>
          <w:rStyle w:val="StyleUnderline"/>
        </w:rPr>
        <w:t xml:space="preserve">economic, political, and legal </w:t>
      </w:r>
      <w:r w:rsidRPr="00624405">
        <w:rPr>
          <w:rStyle w:val="StyleUnderline"/>
          <w:highlight w:val="cyan"/>
        </w:rPr>
        <w:t>interests in</w:t>
      </w:r>
      <w:r w:rsidRPr="00B64280">
        <w:rPr>
          <w:rStyle w:val="StyleUnderline"/>
        </w:rPr>
        <w:t xml:space="preserve"> ensuring that companies based in Japan shall comply with </w:t>
      </w:r>
      <w:r w:rsidRPr="00624405">
        <w:rPr>
          <w:rStyle w:val="StyleUnderline"/>
          <w:highlight w:val="cyan"/>
        </w:rPr>
        <w:t xml:space="preserve">the </w:t>
      </w:r>
      <w:r w:rsidRPr="00F03828">
        <w:rPr>
          <w:rStyle w:val="StyleUnderline"/>
        </w:rPr>
        <w:t xml:space="preserve">Japanese </w:t>
      </w:r>
      <w:r w:rsidRPr="00624405">
        <w:rPr>
          <w:rStyle w:val="StyleUnderline"/>
          <w:highlight w:val="cyan"/>
        </w:rPr>
        <w:t>legal system</w:t>
      </w:r>
      <w:r w:rsidRPr="00B64280">
        <w:rPr>
          <w:sz w:val="16"/>
        </w:rPr>
        <w:t xml:space="preserve">, and that Japanese companies running businesses elsewhere shall comply with ‘reasonable’ jurisdictional requirements of other nations.”30 The United Kingdom, Ireland, and the Netherlands cited the U.S. Supreme Court to renowned scholar Vaughan Lowe in making the point that a faithful adherence to notions of international comity preserve to each country the ability to conduct its domestic affairs in accordance with that nation’s own norms and priorities.31 </w:t>
      </w:r>
      <w:r w:rsidRPr="00B64280">
        <w:rPr>
          <w:rStyle w:val="StyleUnderline"/>
        </w:rPr>
        <w:t xml:space="preserve">An overzealous </w:t>
      </w:r>
      <w:r w:rsidRPr="00624405">
        <w:rPr>
          <w:rStyle w:val="Emphasis"/>
          <w:highlight w:val="cyan"/>
        </w:rPr>
        <w:t>extraterritorial application of U.S. antitrust</w:t>
      </w:r>
      <w:r w:rsidRPr="00B64280">
        <w:rPr>
          <w:rStyle w:val="Emphasis"/>
        </w:rPr>
        <w:t xml:space="preserve"> laws</w:t>
      </w:r>
      <w:r w:rsidRPr="00B64280">
        <w:rPr>
          <w:sz w:val="16"/>
        </w:rPr>
        <w:t xml:space="preserve">, and failure to heed comity concerns, </w:t>
      </w:r>
      <w:r w:rsidRPr="00624405">
        <w:rPr>
          <w:rStyle w:val="Emphasis"/>
          <w:highlight w:val="cyan"/>
        </w:rPr>
        <w:t>risks “fail[</w:t>
      </w:r>
      <w:proofErr w:type="spellStart"/>
      <w:r w:rsidRPr="00624405">
        <w:rPr>
          <w:rStyle w:val="Emphasis"/>
          <w:highlight w:val="cyan"/>
        </w:rPr>
        <w:t>ing</w:t>
      </w:r>
      <w:proofErr w:type="spellEnd"/>
      <w:r w:rsidRPr="00624405">
        <w:rPr>
          <w:rStyle w:val="Emphasis"/>
          <w:highlight w:val="cyan"/>
        </w:rPr>
        <w:t>] to give proper consideration</w:t>
      </w:r>
      <w:r w:rsidRPr="00B64280">
        <w:rPr>
          <w:rStyle w:val="Emphasis"/>
        </w:rPr>
        <w:t xml:space="preserve"> to the legitimate choices those nations have made</w:t>
      </w:r>
      <w:r w:rsidRPr="00B64280">
        <w:rPr>
          <w:sz w:val="16"/>
        </w:rPr>
        <w:t xml:space="preserve"> concerning the regulation of their own commerce and competition in their own industries.”32</w:t>
      </w:r>
    </w:p>
    <w:p w14:paraId="5F9D7F4F" w14:textId="77777777" w:rsidR="00F179CE" w:rsidRDefault="00F179CE" w:rsidP="00F179CE">
      <w:pPr>
        <w:rPr>
          <w:sz w:val="16"/>
        </w:rPr>
      </w:pPr>
    </w:p>
    <w:p w14:paraId="3829D3B0" w14:textId="77777777" w:rsidR="00F179CE" w:rsidRDefault="00F179CE" w:rsidP="00F179CE">
      <w:pPr>
        <w:pStyle w:val="Heading4"/>
        <w:numPr>
          <w:ilvl w:val="0"/>
          <w:numId w:val="26"/>
        </w:numPr>
      </w:pPr>
      <w:r>
        <w:t>It collapses relations---offends other governments---they’ll react with hostility</w:t>
      </w:r>
    </w:p>
    <w:p w14:paraId="37AAE68C" w14:textId="77777777" w:rsidR="00F179CE" w:rsidRPr="009E7694" w:rsidRDefault="00F179CE" w:rsidP="00F179CE">
      <w:r w:rsidRPr="009E7694">
        <w:t xml:space="preserve">John </w:t>
      </w:r>
      <w:proofErr w:type="spellStart"/>
      <w:r w:rsidRPr="009E7694">
        <w:t>DeQ</w:t>
      </w:r>
      <w:proofErr w:type="spellEnd"/>
      <w:r w:rsidRPr="009E7694">
        <w:t xml:space="preserve"> </w:t>
      </w:r>
      <w:r w:rsidRPr="009E7694">
        <w:rPr>
          <w:rStyle w:val="Style13ptBold"/>
        </w:rPr>
        <w:t>Briggs and</w:t>
      </w:r>
      <w:r w:rsidRPr="009E7694">
        <w:t xml:space="preserve"> Daniel S. </w:t>
      </w:r>
      <w:proofErr w:type="spellStart"/>
      <w:r w:rsidRPr="009E7694">
        <w:rPr>
          <w:rStyle w:val="Style13ptBold"/>
        </w:rPr>
        <w:t>Bitton</w:t>
      </w:r>
      <w:proofErr w:type="spellEnd"/>
      <w:r w:rsidRPr="009E7694">
        <w:rPr>
          <w:rStyle w:val="Style13ptBold"/>
        </w:rPr>
        <w:t xml:space="preserve"> 15</w:t>
      </w:r>
      <w:r w:rsidRPr="009E7694">
        <w:t xml:space="preserve">.  Mr. Briggs is Co-chair of the Antitrust &amp; Competition practice at </w:t>
      </w:r>
      <w:proofErr w:type="spellStart"/>
      <w:r w:rsidRPr="009E7694">
        <w:t>Axinn</w:t>
      </w:r>
      <w:proofErr w:type="spellEnd"/>
      <w:r w:rsidRPr="009E7694">
        <w:t xml:space="preserve"> </w:t>
      </w:r>
      <w:proofErr w:type="spellStart"/>
      <w:r w:rsidRPr="009E7694">
        <w:t>Veltrop</w:t>
      </w:r>
      <w:proofErr w:type="spellEnd"/>
      <w:r w:rsidRPr="009E7694">
        <w:t xml:space="preserve"> &amp; </w:t>
      </w:r>
      <w:proofErr w:type="spellStart"/>
      <w:r w:rsidRPr="009E7694">
        <w:t>Harkrider</w:t>
      </w:r>
      <w:proofErr w:type="spellEnd"/>
      <w:r w:rsidRPr="009E7694">
        <w:t xml:space="preserve"> LLP, Managing Partner of the firm’s Washington, DC, office, and a former Chair of the Section of Antitrust Law of the American Bar Association. He is also an Adjunct professor of International Competition Law at the George Washington Law School as well as a longtime member of various advisory boards for Competition publications. Mr. </w:t>
      </w:r>
      <w:proofErr w:type="spellStart"/>
      <w:r w:rsidRPr="009E7694">
        <w:t>Bitton</w:t>
      </w:r>
      <w:proofErr w:type="spellEnd"/>
      <w:r w:rsidRPr="009E7694">
        <w:t xml:space="preserve"> is a partner in the Antitrust &amp; Competition practice at </w:t>
      </w:r>
      <w:proofErr w:type="spellStart"/>
      <w:r w:rsidRPr="009E7694">
        <w:t>Axinn</w:t>
      </w:r>
      <w:proofErr w:type="spellEnd"/>
      <w:r w:rsidRPr="009E7694">
        <w:t xml:space="preserve"> </w:t>
      </w:r>
      <w:proofErr w:type="spellStart"/>
      <w:r w:rsidRPr="009E7694">
        <w:t>Veltrop</w:t>
      </w:r>
      <w:proofErr w:type="spellEnd"/>
      <w:r w:rsidRPr="009E7694">
        <w:t xml:space="preserve"> &amp; </w:t>
      </w:r>
      <w:proofErr w:type="spellStart"/>
      <w:r w:rsidRPr="009E7694">
        <w:t>Harkrider</w:t>
      </w:r>
      <w:proofErr w:type="spellEnd"/>
      <w:r w:rsidRPr="009E7694">
        <w:t xml:space="preserve"> LLP. His practice is focused on counseling and representing clients in high-stakes international antitrust matters, including global merger clearance, government non-merger investigations, and litigation. Before he moved from The Netherlands to the U.S. and joined </w:t>
      </w:r>
      <w:proofErr w:type="spellStart"/>
      <w:r w:rsidRPr="009E7694">
        <w:t>Axinn</w:t>
      </w:r>
      <w:proofErr w:type="spellEnd"/>
      <w:r w:rsidRPr="009E7694">
        <w:t xml:space="preserve"> in 2004, he was a legal advisor to the Netherlands Competition and Post and Telecommunications Authorities (before their operations were merged into one agency in 2013). “Heisenberg’s Uncertainty Principle, Extraterritoriality and Comity”. 16 Sedona Conf. J. 327 (2015). https://thesedonaconference.org/sites/default/files/publications/Heisenberg%27s%20Uncertainty%20Principle_Extraterritorialty%20and%20Comity.16TSCJ327.pdf</w:t>
      </w:r>
    </w:p>
    <w:p w14:paraId="325B5A02" w14:textId="77777777" w:rsidR="00F179CE" w:rsidRPr="009E7694" w:rsidRDefault="00F179CE" w:rsidP="00F179CE">
      <w:pPr>
        <w:rPr>
          <w:sz w:val="16"/>
        </w:rPr>
      </w:pPr>
      <w:r w:rsidRPr="009E7694">
        <w:rPr>
          <w:sz w:val="16"/>
        </w:rPr>
        <w:t xml:space="preserve">The rampant </w:t>
      </w:r>
      <w:r w:rsidRPr="00A53D27">
        <w:rPr>
          <w:rStyle w:val="StyleUnderline"/>
          <w:highlight w:val="cyan"/>
        </w:rPr>
        <w:t>extraterritorial application of U.S.</w:t>
      </w:r>
      <w:r w:rsidRPr="009E7694">
        <w:rPr>
          <w:rStyle w:val="StyleUnderline"/>
        </w:rPr>
        <w:t xml:space="preserve"> laws </w:t>
      </w:r>
      <w:r w:rsidRPr="00A53D27">
        <w:rPr>
          <w:rStyle w:val="StyleUnderline"/>
          <w:highlight w:val="cyan"/>
        </w:rPr>
        <w:t xml:space="preserve">has </w:t>
      </w:r>
      <w:r w:rsidRPr="00A53D27">
        <w:rPr>
          <w:rStyle w:val="Emphasis"/>
          <w:highlight w:val="cyan"/>
        </w:rPr>
        <w:t>ruffled</w:t>
      </w:r>
      <w:r w:rsidRPr="009E7694">
        <w:rPr>
          <w:sz w:val="16"/>
        </w:rPr>
        <w:t xml:space="preserve"> the </w:t>
      </w:r>
      <w:r w:rsidRPr="00A53D27">
        <w:rPr>
          <w:rStyle w:val="Emphasis"/>
          <w:highlight w:val="cyan"/>
        </w:rPr>
        <w:t>feathers of foreign governments</w:t>
      </w:r>
      <w:r w:rsidRPr="009E7694">
        <w:rPr>
          <w:sz w:val="16"/>
        </w:rPr>
        <w:t xml:space="preserve"> for a long time, beginning essentially with the cluster of private and government actions in the Uranium cartel cases back in the 1970’s and 1980’s. </w:t>
      </w:r>
      <w:r w:rsidRPr="009E7694">
        <w:rPr>
          <w:rStyle w:val="StyleUnderline"/>
        </w:rPr>
        <w:t xml:space="preserve">Close American </w:t>
      </w:r>
      <w:r w:rsidRPr="00A53D27">
        <w:rPr>
          <w:rStyle w:val="StyleUnderline"/>
          <w:highlight w:val="cyan"/>
        </w:rPr>
        <w:t>allies</w:t>
      </w:r>
      <w:r w:rsidRPr="009E7694">
        <w:rPr>
          <w:sz w:val="16"/>
        </w:rPr>
        <w:t xml:space="preserve">, including Australia, Canada, France, South Africa, the UK, and others, </w:t>
      </w:r>
      <w:r w:rsidRPr="00A53D27">
        <w:rPr>
          <w:rStyle w:val="Emphasis"/>
          <w:highlight w:val="cyan"/>
        </w:rPr>
        <w:t>reacted with hostility</w:t>
      </w:r>
      <w:r w:rsidRPr="009E7694">
        <w:rPr>
          <w:sz w:val="16"/>
        </w:rPr>
        <w:t xml:space="preserve"> to the extraterritorial activism of the domestic judiciary by </w:t>
      </w:r>
      <w:r w:rsidRPr="00A53D27">
        <w:rPr>
          <w:rStyle w:val="StyleUnderline"/>
          <w:highlight w:val="cyan"/>
        </w:rPr>
        <w:t>enacting “blocking” and “claw back”</w:t>
      </w:r>
      <w:r w:rsidRPr="009E7694">
        <w:rPr>
          <w:rStyle w:val="StyleUnderline"/>
        </w:rPr>
        <w:t xml:space="preserve"> legislation</w:t>
      </w:r>
      <w:r w:rsidRPr="009E7694">
        <w:rPr>
          <w:sz w:val="16"/>
        </w:rPr>
        <w:t>.20 Such reactions included the enactment of laws by the United Kingdom and Canada that prohibit enforcement of foreign judgments awarding multiple damages21 and laws passed by the United Kingdom, France, Australia, and the Canadian provinces of Quebec and Ontario that limit or prohibit the removal of documents in response to a foreign order.22</w:t>
      </w:r>
    </w:p>
    <w:p w14:paraId="7598CDB3" w14:textId="77777777" w:rsidR="00F179CE" w:rsidRPr="009E7694" w:rsidRDefault="00F179CE" w:rsidP="00F179CE">
      <w:pPr>
        <w:rPr>
          <w:sz w:val="16"/>
        </w:rPr>
      </w:pPr>
      <w:r w:rsidRPr="009E7694">
        <w:rPr>
          <w:sz w:val="16"/>
        </w:rPr>
        <w:t xml:space="preserve">More recently, </w:t>
      </w:r>
      <w:proofErr w:type="gramStart"/>
      <w:r w:rsidRPr="009E7694">
        <w:rPr>
          <w:sz w:val="16"/>
        </w:rPr>
        <w:t>a number of</w:t>
      </w:r>
      <w:proofErr w:type="gramEnd"/>
      <w:r w:rsidRPr="009E7694">
        <w:rPr>
          <w:sz w:val="16"/>
        </w:rPr>
        <w:t xml:space="preserve"> </w:t>
      </w:r>
      <w:r w:rsidRPr="00A53D27">
        <w:rPr>
          <w:rStyle w:val="StyleUnderline"/>
          <w:highlight w:val="cyan"/>
        </w:rPr>
        <w:t>governments</w:t>
      </w:r>
      <w:r w:rsidRPr="009E7694">
        <w:rPr>
          <w:sz w:val="16"/>
        </w:rPr>
        <w:t xml:space="preserve"> have </w:t>
      </w:r>
      <w:r w:rsidRPr="00A53D27">
        <w:rPr>
          <w:rStyle w:val="StyleUnderline"/>
          <w:highlight w:val="cyan"/>
        </w:rPr>
        <w:t>expressed</w:t>
      </w:r>
      <w:r w:rsidRPr="009E7694">
        <w:rPr>
          <w:rStyle w:val="StyleUnderline"/>
        </w:rPr>
        <w:t xml:space="preserve"> their </w:t>
      </w:r>
      <w:r w:rsidRPr="00A53D27">
        <w:rPr>
          <w:rStyle w:val="StyleUnderline"/>
          <w:highlight w:val="cyan"/>
        </w:rPr>
        <w:t>concerns</w:t>
      </w:r>
      <w:r w:rsidRPr="009E7694">
        <w:rPr>
          <w:rStyle w:val="StyleUnderline"/>
        </w:rPr>
        <w:t xml:space="preserve"> </w:t>
      </w:r>
      <w:r w:rsidRPr="00A53D27">
        <w:rPr>
          <w:rStyle w:val="StyleUnderline"/>
          <w:highlight w:val="cyan"/>
        </w:rPr>
        <w:t>about</w:t>
      </w:r>
      <w:r w:rsidRPr="009E7694">
        <w:rPr>
          <w:rStyle w:val="StyleUnderline"/>
        </w:rPr>
        <w:t xml:space="preserve"> the </w:t>
      </w:r>
      <w:r w:rsidRPr="00A53D27">
        <w:rPr>
          <w:rStyle w:val="StyleUnderline"/>
          <w:highlight w:val="cyan"/>
        </w:rPr>
        <w:t>application of U.S. laws</w:t>
      </w:r>
      <w:r w:rsidRPr="009E7694">
        <w:rPr>
          <w:rStyle w:val="StyleUnderline"/>
        </w:rPr>
        <w:t xml:space="preserve"> abroad </w:t>
      </w:r>
      <w:r w:rsidRPr="00A53D27">
        <w:rPr>
          <w:rStyle w:val="StyleUnderline"/>
          <w:highlight w:val="cyan"/>
        </w:rPr>
        <w:t>through amicus briefs,</w:t>
      </w:r>
      <w:r w:rsidRPr="009E7694">
        <w:rPr>
          <w:rStyle w:val="StyleUnderline"/>
        </w:rPr>
        <w:t xml:space="preserve"> </w:t>
      </w:r>
      <w:r w:rsidRPr="00A53D27">
        <w:rPr>
          <w:rStyle w:val="StyleUnderline"/>
          <w:highlight w:val="cyan"/>
        </w:rPr>
        <w:t>including</w:t>
      </w:r>
      <w:r w:rsidRPr="009E7694">
        <w:rPr>
          <w:sz w:val="16"/>
        </w:rPr>
        <w:t xml:space="preserve"> Australia, Belgium, Canada, China, France, Germany, </w:t>
      </w:r>
      <w:r w:rsidRPr="00A53D27">
        <w:rPr>
          <w:rStyle w:val="Emphasis"/>
          <w:highlight w:val="cyan"/>
        </w:rPr>
        <w:t>Japan</w:t>
      </w:r>
      <w:r w:rsidRPr="009E7694">
        <w:rPr>
          <w:sz w:val="16"/>
        </w:rPr>
        <w:t>, the Netherlands, South Korea, Switzerland, Taiwan, and the United Kingdom:23 most of the United States’ top fifteen trading partners.</w:t>
      </w:r>
    </w:p>
    <w:p w14:paraId="0218371B" w14:textId="77777777" w:rsidR="00F179CE" w:rsidRPr="009E7694" w:rsidRDefault="00F179CE" w:rsidP="00F179CE">
      <w:pPr>
        <w:rPr>
          <w:sz w:val="16"/>
        </w:rPr>
      </w:pPr>
      <w:r w:rsidRPr="009E7694">
        <w:rPr>
          <w:rStyle w:val="StyleUnderline"/>
        </w:rPr>
        <w:t xml:space="preserve">These </w:t>
      </w:r>
      <w:r w:rsidRPr="00A53D27">
        <w:rPr>
          <w:rStyle w:val="StyleUnderline"/>
          <w:highlight w:val="cyan"/>
        </w:rPr>
        <w:t>foreign governments</w:t>
      </w:r>
      <w:r w:rsidRPr="009E7694">
        <w:rPr>
          <w:rStyle w:val="StyleUnderline"/>
        </w:rPr>
        <w:t xml:space="preserve"> have </w:t>
      </w:r>
      <w:r w:rsidRPr="00A53D27">
        <w:rPr>
          <w:rStyle w:val="StyleUnderline"/>
          <w:highlight w:val="cyan"/>
        </w:rPr>
        <w:t>expressed</w:t>
      </w:r>
      <w:r w:rsidRPr="009E7694">
        <w:rPr>
          <w:rStyle w:val="StyleUnderline"/>
        </w:rPr>
        <w:t xml:space="preserve"> a </w:t>
      </w:r>
      <w:proofErr w:type="gramStart"/>
      <w:r w:rsidRPr="009E7694">
        <w:rPr>
          <w:rStyle w:val="StyleUnderline"/>
        </w:rPr>
        <w:t xml:space="preserve">fairly </w:t>
      </w:r>
      <w:r w:rsidRPr="00A53D27">
        <w:rPr>
          <w:rStyle w:val="StyleUnderline"/>
          <w:highlight w:val="cyan"/>
        </w:rPr>
        <w:t>wide</w:t>
      </w:r>
      <w:proofErr w:type="gramEnd"/>
      <w:r w:rsidRPr="00A53D27">
        <w:rPr>
          <w:rStyle w:val="StyleUnderline"/>
          <w:highlight w:val="cyan"/>
        </w:rPr>
        <w:t xml:space="preserve"> variety of concerns</w:t>
      </w:r>
      <w:r w:rsidRPr="009E7694">
        <w:rPr>
          <w:rStyle w:val="StyleUnderline"/>
        </w:rPr>
        <w:t xml:space="preserve"> about the potential for extraterritorial application of U.S. laws to interfere with those governments’ policy decisions</w:t>
      </w:r>
      <w:r w:rsidRPr="009E7694">
        <w:rPr>
          <w:sz w:val="16"/>
        </w:rPr>
        <w:t xml:space="preserve"> on such matters as liability, procedure, and damages. While </w:t>
      </w:r>
      <w:r w:rsidRPr="009E7694">
        <w:rPr>
          <w:rStyle w:val="StyleUnderline"/>
        </w:rPr>
        <w:t>most governments have regulatory regimes in place</w:t>
      </w:r>
      <w:r w:rsidRPr="009E7694">
        <w:rPr>
          <w:sz w:val="16"/>
        </w:rPr>
        <w:t xml:space="preserve"> to police, for example, securities fraud and cartel behavior, </w:t>
      </w:r>
      <w:r w:rsidRPr="009E7694">
        <w:rPr>
          <w:rStyle w:val="StyleUnderline"/>
        </w:rPr>
        <w:t xml:space="preserve">these differ in many regards both from the American approach </w:t>
      </w:r>
      <w:proofErr w:type="gramStart"/>
      <w:r w:rsidRPr="009E7694">
        <w:rPr>
          <w:rStyle w:val="StyleUnderline"/>
        </w:rPr>
        <w:t>and also</w:t>
      </w:r>
      <w:proofErr w:type="gramEnd"/>
      <w:r w:rsidRPr="009E7694">
        <w:rPr>
          <w:rStyle w:val="StyleUnderline"/>
        </w:rPr>
        <w:t xml:space="preserve"> from each other</w:t>
      </w:r>
      <w:r w:rsidRPr="009E7694">
        <w:rPr>
          <w:sz w:val="16"/>
        </w:rPr>
        <w:t xml:space="preserve">, reflecting different cultural, social, and economic factors. These differences include the required showing for liability (e.g., definition of materiality in securities fraud cases),24 procedural protections (e.g., class-action formation and cost-shifting provisions),25 and the availability of multiple (i.e., punitive) damages.26 </w:t>
      </w:r>
      <w:r w:rsidRPr="00A53D27">
        <w:rPr>
          <w:rStyle w:val="Emphasis"/>
          <w:highlight w:val="cyan"/>
        </w:rPr>
        <w:t>Applying U.S. law</w:t>
      </w:r>
      <w:r w:rsidRPr="009E7694">
        <w:rPr>
          <w:sz w:val="16"/>
        </w:rPr>
        <w:t xml:space="preserve"> to actors, conduct, and effects appropriately considered under a set </w:t>
      </w:r>
      <w:r w:rsidRPr="009E7694">
        <w:rPr>
          <w:sz w:val="16"/>
        </w:rPr>
        <w:lastRenderedPageBreak/>
        <w:t xml:space="preserve">of foreign laws </w:t>
      </w:r>
      <w:r w:rsidRPr="00A53D27">
        <w:rPr>
          <w:rStyle w:val="Emphasis"/>
          <w:highlight w:val="cyan"/>
        </w:rPr>
        <w:t>undermines</w:t>
      </w:r>
      <w:r w:rsidRPr="009E7694">
        <w:rPr>
          <w:rStyle w:val="Emphasis"/>
        </w:rPr>
        <w:t xml:space="preserve"> a </w:t>
      </w:r>
      <w:r w:rsidRPr="00A53D27">
        <w:rPr>
          <w:rStyle w:val="Emphasis"/>
          <w:highlight w:val="cyan"/>
        </w:rPr>
        <w:t>foreign government’s ability</w:t>
      </w:r>
      <w:r w:rsidRPr="009E7694">
        <w:rPr>
          <w:rStyle w:val="Emphasis"/>
        </w:rPr>
        <w:t xml:space="preserve"> </w:t>
      </w:r>
      <w:r w:rsidRPr="00A53D27">
        <w:rPr>
          <w:rStyle w:val="Emphasis"/>
          <w:highlight w:val="cyan"/>
        </w:rPr>
        <w:t>to govern its</w:t>
      </w:r>
      <w:r w:rsidRPr="009E7694">
        <w:rPr>
          <w:rStyle w:val="Emphasis"/>
        </w:rPr>
        <w:t xml:space="preserve"> own </w:t>
      </w:r>
      <w:r w:rsidRPr="00A53D27">
        <w:rPr>
          <w:rStyle w:val="Emphasis"/>
          <w:highlight w:val="cyan"/>
        </w:rPr>
        <w:t>domain</w:t>
      </w:r>
      <w:r w:rsidRPr="00A53D27">
        <w:rPr>
          <w:sz w:val="16"/>
          <w:highlight w:val="cyan"/>
        </w:rPr>
        <w:t xml:space="preserve"> </w:t>
      </w:r>
      <w:r w:rsidRPr="00A53D27">
        <w:rPr>
          <w:rStyle w:val="StyleUnderline"/>
          <w:highlight w:val="cyan"/>
        </w:rPr>
        <w:t>and</w:t>
      </w:r>
      <w:r w:rsidRPr="00A53D27">
        <w:rPr>
          <w:sz w:val="16"/>
          <w:highlight w:val="cyan"/>
        </w:rPr>
        <w:t>,</w:t>
      </w:r>
      <w:r w:rsidRPr="009E7694">
        <w:rPr>
          <w:sz w:val="16"/>
        </w:rPr>
        <w:t xml:space="preserve"> in the end, </w:t>
      </w:r>
      <w:r w:rsidRPr="00A53D27">
        <w:rPr>
          <w:rStyle w:val="StyleUnderline"/>
          <w:highlight w:val="cyan"/>
        </w:rPr>
        <w:t>becomes</w:t>
      </w:r>
      <w:r w:rsidRPr="009E7694">
        <w:rPr>
          <w:rStyle w:val="StyleUnderline"/>
        </w:rPr>
        <w:t xml:space="preserve"> an </w:t>
      </w:r>
      <w:r w:rsidRPr="00A53D27">
        <w:rPr>
          <w:rStyle w:val="Emphasis"/>
          <w:highlight w:val="cyan"/>
        </w:rPr>
        <w:t>affront to its sovereignty</w:t>
      </w:r>
      <w:r w:rsidRPr="00A53D27">
        <w:rPr>
          <w:sz w:val="16"/>
          <w:highlight w:val="cyan"/>
        </w:rPr>
        <w:t>.</w:t>
      </w:r>
    </w:p>
    <w:p w14:paraId="7606A9A6" w14:textId="77777777" w:rsidR="00F179CE" w:rsidRPr="009E7694" w:rsidRDefault="00F179CE" w:rsidP="00F179CE">
      <w:pPr>
        <w:rPr>
          <w:sz w:val="16"/>
        </w:rPr>
      </w:pPr>
      <w:r w:rsidRPr="00A53D27">
        <w:rPr>
          <w:rStyle w:val="StyleUnderline"/>
          <w:highlight w:val="cyan"/>
        </w:rPr>
        <w:t>Stepping on</w:t>
      </w:r>
      <w:r w:rsidRPr="009E7694">
        <w:rPr>
          <w:rStyle w:val="StyleUnderline"/>
        </w:rPr>
        <w:t xml:space="preserve"> the </w:t>
      </w:r>
      <w:r w:rsidRPr="00A53D27">
        <w:rPr>
          <w:rStyle w:val="StyleUnderline"/>
          <w:highlight w:val="cyan"/>
        </w:rPr>
        <w:t>toes of</w:t>
      </w:r>
      <w:r w:rsidRPr="009E7694">
        <w:rPr>
          <w:rStyle w:val="StyleUnderline"/>
        </w:rPr>
        <w:t xml:space="preserve"> foreign governments’ </w:t>
      </w:r>
      <w:r w:rsidRPr="00A53D27">
        <w:rPr>
          <w:rStyle w:val="StyleUnderline"/>
          <w:highlight w:val="cyan"/>
        </w:rPr>
        <w:t>regulatory regimes</w:t>
      </w:r>
      <w:r w:rsidRPr="009E7694">
        <w:rPr>
          <w:sz w:val="16"/>
        </w:rPr>
        <w:t xml:space="preserve"> also </w:t>
      </w:r>
      <w:r w:rsidRPr="00A53D27">
        <w:rPr>
          <w:rStyle w:val="StyleUnderline"/>
          <w:highlight w:val="cyan"/>
        </w:rPr>
        <w:t xml:space="preserve">risks </w:t>
      </w:r>
      <w:r w:rsidRPr="00A53D27">
        <w:rPr>
          <w:rStyle w:val="Emphasis"/>
          <w:highlight w:val="cyan"/>
        </w:rPr>
        <w:t>stymying</w:t>
      </w:r>
      <w:r w:rsidRPr="009E7694">
        <w:rPr>
          <w:sz w:val="16"/>
        </w:rPr>
        <w:t xml:space="preserve"> the international </w:t>
      </w:r>
      <w:r w:rsidRPr="00A53D27">
        <w:rPr>
          <w:rStyle w:val="Emphasis"/>
          <w:highlight w:val="cyan"/>
        </w:rPr>
        <w:t>development</w:t>
      </w:r>
      <w:r w:rsidRPr="009E7694">
        <w:rPr>
          <w:sz w:val="16"/>
        </w:rPr>
        <w:t xml:space="preserve"> of policies and regulations beneficial to the United States. </w:t>
      </w:r>
      <w:r w:rsidRPr="00A53D27">
        <w:rPr>
          <w:rStyle w:val="StyleUnderline"/>
        </w:rPr>
        <w:t>Countries</w:t>
      </w:r>
      <w:r w:rsidRPr="009E7694">
        <w:rPr>
          <w:rStyle w:val="StyleUnderline"/>
        </w:rPr>
        <w:t xml:space="preserve"> without well-developed regulatory apparatuses are less likely to develop them if the behavior is already policed by private plaintiffs in the United States</w:t>
      </w:r>
      <w:r w:rsidRPr="009E7694">
        <w:rPr>
          <w:sz w:val="16"/>
        </w:rPr>
        <w:t xml:space="preserve"> or if the apparatuses would see their policy choices effectively overruled by U.S. policies.27</w:t>
      </w:r>
    </w:p>
    <w:p w14:paraId="78A730E7" w14:textId="77777777" w:rsidR="00F179CE" w:rsidRDefault="00F179CE" w:rsidP="00F179CE">
      <w:pPr>
        <w:rPr>
          <w:sz w:val="16"/>
        </w:rPr>
      </w:pPr>
      <w:r w:rsidRPr="00A53D27">
        <w:rPr>
          <w:rStyle w:val="StyleUnderline"/>
          <w:highlight w:val="cyan"/>
        </w:rPr>
        <w:t>Foreign gov</w:t>
      </w:r>
      <w:r w:rsidRPr="009E7694">
        <w:rPr>
          <w:rStyle w:val="StyleUnderline"/>
        </w:rPr>
        <w:t>ernments</w:t>
      </w:r>
      <w:r w:rsidRPr="009E7694">
        <w:rPr>
          <w:sz w:val="16"/>
        </w:rPr>
        <w:t xml:space="preserve"> have also taken the </w:t>
      </w:r>
      <w:r w:rsidRPr="00A53D27">
        <w:rPr>
          <w:rStyle w:val="StyleUnderline"/>
          <w:highlight w:val="cyan"/>
        </w:rPr>
        <w:t>view</w:t>
      </w:r>
      <w:r w:rsidRPr="009E7694">
        <w:rPr>
          <w:sz w:val="16"/>
        </w:rPr>
        <w:t xml:space="preserve"> that </w:t>
      </w:r>
      <w:r w:rsidRPr="00A53D27">
        <w:rPr>
          <w:rStyle w:val="StyleUnderline"/>
          <w:highlight w:val="cyan"/>
        </w:rPr>
        <w:t xml:space="preserve">extraterritorial application of treble damages </w:t>
      </w:r>
      <w:r w:rsidRPr="00A53D27">
        <w:rPr>
          <w:rStyle w:val="Emphasis"/>
          <w:highlight w:val="cyan"/>
        </w:rPr>
        <w:t>threatens to undermine their own enforcement efforts</w:t>
      </w:r>
      <w:r w:rsidRPr="009E7694">
        <w:rPr>
          <w:sz w:val="16"/>
        </w:rPr>
        <w:t xml:space="preserve">. For example, </w:t>
      </w:r>
      <w:r w:rsidRPr="009E7694">
        <w:rPr>
          <w:rStyle w:val="StyleUnderline"/>
        </w:rPr>
        <w:t xml:space="preserve">they claim availability of private treble damages in the United States against their national companies for local conduct may have a </w:t>
      </w:r>
      <w:r w:rsidRPr="009E7694">
        <w:rPr>
          <w:rStyle w:val="Emphasis"/>
        </w:rPr>
        <w:t>detrimental effect</w:t>
      </w:r>
      <w:r w:rsidRPr="009E7694">
        <w:rPr>
          <w:sz w:val="16"/>
        </w:rPr>
        <w:t xml:space="preserve"> on foreign leniency programs. These programs are a key tool for them in rooting out cartel activity, which has traditionally proven difficult to detect and prosecute.28 “These leniency policies seek to balance the interests of disclosure, deterrence, and punishment,” but “disclosure and reform are greatly hindered when a company risks the imposition of treble damages in a U.S. court for confessing to another nation or authority that it has participated in an international conspiracy.”29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w:t>
      </w:r>
      <w:proofErr w:type="spellStart"/>
      <w:r w:rsidRPr="009E7694">
        <w:rPr>
          <w:sz w:val="16"/>
        </w:rPr>
        <w:t>istorically</w:t>
      </w:r>
      <w:proofErr w:type="spellEnd"/>
      <w:r w:rsidRPr="009E7694">
        <w:rPr>
          <w:sz w:val="16"/>
        </w:rPr>
        <w:t xml:space="preserve">, </w:t>
      </w:r>
      <w:r w:rsidRPr="00A53D27">
        <w:rPr>
          <w:rStyle w:val="Emphasis"/>
          <w:highlight w:val="cyan"/>
        </w:rPr>
        <w:t>other nations have bristled at extraterritorial applications of United States antitrust laws</w:t>
      </w:r>
      <w:r w:rsidRPr="00A53D27">
        <w:rPr>
          <w:rStyle w:val="StyleUnderline"/>
          <w:highlight w:val="cyan"/>
        </w:rPr>
        <w:t>.</w:t>
      </w:r>
      <w:r w:rsidRPr="009E7694">
        <w:rPr>
          <w:rStyle w:val="StyleUnderline"/>
        </w:rPr>
        <w:t xml:space="preserve"> </w:t>
      </w:r>
      <w:r w:rsidRPr="00A53D27">
        <w:rPr>
          <w:rStyle w:val="StyleUnderline"/>
          <w:highlight w:val="cyan"/>
        </w:rPr>
        <w:t>These concerns</w:t>
      </w:r>
      <w:r w:rsidRPr="009E7694">
        <w:rPr>
          <w:rStyle w:val="StyleUnderline"/>
        </w:rPr>
        <w:t xml:space="preserve"> have </w:t>
      </w:r>
      <w:r w:rsidRPr="00A53D27">
        <w:rPr>
          <w:rStyle w:val="StyleUnderline"/>
          <w:highlight w:val="cyan"/>
        </w:rPr>
        <w:t>resulted in</w:t>
      </w:r>
      <w:r w:rsidRPr="009E7694">
        <w:rPr>
          <w:rStyle w:val="StyleUnderline"/>
        </w:rPr>
        <w:t xml:space="preserve"> </w:t>
      </w:r>
      <w:r w:rsidRPr="00A53D27">
        <w:rPr>
          <w:rStyle w:val="StyleUnderline"/>
          <w:highlight w:val="cyan"/>
        </w:rPr>
        <w:t>foreign governments</w:t>
      </w:r>
      <w:r w:rsidRPr="009E7694">
        <w:rPr>
          <w:rStyle w:val="StyleUnderline"/>
        </w:rPr>
        <w:t xml:space="preserve"> </w:t>
      </w:r>
      <w:r w:rsidRPr="00A53D27">
        <w:rPr>
          <w:rStyle w:val="StyleUnderline"/>
          <w:highlight w:val="cyan"/>
        </w:rPr>
        <w:t>taking</w:t>
      </w:r>
      <w:r w:rsidRPr="009E7694">
        <w:rPr>
          <w:rStyle w:val="StyleUnderline"/>
        </w:rPr>
        <w:t xml:space="preserve"> a </w:t>
      </w:r>
      <w:r w:rsidRPr="00A53D27">
        <w:rPr>
          <w:rStyle w:val="StyleUnderline"/>
          <w:highlight w:val="cyan"/>
        </w:rPr>
        <w:t xml:space="preserve">number of measures to </w:t>
      </w:r>
      <w:r w:rsidRPr="00A53D27">
        <w:rPr>
          <w:rStyle w:val="Emphasis"/>
          <w:highlight w:val="cyan"/>
        </w:rPr>
        <w:t>counter</w:t>
      </w:r>
      <w:r w:rsidRPr="009E7694">
        <w:rPr>
          <w:rStyle w:val="StyleUnderline"/>
        </w:rPr>
        <w:t xml:space="preserve"> what they perceive </w:t>
      </w:r>
      <w:r w:rsidRPr="00A53D27">
        <w:rPr>
          <w:rStyle w:val="StyleUnderline"/>
          <w:highlight w:val="cyan"/>
        </w:rPr>
        <w:t xml:space="preserve">to be an </w:t>
      </w:r>
      <w:r w:rsidRPr="00A53D27">
        <w:rPr>
          <w:rStyle w:val="Emphasis"/>
          <w:highlight w:val="cyan"/>
        </w:rPr>
        <w:t>illegitimate encroachment into their sovereignty</w:t>
      </w:r>
      <w:r w:rsidRPr="009E7694">
        <w:rPr>
          <w:sz w:val="16"/>
        </w:rPr>
        <w:t>.”32</w:t>
      </w:r>
    </w:p>
    <w:p w14:paraId="410BF88B" w14:textId="77777777" w:rsidR="00F179CE" w:rsidRDefault="00F179CE" w:rsidP="00F179CE">
      <w:pPr>
        <w:rPr>
          <w:sz w:val="16"/>
        </w:rPr>
      </w:pPr>
    </w:p>
    <w:p w14:paraId="034AB242" w14:textId="77777777" w:rsidR="00F179CE" w:rsidRDefault="00F179CE" w:rsidP="00F179CE">
      <w:pPr>
        <w:rPr>
          <w:sz w:val="16"/>
        </w:rPr>
      </w:pPr>
    </w:p>
    <w:p w14:paraId="63A54592" w14:textId="77777777" w:rsidR="00F179CE" w:rsidRPr="009E7694" w:rsidRDefault="00F179CE" w:rsidP="00F179CE">
      <w:pPr>
        <w:rPr>
          <w:sz w:val="16"/>
        </w:rPr>
      </w:pPr>
    </w:p>
    <w:p w14:paraId="566AE9B3" w14:textId="77777777" w:rsidR="00F179CE" w:rsidRPr="009E7694" w:rsidRDefault="00F179CE" w:rsidP="00F179CE">
      <w:pPr>
        <w:rPr>
          <w:sz w:val="16"/>
        </w:rPr>
      </w:pPr>
      <w:r w:rsidRPr="009E7694">
        <w:rPr>
          <w:rStyle w:val="StyleUnderline"/>
        </w:rPr>
        <w:t xml:space="preserve">The </w:t>
      </w:r>
      <w:r w:rsidRPr="00A53D27">
        <w:rPr>
          <w:rStyle w:val="StyleUnderline"/>
          <w:highlight w:val="cyan"/>
        </w:rPr>
        <w:t>enforcement of American law</w:t>
      </w:r>
      <w:r w:rsidRPr="009E7694">
        <w:rPr>
          <w:rStyle w:val="StyleUnderline"/>
        </w:rPr>
        <w:t xml:space="preserve"> against foreign enterprises </w:t>
      </w:r>
      <w:r w:rsidRPr="00A53D27">
        <w:rPr>
          <w:rStyle w:val="StyleUnderline"/>
          <w:highlight w:val="cyan"/>
        </w:rPr>
        <w:t>for their foreign conduct</w:t>
      </w:r>
      <w:r w:rsidRPr="009E7694">
        <w:rPr>
          <w:rStyle w:val="StyleUnderline"/>
        </w:rPr>
        <w:t xml:space="preserve"> </w:t>
      </w:r>
      <w:r w:rsidRPr="00A53D27">
        <w:rPr>
          <w:rStyle w:val="StyleUnderline"/>
          <w:highlight w:val="cyan"/>
        </w:rPr>
        <w:t xml:space="preserve">has become increasingly </w:t>
      </w:r>
      <w:r w:rsidRPr="00A53D27">
        <w:rPr>
          <w:rStyle w:val="Emphasis"/>
          <w:highlight w:val="cyan"/>
        </w:rPr>
        <w:t>contentious and offensive</w:t>
      </w:r>
      <w:r w:rsidRPr="009E7694">
        <w:rPr>
          <w:sz w:val="16"/>
        </w:rPr>
        <w:t xml:space="preserve">, especially quite recently. The displeasure of the PRC seems particularly acute. In the Vitamin C litigation, a substantial treble damage jury verdict was entered against companies chartered by the PRC for their involvement in an export price-fixing cartel that the PRC itself claimed was conduct directed by a foreign sovereign </w:t>
      </w:r>
      <w:proofErr w:type="gramStart"/>
      <w:r w:rsidRPr="009E7694">
        <w:rPr>
          <w:sz w:val="16"/>
        </w:rPr>
        <w:t>in order to</w:t>
      </w:r>
      <w:proofErr w:type="gramEnd"/>
      <w:r w:rsidRPr="009E7694">
        <w:rPr>
          <w:sz w:val="16"/>
        </w:rPr>
        <w:t xml:space="preserve"> assure compliance with U.S. antidumping laws. The District Court rejected the interpretation of Chinese law advanced by the PRC and held that, under Rule 44.1 of the Federal Rules of Civil Procedure, the construction of foreign law was a factual matter for the court itself and that only “some degree of deference” was owed to the foreign sovereign’s statement as to the meaning of its own law.33 The case is now on appeal to the Second Circuit, where the PRC, through its Ministry of Foreign Commerce (MOFCOM), has filed a strong amicus brief expressing the view that the district court’s dismissive attitude towards the foreign sovereign’s explanation of its own law was “profoundly disrespectful and wholly unfounded.” The brief further stated that “the district court’s approach and result have deeply troubled the Chinese government, which has sent a diplomatic note concerning this case to the U.S. State Department.”34</w:t>
      </w:r>
    </w:p>
    <w:p w14:paraId="5E946BF1" w14:textId="77777777" w:rsidR="00F179CE" w:rsidRPr="0065493B" w:rsidRDefault="00F179CE" w:rsidP="00F179CE">
      <w:pPr>
        <w:pStyle w:val="Heading4"/>
      </w:pPr>
      <w:r>
        <w:t xml:space="preserve">Extraterritorial enforcement </w:t>
      </w:r>
      <w:r w:rsidRPr="0065493B">
        <w:rPr>
          <w:u w:val="single"/>
        </w:rPr>
        <w:t>fails</w:t>
      </w:r>
      <w:r>
        <w:t xml:space="preserve"> AND </w:t>
      </w:r>
      <w:r w:rsidRPr="0065493B">
        <w:rPr>
          <w:u w:val="single"/>
        </w:rPr>
        <w:t>conflict turns it</w:t>
      </w:r>
      <w:r>
        <w:t xml:space="preserve">.  </w:t>
      </w:r>
    </w:p>
    <w:p w14:paraId="7EFDD650" w14:textId="77777777" w:rsidR="00F179CE" w:rsidRPr="0065493B" w:rsidRDefault="00F179CE" w:rsidP="00F179CE">
      <w:r>
        <w:t xml:space="preserve">Brendan </w:t>
      </w:r>
      <w:r w:rsidRPr="0065493B">
        <w:rPr>
          <w:rStyle w:val="Style13ptBold"/>
        </w:rPr>
        <w:t>Sweeney 07</w:t>
      </w:r>
      <w: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t>Extraterritorialism</w:t>
      </w:r>
      <w:proofErr w:type="spellEnd"/>
      <w:r>
        <w:t xml:space="preserve">?" [2007] </w:t>
      </w:r>
      <w:proofErr w:type="spellStart"/>
      <w:r>
        <w:t>MelbJlIntLaw</w:t>
      </w:r>
      <w:proofErr w:type="spellEnd"/>
      <w:r>
        <w:t xml:space="preserve"> 2; (2007) 8(1) Melbourne Journal of International Law 35. http://www.austlii.edu.au/au/journals/MelbJIL/2007/2.html#fn1 </w:t>
      </w:r>
    </w:p>
    <w:p w14:paraId="6B13AC21" w14:textId="77777777" w:rsidR="00F179CE" w:rsidRPr="0065493B" w:rsidRDefault="00F179CE" w:rsidP="00F179CE">
      <w:pPr>
        <w:rPr>
          <w:sz w:val="16"/>
        </w:rPr>
      </w:pPr>
      <w:r w:rsidRPr="0065493B">
        <w:rPr>
          <w:sz w:val="16"/>
        </w:rPr>
        <w:t xml:space="preserve">There are two basic, interrelated reasons why the extraterritorial use of domestic competition law is often ineffectual. First, </w:t>
      </w:r>
      <w:r w:rsidRPr="002372CC">
        <w:rPr>
          <w:rStyle w:val="StyleUnderline"/>
          <w:highlight w:val="cyan"/>
        </w:rPr>
        <w:t>there are obstacles</w:t>
      </w:r>
      <w:r w:rsidRPr="0065493B">
        <w:rPr>
          <w:rStyle w:val="StyleUnderline"/>
        </w:rPr>
        <w:t xml:space="preserve"> inherent </w:t>
      </w:r>
      <w:proofErr w:type="gramStart"/>
      <w:r w:rsidRPr="002372CC">
        <w:rPr>
          <w:rStyle w:val="StyleUnderline"/>
          <w:highlight w:val="cyan"/>
        </w:rPr>
        <w:t>in</w:t>
      </w:r>
      <w:r w:rsidRPr="0065493B">
        <w:rPr>
          <w:rStyle w:val="StyleUnderline"/>
        </w:rPr>
        <w:t xml:space="preserve"> the </w:t>
      </w:r>
      <w:r w:rsidRPr="002372CC">
        <w:rPr>
          <w:rStyle w:val="StyleUnderline"/>
          <w:highlight w:val="cyan"/>
        </w:rPr>
        <w:t>nature</w:t>
      </w:r>
      <w:r w:rsidRPr="0065493B">
        <w:rPr>
          <w:rStyle w:val="StyleUnderline"/>
        </w:rPr>
        <w:t xml:space="preserve"> </w:t>
      </w:r>
      <w:r w:rsidRPr="002372CC">
        <w:rPr>
          <w:rStyle w:val="StyleUnderline"/>
          <w:highlight w:val="cyan"/>
        </w:rPr>
        <w:t>of domestic</w:t>
      </w:r>
      <w:proofErr w:type="gramEnd"/>
      <w:r w:rsidRPr="002372CC">
        <w:rPr>
          <w:rStyle w:val="StyleUnderline"/>
          <w:highlight w:val="cyan"/>
        </w:rPr>
        <w:t xml:space="preserve"> regulation</w:t>
      </w:r>
      <w:r w:rsidRPr="0065493B">
        <w:rPr>
          <w:rStyle w:val="StyleUnderline"/>
        </w:rPr>
        <w:t xml:space="preserve"> </w:t>
      </w:r>
      <w:r w:rsidRPr="002372CC">
        <w:rPr>
          <w:rStyle w:val="StyleUnderline"/>
          <w:highlight w:val="cyan"/>
        </w:rPr>
        <w:t>that make</w:t>
      </w:r>
      <w:r w:rsidRPr="0065493B">
        <w:rPr>
          <w:rStyle w:val="StyleUnderline"/>
        </w:rPr>
        <w:t xml:space="preserve"> </w:t>
      </w:r>
      <w:r w:rsidRPr="002372CC">
        <w:rPr>
          <w:rStyle w:val="StyleUnderline"/>
          <w:highlight w:val="cyan"/>
        </w:rPr>
        <w:t>extraterritoriality difficult.</w:t>
      </w:r>
      <w:r w:rsidRPr="0065493B">
        <w:rPr>
          <w:rStyle w:val="StyleUnderline"/>
        </w:rPr>
        <w:t xml:space="preserve"> These </w:t>
      </w:r>
      <w:proofErr w:type="gramStart"/>
      <w:r w:rsidRPr="002372CC">
        <w:rPr>
          <w:rStyle w:val="StyleUnderline"/>
          <w:highlight w:val="cyan"/>
        </w:rPr>
        <w:t>include:</w:t>
      </w:r>
      <w:proofErr w:type="gramEnd"/>
      <w:r w:rsidRPr="002372CC">
        <w:rPr>
          <w:rStyle w:val="StyleUnderline"/>
          <w:highlight w:val="cyan"/>
        </w:rPr>
        <w:t xml:space="preserve"> </w:t>
      </w:r>
      <w:r w:rsidRPr="002372CC">
        <w:rPr>
          <w:rStyle w:val="Emphasis"/>
          <w:highlight w:val="cyan"/>
        </w:rPr>
        <w:t>jurisdictional limitations</w:t>
      </w:r>
      <w:r w:rsidRPr="002372CC">
        <w:rPr>
          <w:sz w:val="16"/>
        </w:rPr>
        <w:t>;[</w:t>
      </w:r>
      <w:r w:rsidRPr="0065493B">
        <w:rPr>
          <w:sz w:val="16"/>
        </w:rPr>
        <w:t xml:space="preserve">82] the availability of </w:t>
      </w:r>
      <w:r w:rsidRPr="0065493B">
        <w:rPr>
          <w:rStyle w:val="StyleUnderline"/>
        </w:rPr>
        <w:t xml:space="preserve">sovereignty </w:t>
      </w:r>
      <w:proofErr w:type="spellStart"/>
      <w:r w:rsidRPr="0065493B">
        <w:rPr>
          <w:rStyle w:val="StyleUnderline"/>
        </w:rPr>
        <w:t>defences</w:t>
      </w:r>
      <w:proofErr w:type="spellEnd"/>
      <w:r w:rsidRPr="0065493B">
        <w:rPr>
          <w:sz w:val="16"/>
        </w:rPr>
        <w:t xml:space="preserve">;[83] </w:t>
      </w:r>
      <w:r w:rsidRPr="0065493B">
        <w:rPr>
          <w:rStyle w:val="StyleUnderline"/>
        </w:rPr>
        <w:t>problems in gathering evidence located abroad</w:t>
      </w:r>
      <w:r w:rsidRPr="0065493B">
        <w:rPr>
          <w:sz w:val="16"/>
        </w:rPr>
        <w:t xml:space="preserve">;[84] </w:t>
      </w:r>
      <w:r w:rsidRPr="0065493B">
        <w:rPr>
          <w:rStyle w:val="StyleUnderline"/>
        </w:rPr>
        <w:t>and problems in the execution of judgments</w:t>
      </w:r>
      <w:r w:rsidRPr="0065493B">
        <w:rPr>
          <w:sz w:val="16"/>
        </w:rPr>
        <w:t>.</w:t>
      </w:r>
    </w:p>
    <w:p w14:paraId="6CBF4B92" w14:textId="77777777" w:rsidR="00F179CE" w:rsidRDefault="00F179CE" w:rsidP="00F179CE">
      <w:pPr>
        <w:rPr>
          <w:rStyle w:val="Emphasis"/>
        </w:rPr>
      </w:pPr>
      <w:r w:rsidRPr="0065493B">
        <w:rPr>
          <w:sz w:val="16"/>
        </w:rPr>
        <w:t xml:space="preserve">Second, by its very nature, </w:t>
      </w:r>
      <w:proofErr w:type="spellStart"/>
      <w:r w:rsidRPr="002372CC">
        <w:rPr>
          <w:rStyle w:val="StyleUnderline"/>
          <w:highlight w:val="cyan"/>
        </w:rPr>
        <w:t>extraterritorialism</w:t>
      </w:r>
      <w:proofErr w:type="spellEnd"/>
      <w:r w:rsidRPr="002372CC">
        <w:rPr>
          <w:rStyle w:val="StyleUnderline"/>
          <w:highlight w:val="cyan"/>
        </w:rPr>
        <w:t xml:space="preserve"> introduce</w:t>
      </w:r>
      <w:r w:rsidRPr="0065493B">
        <w:rPr>
          <w:rStyle w:val="StyleUnderline"/>
        </w:rPr>
        <w:t xml:space="preserve">s the </w:t>
      </w:r>
      <w:r w:rsidRPr="002372CC">
        <w:rPr>
          <w:rStyle w:val="StyleUnderline"/>
          <w:highlight w:val="cyan"/>
        </w:rPr>
        <w:t>problem of concurrent jurisdiction</w:t>
      </w:r>
      <w:r w:rsidRPr="0065493B">
        <w:rPr>
          <w:sz w:val="16"/>
        </w:rPr>
        <w:t xml:space="preserve">. Inevitably, </w:t>
      </w:r>
      <w:r w:rsidRPr="002372CC">
        <w:rPr>
          <w:rStyle w:val="Emphasis"/>
          <w:highlight w:val="cyan"/>
        </w:rPr>
        <w:t>this provides scope for conflict</w:t>
      </w:r>
      <w:r w:rsidRPr="0065493B">
        <w:rPr>
          <w:rStyle w:val="StyleUnderline"/>
        </w:rPr>
        <w:t xml:space="preserve">. </w:t>
      </w:r>
      <w:r w:rsidRPr="002372CC">
        <w:rPr>
          <w:rStyle w:val="StyleUnderline"/>
          <w:highlight w:val="cyan"/>
        </w:rPr>
        <w:t>Conflict</w:t>
      </w:r>
      <w:r w:rsidRPr="0065493B">
        <w:rPr>
          <w:rStyle w:val="StyleUnderline"/>
        </w:rPr>
        <w:t xml:space="preserve"> may be </w:t>
      </w:r>
      <w:r w:rsidRPr="002372CC">
        <w:rPr>
          <w:rStyle w:val="StyleUnderline"/>
          <w:highlight w:val="cyan"/>
        </w:rPr>
        <w:t xml:space="preserve">driven by </w:t>
      </w:r>
      <w:r w:rsidRPr="002372CC">
        <w:rPr>
          <w:rStyle w:val="Emphasis"/>
          <w:highlight w:val="cyan"/>
        </w:rPr>
        <w:t>economic policy</w:t>
      </w:r>
      <w:r w:rsidRPr="0065493B">
        <w:rPr>
          <w:sz w:val="16"/>
        </w:rPr>
        <w:t xml:space="preserve"> concerns </w:t>
      </w:r>
      <w:r w:rsidRPr="002372CC">
        <w:rPr>
          <w:rStyle w:val="Emphasis"/>
          <w:highlight w:val="cyan"/>
        </w:rPr>
        <w:t>or</w:t>
      </w:r>
      <w:r w:rsidRPr="0065493B">
        <w:rPr>
          <w:sz w:val="16"/>
        </w:rPr>
        <w:t xml:space="preserve"> by </w:t>
      </w:r>
      <w:r w:rsidRPr="002372CC">
        <w:rPr>
          <w:rStyle w:val="Emphasis"/>
          <w:highlight w:val="cyan"/>
        </w:rPr>
        <w:t>legal</w:t>
      </w:r>
      <w:r w:rsidRPr="0065493B">
        <w:rPr>
          <w:sz w:val="16"/>
        </w:rPr>
        <w:t xml:space="preserve"> system </w:t>
      </w:r>
      <w:r w:rsidRPr="002372CC">
        <w:rPr>
          <w:rStyle w:val="Emphasis"/>
          <w:highlight w:val="cyan"/>
        </w:rPr>
        <w:t>concerns</w:t>
      </w:r>
    </w:p>
    <w:p w14:paraId="01C31B4D" w14:textId="77777777" w:rsidR="00F179CE" w:rsidRDefault="00F179CE" w:rsidP="00F179CE">
      <w:pPr>
        <w:rPr>
          <w:rStyle w:val="Emphasis"/>
        </w:rPr>
      </w:pPr>
    </w:p>
    <w:p w14:paraId="34FB04CF" w14:textId="77777777" w:rsidR="00F179CE" w:rsidRDefault="00F179CE" w:rsidP="00F179CE">
      <w:pPr>
        <w:rPr>
          <w:rStyle w:val="Emphasis"/>
        </w:rPr>
      </w:pPr>
    </w:p>
    <w:p w14:paraId="1CF436A5" w14:textId="77777777" w:rsidR="00F179CE" w:rsidRPr="0065493B" w:rsidRDefault="00F179CE" w:rsidP="00F179CE">
      <w:pPr>
        <w:rPr>
          <w:sz w:val="16"/>
        </w:rPr>
      </w:pPr>
      <w:r w:rsidRPr="0065493B">
        <w:rPr>
          <w:sz w:val="16"/>
        </w:rPr>
        <w:t xml:space="preserve">.[85] Thus, </w:t>
      </w:r>
      <w:r w:rsidRPr="0065493B">
        <w:rPr>
          <w:rStyle w:val="StyleUnderline"/>
        </w:rPr>
        <w:t>country A may object to the extraterritorial application of country B’s competition law</w:t>
      </w:r>
      <w:r w:rsidRPr="0065493B">
        <w:rPr>
          <w:sz w:val="16"/>
        </w:rPr>
        <w:t xml:space="preserve"> because</w:t>
      </w:r>
      <w:r w:rsidRPr="0065493B">
        <w:rPr>
          <w:rStyle w:val="StyleUnderline"/>
        </w:rPr>
        <w:t xml:space="preserve">, </w:t>
      </w:r>
      <w:r w:rsidRPr="002372CC">
        <w:rPr>
          <w:rStyle w:val="StyleUnderline"/>
          <w:highlight w:val="cyan"/>
        </w:rPr>
        <w:t>as a matter of economic policy</w:t>
      </w:r>
      <w:r w:rsidRPr="0065493B">
        <w:rPr>
          <w:sz w:val="16"/>
        </w:rPr>
        <w:t xml:space="preserve">, country A disagrees with the substance of those laws (including remedial provisions). Additionally, </w:t>
      </w:r>
      <w:r w:rsidRPr="0065493B">
        <w:rPr>
          <w:rStyle w:val="StyleUnderline"/>
        </w:rPr>
        <w:t>or</w:t>
      </w:r>
      <w:r w:rsidRPr="0065493B">
        <w:rPr>
          <w:sz w:val="16"/>
        </w:rPr>
        <w:t xml:space="preserve"> alternatively, </w:t>
      </w:r>
      <w:r w:rsidRPr="002372CC">
        <w:rPr>
          <w:rStyle w:val="Emphasis"/>
          <w:highlight w:val="cyan"/>
        </w:rPr>
        <w:t>even where there is no deep-seated conflict over</w:t>
      </w:r>
      <w:r w:rsidRPr="0065493B">
        <w:rPr>
          <w:rStyle w:val="Emphasis"/>
        </w:rPr>
        <w:t xml:space="preserve"> the </w:t>
      </w:r>
      <w:r w:rsidRPr="002372CC">
        <w:rPr>
          <w:rStyle w:val="Emphasis"/>
          <w:highlight w:val="cyan"/>
        </w:rPr>
        <w:t>policy</w:t>
      </w:r>
      <w:r w:rsidRPr="0065493B">
        <w:rPr>
          <w:sz w:val="16"/>
        </w:rPr>
        <w:t xml:space="preserve"> aspect of a rule, </w:t>
      </w:r>
      <w:r w:rsidRPr="002372CC">
        <w:rPr>
          <w:rStyle w:val="StyleUnderline"/>
          <w:highlight w:val="cyan"/>
        </w:rPr>
        <w:t>there may be sharp conflict over rules</w:t>
      </w:r>
      <w:r w:rsidRPr="0065493B">
        <w:rPr>
          <w:rStyle w:val="StyleUnderline"/>
        </w:rPr>
        <w:t xml:space="preserve"> relating </w:t>
      </w:r>
      <w:r w:rsidRPr="002372CC">
        <w:rPr>
          <w:rStyle w:val="StyleUnderline"/>
          <w:highlight w:val="cyan"/>
        </w:rPr>
        <w:t xml:space="preserve">to </w:t>
      </w:r>
      <w:r w:rsidRPr="002372CC">
        <w:rPr>
          <w:rStyle w:val="Emphasis"/>
          <w:highlight w:val="cyan"/>
        </w:rPr>
        <w:t>procedural matters</w:t>
      </w:r>
      <w:r w:rsidRPr="0065493B">
        <w:rPr>
          <w:sz w:val="16"/>
        </w:rPr>
        <w:t xml:space="preserve">.[86] </w:t>
      </w:r>
      <w:r w:rsidRPr="0065493B">
        <w:rPr>
          <w:rStyle w:val="StyleUnderline"/>
        </w:rPr>
        <w:t xml:space="preserve">Systems conflict is a natural by-product of the tension between </w:t>
      </w:r>
      <w:proofErr w:type="spellStart"/>
      <w:r w:rsidRPr="0065493B">
        <w:rPr>
          <w:rStyle w:val="StyleUnderline"/>
        </w:rPr>
        <w:t>extraterritorialism</w:t>
      </w:r>
      <w:proofErr w:type="spellEnd"/>
      <w:r w:rsidRPr="0065493B">
        <w:rPr>
          <w:rStyle w:val="StyleUnderline"/>
        </w:rPr>
        <w:t xml:space="preserve"> and traditional notions of sovereignty</w:t>
      </w:r>
      <w:r w:rsidRPr="0065493B">
        <w:rPr>
          <w:sz w:val="16"/>
        </w:rPr>
        <w:t xml:space="preserve">.[87] </w:t>
      </w:r>
      <w:r w:rsidRPr="002372CC">
        <w:rPr>
          <w:rStyle w:val="Emphasis"/>
          <w:highlight w:val="cyan"/>
        </w:rPr>
        <w:t>Conflict reduces</w:t>
      </w:r>
      <w:r w:rsidRPr="0065493B">
        <w:rPr>
          <w:rStyle w:val="Emphasis"/>
        </w:rPr>
        <w:t xml:space="preserve"> the </w:t>
      </w:r>
      <w:r w:rsidRPr="002372CC">
        <w:rPr>
          <w:rStyle w:val="Emphasis"/>
          <w:highlight w:val="cyan"/>
        </w:rPr>
        <w:t>effectiveness of extraterritoriality</w:t>
      </w:r>
      <w:r w:rsidRPr="0065493B">
        <w:rPr>
          <w:rStyle w:val="StyleUnderline"/>
        </w:rPr>
        <w:t xml:space="preserve"> </w:t>
      </w:r>
      <w:r w:rsidRPr="002372CC">
        <w:rPr>
          <w:rStyle w:val="StyleUnderline"/>
          <w:highlight w:val="cyan"/>
        </w:rPr>
        <w:t>because</w:t>
      </w:r>
      <w:r w:rsidRPr="0065493B">
        <w:rPr>
          <w:rStyle w:val="StyleUnderline"/>
        </w:rPr>
        <w:t xml:space="preserve"> the </w:t>
      </w:r>
      <w:r w:rsidRPr="002372CC">
        <w:rPr>
          <w:rStyle w:val="StyleUnderline"/>
          <w:highlight w:val="cyan"/>
        </w:rPr>
        <w:t>target state is able to exacerbate</w:t>
      </w:r>
      <w:r w:rsidRPr="0065493B">
        <w:rPr>
          <w:rStyle w:val="StyleUnderline"/>
        </w:rPr>
        <w:t xml:space="preserve"> the </w:t>
      </w:r>
      <w:r w:rsidRPr="002372CC">
        <w:rPr>
          <w:rStyle w:val="StyleUnderline"/>
          <w:highlight w:val="cyan"/>
        </w:rPr>
        <w:t>problems</w:t>
      </w:r>
      <w:r w:rsidRPr="0065493B">
        <w:rPr>
          <w:rStyle w:val="StyleUnderline"/>
        </w:rPr>
        <w:t xml:space="preserve"> already inherent in </w:t>
      </w:r>
      <w:proofErr w:type="spellStart"/>
      <w:r w:rsidRPr="0065493B">
        <w:rPr>
          <w:rStyle w:val="StyleUnderline"/>
        </w:rPr>
        <w:t>extraterritorialism</w:t>
      </w:r>
      <w:proofErr w:type="spellEnd"/>
      <w:r w:rsidRPr="0065493B">
        <w:rPr>
          <w:sz w:val="16"/>
        </w:rPr>
        <w:t xml:space="preserve">. For example, </w:t>
      </w:r>
      <w:r w:rsidRPr="002372CC">
        <w:rPr>
          <w:rStyle w:val="StyleUnderline"/>
          <w:highlight w:val="cyan"/>
        </w:rPr>
        <w:t xml:space="preserve">the target state may </w:t>
      </w:r>
      <w:r w:rsidRPr="002372CC">
        <w:rPr>
          <w:rStyle w:val="Emphasis"/>
          <w:highlight w:val="cyan"/>
        </w:rPr>
        <w:t>retaliate</w:t>
      </w:r>
      <w:r w:rsidRPr="0065493B">
        <w:rPr>
          <w:rStyle w:val="StyleUnderline"/>
        </w:rPr>
        <w:t xml:space="preserve"> by making the difficulties inherent </w:t>
      </w:r>
      <w:r w:rsidRPr="002372CC">
        <w:rPr>
          <w:rStyle w:val="StyleUnderline"/>
          <w:highlight w:val="cyan"/>
        </w:rPr>
        <w:t xml:space="preserve">in </w:t>
      </w:r>
      <w:r w:rsidRPr="002372CC">
        <w:rPr>
          <w:rStyle w:val="Emphasis"/>
          <w:highlight w:val="cyan"/>
        </w:rPr>
        <w:t>gathering evidence</w:t>
      </w:r>
      <w:r w:rsidRPr="0065493B">
        <w:rPr>
          <w:rStyle w:val="Emphasis"/>
        </w:rPr>
        <w:t xml:space="preserve"> even </w:t>
      </w:r>
      <w:r w:rsidRPr="002372CC">
        <w:rPr>
          <w:rStyle w:val="Emphasis"/>
          <w:highlight w:val="cyan"/>
        </w:rPr>
        <w:t>more difficult by employing</w:t>
      </w:r>
      <w:r w:rsidRPr="0065493B">
        <w:rPr>
          <w:rStyle w:val="Emphasis"/>
        </w:rPr>
        <w:t xml:space="preserve"> </w:t>
      </w:r>
      <w:r w:rsidRPr="002372CC">
        <w:rPr>
          <w:rStyle w:val="Emphasis"/>
          <w:highlight w:val="cyan"/>
        </w:rPr>
        <w:t>evidence-blocking laws</w:t>
      </w:r>
      <w:r w:rsidRPr="002372CC">
        <w:rPr>
          <w:sz w:val="16"/>
          <w:highlight w:val="cyan"/>
        </w:rPr>
        <w:t>.[88]</w:t>
      </w:r>
    </w:p>
    <w:p w14:paraId="5FE12052" w14:textId="77777777" w:rsidR="00F179CE" w:rsidRPr="0065493B" w:rsidRDefault="00F179CE" w:rsidP="00F179CE">
      <w:pPr>
        <w:rPr>
          <w:sz w:val="16"/>
          <w:szCs w:val="16"/>
        </w:rPr>
      </w:pPr>
      <w:r w:rsidRPr="0065493B">
        <w:rPr>
          <w:sz w:val="16"/>
          <w:szCs w:val="16"/>
        </w:rPr>
        <w:t>The factors that determine the level of effectiveness of the extraterritorial application of domestic competition laws may conveniently be discussed under the following categories:</w:t>
      </w:r>
    </w:p>
    <w:p w14:paraId="5AA1D576" w14:textId="77777777" w:rsidR="00F179CE" w:rsidRPr="0065493B" w:rsidRDefault="00F179CE" w:rsidP="00F179CE">
      <w:pPr>
        <w:rPr>
          <w:sz w:val="16"/>
          <w:szCs w:val="16"/>
        </w:rPr>
      </w:pPr>
      <w:r w:rsidRPr="0065493B">
        <w:rPr>
          <w:sz w:val="16"/>
          <w:szCs w:val="16"/>
        </w:rPr>
        <w:t xml:space="preserve">1 Prescriptive or subject matter </w:t>
      </w:r>
      <w:proofErr w:type="gramStart"/>
      <w:r w:rsidRPr="0065493B">
        <w:rPr>
          <w:sz w:val="16"/>
          <w:szCs w:val="16"/>
        </w:rPr>
        <w:t>jurisdiction;</w:t>
      </w:r>
      <w:proofErr w:type="gramEnd"/>
    </w:p>
    <w:p w14:paraId="0D86EA62" w14:textId="77777777" w:rsidR="00F179CE" w:rsidRPr="0065493B" w:rsidRDefault="00F179CE" w:rsidP="00F179CE">
      <w:pPr>
        <w:rPr>
          <w:sz w:val="16"/>
          <w:szCs w:val="16"/>
        </w:rPr>
      </w:pPr>
      <w:r w:rsidRPr="0065493B">
        <w:rPr>
          <w:sz w:val="16"/>
          <w:szCs w:val="16"/>
        </w:rPr>
        <w:t xml:space="preserve">2 Sovereignty-related issues: a limitation inherent in </w:t>
      </w:r>
      <w:proofErr w:type="spellStart"/>
      <w:proofErr w:type="gramStart"/>
      <w:r w:rsidRPr="0065493B">
        <w:rPr>
          <w:sz w:val="16"/>
          <w:szCs w:val="16"/>
        </w:rPr>
        <w:t>extraterritorialism</w:t>
      </w:r>
      <w:proofErr w:type="spellEnd"/>
      <w:r w:rsidRPr="0065493B">
        <w:rPr>
          <w:sz w:val="16"/>
          <w:szCs w:val="16"/>
        </w:rPr>
        <w:t>;</w:t>
      </w:r>
      <w:proofErr w:type="gramEnd"/>
    </w:p>
    <w:p w14:paraId="0BDA7544" w14:textId="77777777" w:rsidR="00F179CE" w:rsidRPr="0065493B" w:rsidRDefault="00F179CE" w:rsidP="00F179CE">
      <w:pPr>
        <w:rPr>
          <w:rStyle w:val="StyleUnderline"/>
        </w:rPr>
      </w:pPr>
      <w:r w:rsidRPr="0065493B">
        <w:rPr>
          <w:sz w:val="16"/>
        </w:rPr>
        <w:t xml:space="preserve">3 </w:t>
      </w:r>
      <w:r w:rsidRPr="0065493B">
        <w:rPr>
          <w:rStyle w:val="StyleUnderline"/>
        </w:rPr>
        <w:t>The problem of evidence-gathering</w:t>
      </w:r>
      <w:r w:rsidRPr="0065493B">
        <w:rPr>
          <w:sz w:val="16"/>
        </w:rPr>
        <w:t xml:space="preserve">: a problem inherent in </w:t>
      </w:r>
      <w:proofErr w:type="spellStart"/>
      <w:r w:rsidRPr="0065493B">
        <w:rPr>
          <w:sz w:val="16"/>
        </w:rPr>
        <w:t>extraterritorialism</w:t>
      </w:r>
      <w:proofErr w:type="spellEnd"/>
      <w:r w:rsidRPr="0065493B">
        <w:rPr>
          <w:sz w:val="16"/>
        </w:rPr>
        <w:t xml:space="preserve"> which </w:t>
      </w:r>
      <w:r w:rsidRPr="0065493B">
        <w:rPr>
          <w:rStyle w:val="StyleUnderline"/>
        </w:rPr>
        <w:t>may be exacerbated by conflict; and</w:t>
      </w:r>
    </w:p>
    <w:p w14:paraId="56D16601" w14:textId="77777777" w:rsidR="00F179CE" w:rsidRPr="0065493B" w:rsidRDefault="00F179CE" w:rsidP="00F179CE">
      <w:pPr>
        <w:rPr>
          <w:rStyle w:val="StyleUnderline"/>
        </w:rPr>
      </w:pPr>
      <w:r w:rsidRPr="0065493B">
        <w:rPr>
          <w:sz w:val="16"/>
        </w:rPr>
        <w:t xml:space="preserve">4 </w:t>
      </w:r>
      <w:r w:rsidRPr="002372CC">
        <w:rPr>
          <w:rStyle w:val="StyleUnderline"/>
          <w:highlight w:val="cyan"/>
        </w:rPr>
        <w:t>The problem of enforcing judgments</w:t>
      </w:r>
      <w:r w:rsidRPr="0065493B">
        <w:rPr>
          <w:rStyle w:val="StyleUnderline"/>
        </w:rPr>
        <w:t xml:space="preserve">: </w:t>
      </w:r>
      <w:proofErr w:type="gramStart"/>
      <w:r w:rsidRPr="0065493B">
        <w:rPr>
          <w:rStyle w:val="StyleUnderline"/>
        </w:rPr>
        <w:t>also</w:t>
      </w:r>
      <w:proofErr w:type="gramEnd"/>
      <w:r w:rsidRPr="0065493B">
        <w:rPr>
          <w:rStyle w:val="StyleUnderline"/>
        </w:rPr>
        <w:t xml:space="preserve"> an inherent problem </w:t>
      </w:r>
      <w:r w:rsidRPr="002372CC">
        <w:rPr>
          <w:rStyle w:val="StyleUnderline"/>
          <w:highlight w:val="cyan"/>
        </w:rPr>
        <w:t xml:space="preserve">which </w:t>
      </w:r>
      <w:r w:rsidRPr="002372CC">
        <w:rPr>
          <w:rStyle w:val="Emphasis"/>
          <w:highlight w:val="cyan"/>
        </w:rPr>
        <w:t>may be exacerbated by conflict</w:t>
      </w:r>
      <w:r w:rsidRPr="002372CC">
        <w:rPr>
          <w:rStyle w:val="StyleUnderline"/>
          <w:highlight w:val="cyan"/>
        </w:rPr>
        <w:t>.</w:t>
      </w:r>
    </w:p>
    <w:p w14:paraId="3A4305F6" w14:textId="77777777" w:rsidR="00F179CE" w:rsidRPr="00363516" w:rsidRDefault="00F179CE" w:rsidP="00F179CE"/>
    <w:p w14:paraId="36EDAB4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65AE"/>
    <w:multiLevelType w:val="hybridMultilevel"/>
    <w:tmpl w:val="153A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2722D"/>
    <w:multiLevelType w:val="hybridMultilevel"/>
    <w:tmpl w:val="98D0D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B67B2C"/>
    <w:multiLevelType w:val="hybridMultilevel"/>
    <w:tmpl w:val="681EB0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674D0"/>
    <w:multiLevelType w:val="hybridMultilevel"/>
    <w:tmpl w:val="9BD47D40"/>
    <w:lvl w:ilvl="0" w:tplc="3DF8AAEC">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4B3F70"/>
    <w:multiLevelType w:val="hybridMultilevel"/>
    <w:tmpl w:val="C868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443CD"/>
    <w:multiLevelType w:val="hybridMultilevel"/>
    <w:tmpl w:val="8DFC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46622"/>
    <w:multiLevelType w:val="hybridMultilevel"/>
    <w:tmpl w:val="460A7B1A"/>
    <w:lvl w:ilvl="0" w:tplc="751C1B28">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DCA"/>
    <w:multiLevelType w:val="hybridMultilevel"/>
    <w:tmpl w:val="DD80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47686"/>
    <w:multiLevelType w:val="hybridMultilevel"/>
    <w:tmpl w:val="9806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61029"/>
    <w:multiLevelType w:val="hybridMultilevel"/>
    <w:tmpl w:val="0620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7214D"/>
    <w:multiLevelType w:val="hybridMultilevel"/>
    <w:tmpl w:val="DB66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72148"/>
    <w:multiLevelType w:val="multilevel"/>
    <w:tmpl w:val="E39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E2D96"/>
    <w:multiLevelType w:val="hybridMultilevel"/>
    <w:tmpl w:val="F8628004"/>
    <w:lvl w:ilvl="0" w:tplc="6FCEB10E">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9137E"/>
    <w:multiLevelType w:val="hybridMultilevel"/>
    <w:tmpl w:val="992C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E2C32"/>
    <w:multiLevelType w:val="hybridMultilevel"/>
    <w:tmpl w:val="151420CE"/>
    <w:lvl w:ilvl="0" w:tplc="A746C4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14BDB"/>
    <w:multiLevelType w:val="hybridMultilevel"/>
    <w:tmpl w:val="8318C6D8"/>
    <w:lvl w:ilvl="0" w:tplc="FAE2612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7F5ED3"/>
    <w:multiLevelType w:val="hybridMultilevel"/>
    <w:tmpl w:val="EE8E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C1D48"/>
    <w:multiLevelType w:val="hybridMultilevel"/>
    <w:tmpl w:val="AC4A1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27"/>
  </w:num>
  <w:num w:numId="14">
    <w:abstractNumId w:val="13"/>
  </w:num>
  <w:num w:numId="15">
    <w:abstractNumId w:val="12"/>
  </w:num>
  <w:num w:numId="16">
    <w:abstractNumId w:val="19"/>
  </w:num>
  <w:num w:numId="17">
    <w:abstractNumId w:val="23"/>
  </w:num>
  <w:num w:numId="18">
    <w:abstractNumId w:val="22"/>
  </w:num>
  <w:num w:numId="19">
    <w:abstractNumId w:val="11"/>
  </w:num>
  <w:num w:numId="20">
    <w:abstractNumId w:val="24"/>
  </w:num>
  <w:num w:numId="21">
    <w:abstractNumId w:val="15"/>
  </w:num>
  <w:num w:numId="22">
    <w:abstractNumId w:val="28"/>
  </w:num>
  <w:num w:numId="23">
    <w:abstractNumId w:val="17"/>
  </w:num>
  <w:num w:numId="24">
    <w:abstractNumId w:val="25"/>
  </w:num>
  <w:num w:numId="25">
    <w:abstractNumId w:val="29"/>
  </w:num>
  <w:num w:numId="26">
    <w:abstractNumId w:val="26"/>
  </w:num>
  <w:num w:numId="27">
    <w:abstractNumId w:val="18"/>
  </w:num>
  <w:num w:numId="28">
    <w:abstractNumId w:val="16"/>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179C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179CE"/>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1E2E"/>
  <w15:chartTrackingRefBased/>
  <w15:docId w15:val="{B92F3388-ECBE-4E52-93D1-9C63995A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179CE"/>
    <w:rPr>
      <w:rFonts w:ascii="Calibri" w:eastAsiaTheme="minorEastAsia" w:hAnsi="Calibri" w:cs="Calibri"/>
      <w:szCs w:val="24"/>
    </w:rPr>
  </w:style>
  <w:style w:type="paragraph" w:styleId="Heading1">
    <w:name w:val="heading 1"/>
    <w:aliases w:val="Pocket,HatText,HAT,ALEX,Heading,Heading 1 Char Char Char Char,Heading 1 Char Char Char Char Char,Heading 1 Char Char,Header Char Char Char,Header Char Char Char Char Char,Header Char Char Char Char Char Char Char"/>
    <w:basedOn w:val="Normal"/>
    <w:next w:val="Normal"/>
    <w:link w:val="Heading1Char"/>
    <w:uiPriority w:val="9"/>
    <w:qFormat/>
    <w:rsid w:val="00F179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9"/>
    <w:unhideWhenUsed/>
    <w:qFormat/>
    <w:rsid w:val="00F179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F179CE"/>
    <w:pPr>
      <w:keepNext/>
      <w:keepLines/>
      <w:pageBreakBefore/>
      <w:spacing w:before="40" w:after="0"/>
      <w:jc w:val="center"/>
      <w:outlineLvl w:val="2"/>
    </w:pPr>
    <w:rPr>
      <w:rFonts w:eastAsiaTheme="majorEastAsia" w:cstheme="majorBidi"/>
      <w:b/>
      <w:sz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F179C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79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9CE"/>
  </w:style>
  <w:style w:type="character" w:customStyle="1" w:styleId="Heading1Char">
    <w:name w:val="Heading 1 Char"/>
    <w:aliases w:val="Pocket Char,HatText Char,HAT Char,ALEX Char,Heading Char,Heading 1 Char Char Char Char Char1,Heading 1 Char Char Char Char Char Char,Heading 1 Char Char Char,Header Char Char Char Char,Header Char Char Char Char Char Char"/>
    <w:basedOn w:val="DefaultParagraphFont"/>
    <w:link w:val="Heading1"/>
    <w:uiPriority w:val="9"/>
    <w:rsid w:val="00F179CE"/>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1,Tag&amp;Ci Char,Heading 21 Char"/>
    <w:basedOn w:val="DefaultParagraphFont"/>
    <w:link w:val="Heading2"/>
    <w:uiPriority w:val="9"/>
    <w:rsid w:val="00F179C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F179C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F179C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20"/>
    <w:qFormat/>
    <w:rsid w:val="00F179C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179C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8.,Bo,S"/>
    <w:basedOn w:val="DefaultParagraphFont"/>
    <w:uiPriority w:val="1"/>
    <w:qFormat/>
    <w:rsid w:val="00F179C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Pocket Char1,F2 - Heading 1 Char1,Hat Char1"/>
    <w:basedOn w:val="DefaultParagraphFont"/>
    <w:link w:val="Card"/>
    <w:uiPriority w:val="99"/>
    <w:unhideWhenUsed/>
    <w:rsid w:val="00F179CE"/>
    <w:rPr>
      <w:color w:val="auto"/>
      <w:u w:val="none"/>
    </w:rPr>
  </w:style>
  <w:style w:type="character" w:styleId="FollowedHyperlink">
    <w:name w:val="FollowedHyperlink"/>
    <w:basedOn w:val="DefaultParagraphFont"/>
    <w:uiPriority w:val="99"/>
    <w:semiHidden/>
    <w:unhideWhenUsed/>
    <w:rsid w:val="00F179CE"/>
    <w:rPr>
      <w:color w:val="auto"/>
      <w:u w:val="none"/>
    </w:rPr>
  </w:style>
  <w:style w:type="paragraph" w:customStyle="1" w:styleId="Emphasis1">
    <w:name w:val="Emphasis1"/>
    <w:basedOn w:val="Normal"/>
    <w:link w:val="Emphasis"/>
    <w:autoRedefine/>
    <w:uiPriority w:val="7"/>
    <w:qFormat/>
    <w:rsid w:val="00F179CE"/>
    <w:pPr>
      <w:pBdr>
        <w:top w:val="single" w:sz="4" w:space="1" w:color="auto"/>
        <w:left w:val="single" w:sz="4" w:space="4" w:color="auto"/>
        <w:bottom w:val="single" w:sz="4" w:space="1" w:color="auto"/>
        <w:right w:val="single" w:sz="4" w:space="4" w:color="auto"/>
      </w:pBdr>
      <w:ind w:left="720"/>
      <w:jc w:val="both"/>
    </w:pPr>
    <w:rPr>
      <w:rFonts w:eastAsiaTheme="minorHAnsi" w:cstheme="minorBidi"/>
      <w:b/>
      <w:iCs/>
      <w:szCs w:val="22"/>
      <w:u w:val="single"/>
    </w:rPr>
  </w:style>
  <w:style w:type="paragraph" w:customStyle="1" w:styleId="textbold">
    <w:name w:val="text bold"/>
    <w:basedOn w:val="Normal"/>
    <w:uiPriority w:val="20"/>
    <w:qFormat/>
    <w:rsid w:val="00F179CE"/>
    <w:pPr>
      <w:ind w:left="720"/>
      <w:contextualSpacing/>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F179C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F179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179CE"/>
    <w:rPr>
      <w:rFonts w:ascii="Lucida Grande" w:eastAsiaTheme="minorEastAsia" w:hAnsi="Lucida Grande" w:cs="Lucida Grande"/>
      <w:sz w:val="24"/>
      <w:szCs w:val="24"/>
    </w:rPr>
  </w:style>
  <w:style w:type="paragraph" w:customStyle="1" w:styleId="Analytic">
    <w:name w:val="Analytic"/>
    <w:basedOn w:val="Heading4"/>
    <w:autoRedefine/>
    <w:qFormat/>
    <w:rsid w:val="00F179CE"/>
    <w:pPr>
      <w:spacing w:line="240" w:lineRule="auto"/>
    </w:pPr>
    <w:rPr>
      <w:color w:val="2E74B5" w:themeColor="accent1" w:themeShade="BF"/>
      <w:sz w:val="28"/>
    </w:rPr>
  </w:style>
  <w:style w:type="character" w:styleId="UnresolvedMention">
    <w:name w:val="Unresolved Mention"/>
    <w:basedOn w:val="DefaultParagraphFont"/>
    <w:uiPriority w:val="99"/>
    <w:semiHidden/>
    <w:unhideWhenUsed/>
    <w:rsid w:val="00F179CE"/>
    <w:rPr>
      <w:color w:val="605E5C"/>
      <w:shd w:val="clear" w:color="auto" w:fill="E1DFDD"/>
    </w:rPr>
  </w:style>
  <w:style w:type="paragraph" w:styleId="ListParagraph">
    <w:name w:val="List Paragraph"/>
    <w:basedOn w:val="Normal"/>
    <w:uiPriority w:val="34"/>
    <w:unhideWhenUsed/>
    <w:qFormat/>
    <w:rsid w:val="00F179CE"/>
    <w:pPr>
      <w:ind w:left="720"/>
      <w:contextualSpacing/>
    </w:pPr>
    <w:rPr>
      <w:rFonts w:eastAsiaTheme="minorHAnsi" w:cstheme="minorBidi"/>
      <w:szCs w:val="22"/>
    </w:rPr>
  </w:style>
  <w:style w:type="paragraph" w:customStyle="1" w:styleId="drop-cap">
    <w:name w:val="drop-cap"/>
    <w:basedOn w:val="Normal"/>
    <w:rsid w:val="00F179CE"/>
    <w:pPr>
      <w:spacing w:before="100" w:beforeAutospacing="1" w:after="100" w:afterAutospacing="1"/>
    </w:pPr>
    <w:rPr>
      <w:rFonts w:eastAsiaTheme="minorHAnsi" w:cstheme="minorBidi"/>
      <w:szCs w:val="22"/>
    </w:rPr>
  </w:style>
  <w:style w:type="paragraph" w:styleId="NormalWeb">
    <w:name w:val="Normal (Web)"/>
    <w:basedOn w:val="Normal"/>
    <w:uiPriority w:val="99"/>
    <w:semiHidden/>
    <w:unhideWhenUsed/>
    <w:rsid w:val="00F179CE"/>
    <w:pPr>
      <w:spacing w:before="100" w:beforeAutospacing="1" w:after="100" w:afterAutospacing="1"/>
    </w:pPr>
    <w:rPr>
      <w:rFonts w:eastAsiaTheme="minorHAnsi" w:cstheme="minorBidi"/>
      <w:szCs w:val="22"/>
    </w:rPr>
  </w:style>
  <w:style w:type="character" w:styleId="Strong">
    <w:name w:val="Strong"/>
    <w:basedOn w:val="DefaultParagraphFont"/>
    <w:uiPriority w:val="22"/>
    <w:qFormat/>
    <w:rsid w:val="00F179CE"/>
    <w:rPr>
      <w:b/>
      <w:bCs/>
    </w:rPr>
  </w:style>
  <w:style w:type="paragraph" w:styleId="Header">
    <w:name w:val="header"/>
    <w:basedOn w:val="Normal"/>
    <w:link w:val="HeaderChar"/>
    <w:uiPriority w:val="99"/>
    <w:unhideWhenUsed/>
    <w:rsid w:val="00F179CE"/>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179CE"/>
    <w:rPr>
      <w:rFonts w:ascii="Calibri" w:hAnsi="Calibri"/>
    </w:rPr>
  </w:style>
  <w:style w:type="paragraph" w:styleId="Footer">
    <w:name w:val="footer"/>
    <w:basedOn w:val="Normal"/>
    <w:link w:val="FooterChar"/>
    <w:uiPriority w:val="99"/>
    <w:unhideWhenUsed/>
    <w:rsid w:val="00F179CE"/>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179CE"/>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68</Pages>
  <Words>31853</Words>
  <Characters>181563</Characters>
  <Application>Microsoft Office Word</Application>
  <DocSecurity>0</DocSecurity>
  <Lines>1513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1</cp:revision>
  <dcterms:created xsi:type="dcterms:W3CDTF">2021-10-04T20:43:00Z</dcterms:created>
  <dcterms:modified xsi:type="dcterms:W3CDTF">2021-10-04T20:49:00Z</dcterms:modified>
</cp:coreProperties>
</file>