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B3E9C" w14:textId="77777777" w:rsidR="00C32F27" w:rsidRPr="005F56BF" w:rsidRDefault="00C32F27" w:rsidP="00C32F27">
      <w:pPr>
        <w:pStyle w:val="Heading2"/>
        <w:rPr>
          <w:rFonts w:cs="Arial"/>
        </w:rPr>
      </w:pPr>
      <w:r w:rsidRPr="005F56BF">
        <w:rPr>
          <w:rFonts w:cs="Arial"/>
        </w:rPr>
        <w:t xml:space="preserve">1AC </w:t>
      </w:r>
      <w:r>
        <w:rPr>
          <w:rFonts w:cs="Arial"/>
        </w:rPr>
        <w:t xml:space="preserve">– Expansion </w:t>
      </w:r>
    </w:p>
    <w:p w14:paraId="1FBDAD68" w14:textId="77777777" w:rsidR="00C32F27" w:rsidRPr="005F56BF" w:rsidRDefault="00C32F27" w:rsidP="00C32F27">
      <w:pPr>
        <w:pStyle w:val="Heading3"/>
        <w:rPr>
          <w:rFonts w:cs="Arial"/>
        </w:rPr>
      </w:pPr>
      <w:r w:rsidRPr="005F56BF">
        <w:rPr>
          <w:rFonts w:cs="Arial"/>
        </w:rPr>
        <w:lastRenderedPageBreak/>
        <w:t>Cartels Adv</w:t>
      </w:r>
    </w:p>
    <w:p w14:paraId="4AB2343D" w14:textId="77777777" w:rsidR="00C32F27" w:rsidRPr="005F56BF" w:rsidRDefault="00C32F27" w:rsidP="00C32F27">
      <w:pPr>
        <w:pStyle w:val="Heading4"/>
        <w:rPr>
          <w:rFonts w:cs="Arial"/>
          <w:u w:val="single"/>
        </w:rPr>
      </w:pPr>
      <w:r w:rsidRPr="005F56BF">
        <w:rPr>
          <w:rFonts w:cs="Arial"/>
        </w:rPr>
        <w:t xml:space="preserve">The Seventh Circuit’s </w:t>
      </w:r>
      <w:r w:rsidRPr="005F56BF">
        <w:rPr>
          <w:rFonts w:cs="Arial"/>
          <w:i/>
        </w:rPr>
        <w:t>Motorola</w:t>
      </w:r>
      <w:r w:rsidRPr="005F56BF">
        <w:rPr>
          <w:rFonts w:cs="Arial"/>
        </w:rPr>
        <w:t xml:space="preserve"> decision used an </w:t>
      </w:r>
      <w:r w:rsidRPr="005F56BF">
        <w:rPr>
          <w:rFonts w:cs="Arial"/>
          <w:u w:val="single"/>
        </w:rPr>
        <w:t>unclear</w:t>
      </w:r>
      <w:r w:rsidRPr="005F56BF">
        <w:rPr>
          <w:rFonts w:cs="Arial"/>
        </w:rPr>
        <w:t xml:space="preserve"> and </w:t>
      </w:r>
      <w:r w:rsidRPr="005F56BF">
        <w:rPr>
          <w:rFonts w:cs="Arial"/>
          <w:u w:val="single"/>
        </w:rPr>
        <w:t>amorphous</w:t>
      </w:r>
      <w:r w:rsidRPr="005F56BF">
        <w:rPr>
          <w:rFonts w:cs="Arial"/>
        </w:rPr>
        <w:t xml:space="preserve"> interpretation of comity to </w:t>
      </w:r>
      <w:r w:rsidRPr="005F56BF">
        <w:rPr>
          <w:rFonts w:cs="Arial"/>
          <w:u w:val="single"/>
        </w:rPr>
        <w:t>limit</w:t>
      </w:r>
      <w:r w:rsidRPr="005F56BF">
        <w:rPr>
          <w:rFonts w:cs="Arial"/>
        </w:rPr>
        <w:t xml:space="preserve"> the scope of the Sherman Act </w:t>
      </w:r>
      <w:r w:rsidRPr="005F56BF">
        <w:rPr>
          <w:rFonts w:cs="Arial"/>
          <w:u w:val="single"/>
        </w:rPr>
        <w:t>extraterritorially</w:t>
      </w:r>
      <w:r w:rsidRPr="005F56BF">
        <w:rPr>
          <w:rFonts w:cs="Arial"/>
        </w:rPr>
        <w:t xml:space="preserve"> – it created uncertainty that SCOTUS </w:t>
      </w:r>
      <w:r w:rsidRPr="005F56BF">
        <w:rPr>
          <w:rFonts w:cs="Arial"/>
          <w:u w:val="single"/>
        </w:rPr>
        <w:t>chose not to act on</w:t>
      </w:r>
    </w:p>
    <w:p w14:paraId="318AF09D" w14:textId="77777777" w:rsidR="00C32F27" w:rsidRPr="005F56BF" w:rsidRDefault="00C32F27" w:rsidP="00C32F27">
      <w:bookmarkStart w:id="0" w:name="_Hlk82426924"/>
      <w:r w:rsidRPr="005F56BF">
        <w:rPr>
          <w:rStyle w:val="Style13ptBold"/>
        </w:rPr>
        <w:t xml:space="preserve">Rogers ‘16 </w:t>
      </w:r>
      <w:r w:rsidRPr="005F56BF">
        <w:t>[Paul; 2016; Professor of Law and Former Dean, SMU Dedman School of Law; Of Counsel, Locke Lord, Dallas, Texas; Competition Law Chronicle; “A Current Look at Foreign Cartels and the United States Foreign Trade Antitrust Improvements Act,” vol. 2, https://scholar.smu.edu/cgi/viewcontent.cgi?article=1791&amp;context=law_faculty]</w:t>
      </w:r>
    </w:p>
    <w:p w14:paraId="3A3D7274" w14:textId="77777777" w:rsidR="00C32F27" w:rsidRPr="005F56BF" w:rsidRDefault="00C32F27" w:rsidP="00C32F27">
      <w:pPr>
        <w:rPr>
          <w:sz w:val="16"/>
        </w:rPr>
      </w:pPr>
      <w:r w:rsidRPr="005F56BF">
        <w:rPr>
          <w:sz w:val="16"/>
        </w:rPr>
        <w:t>The United States‘ Foreign Trade Antitrust Improvement Act (</w:t>
      </w:r>
      <w:r w:rsidRPr="00BF620F">
        <w:rPr>
          <w:rStyle w:val="Emphasis"/>
          <w:highlight w:val="cyan"/>
        </w:rPr>
        <w:t>FTAIA</w:t>
      </w:r>
      <w:r w:rsidRPr="005F56BF">
        <w:rPr>
          <w:sz w:val="16"/>
        </w:rPr>
        <w:t>), enacted in 1982</w:t>
      </w:r>
      <w:r w:rsidRPr="00BF620F">
        <w:rPr>
          <w:sz w:val="16"/>
          <w:highlight w:val="cyan"/>
        </w:rPr>
        <w:t xml:space="preserve">, </w:t>
      </w:r>
      <w:r w:rsidRPr="00BF620F">
        <w:rPr>
          <w:rStyle w:val="StyleUnderline"/>
          <w:highlight w:val="cyan"/>
        </w:rPr>
        <w:t xml:space="preserve">is designed to set the </w:t>
      </w:r>
      <w:r w:rsidRPr="00BF620F">
        <w:rPr>
          <w:rStyle w:val="Emphasis"/>
          <w:highlight w:val="cyan"/>
        </w:rPr>
        <w:t>framework</w:t>
      </w:r>
      <w:r w:rsidRPr="00BF620F">
        <w:rPr>
          <w:rStyle w:val="StyleUnderline"/>
          <w:highlight w:val="cyan"/>
        </w:rPr>
        <w:t xml:space="preserve"> for</w:t>
      </w:r>
      <w:r w:rsidRPr="005F56BF">
        <w:rPr>
          <w:rStyle w:val="StyleUnderline"/>
        </w:rPr>
        <w:t xml:space="preserve"> determining </w:t>
      </w:r>
      <w:r w:rsidRPr="00BF620F">
        <w:rPr>
          <w:rStyle w:val="Emphasis"/>
          <w:highlight w:val="cyan"/>
        </w:rPr>
        <w:t>if</w:t>
      </w:r>
      <w:r w:rsidRPr="00BF620F">
        <w:rPr>
          <w:rStyle w:val="StyleUnderline"/>
          <w:highlight w:val="cyan"/>
        </w:rPr>
        <w:t xml:space="preserve"> and </w:t>
      </w:r>
      <w:r w:rsidRPr="00BF620F">
        <w:rPr>
          <w:rStyle w:val="Emphasis"/>
          <w:highlight w:val="cyan"/>
        </w:rPr>
        <w:t>when</w:t>
      </w:r>
      <w:r w:rsidRPr="00BF620F">
        <w:rPr>
          <w:rStyle w:val="StyleUnderline"/>
          <w:highlight w:val="cyan"/>
        </w:rPr>
        <w:t xml:space="preserve"> U.S. </w:t>
      </w:r>
      <w:r w:rsidRPr="00BF620F">
        <w:rPr>
          <w:rStyle w:val="Emphasis"/>
          <w:highlight w:val="cyan"/>
        </w:rPr>
        <w:t>antitrust laws</w:t>
      </w:r>
      <w:r w:rsidRPr="00BF620F">
        <w:rPr>
          <w:rStyle w:val="StyleUnderline"/>
          <w:highlight w:val="cyan"/>
        </w:rPr>
        <w:t xml:space="preserve"> have </w:t>
      </w:r>
      <w:r w:rsidRPr="00BF620F">
        <w:rPr>
          <w:rStyle w:val="Emphasis"/>
          <w:highlight w:val="cyan"/>
        </w:rPr>
        <w:t>jurisdiction</w:t>
      </w:r>
      <w:r w:rsidRPr="00BF620F">
        <w:rPr>
          <w:rStyle w:val="StyleUnderline"/>
          <w:highlight w:val="cyan"/>
        </w:rPr>
        <w:t xml:space="preserve"> over</w:t>
      </w:r>
      <w:r w:rsidRPr="005F56BF">
        <w:rPr>
          <w:rStyle w:val="StyleUnderline"/>
        </w:rPr>
        <w:t xml:space="preserve"> anticompetitive </w:t>
      </w:r>
      <w:r w:rsidRPr="00BF620F">
        <w:rPr>
          <w:rStyle w:val="StyleUnderline"/>
          <w:highlight w:val="cyan"/>
        </w:rPr>
        <w:t xml:space="preserve">conduct involving </w:t>
      </w:r>
      <w:r w:rsidRPr="00BF620F">
        <w:rPr>
          <w:rStyle w:val="Emphasis"/>
          <w:highlight w:val="cyan"/>
        </w:rPr>
        <w:t>commerce foreign</w:t>
      </w:r>
      <w:r w:rsidRPr="00BF620F">
        <w:rPr>
          <w:rStyle w:val="StyleUnderline"/>
          <w:highlight w:val="cyan"/>
        </w:rPr>
        <w:t xml:space="preserve"> to the U</w:t>
      </w:r>
      <w:r w:rsidRPr="005F56BF">
        <w:rPr>
          <w:rStyle w:val="StyleUnderline"/>
        </w:rPr>
        <w:t xml:space="preserve">nited </w:t>
      </w:r>
      <w:r w:rsidRPr="00BF620F">
        <w:rPr>
          <w:rStyle w:val="StyleUnderline"/>
          <w:highlight w:val="cyan"/>
        </w:rPr>
        <w:t>S</w:t>
      </w:r>
      <w:r w:rsidRPr="005F56BF">
        <w:rPr>
          <w:rStyle w:val="StyleUnderline"/>
        </w:rPr>
        <w:t>tates</w:t>
      </w:r>
      <w:r w:rsidRPr="005F56BF">
        <w:rPr>
          <w:sz w:val="16"/>
        </w:rPr>
        <w:t xml:space="preserve">.1 While excluding U.S. import commerce from its reach, it seeks to both clarify and limit the extraterritorial application of U.S. antitrust laws, perhaps in partial deference to foreign concerns about the reach of those laws to competitive conduct abroad. It is far, however, from an example of clarity in drafting.2 </w:t>
      </w:r>
      <w:r w:rsidRPr="005F56BF">
        <w:rPr>
          <w:rStyle w:val="StyleUnderline"/>
        </w:rPr>
        <w:t xml:space="preserve">The U.S. Court of Appeals for </w:t>
      </w:r>
      <w:r w:rsidRPr="005F56BF">
        <w:rPr>
          <w:rStyle w:val="Emphasis"/>
        </w:rPr>
        <w:t>the Ninth Circuit</w:t>
      </w:r>
      <w:r w:rsidRPr="005F56BF">
        <w:rPr>
          <w:rStyle w:val="StyleUnderline"/>
        </w:rPr>
        <w:t xml:space="preserve"> has described it as a ―</w:t>
      </w:r>
      <w:r w:rsidRPr="005F56BF">
        <w:rPr>
          <w:rStyle w:val="Emphasis"/>
        </w:rPr>
        <w:t>web of words</w:t>
      </w:r>
      <w:r w:rsidRPr="005F56BF">
        <w:rPr>
          <w:sz w:val="16"/>
        </w:rPr>
        <w:t xml:space="preserve">‖3 </w:t>
      </w:r>
      <w:r w:rsidRPr="005F56BF">
        <w:rPr>
          <w:rStyle w:val="StyleUnderline"/>
        </w:rPr>
        <w:t>while the Third Circuit noted that it was ―</w:t>
      </w:r>
      <w:r w:rsidRPr="005F56BF">
        <w:rPr>
          <w:rStyle w:val="Emphasis"/>
        </w:rPr>
        <w:t>inelegantly phrased</w:t>
      </w:r>
      <w:r w:rsidRPr="005F56BF">
        <w:rPr>
          <w:sz w:val="16"/>
        </w:rPr>
        <w:t>.‖4</w:t>
      </w:r>
    </w:p>
    <w:p w14:paraId="625CA78D" w14:textId="77777777" w:rsidR="00C32F27" w:rsidRPr="005F56BF" w:rsidRDefault="00C32F27" w:rsidP="00C32F27">
      <w:pPr>
        <w:rPr>
          <w:sz w:val="16"/>
        </w:rPr>
      </w:pPr>
      <w:r w:rsidRPr="005F56BF">
        <w:rPr>
          <w:rStyle w:val="StyleUnderline"/>
        </w:rPr>
        <w:t xml:space="preserve">The U.S. </w:t>
      </w:r>
      <w:r w:rsidRPr="005F56BF">
        <w:rPr>
          <w:rStyle w:val="Emphasis"/>
        </w:rPr>
        <w:t>Supreme Court</w:t>
      </w:r>
      <w:r w:rsidRPr="005F56BF">
        <w:rPr>
          <w:rStyle w:val="StyleUnderline"/>
        </w:rPr>
        <w:t xml:space="preserve"> has considered the </w:t>
      </w:r>
      <w:r w:rsidRPr="005F56BF">
        <w:rPr>
          <w:rStyle w:val="Emphasis"/>
        </w:rPr>
        <w:t>applicability</w:t>
      </w:r>
      <w:r w:rsidRPr="005F56BF">
        <w:rPr>
          <w:rStyle w:val="StyleUnderline"/>
        </w:rPr>
        <w:t xml:space="preserve"> of the </w:t>
      </w:r>
      <w:r w:rsidRPr="005F56BF">
        <w:rPr>
          <w:rStyle w:val="Emphasis"/>
        </w:rPr>
        <w:t>FTAIA</w:t>
      </w:r>
      <w:r w:rsidRPr="005F56BF">
        <w:rPr>
          <w:rStyle w:val="StyleUnderline"/>
        </w:rPr>
        <w:t xml:space="preserve"> only in</w:t>
      </w:r>
      <w:r w:rsidRPr="005F56BF">
        <w:rPr>
          <w:sz w:val="16"/>
        </w:rPr>
        <w:t xml:space="preserve"> its 2004 F. Hoffman-LaRoche Ltd. v. </w:t>
      </w:r>
      <w:r w:rsidRPr="005F56BF">
        <w:rPr>
          <w:rStyle w:val="Emphasis"/>
        </w:rPr>
        <w:t>Empagran</w:t>
      </w:r>
      <w:r w:rsidRPr="005F56BF">
        <w:rPr>
          <w:sz w:val="16"/>
        </w:rPr>
        <w:t xml:space="preserve"> S.A. decision.5 The case involved a world-wide vitamin price fixing scheme which, it was alleged, caused higher vitamin prices in the U.S. as well as other countries such as Ecuador. </w:t>
      </w:r>
      <w:r w:rsidRPr="005F56BF">
        <w:rPr>
          <w:rStyle w:val="StyleUnderline"/>
        </w:rPr>
        <w:t xml:space="preserve">The Court ruled that </w:t>
      </w:r>
      <w:r w:rsidRPr="005F56BF">
        <w:rPr>
          <w:rStyle w:val="Emphasis"/>
        </w:rPr>
        <w:t>U.S. purchasers</w:t>
      </w:r>
      <w:r w:rsidRPr="005F56BF">
        <w:rPr>
          <w:rStyle w:val="StyleUnderline"/>
        </w:rPr>
        <w:t xml:space="preserve"> could bring a </w:t>
      </w:r>
      <w:r w:rsidRPr="005F56BF">
        <w:rPr>
          <w:rStyle w:val="Emphasis"/>
        </w:rPr>
        <w:t>Sherman Act claim</w:t>
      </w:r>
      <w:r w:rsidRPr="005F56BF">
        <w:rPr>
          <w:rStyle w:val="StyleUnderline"/>
        </w:rPr>
        <w:t xml:space="preserve"> under the FTAIA but that </w:t>
      </w:r>
      <w:r w:rsidRPr="005F56BF">
        <w:rPr>
          <w:rStyle w:val="Emphasis"/>
        </w:rPr>
        <w:t>buyers in other countries</w:t>
      </w:r>
      <w:r w:rsidRPr="005F56BF">
        <w:rPr>
          <w:rStyle w:val="StyleUnderline"/>
        </w:rPr>
        <w:t xml:space="preserve"> could </w:t>
      </w:r>
      <w:r w:rsidRPr="005F56BF">
        <w:rPr>
          <w:rStyle w:val="Emphasis"/>
        </w:rPr>
        <w:t>not</w:t>
      </w:r>
      <w:r w:rsidRPr="005F56BF">
        <w:rPr>
          <w:rStyle w:val="StyleUnderline"/>
        </w:rPr>
        <w:t xml:space="preserve"> since their harm was </w:t>
      </w:r>
      <w:r w:rsidRPr="005F56BF">
        <w:rPr>
          <w:rStyle w:val="Emphasis"/>
        </w:rPr>
        <w:t>foreign</w:t>
      </w:r>
      <w:r w:rsidRPr="005F56BF">
        <w:rPr>
          <w:rStyle w:val="StyleUnderline"/>
        </w:rPr>
        <w:t xml:space="preserve"> to the United States</w:t>
      </w:r>
      <w:r w:rsidRPr="005F56BF">
        <w:rPr>
          <w:sz w:val="16"/>
        </w:rPr>
        <w:t xml:space="preserve">. In interpreting the statute, the Court held that the act sets forth a general rule placing all non-import activity involving foreign commerce outside of the reach of the Sherman Act. But, the Court noted, the act ―brings such conduct back within the Sherman Act‘s reach if the restraint at issue has a ―direct, substantial, and reasonably foreseeable‖ anticompetitive impact on U.S. commerce.6 </w:t>
      </w:r>
    </w:p>
    <w:p w14:paraId="1794BD24" w14:textId="77777777" w:rsidR="00C32F27" w:rsidRPr="005F56BF" w:rsidRDefault="00C32F27" w:rsidP="00C32F27">
      <w:pPr>
        <w:rPr>
          <w:sz w:val="16"/>
        </w:rPr>
      </w:pPr>
      <w:r w:rsidRPr="005F56BF">
        <w:rPr>
          <w:rStyle w:val="StyleUnderline"/>
        </w:rPr>
        <w:t xml:space="preserve">Litigation involving the </w:t>
      </w:r>
      <w:r w:rsidRPr="005F56BF">
        <w:rPr>
          <w:rStyle w:val="Emphasis"/>
        </w:rPr>
        <w:t>FTAIA</w:t>
      </w:r>
      <w:r w:rsidRPr="005F56BF">
        <w:rPr>
          <w:rStyle w:val="StyleUnderline"/>
        </w:rPr>
        <w:t xml:space="preserve"> has </w:t>
      </w:r>
      <w:r w:rsidRPr="005F56BF">
        <w:rPr>
          <w:rStyle w:val="Emphasis"/>
        </w:rPr>
        <w:t>spiked in the last decade</w:t>
      </w:r>
      <w:r w:rsidRPr="005F56BF">
        <w:rPr>
          <w:sz w:val="16"/>
        </w:rPr>
        <w:t xml:space="preserve"> or so </w:t>
      </w:r>
      <w:r w:rsidRPr="005F56BF">
        <w:rPr>
          <w:rStyle w:val="StyleUnderline"/>
        </w:rPr>
        <w:t>as the</w:t>
      </w:r>
      <w:r w:rsidRPr="005F56BF">
        <w:rPr>
          <w:sz w:val="16"/>
        </w:rPr>
        <w:t xml:space="preserve"> U.S. Department of Justice (</w:t>
      </w:r>
      <w:r w:rsidRPr="005F56BF">
        <w:rPr>
          <w:rStyle w:val="Emphasis"/>
        </w:rPr>
        <w:t>DOJ</w:t>
      </w:r>
      <w:r w:rsidRPr="005F56BF">
        <w:rPr>
          <w:sz w:val="16"/>
        </w:rPr>
        <w:t xml:space="preserve">) </w:t>
      </w:r>
      <w:r w:rsidRPr="005F56BF">
        <w:rPr>
          <w:rStyle w:val="StyleUnderline"/>
        </w:rPr>
        <w:t xml:space="preserve">has </w:t>
      </w:r>
      <w:r w:rsidRPr="005F56BF">
        <w:rPr>
          <w:rStyle w:val="Emphasis"/>
        </w:rPr>
        <w:t>increasingly prosecuted</w:t>
      </w:r>
      <w:r w:rsidRPr="005F56BF">
        <w:rPr>
          <w:rStyle w:val="StyleUnderline"/>
        </w:rPr>
        <w:t xml:space="preserve"> </w:t>
      </w:r>
      <w:r w:rsidRPr="005F56BF">
        <w:rPr>
          <w:rStyle w:val="Emphasis"/>
        </w:rPr>
        <w:t>foreign</w:t>
      </w:r>
      <w:r w:rsidRPr="005F56BF">
        <w:rPr>
          <w:rStyle w:val="StyleUnderline"/>
        </w:rPr>
        <w:t xml:space="preserve">-based </w:t>
      </w:r>
      <w:r w:rsidRPr="005F56BF">
        <w:rPr>
          <w:rStyle w:val="Emphasis"/>
        </w:rPr>
        <w:t>cartels</w:t>
      </w:r>
      <w:r w:rsidRPr="005F56BF">
        <w:rPr>
          <w:rStyle w:val="StyleUnderline"/>
        </w:rPr>
        <w:t xml:space="preserve">, spurring many </w:t>
      </w:r>
      <w:r w:rsidRPr="005F56BF">
        <w:rPr>
          <w:rStyle w:val="Emphasis"/>
        </w:rPr>
        <w:t>coattail civil lawsuits</w:t>
      </w:r>
      <w:r w:rsidRPr="005F56BF">
        <w:rPr>
          <w:rStyle w:val="StyleUnderline"/>
        </w:rPr>
        <w:t xml:space="preserve"> in addition</w:t>
      </w:r>
      <w:r w:rsidRPr="005F56BF">
        <w:rPr>
          <w:sz w:val="16"/>
        </w:rPr>
        <w:t xml:space="preserve">. In a number of investigations, </w:t>
      </w:r>
      <w:r w:rsidRPr="00BF620F">
        <w:rPr>
          <w:rStyle w:val="StyleUnderline"/>
          <w:highlight w:val="cyan"/>
        </w:rPr>
        <w:t xml:space="preserve">the DOJ has </w:t>
      </w:r>
      <w:r w:rsidRPr="00BF620F">
        <w:rPr>
          <w:rStyle w:val="Emphasis"/>
          <w:highlight w:val="cyan"/>
        </w:rPr>
        <w:t>targeted foreign suppliers</w:t>
      </w:r>
      <w:r w:rsidRPr="00BF620F">
        <w:rPr>
          <w:rStyle w:val="StyleUnderline"/>
          <w:highlight w:val="cyan"/>
        </w:rPr>
        <w:t xml:space="preserve"> of</w:t>
      </w:r>
      <w:r w:rsidRPr="005F56BF">
        <w:rPr>
          <w:rStyle w:val="StyleUnderline"/>
        </w:rPr>
        <w:t xml:space="preserve"> </w:t>
      </w:r>
      <w:r w:rsidRPr="00BF620F">
        <w:rPr>
          <w:rStyle w:val="StyleUnderline"/>
          <w:highlight w:val="cyan"/>
        </w:rPr>
        <w:t xml:space="preserve">component parts that were </w:t>
      </w:r>
      <w:r w:rsidRPr="00BF620F">
        <w:rPr>
          <w:rStyle w:val="Emphasis"/>
          <w:highlight w:val="cyan"/>
        </w:rPr>
        <w:t>incorporated by other companies</w:t>
      </w:r>
      <w:r w:rsidRPr="00BF620F">
        <w:rPr>
          <w:rStyle w:val="StyleUnderline"/>
          <w:highlight w:val="cyan"/>
        </w:rPr>
        <w:t xml:space="preserve"> </w:t>
      </w:r>
      <w:r w:rsidRPr="00CC0B79">
        <w:rPr>
          <w:rStyle w:val="StyleUnderline"/>
        </w:rPr>
        <w:t xml:space="preserve">into finished products </w:t>
      </w:r>
      <w:r w:rsidRPr="00CC0B79">
        <w:rPr>
          <w:rStyle w:val="Emphasis"/>
        </w:rPr>
        <w:t>assembled overseas</w:t>
      </w:r>
      <w:r w:rsidRPr="00CC0B79">
        <w:rPr>
          <w:rStyle w:val="StyleUnderline"/>
        </w:rPr>
        <w:t xml:space="preserve"> but later imported for sale to U.S. customers</w:t>
      </w:r>
      <w:r w:rsidRPr="00CC0B79">
        <w:rPr>
          <w:sz w:val="16"/>
        </w:rPr>
        <w:t>. Leading examples include TFT-LCD panels for finished products such as televisions, notebook computers, and cell phones and v</w:t>
      </w:r>
      <w:r w:rsidRPr="005F56BF">
        <w:rPr>
          <w:sz w:val="16"/>
        </w:rPr>
        <w:t>arious parts assemblies used to make automobiles.</w:t>
      </w:r>
    </w:p>
    <w:p w14:paraId="4028DDA7" w14:textId="77777777" w:rsidR="00C32F27" w:rsidRPr="005F56BF" w:rsidRDefault="00C32F27" w:rsidP="00C32F27">
      <w:pPr>
        <w:rPr>
          <w:sz w:val="16"/>
        </w:rPr>
      </w:pPr>
      <w:r w:rsidRPr="00CC0B79">
        <w:rPr>
          <w:rStyle w:val="StyleUnderline"/>
        </w:rPr>
        <w:t>Often at issue is whether the foreign component cartel had the required</w:t>
      </w:r>
      <w:r w:rsidRPr="00CC0B79">
        <w:rPr>
          <w:sz w:val="16"/>
        </w:rPr>
        <w:t xml:space="preserve"> ―</w:t>
      </w:r>
      <w:r w:rsidRPr="00CC0B79">
        <w:rPr>
          <w:rStyle w:val="StyleUnderline"/>
        </w:rPr>
        <w:t>direct, substantial, and reasonably foreseeable effect</w:t>
      </w:r>
      <w:r w:rsidRPr="00CC0B79">
        <w:rPr>
          <w:sz w:val="16"/>
        </w:rPr>
        <w:t xml:space="preserve">‖ </w:t>
      </w:r>
      <w:r w:rsidRPr="00CC0B79">
        <w:rPr>
          <w:rStyle w:val="StyleUnderline"/>
        </w:rPr>
        <w:t>on US commerce</w:t>
      </w:r>
      <w:r w:rsidRPr="00CC0B79">
        <w:rPr>
          <w:sz w:val="16"/>
        </w:rPr>
        <w:t xml:space="preserve">.7 </w:t>
      </w:r>
      <w:r w:rsidRPr="00CC0B79">
        <w:rPr>
          <w:rStyle w:val="StyleUnderline"/>
        </w:rPr>
        <w:t xml:space="preserve">The DOJ‘s position in those cases is typically that </w:t>
      </w:r>
      <w:r w:rsidRPr="00CC0B79">
        <w:rPr>
          <w:rStyle w:val="Emphasis"/>
        </w:rPr>
        <w:t>U.S. consumers were harmed</w:t>
      </w:r>
      <w:r w:rsidRPr="00CC0B79">
        <w:rPr>
          <w:rStyle w:val="StyleUnderline"/>
        </w:rPr>
        <w:t xml:space="preserve"> because </w:t>
      </w:r>
      <w:r w:rsidRPr="00CC0B79">
        <w:rPr>
          <w:rStyle w:val="Emphasis"/>
        </w:rPr>
        <w:t>inflated cartel prices</w:t>
      </w:r>
      <w:r w:rsidRPr="00CC0B79">
        <w:rPr>
          <w:rStyle w:val="StyleUnderline"/>
        </w:rPr>
        <w:t xml:space="preserve"> for the </w:t>
      </w:r>
      <w:r w:rsidRPr="00CC0B79">
        <w:rPr>
          <w:rStyle w:val="Emphasis"/>
        </w:rPr>
        <w:t>components</w:t>
      </w:r>
      <w:r w:rsidRPr="00CC0B79">
        <w:rPr>
          <w:rStyle w:val="StyleUnderline"/>
        </w:rPr>
        <w:t xml:space="preserve"> paid for abroad were </w:t>
      </w:r>
      <w:r w:rsidRPr="00CC0B79">
        <w:rPr>
          <w:rStyle w:val="Emphasis"/>
        </w:rPr>
        <w:t>incorporated into higher prices</w:t>
      </w:r>
      <w:r w:rsidRPr="00CC0B79">
        <w:rPr>
          <w:rStyle w:val="StyleUnderline"/>
        </w:rPr>
        <w:t xml:space="preserve"> for the </w:t>
      </w:r>
      <w:r w:rsidRPr="00CC0B79">
        <w:rPr>
          <w:rStyle w:val="Emphasis"/>
        </w:rPr>
        <w:t>finished products</w:t>
      </w:r>
      <w:r w:rsidRPr="00CC0B79">
        <w:rPr>
          <w:rStyle w:val="StyleUnderline"/>
        </w:rPr>
        <w:t xml:space="preserve"> that were sold in the United States</w:t>
      </w:r>
      <w:r w:rsidRPr="00CC0B79">
        <w:rPr>
          <w:sz w:val="16"/>
        </w:rPr>
        <w:t xml:space="preserve">.8 </w:t>
      </w:r>
      <w:r w:rsidRPr="00CC0B79">
        <w:rPr>
          <w:rStyle w:val="StyleUnderline"/>
        </w:rPr>
        <w:t>It is concerned</w:t>
      </w:r>
      <w:r w:rsidRPr="005F56BF">
        <w:rPr>
          <w:sz w:val="16"/>
        </w:rPr>
        <w:t xml:space="preserve">, however, </w:t>
      </w:r>
      <w:r w:rsidRPr="005F56BF">
        <w:rPr>
          <w:rStyle w:val="StyleUnderline"/>
        </w:rPr>
        <w:t xml:space="preserve">that </w:t>
      </w:r>
      <w:r w:rsidRPr="00BF620F">
        <w:rPr>
          <w:rStyle w:val="Emphasis"/>
          <w:highlight w:val="cyan"/>
        </w:rPr>
        <w:t>interpretations</w:t>
      </w:r>
      <w:r w:rsidRPr="00BF620F">
        <w:rPr>
          <w:rStyle w:val="StyleUnderline"/>
          <w:highlight w:val="cyan"/>
        </w:rPr>
        <w:t xml:space="preserve"> of the </w:t>
      </w:r>
      <w:r w:rsidRPr="00BF620F">
        <w:rPr>
          <w:rStyle w:val="Emphasis"/>
          <w:highlight w:val="cyan"/>
        </w:rPr>
        <w:t>FTAIA</w:t>
      </w:r>
      <w:r w:rsidRPr="005F56BF">
        <w:rPr>
          <w:rStyle w:val="StyleUnderline"/>
        </w:rPr>
        <w:t xml:space="preserve"> that </w:t>
      </w:r>
      <w:r w:rsidRPr="00BF620F">
        <w:rPr>
          <w:rStyle w:val="Emphasis"/>
          <w:highlight w:val="cyan"/>
        </w:rPr>
        <w:t>preclude</w:t>
      </w:r>
      <w:r w:rsidRPr="00BF620F">
        <w:rPr>
          <w:rStyle w:val="StyleUnderline"/>
          <w:highlight w:val="cyan"/>
        </w:rPr>
        <w:t xml:space="preserve"> the </w:t>
      </w:r>
      <w:r w:rsidRPr="00BF620F">
        <w:rPr>
          <w:rStyle w:val="Emphasis"/>
          <w:highlight w:val="cyan"/>
        </w:rPr>
        <w:t>Sherman Act</w:t>
      </w:r>
      <w:r w:rsidRPr="00BF620F">
        <w:rPr>
          <w:rStyle w:val="StyleUnderline"/>
          <w:highlight w:val="cyan"/>
        </w:rPr>
        <w:t xml:space="preserve"> from </w:t>
      </w:r>
      <w:r w:rsidRPr="00BF620F">
        <w:rPr>
          <w:rStyle w:val="Emphasis"/>
          <w:highlight w:val="cyan"/>
        </w:rPr>
        <w:t>reaching foreign component</w:t>
      </w:r>
      <w:r w:rsidRPr="005F56BF">
        <w:rPr>
          <w:rStyle w:val="Emphasis"/>
        </w:rPr>
        <w:t xml:space="preserve"> part </w:t>
      </w:r>
      <w:r w:rsidRPr="00BF620F">
        <w:rPr>
          <w:rStyle w:val="Emphasis"/>
          <w:highlight w:val="cyan"/>
        </w:rPr>
        <w:t>cartels</w:t>
      </w:r>
      <w:r w:rsidRPr="005F56BF">
        <w:rPr>
          <w:rStyle w:val="StyleUnderline"/>
        </w:rPr>
        <w:t xml:space="preserve"> unduly </w:t>
      </w:r>
      <w:r w:rsidRPr="00BF620F">
        <w:rPr>
          <w:rStyle w:val="StyleUnderline"/>
          <w:highlight w:val="cyan"/>
        </w:rPr>
        <w:t xml:space="preserve">limit its ability to </w:t>
      </w:r>
      <w:r w:rsidRPr="00BF620F">
        <w:rPr>
          <w:rStyle w:val="Emphasis"/>
          <w:highlight w:val="cyan"/>
        </w:rPr>
        <w:t>protect U.S. consumers</w:t>
      </w:r>
      <w:r w:rsidRPr="005F56BF">
        <w:rPr>
          <w:rStyle w:val="StyleUnderline"/>
        </w:rPr>
        <w:t xml:space="preserve"> from </w:t>
      </w:r>
      <w:r w:rsidRPr="005F56BF">
        <w:rPr>
          <w:rStyle w:val="Emphasis"/>
        </w:rPr>
        <w:t>competitive harm</w:t>
      </w:r>
      <w:r w:rsidRPr="005F56BF">
        <w:rPr>
          <w:sz w:val="16"/>
        </w:rPr>
        <w:t>.9</w:t>
      </w:r>
    </w:p>
    <w:p w14:paraId="7ACC25C2" w14:textId="77777777" w:rsidR="00C32F27" w:rsidRPr="005F56BF" w:rsidRDefault="00C32F27" w:rsidP="00C32F27">
      <w:pPr>
        <w:rPr>
          <w:sz w:val="16"/>
        </w:rPr>
      </w:pPr>
      <w:r w:rsidRPr="005F56BF">
        <w:rPr>
          <w:sz w:val="16"/>
        </w:rPr>
        <w:t xml:space="preserve">Although </w:t>
      </w:r>
      <w:r w:rsidRPr="00BF620F">
        <w:rPr>
          <w:rStyle w:val="Emphasis"/>
          <w:highlight w:val="cyan"/>
        </w:rPr>
        <w:t>lower courts</w:t>
      </w:r>
      <w:r w:rsidRPr="005F56BF">
        <w:rPr>
          <w:sz w:val="16"/>
        </w:rPr>
        <w:t xml:space="preserve"> have been mindful of the Supreme Court‘s admonition that Congress intended that the FTAIA ―clarify, perhaps to limit, but not to expand in any significant way, the Sherman Act‘s scope as applied to foreign commerce,‖10 they </w:t>
      </w:r>
      <w:r w:rsidRPr="00BF620F">
        <w:rPr>
          <w:rStyle w:val="StyleUnderline"/>
          <w:highlight w:val="cyan"/>
        </w:rPr>
        <w:t xml:space="preserve">have </w:t>
      </w:r>
      <w:r w:rsidRPr="00BF620F">
        <w:rPr>
          <w:rStyle w:val="Emphasis"/>
          <w:highlight w:val="cyan"/>
        </w:rPr>
        <w:t>applied the statute inconsistently</w:t>
      </w:r>
      <w:r w:rsidRPr="005F56BF">
        <w:rPr>
          <w:sz w:val="16"/>
        </w:rPr>
        <w:t>. For example, the Ninth Circuit has held that ―direct‖ under the statute means ―as an immediate consequence‖ with no ―intervening developments.‖11 In contrast, the Second and Seventh Circuits have rejected the Ninth Circuit‘s test, instead defining direct as having a ―reasonable proximate cause nexus.‖12</w:t>
      </w:r>
    </w:p>
    <w:p w14:paraId="04D1785E" w14:textId="77777777" w:rsidR="00C32F27" w:rsidRPr="00CC0B79" w:rsidRDefault="00C32F27" w:rsidP="00C32F27">
      <w:pPr>
        <w:rPr>
          <w:sz w:val="16"/>
        </w:rPr>
      </w:pPr>
      <w:r w:rsidRPr="005F56BF">
        <w:rPr>
          <w:sz w:val="16"/>
        </w:rPr>
        <w:lastRenderedPageBreak/>
        <w:t xml:space="preserve">The nexus test has proven difficult to apply </w:t>
      </w:r>
      <w:r w:rsidRPr="00CC0B79">
        <w:rPr>
          <w:sz w:val="16"/>
        </w:rPr>
        <w:t xml:space="preserve">and one group of commentators has argued that in practice it often devolves ―into subjective metaphysical analysis.‖13 But </w:t>
      </w:r>
      <w:r w:rsidRPr="00CC0B79">
        <w:rPr>
          <w:rStyle w:val="StyleUnderline"/>
        </w:rPr>
        <w:t xml:space="preserve">with respect to </w:t>
      </w:r>
      <w:r w:rsidRPr="00CC0B79">
        <w:rPr>
          <w:rStyle w:val="Emphasis"/>
        </w:rPr>
        <w:t>component part cartels,</w:t>
      </w:r>
      <w:r w:rsidRPr="00CC0B79">
        <w:rPr>
          <w:rStyle w:val="StyleUnderline"/>
        </w:rPr>
        <w:t xml:space="preserve"> there is always the </w:t>
      </w:r>
      <w:r w:rsidRPr="00CC0B79">
        <w:rPr>
          <w:rStyle w:val="Emphasis"/>
        </w:rPr>
        <w:t>argument</w:t>
      </w:r>
      <w:r w:rsidRPr="00CC0B79">
        <w:rPr>
          <w:rStyle w:val="StyleUnderline"/>
        </w:rPr>
        <w:t xml:space="preserve"> that </w:t>
      </w:r>
      <w:r w:rsidRPr="00CC0B79">
        <w:rPr>
          <w:rStyle w:val="Emphasis"/>
        </w:rPr>
        <w:t>effects on U.S. Commerce</w:t>
      </w:r>
      <w:r w:rsidRPr="00CC0B79">
        <w:rPr>
          <w:rStyle w:val="StyleUnderline"/>
        </w:rPr>
        <w:t xml:space="preserve"> are </w:t>
      </w:r>
      <w:r w:rsidRPr="00CC0B79">
        <w:rPr>
          <w:rStyle w:val="Emphasis"/>
        </w:rPr>
        <w:t>not direct</w:t>
      </w:r>
      <w:r w:rsidRPr="00CC0B79">
        <w:rPr>
          <w:rStyle w:val="StyleUnderline"/>
        </w:rPr>
        <w:t xml:space="preserve"> where a price fixed component is incorporated overseas into a finished product</w:t>
      </w:r>
      <w:r w:rsidRPr="00CC0B79">
        <w:rPr>
          <w:sz w:val="16"/>
        </w:rPr>
        <w:t xml:space="preserve"> that is eventually imported into the United States. Thus, under either test, a U.S. plaintiff suing a foreign component part cartel cannot be assured that it can meet FTAIA requirements.</w:t>
      </w:r>
    </w:p>
    <w:p w14:paraId="73036F68" w14:textId="77777777" w:rsidR="00C32F27" w:rsidRPr="00CC0B79" w:rsidRDefault="00C32F27" w:rsidP="00C32F27">
      <w:pPr>
        <w:rPr>
          <w:sz w:val="16"/>
        </w:rPr>
      </w:pPr>
      <w:r w:rsidRPr="00CC0B79">
        <w:rPr>
          <w:rStyle w:val="StyleUnderline"/>
        </w:rPr>
        <w:t xml:space="preserve">The </w:t>
      </w:r>
      <w:r w:rsidRPr="00CC0B79">
        <w:rPr>
          <w:rStyle w:val="Emphasis"/>
        </w:rPr>
        <w:t>FTAIA</w:t>
      </w:r>
      <w:r w:rsidRPr="00CC0B79">
        <w:rPr>
          <w:rStyle w:val="StyleUnderline"/>
        </w:rPr>
        <w:t xml:space="preserve">‘s seemingly </w:t>
      </w:r>
      <w:r w:rsidRPr="00CC0B79">
        <w:rPr>
          <w:rStyle w:val="Emphasis"/>
        </w:rPr>
        <w:t>intractability</w:t>
      </w:r>
      <w:r w:rsidRPr="00CC0B79">
        <w:rPr>
          <w:rStyle w:val="StyleUnderline"/>
        </w:rPr>
        <w:t xml:space="preserve"> is perhaps best illustrated by the recent </w:t>
      </w:r>
      <w:r w:rsidRPr="00CC0B79">
        <w:rPr>
          <w:rStyle w:val="Emphasis"/>
        </w:rPr>
        <w:t>Motorola litigation</w:t>
      </w:r>
      <w:r w:rsidRPr="00CC0B79">
        <w:rPr>
          <w:sz w:val="16"/>
        </w:rPr>
        <w:t xml:space="preserve"> </w:t>
      </w:r>
      <w:r w:rsidRPr="00CC0B79">
        <w:rPr>
          <w:rStyle w:val="StyleUnderline"/>
        </w:rPr>
        <w:t>before the Seventh Circuit</w:t>
      </w:r>
      <w:r w:rsidRPr="00CC0B79">
        <w:rPr>
          <w:sz w:val="16"/>
        </w:rPr>
        <w:t xml:space="preserve">. </w:t>
      </w:r>
      <w:r w:rsidRPr="00CC0B79">
        <w:rPr>
          <w:rStyle w:val="StyleUnderline"/>
        </w:rPr>
        <w:t xml:space="preserve">It involved claims based on </w:t>
      </w:r>
      <w:r w:rsidRPr="00CC0B79">
        <w:rPr>
          <w:rStyle w:val="Emphasis"/>
        </w:rPr>
        <w:t>foreign sales</w:t>
      </w:r>
      <w:r w:rsidRPr="00CC0B79">
        <w:rPr>
          <w:rStyle w:val="StyleUnderline"/>
        </w:rPr>
        <w:t xml:space="preserve"> of </w:t>
      </w:r>
      <w:r w:rsidRPr="00CC0B79">
        <w:rPr>
          <w:rStyle w:val="Emphasis"/>
        </w:rPr>
        <w:t>price-fixed LCD panels</w:t>
      </w:r>
      <w:r w:rsidRPr="00CC0B79">
        <w:rPr>
          <w:rStyle w:val="StyleUnderline"/>
        </w:rPr>
        <w:t xml:space="preserve"> incorporated into cellphones that were then imported into the United States</w:t>
      </w:r>
      <w:r w:rsidRPr="00CC0B79">
        <w:rPr>
          <w:sz w:val="16"/>
        </w:rPr>
        <w:t xml:space="preserve">. In earlier litigation </w:t>
      </w:r>
      <w:r w:rsidRPr="00CC0B79">
        <w:rPr>
          <w:rStyle w:val="StyleUnderline"/>
        </w:rPr>
        <w:t xml:space="preserve">the DOJ had alleged that the </w:t>
      </w:r>
      <w:r w:rsidRPr="00CC0B79">
        <w:rPr>
          <w:rStyle w:val="Emphasis"/>
        </w:rPr>
        <w:t>overcharges</w:t>
      </w:r>
      <w:r w:rsidRPr="00CC0B79">
        <w:rPr>
          <w:rStyle w:val="StyleUnderline"/>
        </w:rPr>
        <w:t xml:space="preserve"> on those </w:t>
      </w:r>
      <w:r w:rsidRPr="00CC0B79">
        <w:rPr>
          <w:rStyle w:val="Emphasis"/>
        </w:rPr>
        <w:t>panels</w:t>
      </w:r>
      <w:r w:rsidRPr="00CC0B79">
        <w:rPr>
          <w:rStyle w:val="StyleUnderline"/>
        </w:rPr>
        <w:t xml:space="preserve"> entering the U.S. </w:t>
      </w:r>
      <w:r w:rsidRPr="00CC0B79">
        <w:rPr>
          <w:rStyle w:val="Emphasis"/>
        </w:rPr>
        <w:t>exceeded $500 million</w:t>
      </w:r>
      <w:r w:rsidRPr="00CC0B79">
        <w:rPr>
          <w:sz w:val="16"/>
        </w:rPr>
        <w:t>.14</w:t>
      </w:r>
    </w:p>
    <w:p w14:paraId="65D5F100" w14:textId="77777777" w:rsidR="00C32F27" w:rsidRPr="00CC0B79" w:rsidRDefault="00C32F27" w:rsidP="00C32F27">
      <w:pPr>
        <w:rPr>
          <w:sz w:val="16"/>
        </w:rPr>
      </w:pPr>
      <w:r w:rsidRPr="00CC0B79">
        <w:rPr>
          <w:sz w:val="16"/>
        </w:rPr>
        <w:t xml:space="preserve">In Motorola I the court first held that the targeted conduct did not have a direct effect on U.S. commerce, but subsequently vacated the opinion.15 Then in Motorola II the same panel reversed itself on the direct effect test, holding that if prices of the components were fixed, the effect on U.S. commerce would meet the test for purposes of the FTAIA.16 But it focused additionally on the second domestic effects question under the statute – whether, assuming a direct effect on U.S. commerce, those effects give rise ―to an antitrust cause of action under the Sherman Act.‖17 In doing so, it held that the FTAIA precluded plaintiff ‘s claims because the domestic effect of a conspiracy to fix component part prices did not ―give rise‖ to a Sherman Act claim. </w:t>
      </w:r>
      <w:r w:rsidRPr="00CC0B79">
        <w:rPr>
          <w:rStyle w:val="StyleUnderline"/>
        </w:rPr>
        <w:t xml:space="preserve">The court reasoned that </w:t>
      </w:r>
      <w:r w:rsidRPr="00CC0B79">
        <w:rPr>
          <w:rStyle w:val="Emphasis"/>
        </w:rPr>
        <w:t>although the domestic effect</w:t>
      </w:r>
      <w:r w:rsidRPr="00CC0B79">
        <w:rPr>
          <w:rStyle w:val="StyleUnderline"/>
        </w:rPr>
        <w:t xml:space="preserve"> of the conspiracy was </w:t>
      </w:r>
      <w:r w:rsidRPr="00CC0B79">
        <w:rPr>
          <w:rStyle w:val="Emphasis"/>
        </w:rPr>
        <w:t>increased cell phone prices</w:t>
      </w:r>
      <w:r w:rsidRPr="00CC0B79">
        <w:rPr>
          <w:rStyle w:val="StyleUnderline"/>
        </w:rPr>
        <w:t xml:space="preserve"> in the U.S., that is </w:t>
      </w:r>
      <w:r w:rsidRPr="00CC0B79">
        <w:rPr>
          <w:rStyle w:val="Emphasis"/>
        </w:rPr>
        <w:t>not what harmed the plaintiff</w:t>
      </w:r>
      <w:r w:rsidRPr="00CC0B79">
        <w:rPr>
          <w:rStyle w:val="StyleUnderline"/>
        </w:rPr>
        <w:t>, which was a wholly owned foreign subsidiary of the American parent company</w:t>
      </w:r>
      <w:r w:rsidRPr="00CC0B79">
        <w:rPr>
          <w:sz w:val="16"/>
        </w:rPr>
        <w:t xml:space="preserve">.18 It had purchased the price fixed components directly from the conspirators abroad. </w:t>
      </w:r>
      <w:r w:rsidRPr="00CC0B79">
        <w:rPr>
          <w:rStyle w:val="StyleUnderline"/>
        </w:rPr>
        <w:t xml:space="preserve">According to the court, its </w:t>
      </w:r>
      <w:r w:rsidRPr="00CC0B79">
        <w:rPr>
          <w:rStyle w:val="Emphasis"/>
        </w:rPr>
        <w:t>harm was suffered abroad</w:t>
      </w:r>
      <w:r w:rsidRPr="00CC0B79">
        <w:rPr>
          <w:rStyle w:val="StyleUnderline"/>
        </w:rPr>
        <w:t xml:space="preserve"> when it </w:t>
      </w:r>
      <w:r w:rsidRPr="00CC0B79">
        <w:rPr>
          <w:rStyle w:val="Emphasis"/>
        </w:rPr>
        <w:t>purchased the price-fixed panels abroad</w:t>
      </w:r>
      <w:r w:rsidRPr="00CC0B79">
        <w:rPr>
          <w:rStyle w:val="StyleUnderline"/>
        </w:rPr>
        <w:t xml:space="preserve">, but that harm was </w:t>
      </w:r>
      <w:r w:rsidRPr="00CC0B79">
        <w:rPr>
          <w:rStyle w:val="Emphasis"/>
        </w:rPr>
        <w:t>not dependent</w:t>
      </w:r>
      <w:r w:rsidRPr="00CC0B79">
        <w:rPr>
          <w:rStyle w:val="StyleUnderline"/>
        </w:rPr>
        <w:t xml:space="preserve"> on the </w:t>
      </w:r>
      <w:r w:rsidRPr="00CC0B79">
        <w:rPr>
          <w:rStyle w:val="Emphasis"/>
        </w:rPr>
        <w:t>domestic effect</w:t>
      </w:r>
      <w:r w:rsidRPr="00CC0B79">
        <w:rPr>
          <w:rStyle w:val="StyleUnderline"/>
        </w:rPr>
        <w:t xml:space="preserve"> of increased cell phone prices</w:t>
      </w:r>
      <w:r w:rsidRPr="00CC0B79">
        <w:rPr>
          <w:sz w:val="16"/>
        </w:rPr>
        <w:t>.19</w:t>
      </w:r>
    </w:p>
    <w:p w14:paraId="5B8B6F88" w14:textId="77777777" w:rsidR="00C32F27" w:rsidRPr="005F56BF" w:rsidRDefault="00C32F27" w:rsidP="00C32F27">
      <w:pPr>
        <w:rPr>
          <w:rStyle w:val="StyleUnderline"/>
        </w:rPr>
      </w:pPr>
      <w:r w:rsidRPr="00CC0B79">
        <w:rPr>
          <w:sz w:val="16"/>
        </w:rPr>
        <w:t xml:space="preserve">In support of its holding, </w:t>
      </w:r>
      <w:r w:rsidRPr="00CC0B79">
        <w:rPr>
          <w:rStyle w:val="Emphasis"/>
        </w:rPr>
        <w:t>the Motorola II court</w:t>
      </w:r>
      <w:r w:rsidRPr="00CC0B79">
        <w:rPr>
          <w:rStyle w:val="StyleUnderline"/>
        </w:rPr>
        <w:t xml:space="preserve"> </w:t>
      </w:r>
      <w:r w:rsidRPr="00CC0B79">
        <w:rPr>
          <w:rStyle w:val="Emphasis"/>
        </w:rPr>
        <w:t>referenced</w:t>
      </w:r>
      <w:r w:rsidRPr="005F56BF">
        <w:rPr>
          <w:rStyle w:val="StyleUnderline"/>
        </w:rPr>
        <w:t xml:space="preserve"> the Supreme Court‘s concern expressed in </w:t>
      </w:r>
      <w:r w:rsidRPr="005F56BF">
        <w:rPr>
          <w:rStyle w:val="Emphasis"/>
        </w:rPr>
        <w:t>Empagran</w:t>
      </w:r>
      <w:r w:rsidRPr="005F56BF">
        <w:rPr>
          <w:rStyle w:val="StyleUnderline"/>
        </w:rPr>
        <w:t xml:space="preserve"> about the risk of </w:t>
      </w:r>
      <w:r w:rsidRPr="005F56BF">
        <w:rPr>
          <w:rStyle w:val="Emphasis"/>
        </w:rPr>
        <w:t>excessive extraterritorial application</w:t>
      </w:r>
      <w:r w:rsidRPr="005F56BF">
        <w:rPr>
          <w:rStyle w:val="StyleUnderline"/>
        </w:rPr>
        <w:t xml:space="preserve"> of U.S. law interfering</w:t>
      </w:r>
      <w:r w:rsidRPr="005F56BF">
        <w:rPr>
          <w:sz w:val="16"/>
        </w:rPr>
        <w:t xml:space="preserve"> ―with a foreign nation‘s ability independently to regulate its own affairs.‖20 Of course, </w:t>
      </w:r>
      <w:r w:rsidRPr="005F56BF">
        <w:rPr>
          <w:rStyle w:val="StyleUnderline"/>
        </w:rPr>
        <w:t xml:space="preserve">that </w:t>
      </w:r>
      <w:r w:rsidRPr="005F56BF">
        <w:rPr>
          <w:rStyle w:val="Emphasis"/>
        </w:rPr>
        <w:t>concern for international comity</w:t>
      </w:r>
      <w:r w:rsidRPr="005F56BF">
        <w:rPr>
          <w:rStyle w:val="StyleUnderline"/>
        </w:rPr>
        <w:t xml:space="preserve"> is a </w:t>
      </w:r>
      <w:r w:rsidRPr="005F56BF">
        <w:rPr>
          <w:rStyle w:val="Emphasis"/>
        </w:rPr>
        <w:t>prime motivation</w:t>
      </w:r>
      <w:r w:rsidRPr="005F56BF">
        <w:rPr>
          <w:rStyle w:val="StyleUnderline"/>
        </w:rPr>
        <w:t xml:space="preserve"> for the </w:t>
      </w:r>
      <w:r w:rsidRPr="005F56BF">
        <w:rPr>
          <w:rStyle w:val="Emphasis"/>
        </w:rPr>
        <w:t>FTAIA</w:t>
      </w:r>
      <w:r w:rsidRPr="005F56BF">
        <w:rPr>
          <w:rStyle w:val="StyleUnderline"/>
        </w:rPr>
        <w:t xml:space="preserve"> itself</w:t>
      </w:r>
      <w:r w:rsidRPr="005F56BF">
        <w:rPr>
          <w:sz w:val="16"/>
        </w:rPr>
        <w:t xml:space="preserve">.21 The proof is in the pudding, however. That is, it is </w:t>
      </w:r>
      <w:r w:rsidRPr="005F56BF">
        <w:rPr>
          <w:rStyle w:val="StyleUnderline"/>
        </w:rPr>
        <w:t xml:space="preserve">the </w:t>
      </w:r>
      <w:r w:rsidRPr="00BF620F">
        <w:rPr>
          <w:rStyle w:val="Emphasis"/>
          <w:highlight w:val="cyan"/>
        </w:rPr>
        <w:t>American courts</w:t>
      </w:r>
      <w:r w:rsidRPr="005F56BF">
        <w:rPr>
          <w:rStyle w:val="StyleUnderline"/>
        </w:rPr>
        <w:t xml:space="preserve"> which </w:t>
      </w:r>
      <w:r w:rsidRPr="00BF620F">
        <w:rPr>
          <w:rStyle w:val="StyleUnderline"/>
          <w:highlight w:val="cyan"/>
        </w:rPr>
        <w:t>are left</w:t>
      </w:r>
      <w:r w:rsidRPr="005F56BF">
        <w:rPr>
          <w:rStyle w:val="StyleUnderline"/>
        </w:rPr>
        <w:t xml:space="preserve"> with the task of </w:t>
      </w:r>
      <w:r w:rsidRPr="00BF620F">
        <w:rPr>
          <w:rStyle w:val="Emphasis"/>
          <w:highlight w:val="cyan"/>
        </w:rPr>
        <w:t>interpreting</w:t>
      </w:r>
      <w:r w:rsidRPr="00BF620F">
        <w:rPr>
          <w:rStyle w:val="StyleUnderline"/>
          <w:highlight w:val="cyan"/>
        </w:rPr>
        <w:t xml:space="preserve"> </w:t>
      </w:r>
      <w:r w:rsidRPr="00801621">
        <w:rPr>
          <w:rStyle w:val="StyleUnderline"/>
        </w:rPr>
        <w:t>a</w:t>
      </w:r>
      <w:r w:rsidRPr="005F56BF">
        <w:rPr>
          <w:rStyle w:val="StyleUnderline"/>
        </w:rPr>
        <w:t xml:space="preserve">nd </w:t>
      </w:r>
      <w:r w:rsidRPr="005F56BF">
        <w:rPr>
          <w:rStyle w:val="Emphasis"/>
        </w:rPr>
        <w:t>applying</w:t>
      </w:r>
      <w:r w:rsidRPr="005F56BF">
        <w:rPr>
          <w:rStyle w:val="StyleUnderline"/>
        </w:rPr>
        <w:t xml:space="preserve"> </w:t>
      </w:r>
      <w:r w:rsidRPr="00BF620F">
        <w:rPr>
          <w:rStyle w:val="StyleUnderline"/>
          <w:highlight w:val="cyan"/>
        </w:rPr>
        <w:t>a</w:t>
      </w:r>
      <w:r w:rsidRPr="005F56BF">
        <w:rPr>
          <w:rStyle w:val="StyleUnderline"/>
        </w:rPr>
        <w:t xml:space="preserve">n admittedly </w:t>
      </w:r>
      <w:r w:rsidRPr="00801621">
        <w:rPr>
          <w:rStyle w:val="Emphasis"/>
        </w:rPr>
        <w:t>poorly</w:t>
      </w:r>
      <w:r w:rsidRPr="005F56BF">
        <w:rPr>
          <w:rStyle w:val="Emphasis"/>
        </w:rPr>
        <w:t xml:space="preserve"> drafted and </w:t>
      </w:r>
      <w:r w:rsidRPr="00BF620F">
        <w:rPr>
          <w:rStyle w:val="Emphasis"/>
          <w:highlight w:val="cyan"/>
        </w:rPr>
        <w:t>confusing statute</w:t>
      </w:r>
      <w:r w:rsidRPr="005F56BF">
        <w:rPr>
          <w:rStyle w:val="StyleUnderline"/>
        </w:rPr>
        <w:t xml:space="preserve">. As such, it seems that they are the </w:t>
      </w:r>
      <w:r w:rsidRPr="005F56BF">
        <w:rPr>
          <w:rStyle w:val="Emphasis"/>
        </w:rPr>
        <w:t>ultimate purveyors</w:t>
      </w:r>
      <w:r w:rsidRPr="005F56BF">
        <w:rPr>
          <w:rStyle w:val="StyleUnderline"/>
        </w:rPr>
        <w:t xml:space="preserve"> of </w:t>
      </w:r>
      <w:r w:rsidRPr="005F56BF">
        <w:rPr>
          <w:rStyle w:val="Emphasis"/>
        </w:rPr>
        <w:t>comity</w:t>
      </w:r>
      <w:r w:rsidRPr="005F56BF">
        <w:rPr>
          <w:rStyle w:val="StyleUnderline"/>
        </w:rPr>
        <w:t>.</w:t>
      </w:r>
    </w:p>
    <w:p w14:paraId="0F4288C7" w14:textId="77777777" w:rsidR="00C32F27" w:rsidRPr="005F56BF" w:rsidRDefault="00C32F27" w:rsidP="00C32F27">
      <w:pPr>
        <w:rPr>
          <w:sz w:val="16"/>
        </w:rPr>
      </w:pPr>
      <w:r w:rsidRPr="005F56BF">
        <w:rPr>
          <w:rStyle w:val="StyleUnderline"/>
        </w:rPr>
        <w:t xml:space="preserve">Part of </w:t>
      </w:r>
      <w:r w:rsidRPr="00BF620F">
        <w:rPr>
          <w:rStyle w:val="StyleUnderline"/>
          <w:highlight w:val="cyan"/>
        </w:rPr>
        <w:t>the judicial function</w:t>
      </w:r>
      <w:r w:rsidRPr="005F56BF">
        <w:rPr>
          <w:rStyle w:val="StyleUnderline"/>
        </w:rPr>
        <w:t xml:space="preserve"> of course </w:t>
      </w:r>
      <w:r w:rsidRPr="00BF620F">
        <w:rPr>
          <w:rStyle w:val="StyleUnderline"/>
          <w:highlight w:val="cyan"/>
        </w:rPr>
        <w:t xml:space="preserve">is to </w:t>
      </w:r>
      <w:r w:rsidRPr="00BF620F">
        <w:rPr>
          <w:rStyle w:val="Emphasis"/>
          <w:highlight w:val="cyan"/>
        </w:rPr>
        <w:t>provide guidance</w:t>
      </w:r>
      <w:r w:rsidRPr="00BF620F">
        <w:rPr>
          <w:rStyle w:val="StyleUnderline"/>
          <w:highlight w:val="cyan"/>
        </w:rPr>
        <w:t xml:space="preserve"> and </w:t>
      </w:r>
      <w:r w:rsidRPr="00BF620F">
        <w:rPr>
          <w:rStyle w:val="Emphasis"/>
          <w:highlight w:val="cyan"/>
        </w:rPr>
        <w:t>predictability</w:t>
      </w:r>
      <w:r w:rsidRPr="005F56BF">
        <w:rPr>
          <w:sz w:val="16"/>
        </w:rPr>
        <w:t xml:space="preserve">. </w:t>
      </w:r>
      <w:r w:rsidRPr="005F56BF">
        <w:rPr>
          <w:rStyle w:val="StyleUnderline"/>
        </w:rPr>
        <w:t xml:space="preserve">But </w:t>
      </w:r>
      <w:r w:rsidRPr="00BF620F">
        <w:rPr>
          <w:rStyle w:val="StyleUnderline"/>
          <w:highlight w:val="cyan"/>
        </w:rPr>
        <w:t xml:space="preserve">with the </w:t>
      </w:r>
      <w:r w:rsidRPr="00BF620F">
        <w:rPr>
          <w:rStyle w:val="Emphasis"/>
          <w:highlight w:val="cyan"/>
        </w:rPr>
        <w:t>circuit split</w:t>
      </w:r>
      <w:r w:rsidRPr="00BF620F">
        <w:rPr>
          <w:rStyle w:val="StyleUnderline"/>
          <w:highlight w:val="cyan"/>
        </w:rPr>
        <w:t xml:space="preserve"> after Motorola II, there is</w:t>
      </w:r>
      <w:r w:rsidRPr="005F56BF">
        <w:rPr>
          <w:rStyle w:val="StyleUnderline"/>
        </w:rPr>
        <w:t xml:space="preserve"> currently </w:t>
      </w:r>
      <w:r w:rsidRPr="00BF620F">
        <w:rPr>
          <w:rStyle w:val="Emphasis"/>
          <w:highlight w:val="cyan"/>
        </w:rPr>
        <w:t>little of either</w:t>
      </w:r>
      <w:r w:rsidRPr="005F56BF">
        <w:rPr>
          <w:rStyle w:val="StyleUnderline"/>
        </w:rPr>
        <w:t xml:space="preserve"> for cases involving </w:t>
      </w:r>
      <w:r w:rsidRPr="005F56BF">
        <w:rPr>
          <w:rStyle w:val="Emphasis"/>
        </w:rPr>
        <w:t>component part price-fixing abroad</w:t>
      </w:r>
      <w:r w:rsidRPr="005F56BF">
        <w:rPr>
          <w:sz w:val="16"/>
        </w:rPr>
        <w:t xml:space="preserve">. </w:t>
      </w:r>
      <w:r w:rsidRPr="005F56BF">
        <w:rPr>
          <w:rStyle w:val="Emphasis"/>
        </w:rPr>
        <w:t>Motorola II</w:t>
      </w:r>
      <w:r w:rsidRPr="005F56BF">
        <w:rPr>
          <w:sz w:val="16"/>
        </w:rPr>
        <w:t xml:space="preserve"> certainly </w:t>
      </w:r>
      <w:r w:rsidRPr="005F56BF">
        <w:rPr>
          <w:rStyle w:val="Emphasis"/>
        </w:rPr>
        <w:t>restricts</w:t>
      </w:r>
      <w:r w:rsidRPr="005F56BF">
        <w:rPr>
          <w:rStyle w:val="StyleUnderline"/>
        </w:rPr>
        <w:t xml:space="preserve"> the reach of U.S. </w:t>
      </w:r>
      <w:r w:rsidRPr="005F56BF">
        <w:rPr>
          <w:rStyle w:val="Emphasis"/>
        </w:rPr>
        <w:t>antitrust laws</w:t>
      </w:r>
      <w:r w:rsidRPr="005F56BF">
        <w:rPr>
          <w:rStyle w:val="StyleUnderline"/>
        </w:rPr>
        <w:t xml:space="preserve"> to those conspiracies and </w:t>
      </w:r>
      <w:r w:rsidRPr="005F56BF">
        <w:rPr>
          <w:rStyle w:val="Emphasis"/>
        </w:rPr>
        <w:t>adds additional hurdles</w:t>
      </w:r>
      <w:r w:rsidRPr="005F56BF">
        <w:rPr>
          <w:rStyle w:val="StyleUnderline"/>
        </w:rPr>
        <w:t xml:space="preserve"> for the </w:t>
      </w:r>
      <w:r w:rsidRPr="005F56BF">
        <w:rPr>
          <w:rStyle w:val="Emphasis"/>
        </w:rPr>
        <w:t>DOJ</w:t>
      </w:r>
      <w:r w:rsidRPr="005F56BF">
        <w:rPr>
          <w:rStyle w:val="StyleUnderline"/>
        </w:rPr>
        <w:t xml:space="preserve"> and </w:t>
      </w:r>
      <w:r w:rsidRPr="005F56BF">
        <w:rPr>
          <w:rStyle w:val="Emphasis"/>
        </w:rPr>
        <w:t>private plaintiffs</w:t>
      </w:r>
      <w:r w:rsidRPr="005F56BF">
        <w:rPr>
          <w:rStyle w:val="StyleUnderline"/>
        </w:rPr>
        <w:t xml:space="preserve"> seeking relief for domestic harms</w:t>
      </w:r>
      <w:r w:rsidRPr="005F56BF">
        <w:rPr>
          <w:sz w:val="16"/>
        </w:rPr>
        <w:t xml:space="preserve">. In addition to the direct and substantial effects requirement, </w:t>
      </w:r>
      <w:r w:rsidRPr="00BF620F">
        <w:rPr>
          <w:rStyle w:val="StyleUnderline"/>
          <w:highlight w:val="cyan"/>
        </w:rPr>
        <w:t>plaintiffs must be prepared to meet a</w:t>
      </w:r>
      <w:r w:rsidRPr="005F56BF">
        <w:rPr>
          <w:rStyle w:val="StyleUnderline"/>
        </w:rPr>
        <w:t xml:space="preserve"> </w:t>
      </w:r>
      <w:r w:rsidRPr="00BF620F">
        <w:rPr>
          <w:rStyle w:val="Emphasis"/>
          <w:highlight w:val="cyan"/>
        </w:rPr>
        <w:t>narrow</w:t>
      </w:r>
      <w:r w:rsidRPr="005F56BF">
        <w:rPr>
          <w:rStyle w:val="StyleUnderline"/>
        </w:rPr>
        <w:t xml:space="preserve">, </w:t>
      </w:r>
      <w:r w:rsidRPr="005F56BF">
        <w:rPr>
          <w:rStyle w:val="Emphasis"/>
        </w:rPr>
        <w:t>restrictive</w:t>
      </w:r>
      <w:r w:rsidRPr="005F56BF">
        <w:rPr>
          <w:sz w:val="16"/>
        </w:rPr>
        <w:t xml:space="preserve"> ―</w:t>
      </w:r>
      <w:r w:rsidRPr="005F56BF">
        <w:rPr>
          <w:rStyle w:val="Emphasis"/>
        </w:rPr>
        <w:t xml:space="preserve">domestic </w:t>
      </w:r>
      <w:r w:rsidRPr="00BF620F">
        <w:rPr>
          <w:rStyle w:val="Emphasis"/>
          <w:highlight w:val="cyan"/>
        </w:rPr>
        <w:t>effects</w:t>
      </w:r>
      <w:r w:rsidRPr="00BF620F">
        <w:rPr>
          <w:rStyle w:val="StyleUnderline"/>
          <w:highlight w:val="cyan"/>
        </w:rPr>
        <w:t xml:space="preserve">‖ </w:t>
      </w:r>
      <w:r w:rsidRPr="00BF620F">
        <w:rPr>
          <w:rStyle w:val="Emphasis"/>
          <w:highlight w:val="cyan"/>
        </w:rPr>
        <w:t>test</w:t>
      </w:r>
      <w:r w:rsidRPr="005F56BF">
        <w:rPr>
          <w:sz w:val="16"/>
        </w:rPr>
        <w:t xml:space="preserve"> to satisfy the FTAIA.22</w:t>
      </w:r>
    </w:p>
    <w:p w14:paraId="06860201" w14:textId="77777777" w:rsidR="00C32F27" w:rsidRPr="005F56BF" w:rsidRDefault="00C32F27" w:rsidP="00C32F27">
      <w:pPr>
        <w:rPr>
          <w:sz w:val="16"/>
        </w:rPr>
      </w:pPr>
      <w:r w:rsidRPr="005F56BF">
        <w:rPr>
          <w:sz w:val="16"/>
        </w:rPr>
        <w:t>But before one asserts that Motorola II has effectively swept away all U.S. antitrust claims against foreign component part price-fixers, it is important to remember the Supreme Court‘s admonition in Empagran that it matters who the plaintiff is.23 For example, if Motorola had made its purchase decisions and executed purchase orders in the U.S. rather than abroad through a foreign subsidiary, the result might have been different.24 Further, the DOJ, while is concerned about the effect of cases like Motorola II on its ability to criminally prosecute foreign based component part cartels, has typically asserted jurisdiction through the FTAIA‘s import commerce exception.25</w:t>
      </w:r>
    </w:p>
    <w:p w14:paraId="5E078D52" w14:textId="77777777" w:rsidR="00C32F27" w:rsidRPr="005F56BF" w:rsidRDefault="00C32F27" w:rsidP="00C32F27">
      <w:pPr>
        <w:rPr>
          <w:rStyle w:val="StyleUnderline"/>
        </w:rPr>
      </w:pPr>
      <w:r w:rsidRPr="005F56BF">
        <w:rPr>
          <w:sz w:val="16"/>
        </w:rPr>
        <w:t xml:space="preserve">Nonetheless </w:t>
      </w:r>
      <w:r w:rsidRPr="00BF620F">
        <w:rPr>
          <w:rStyle w:val="Emphasis"/>
          <w:highlight w:val="cyan"/>
        </w:rPr>
        <w:t>Motorola II</w:t>
      </w:r>
      <w:r w:rsidRPr="00BF620F">
        <w:rPr>
          <w:rStyle w:val="StyleUnderline"/>
          <w:highlight w:val="cyan"/>
        </w:rPr>
        <w:t xml:space="preserve"> has </w:t>
      </w:r>
      <w:r w:rsidRPr="00BF620F">
        <w:rPr>
          <w:rStyle w:val="Emphasis"/>
          <w:highlight w:val="cyan"/>
        </w:rPr>
        <w:t>limited the reach of Sherman Act</w:t>
      </w:r>
      <w:r w:rsidRPr="005F56BF">
        <w:rPr>
          <w:rStyle w:val="StyleUnderline"/>
        </w:rPr>
        <w:t xml:space="preserve"> claims to foreign component part cartels.</w:t>
      </w:r>
      <w:r w:rsidRPr="005F56BF">
        <w:rPr>
          <w:sz w:val="16"/>
        </w:rPr>
        <w:t xml:space="preserve"> But </w:t>
      </w:r>
      <w:r w:rsidRPr="005F56BF">
        <w:rPr>
          <w:rStyle w:val="StyleUnderline"/>
        </w:rPr>
        <w:t xml:space="preserve">that case may have </w:t>
      </w:r>
      <w:r w:rsidRPr="005F56BF">
        <w:rPr>
          <w:rStyle w:val="Emphasis"/>
        </w:rPr>
        <w:t>created a circuit split</w:t>
      </w:r>
      <w:r w:rsidRPr="005F56BF">
        <w:rPr>
          <w:rStyle w:val="StyleUnderline"/>
        </w:rPr>
        <w:t xml:space="preserve"> </w:t>
      </w:r>
      <w:r w:rsidRPr="005F56BF">
        <w:rPr>
          <w:sz w:val="16"/>
        </w:rPr>
        <w:t xml:space="preserve">and it is far from clear how other circuits might handle the same type of claim. On June 15, 2015, </w:t>
      </w:r>
      <w:r w:rsidRPr="005F56BF">
        <w:rPr>
          <w:rStyle w:val="StyleUnderline"/>
        </w:rPr>
        <w:t xml:space="preserve">the Supreme Court </w:t>
      </w:r>
      <w:r w:rsidRPr="005F56BF">
        <w:rPr>
          <w:rStyle w:val="Emphasis"/>
        </w:rPr>
        <w:t>denied cert</w:t>
      </w:r>
      <w:r w:rsidRPr="005F56BF">
        <w:rPr>
          <w:rStyle w:val="StyleUnderline"/>
        </w:rPr>
        <w:t xml:space="preserve">iorari in both </w:t>
      </w:r>
      <w:r w:rsidRPr="005F56BF">
        <w:rPr>
          <w:rStyle w:val="Emphasis"/>
        </w:rPr>
        <w:t>Motorola II</w:t>
      </w:r>
      <w:r w:rsidRPr="005F56BF">
        <w:rPr>
          <w:rStyle w:val="StyleUnderline"/>
        </w:rPr>
        <w:t xml:space="preserve"> and</w:t>
      </w:r>
      <w:r w:rsidRPr="005F56BF">
        <w:rPr>
          <w:sz w:val="16"/>
        </w:rPr>
        <w:t xml:space="preserve"> the Ninth Circuit‘s </w:t>
      </w:r>
      <w:r w:rsidRPr="005F56BF">
        <w:rPr>
          <w:rStyle w:val="Emphasis"/>
        </w:rPr>
        <w:t>Hsiung</w:t>
      </w:r>
      <w:r w:rsidRPr="005F56BF">
        <w:rPr>
          <w:sz w:val="16"/>
        </w:rPr>
        <w:t xml:space="preserve"> case, </w:t>
      </w:r>
      <w:r w:rsidRPr="005F56BF">
        <w:rPr>
          <w:rStyle w:val="StyleUnderline"/>
        </w:rPr>
        <w:t xml:space="preserve">so we are </w:t>
      </w:r>
      <w:r w:rsidRPr="005F56BF">
        <w:rPr>
          <w:rStyle w:val="Emphasis"/>
        </w:rPr>
        <w:t>not going to get a definitive answer</w:t>
      </w:r>
      <w:r w:rsidRPr="005F56BF">
        <w:rPr>
          <w:rStyle w:val="StyleUnderline"/>
        </w:rPr>
        <w:t xml:space="preserve"> anytime soon.</w:t>
      </w:r>
    </w:p>
    <w:p w14:paraId="62C55C07" w14:textId="77777777" w:rsidR="00C32F27" w:rsidRPr="005F56BF" w:rsidRDefault="00C32F27" w:rsidP="00C32F27">
      <w:pPr>
        <w:rPr>
          <w:sz w:val="16"/>
        </w:rPr>
      </w:pPr>
      <w:r w:rsidRPr="005F56BF">
        <w:rPr>
          <w:sz w:val="16"/>
        </w:rPr>
        <w:t>Motorola II may have shifted the focus to the domestic effects analysis and away from the direct effects requirement, which could perhaps soften the supposed circuit spit since the FTAIA requires both. As a result, it may be that in declining to hear the case, the Supreme Court did not see a circuit split.26</w:t>
      </w:r>
    </w:p>
    <w:p w14:paraId="48685F32" w14:textId="77777777" w:rsidR="00C32F27" w:rsidRPr="005F56BF" w:rsidRDefault="00C32F27" w:rsidP="00C32F27">
      <w:pPr>
        <w:rPr>
          <w:rStyle w:val="StyleUnderline"/>
        </w:rPr>
      </w:pPr>
      <w:r w:rsidRPr="005F56BF">
        <w:rPr>
          <w:sz w:val="16"/>
        </w:rPr>
        <w:lastRenderedPageBreak/>
        <w:t xml:space="preserve">In any event, </w:t>
      </w:r>
      <w:r w:rsidRPr="005F56BF">
        <w:rPr>
          <w:rStyle w:val="Emphasis"/>
        </w:rPr>
        <w:t>judicial application</w:t>
      </w:r>
      <w:r w:rsidRPr="005F56BF">
        <w:rPr>
          <w:rStyle w:val="StyleUnderline"/>
        </w:rPr>
        <w:t xml:space="preserve"> of the </w:t>
      </w:r>
      <w:r w:rsidRPr="005F56BF">
        <w:rPr>
          <w:rStyle w:val="Emphasis"/>
        </w:rPr>
        <w:t>FTAIA</w:t>
      </w:r>
      <w:r w:rsidRPr="005F56BF">
        <w:rPr>
          <w:rStyle w:val="StyleUnderline"/>
        </w:rPr>
        <w:t xml:space="preserve"> seems to have produced </w:t>
      </w:r>
      <w:r w:rsidRPr="005F56BF">
        <w:rPr>
          <w:rStyle w:val="Emphasis"/>
        </w:rPr>
        <w:t>more questions than answers</w:t>
      </w:r>
      <w:r w:rsidRPr="005F56BF">
        <w:rPr>
          <w:sz w:val="16"/>
        </w:rPr>
        <w:t xml:space="preserve">. </w:t>
      </w:r>
      <w:r w:rsidRPr="005F56BF">
        <w:rPr>
          <w:rStyle w:val="StyleUnderline"/>
        </w:rPr>
        <w:t xml:space="preserve">While ideally the law should create certainty, the </w:t>
      </w:r>
      <w:r w:rsidRPr="005F56BF">
        <w:rPr>
          <w:rStyle w:val="Emphasis"/>
        </w:rPr>
        <w:t>combination</w:t>
      </w:r>
      <w:r w:rsidRPr="005F56BF">
        <w:rPr>
          <w:rStyle w:val="StyleUnderline"/>
        </w:rPr>
        <w:t xml:space="preserve"> of an </w:t>
      </w:r>
      <w:r w:rsidRPr="005F56BF">
        <w:rPr>
          <w:rStyle w:val="Emphasis"/>
        </w:rPr>
        <w:t>unartfully drafted statute</w:t>
      </w:r>
      <w:r w:rsidRPr="005F56BF">
        <w:rPr>
          <w:rStyle w:val="StyleUnderline"/>
        </w:rPr>
        <w:t xml:space="preserve">, </w:t>
      </w:r>
      <w:r w:rsidRPr="005F56BF">
        <w:rPr>
          <w:rStyle w:val="Emphasis"/>
        </w:rPr>
        <w:t>differing judicial interpretations</w:t>
      </w:r>
      <w:r w:rsidRPr="005F56BF">
        <w:rPr>
          <w:rStyle w:val="StyleUnderline"/>
        </w:rPr>
        <w:t xml:space="preserve"> of that statute, and the somewhat </w:t>
      </w:r>
      <w:r w:rsidRPr="005F56BF">
        <w:rPr>
          <w:rStyle w:val="Emphasis"/>
        </w:rPr>
        <w:t>amorphous concept of comity</w:t>
      </w:r>
      <w:r w:rsidRPr="005F56BF">
        <w:rPr>
          <w:rStyle w:val="StyleUnderline"/>
        </w:rPr>
        <w:t xml:space="preserve"> all combine to produce a </w:t>
      </w:r>
      <w:r w:rsidRPr="005F56BF">
        <w:rPr>
          <w:rStyle w:val="Emphasis"/>
        </w:rPr>
        <w:t>great deal of uncertainty</w:t>
      </w:r>
      <w:r w:rsidRPr="005F56BF">
        <w:rPr>
          <w:rStyle w:val="StyleUnderline"/>
        </w:rPr>
        <w:t xml:space="preserve"> about the </w:t>
      </w:r>
      <w:r w:rsidRPr="005F56BF">
        <w:rPr>
          <w:rStyle w:val="Emphasis"/>
        </w:rPr>
        <w:t>application</w:t>
      </w:r>
      <w:r w:rsidRPr="005F56BF">
        <w:rPr>
          <w:rStyle w:val="StyleUnderline"/>
        </w:rPr>
        <w:t xml:space="preserve"> of the </w:t>
      </w:r>
      <w:r w:rsidRPr="005F56BF">
        <w:rPr>
          <w:rStyle w:val="Emphasis"/>
        </w:rPr>
        <w:t>FTAIA</w:t>
      </w:r>
      <w:r w:rsidRPr="005F56BF">
        <w:rPr>
          <w:rStyle w:val="StyleUnderline"/>
        </w:rPr>
        <w:t xml:space="preserve"> to foreign component part </w:t>
      </w:r>
      <w:r w:rsidRPr="005F56BF">
        <w:rPr>
          <w:rStyle w:val="Emphasis"/>
        </w:rPr>
        <w:t>cartels</w:t>
      </w:r>
      <w:r w:rsidRPr="005F56BF">
        <w:rPr>
          <w:rStyle w:val="StyleUnderline"/>
        </w:rPr>
        <w:t xml:space="preserve">. </w:t>
      </w:r>
    </w:p>
    <w:bookmarkEnd w:id="0"/>
    <w:p w14:paraId="6718D528" w14:textId="77777777" w:rsidR="00C32F27" w:rsidRPr="005F56BF" w:rsidRDefault="00C32F27" w:rsidP="00C32F27"/>
    <w:p w14:paraId="3EB6511F" w14:textId="77777777" w:rsidR="00C32F27" w:rsidRPr="005F56BF" w:rsidRDefault="00C32F27" w:rsidP="00C32F27">
      <w:pPr>
        <w:pStyle w:val="Heading4"/>
        <w:rPr>
          <w:rFonts w:cs="Arial"/>
        </w:rPr>
      </w:pPr>
      <w:r w:rsidRPr="005F56BF">
        <w:rPr>
          <w:rFonts w:cs="Arial"/>
        </w:rPr>
        <w:t xml:space="preserve">International cartels </w:t>
      </w:r>
      <w:r w:rsidRPr="005F56BF">
        <w:rPr>
          <w:rFonts w:cs="Arial"/>
          <w:u w:val="single"/>
        </w:rPr>
        <w:t>wreck</w:t>
      </w:r>
      <w:r w:rsidRPr="005F56BF">
        <w:rPr>
          <w:rFonts w:cs="Arial"/>
        </w:rPr>
        <w:t xml:space="preserve"> US economic growth – the aff ensures growth and innovation across industries</w:t>
      </w:r>
      <w:r>
        <w:rPr>
          <w:rFonts w:cs="Arial"/>
        </w:rPr>
        <w:t xml:space="preserve"> </w:t>
      </w:r>
    </w:p>
    <w:p w14:paraId="7352FA2F" w14:textId="77777777" w:rsidR="00C32F27" w:rsidRPr="005F56BF" w:rsidRDefault="00C32F27" w:rsidP="00C32F27">
      <w:r w:rsidRPr="005F56BF">
        <w:rPr>
          <w:rStyle w:val="Style13ptBold"/>
        </w:rPr>
        <w:t xml:space="preserve">Leonardo ‘16 </w:t>
      </w:r>
      <w:r w:rsidRPr="005F56BF">
        <w:t>[Lizl Leonardo; 2016; J.D. Candidate, DePaul University College of Law, 2018; B.S., 2011, De La Salle University-Manila, Philippines; DePaul Law Review; “A Proposal to the Seventh and Ninth Circuit Split: Expand the Reach of the U.S. Antitrust Laws to Extraterritorial Conduct that Impacts U.S. Commerce.” vol. 66, https://via.library.depaul.edu/cgi/viewcontent.cgi?article=4008&amp;context=law-review]</w:t>
      </w:r>
    </w:p>
    <w:p w14:paraId="5154DACE" w14:textId="77777777" w:rsidR="00C32F27" w:rsidRPr="005F56BF" w:rsidRDefault="00C32F27" w:rsidP="00C32F27">
      <w:pPr>
        <w:rPr>
          <w:sz w:val="16"/>
        </w:rPr>
      </w:pPr>
      <w:r w:rsidRPr="009D3F6A">
        <w:rPr>
          <w:rStyle w:val="Emphasis"/>
        </w:rPr>
        <w:t>Anticompetitive activity</w:t>
      </w:r>
      <w:r w:rsidRPr="009D3F6A">
        <w:rPr>
          <w:rStyle w:val="StyleUnderline"/>
        </w:rPr>
        <w:t xml:space="preserve"> of </w:t>
      </w:r>
      <w:r w:rsidRPr="009D3F6A">
        <w:rPr>
          <w:rStyle w:val="Emphasis"/>
        </w:rPr>
        <w:t>cartels</w:t>
      </w:r>
      <w:r w:rsidRPr="009D3F6A">
        <w:rPr>
          <w:rStyle w:val="StyleUnderline"/>
        </w:rPr>
        <w:t xml:space="preserve"> and the </w:t>
      </w:r>
      <w:r w:rsidRPr="009D3F6A">
        <w:rPr>
          <w:rStyle w:val="Emphasis"/>
        </w:rPr>
        <w:t>globalization</w:t>
      </w:r>
      <w:r w:rsidRPr="009D3F6A">
        <w:rPr>
          <w:rStyle w:val="StyleUnderline"/>
        </w:rPr>
        <w:t xml:space="preserve"> of </w:t>
      </w:r>
      <w:r w:rsidRPr="009D3F6A">
        <w:rPr>
          <w:rStyle w:val="Emphasis"/>
        </w:rPr>
        <w:t>commerce</w:t>
      </w:r>
      <w:r w:rsidRPr="009D3F6A">
        <w:rPr>
          <w:rStyle w:val="StyleUnderline"/>
        </w:rPr>
        <w:t xml:space="preserve"> have exponentially </w:t>
      </w:r>
      <w:r w:rsidRPr="009D3F6A">
        <w:rPr>
          <w:rStyle w:val="Emphasis"/>
        </w:rPr>
        <w:t>accelerated the gap</w:t>
      </w:r>
      <w:r w:rsidRPr="009D3F6A">
        <w:rPr>
          <w:rStyle w:val="StyleUnderline"/>
        </w:rPr>
        <w:t xml:space="preserve"> between </w:t>
      </w:r>
      <w:r w:rsidRPr="009D3F6A">
        <w:rPr>
          <w:rStyle w:val="Emphasis"/>
        </w:rPr>
        <w:t>buyers</w:t>
      </w:r>
      <w:r w:rsidRPr="009D3F6A">
        <w:rPr>
          <w:rStyle w:val="StyleUnderline"/>
        </w:rPr>
        <w:t xml:space="preserve"> and </w:t>
      </w:r>
      <w:r w:rsidRPr="009D3F6A">
        <w:rPr>
          <w:rStyle w:val="Emphasis"/>
        </w:rPr>
        <w:t>sellers</w:t>
      </w:r>
      <w:r w:rsidRPr="005F56BF">
        <w:rPr>
          <w:sz w:val="16"/>
        </w:rPr>
        <w:t xml:space="preserve">.374 </w:t>
      </w:r>
      <w:r w:rsidRPr="005F56BF">
        <w:rPr>
          <w:rStyle w:val="StyleUnderline"/>
        </w:rPr>
        <w:t xml:space="preserve">Collectively, </w:t>
      </w:r>
      <w:r w:rsidRPr="005F56BF">
        <w:rPr>
          <w:rStyle w:val="Emphasis"/>
        </w:rPr>
        <w:t>increasing poverty</w:t>
      </w:r>
      <w:r w:rsidRPr="005F56BF">
        <w:rPr>
          <w:rStyle w:val="StyleUnderline"/>
        </w:rPr>
        <w:t xml:space="preserve">, the </w:t>
      </w:r>
      <w:r w:rsidRPr="005F56BF">
        <w:rPr>
          <w:rStyle w:val="Emphasis"/>
        </w:rPr>
        <w:t>decline</w:t>
      </w:r>
      <w:r w:rsidRPr="005F56BF">
        <w:rPr>
          <w:rStyle w:val="StyleUnderline"/>
        </w:rPr>
        <w:t xml:space="preserve"> in </w:t>
      </w:r>
      <w:r w:rsidRPr="005F56BF">
        <w:rPr>
          <w:rStyle w:val="Emphasis"/>
        </w:rPr>
        <w:t>median income,</w:t>
      </w:r>
      <w:r w:rsidRPr="005F56BF">
        <w:rPr>
          <w:rStyle w:val="StyleUnderline"/>
        </w:rPr>
        <w:t xml:space="preserve"> and </w:t>
      </w:r>
      <w:r w:rsidRPr="00BF620F">
        <w:rPr>
          <w:rStyle w:val="StyleUnderline"/>
          <w:highlight w:val="cyan"/>
        </w:rPr>
        <w:t xml:space="preserve">the </w:t>
      </w:r>
      <w:r w:rsidRPr="00BF620F">
        <w:rPr>
          <w:rStyle w:val="Emphasis"/>
          <w:highlight w:val="cyan"/>
        </w:rPr>
        <w:t>collusion</w:t>
      </w:r>
      <w:r w:rsidRPr="00BF620F">
        <w:rPr>
          <w:rStyle w:val="StyleUnderline"/>
          <w:highlight w:val="cyan"/>
        </w:rPr>
        <w:t xml:space="preserve"> of companies</w:t>
      </w:r>
      <w:r w:rsidRPr="009D3F6A">
        <w:rPr>
          <w:rStyle w:val="StyleUnderline"/>
        </w:rPr>
        <w:t xml:space="preserve"> to sell products</w:t>
      </w:r>
      <w:r w:rsidRPr="005F56BF">
        <w:rPr>
          <w:rStyle w:val="StyleUnderline"/>
        </w:rPr>
        <w:t xml:space="preserve"> at a certain price </w:t>
      </w:r>
      <w:r w:rsidRPr="00BF620F">
        <w:rPr>
          <w:rStyle w:val="StyleUnderline"/>
          <w:highlight w:val="cyan"/>
        </w:rPr>
        <w:t xml:space="preserve">put buyers at the </w:t>
      </w:r>
      <w:r w:rsidRPr="00BF620F">
        <w:rPr>
          <w:rStyle w:val="Emphasis"/>
          <w:highlight w:val="cyan"/>
        </w:rPr>
        <w:t>mercy of these cartels</w:t>
      </w:r>
      <w:r w:rsidRPr="005F56BF">
        <w:rPr>
          <w:sz w:val="16"/>
        </w:rPr>
        <w:t xml:space="preserve">.375 </w:t>
      </w:r>
      <w:r w:rsidRPr="00CC0B79">
        <w:rPr>
          <w:sz w:val="16"/>
        </w:rPr>
        <w:t xml:space="preserve">Sometimes, </w:t>
      </w:r>
      <w:r w:rsidRPr="00CC0B79">
        <w:rPr>
          <w:rStyle w:val="StyleUnderline"/>
        </w:rPr>
        <w:t xml:space="preserve">because the products are </w:t>
      </w:r>
      <w:r w:rsidRPr="00CC0B79">
        <w:rPr>
          <w:rStyle w:val="Emphasis"/>
        </w:rPr>
        <w:t>inelastic</w:t>
      </w:r>
      <w:r w:rsidRPr="00CC0B79">
        <w:rPr>
          <w:rStyle w:val="StyleUnderline"/>
        </w:rPr>
        <w:t xml:space="preserve">, consumers have </w:t>
      </w:r>
      <w:r w:rsidRPr="00CC0B79">
        <w:rPr>
          <w:rStyle w:val="Emphasis"/>
        </w:rPr>
        <w:t>no choice</w:t>
      </w:r>
      <w:r w:rsidRPr="00CC0B79">
        <w:rPr>
          <w:rStyle w:val="StyleUnderline"/>
        </w:rPr>
        <w:t xml:space="preserve"> but to accept the </w:t>
      </w:r>
      <w:r w:rsidRPr="00CC0B79">
        <w:rPr>
          <w:rStyle w:val="Emphasis"/>
        </w:rPr>
        <w:t>inflated purchase price</w:t>
      </w:r>
      <w:r w:rsidRPr="00CC0B79">
        <w:rPr>
          <w:sz w:val="16"/>
        </w:rPr>
        <w:t xml:space="preserve">.376 </w:t>
      </w:r>
      <w:r w:rsidRPr="00CC0B79">
        <w:rPr>
          <w:rStyle w:val="StyleUnderline"/>
        </w:rPr>
        <w:t>As global supply chains continue to expand, business transactions beco</w:t>
      </w:r>
      <w:r w:rsidRPr="005F56BF">
        <w:rPr>
          <w:rStyle w:val="StyleUnderline"/>
        </w:rPr>
        <w:t>me a source of potential victims by perpetrators of consumer fraud</w:t>
      </w:r>
      <w:r w:rsidRPr="005F56BF">
        <w:rPr>
          <w:sz w:val="16"/>
        </w:rPr>
        <w:t xml:space="preserve">.377 </w:t>
      </w:r>
      <w:r w:rsidRPr="005F56BF">
        <w:rPr>
          <w:rStyle w:val="StyleUnderline"/>
        </w:rPr>
        <w:t xml:space="preserve">This raises the need for </w:t>
      </w:r>
      <w:r w:rsidRPr="005F56BF">
        <w:rPr>
          <w:rStyle w:val="Emphasis"/>
        </w:rPr>
        <w:t>stricter rules</w:t>
      </w:r>
      <w:r w:rsidRPr="005F56BF">
        <w:rPr>
          <w:rStyle w:val="StyleUnderline"/>
        </w:rPr>
        <w:t xml:space="preserve"> to protect the consumers who are more likely in a worse financial position than that of companies taking advantage of these consumers. </w:t>
      </w:r>
      <w:r w:rsidRPr="00BF620F">
        <w:rPr>
          <w:rStyle w:val="Emphasis"/>
          <w:highlight w:val="cyan"/>
        </w:rPr>
        <w:t>Expanding</w:t>
      </w:r>
      <w:r w:rsidRPr="00BF620F">
        <w:rPr>
          <w:rStyle w:val="StyleUnderline"/>
          <w:highlight w:val="cyan"/>
        </w:rPr>
        <w:t xml:space="preserve"> the reach of the </w:t>
      </w:r>
      <w:r w:rsidRPr="00BF620F">
        <w:rPr>
          <w:rStyle w:val="Emphasis"/>
          <w:highlight w:val="cyan"/>
        </w:rPr>
        <w:t>FTAIA</w:t>
      </w:r>
      <w:r w:rsidRPr="00BF620F">
        <w:rPr>
          <w:rStyle w:val="StyleUnderline"/>
          <w:highlight w:val="cyan"/>
        </w:rPr>
        <w:t xml:space="preserve"> to include </w:t>
      </w:r>
      <w:r w:rsidRPr="00BF620F">
        <w:rPr>
          <w:rStyle w:val="Emphasis"/>
          <w:highlight w:val="cyan"/>
        </w:rPr>
        <w:t>transactions</w:t>
      </w:r>
      <w:r w:rsidRPr="00BF620F">
        <w:rPr>
          <w:rStyle w:val="StyleUnderline"/>
          <w:highlight w:val="cyan"/>
        </w:rPr>
        <w:t xml:space="preserve"> made </w:t>
      </w:r>
      <w:r w:rsidRPr="00BF620F">
        <w:rPr>
          <w:rStyle w:val="Emphasis"/>
          <w:highlight w:val="cyan"/>
        </w:rPr>
        <w:t>outside</w:t>
      </w:r>
      <w:r w:rsidRPr="005F56BF">
        <w:rPr>
          <w:rStyle w:val="StyleUnderline"/>
        </w:rPr>
        <w:t xml:space="preserve"> of </w:t>
      </w:r>
      <w:r w:rsidRPr="00BF620F">
        <w:rPr>
          <w:rStyle w:val="StyleUnderline"/>
          <w:highlight w:val="cyan"/>
        </w:rPr>
        <w:t>the</w:t>
      </w:r>
      <w:r w:rsidRPr="005F56BF">
        <w:rPr>
          <w:rStyle w:val="StyleUnderline"/>
        </w:rPr>
        <w:t xml:space="preserve"> </w:t>
      </w:r>
      <w:r w:rsidRPr="00BF620F">
        <w:rPr>
          <w:rStyle w:val="Emphasis"/>
          <w:highlight w:val="cyan"/>
        </w:rPr>
        <w:t>U</w:t>
      </w:r>
      <w:r w:rsidRPr="005F56BF">
        <w:rPr>
          <w:rStyle w:val="StyleUnderline"/>
        </w:rPr>
        <w:t xml:space="preserve">nited </w:t>
      </w:r>
      <w:r w:rsidRPr="00BF620F">
        <w:rPr>
          <w:rStyle w:val="Emphasis"/>
          <w:highlight w:val="cyan"/>
        </w:rPr>
        <w:t>S</w:t>
      </w:r>
      <w:r w:rsidRPr="005F56BF">
        <w:rPr>
          <w:rStyle w:val="StyleUnderline"/>
        </w:rPr>
        <w:t xml:space="preserve">tates but nonetheless </w:t>
      </w:r>
      <w:r w:rsidRPr="005F56BF">
        <w:rPr>
          <w:rStyle w:val="Emphasis"/>
        </w:rPr>
        <w:t>have an impact</w:t>
      </w:r>
      <w:r w:rsidRPr="005F56BF">
        <w:rPr>
          <w:rStyle w:val="StyleUnderline"/>
        </w:rPr>
        <w:t xml:space="preserve"> to U.S. </w:t>
      </w:r>
      <w:r w:rsidRPr="00CC0B79">
        <w:rPr>
          <w:rStyle w:val="StyleUnderline"/>
        </w:rPr>
        <w:t xml:space="preserve">commerce, </w:t>
      </w:r>
      <w:r w:rsidRPr="00CC0B79">
        <w:rPr>
          <w:rStyle w:val="Emphasis"/>
        </w:rPr>
        <w:t>as held by the Ninth Circuit</w:t>
      </w:r>
      <w:r w:rsidRPr="00CC0B79">
        <w:rPr>
          <w:rStyle w:val="StyleUnderline"/>
        </w:rPr>
        <w:t>,</w:t>
      </w:r>
      <w:r w:rsidRPr="00BF620F">
        <w:rPr>
          <w:rStyle w:val="StyleUnderline"/>
          <w:highlight w:val="cyan"/>
        </w:rPr>
        <w:t xml:space="preserve"> will </w:t>
      </w:r>
      <w:r w:rsidRPr="00BF620F">
        <w:rPr>
          <w:rStyle w:val="Emphasis"/>
          <w:highlight w:val="cyan"/>
        </w:rPr>
        <w:t>reduce</w:t>
      </w:r>
      <w:r w:rsidRPr="00BF620F">
        <w:rPr>
          <w:rStyle w:val="StyleUnderline"/>
          <w:highlight w:val="cyan"/>
        </w:rPr>
        <w:t xml:space="preserve"> this</w:t>
      </w:r>
      <w:r w:rsidRPr="005F56BF">
        <w:rPr>
          <w:rStyle w:val="StyleUnderline"/>
        </w:rPr>
        <w:t xml:space="preserve"> </w:t>
      </w:r>
      <w:r w:rsidRPr="005F56BF">
        <w:rPr>
          <w:rStyle w:val="Emphasis"/>
        </w:rPr>
        <w:t xml:space="preserve">prevalent </w:t>
      </w:r>
      <w:r w:rsidRPr="00BF620F">
        <w:rPr>
          <w:rStyle w:val="Emphasis"/>
          <w:highlight w:val="cyan"/>
        </w:rPr>
        <w:t>issue</w:t>
      </w:r>
      <w:r w:rsidRPr="005F56BF">
        <w:rPr>
          <w:rStyle w:val="StyleUnderline"/>
        </w:rPr>
        <w:t>.</w:t>
      </w:r>
      <w:r w:rsidRPr="005F56BF">
        <w:rPr>
          <w:sz w:val="16"/>
        </w:rPr>
        <w:t>378 This Part discusses the effects of this proposal to the protection of U.S. consumers and the international business community.</w:t>
      </w:r>
    </w:p>
    <w:p w14:paraId="3F5AE2E2" w14:textId="77777777" w:rsidR="00C32F27" w:rsidRPr="005F56BF" w:rsidRDefault="00C32F27" w:rsidP="00C32F27">
      <w:pPr>
        <w:rPr>
          <w:sz w:val="16"/>
        </w:rPr>
      </w:pPr>
      <w:r w:rsidRPr="005F56BF">
        <w:rPr>
          <w:rStyle w:val="StyleUnderline"/>
        </w:rPr>
        <w:t xml:space="preserve">In today’s global economy, it is </w:t>
      </w:r>
      <w:r w:rsidRPr="005F56BF">
        <w:rPr>
          <w:rStyle w:val="Emphasis"/>
        </w:rPr>
        <w:t>difficult</w:t>
      </w:r>
      <w:r w:rsidRPr="005F56BF">
        <w:rPr>
          <w:rStyle w:val="StyleUnderline"/>
        </w:rPr>
        <w:t xml:space="preserve"> to </w:t>
      </w:r>
      <w:r w:rsidRPr="005F56BF">
        <w:rPr>
          <w:rStyle w:val="Emphasis"/>
        </w:rPr>
        <w:t>distinguish</w:t>
      </w:r>
      <w:r w:rsidRPr="005F56BF">
        <w:rPr>
          <w:rStyle w:val="StyleUnderline"/>
        </w:rPr>
        <w:t xml:space="preserve"> and </w:t>
      </w:r>
      <w:r w:rsidRPr="005F56BF">
        <w:rPr>
          <w:rStyle w:val="Emphasis"/>
        </w:rPr>
        <w:t>separate</w:t>
      </w:r>
      <w:r w:rsidRPr="005F56BF">
        <w:rPr>
          <w:rStyle w:val="StyleUnderline"/>
        </w:rPr>
        <w:t xml:space="preserve"> </w:t>
      </w:r>
      <w:r w:rsidRPr="005F56BF">
        <w:rPr>
          <w:rStyle w:val="Emphasis"/>
        </w:rPr>
        <w:t>foreign</w:t>
      </w:r>
      <w:r w:rsidRPr="005F56BF">
        <w:rPr>
          <w:rStyle w:val="StyleUnderline"/>
        </w:rPr>
        <w:t xml:space="preserve"> from </w:t>
      </w:r>
      <w:r w:rsidRPr="005F56BF">
        <w:rPr>
          <w:rStyle w:val="Emphasis"/>
        </w:rPr>
        <w:t>domestic effects</w:t>
      </w:r>
      <w:r w:rsidRPr="005F56BF">
        <w:rPr>
          <w:sz w:val="16"/>
        </w:rPr>
        <w:t xml:space="preserve">.379 </w:t>
      </w:r>
      <w:r w:rsidRPr="005F56BF">
        <w:rPr>
          <w:rStyle w:val="StyleUnderline"/>
        </w:rPr>
        <w:t xml:space="preserve">Global supply chains have made it easier for products to move rapidly and with ease. </w:t>
      </w:r>
      <w:r w:rsidRPr="00BF620F">
        <w:rPr>
          <w:rStyle w:val="StyleUnderline"/>
          <w:highlight w:val="cyan"/>
        </w:rPr>
        <w:t xml:space="preserve">The </w:t>
      </w:r>
      <w:r w:rsidRPr="00BF620F">
        <w:rPr>
          <w:rStyle w:val="Emphasis"/>
          <w:highlight w:val="cyan"/>
        </w:rPr>
        <w:t>U</w:t>
      </w:r>
      <w:r w:rsidRPr="005F56BF">
        <w:rPr>
          <w:rStyle w:val="StyleUnderline"/>
        </w:rPr>
        <w:t xml:space="preserve">nited </w:t>
      </w:r>
      <w:r w:rsidRPr="00BF620F">
        <w:rPr>
          <w:rStyle w:val="Emphasis"/>
          <w:highlight w:val="cyan"/>
        </w:rPr>
        <w:t>S</w:t>
      </w:r>
      <w:r w:rsidRPr="005F56BF">
        <w:rPr>
          <w:rStyle w:val="StyleUnderline"/>
        </w:rPr>
        <w:t>tates, holding twenty-one percent of</w:t>
      </w:r>
      <w:r w:rsidRPr="005F56BF">
        <w:rPr>
          <w:sz w:val="16"/>
        </w:rPr>
        <w:t xml:space="preserve"> the </w:t>
      </w:r>
      <w:r w:rsidRPr="005F56BF">
        <w:rPr>
          <w:rStyle w:val="StyleUnderline"/>
        </w:rPr>
        <w:t>worldwide</w:t>
      </w:r>
      <w:r w:rsidRPr="005F56BF">
        <w:rPr>
          <w:sz w:val="16"/>
        </w:rPr>
        <w:t xml:space="preserve"> Gross Domestic Product (</w:t>
      </w:r>
      <w:r w:rsidRPr="005F56BF">
        <w:rPr>
          <w:rStyle w:val="StyleUnderline"/>
        </w:rPr>
        <w:t>GDP</w:t>
      </w:r>
      <w:r w:rsidRPr="00BF620F">
        <w:rPr>
          <w:sz w:val="16"/>
          <w:highlight w:val="cyan"/>
        </w:rPr>
        <w:t xml:space="preserve">), </w:t>
      </w:r>
      <w:r w:rsidRPr="00BF620F">
        <w:rPr>
          <w:rStyle w:val="StyleUnderline"/>
          <w:highlight w:val="cyan"/>
        </w:rPr>
        <w:t xml:space="preserve">is </w:t>
      </w:r>
      <w:r w:rsidRPr="00BF620F">
        <w:rPr>
          <w:rStyle w:val="Emphasis"/>
          <w:highlight w:val="cyan"/>
        </w:rPr>
        <w:t>most susceptible</w:t>
      </w:r>
      <w:r w:rsidRPr="00BF620F">
        <w:rPr>
          <w:rStyle w:val="StyleUnderline"/>
          <w:highlight w:val="cyan"/>
        </w:rPr>
        <w:t xml:space="preserve"> to </w:t>
      </w:r>
      <w:r w:rsidRPr="00BF620F">
        <w:rPr>
          <w:rStyle w:val="Emphasis"/>
          <w:highlight w:val="cyan"/>
        </w:rPr>
        <w:t>cartel targeting</w:t>
      </w:r>
      <w:r w:rsidRPr="005F56BF">
        <w:rPr>
          <w:sz w:val="16"/>
        </w:rPr>
        <w:t xml:space="preserve">.380 </w:t>
      </w:r>
      <w:r w:rsidRPr="005F56BF">
        <w:rPr>
          <w:rStyle w:val="StyleUnderline"/>
        </w:rPr>
        <w:t xml:space="preserve">With twenty-nine percent market </w:t>
      </w:r>
      <w:r w:rsidRPr="00CC0B79">
        <w:rPr>
          <w:rStyle w:val="StyleUnderline"/>
        </w:rPr>
        <w:t>share, it is the largest consumer in the world</w:t>
      </w:r>
      <w:r w:rsidRPr="00CC0B79">
        <w:rPr>
          <w:sz w:val="16"/>
        </w:rPr>
        <w:t xml:space="preserve">.381 </w:t>
      </w:r>
      <w:r w:rsidRPr="00CC0B79">
        <w:rPr>
          <w:rStyle w:val="Emphasis"/>
        </w:rPr>
        <w:t>Any impact of collusion</w:t>
      </w:r>
      <w:r w:rsidRPr="00CC0B79">
        <w:rPr>
          <w:rStyle w:val="StyleUnderline"/>
        </w:rPr>
        <w:t xml:space="preserve"> in the </w:t>
      </w:r>
      <w:r w:rsidRPr="00CC0B79">
        <w:rPr>
          <w:rStyle w:val="Emphasis"/>
        </w:rPr>
        <w:t>international market</w:t>
      </w:r>
      <w:r w:rsidRPr="00CC0B79">
        <w:rPr>
          <w:rStyle w:val="StyleUnderline"/>
        </w:rPr>
        <w:t xml:space="preserve"> is </w:t>
      </w:r>
      <w:r w:rsidRPr="00CC0B79">
        <w:rPr>
          <w:rStyle w:val="Emphasis"/>
        </w:rPr>
        <w:t>intertwined</w:t>
      </w:r>
      <w:r w:rsidRPr="00CC0B79">
        <w:rPr>
          <w:rStyle w:val="StyleUnderline"/>
        </w:rPr>
        <w:t xml:space="preserve"> with a harm to customers in the </w:t>
      </w:r>
      <w:r w:rsidRPr="00CC0B79">
        <w:rPr>
          <w:rStyle w:val="Emphasis"/>
        </w:rPr>
        <w:t>U</w:t>
      </w:r>
      <w:r w:rsidRPr="00CC0B79">
        <w:rPr>
          <w:rStyle w:val="StyleUnderline"/>
        </w:rPr>
        <w:t xml:space="preserve">nited </w:t>
      </w:r>
      <w:r w:rsidRPr="00CC0B79">
        <w:rPr>
          <w:rStyle w:val="Emphasis"/>
        </w:rPr>
        <w:t>S</w:t>
      </w:r>
      <w:r w:rsidRPr="00CC0B79">
        <w:rPr>
          <w:rStyle w:val="StyleUnderline"/>
        </w:rPr>
        <w:t>tates</w:t>
      </w:r>
      <w:r w:rsidRPr="00CC0B79">
        <w:rPr>
          <w:sz w:val="16"/>
        </w:rPr>
        <w:t xml:space="preserve">.382 </w:t>
      </w:r>
      <w:r w:rsidRPr="00CC0B79">
        <w:rPr>
          <w:rStyle w:val="Emphasis"/>
        </w:rPr>
        <w:t>Measures</w:t>
      </w:r>
      <w:r w:rsidRPr="00CC0B79">
        <w:rPr>
          <w:rStyle w:val="StyleUnderline"/>
        </w:rPr>
        <w:t xml:space="preserve"> mus</w:t>
      </w:r>
      <w:r w:rsidRPr="005F56BF">
        <w:rPr>
          <w:rStyle w:val="StyleUnderline"/>
        </w:rPr>
        <w:t xml:space="preserve">t be taken to </w:t>
      </w:r>
      <w:r w:rsidRPr="005F56BF">
        <w:rPr>
          <w:rStyle w:val="Emphasis"/>
        </w:rPr>
        <w:t>ensure</w:t>
      </w:r>
      <w:r w:rsidRPr="005F56BF">
        <w:rPr>
          <w:rStyle w:val="StyleUnderline"/>
        </w:rPr>
        <w:t xml:space="preserve"> that </w:t>
      </w:r>
      <w:r w:rsidRPr="005F56BF">
        <w:rPr>
          <w:rStyle w:val="Emphasis"/>
        </w:rPr>
        <w:t>markets</w:t>
      </w:r>
      <w:r w:rsidRPr="005F56BF">
        <w:rPr>
          <w:rStyle w:val="StyleUnderline"/>
        </w:rPr>
        <w:t xml:space="preserve"> remain </w:t>
      </w:r>
      <w:r w:rsidRPr="005F56BF">
        <w:rPr>
          <w:rStyle w:val="Emphasis"/>
        </w:rPr>
        <w:t>open</w:t>
      </w:r>
      <w:r w:rsidRPr="005F56BF">
        <w:rPr>
          <w:rStyle w:val="StyleUnderline"/>
        </w:rPr>
        <w:t xml:space="preserve"> and </w:t>
      </w:r>
      <w:r w:rsidRPr="005F56BF">
        <w:rPr>
          <w:rStyle w:val="Emphasis"/>
        </w:rPr>
        <w:t>competitive</w:t>
      </w:r>
      <w:r w:rsidRPr="005F56BF">
        <w:rPr>
          <w:rStyle w:val="StyleUnderline"/>
        </w:rPr>
        <w:t xml:space="preserve">; no company should able to dominate and restrict the supply of products sold. </w:t>
      </w:r>
      <w:r w:rsidRPr="00BF620F">
        <w:rPr>
          <w:rStyle w:val="Emphasis"/>
          <w:highlight w:val="cyan"/>
        </w:rPr>
        <w:t>With a rigid rule</w:t>
      </w:r>
      <w:r w:rsidRPr="005F56BF">
        <w:rPr>
          <w:rStyle w:val="StyleUnderline"/>
        </w:rPr>
        <w:t xml:space="preserve"> in place, formation of </w:t>
      </w:r>
      <w:r w:rsidRPr="005F56BF">
        <w:rPr>
          <w:rStyle w:val="Emphasis"/>
        </w:rPr>
        <w:t>domestic</w:t>
      </w:r>
      <w:r w:rsidRPr="005F56BF">
        <w:rPr>
          <w:rStyle w:val="StyleUnderline"/>
        </w:rPr>
        <w:t xml:space="preserve"> and </w:t>
      </w:r>
      <w:r w:rsidRPr="00BF620F">
        <w:rPr>
          <w:rStyle w:val="Emphasis"/>
          <w:highlight w:val="cyan"/>
        </w:rPr>
        <w:t>international cartels</w:t>
      </w:r>
      <w:r w:rsidRPr="00BF620F">
        <w:rPr>
          <w:rStyle w:val="StyleUnderline"/>
          <w:highlight w:val="cyan"/>
        </w:rPr>
        <w:t xml:space="preserve"> would </w:t>
      </w:r>
      <w:r w:rsidRPr="00BF620F">
        <w:rPr>
          <w:rStyle w:val="Emphasis"/>
          <w:highlight w:val="cyan"/>
        </w:rPr>
        <w:t>decline</w:t>
      </w:r>
      <w:r w:rsidRPr="005F56BF">
        <w:rPr>
          <w:rStyle w:val="StyleUnderline"/>
        </w:rPr>
        <w:t xml:space="preserve">, further </w:t>
      </w:r>
      <w:r w:rsidRPr="005F56BF">
        <w:rPr>
          <w:rStyle w:val="Emphasis"/>
        </w:rPr>
        <w:t>strengthening competition</w:t>
      </w:r>
      <w:r w:rsidRPr="005F56BF">
        <w:rPr>
          <w:sz w:val="16"/>
        </w:rPr>
        <w:t xml:space="preserve">.383 After all, </w:t>
      </w:r>
      <w:r w:rsidRPr="005F56BF">
        <w:rPr>
          <w:rStyle w:val="StyleUnderline"/>
        </w:rPr>
        <w:t xml:space="preserve">the </w:t>
      </w:r>
      <w:r w:rsidRPr="005F56BF">
        <w:rPr>
          <w:rStyle w:val="Emphasis"/>
        </w:rPr>
        <w:t>protection</w:t>
      </w:r>
      <w:r w:rsidRPr="005F56BF">
        <w:rPr>
          <w:rStyle w:val="StyleUnderline"/>
        </w:rPr>
        <w:t xml:space="preserve"> of consumers </w:t>
      </w:r>
      <w:r w:rsidRPr="005F56BF">
        <w:rPr>
          <w:rStyle w:val="Emphasis"/>
        </w:rPr>
        <w:t>through</w:t>
      </w:r>
      <w:r w:rsidRPr="005F56BF">
        <w:rPr>
          <w:sz w:val="16"/>
        </w:rPr>
        <w:t xml:space="preserve"> the preservation of</w:t>
      </w:r>
      <w:r w:rsidRPr="005F56BF">
        <w:rPr>
          <w:rStyle w:val="StyleUnderline"/>
        </w:rPr>
        <w:t xml:space="preserve"> </w:t>
      </w:r>
      <w:r w:rsidRPr="005F56BF">
        <w:rPr>
          <w:rStyle w:val="Emphasis"/>
        </w:rPr>
        <w:t>deterrence</w:t>
      </w:r>
      <w:r w:rsidRPr="005F56BF">
        <w:rPr>
          <w:rStyle w:val="StyleUnderline"/>
        </w:rPr>
        <w:t xml:space="preserve"> is one of the main focuses of antitrust laws</w:t>
      </w:r>
      <w:r w:rsidRPr="005F56BF">
        <w:rPr>
          <w:sz w:val="16"/>
        </w:rPr>
        <w:t>.384</w:t>
      </w:r>
    </w:p>
    <w:p w14:paraId="1CBECDF9" w14:textId="77777777" w:rsidR="00C32F27" w:rsidRPr="005F56BF" w:rsidRDefault="00C32F27" w:rsidP="00C32F27">
      <w:pPr>
        <w:rPr>
          <w:sz w:val="16"/>
        </w:rPr>
      </w:pPr>
      <w:r w:rsidRPr="009D3F6A">
        <w:rPr>
          <w:rStyle w:val="StyleUnderline"/>
        </w:rPr>
        <w:t>Courts</w:t>
      </w:r>
      <w:r w:rsidRPr="005F56BF">
        <w:rPr>
          <w:sz w:val="16"/>
        </w:rPr>
        <w:t xml:space="preserve">, as well as scholars, </w:t>
      </w:r>
      <w:r w:rsidRPr="005F56BF">
        <w:rPr>
          <w:rStyle w:val="StyleUnderline"/>
        </w:rPr>
        <w:t xml:space="preserve">have commented </w:t>
      </w:r>
      <w:r w:rsidRPr="009D3F6A">
        <w:rPr>
          <w:rStyle w:val="StyleUnderline"/>
        </w:rPr>
        <w:t xml:space="preserve">that </w:t>
      </w:r>
      <w:r w:rsidRPr="009D3F6A">
        <w:rPr>
          <w:rStyle w:val="Emphasis"/>
        </w:rPr>
        <w:t>cartel deterrence</w:t>
      </w:r>
      <w:r w:rsidRPr="009D3F6A">
        <w:rPr>
          <w:rStyle w:val="StyleUnderline"/>
        </w:rPr>
        <w:t xml:space="preserve"> should be the </w:t>
      </w:r>
      <w:r w:rsidRPr="009D3F6A">
        <w:rPr>
          <w:rStyle w:val="Emphasis"/>
        </w:rPr>
        <w:t>primary concern</w:t>
      </w:r>
      <w:r w:rsidRPr="009D3F6A">
        <w:rPr>
          <w:rStyle w:val="StyleUnderline"/>
        </w:rPr>
        <w:t xml:space="preserve"> over </w:t>
      </w:r>
      <w:r w:rsidRPr="009D3F6A">
        <w:rPr>
          <w:rStyle w:val="Emphasis"/>
        </w:rPr>
        <w:t>international comity issues</w:t>
      </w:r>
      <w:r w:rsidRPr="005F56BF">
        <w:rPr>
          <w:rStyle w:val="StyleUnderline"/>
        </w:rPr>
        <w:t xml:space="preserve"> in analyzing the FTAIA</w:t>
      </w:r>
      <w:r w:rsidRPr="005F56BF">
        <w:rPr>
          <w:sz w:val="16"/>
        </w:rPr>
        <w:t xml:space="preserve">.385 In United States v. Nippon Paper Indus. Co., 386 the First Circuit concluded that </w:t>
      </w:r>
      <w:r w:rsidRPr="005F56BF">
        <w:rPr>
          <w:rStyle w:val="StyleUnderline"/>
        </w:rPr>
        <w:t xml:space="preserve">principles of </w:t>
      </w:r>
      <w:r w:rsidRPr="005F56BF">
        <w:rPr>
          <w:rStyle w:val="Emphasis"/>
        </w:rPr>
        <w:t>comity</w:t>
      </w:r>
      <w:r w:rsidRPr="005F56BF">
        <w:rPr>
          <w:rStyle w:val="StyleUnderline"/>
        </w:rPr>
        <w:t xml:space="preserve"> should </w:t>
      </w:r>
      <w:r w:rsidRPr="005F56BF">
        <w:rPr>
          <w:rStyle w:val="Emphasis"/>
        </w:rPr>
        <w:t>not “shield”</w:t>
      </w:r>
      <w:r w:rsidRPr="005F56BF">
        <w:rPr>
          <w:rStyle w:val="StyleUnderline"/>
        </w:rPr>
        <w:t xml:space="preserve"> a </w:t>
      </w:r>
      <w:r w:rsidRPr="005F56BF">
        <w:rPr>
          <w:rStyle w:val="Emphasis"/>
        </w:rPr>
        <w:t>defendant</w:t>
      </w:r>
      <w:r w:rsidRPr="005F56BF">
        <w:rPr>
          <w:rStyle w:val="StyleUnderline"/>
        </w:rPr>
        <w:t xml:space="preserve"> from any intentional wrongdoings</w:t>
      </w:r>
      <w:r w:rsidRPr="005F56BF">
        <w:rPr>
          <w:sz w:val="16"/>
        </w:rPr>
        <w:t xml:space="preserve">, especially if a substantial effect occurred in U.S. markets.387 Otherwise, </w:t>
      </w:r>
      <w:r w:rsidRPr="005F56BF">
        <w:rPr>
          <w:rStyle w:val="StyleUnderline"/>
        </w:rPr>
        <w:t xml:space="preserve">because cartel members are more likely to engage in anticompetitive conduct, a </w:t>
      </w:r>
      <w:r w:rsidRPr="005F56BF">
        <w:rPr>
          <w:rStyle w:val="Emphasis"/>
        </w:rPr>
        <w:t>decision</w:t>
      </w:r>
      <w:r w:rsidRPr="005F56BF">
        <w:rPr>
          <w:rStyle w:val="StyleUnderline"/>
        </w:rPr>
        <w:t xml:space="preserve"> that is based more heavily on the </w:t>
      </w:r>
      <w:r w:rsidRPr="005F56BF">
        <w:rPr>
          <w:rStyle w:val="Emphasis"/>
        </w:rPr>
        <w:t>international comity principle</w:t>
      </w:r>
      <w:r w:rsidRPr="005F56BF">
        <w:rPr>
          <w:rStyle w:val="StyleUnderline"/>
        </w:rPr>
        <w:t xml:space="preserve"> would make company </w:t>
      </w:r>
      <w:r w:rsidRPr="005F56BF">
        <w:rPr>
          <w:rStyle w:val="Emphasis"/>
        </w:rPr>
        <w:t>transactions</w:t>
      </w:r>
      <w:r w:rsidRPr="005F56BF">
        <w:rPr>
          <w:rStyle w:val="StyleUnderline"/>
        </w:rPr>
        <w:t xml:space="preserve">, domestic and abroad, </w:t>
      </w:r>
      <w:r w:rsidRPr="005F56BF">
        <w:rPr>
          <w:rStyle w:val="Emphasis"/>
        </w:rPr>
        <w:t>confusing</w:t>
      </w:r>
      <w:r w:rsidRPr="005F56BF">
        <w:rPr>
          <w:rStyle w:val="StyleUnderline"/>
        </w:rPr>
        <w:t xml:space="preserve"> and ultimately </w:t>
      </w:r>
      <w:r w:rsidRPr="005F56BF">
        <w:rPr>
          <w:rStyle w:val="Emphasis"/>
        </w:rPr>
        <w:t>increase the burden</w:t>
      </w:r>
      <w:r w:rsidRPr="005F56BF">
        <w:rPr>
          <w:rStyle w:val="StyleUnderline"/>
        </w:rPr>
        <w:t xml:space="preserve"> on consumers</w:t>
      </w:r>
      <w:r w:rsidRPr="005F56BF">
        <w:rPr>
          <w:sz w:val="16"/>
        </w:rPr>
        <w:t>.388</w:t>
      </w:r>
    </w:p>
    <w:p w14:paraId="5EF08313" w14:textId="77777777" w:rsidR="00C32F27" w:rsidRPr="005F56BF" w:rsidRDefault="00C32F27" w:rsidP="00C32F27">
      <w:pPr>
        <w:rPr>
          <w:sz w:val="16"/>
        </w:rPr>
      </w:pPr>
      <w:r w:rsidRPr="005F56BF">
        <w:rPr>
          <w:rStyle w:val="Emphasis"/>
        </w:rPr>
        <w:lastRenderedPageBreak/>
        <w:t>Cartels</w:t>
      </w:r>
      <w:r w:rsidRPr="005F56BF">
        <w:rPr>
          <w:sz w:val="16"/>
        </w:rPr>
        <w:t xml:space="preserve">, more often than not, </w:t>
      </w:r>
      <w:r w:rsidRPr="005F56BF">
        <w:rPr>
          <w:rStyle w:val="Emphasis"/>
        </w:rPr>
        <w:t>operate in secrecy</w:t>
      </w:r>
      <w:r w:rsidRPr="005F56BF">
        <w:rPr>
          <w:sz w:val="16"/>
        </w:rPr>
        <w:t xml:space="preserve">. </w:t>
      </w:r>
      <w:r w:rsidRPr="005F56BF">
        <w:rPr>
          <w:rStyle w:val="StyleUnderline"/>
        </w:rPr>
        <w:t xml:space="preserve">Members can coordinate and collude to fix prices outside of U.S. jurisdiction, making it </w:t>
      </w:r>
      <w:r w:rsidRPr="005F56BF">
        <w:rPr>
          <w:rStyle w:val="Emphasis"/>
        </w:rPr>
        <w:t>much more difficult</w:t>
      </w:r>
      <w:r w:rsidRPr="005F56BF">
        <w:rPr>
          <w:rStyle w:val="StyleUnderline"/>
        </w:rPr>
        <w:t xml:space="preserve"> for the U.S. government to </w:t>
      </w:r>
      <w:r w:rsidRPr="005F56BF">
        <w:rPr>
          <w:rStyle w:val="Emphasis"/>
        </w:rPr>
        <w:t>detect</w:t>
      </w:r>
      <w:r w:rsidRPr="005F56BF">
        <w:rPr>
          <w:rStyle w:val="StyleUnderline"/>
        </w:rPr>
        <w:t xml:space="preserve"> and </w:t>
      </w:r>
      <w:r w:rsidRPr="005F56BF">
        <w:rPr>
          <w:rStyle w:val="Emphasis"/>
        </w:rPr>
        <w:t>prosecute</w:t>
      </w:r>
      <w:r w:rsidRPr="005F56BF">
        <w:rPr>
          <w:rStyle w:val="StyleUnderline"/>
        </w:rPr>
        <w:t xml:space="preserve"> them.</w:t>
      </w:r>
      <w:r w:rsidRPr="005F56BF">
        <w:rPr>
          <w:sz w:val="16"/>
        </w:rPr>
        <w:t xml:space="preserve">389 </w:t>
      </w:r>
      <w:r w:rsidRPr="00BF620F">
        <w:rPr>
          <w:rStyle w:val="Emphasis"/>
          <w:highlight w:val="cyan"/>
        </w:rPr>
        <w:t>To achieve deterrence</w:t>
      </w:r>
      <w:r w:rsidRPr="00BF620F">
        <w:rPr>
          <w:rStyle w:val="StyleUnderline"/>
          <w:highlight w:val="cyan"/>
        </w:rPr>
        <w:t xml:space="preserve">, a rule that will </w:t>
      </w:r>
      <w:r w:rsidRPr="00BF620F">
        <w:rPr>
          <w:rStyle w:val="Emphasis"/>
          <w:highlight w:val="cyan"/>
        </w:rPr>
        <w:t>dissuade</w:t>
      </w:r>
      <w:r w:rsidRPr="005F56BF">
        <w:rPr>
          <w:rStyle w:val="StyleUnderline"/>
        </w:rPr>
        <w:t xml:space="preserve"> </w:t>
      </w:r>
      <w:r w:rsidRPr="00BF620F">
        <w:rPr>
          <w:rStyle w:val="StyleUnderline"/>
          <w:highlight w:val="cyan"/>
        </w:rPr>
        <w:t xml:space="preserve">companies from engaging in </w:t>
      </w:r>
      <w:r w:rsidRPr="00BF620F">
        <w:rPr>
          <w:rStyle w:val="Emphasis"/>
          <w:highlight w:val="cyan"/>
        </w:rPr>
        <w:t>anticompetitive conduct</w:t>
      </w:r>
      <w:r w:rsidRPr="00BF620F">
        <w:rPr>
          <w:rStyle w:val="StyleUnderline"/>
          <w:highlight w:val="cyan"/>
        </w:rPr>
        <w:t xml:space="preserve"> </w:t>
      </w:r>
      <w:r w:rsidRPr="00CC0B79">
        <w:rPr>
          <w:rStyle w:val="StyleUnderline"/>
        </w:rPr>
        <w:t xml:space="preserve">from the very beginning will </w:t>
      </w:r>
      <w:r w:rsidRPr="00BF620F">
        <w:rPr>
          <w:rStyle w:val="StyleUnderline"/>
          <w:highlight w:val="cyan"/>
        </w:rPr>
        <w:t xml:space="preserve">allow </w:t>
      </w:r>
      <w:r w:rsidRPr="00BF620F">
        <w:rPr>
          <w:rStyle w:val="Emphasis"/>
          <w:highlight w:val="cyan"/>
        </w:rPr>
        <w:t>antitrust enforcement</w:t>
      </w:r>
      <w:r w:rsidRPr="00BF620F">
        <w:rPr>
          <w:rStyle w:val="StyleUnderline"/>
          <w:highlight w:val="cyan"/>
        </w:rPr>
        <w:t xml:space="preserve"> to be more </w:t>
      </w:r>
      <w:r w:rsidRPr="00BF620F">
        <w:rPr>
          <w:rStyle w:val="Emphasis"/>
          <w:highlight w:val="cyan"/>
        </w:rPr>
        <w:t>manageable</w:t>
      </w:r>
      <w:r w:rsidRPr="005F56BF">
        <w:rPr>
          <w:rStyle w:val="StyleUnderline"/>
        </w:rPr>
        <w:t>.</w:t>
      </w:r>
      <w:r w:rsidRPr="005F56BF">
        <w:rPr>
          <w:sz w:val="16"/>
        </w:rPr>
        <w:t xml:space="preserve">390 </w:t>
      </w:r>
      <w:r w:rsidRPr="005F56BF">
        <w:rPr>
          <w:rStyle w:val="StyleUnderline"/>
        </w:rPr>
        <w:t xml:space="preserve">A cartel will most likely </w:t>
      </w:r>
      <w:r w:rsidRPr="005F56BF">
        <w:rPr>
          <w:rStyle w:val="Emphasis"/>
        </w:rPr>
        <w:t>weigh</w:t>
      </w:r>
      <w:r w:rsidRPr="005F56BF">
        <w:rPr>
          <w:rStyle w:val="StyleUnderline"/>
        </w:rPr>
        <w:t xml:space="preserve"> the </w:t>
      </w:r>
      <w:r w:rsidRPr="005F56BF">
        <w:rPr>
          <w:rStyle w:val="Emphasis"/>
        </w:rPr>
        <w:t>potential damages</w:t>
      </w:r>
      <w:r w:rsidRPr="005F56BF">
        <w:rPr>
          <w:rStyle w:val="StyleUnderline"/>
        </w:rPr>
        <w:t xml:space="preserve"> engaging in anticompetitive activities </w:t>
      </w:r>
      <w:r w:rsidRPr="005F56BF">
        <w:rPr>
          <w:rStyle w:val="Emphasis"/>
        </w:rPr>
        <w:t>with the potential benefits</w:t>
      </w:r>
      <w:r w:rsidRPr="005F56BF">
        <w:rPr>
          <w:rStyle w:val="StyleUnderline"/>
        </w:rPr>
        <w:t xml:space="preserve"> of those anticompetitive activities</w:t>
      </w:r>
      <w:r w:rsidRPr="005F56BF">
        <w:rPr>
          <w:sz w:val="16"/>
        </w:rPr>
        <w:t xml:space="preserve">.391 A study conducted in the United Kingdom showed that </w:t>
      </w:r>
      <w:r w:rsidRPr="005F56BF">
        <w:rPr>
          <w:rStyle w:val="StyleUnderline"/>
        </w:rPr>
        <w:t>labor productivity declined when industries are characterized by collusion</w:t>
      </w:r>
      <w:r w:rsidRPr="005F56BF">
        <w:rPr>
          <w:sz w:val="16"/>
        </w:rPr>
        <w:t xml:space="preserve"> or when competition is low.392 The study showed, however, that </w:t>
      </w:r>
      <w:r w:rsidRPr="005F56BF">
        <w:rPr>
          <w:rStyle w:val="StyleUnderline"/>
        </w:rPr>
        <w:t>once a strict antitrust law was enforced, the gap declined, if not disappeared</w:t>
      </w:r>
      <w:r w:rsidRPr="005F56BF">
        <w:rPr>
          <w:sz w:val="16"/>
        </w:rPr>
        <w:t>.393</w:t>
      </w:r>
    </w:p>
    <w:p w14:paraId="4BE163E4" w14:textId="77777777" w:rsidR="00C32F27" w:rsidRPr="005F56BF" w:rsidRDefault="00C32F27" w:rsidP="00C32F27">
      <w:pPr>
        <w:rPr>
          <w:sz w:val="16"/>
        </w:rPr>
      </w:pPr>
      <w:r w:rsidRPr="005F56BF">
        <w:rPr>
          <w:rStyle w:val="StyleUnderline"/>
        </w:rPr>
        <w:t xml:space="preserve">The presence </w:t>
      </w:r>
      <w:r w:rsidRPr="00CC0B79">
        <w:rPr>
          <w:rStyle w:val="StyleUnderline"/>
        </w:rPr>
        <w:t xml:space="preserve">of </w:t>
      </w:r>
      <w:r w:rsidRPr="00CC0B79">
        <w:rPr>
          <w:rStyle w:val="Emphasis"/>
        </w:rPr>
        <w:t>competition</w:t>
      </w:r>
      <w:r w:rsidRPr="00CC0B79">
        <w:rPr>
          <w:rStyle w:val="StyleUnderline"/>
        </w:rPr>
        <w:t xml:space="preserve"> drives </w:t>
      </w:r>
      <w:r w:rsidRPr="00CC0B79">
        <w:rPr>
          <w:rStyle w:val="Emphasis"/>
        </w:rPr>
        <w:t>productivity</w:t>
      </w:r>
      <w:r w:rsidRPr="00CC0B79">
        <w:rPr>
          <w:rStyle w:val="StyleUnderline"/>
        </w:rPr>
        <w:t xml:space="preserve"> by </w:t>
      </w:r>
      <w:r w:rsidRPr="00CC0B79">
        <w:rPr>
          <w:rStyle w:val="Emphasis"/>
        </w:rPr>
        <w:t>incentivizing</w:t>
      </w:r>
      <w:r w:rsidRPr="00CC0B79">
        <w:rPr>
          <w:rStyle w:val="StyleUnderline"/>
        </w:rPr>
        <w:t xml:space="preserve"> companies to be more </w:t>
      </w:r>
      <w:r w:rsidRPr="00CC0B79">
        <w:rPr>
          <w:rStyle w:val="Emphasis"/>
        </w:rPr>
        <w:t>efficient</w:t>
      </w:r>
      <w:r w:rsidRPr="00CC0B79">
        <w:rPr>
          <w:sz w:val="16"/>
        </w:rPr>
        <w:t xml:space="preserve">.394 </w:t>
      </w:r>
      <w:r w:rsidRPr="00CC0B79">
        <w:rPr>
          <w:rStyle w:val="StyleUnderline"/>
        </w:rPr>
        <w:t xml:space="preserve">Studies have revealed that </w:t>
      </w:r>
      <w:r w:rsidRPr="00CC0B79">
        <w:rPr>
          <w:rStyle w:val="Emphasis"/>
        </w:rPr>
        <w:t>competition</w:t>
      </w:r>
      <w:r w:rsidRPr="00CC0B79">
        <w:rPr>
          <w:rStyle w:val="StyleUnderline"/>
        </w:rPr>
        <w:t xml:space="preserve"> boosts </w:t>
      </w:r>
      <w:r w:rsidRPr="00CC0B79">
        <w:rPr>
          <w:rStyle w:val="Emphasis"/>
        </w:rPr>
        <w:t>product innovation</w:t>
      </w:r>
      <w:r w:rsidRPr="00CC0B79">
        <w:rPr>
          <w:rStyle w:val="StyleUnderline"/>
        </w:rPr>
        <w:t xml:space="preserve"> and creativity, all while firms strive to </w:t>
      </w:r>
      <w:r w:rsidRPr="00CC0B79">
        <w:rPr>
          <w:rStyle w:val="Emphasis"/>
        </w:rPr>
        <w:t>reduce their costs,</w:t>
      </w:r>
      <w:r w:rsidRPr="00CC0B79">
        <w:rPr>
          <w:rStyle w:val="StyleUnderline"/>
        </w:rPr>
        <w:t xml:space="preserve"> by encouraging them to produce </w:t>
      </w:r>
      <w:r w:rsidRPr="00CC0B79">
        <w:rPr>
          <w:rStyle w:val="Emphasis"/>
        </w:rPr>
        <w:t>higher-quality</w:t>
      </w:r>
      <w:r w:rsidRPr="00CC0B79">
        <w:rPr>
          <w:rStyle w:val="StyleUnderline"/>
        </w:rPr>
        <w:t xml:space="preserve"> and </w:t>
      </w:r>
      <w:r w:rsidRPr="00CC0B79">
        <w:rPr>
          <w:rStyle w:val="Emphasis"/>
        </w:rPr>
        <w:t>more diverse goods</w:t>
      </w:r>
      <w:r w:rsidRPr="00CC0B79">
        <w:rPr>
          <w:rStyle w:val="StyleUnderline"/>
        </w:rPr>
        <w:t xml:space="preserve"> and </w:t>
      </w:r>
      <w:r w:rsidRPr="00CC0B79">
        <w:rPr>
          <w:rStyle w:val="Emphasis"/>
        </w:rPr>
        <w:t>services</w:t>
      </w:r>
      <w:r w:rsidRPr="00CC0B79">
        <w:rPr>
          <w:rStyle w:val="StyleUnderline"/>
        </w:rPr>
        <w:t xml:space="preserve"> at more </w:t>
      </w:r>
      <w:r w:rsidRPr="00CC0B79">
        <w:rPr>
          <w:rStyle w:val="Emphasis"/>
        </w:rPr>
        <w:t>competitive prices</w:t>
      </w:r>
      <w:r w:rsidRPr="00CC0B79">
        <w:rPr>
          <w:rStyle w:val="StyleUnderline"/>
        </w:rPr>
        <w:t>.</w:t>
      </w:r>
      <w:r w:rsidRPr="00CC0B79">
        <w:rPr>
          <w:sz w:val="16"/>
        </w:rPr>
        <w:t>395 Consumers will gain more access to markets they had not previously been exposed to as a result of</w:t>
      </w:r>
      <w:r w:rsidRPr="005F56BF">
        <w:rPr>
          <w:sz w:val="16"/>
        </w:rPr>
        <w:t xml:space="preserve"> commercial competition.396</w:t>
      </w:r>
    </w:p>
    <w:p w14:paraId="20C20290" w14:textId="77777777" w:rsidR="00C32F27" w:rsidRPr="005F56BF" w:rsidRDefault="00C32F27" w:rsidP="00C32F27">
      <w:pPr>
        <w:rPr>
          <w:sz w:val="16"/>
        </w:rPr>
      </w:pPr>
      <w:r w:rsidRPr="00CC0B79">
        <w:rPr>
          <w:rStyle w:val="Emphasis"/>
        </w:rPr>
        <w:t>Cartels</w:t>
      </w:r>
      <w:r w:rsidRPr="00CC0B79">
        <w:rPr>
          <w:rStyle w:val="StyleUnderline"/>
        </w:rPr>
        <w:t xml:space="preserve"> </w:t>
      </w:r>
      <w:r w:rsidRPr="00CC0B79">
        <w:rPr>
          <w:rStyle w:val="Emphasis"/>
        </w:rPr>
        <w:t>limit</w:t>
      </w:r>
      <w:r w:rsidRPr="00CC0B79">
        <w:rPr>
          <w:rStyle w:val="StyleUnderline"/>
        </w:rPr>
        <w:t xml:space="preserve"> the presence of </w:t>
      </w:r>
      <w:r w:rsidRPr="00CC0B79">
        <w:rPr>
          <w:rStyle w:val="Emphasis"/>
        </w:rPr>
        <w:t>competition</w:t>
      </w:r>
      <w:r w:rsidRPr="00CC0B79">
        <w:rPr>
          <w:rStyle w:val="StyleUnderline"/>
        </w:rPr>
        <w:t xml:space="preserve"> in the </w:t>
      </w:r>
      <w:r w:rsidRPr="00CC0B79">
        <w:rPr>
          <w:rStyle w:val="Emphasis"/>
        </w:rPr>
        <w:t>economy</w:t>
      </w:r>
      <w:r w:rsidRPr="00CC0B79">
        <w:rPr>
          <w:sz w:val="16"/>
        </w:rPr>
        <w:t xml:space="preserve">.397 </w:t>
      </w:r>
      <w:r w:rsidRPr="00CC0B79">
        <w:rPr>
          <w:rStyle w:val="StyleUnderline"/>
        </w:rPr>
        <w:t xml:space="preserve">Once producers work together to protect their own interests, to the detriment of consumers, </w:t>
      </w:r>
      <w:r w:rsidRPr="00CC0B79">
        <w:rPr>
          <w:rStyle w:val="Emphasis"/>
        </w:rPr>
        <w:t>competition is eliminated</w:t>
      </w:r>
      <w:r w:rsidRPr="00CC0B79">
        <w:rPr>
          <w:sz w:val="16"/>
        </w:rPr>
        <w:t xml:space="preserve">.398 Cartel members either agree on a fixed price at which to sell certain products or restrict the quantity of output of the product released into the market.399 By deliberately restricting the output released into the market, without a natural shift in the consumers’ demand, the supply decreases, thereby increasing the price of the product.400 </w:t>
      </w:r>
      <w:r w:rsidRPr="00CC0B79">
        <w:rPr>
          <w:rStyle w:val="StyleUnderline"/>
        </w:rPr>
        <w:t xml:space="preserve">When </w:t>
      </w:r>
      <w:r w:rsidRPr="00CC0B79">
        <w:rPr>
          <w:rStyle w:val="Emphasis"/>
        </w:rPr>
        <w:t>most of the producers</w:t>
      </w:r>
      <w:r w:rsidRPr="00CC0B79">
        <w:rPr>
          <w:rStyle w:val="StyleUnderline"/>
        </w:rPr>
        <w:t xml:space="preserve"> in an </w:t>
      </w:r>
      <w:r w:rsidRPr="00CC0B79">
        <w:rPr>
          <w:rStyle w:val="Emphasis"/>
        </w:rPr>
        <w:t>industry</w:t>
      </w:r>
      <w:r w:rsidRPr="00CC0B79">
        <w:rPr>
          <w:rStyle w:val="StyleUnderline"/>
        </w:rPr>
        <w:t xml:space="preserve"> are part of a </w:t>
      </w:r>
      <w:r w:rsidRPr="00CC0B79">
        <w:rPr>
          <w:rStyle w:val="Emphasis"/>
        </w:rPr>
        <w:t>cartel</w:t>
      </w:r>
      <w:r w:rsidRPr="00CC0B79">
        <w:rPr>
          <w:rStyle w:val="StyleUnderline"/>
        </w:rPr>
        <w:t xml:space="preserve">, </w:t>
      </w:r>
      <w:r w:rsidRPr="00CC0B79">
        <w:rPr>
          <w:rStyle w:val="Emphasis"/>
        </w:rPr>
        <w:t>consumers</w:t>
      </w:r>
      <w:r w:rsidRPr="00CC0B79">
        <w:rPr>
          <w:rStyle w:val="StyleUnderline"/>
        </w:rPr>
        <w:t xml:space="preserve"> will have no means to find a substitute, and they will have </w:t>
      </w:r>
      <w:r w:rsidRPr="00CC0B79">
        <w:rPr>
          <w:rStyle w:val="Emphasis"/>
        </w:rPr>
        <w:t>no choice</w:t>
      </w:r>
      <w:r w:rsidRPr="00CC0B79">
        <w:rPr>
          <w:rStyle w:val="StyleUnderline"/>
        </w:rPr>
        <w:t xml:space="preserve"> but to </w:t>
      </w:r>
      <w:r w:rsidRPr="00CC0B79">
        <w:rPr>
          <w:rStyle w:val="Emphasis"/>
        </w:rPr>
        <w:t>accept</w:t>
      </w:r>
      <w:r w:rsidRPr="00CC0B79">
        <w:rPr>
          <w:rStyle w:val="StyleUnderline"/>
        </w:rPr>
        <w:t xml:space="preserve"> the </w:t>
      </w:r>
      <w:r w:rsidRPr="00CC0B79">
        <w:rPr>
          <w:rStyle w:val="Emphasis"/>
        </w:rPr>
        <w:t>inflated price.</w:t>
      </w:r>
      <w:r w:rsidRPr="00CC0B79">
        <w:rPr>
          <w:sz w:val="16"/>
        </w:rPr>
        <w:t>401 For example, when AU Optronics and other defendants colluded to artificially set the price of the LCD panels, Motorola and other plaintiffs had no choice but to subsequently increase the</w:t>
      </w:r>
      <w:r w:rsidRPr="005F56BF">
        <w:rPr>
          <w:sz w:val="16"/>
        </w:rPr>
        <w:t xml:space="preserve"> price of their own products that used these LCD panels.402 Without the cartelpriced LCD panels, Motorola’s foreign subsidiaries would have been able to buy them at the market price and charge U.S. consumers less than they ultimately did.403</w:t>
      </w:r>
    </w:p>
    <w:p w14:paraId="4DE914E5" w14:textId="77777777" w:rsidR="00C32F27" w:rsidRPr="005F56BF" w:rsidRDefault="00C32F27" w:rsidP="00C32F27">
      <w:pPr>
        <w:rPr>
          <w:sz w:val="16"/>
        </w:rPr>
      </w:pPr>
      <w:r w:rsidRPr="005F56BF">
        <w:rPr>
          <w:rStyle w:val="Emphasis"/>
        </w:rPr>
        <w:t>Extending the reach</w:t>
      </w:r>
      <w:r w:rsidRPr="005F56BF">
        <w:rPr>
          <w:rStyle w:val="StyleUnderline"/>
        </w:rPr>
        <w:t xml:space="preserve"> of the </w:t>
      </w:r>
      <w:r w:rsidRPr="005F56BF">
        <w:rPr>
          <w:rStyle w:val="Emphasis"/>
        </w:rPr>
        <w:t>FTAIA</w:t>
      </w:r>
      <w:r w:rsidRPr="005F56BF">
        <w:rPr>
          <w:rStyle w:val="StyleUnderline"/>
        </w:rPr>
        <w:t xml:space="preserve"> to </w:t>
      </w:r>
      <w:r w:rsidRPr="005F56BF">
        <w:rPr>
          <w:rStyle w:val="Emphasis"/>
        </w:rPr>
        <w:t>foreign conduct</w:t>
      </w:r>
      <w:r w:rsidRPr="005F56BF">
        <w:rPr>
          <w:rStyle w:val="StyleUnderline"/>
        </w:rPr>
        <w:t xml:space="preserve"> with an </w:t>
      </w:r>
      <w:r w:rsidRPr="005F56BF">
        <w:rPr>
          <w:rStyle w:val="Emphasis"/>
        </w:rPr>
        <w:t>impact</w:t>
      </w:r>
      <w:r w:rsidRPr="005F56BF">
        <w:rPr>
          <w:rStyle w:val="StyleUnderline"/>
        </w:rPr>
        <w:t xml:space="preserve"> on </w:t>
      </w:r>
      <w:r w:rsidRPr="005F56BF">
        <w:rPr>
          <w:rStyle w:val="Emphasis"/>
        </w:rPr>
        <w:t>U.S. commerce</w:t>
      </w:r>
      <w:r w:rsidRPr="005F56BF">
        <w:rPr>
          <w:rStyle w:val="StyleUnderline"/>
        </w:rPr>
        <w:t xml:space="preserve"> makes </w:t>
      </w:r>
      <w:r w:rsidRPr="005F56BF">
        <w:rPr>
          <w:rStyle w:val="Emphasis"/>
        </w:rPr>
        <w:t>economic sense</w:t>
      </w:r>
      <w:r w:rsidRPr="005F56BF">
        <w:rPr>
          <w:sz w:val="16"/>
        </w:rPr>
        <w:t xml:space="preserve">.404 Judge Higginbotham’s dissent in Den Norske was correct: </w:t>
      </w:r>
      <w:r w:rsidRPr="005F56BF">
        <w:rPr>
          <w:rStyle w:val="Emphasis"/>
        </w:rPr>
        <w:t>Emphasizing</w:t>
      </w:r>
      <w:r w:rsidRPr="005F56BF">
        <w:rPr>
          <w:rStyle w:val="StyleUnderline"/>
        </w:rPr>
        <w:t xml:space="preserve"> the role of </w:t>
      </w:r>
      <w:r w:rsidRPr="00BF620F">
        <w:rPr>
          <w:rStyle w:val="Emphasis"/>
          <w:highlight w:val="cyan"/>
        </w:rPr>
        <w:t>deterrence</w:t>
      </w:r>
      <w:r w:rsidRPr="00BF620F">
        <w:rPr>
          <w:rStyle w:val="StyleUnderline"/>
          <w:highlight w:val="cyan"/>
        </w:rPr>
        <w:t xml:space="preserve"> protects </w:t>
      </w:r>
      <w:r w:rsidRPr="00BF620F">
        <w:rPr>
          <w:rStyle w:val="Emphasis"/>
          <w:highlight w:val="cyan"/>
        </w:rPr>
        <w:t>market efficiency</w:t>
      </w:r>
      <w:r w:rsidRPr="005F56BF">
        <w:rPr>
          <w:sz w:val="16"/>
        </w:rPr>
        <w:t xml:space="preserve">.405 He argued that </w:t>
      </w:r>
      <w:r w:rsidRPr="005F56BF">
        <w:rPr>
          <w:rStyle w:val="StyleUnderline"/>
        </w:rPr>
        <w:t xml:space="preserve">a </w:t>
      </w:r>
      <w:r w:rsidRPr="005F56BF">
        <w:rPr>
          <w:rStyle w:val="Emphasis"/>
        </w:rPr>
        <w:t>broad interpretation</w:t>
      </w:r>
      <w:r w:rsidRPr="005F56BF">
        <w:rPr>
          <w:rStyle w:val="StyleUnderline"/>
        </w:rPr>
        <w:t xml:space="preserve"> of the </w:t>
      </w:r>
      <w:r w:rsidRPr="005F56BF">
        <w:rPr>
          <w:rStyle w:val="Emphasis"/>
        </w:rPr>
        <w:t>FTAIA</w:t>
      </w:r>
      <w:r w:rsidRPr="005F56BF">
        <w:rPr>
          <w:rStyle w:val="StyleUnderline"/>
        </w:rPr>
        <w:t xml:space="preserve"> would </w:t>
      </w:r>
      <w:r w:rsidRPr="005F56BF">
        <w:rPr>
          <w:rStyle w:val="Emphasis"/>
        </w:rPr>
        <w:t>aid the DOJ’s efforts</w:t>
      </w:r>
      <w:r w:rsidRPr="005F56BF">
        <w:rPr>
          <w:rStyle w:val="StyleUnderline"/>
        </w:rPr>
        <w:t xml:space="preserve"> in </w:t>
      </w:r>
      <w:r w:rsidRPr="005F56BF">
        <w:rPr>
          <w:rStyle w:val="Emphasis"/>
        </w:rPr>
        <w:t>curtailing</w:t>
      </w:r>
      <w:r w:rsidRPr="005F56BF">
        <w:rPr>
          <w:rStyle w:val="StyleUnderline"/>
        </w:rPr>
        <w:t xml:space="preserve"> international </w:t>
      </w:r>
      <w:r w:rsidRPr="005F56BF">
        <w:rPr>
          <w:rStyle w:val="Emphasis"/>
        </w:rPr>
        <w:t>cartels</w:t>
      </w:r>
      <w:r w:rsidRPr="005F56BF">
        <w:rPr>
          <w:sz w:val="16"/>
        </w:rPr>
        <w:t xml:space="preserve">.406 </w:t>
      </w:r>
      <w:r w:rsidRPr="005F56BF">
        <w:rPr>
          <w:rStyle w:val="StyleUnderline"/>
        </w:rPr>
        <w:t xml:space="preserve">A </w:t>
      </w:r>
      <w:r w:rsidRPr="005F56BF">
        <w:rPr>
          <w:rStyle w:val="Emphasis"/>
        </w:rPr>
        <w:t>cartel’s</w:t>
      </w:r>
      <w:r w:rsidRPr="005F56BF">
        <w:rPr>
          <w:rStyle w:val="StyleUnderline"/>
        </w:rPr>
        <w:t xml:space="preserve"> overall </w:t>
      </w:r>
      <w:r w:rsidRPr="005F56BF">
        <w:rPr>
          <w:rStyle w:val="Emphasis"/>
        </w:rPr>
        <w:t>profitability</w:t>
      </w:r>
      <w:r w:rsidRPr="005F56BF">
        <w:rPr>
          <w:rStyle w:val="StyleUnderline"/>
        </w:rPr>
        <w:t xml:space="preserve"> is favorably impacted by </w:t>
      </w:r>
      <w:r w:rsidRPr="005F56BF">
        <w:rPr>
          <w:rStyle w:val="Emphasis"/>
        </w:rPr>
        <w:t>anticompetitive conduct</w:t>
      </w:r>
      <w:r w:rsidRPr="005F56BF">
        <w:rPr>
          <w:rStyle w:val="StyleUnderline"/>
        </w:rPr>
        <w:t xml:space="preserve">, and this may </w:t>
      </w:r>
      <w:r w:rsidRPr="005F56BF">
        <w:rPr>
          <w:rStyle w:val="Emphasis"/>
        </w:rPr>
        <w:t>lead cartel members</w:t>
      </w:r>
      <w:r w:rsidRPr="005F56BF">
        <w:rPr>
          <w:rStyle w:val="StyleUnderline"/>
        </w:rPr>
        <w:t xml:space="preserve"> to either further </w:t>
      </w:r>
      <w:r w:rsidRPr="005F56BF">
        <w:rPr>
          <w:rStyle w:val="Emphasis"/>
        </w:rPr>
        <w:t>restrict the output</w:t>
      </w:r>
      <w:r w:rsidRPr="005F56BF">
        <w:rPr>
          <w:rStyle w:val="StyleUnderline"/>
        </w:rPr>
        <w:t xml:space="preserve"> or </w:t>
      </w:r>
      <w:r w:rsidRPr="005F56BF">
        <w:rPr>
          <w:rStyle w:val="Emphasis"/>
        </w:rPr>
        <w:t>increase</w:t>
      </w:r>
      <w:r w:rsidRPr="005F56BF">
        <w:rPr>
          <w:rStyle w:val="StyleUnderline"/>
        </w:rPr>
        <w:t xml:space="preserve"> the </w:t>
      </w:r>
      <w:r w:rsidRPr="005F56BF">
        <w:rPr>
          <w:rStyle w:val="Emphasis"/>
        </w:rPr>
        <w:t>price</w:t>
      </w:r>
      <w:r w:rsidRPr="005F56BF">
        <w:rPr>
          <w:rStyle w:val="StyleUnderline"/>
        </w:rPr>
        <w:t xml:space="preserve"> of the product</w:t>
      </w:r>
      <w:r w:rsidRPr="005F56BF">
        <w:rPr>
          <w:sz w:val="16"/>
        </w:rPr>
        <w:t xml:space="preserve">.407 </w:t>
      </w:r>
      <w:r w:rsidRPr="005F56BF">
        <w:rPr>
          <w:rStyle w:val="StyleUnderline"/>
        </w:rPr>
        <w:t>A decrease in competition could potentially move market share away from these efficient producers</w:t>
      </w:r>
      <w:r w:rsidRPr="005F56BF">
        <w:rPr>
          <w:sz w:val="16"/>
        </w:rPr>
        <w:t xml:space="preserve">.408 Thus, </w:t>
      </w:r>
      <w:r w:rsidRPr="005F56BF">
        <w:rPr>
          <w:rStyle w:val="StyleUnderline"/>
        </w:rPr>
        <w:t xml:space="preserve">a </w:t>
      </w:r>
      <w:r w:rsidRPr="00BF620F">
        <w:rPr>
          <w:rStyle w:val="Emphasis"/>
          <w:highlight w:val="cyan"/>
        </w:rPr>
        <w:t>consistent application</w:t>
      </w:r>
      <w:r w:rsidRPr="00BF620F">
        <w:rPr>
          <w:rStyle w:val="StyleUnderline"/>
          <w:highlight w:val="cyan"/>
        </w:rPr>
        <w:t xml:space="preserve"> of the </w:t>
      </w:r>
      <w:r w:rsidRPr="00BF620F">
        <w:rPr>
          <w:rStyle w:val="Emphasis"/>
          <w:highlight w:val="cyan"/>
        </w:rPr>
        <w:t>Ninth Circuit ruling</w:t>
      </w:r>
      <w:r w:rsidRPr="005F56BF">
        <w:rPr>
          <w:rStyle w:val="StyleUnderline"/>
        </w:rPr>
        <w:t xml:space="preserve"> across all U.S. jurisdictions </w:t>
      </w:r>
      <w:r w:rsidRPr="00BF620F">
        <w:rPr>
          <w:rStyle w:val="StyleUnderline"/>
          <w:highlight w:val="cyan"/>
        </w:rPr>
        <w:t xml:space="preserve">will </w:t>
      </w:r>
      <w:r w:rsidRPr="00BF620F">
        <w:rPr>
          <w:rStyle w:val="Emphasis"/>
          <w:highlight w:val="cyan"/>
        </w:rPr>
        <w:t>limi</w:t>
      </w:r>
      <w:r w:rsidRPr="005F56BF">
        <w:rPr>
          <w:rStyle w:val="Emphasis"/>
        </w:rPr>
        <w:t>t</w:t>
      </w:r>
      <w:r w:rsidRPr="005F56BF">
        <w:rPr>
          <w:rStyle w:val="StyleUnderline"/>
        </w:rPr>
        <w:t xml:space="preserve"> </w:t>
      </w:r>
      <w:r w:rsidRPr="00CC0B79">
        <w:rPr>
          <w:rStyle w:val="StyleUnderline"/>
        </w:rPr>
        <w:t xml:space="preserve">both this </w:t>
      </w:r>
      <w:r w:rsidRPr="00CC0B79">
        <w:rPr>
          <w:rStyle w:val="Emphasis"/>
        </w:rPr>
        <w:t>unacceptable behavior</w:t>
      </w:r>
      <w:r w:rsidRPr="00CC0B79">
        <w:rPr>
          <w:rStyle w:val="StyleUnderline"/>
        </w:rPr>
        <w:t xml:space="preserve"> and the </w:t>
      </w:r>
      <w:r w:rsidRPr="00CC0B79">
        <w:rPr>
          <w:rStyle w:val="Emphasis"/>
        </w:rPr>
        <w:t>foreign companies’</w:t>
      </w:r>
      <w:r w:rsidRPr="005F56BF">
        <w:rPr>
          <w:rStyle w:val="Emphasis"/>
        </w:rPr>
        <w:t xml:space="preserve"> </w:t>
      </w:r>
      <w:r w:rsidRPr="00BF620F">
        <w:rPr>
          <w:rStyle w:val="Emphasis"/>
          <w:highlight w:val="cyan"/>
        </w:rPr>
        <w:t>incentive</w:t>
      </w:r>
      <w:r w:rsidRPr="005F56BF">
        <w:rPr>
          <w:rStyle w:val="StyleUnderline"/>
        </w:rPr>
        <w:t xml:space="preserve"> </w:t>
      </w:r>
      <w:r w:rsidRPr="00BF620F">
        <w:rPr>
          <w:rStyle w:val="StyleUnderline"/>
          <w:highlight w:val="cyan"/>
        </w:rPr>
        <w:t xml:space="preserve">to </w:t>
      </w:r>
      <w:r w:rsidRPr="00BF620F">
        <w:rPr>
          <w:rStyle w:val="Emphasis"/>
          <w:highlight w:val="cyan"/>
        </w:rPr>
        <w:t>form cartels</w:t>
      </w:r>
      <w:r w:rsidRPr="005F56BF">
        <w:rPr>
          <w:sz w:val="16"/>
        </w:rPr>
        <w:t xml:space="preserve">. </w:t>
      </w:r>
      <w:r w:rsidRPr="005F56BF">
        <w:rPr>
          <w:rStyle w:val="StyleUnderline"/>
        </w:rPr>
        <w:t xml:space="preserve">Foreign companies will be </w:t>
      </w:r>
      <w:r w:rsidRPr="005F56BF">
        <w:rPr>
          <w:rStyle w:val="Emphasis"/>
        </w:rPr>
        <w:t>deterred</w:t>
      </w:r>
      <w:r w:rsidRPr="005F56BF">
        <w:rPr>
          <w:rStyle w:val="StyleUnderline"/>
        </w:rPr>
        <w:t xml:space="preserve"> from </w:t>
      </w:r>
      <w:r w:rsidRPr="005F56BF">
        <w:rPr>
          <w:rStyle w:val="Emphasis"/>
        </w:rPr>
        <w:t>price-fixing</w:t>
      </w:r>
      <w:r w:rsidRPr="005F56BF">
        <w:rPr>
          <w:rStyle w:val="StyleUnderline"/>
        </w:rPr>
        <w:t xml:space="preserve"> knowing that they could be </w:t>
      </w:r>
      <w:r w:rsidRPr="005F56BF">
        <w:rPr>
          <w:rStyle w:val="Emphasis"/>
        </w:rPr>
        <w:t>liable</w:t>
      </w:r>
      <w:r w:rsidRPr="005F56BF">
        <w:rPr>
          <w:rStyle w:val="StyleUnderline"/>
        </w:rPr>
        <w:t xml:space="preserve"> for </w:t>
      </w:r>
      <w:r w:rsidRPr="005F56BF">
        <w:rPr>
          <w:rStyle w:val="Emphasis"/>
        </w:rPr>
        <w:t>anticompetitive conspiracies</w:t>
      </w:r>
      <w:r w:rsidRPr="005F56BF">
        <w:rPr>
          <w:rStyle w:val="StyleUnderline"/>
        </w:rPr>
        <w:t xml:space="preserve">, even for </w:t>
      </w:r>
      <w:r w:rsidRPr="005F56BF">
        <w:rPr>
          <w:rStyle w:val="Emphasis"/>
        </w:rPr>
        <w:t>transactions</w:t>
      </w:r>
      <w:r w:rsidRPr="005F56BF">
        <w:rPr>
          <w:rStyle w:val="StyleUnderline"/>
        </w:rPr>
        <w:t xml:space="preserve"> that </w:t>
      </w:r>
      <w:r w:rsidRPr="005F56BF">
        <w:rPr>
          <w:rStyle w:val="Emphasis"/>
        </w:rPr>
        <w:t>occurred outside of the 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.409 </w:t>
      </w:r>
      <w:r w:rsidRPr="005F56BF">
        <w:rPr>
          <w:rStyle w:val="StyleUnderline"/>
        </w:rPr>
        <w:t xml:space="preserve">Studies have already shown that </w:t>
      </w:r>
      <w:r w:rsidRPr="005F56BF">
        <w:rPr>
          <w:rStyle w:val="Emphasis"/>
        </w:rPr>
        <w:t>antitrust enforcement</w:t>
      </w:r>
      <w:r w:rsidRPr="005F56BF">
        <w:rPr>
          <w:rStyle w:val="StyleUnderline"/>
        </w:rPr>
        <w:t xml:space="preserve"> increases </w:t>
      </w:r>
      <w:r w:rsidRPr="005F56BF">
        <w:rPr>
          <w:rStyle w:val="Emphasis"/>
        </w:rPr>
        <w:t>productivity growth</w:t>
      </w:r>
      <w:r w:rsidRPr="005F56BF">
        <w:rPr>
          <w:rStyle w:val="StyleUnderline"/>
        </w:rPr>
        <w:t>.</w:t>
      </w:r>
      <w:r w:rsidRPr="005F56BF">
        <w:rPr>
          <w:sz w:val="16"/>
        </w:rPr>
        <w:t xml:space="preserve">410 In fact, a study has concluded that </w:t>
      </w:r>
      <w:r w:rsidRPr="00BF620F">
        <w:rPr>
          <w:rStyle w:val="StyleUnderline"/>
          <w:highlight w:val="cyan"/>
        </w:rPr>
        <w:t xml:space="preserve">the </w:t>
      </w:r>
      <w:r w:rsidRPr="00BF620F">
        <w:rPr>
          <w:rStyle w:val="Emphasis"/>
          <w:highlight w:val="cyan"/>
        </w:rPr>
        <w:t>price</w:t>
      </w:r>
      <w:r w:rsidRPr="00BF620F">
        <w:rPr>
          <w:rStyle w:val="StyleUnderline"/>
          <w:highlight w:val="cyan"/>
        </w:rPr>
        <w:t xml:space="preserve"> of products </w:t>
      </w:r>
      <w:r w:rsidRPr="00CC0B79">
        <w:rPr>
          <w:rStyle w:val="StyleUnderline"/>
        </w:rPr>
        <w:t>tends to</w:t>
      </w:r>
      <w:r w:rsidRPr="00BF620F">
        <w:rPr>
          <w:rStyle w:val="StyleUnderline"/>
          <w:highlight w:val="cyan"/>
        </w:rPr>
        <w:t xml:space="preserve"> </w:t>
      </w:r>
      <w:r w:rsidRPr="00BF620F">
        <w:rPr>
          <w:rStyle w:val="Emphasis"/>
          <w:highlight w:val="cyan"/>
        </w:rPr>
        <w:t>drop</w:t>
      </w:r>
      <w:r w:rsidRPr="00BF620F">
        <w:rPr>
          <w:rStyle w:val="StyleUnderline"/>
          <w:highlight w:val="cyan"/>
        </w:rPr>
        <w:t xml:space="preserve"> </w:t>
      </w:r>
      <w:r w:rsidRPr="00CC0B79">
        <w:rPr>
          <w:rStyle w:val="StyleUnderline"/>
        </w:rPr>
        <w:t xml:space="preserve">approximately </w:t>
      </w:r>
      <w:r w:rsidRPr="00CC0B79">
        <w:rPr>
          <w:rStyle w:val="Emphasis"/>
        </w:rPr>
        <w:t>tw</w:t>
      </w:r>
      <w:r w:rsidRPr="005F56BF">
        <w:rPr>
          <w:rStyle w:val="Emphasis"/>
        </w:rPr>
        <w:t xml:space="preserve">enty to </w:t>
      </w:r>
      <w:r w:rsidRPr="00BF620F">
        <w:rPr>
          <w:rStyle w:val="Emphasis"/>
          <w:highlight w:val="cyan"/>
        </w:rPr>
        <w:t>forty percent</w:t>
      </w:r>
      <w:r w:rsidRPr="00BF620F">
        <w:rPr>
          <w:rStyle w:val="StyleUnderline"/>
          <w:highlight w:val="cyan"/>
        </w:rPr>
        <w:t xml:space="preserve"> after </w:t>
      </w:r>
      <w:r w:rsidRPr="00BF620F">
        <w:rPr>
          <w:rStyle w:val="Emphasis"/>
          <w:highlight w:val="cyan"/>
        </w:rPr>
        <w:t>cartels are broken</w:t>
      </w:r>
      <w:r w:rsidRPr="005F56BF">
        <w:rPr>
          <w:rStyle w:val="Emphasis"/>
        </w:rPr>
        <w:t xml:space="preserve"> </w:t>
      </w:r>
      <w:r w:rsidRPr="00BF620F">
        <w:rPr>
          <w:rStyle w:val="Emphasis"/>
          <w:highlight w:val="cyan"/>
        </w:rPr>
        <w:t>up</w:t>
      </w:r>
      <w:r w:rsidRPr="005F56BF">
        <w:rPr>
          <w:rStyle w:val="StyleUnderline"/>
        </w:rPr>
        <w:t>.</w:t>
      </w:r>
      <w:r w:rsidRPr="005F56BF">
        <w:rPr>
          <w:sz w:val="16"/>
        </w:rPr>
        <w:t xml:space="preserve">411 The price-fixing issue is not only prevalent in the manufacturing industry, but also in the industries at issue in Hui Hsiung and Motorola. 412 Studies show that </w:t>
      </w:r>
      <w:r w:rsidRPr="00BF620F">
        <w:rPr>
          <w:rStyle w:val="Emphasis"/>
          <w:highlight w:val="cyan"/>
        </w:rPr>
        <w:t>increased competition</w:t>
      </w:r>
      <w:r w:rsidRPr="005F56BF">
        <w:rPr>
          <w:rStyle w:val="Emphasis"/>
        </w:rPr>
        <w:t xml:space="preserve"> </w:t>
      </w:r>
      <w:r w:rsidRPr="005F56BF">
        <w:rPr>
          <w:rStyle w:val="StyleUnderline"/>
        </w:rPr>
        <w:t xml:space="preserve">also </w:t>
      </w:r>
      <w:r w:rsidRPr="00BF620F">
        <w:rPr>
          <w:rStyle w:val="StyleUnderline"/>
          <w:highlight w:val="cyan"/>
        </w:rPr>
        <w:t>benefits</w:t>
      </w:r>
      <w:r w:rsidRPr="005F56BF">
        <w:rPr>
          <w:rStyle w:val="StyleUnderline"/>
        </w:rPr>
        <w:t xml:space="preserve"> the </w:t>
      </w:r>
      <w:r w:rsidRPr="00BF620F">
        <w:rPr>
          <w:rStyle w:val="Emphasis"/>
          <w:highlight w:val="cyan"/>
        </w:rPr>
        <w:t>ag</w:t>
      </w:r>
      <w:r w:rsidRPr="005F56BF">
        <w:rPr>
          <w:rStyle w:val="Emphasis"/>
        </w:rPr>
        <w:t>ricultural</w:t>
      </w:r>
      <w:r w:rsidRPr="00BF620F">
        <w:rPr>
          <w:rStyle w:val="StyleUnderline"/>
          <w:highlight w:val="cyan"/>
        </w:rPr>
        <w:t xml:space="preserve">, </w:t>
      </w:r>
      <w:r w:rsidRPr="00BF620F">
        <w:rPr>
          <w:rStyle w:val="Emphasis"/>
          <w:highlight w:val="cyan"/>
        </w:rPr>
        <w:t>telecom</w:t>
      </w:r>
      <w:r w:rsidRPr="005F56BF">
        <w:rPr>
          <w:rStyle w:val="Emphasis"/>
        </w:rPr>
        <w:t>munications</w:t>
      </w:r>
      <w:r w:rsidRPr="005F56BF">
        <w:rPr>
          <w:rStyle w:val="StyleUnderline"/>
        </w:rPr>
        <w:t xml:space="preserve">, </w:t>
      </w:r>
      <w:r w:rsidRPr="00BF620F">
        <w:rPr>
          <w:rStyle w:val="Emphasis"/>
          <w:highlight w:val="cyan"/>
        </w:rPr>
        <w:t>transport</w:t>
      </w:r>
      <w:r w:rsidRPr="00BF620F">
        <w:rPr>
          <w:rStyle w:val="StyleUnderline"/>
          <w:highlight w:val="cyan"/>
        </w:rPr>
        <w:t>, and</w:t>
      </w:r>
      <w:r w:rsidRPr="005F56BF">
        <w:rPr>
          <w:rStyle w:val="StyleUnderline"/>
        </w:rPr>
        <w:t xml:space="preserve"> </w:t>
      </w:r>
      <w:r w:rsidRPr="005F56BF">
        <w:rPr>
          <w:rStyle w:val="Emphasis"/>
        </w:rPr>
        <w:t xml:space="preserve">professional </w:t>
      </w:r>
      <w:r w:rsidRPr="00BF620F">
        <w:rPr>
          <w:rStyle w:val="Emphasis"/>
          <w:highlight w:val="cyan"/>
        </w:rPr>
        <w:t>services</w:t>
      </w:r>
      <w:r w:rsidRPr="005F56BF">
        <w:rPr>
          <w:rStyle w:val="Emphasis"/>
        </w:rPr>
        <w:t xml:space="preserve"> industries</w:t>
      </w:r>
      <w:r w:rsidRPr="005F56BF">
        <w:rPr>
          <w:sz w:val="16"/>
        </w:rPr>
        <w:t xml:space="preserve">.413 Moreover, </w:t>
      </w:r>
      <w:r w:rsidRPr="005F56BF">
        <w:rPr>
          <w:rStyle w:val="StyleUnderline"/>
        </w:rPr>
        <w:t xml:space="preserve">even though competition usually starts at a domestic level, a </w:t>
      </w:r>
      <w:r w:rsidRPr="005F56BF">
        <w:rPr>
          <w:rStyle w:val="Emphasis"/>
        </w:rPr>
        <w:t>ruling against cartel formation</w:t>
      </w:r>
      <w:r w:rsidRPr="005F56BF">
        <w:rPr>
          <w:rStyle w:val="StyleUnderline"/>
        </w:rPr>
        <w:t xml:space="preserve"> will </w:t>
      </w:r>
      <w:r w:rsidRPr="005F56BF">
        <w:rPr>
          <w:rStyle w:val="Emphasis"/>
        </w:rPr>
        <w:t>positively</w:t>
      </w:r>
      <w:r w:rsidRPr="005F56BF">
        <w:rPr>
          <w:rStyle w:val="StyleUnderline"/>
        </w:rPr>
        <w:t xml:space="preserve"> affect the </w:t>
      </w:r>
      <w:r w:rsidRPr="005F56BF">
        <w:rPr>
          <w:rStyle w:val="Emphasis"/>
        </w:rPr>
        <w:t>competitiveness</w:t>
      </w:r>
      <w:r w:rsidRPr="005F56BF">
        <w:rPr>
          <w:rStyle w:val="StyleUnderline"/>
        </w:rPr>
        <w:t xml:space="preserve"> of the </w:t>
      </w:r>
      <w:r w:rsidRPr="005F56BF">
        <w:rPr>
          <w:rStyle w:val="Emphasis"/>
        </w:rPr>
        <w:t>domestic products</w:t>
      </w:r>
      <w:r w:rsidRPr="005F56BF">
        <w:rPr>
          <w:rStyle w:val="StyleUnderline"/>
        </w:rPr>
        <w:t xml:space="preserve"> as they compete in the international community</w:t>
      </w:r>
      <w:r w:rsidRPr="005F56BF">
        <w:rPr>
          <w:sz w:val="16"/>
        </w:rPr>
        <w:t xml:space="preserve">.414 </w:t>
      </w:r>
      <w:r w:rsidRPr="005F56BF">
        <w:rPr>
          <w:rStyle w:val="StyleUnderline"/>
        </w:rPr>
        <w:t>Companies</w:t>
      </w:r>
      <w:r w:rsidRPr="005F56BF">
        <w:rPr>
          <w:sz w:val="16"/>
        </w:rPr>
        <w:t xml:space="preserve"> typically </w:t>
      </w:r>
      <w:r w:rsidRPr="005F56BF">
        <w:rPr>
          <w:rStyle w:val="StyleUnderline"/>
        </w:rPr>
        <w:t>acquire their production inputs from local markets and industries</w:t>
      </w:r>
      <w:r w:rsidRPr="005F56BF">
        <w:rPr>
          <w:sz w:val="16"/>
        </w:rPr>
        <w:t xml:space="preserve">.415 </w:t>
      </w:r>
      <w:r w:rsidRPr="005F56BF">
        <w:rPr>
          <w:rStyle w:val="StyleUnderline"/>
        </w:rPr>
        <w:t>If these industries lack competition</w:t>
      </w:r>
      <w:r w:rsidRPr="005F56BF">
        <w:rPr>
          <w:sz w:val="16"/>
        </w:rPr>
        <w:t xml:space="preserve">, product </w:t>
      </w:r>
      <w:r w:rsidRPr="005F56BF">
        <w:rPr>
          <w:rStyle w:val="StyleUnderline"/>
        </w:rPr>
        <w:t>prices</w:t>
      </w:r>
      <w:r w:rsidRPr="005F56BF">
        <w:rPr>
          <w:sz w:val="16"/>
        </w:rPr>
        <w:t xml:space="preserve"> in these markets </w:t>
      </w:r>
      <w:r w:rsidRPr="005F56BF">
        <w:rPr>
          <w:rStyle w:val="StyleUnderline"/>
        </w:rPr>
        <w:t>may not be priced competitively, which affects</w:t>
      </w:r>
      <w:r w:rsidRPr="005F56BF">
        <w:rPr>
          <w:sz w:val="16"/>
        </w:rPr>
        <w:t xml:space="preserve"> the finished </w:t>
      </w:r>
      <w:r w:rsidRPr="005F56BF">
        <w:rPr>
          <w:rStyle w:val="StyleUnderline"/>
        </w:rPr>
        <w:t>products’ competitiveness with foreign rivals.</w:t>
      </w:r>
      <w:r w:rsidRPr="005F56BF">
        <w:rPr>
          <w:sz w:val="16"/>
        </w:rPr>
        <w:t>416</w:t>
      </w:r>
    </w:p>
    <w:p w14:paraId="01D37315" w14:textId="77777777" w:rsidR="00C32F27" w:rsidRPr="005F56BF" w:rsidRDefault="00C32F27" w:rsidP="00C32F27">
      <w:pPr>
        <w:rPr>
          <w:sz w:val="16"/>
        </w:rPr>
      </w:pPr>
    </w:p>
    <w:p w14:paraId="27F29099" w14:textId="77777777" w:rsidR="00C32F27" w:rsidRPr="00E6021C" w:rsidRDefault="00C32F27" w:rsidP="00C32F27">
      <w:pPr>
        <w:pStyle w:val="Heading4"/>
        <w:rPr>
          <w:rFonts w:cs="Calibri"/>
        </w:rPr>
      </w:pPr>
      <w:r w:rsidRPr="00E6021C">
        <w:rPr>
          <w:rFonts w:cs="Calibri"/>
        </w:rPr>
        <w:lastRenderedPageBreak/>
        <w:t xml:space="preserve">American economic growth </w:t>
      </w:r>
      <w:r w:rsidRPr="00E6021C">
        <w:rPr>
          <w:rFonts w:cs="Calibri"/>
          <w:u w:val="single"/>
        </w:rPr>
        <w:t>prevents</w:t>
      </w:r>
      <w:r w:rsidRPr="00E6021C">
        <w:rPr>
          <w:rFonts w:cs="Calibri"/>
        </w:rPr>
        <w:t xml:space="preserve"> US-China-Russia war, </w:t>
      </w:r>
      <w:r w:rsidRPr="00E6021C">
        <w:rPr>
          <w:rFonts w:cs="Calibri"/>
          <w:u w:val="single"/>
        </w:rPr>
        <w:t>baby-proofs</w:t>
      </w:r>
      <w:r w:rsidRPr="00E6021C">
        <w:rPr>
          <w:rFonts w:cs="Calibri"/>
        </w:rPr>
        <w:t xml:space="preserve"> emerging tech, and </w:t>
      </w:r>
      <w:r w:rsidRPr="00E6021C">
        <w:rPr>
          <w:rFonts w:cs="Calibri"/>
          <w:u w:val="single"/>
        </w:rPr>
        <w:t>makes</w:t>
      </w:r>
      <w:r w:rsidRPr="00E6021C">
        <w:rPr>
          <w:rFonts w:cs="Calibri"/>
        </w:rPr>
        <w:t xml:space="preserve"> international cooperation </w:t>
      </w:r>
      <w:r w:rsidRPr="00E6021C">
        <w:rPr>
          <w:rFonts w:cs="Calibri"/>
          <w:u w:val="single"/>
        </w:rPr>
        <w:t>great again</w:t>
      </w:r>
      <w:r w:rsidRPr="00E6021C">
        <w:rPr>
          <w:rFonts w:cs="Calibri"/>
        </w:rPr>
        <w:t>.</w:t>
      </w:r>
    </w:p>
    <w:p w14:paraId="1FA1F841" w14:textId="77777777" w:rsidR="00C32F27" w:rsidRPr="00E6021C" w:rsidRDefault="00C32F27" w:rsidP="00C32F27">
      <w:r w:rsidRPr="00E6021C">
        <w:rPr>
          <w:rStyle w:val="Style13ptBold"/>
        </w:rPr>
        <w:t>Burrows ’16</w:t>
      </w:r>
      <w:r w:rsidRPr="00E6021C">
        <w:t xml:space="preserve"> [Matthew; September 2016; Director of the Atlantic Council’s Strategic Foresight Initiative, PhD in European History from the University of Cambridge; Global Risks 2035, “The Difficult Transition to a Post-Western Order,” Ch. 8, http://espas.eu/orbis/sites/default/files/generated/document/en/Global_Risks_2035_web_0922.pdf]</w:t>
      </w:r>
    </w:p>
    <w:p w14:paraId="23BDA8B6" w14:textId="77777777" w:rsidR="00C32F27" w:rsidRPr="00E6021C" w:rsidRDefault="00C32F27" w:rsidP="00C32F27">
      <w:pPr>
        <w:rPr>
          <w:sz w:val="16"/>
        </w:rPr>
      </w:pPr>
      <w:r w:rsidRPr="00BF620F">
        <w:rPr>
          <w:rStyle w:val="Emphasis"/>
          <w:highlight w:val="cyan"/>
        </w:rPr>
        <w:t>The multilateral</w:t>
      </w:r>
      <w:r w:rsidRPr="00E6021C">
        <w:rPr>
          <w:rStyle w:val="Emphasis"/>
        </w:rPr>
        <w:t xml:space="preserve">ist global </w:t>
      </w:r>
      <w:r w:rsidRPr="00BF620F">
        <w:rPr>
          <w:rStyle w:val="Emphasis"/>
          <w:highlight w:val="cyan"/>
        </w:rPr>
        <w:t>system</w:t>
      </w:r>
      <w:r w:rsidRPr="00E6021C">
        <w:rPr>
          <w:sz w:val="16"/>
        </w:rPr>
        <w:t xml:space="preserve"> that the United States and the West built after the end of the Second World War </w:t>
      </w:r>
      <w:r w:rsidRPr="00E6021C">
        <w:rPr>
          <w:rStyle w:val="StyleUnderline"/>
        </w:rPr>
        <w:t xml:space="preserve">was </w:t>
      </w:r>
      <w:r w:rsidRPr="00BF620F">
        <w:rPr>
          <w:rStyle w:val="StyleUnderline"/>
          <w:highlight w:val="cyan"/>
        </w:rPr>
        <w:t xml:space="preserve">premised on </w:t>
      </w:r>
      <w:r w:rsidRPr="00BF620F">
        <w:rPr>
          <w:rStyle w:val="Emphasis"/>
          <w:highlight w:val="cyan"/>
        </w:rPr>
        <w:t>a</w:t>
      </w:r>
      <w:r w:rsidRPr="00E6021C">
        <w:rPr>
          <w:rStyle w:val="Emphasis"/>
        </w:rPr>
        <w:t xml:space="preserve">n economically </w:t>
      </w:r>
      <w:r w:rsidRPr="00BF620F">
        <w:rPr>
          <w:rStyle w:val="Emphasis"/>
          <w:highlight w:val="cyan"/>
        </w:rPr>
        <w:t>strong</w:t>
      </w:r>
      <w:r w:rsidRPr="00BF620F">
        <w:rPr>
          <w:rStyle w:val="StyleUnderline"/>
          <w:highlight w:val="cyan"/>
        </w:rPr>
        <w:t xml:space="preserve"> U</w:t>
      </w:r>
      <w:r w:rsidRPr="00E6021C">
        <w:rPr>
          <w:sz w:val="16"/>
        </w:rPr>
        <w:t xml:space="preserve">nited </w:t>
      </w:r>
      <w:r w:rsidRPr="00BF620F">
        <w:rPr>
          <w:rStyle w:val="StyleUnderline"/>
          <w:highlight w:val="cyan"/>
        </w:rPr>
        <w:t>S</w:t>
      </w:r>
      <w:r w:rsidRPr="00E6021C">
        <w:rPr>
          <w:sz w:val="16"/>
        </w:rPr>
        <w:t>tates and West. In 1945, the United States was the only victor that was not completely devastated. World War II had brought the country out of the Great Depression, and the US GDP constituted more than 50 percent of the world’s total. Into the twenty-first century, the members of the Group of Seven (G7) were the world’s political and economic heavyweights. It has only been in the past several years that the collective GDP of the developing world—led by China—has surpassed the developed world’s. Even as non-Western powers grow, it is psychologically hard for the West to think about relinquishing its reins.</w:t>
      </w:r>
    </w:p>
    <w:p w14:paraId="3DFE1274" w14:textId="77777777" w:rsidR="00C32F27" w:rsidRPr="00E6021C" w:rsidRDefault="00C32F27" w:rsidP="00C32F27">
      <w:pPr>
        <w:rPr>
          <w:sz w:val="16"/>
        </w:rPr>
      </w:pPr>
      <w:r w:rsidRPr="00E6021C">
        <w:rPr>
          <w:sz w:val="16"/>
        </w:rPr>
        <w:t>Demographically, the West has, for a long time, been in the minority. What’s more recent is the aging of the Western population (analyzed in chapter 2), which is already occurring in Japan and Europe, beginning to squeeze the availability of resources for anything but health, social security, and interest payments on debt. Unless healthcare becomes far more efficient, the US economy will be overburdened with healthcare and pension costs as the “baby boomer” generation ages. Healthcare constitutes a whopping 18 percent of the US GDP—significantly more than is the case for other industrialized countries—without necessarily providing better results.</w:t>
      </w:r>
    </w:p>
    <w:p w14:paraId="5716B8CB" w14:textId="77777777" w:rsidR="00C32F27" w:rsidRPr="00322637" w:rsidRDefault="00C32F27" w:rsidP="00C32F27">
      <w:pPr>
        <w:rPr>
          <w:sz w:val="16"/>
        </w:rPr>
      </w:pPr>
      <w:r w:rsidRPr="00E6021C">
        <w:rPr>
          <w:sz w:val="16"/>
        </w:rPr>
        <w:t xml:space="preserve">With more going to health and pensions, </w:t>
      </w:r>
      <w:r w:rsidRPr="00E6021C">
        <w:rPr>
          <w:rStyle w:val="StyleUnderline"/>
        </w:rPr>
        <w:t xml:space="preserve">there will be </w:t>
      </w:r>
      <w:r w:rsidRPr="00E6021C">
        <w:rPr>
          <w:rStyle w:val="Emphasis"/>
        </w:rPr>
        <w:t>less capacity</w:t>
      </w:r>
      <w:r w:rsidRPr="00E6021C">
        <w:rPr>
          <w:rStyle w:val="StyleUnderline"/>
        </w:rPr>
        <w:t xml:space="preserve"> for </w:t>
      </w:r>
      <w:r w:rsidRPr="00E6021C">
        <w:rPr>
          <w:rStyle w:val="Emphasis"/>
        </w:rPr>
        <w:t>defense and military spending</w:t>
      </w:r>
      <w:r w:rsidRPr="00E6021C">
        <w:rPr>
          <w:rStyle w:val="StyleUnderline"/>
        </w:rPr>
        <w:t>. The U</w:t>
      </w:r>
      <w:r w:rsidRPr="00E6021C">
        <w:rPr>
          <w:sz w:val="16"/>
        </w:rPr>
        <w:t xml:space="preserve">nited </w:t>
      </w:r>
      <w:r w:rsidRPr="00E6021C">
        <w:rPr>
          <w:rStyle w:val="StyleUnderline"/>
        </w:rPr>
        <w:t>S</w:t>
      </w:r>
      <w:r w:rsidRPr="00E6021C">
        <w:rPr>
          <w:sz w:val="16"/>
        </w:rPr>
        <w:t xml:space="preserve">tates </w:t>
      </w:r>
      <w:r w:rsidRPr="00E6021C">
        <w:rPr>
          <w:rStyle w:val="StyleUnderline"/>
        </w:rPr>
        <w:t xml:space="preserve">is </w:t>
      </w:r>
      <w:r w:rsidRPr="00E6021C">
        <w:rPr>
          <w:rStyle w:val="Emphasis"/>
        </w:rPr>
        <w:t>the biggest military spender</w:t>
      </w:r>
      <w:r w:rsidRPr="00E6021C">
        <w:rPr>
          <w:sz w:val="16"/>
        </w:rPr>
        <w:t xml:space="preserve">, but </w:t>
      </w:r>
      <w:r w:rsidRPr="00E6021C">
        <w:rPr>
          <w:rStyle w:val="StyleUnderline"/>
        </w:rPr>
        <w:t xml:space="preserve">China is increasing its portion of </w:t>
      </w:r>
      <w:r w:rsidRPr="00E6021C">
        <w:rPr>
          <w:rStyle w:val="Emphasis"/>
        </w:rPr>
        <w:t>worldwide military spending</w:t>
      </w:r>
      <w:r w:rsidRPr="00E6021C">
        <w:rPr>
          <w:rStyle w:val="StyleUnderline"/>
        </w:rPr>
        <w:t xml:space="preserve">, while </w:t>
      </w:r>
      <w:r w:rsidRPr="00E6021C">
        <w:rPr>
          <w:rStyle w:val="Emphasis"/>
        </w:rPr>
        <w:t xml:space="preserve">the worldwide </w:t>
      </w:r>
      <w:r w:rsidRPr="00322637">
        <w:rPr>
          <w:rStyle w:val="Emphasis"/>
        </w:rPr>
        <w:t>share</w:t>
      </w:r>
      <w:r w:rsidRPr="00322637">
        <w:rPr>
          <w:rStyle w:val="StyleUnderline"/>
        </w:rPr>
        <w:t xml:space="preserve"> of </w:t>
      </w:r>
      <w:r w:rsidRPr="00322637">
        <w:rPr>
          <w:rStyle w:val="Emphasis"/>
        </w:rPr>
        <w:t>European NATO members</w:t>
      </w:r>
      <w:r w:rsidRPr="00322637">
        <w:rPr>
          <w:rStyle w:val="StyleUnderline"/>
        </w:rPr>
        <w:t xml:space="preserve"> is </w:t>
      </w:r>
      <w:r w:rsidRPr="00322637">
        <w:rPr>
          <w:rStyle w:val="Emphasis"/>
        </w:rPr>
        <w:t>diminishing</w:t>
      </w:r>
      <w:r w:rsidRPr="00322637">
        <w:rPr>
          <w:sz w:val="16"/>
        </w:rPr>
        <w:t>.</w:t>
      </w:r>
    </w:p>
    <w:p w14:paraId="1DBC169F" w14:textId="77777777" w:rsidR="00C32F27" w:rsidRPr="00E6021C" w:rsidRDefault="00C32F27" w:rsidP="00C32F27">
      <w:pPr>
        <w:rPr>
          <w:sz w:val="16"/>
        </w:rPr>
      </w:pPr>
      <w:r w:rsidRPr="00322637">
        <w:rPr>
          <w:rStyle w:val="StyleUnderline"/>
        </w:rPr>
        <w:t>China’s military</w:t>
      </w:r>
      <w:r w:rsidRPr="00322637">
        <w:rPr>
          <w:sz w:val="16"/>
        </w:rPr>
        <w:t xml:space="preserve"> probably </w:t>
      </w:r>
      <w:r w:rsidRPr="00322637">
        <w:rPr>
          <w:rStyle w:val="StyleUnderline"/>
        </w:rPr>
        <w:t xml:space="preserve">will </w:t>
      </w:r>
      <w:r w:rsidRPr="00322637">
        <w:rPr>
          <w:rStyle w:val="Emphasis"/>
        </w:rPr>
        <w:t>not</w:t>
      </w:r>
      <w:r w:rsidRPr="00322637">
        <w:rPr>
          <w:rStyle w:val="StyleUnderline"/>
        </w:rPr>
        <w:t xml:space="preserve"> rival the U</w:t>
      </w:r>
      <w:r w:rsidRPr="00322637">
        <w:rPr>
          <w:sz w:val="16"/>
        </w:rPr>
        <w:t xml:space="preserve">nited </w:t>
      </w:r>
      <w:r w:rsidRPr="00322637">
        <w:rPr>
          <w:rStyle w:val="StyleUnderline"/>
        </w:rPr>
        <w:t>S</w:t>
      </w:r>
      <w:r w:rsidRPr="00322637">
        <w:rPr>
          <w:sz w:val="16"/>
        </w:rPr>
        <w:t xml:space="preserve">tates’ </w:t>
      </w:r>
      <w:r w:rsidRPr="00322637">
        <w:rPr>
          <w:rStyle w:val="Emphasis"/>
        </w:rPr>
        <w:t>power-projection capabilities</w:t>
      </w:r>
      <w:r w:rsidRPr="00322637">
        <w:rPr>
          <w:rStyle w:val="StyleUnderline"/>
        </w:rPr>
        <w:t xml:space="preserve"> even by 2035, but it will have greater </w:t>
      </w:r>
      <w:r w:rsidRPr="00322637">
        <w:rPr>
          <w:rStyle w:val="Emphasis"/>
        </w:rPr>
        <w:t>anti-access and denial powers</w:t>
      </w:r>
      <w:r w:rsidRPr="00322637">
        <w:rPr>
          <w:sz w:val="16"/>
        </w:rPr>
        <w:t xml:space="preserve">. In a military contest, </w:t>
      </w:r>
      <w:r w:rsidRPr="00322637">
        <w:rPr>
          <w:rStyle w:val="StyleUnderline"/>
        </w:rPr>
        <w:t>China may never</w:t>
      </w:r>
      <w:r w:rsidRPr="00322637">
        <w:rPr>
          <w:sz w:val="16"/>
        </w:rPr>
        <w:t xml:space="preserve"> be able to </w:t>
      </w:r>
      <w:r w:rsidRPr="00322637">
        <w:rPr>
          <w:rStyle w:val="StyleUnderline"/>
        </w:rPr>
        <w:t xml:space="preserve">deliver a </w:t>
      </w:r>
      <w:r w:rsidRPr="00322637">
        <w:rPr>
          <w:rStyle w:val="Emphasis"/>
        </w:rPr>
        <w:t>knockout blow</w:t>
      </w:r>
      <w:r w:rsidRPr="00322637">
        <w:rPr>
          <w:rStyle w:val="StyleUnderline"/>
        </w:rPr>
        <w:t>, but it could tarnish</w:t>
      </w:r>
      <w:r w:rsidRPr="00E6021C">
        <w:rPr>
          <w:rStyle w:val="StyleUnderline"/>
        </w:rPr>
        <w:t xml:space="preserve"> </w:t>
      </w:r>
      <w:r w:rsidRPr="00322637">
        <w:rPr>
          <w:rStyle w:val="Emphasis"/>
        </w:rPr>
        <w:t>the US image</w:t>
      </w:r>
      <w:r w:rsidRPr="00322637">
        <w:rPr>
          <w:rStyle w:val="StyleUnderline"/>
        </w:rPr>
        <w:t xml:space="preserve"> of </w:t>
      </w:r>
      <w:r w:rsidRPr="00322637">
        <w:rPr>
          <w:rStyle w:val="Emphasis"/>
        </w:rPr>
        <w:t>military invincibility</w:t>
      </w:r>
      <w:r w:rsidRPr="00322637">
        <w:rPr>
          <w:sz w:val="16"/>
        </w:rPr>
        <w:t xml:space="preserve"> in a</w:t>
      </w:r>
      <w:r w:rsidRPr="00E6021C">
        <w:rPr>
          <w:sz w:val="16"/>
        </w:rPr>
        <w:t xml:space="preserve"> conventional state-on-state contest held in its region. Equally, </w:t>
      </w:r>
      <w:r w:rsidRPr="00E6021C">
        <w:rPr>
          <w:rStyle w:val="Emphasis"/>
        </w:rPr>
        <w:t xml:space="preserve">a </w:t>
      </w:r>
      <w:r w:rsidRPr="00BF620F">
        <w:rPr>
          <w:rStyle w:val="Emphasis"/>
          <w:highlight w:val="cyan"/>
        </w:rPr>
        <w:t>confrontation</w:t>
      </w:r>
      <w:r w:rsidRPr="00E6021C">
        <w:rPr>
          <w:sz w:val="16"/>
        </w:rPr>
        <w:t xml:space="preserve"> that results in a Chinese humiliation </w:t>
      </w:r>
      <w:r w:rsidRPr="00E6021C">
        <w:rPr>
          <w:rStyle w:val="StyleUnderline"/>
        </w:rPr>
        <w:t>could</w:t>
      </w:r>
      <w:r w:rsidRPr="00E6021C">
        <w:rPr>
          <w:sz w:val="16"/>
        </w:rPr>
        <w:t xml:space="preserve"> set back China’s aspirations for regional leadership, if not </w:t>
      </w:r>
      <w:r w:rsidRPr="00BF620F">
        <w:rPr>
          <w:rStyle w:val="StyleUnderline"/>
          <w:highlight w:val="cyan"/>
        </w:rPr>
        <w:t xml:space="preserve">trigger </w:t>
      </w:r>
      <w:r w:rsidRPr="00BF620F">
        <w:rPr>
          <w:rStyle w:val="Emphasis"/>
          <w:highlight w:val="cyan"/>
        </w:rPr>
        <w:t>a</w:t>
      </w:r>
      <w:r w:rsidRPr="00E6021C">
        <w:rPr>
          <w:rStyle w:val="Emphasis"/>
        </w:rPr>
        <w:t xml:space="preserve"> domestic </w:t>
      </w:r>
      <w:r w:rsidRPr="00BF620F">
        <w:rPr>
          <w:rStyle w:val="Emphasis"/>
          <w:highlight w:val="cyan"/>
        </w:rPr>
        <w:t>legitimacy crisis</w:t>
      </w:r>
      <w:r w:rsidRPr="00BF620F">
        <w:rPr>
          <w:rStyle w:val="StyleUnderline"/>
          <w:highlight w:val="cyan"/>
        </w:rPr>
        <w:t xml:space="preserve"> for </w:t>
      </w:r>
      <w:r w:rsidRPr="00BF620F">
        <w:rPr>
          <w:rStyle w:val="Emphasis"/>
          <w:highlight w:val="cyan"/>
        </w:rPr>
        <w:t>the</w:t>
      </w:r>
      <w:r w:rsidRPr="00E6021C">
        <w:rPr>
          <w:rStyle w:val="Emphasis"/>
        </w:rPr>
        <w:t xml:space="preserve"> Communist </w:t>
      </w:r>
      <w:r w:rsidRPr="00BF620F">
        <w:rPr>
          <w:rStyle w:val="Emphasis"/>
          <w:highlight w:val="cyan"/>
        </w:rPr>
        <w:t>Party</w:t>
      </w:r>
      <w:r w:rsidRPr="00E6021C">
        <w:rPr>
          <w:rStyle w:val="Emphasis"/>
        </w:rPr>
        <w:t xml:space="preserve"> leadership</w:t>
      </w:r>
      <w:r w:rsidRPr="00E6021C">
        <w:rPr>
          <w:sz w:val="16"/>
        </w:rPr>
        <w:t>.</w:t>
      </w:r>
    </w:p>
    <w:p w14:paraId="53BC8131" w14:textId="77777777" w:rsidR="00C32F27" w:rsidRPr="00E6021C" w:rsidRDefault="00C32F27" w:rsidP="00C32F27">
      <w:pPr>
        <w:rPr>
          <w:sz w:val="16"/>
        </w:rPr>
      </w:pPr>
      <w:r w:rsidRPr="00E6021C">
        <w:rPr>
          <w:sz w:val="16"/>
        </w:rPr>
        <w:t xml:space="preserve">Biggest Problem Is Domestic </w:t>
      </w:r>
    </w:p>
    <w:p w14:paraId="01B50DD2" w14:textId="77777777" w:rsidR="00C32F27" w:rsidRPr="00E6021C" w:rsidRDefault="00C32F27" w:rsidP="00C32F27">
      <w:pPr>
        <w:rPr>
          <w:sz w:val="16"/>
        </w:rPr>
      </w:pPr>
      <w:r w:rsidRPr="00E6021C">
        <w:rPr>
          <w:sz w:val="16"/>
        </w:rPr>
        <w:t>The biggest psychological blow to ordinary Western citizens has been their sagging standard of living (more analysis in chapter 1). Despite a much better record of overall growth in the United States since the 2008 financial crisis, those with median incomes have taken a hit.</w:t>
      </w:r>
    </w:p>
    <w:p w14:paraId="19DFDCAD" w14:textId="77777777" w:rsidR="00C32F27" w:rsidRPr="00E6021C" w:rsidRDefault="00C32F27" w:rsidP="00C32F27">
      <w:pPr>
        <w:rPr>
          <w:sz w:val="16"/>
        </w:rPr>
      </w:pPr>
      <w:r w:rsidRPr="00E6021C">
        <w:rPr>
          <w:sz w:val="16"/>
        </w:rPr>
        <w:t>Worrisome for future US growth potential has been the drop in the labor-participation rate, from the 67 percent range before the 2008 financial crisis to 62-63 percent in the years since. The labor-participation rate was destined to drop due to a growing numbers of retirees, but much of the current sharp decrease comes from unskilled males in their prime working years—forties and early fifties—dropping out. Additionally, many younger women are not entering or staying in the job market. Global Trends 2030 looked at two scenarios for future US growth—one in which the United States maintained or slightly increased its average 2.5 percent pre-2008 growth rate, or one in which growth would slow to an average of 1.5 percent a year. In the first, there would still be the global economic shift to China. On the other hand, the 2.5 percent average growth would help boost average living standards, engendering a “feel-good” factor, which would make more Americans interested in reengaging with world issues.91</w:t>
      </w:r>
    </w:p>
    <w:p w14:paraId="3C2192D8" w14:textId="77777777" w:rsidR="00C32F27" w:rsidRPr="00E6021C" w:rsidRDefault="00C32F27" w:rsidP="00C32F27">
      <w:pPr>
        <w:rPr>
          <w:sz w:val="16"/>
        </w:rPr>
      </w:pPr>
      <w:r w:rsidRPr="00E6021C">
        <w:rPr>
          <w:sz w:val="16"/>
        </w:rPr>
        <w:t xml:space="preserve">Given the record of slower growth and labor-force decline since the 2008 financial crisis, the likelihood of the second scenario is increasing. That scenario anticipated </w:t>
      </w:r>
      <w:r w:rsidRPr="00BF620F">
        <w:rPr>
          <w:rStyle w:val="StyleUnderline"/>
          <w:highlight w:val="cyan"/>
        </w:rPr>
        <w:t>lower growth</w:t>
      </w:r>
      <w:r w:rsidRPr="00E6021C">
        <w:rPr>
          <w:rStyle w:val="StyleUnderline"/>
        </w:rPr>
        <w:t xml:space="preserve"> rates</w:t>
      </w:r>
      <w:r w:rsidRPr="00E6021C">
        <w:rPr>
          <w:sz w:val="16"/>
        </w:rPr>
        <w:t>—which accelerated declines in average living standards—</w:t>
      </w:r>
      <w:r w:rsidRPr="00BF620F">
        <w:rPr>
          <w:rStyle w:val="Emphasis"/>
          <w:highlight w:val="cyan"/>
        </w:rPr>
        <w:t>mak</w:t>
      </w:r>
      <w:r w:rsidRPr="00E6021C">
        <w:rPr>
          <w:sz w:val="16"/>
        </w:rPr>
        <w:t xml:space="preserve">ing </w:t>
      </w:r>
      <w:r w:rsidRPr="00E6021C">
        <w:rPr>
          <w:rStyle w:val="StyleUnderline"/>
        </w:rPr>
        <w:t xml:space="preserve">it </w:t>
      </w:r>
      <w:r w:rsidRPr="00BF620F">
        <w:rPr>
          <w:rStyle w:val="StyleUnderline"/>
          <w:highlight w:val="cyan"/>
        </w:rPr>
        <w:t>harder</w:t>
      </w:r>
      <w:r w:rsidRPr="00E6021C">
        <w:rPr>
          <w:rStyle w:val="StyleUnderline"/>
        </w:rPr>
        <w:t xml:space="preserve"> to continue </w:t>
      </w:r>
      <w:r w:rsidRPr="00E6021C">
        <w:rPr>
          <w:rStyle w:val="Emphasis"/>
        </w:rPr>
        <w:t>trade-</w:t>
      </w:r>
      <w:r w:rsidRPr="00BF620F">
        <w:rPr>
          <w:rStyle w:val="Emphasis"/>
          <w:highlight w:val="cyan"/>
        </w:rPr>
        <w:t>liberalization</w:t>
      </w:r>
      <w:r w:rsidRPr="00E6021C">
        <w:rPr>
          <w:rStyle w:val="Emphasis"/>
        </w:rPr>
        <w:t xml:space="preserve"> efforts</w:t>
      </w:r>
      <w:r w:rsidRPr="00E6021C">
        <w:rPr>
          <w:sz w:val="16"/>
        </w:rPr>
        <w:t xml:space="preserve">. Indeed, the IMF warned in June 2016 that the United States faces potentially significant longer-term challenges to strong and sustained growth, saying, “concerted policy actions are warranted, sooner rather than later… focusing on the causes and consequences of falling labor force participation, an increasingly polarized income distribution, high levels of poverty, and weak productivity.”92 </w:t>
      </w:r>
    </w:p>
    <w:p w14:paraId="6F0B4993" w14:textId="77777777" w:rsidR="00C32F27" w:rsidRPr="00E6021C" w:rsidRDefault="00C32F27" w:rsidP="00C32F27">
      <w:pPr>
        <w:rPr>
          <w:sz w:val="16"/>
        </w:rPr>
      </w:pPr>
      <w:r w:rsidRPr="00E6021C">
        <w:rPr>
          <w:sz w:val="16"/>
        </w:rPr>
        <w:t xml:space="preserve">Moreover, it is not as if traditional US partners—Europe and Japan—are doing much better. Japan and many European countries are aging faster than the United States, eliminating labor-force growth as a driver of future economic growth. Europe’s and Japan’s economic performances have been declining since the 1990s. </w:t>
      </w:r>
    </w:p>
    <w:p w14:paraId="1F1275D4" w14:textId="77777777" w:rsidR="00C32F27" w:rsidRPr="00E6021C" w:rsidRDefault="00C32F27" w:rsidP="00C32F27">
      <w:pPr>
        <w:rPr>
          <w:sz w:val="16"/>
        </w:rPr>
      </w:pPr>
      <w:r w:rsidRPr="00E6021C">
        <w:rPr>
          <w:sz w:val="16"/>
        </w:rPr>
        <w:lastRenderedPageBreak/>
        <w:t>In Europe, the public discontent with high unemployment and declining incomes has helped to spur the rise of antiestablishment far-right and populist parties that want to weaken the EU and transatlantic ties. Even in richer European countries, such as Germany, a backlash has been growing against the Transatlantic Trade and Investment Partnership (TTIP), out of fear that Europe’s rewards would be meager and European standards would be diluted. McKinsey Global Institute, for example, believes a “return to sustained growth of 2-to-3 percent” is possible for Europe, but would require many politically difficult reforms.93 These include: reducing dependence on imports (much coming from Russia) for crude oil and natural gas; fostering a more vibrant digital economy; increasing workforce participation by the elderly, women, and migrants; and promoting flexibility in labor markets. China now spends a greater share of its GDP on research and development than does Europe. The latest OECD figures show that Europe now spends even less than the rest of the OECD.94</w:t>
      </w:r>
    </w:p>
    <w:p w14:paraId="223F0F5F" w14:textId="77777777" w:rsidR="00C32F27" w:rsidRPr="00E6021C" w:rsidRDefault="00C32F27" w:rsidP="00C32F27">
      <w:pPr>
        <w:rPr>
          <w:sz w:val="16"/>
        </w:rPr>
      </w:pPr>
      <w:r w:rsidRPr="00E6021C">
        <w:rPr>
          <w:sz w:val="16"/>
        </w:rPr>
        <w:t>In both the United States and Europe, there is increasing anti-immigrant sentiment despite documented economic benefits from immigration. According to EU Commission Employment Analyst Dr. Jorg Peschner, productivity, by itself, will not be enough to reverse the negative employment trend absent more immigration: “EU’s productivity growth would have to double in order to keep the EU’s economy growing at the same pace as it did before the crisis started.” For employment growth to remain positive as long as possible, improving the labor participation of women, low-educated people, and migrants will also have to be a priority. In the United States, many of the new businesses started every year are started by first- or second-generation immigrants.95</w:t>
      </w:r>
    </w:p>
    <w:p w14:paraId="683D82AE" w14:textId="77777777" w:rsidR="00C32F27" w:rsidRPr="00E6021C" w:rsidRDefault="00C32F27" w:rsidP="00C32F27">
      <w:pPr>
        <w:rPr>
          <w:sz w:val="16"/>
        </w:rPr>
      </w:pPr>
      <w:r w:rsidRPr="00E6021C">
        <w:rPr>
          <w:sz w:val="16"/>
        </w:rPr>
        <w:t xml:space="preserve">Politically, there has been a large rise in support for right-wing and populist parties in the United States and Europe, undermining traditional parties. The gaps, for example, between the leadership and supporters in the US Republican and UK Tory and Labor Parties have been particularly evident in the selection of Donald Trump as presidential candidate and the June 2016 victory of the “Leave” vote in Britain. Unfortunately, there is no end of economic disruption. The job churn will continue as more and more skills and professions are automated, also increasing the potential for more “losers” from globalization, greater political polarization, and inequality. The increased competitiveness of the developing world with the West is a particular morale buster for Western middle classes who got used to ever-increasing prosperity for themselves and succeeding generations. Adapting to a new norm of economic turbulence—more prevalent in other eras—may be one of the biggest mental hurdles for Westerners. The West is used to thinking of the “Third World,” not home, as the place where economic turmoil happens. </w:t>
      </w:r>
    </w:p>
    <w:p w14:paraId="1ACB3EE1" w14:textId="77777777" w:rsidR="00C32F27" w:rsidRPr="00E6021C" w:rsidRDefault="00C32F27" w:rsidP="00C32F27">
      <w:pPr>
        <w:rPr>
          <w:sz w:val="16"/>
        </w:rPr>
      </w:pPr>
      <w:r w:rsidRPr="00E6021C">
        <w:rPr>
          <w:sz w:val="16"/>
        </w:rPr>
        <w:t>And a Multipolar Financial Architecture, Too</w:t>
      </w:r>
    </w:p>
    <w:p w14:paraId="02380646" w14:textId="77777777" w:rsidR="00C32F27" w:rsidRPr="00E6021C" w:rsidRDefault="00C32F27" w:rsidP="00C32F27">
      <w:pPr>
        <w:rPr>
          <w:sz w:val="16"/>
        </w:rPr>
      </w:pPr>
      <w:r w:rsidRPr="00E6021C">
        <w:rPr>
          <w:sz w:val="16"/>
        </w:rPr>
        <w:t xml:space="preserve">Historically, </w:t>
      </w:r>
      <w:r w:rsidRPr="00E6021C">
        <w:rPr>
          <w:rStyle w:val="Emphasis"/>
        </w:rPr>
        <w:t>US and Western power</w:t>
      </w:r>
      <w:r w:rsidRPr="00E6021C">
        <w:rPr>
          <w:sz w:val="16"/>
        </w:rPr>
        <w:t xml:space="preserve"> has </w:t>
      </w:r>
      <w:r w:rsidRPr="00E6021C">
        <w:rPr>
          <w:rStyle w:val="StyleUnderline"/>
        </w:rPr>
        <w:t>rested on</w:t>
      </w:r>
      <w:r w:rsidRPr="00E6021C">
        <w:rPr>
          <w:sz w:val="16"/>
        </w:rPr>
        <w:t xml:space="preserve"> having a monopoly on reserve currencies and </w:t>
      </w:r>
      <w:r w:rsidRPr="00E6021C">
        <w:rPr>
          <w:rStyle w:val="Emphasis"/>
        </w:rPr>
        <w:t>a Western-dominated financial system</w:t>
      </w:r>
      <w:r w:rsidRPr="00E6021C">
        <w:rPr>
          <w:sz w:val="16"/>
        </w:rPr>
        <w:t>. In 2035, the dollar will be the biggest reserve currency, but its share of global financial transactions is expected to drop from 60 percent today to 45 percent. The euro will probably remain the second reserve currency, while the Chinese yuan or RMB—which became a part of the IMF benchmark-currency basket in 2015—will become a third reserve currency, accounting for 10 to 15 percent of global finance in two decades’ time.96</w:t>
      </w:r>
    </w:p>
    <w:p w14:paraId="3A555850" w14:textId="77777777" w:rsidR="00C32F27" w:rsidRPr="00E6021C" w:rsidRDefault="00C32F27" w:rsidP="00C32F27">
      <w:pPr>
        <w:rPr>
          <w:sz w:val="16"/>
        </w:rPr>
      </w:pPr>
      <w:r w:rsidRPr="00E6021C">
        <w:rPr>
          <w:sz w:val="16"/>
        </w:rPr>
        <w:t xml:space="preserve">The financial architecture will also become more regionalized. The central role played by the financial centers of New York and London will also diminish, and a multitiered financial architecture will develop. Following the UK Brexit, those centers’ share in financial intermediation will decrease, as a second pole of global finance forms in the Eurozone. A third pole will develop in East Asia and Southeast Asia. </w:t>
      </w:r>
    </w:p>
    <w:p w14:paraId="7729C755" w14:textId="77777777" w:rsidR="00C32F27" w:rsidRPr="00E6021C" w:rsidRDefault="00C32F27" w:rsidP="00C32F27">
      <w:pPr>
        <w:rPr>
          <w:sz w:val="16"/>
        </w:rPr>
      </w:pPr>
      <w:r w:rsidRPr="00E6021C">
        <w:rPr>
          <w:sz w:val="16"/>
        </w:rPr>
        <w:t xml:space="preserve">Gradually, a growing share of global financial resources will be concentrated in those regional clusters. As with the growth of regional trade, the regional clusters will be more self-encapsulated, spurred by rising domestic demand in China and other developing countries with growing middle classes. With the role of electronic money likely to grow, the traditional banking system will probably also undergo major revision, with potential impacts on governmental powers. </w:t>
      </w:r>
    </w:p>
    <w:p w14:paraId="18D109A8" w14:textId="77777777" w:rsidR="00C32F27" w:rsidRPr="00E6021C" w:rsidRDefault="00C32F27" w:rsidP="00C32F27">
      <w:pPr>
        <w:rPr>
          <w:sz w:val="16"/>
        </w:rPr>
      </w:pPr>
      <w:r w:rsidRPr="00E6021C">
        <w:rPr>
          <w:sz w:val="16"/>
        </w:rPr>
        <w:t>A more multipolar reserve system and regionalized financial architecture should lessen risks and contribute to greater stability. But the large-scale technological innovations—some of which contributed to the 2008 breakdown—will continue, making global finance still volatile. Emerging-market countries with fragmentary regulatory regimes will be particularly prone to suffering financial crises. The aging-population factor also increases risks to public finances. This report anticipates modestly increased volatility, lower than what occurred in the global economy during the 1890s through the 1940s, but higher than in the 1950s and 1960s—more of a continuation of what has been the trend line since the mid-1980s.</w:t>
      </w:r>
    </w:p>
    <w:p w14:paraId="266C3C96" w14:textId="77777777" w:rsidR="00C32F27" w:rsidRPr="00E6021C" w:rsidRDefault="00C32F27" w:rsidP="00C32F27">
      <w:pPr>
        <w:rPr>
          <w:sz w:val="16"/>
        </w:rPr>
      </w:pPr>
      <w:r w:rsidRPr="00E6021C">
        <w:rPr>
          <w:sz w:val="16"/>
        </w:rPr>
        <w:t>Are There Alternative Visions to Western Order?</w:t>
      </w:r>
    </w:p>
    <w:p w14:paraId="215D1611" w14:textId="77777777" w:rsidR="00C32F27" w:rsidRPr="00E6021C" w:rsidRDefault="00C32F27" w:rsidP="00C32F27">
      <w:pPr>
        <w:rPr>
          <w:sz w:val="16"/>
        </w:rPr>
      </w:pPr>
      <w:r w:rsidRPr="00E6021C">
        <w:rPr>
          <w:sz w:val="16"/>
        </w:rPr>
        <w:t>Four years ago, when Global Trends 2030 was published, the answer was largely no.97 Increasingly, the facts on the ground would suggest otherwise. They do not add up to a cohesive plan to substitute wholesale all Western institutions and practices. However, they clearly indicate that there are some no-go areas, particularly those connected to regime change, democracy promotion, state control over NGOs, and maintaining sovereignty. Russia and China, in particular, see themselves as great powers and, as such, believe they have special rights to dominance in their regions. However, as other powers like India develop, it is likely that they will see themselves as regional powers with inherent prerogatives. It is worth recalling the United States’ expansive Manifest Destiny and nineteenth-century Monroe Doctrine, claiming special rights to determine the future of the Western Hemisphere.</w:t>
      </w:r>
    </w:p>
    <w:p w14:paraId="0B246046" w14:textId="77777777" w:rsidR="00C32F27" w:rsidRPr="00E6021C" w:rsidRDefault="00C32F27" w:rsidP="00C32F27">
      <w:pPr>
        <w:rPr>
          <w:sz w:val="16"/>
        </w:rPr>
      </w:pPr>
      <w:r w:rsidRPr="00E6021C">
        <w:rPr>
          <w:sz w:val="16"/>
        </w:rPr>
        <w:t xml:space="preserve">The Mercator Institute for China Studies (MERICS) has been closely following Beijing’s efforts to build a network of parallel structures to existing international organizations. It has concluded that China “is not seeking to demolish or exit from current international organizations…It is </w:t>
      </w:r>
      <w:r w:rsidRPr="00E6021C">
        <w:rPr>
          <w:sz w:val="16"/>
        </w:rPr>
        <w:lastRenderedPageBreak/>
        <w:t>constructing supplementary— in part complementary, in part competitive—channels for shaping the international order beyond Western claims to leadership.”98</w:t>
      </w:r>
    </w:p>
    <w:p w14:paraId="0D8E0598" w14:textId="77777777" w:rsidR="00C32F27" w:rsidRPr="00E6021C" w:rsidRDefault="00C32F27" w:rsidP="00C32F27">
      <w:pPr>
        <w:rPr>
          <w:sz w:val="16"/>
        </w:rPr>
      </w:pPr>
      <w:r w:rsidRPr="00E6021C">
        <w:rPr>
          <w:sz w:val="16"/>
        </w:rPr>
        <w:t xml:space="preserve">As the accompanying chart indicates, China’s shadow network of alternative international structures encompasses everything from financial and economic partnerships (the Silk Road Economic Belt and the Asian Infrastructure Investment Bank) to full-blown political groupings like the Shanghai Cooperation Organization, Conference on Interaction and Confidence Building Measures in Asia (CICA), and the BRICS association of Brazil, Russia, India, China, and South Africa.99 </w:t>
      </w:r>
    </w:p>
    <w:p w14:paraId="1C79597C" w14:textId="77777777" w:rsidR="00C32F27" w:rsidRPr="00E6021C" w:rsidRDefault="00C32F27" w:rsidP="00C32F27">
      <w:pPr>
        <w:rPr>
          <w:sz w:val="16"/>
        </w:rPr>
      </w:pPr>
      <w:r w:rsidRPr="00E6021C">
        <w:rPr>
          <w:sz w:val="16"/>
        </w:rPr>
        <w:t>Moreover, there is increasing cooperation among many of the emerging powers—beyond just authoritarians—to not just limit what they see as Western meddling in domestic affairs, but to go on the attack globally. According to a recent academic study, the “Big Five” authoritarian states of China, Russia, Iran, Saudi Arabia, and Venezuela “have taken more coordinated and decisive action to contain democracy on the global level.” They have sought to “alter the democracy and human-rights mechanisms of key rulesbased institutions, including the Organization of American States, the Council of Europe, the Organization for Security and Cooperation in Europe, and international bodies concerned with the governance of the Internet.”100</w:t>
      </w:r>
    </w:p>
    <w:p w14:paraId="766AA589" w14:textId="77777777" w:rsidR="00C32F27" w:rsidRPr="00322637" w:rsidRDefault="00C32F27" w:rsidP="00C32F27">
      <w:pPr>
        <w:rPr>
          <w:sz w:val="16"/>
        </w:rPr>
      </w:pPr>
      <w:r w:rsidRPr="00E6021C">
        <w:rPr>
          <w:sz w:val="16"/>
        </w:rPr>
        <w:t xml:space="preserve">How durable are these preferences for nondemocracy and state control? By 2035, if not sooner (in the case of Venezuela), some of the now-authoritarian states could be liberalized, and the perceived threat posed by Western civil-society NGOs may ease. However, China and Russia are more likely than not to want to dominate their regions. Nationalism and democracy have been shown to be highly compatible. It is not clear that an even more powerful China or India would defer to Western leadership of the global order, even if both sides’ values in </w:t>
      </w:r>
      <w:r w:rsidRPr="00322637">
        <w:rPr>
          <w:sz w:val="16"/>
        </w:rPr>
        <w:t>other areas begin to converge.</w:t>
      </w:r>
    </w:p>
    <w:p w14:paraId="745D8183" w14:textId="77777777" w:rsidR="00C32F27" w:rsidRPr="00322637" w:rsidRDefault="00C32F27" w:rsidP="00C32F27">
      <w:pPr>
        <w:rPr>
          <w:sz w:val="16"/>
        </w:rPr>
      </w:pPr>
      <w:r w:rsidRPr="00322637">
        <w:rPr>
          <w:sz w:val="16"/>
        </w:rPr>
        <w:t xml:space="preserve">What Kind of Post-Western World? Clearly, there is a need to </w:t>
      </w:r>
      <w:r w:rsidRPr="00322637">
        <w:rPr>
          <w:rStyle w:val="StyleUnderline"/>
        </w:rPr>
        <w:t xml:space="preserve">plan for a world that will not have the West as </w:t>
      </w:r>
      <w:r w:rsidRPr="00322637">
        <w:rPr>
          <w:rStyle w:val="Emphasis"/>
        </w:rPr>
        <w:t>its big economic powerhouse</w:t>
      </w:r>
      <w:r w:rsidRPr="00322637">
        <w:rPr>
          <w:sz w:val="16"/>
        </w:rPr>
        <w:t>—a prospect hard for Western elites and publics to conceive of, despite a decade or more of publicity about the “rise of the rest.” According to a recent survey, Europeans and Americans are more comfortable with each other than they are with anybody else. Although a majority of Europeans said, in the most recent German Marshall Fund transatlantic-trends polling, that they would like to see their country take an approach more independent from the United States, both Americans and Europeans still prefer each other over more Russian or Chinese leadership in the world.</w:t>
      </w:r>
    </w:p>
    <w:p w14:paraId="423E6B76" w14:textId="77777777" w:rsidR="00C32F27" w:rsidRPr="00322637" w:rsidRDefault="00C32F27" w:rsidP="00C32F27">
      <w:pPr>
        <w:rPr>
          <w:sz w:val="16"/>
        </w:rPr>
      </w:pPr>
      <w:r w:rsidRPr="00322637">
        <w:rPr>
          <w:sz w:val="16"/>
        </w:rPr>
        <w:t>The Obama administration—considered among the most multilateralist of recent administrations— campaigned hard in 2015 to convince Europeans not to join China’s proposed Asian Infrastructure and Investment Bank (AIIB). It was as if the United States was against any governance structure not “made in the USA,” even when those running the AIIB have made clear their intentions of operating with the World Bank and the Asian Development Bank.</w:t>
      </w:r>
    </w:p>
    <w:p w14:paraId="6FAD64DB" w14:textId="77777777" w:rsidR="00C32F27" w:rsidRPr="00E6021C" w:rsidRDefault="00C32F27" w:rsidP="00C32F27">
      <w:pPr>
        <w:rPr>
          <w:sz w:val="16"/>
        </w:rPr>
      </w:pPr>
      <w:r w:rsidRPr="00322637">
        <w:rPr>
          <w:sz w:val="16"/>
        </w:rPr>
        <w:t>More and more, the talk among Western elites is about locking in as much as possible the status quo, which favors the West, so that it will be harder for the newcomers to overcome. The TPP was sold as a way to set the rules before China gains much more power. A former Obama administration official advised that now might be the best time to undertake UN Security Council reform, before China and other uncooperative powers become more powerful. “A new US administration may be able to advance a proposal to address the Security Council’s anachronistic makeup while perpetuating a council that</w:t>
      </w:r>
      <w:r w:rsidRPr="00E6021C">
        <w:rPr>
          <w:sz w:val="16"/>
        </w:rPr>
        <w:t xml:space="preserve"> Washington can work with.”101</w:t>
      </w:r>
    </w:p>
    <w:p w14:paraId="6A032156" w14:textId="77777777" w:rsidR="00C32F27" w:rsidRPr="00E6021C" w:rsidRDefault="00C32F27" w:rsidP="00C32F27">
      <w:pPr>
        <w:rPr>
          <w:sz w:val="16"/>
        </w:rPr>
      </w:pPr>
      <w:r w:rsidRPr="00E6021C">
        <w:rPr>
          <w:sz w:val="16"/>
        </w:rPr>
        <w:t xml:space="preserve">For Westerners, the challenge will be to plan for a future that will not be solely run by them, but which they can live with. </w:t>
      </w:r>
      <w:r w:rsidRPr="00BF620F">
        <w:rPr>
          <w:rStyle w:val="StyleUnderline"/>
          <w:highlight w:val="cyan"/>
        </w:rPr>
        <w:t>Handovers have been</w:t>
      </w:r>
      <w:r w:rsidRPr="00E6021C">
        <w:rPr>
          <w:rStyle w:val="StyleUnderline"/>
        </w:rPr>
        <w:t xml:space="preserve"> </w:t>
      </w:r>
      <w:r w:rsidRPr="00E6021C">
        <w:rPr>
          <w:rStyle w:val="Emphasis"/>
        </w:rPr>
        <w:t>historically difficult and fraught</w:t>
      </w:r>
      <w:r w:rsidRPr="00E6021C">
        <w:rPr>
          <w:sz w:val="16"/>
        </w:rPr>
        <w:t xml:space="preserve">—more often than not, </w:t>
      </w:r>
      <w:r w:rsidRPr="00E6021C">
        <w:rPr>
          <w:rStyle w:val="StyleUnderline"/>
        </w:rPr>
        <w:t xml:space="preserve">decided by </w:t>
      </w:r>
      <w:r w:rsidRPr="00E6021C">
        <w:rPr>
          <w:rStyle w:val="Emphasis"/>
        </w:rPr>
        <w:t xml:space="preserve">bloody </w:t>
      </w:r>
      <w:r w:rsidRPr="00BF620F">
        <w:rPr>
          <w:rStyle w:val="Emphasis"/>
          <w:highlight w:val="cyan"/>
        </w:rPr>
        <w:t>contests</w:t>
      </w:r>
      <w:r w:rsidRPr="00E6021C">
        <w:rPr>
          <w:sz w:val="16"/>
        </w:rPr>
        <w:t xml:space="preserve">. One </w:t>
      </w:r>
      <w:r w:rsidRPr="00322637">
        <w:rPr>
          <w:sz w:val="16"/>
        </w:rPr>
        <w:t xml:space="preserve">could </w:t>
      </w:r>
      <w:r w:rsidRPr="00322637">
        <w:rPr>
          <w:rStyle w:val="StyleUnderline"/>
        </w:rPr>
        <w:t>envisage</w:t>
      </w:r>
      <w:r w:rsidRPr="00322637">
        <w:rPr>
          <w:sz w:val="16"/>
        </w:rPr>
        <w:t xml:space="preserve"> different scenarios, some already described in the earlier chapter on conflict, of </w:t>
      </w:r>
      <w:r w:rsidRPr="00322637">
        <w:rPr>
          <w:rStyle w:val="Emphasis"/>
        </w:rPr>
        <w:t>military contests</w:t>
      </w:r>
      <w:r w:rsidRPr="00322637">
        <w:rPr>
          <w:rStyle w:val="StyleUnderline"/>
        </w:rPr>
        <w:t xml:space="preserve"> between the U</w:t>
      </w:r>
      <w:r w:rsidRPr="00322637">
        <w:rPr>
          <w:sz w:val="16"/>
        </w:rPr>
        <w:t xml:space="preserve">nited </w:t>
      </w:r>
      <w:r w:rsidRPr="00322637">
        <w:rPr>
          <w:rStyle w:val="StyleUnderline"/>
        </w:rPr>
        <w:t>S</w:t>
      </w:r>
      <w:r w:rsidRPr="00322637">
        <w:rPr>
          <w:sz w:val="16"/>
        </w:rPr>
        <w:t xml:space="preserve">tates </w:t>
      </w:r>
      <w:r w:rsidRPr="00322637">
        <w:rPr>
          <w:rStyle w:val="StyleUnderline"/>
        </w:rPr>
        <w:t>and China</w:t>
      </w:r>
      <w:r w:rsidRPr="00322637">
        <w:rPr>
          <w:sz w:val="16"/>
        </w:rPr>
        <w:t xml:space="preserve">, or the United States </w:t>
      </w:r>
      <w:r w:rsidRPr="00322637">
        <w:rPr>
          <w:rStyle w:val="StyleUnderline"/>
        </w:rPr>
        <w:t>and</w:t>
      </w:r>
      <w:r w:rsidRPr="00322637">
        <w:rPr>
          <w:sz w:val="16"/>
        </w:rPr>
        <w:t xml:space="preserve"> China with </w:t>
      </w:r>
      <w:r w:rsidRPr="00322637">
        <w:rPr>
          <w:rStyle w:val="StyleUnderline"/>
        </w:rPr>
        <w:t>Russia</w:t>
      </w:r>
      <w:r w:rsidRPr="00322637">
        <w:rPr>
          <w:sz w:val="16"/>
        </w:rPr>
        <w:t>, or the United States with NATO against Russia. Without</w:t>
      </w:r>
      <w:r w:rsidRPr="00E6021C">
        <w:rPr>
          <w:sz w:val="16"/>
        </w:rPr>
        <w:t xml:space="preserve"> delivering a knockout blow by one side or the other, these </w:t>
      </w:r>
      <w:r w:rsidRPr="00E6021C">
        <w:rPr>
          <w:rStyle w:val="StyleUnderline"/>
        </w:rPr>
        <w:t>contests would</w:t>
      </w:r>
      <w:r w:rsidRPr="00E6021C">
        <w:rPr>
          <w:sz w:val="16"/>
        </w:rPr>
        <w:t xml:space="preserve"> most likely </w:t>
      </w:r>
      <w:r w:rsidRPr="00E6021C">
        <w:rPr>
          <w:rStyle w:val="StyleUnderline"/>
        </w:rPr>
        <w:t>pit West against East</w:t>
      </w:r>
      <w:r w:rsidRPr="00BF620F">
        <w:rPr>
          <w:rStyle w:val="StyleUnderline"/>
          <w:highlight w:val="cyan"/>
        </w:rPr>
        <w:t>, creating</w:t>
      </w:r>
      <w:r w:rsidRPr="00E6021C">
        <w:rPr>
          <w:sz w:val="16"/>
        </w:rPr>
        <w:t xml:space="preserve"> something akin to </w:t>
      </w:r>
      <w:r w:rsidRPr="00BF620F">
        <w:rPr>
          <w:rStyle w:val="Emphasis"/>
          <w:highlight w:val="cyan"/>
        </w:rPr>
        <w:t>a new Cold War</w:t>
      </w:r>
      <w:r w:rsidRPr="00E6021C">
        <w:rPr>
          <w:sz w:val="16"/>
        </w:rPr>
        <w:t>. Even if there were a knockout blow by the United States against China, it is hard to imagine a defeated China deferring permanently to the West. Its population has been imbued with such a narrative about the injustices by the West against China that any defeat or setback would be confirmation that the United States and West are dead set against a rising China.</w:t>
      </w:r>
    </w:p>
    <w:p w14:paraId="1522E325" w14:textId="77777777" w:rsidR="00C32F27" w:rsidRPr="00E6021C" w:rsidRDefault="00C32F27" w:rsidP="00C32F27">
      <w:pPr>
        <w:rPr>
          <w:sz w:val="16"/>
        </w:rPr>
      </w:pPr>
      <w:r w:rsidRPr="00E6021C">
        <w:rPr>
          <w:sz w:val="16"/>
        </w:rPr>
        <w:t xml:space="preserve">Perhaps the most harmful effect of such a contest would be to convince both sides that neither is trustworthy. For the non-West, it would confirm the suspicion that the West does not want to relinquish its leadership position. For the West, it would make it harder to ever reach out and help establish a truly global system. </w:t>
      </w:r>
    </w:p>
    <w:p w14:paraId="7670C26D" w14:textId="77777777" w:rsidR="00C32F27" w:rsidRPr="00E6021C" w:rsidRDefault="00C32F27" w:rsidP="00C32F27">
      <w:pPr>
        <w:rPr>
          <w:sz w:val="16"/>
        </w:rPr>
      </w:pPr>
      <w:r w:rsidRPr="00E6021C">
        <w:rPr>
          <w:sz w:val="16"/>
        </w:rPr>
        <w:t xml:space="preserve">Need for a Second-Generation US and Western Leadership Model </w:t>
      </w:r>
    </w:p>
    <w:p w14:paraId="5EDFD472" w14:textId="77777777" w:rsidR="00C32F27" w:rsidRPr="00E6021C" w:rsidRDefault="00C32F27" w:rsidP="00C32F27">
      <w:pPr>
        <w:rPr>
          <w:sz w:val="16"/>
        </w:rPr>
      </w:pPr>
      <w:r w:rsidRPr="00BF620F">
        <w:rPr>
          <w:rStyle w:val="StyleUnderline"/>
          <w:highlight w:val="cyan"/>
        </w:rPr>
        <w:t xml:space="preserve">War is </w:t>
      </w:r>
      <w:r w:rsidRPr="00BF620F">
        <w:rPr>
          <w:rStyle w:val="Emphasis"/>
          <w:highlight w:val="cyan"/>
        </w:rPr>
        <w:t>not</w:t>
      </w:r>
      <w:r w:rsidRPr="00E6021C">
        <w:rPr>
          <w:sz w:val="16"/>
        </w:rPr>
        <w:t xml:space="preserve">, and should not be, </w:t>
      </w:r>
      <w:r w:rsidRPr="00BF620F">
        <w:rPr>
          <w:rStyle w:val="Emphasis"/>
          <w:highlight w:val="cyan"/>
        </w:rPr>
        <w:t>inevitable</w:t>
      </w:r>
      <w:r w:rsidRPr="00E6021C">
        <w:rPr>
          <w:sz w:val="16"/>
        </w:rPr>
        <w:t xml:space="preserve"> as the West struggles with the growing clout of China and other developing states on the world stage. Unlike during other transitions, the tools exist for ensuring more peaceful outcomes. They will require Western acquiescence to greater roles for the developing world to set and implement new rules of the road for the international order. A key feature of the post-1945 US design for the world order is its multilateralist structures. Many of these operate below most people’s radar. This plumbing of the international system has enabled the daily functioning of globalization. To keep it viable, China, as well as other developing countries, must be accorded more representation. There are too many long-term risks involved, for example, in China having only the equivalent of France’s voting </w:t>
      </w:r>
      <w:r w:rsidRPr="00E6021C">
        <w:rPr>
          <w:sz w:val="16"/>
        </w:rPr>
        <w:lastRenderedPageBreak/>
        <w:t>rights in the IMF, when it is the first or second economic power in the world. This is how resentments are nurtured—all the more dangerous in China’s case because of its underlying “century of humiliation” mental complex.</w:t>
      </w:r>
    </w:p>
    <w:p w14:paraId="4BE5F533" w14:textId="77777777" w:rsidR="00C32F27" w:rsidRPr="00E6021C" w:rsidRDefault="00C32F27" w:rsidP="00C32F27">
      <w:pPr>
        <w:rPr>
          <w:sz w:val="16"/>
        </w:rPr>
      </w:pPr>
      <w:r w:rsidRPr="00322637">
        <w:rPr>
          <w:rStyle w:val="StyleUnderline"/>
        </w:rPr>
        <w:t xml:space="preserve">As </w:t>
      </w:r>
      <w:r w:rsidRPr="00322637">
        <w:rPr>
          <w:rStyle w:val="Emphasis"/>
        </w:rPr>
        <w:t>emerging technologies</w:t>
      </w:r>
      <w:r w:rsidRPr="00322637">
        <w:rPr>
          <w:rStyle w:val="StyleUnderline"/>
        </w:rPr>
        <w:t xml:space="preserve"> come online, </w:t>
      </w:r>
      <w:r w:rsidRPr="00BF620F">
        <w:rPr>
          <w:rStyle w:val="StyleUnderline"/>
          <w:highlight w:val="cyan"/>
        </w:rPr>
        <w:t xml:space="preserve">the lack of </w:t>
      </w:r>
      <w:r w:rsidRPr="00BF620F">
        <w:rPr>
          <w:rStyle w:val="Emphasis"/>
          <w:highlight w:val="cyan"/>
        </w:rPr>
        <w:t>a</w:t>
      </w:r>
      <w:r w:rsidRPr="00E6021C">
        <w:rPr>
          <w:rStyle w:val="Emphasis"/>
        </w:rPr>
        <w:t xml:space="preserve"> truly </w:t>
      </w:r>
      <w:r w:rsidRPr="00BF620F">
        <w:rPr>
          <w:rStyle w:val="Emphasis"/>
          <w:highlight w:val="cyan"/>
        </w:rPr>
        <w:t>global</w:t>
      </w:r>
      <w:r w:rsidRPr="00E6021C">
        <w:rPr>
          <w:rStyle w:val="Emphasis"/>
        </w:rPr>
        <w:t xml:space="preserve"> institutional </w:t>
      </w:r>
      <w:r w:rsidRPr="00BF620F">
        <w:rPr>
          <w:rStyle w:val="Emphasis"/>
          <w:highlight w:val="cyan"/>
        </w:rPr>
        <w:t>framework</w:t>
      </w:r>
      <w:r w:rsidRPr="00BF620F">
        <w:rPr>
          <w:rStyle w:val="StyleUnderline"/>
          <w:highlight w:val="cyan"/>
        </w:rPr>
        <w:t xml:space="preserve"> could be</w:t>
      </w:r>
      <w:r w:rsidRPr="00E6021C">
        <w:rPr>
          <w:sz w:val="16"/>
        </w:rPr>
        <w:t xml:space="preserve"> particularly </w:t>
      </w:r>
      <w:r w:rsidRPr="00BF620F">
        <w:rPr>
          <w:rStyle w:val="Emphasis"/>
          <w:highlight w:val="cyan"/>
        </w:rPr>
        <w:t>dangerous</w:t>
      </w:r>
      <w:r w:rsidRPr="00E6021C">
        <w:rPr>
          <w:sz w:val="16"/>
        </w:rPr>
        <w:t>. Assuring the future security of the Internet is particularly important in this regard, because all the new emerging technologies—bio, 3D printing, robotics, big data—take for granted a secure, global Internet. Everyone loses if cyber crime and cyber terrorism undermine the Internet. In the worstcase scenarios, in which cyber crime proliferates or strong national borders fragment the Internet, an Atlantic Council study, as mentioned, found that the economic costs could be as much as $90 trillion out to 2030, in addition to the risk of open conflict.102</w:t>
      </w:r>
    </w:p>
    <w:p w14:paraId="4FFC92EC" w14:textId="77777777" w:rsidR="00C32F27" w:rsidRPr="00E6021C" w:rsidRDefault="00C32F27" w:rsidP="00C32F27">
      <w:pPr>
        <w:rPr>
          <w:sz w:val="16"/>
        </w:rPr>
      </w:pPr>
      <w:r w:rsidRPr="00E6021C">
        <w:rPr>
          <w:sz w:val="16"/>
        </w:rPr>
        <w:t xml:space="preserve">Besides bringing the emerging powers into leadership roles in the panoply of multilateral institutions, the United States will need to temper its often “exemptionalist” stance to ensure the survival of the multilateralist order. According to the Council on Foreign Relations’ Patrick Stewart, a prominent scholar of global governance, one of the persistent paradoxes of the post-1945 decades has been that </w:t>
      </w:r>
      <w:r w:rsidRPr="00E6021C">
        <w:rPr>
          <w:rStyle w:val="StyleUnderline"/>
        </w:rPr>
        <w:t>the</w:t>
      </w:r>
      <w:r w:rsidRPr="00E6021C">
        <w:rPr>
          <w:sz w:val="16"/>
        </w:rPr>
        <w:t xml:space="preserve"> “</w:t>
      </w:r>
      <w:r w:rsidRPr="00E6021C">
        <w:rPr>
          <w:rStyle w:val="StyleUnderline"/>
        </w:rPr>
        <w:t>U</w:t>
      </w:r>
      <w:r w:rsidRPr="00E6021C">
        <w:rPr>
          <w:sz w:val="16"/>
        </w:rPr>
        <w:t xml:space="preserve">nited </w:t>
      </w:r>
      <w:r w:rsidRPr="00E6021C">
        <w:rPr>
          <w:rStyle w:val="StyleUnderline"/>
        </w:rPr>
        <w:t>S</w:t>
      </w:r>
      <w:r w:rsidRPr="00E6021C">
        <w:rPr>
          <w:sz w:val="16"/>
        </w:rPr>
        <w:t xml:space="preserve">tates </w:t>
      </w:r>
      <w:r w:rsidRPr="00E6021C">
        <w:rPr>
          <w:rStyle w:val="StyleUnderline"/>
        </w:rPr>
        <w:t>is</w:t>
      </w:r>
      <w:r w:rsidRPr="00E6021C">
        <w:rPr>
          <w:sz w:val="16"/>
        </w:rPr>
        <w:t xml:space="preserve"> at once </w:t>
      </w:r>
      <w:r w:rsidRPr="00E6021C">
        <w:rPr>
          <w:rStyle w:val="Emphasis"/>
        </w:rPr>
        <w:t>the world’s most vocal champion</w:t>
      </w:r>
      <w:r w:rsidRPr="00E6021C">
        <w:rPr>
          <w:rStyle w:val="StyleUnderline"/>
        </w:rPr>
        <w:t xml:space="preserve"> of </w:t>
      </w:r>
      <w:r w:rsidRPr="00E6021C">
        <w:rPr>
          <w:rStyle w:val="Emphasis"/>
        </w:rPr>
        <w:t>a rules-based international order</w:t>
      </w:r>
      <w:r w:rsidRPr="00E6021C">
        <w:rPr>
          <w:sz w:val="16"/>
        </w:rPr>
        <w:t xml:space="preserve"> and the power most insistent on opting out of the constraints that it hopes to see binding on others.”103 </w:t>
      </w:r>
      <w:r w:rsidRPr="00E6021C">
        <w:rPr>
          <w:rStyle w:val="StyleUnderline"/>
        </w:rPr>
        <w:t xml:space="preserve">No country has </w:t>
      </w:r>
      <w:r w:rsidRPr="00E6021C">
        <w:rPr>
          <w:rStyle w:val="Emphasis"/>
        </w:rPr>
        <w:t>the networks and connections</w:t>
      </w:r>
      <w:r w:rsidRPr="00E6021C">
        <w:rPr>
          <w:sz w:val="16"/>
        </w:rPr>
        <w:t xml:space="preserve"> that </w:t>
      </w:r>
      <w:r w:rsidRPr="00E6021C">
        <w:rPr>
          <w:rStyle w:val="StyleUnderline"/>
        </w:rPr>
        <w:t>the U</w:t>
      </w:r>
      <w:r w:rsidRPr="00E6021C">
        <w:rPr>
          <w:sz w:val="16"/>
        </w:rPr>
        <w:t xml:space="preserve">nited </w:t>
      </w:r>
      <w:r w:rsidRPr="00E6021C">
        <w:rPr>
          <w:rStyle w:val="StyleUnderline"/>
        </w:rPr>
        <w:t>S</w:t>
      </w:r>
      <w:r w:rsidRPr="00E6021C">
        <w:rPr>
          <w:sz w:val="16"/>
        </w:rPr>
        <w:t xml:space="preserve">tates </w:t>
      </w:r>
      <w:r w:rsidRPr="00E6021C">
        <w:rPr>
          <w:rStyle w:val="StyleUnderline"/>
        </w:rPr>
        <w:t>does</w:t>
      </w:r>
      <w:r w:rsidRPr="00E6021C">
        <w:rPr>
          <w:sz w:val="16"/>
        </w:rPr>
        <w:t xml:space="preserve">, but the system is now polycentric, rather than unipolar, and others resent the “exceptional” privileges that the United States claims. The Global Trends works have talked about the need for a new model of US global leadership. </w:t>
      </w:r>
      <w:r w:rsidRPr="00E6021C">
        <w:rPr>
          <w:rStyle w:val="StyleUnderline"/>
        </w:rPr>
        <w:t>The U</w:t>
      </w:r>
      <w:r w:rsidRPr="00E6021C">
        <w:rPr>
          <w:sz w:val="16"/>
        </w:rPr>
        <w:t xml:space="preserve">nited </w:t>
      </w:r>
      <w:r w:rsidRPr="00E6021C">
        <w:rPr>
          <w:rStyle w:val="StyleUnderline"/>
        </w:rPr>
        <w:t>S</w:t>
      </w:r>
      <w:r w:rsidRPr="00E6021C">
        <w:rPr>
          <w:sz w:val="16"/>
        </w:rPr>
        <w:t xml:space="preserve">tates </w:t>
      </w:r>
      <w:r w:rsidRPr="00E6021C">
        <w:rPr>
          <w:rStyle w:val="StyleUnderline"/>
        </w:rPr>
        <w:t>needs to</w:t>
      </w:r>
      <w:r w:rsidRPr="00E6021C">
        <w:rPr>
          <w:sz w:val="16"/>
        </w:rPr>
        <w:t xml:space="preserve"> be </w:t>
      </w:r>
      <w:r w:rsidRPr="00E6021C">
        <w:rPr>
          <w:rStyle w:val="Emphasis"/>
        </w:rPr>
        <w:t>guid</w:t>
      </w:r>
      <w:r w:rsidRPr="00E6021C">
        <w:rPr>
          <w:sz w:val="16"/>
        </w:rPr>
        <w:t>ing t</w:t>
      </w:r>
      <w:r w:rsidRPr="00E6021C">
        <w:rPr>
          <w:rStyle w:val="StyleUnderline"/>
        </w:rPr>
        <w:t>he international system as a “</w:t>
      </w:r>
      <w:r w:rsidRPr="00E6021C">
        <w:rPr>
          <w:rStyle w:val="Emphasis"/>
        </w:rPr>
        <w:t>first among equals</w:t>
      </w:r>
      <w:r w:rsidRPr="00E6021C">
        <w:rPr>
          <w:rStyle w:val="StyleUnderline"/>
        </w:rPr>
        <w:t>,”</w:t>
      </w:r>
      <w:r w:rsidRPr="00E6021C">
        <w:rPr>
          <w:sz w:val="16"/>
        </w:rPr>
        <w:t xml:space="preserve"> and willing to play by its own rules. Paradoxically, </w:t>
      </w:r>
      <w:r w:rsidRPr="00BF620F">
        <w:rPr>
          <w:rStyle w:val="StyleUnderline"/>
          <w:highlight w:val="cyan"/>
        </w:rPr>
        <w:t>there is</w:t>
      </w:r>
      <w:r w:rsidRPr="00E6021C">
        <w:rPr>
          <w:sz w:val="16"/>
        </w:rPr>
        <w:t xml:space="preserve"> likely to be </w:t>
      </w:r>
      <w:r w:rsidRPr="00BF620F">
        <w:rPr>
          <w:rStyle w:val="Emphasis"/>
          <w:highlight w:val="cyan"/>
        </w:rPr>
        <w:t>no</w:t>
      </w:r>
      <w:r w:rsidRPr="00E6021C">
        <w:rPr>
          <w:rStyle w:val="Emphasis"/>
        </w:rPr>
        <w:t xml:space="preserve"> vibrant global-</w:t>
      </w:r>
      <w:r w:rsidRPr="00BF620F">
        <w:rPr>
          <w:rStyle w:val="Emphasis"/>
          <w:highlight w:val="cyan"/>
        </w:rPr>
        <w:t>governance</w:t>
      </w:r>
      <w:r w:rsidRPr="00E6021C">
        <w:rPr>
          <w:rStyle w:val="Emphasis"/>
        </w:rPr>
        <w:t xml:space="preserve"> system</w:t>
      </w:r>
      <w:r w:rsidRPr="00E6021C">
        <w:rPr>
          <w:rStyle w:val="StyleUnderline"/>
        </w:rPr>
        <w:t xml:space="preserve"> </w:t>
      </w:r>
      <w:r w:rsidRPr="00BF620F">
        <w:rPr>
          <w:rStyle w:val="StyleUnderline"/>
          <w:highlight w:val="cyan"/>
        </w:rPr>
        <w:t>without US</w:t>
      </w:r>
      <w:r w:rsidRPr="00E6021C">
        <w:rPr>
          <w:rStyle w:val="StyleUnderline"/>
        </w:rPr>
        <w:t xml:space="preserve"> and Western </w:t>
      </w:r>
      <w:r w:rsidRPr="00BF620F">
        <w:rPr>
          <w:rStyle w:val="StyleUnderline"/>
          <w:highlight w:val="cyan"/>
        </w:rPr>
        <w:t>leadership</w:t>
      </w:r>
      <w:r w:rsidRPr="00E6021C">
        <w:rPr>
          <w:sz w:val="16"/>
        </w:rPr>
        <w:t>, but too much domineering behavior could doom it.</w:t>
      </w:r>
    </w:p>
    <w:p w14:paraId="279D4911" w14:textId="77777777" w:rsidR="00C32F27" w:rsidRPr="00E6021C" w:rsidRDefault="00C32F27" w:rsidP="00C32F27">
      <w:pPr>
        <w:rPr>
          <w:sz w:val="16"/>
        </w:rPr>
      </w:pPr>
      <w:r w:rsidRPr="00E6021C">
        <w:rPr>
          <w:sz w:val="16"/>
        </w:rPr>
        <w:t xml:space="preserve">Even if the United States adapted its global role, this is not to say that the tensions and differences with many emerging powers would all disappear, or that the governance system would function seamlessly. In addition to the growing number of new state actors, the increasing importance of nonstate actors adds a new complexity to the functioning of global institutions. Moreover, there are clear-cut differences between the West and emerging powers on values-based issues, such as democracy promotion and the responsibility to protect. Many developing-country publics still resent Western colonialism and equate any intrusion with past historical wrong. They point to the 2011 humanitarian intervention in Libya, for example, as cover for the Western goal of regime change. Hence, the UN Security Council failure to stop the fighting in Syria, with more than two hundred thousand killed and 7.6 million displaced. Russia and China want to make a stand against the United States and the West getting their way and ousting the Assad regime. On the other hand, the lack of a solution smacks more of anarchy than global governance. Certainly, it shows one of the gaps that remains, and likely will remain, limiting global governance because of differences in values. </w:t>
      </w:r>
    </w:p>
    <w:p w14:paraId="5808E924" w14:textId="77777777" w:rsidR="00C32F27" w:rsidRPr="00E6021C" w:rsidRDefault="00C32F27" w:rsidP="00C32F27">
      <w:pPr>
        <w:rPr>
          <w:sz w:val="16"/>
        </w:rPr>
      </w:pPr>
      <w:r w:rsidRPr="00E6021C">
        <w:rPr>
          <w:rStyle w:val="StyleUnderline"/>
        </w:rPr>
        <w:t>The speed with which new technologies</w:t>
      </w:r>
      <w:r w:rsidRPr="00E6021C">
        <w:rPr>
          <w:sz w:val="16"/>
        </w:rPr>
        <w:t xml:space="preserve"> are </w:t>
      </w:r>
      <w:r w:rsidRPr="00E6021C">
        <w:rPr>
          <w:rStyle w:val="Emphasis"/>
        </w:rPr>
        <w:t>com</w:t>
      </w:r>
      <w:r w:rsidRPr="00E6021C">
        <w:rPr>
          <w:sz w:val="16"/>
        </w:rPr>
        <w:t xml:space="preserve">ing </w:t>
      </w:r>
      <w:r w:rsidRPr="00E6021C">
        <w:rPr>
          <w:rStyle w:val="StyleUnderline"/>
        </w:rPr>
        <w:t>online</w:t>
      </w:r>
      <w:r w:rsidRPr="00E6021C">
        <w:rPr>
          <w:sz w:val="16"/>
        </w:rPr>
        <w:t xml:space="preserve"> and becoming an important political, military, and economic tool—for both good and bad—</w:t>
      </w:r>
      <w:r w:rsidRPr="00E6021C">
        <w:rPr>
          <w:rStyle w:val="StyleUnderline"/>
        </w:rPr>
        <w:t xml:space="preserve">carries </w:t>
      </w:r>
      <w:r w:rsidRPr="00E6021C">
        <w:rPr>
          <w:rStyle w:val="Emphasis"/>
        </w:rPr>
        <w:t>big risks</w:t>
      </w:r>
      <w:r w:rsidRPr="00E6021C">
        <w:t xml:space="preserve"> for glo</w:t>
      </w:r>
      <w:r w:rsidRPr="00E6021C">
        <w:rPr>
          <w:sz w:val="16"/>
        </w:rPr>
        <w:t xml:space="preserve">bal governance. Stewart Patrick lists four potential new technologies that “cry out for regulation”: </w:t>
      </w:r>
      <w:r w:rsidRPr="00BF620F">
        <w:rPr>
          <w:rStyle w:val="Emphasis"/>
          <w:highlight w:val="cyan"/>
        </w:rPr>
        <w:t>geoengineering</w:t>
      </w:r>
      <w:r w:rsidRPr="00BF620F">
        <w:rPr>
          <w:rStyle w:val="StyleUnderline"/>
          <w:highlight w:val="cyan"/>
        </w:rPr>
        <w:t xml:space="preserve">, </w:t>
      </w:r>
      <w:r w:rsidRPr="00BF620F">
        <w:rPr>
          <w:rStyle w:val="Emphasis"/>
          <w:highlight w:val="cyan"/>
        </w:rPr>
        <w:t>drones</w:t>
      </w:r>
      <w:r w:rsidRPr="00BF620F">
        <w:rPr>
          <w:rStyle w:val="StyleUnderline"/>
          <w:highlight w:val="cyan"/>
        </w:rPr>
        <w:t xml:space="preserve">, </w:t>
      </w:r>
      <w:r w:rsidRPr="00BF620F">
        <w:rPr>
          <w:rStyle w:val="Emphasis"/>
          <w:highlight w:val="cyan"/>
        </w:rPr>
        <w:t>synthetic bio</w:t>
      </w:r>
      <w:r w:rsidRPr="00E6021C">
        <w:rPr>
          <w:rStyle w:val="Emphasis"/>
        </w:rPr>
        <w:t>logy</w:t>
      </w:r>
      <w:r w:rsidRPr="00E6021C">
        <w:rPr>
          <w:rStyle w:val="StyleUnderline"/>
        </w:rPr>
        <w:t xml:space="preserve">, </w:t>
      </w:r>
      <w:r w:rsidRPr="00BF620F">
        <w:rPr>
          <w:rStyle w:val="StyleUnderline"/>
          <w:highlight w:val="cyan"/>
        </w:rPr>
        <w:t xml:space="preserve">and </w:t>
      </w:r>
      <w:r w:rsidRPr="00BF620F">
        <w:rPr>
          <w:rStyle w:val="Emphasis"/>
          <w:highlight w:val="cyan"/>
        </w:rPr>
        <w:t>nano</w:t>
      </w:r>
      <w:r w:rsidRPr="00E6021C">
        <w:rPr>
          <w:rStyle w:val="Emphasis"/>
        </w:rPr>
        <w:t>technology</w:t>
      </w:r>
      <w:r w:rsidRPr="00E6021C">
        <w:rPr>
          <w:rStyle w:val="StyleUnderline"/>
        </w:rPr>
        <w:t xml:space="preserve">. </w:t>
      </w:r>
      <w:r w:rsidRPr="00BF620F">
        <w:rPr>
          <w:rStyle w:val="StyleUnderline"/>
          <w:highlight w:val="cyan"/>
        </w:rPr>
        <w:t>Without</w:t>
      </w:r>
      <w:r w:rsidRPr="00E6021C">
        <w:rPr>
          <w:sz w:val="16"/>
        </w:rPr>
        <w:t xml:space="preserve"> some setting of </w:t>
      </w:r>
      <w:r w:rsidRPr="00BF620F">
        <w:rPr>
          <w:rStyle w:val="StyleUnderline"/>
          <w:highlight w:val="cyan"/>
        </w:rPr>
        <w:t>rules</w:t>
      </w:r>
      <w:r w:rsidRPr="00E6021C">
        <w:rPr>
          <w:sz w:val="16"/>
        </w:rPr>
        <w:t xml:space="preserve"> for their operation, there is the </w:t>
      </w:r>
      <w:r w:rsidRPr="00BF620F">
        <w:rPr>
          <w:rStyle w:val="StyleUnderline"/>
          <w:highlight w:val="cyan"/>
        </w:rPr>
        <w:t>risk</w:t>
      </w:r>
      <w:r w:rsidRPr="00E6021C">
        <w:rPr>
          <w:sz w:val="16"/>
        </w:rPr>
        <w:t xml:space="preserve"> of major disruptions, if not </w:t>
      </w:r>
      <w:r w:rsidRPr="00BF620F">
        <w:rPr>
          <w:rStyle w:val="Emphasis"/>
          <w:highlight w:val="cyan"/>
        </w:rPr>
        <w:t>catastrophes</w:t>
      </w:r>
      <w:r w:rsidRPr="00E6021C">
        <w:rPr>
          <w:sz w:val="16"/>
        </w:rPr>
        <w:t xml:space="preserve">, stemming from their abuse. The recent advances in synthetic biology lower the bar to abuse by amateurs and terrorists alike, forever affecting human DNA. Geoengineering involves planetary-scale interventions that could interfere with complex climatic systems. </w:t>
      </w:r>
    </w:p>
    <w:p w14:paraId="68E4ED5B" w14:textId="77777777" w:rsidR="00C32F27" w:rsidRDefault="00C32F27" w:rsidP="00C32F27">
      <w:pPr>
        <w:rPr>
          <w:sz w:val="16"/>
        </w:rPr>
      </w:pPr>
      <w:r w:rsidRPr="00E6021C">
        <w:rPr>
          <w:sz w:val="16"/>
        </w:rPr>
        <w:t xml:space="preserve">However cumbersome, politically unpopular, and ineffective at times, </w:t>
      </w:r>
      <w:r w:rsidRPr="00E6021C">
        <w:rPr>
          <w:rStyle w:val="StyleUnderline"/>
        </w:rPr>
        <w:t xml:space="preserve">there is </w:t>
      </w:r>
      <w:r w:rsidRPr="00E6021C">
        <w:rPr>
          <w:rStyle w:val="Emphasis"/>
        </w:rPr>
        <w:t>little alternative</w:t>
      </w:r>
      <w:r w:rsidRPr="00E6021C">
        <w:rPr>
          <w:rStyle w:val="StyleUnderline"/>
        </w:rPr>
        <w:t xml:space="preserve"> to </w:t>
      </w:r>
      <w:r w:rsidRPr="00E6021C">
        <w:rPr>
          <w:rStyle w:val="Emphasis"/>
        </w:rPr>
        <w:t>increased global cooperation</w:t>
      </w:r>
      <w:r w:rsidRPr="00E6021C">
        <w:rPr>
          <w:rStyle w:val="StyleUnderline"/>
        </w:rPr>
        <w:t xml:space="preserve"> if one does not want to see </w:t>
      </w:r>
      <w:r w:rsidRPr="00E6021C">
        <w:rPr>
          <w:rStyle w:val="Emphasis"/>
        </w:rPr>
        <w:t>higher risks of conflict</w:t>
      </w:r>
      <w:r w:rsidRPr="00E6021C">
        <w:rPr>
          <w:rStyle w:val="StyleUnderline"/>
        </w:rPr>
        <w:t xml:space="preserve"> and </w:t>
      </w:r>
      <w:r w:rsidRPr="00E6021C">
        <w:rPr>
          <w:rStyle w:val="Emphasis"/>
        </w:rPr>
        <w:t>economic degradation</w:t>
      </w:r>
      <w:r w:rsidRPr="00E6021C">
        <w:rPr>
          <w:sz w:val="16"/>
        </w:rPr>
        <w:t>. Without some sort of bolstered global governance, the West would end up with less sovereignty in a “dog-eat-dog” world, in which it was increasingly in the minority. But can the United States and the West rise to the challenge of investing in a global-governance system that will not always favor their interests on every issue? Historically, the United States could be especially generous because it was on top of the world in about everything after the Second World War. Europeans came to truly believe in pooling sovereignty and joint governance after centuries of internecine conflict. The tough economic times at home have seen US and European publics become distrustful of overarching multilateral institutions, believing the will of the United States or individual European countries will not be served. It is oftentimes easier for political leaders to fall in with the public mood rather than display leadership that might appear to work against it.</w:t>
      </w:r>
    </w:p>
    <w:p w14:paraId="3172AFC0" w14:textId="77777777" w:rsidR="00C32F27" w:rsidRPr="00E6021C" w:rsidRDefault="00C32F27" w:rsidP="00C32F27"/>
    <w:p w14:paraId="17CD1D9D" w14:textId="77777777" w:rsidR="00C32F27" w:rsidRPr="00994EDB" w:rsidRDefault="00C32F27" w:rsidP="00C32F27">
      <w:pPr>
        <w:pStyle w:val="Heading4"/>
        <w:rPr>
          <w:u w:val="single"/>
        </w:rPr>
      </w:pPr>
      <w:r>
        <w:t xml:space="preserve">Ag innovation is </w:t>
      </w:r>
      <w:r>
        <w:rPr>
          <w:u w:val="single"/>
        </w:rPr>
        <w:t>societal insurance</w:t>
      </w:r>
      <w:r>
        <w:t xml:space="preserve"> against </w:t>
      </w:r>
      <w:r>
        <w:rPr>
          <w:u w:val="single"/>
        </w:rPr>
        <w:t>any existential threat</w:t>
      </w:r>
    </w:p>
    <w:p w14:paraId="32F5C0BD" w14:textId="77777777" w:rsidR="00C32F27" w:rsidRPr="00994EDB" w:rsidRDefault="00C32F27" w:rsidP="00C32F27">
      <w:r>
        <w:rPr>
          <w:rStyle w:val="Style13ptBold"/>
        </w:rPr>
        <w:t>Meyer ‘16</w:t>
      </w:r>
      <w:r w:rsidRPr="00CB5E10">
        <w:t xml:space="preserve"> [Robinson; 2016; </w:t>
      </w:r>
      <w:r>
        <w:t xml:space="preserve">associate editor at The Atlantic, citing a report by the Global Challenges Foundation; The Atlantic; “Human Extinction Isn't That Unlikely,” </w:t>
      </w:r>
      <w:hyperlink r:id="rId9" w:history="1">
        <w:r w:rsidRPr="006751DF">
          <w:rPr>
            <w:rStyle w:val="Hyperlink"/>
          </w:rPr>
          <w:t>http://www.theatlantic.com/technology/archive/2016/04/a-human-extinction-isnt-that-unlikely/480444/</w:t>
        </w:r>
      </w:hyperlink>
      <w:r>
        <w:t>]</w:t>
      </w:r>
    </w:p>
    <w:p w14:paraId="18EFEF0D" w14:textId="77777777" w:rsidR="00C32F27" w:rsidRPr="00994EDB" w:rsidRDefault="00C32F27" w:rsidP="00C32F27">
      <w:pPr>
        <w:rPr>
          <w:sz w:val="14"/>
        </w:rPr>
      </w:pPr>
      <w:r w:rsidRPr="00BF620F">
        <w:rPr>
          <w:rStyle w:val="Emphasis"/>
          <w:highlight w:val="cyan"/>
        </w:rPr>
        <w:t>Nuclear war</w:t>
      </w:r>
      <w:r w:rsidRPr="00BF620F">
        <w:rPr>
          <w:rStyle w:val="StyleUnderline"/>
          <w:highlight w:val="cyan"/>
        </w:rPr>
        <w:t xml:space="preserve">. </w:t>
      </w:r>
      <w:r w:rsidRPr="00BF620F">
        <w:rPr>
          <w:rStyle w:val="Emphasis"/>
          <w:highlight w:val="cyan"/>
        </w:rPr>
        <w:t>Climate change</w:t>
      </w:r>
      <w:r w:rsidRPr="00BF620F">
        <w:rPr>
          <w:rStyle w:val="StyleUnderline"/>
          <w:highlight w:val="cyan"/>
        </w:rPr>
        <w:t xml:space="preserve">. </w:t>
      </w:r>
      <w:r w:rsidRPr="00BF620F">
        <w:rPr>
          <w:rStyle w:val="Emphasis"/>
          <w:highlight w:val="cyan"/>
        </w:rPr>
        <w:t>Pandemics</w:t>
      </w:r>
      <w:r w:rsidRPr="00994EDB">
        <w:rPr>
          <w:sz w:val="14"/>
        </w:rPr>
        <w:t xml:space="preserve"> that kill tens of millions.</w:t>
      </w:r>
    </w:p>
    <w:p w14:paraId="47B277C6" w14:textId="77777777" w:rsidR="00C32F27" w:rsidRPr="00322637" w:rsidRDefault="00C32F27" w:rsidP="00C32F27">
      <w:pPr>
        <w:rPr>
          <w:rStyle w:val="StyleUnderline"/>
        </w:rPr>
      </w:pPr>
      <w:r w:rsidRPr="00994EDB">
        <w:rPr>
          <w:rStyle w:val="StyleUnderline"/>
        </w:rPr>
        <w:t>These are the most viable threats to globally organized civilization</w:t>
      </w:r>
      <w:r w:rsidRPr="00994EDB">
        <w:rPr>
          <w:sz w:val="14"/>
        </w:rPr>
        <w:t xml:space="preserve">. They’re the stuff of nightmares and blockbusters—but unlike sea monsters or zombie viruses, they’re real, part of the calculus that political leaders consider everyday. And according to a new report </w:t>
      </w:r>
      <w:r w:rsidRPr="00994EDB">
        <w:rPr>
          <w:sz w:val="16"/>
        </w:rPr>
        <w:t xml:space="preserve">from the U.K.-based Global </w:t>
      </w:r>
      <w:r w:rsidRPr="00322637">
        <w:rPr>
          <w:sz w:val="16"/>
        </w:rPr>
        <w:t xml:space="preserve">Challenges Foundation, </w:t>
      </w:r>
      <w:r w:rsidRPr="00322637">
        <w:rPr>
          <w:rStyle w:val="StyleUnderline"/>
        </w:rPr>
        <w:t xml:space="preserve">they’re </w:t>
      </w:r>
      <w:r w:rsidRPr="00322637">
        <w:rPr>
          <w:rStyle w:val="Emphasis"/>
        </w:rPr>
        <w:t>much more likely</w:t>
      </w:r>
      <w:r w:rsidRPr="00322637">
        <w:rPr>
          <w:rStyle w:val="StyleUnderline"/>
        </w:rPr>
        <w:t xml:space="preserve"> than we might think.</w:t>
      </w:r>
    </w:p>
    <w:p w14:paraId="24A9CDA9" w14:textId="77777777" w:rsidR="00C32F27" w:rsidRPr="00322637" w:rsidRDefault="00C32F27" w:rsidP="00C32F27">
      <w:pPr>
        <w:rPr>
          <w:rStyle w:val="StyleUnderline"/>
        </w:rPr>
      </w:pPr>
      <w:r w:rsidRPr="00322637">
        <w:rPr>
          <w:sz w:val="16"/>
        </w:rPr>
        <w:t xml:space="preserve">In its annual report on “global catastrophic risk,” the nonprofit debuted a startling statistic: Across the span of their lives, </w:t>
      </w:r>
      <w:r w:rsidRPr="00322637">
        <w:rPr>
          <w:rStyle w:val="StyleUnderline"/>
        </w:rPr>
        <w:t xml:space="preserve">the average American is </w:t>
      </w:r>
      <w:r w:rsidRPr="00322637">
        <w:rPr>
          <w:rStyle w:val="Emphasis"/>
        </w:rPr>
        <w:t>more than five times likelier</w:t>
      </w:r>
      <w:r w:rsidRPr="00322637">
        <w:rPr>
          <w:rStyle w:val="StyleUnderline"/>
        </w:rPr>
        <w:t xml:space="preserve"> to die during a human-extinction event than in a car crash.</w:t>
      </w:r>
    </w:p>
    <w:p w14:paraId="214380FF" w14:textId="77777777" w:rsidR="00C32F27" w:rsidRPr="00322637" w:rsidRDefault="00C32F27" w:rsidP="00C32F27">
      <w:pPr>
        <w:rPr>
          <w:sz w:val="10"/>
          <w:szCs w:val="10"/>
        </w:rPr>
      </w:pPr>
      <w:r w:rsidRPr="00322637">
        <w:rPr>
          <w:sz w:val="10"/>
          <w:szCs w:val="10"/>
        </w:rPr>
        <w:t>Partly that’s because the average person will probably not die in an automobile accident. Every year, one in 9,395 people die in a crash; that translates to about a 0.01 percent chance per year. But that chance compounds over the course of a lifetime. At life-long scales, one in 120 Americans die in an accident.</w:t>
      </w:r>
    </w:p>
    <w:p w14:paraId="35B87DBF" w14:textId="77777777" w:rsidR="00C32F27" w:rsidRPr="00322637" w:rsidRDefault="00C32F27" w:rsidP="00C32F27">
      <w:pPr>
        <w:rPr>
          <w:sz w:val="10"/>
          <w:szCs w:val="10"/>
        </w:rPr>
      </w:pPr>
      <w:r w:rsidRPr="00322637">
        <w:rPr>
          <w:sz w:val="10"/>
          <w:szCs w:val="10"/>
        </w:rPr>
        <w:t>The risk of human extinction due to climate change—or an accidental nuclear war—is much higher than that. The Stern Review, the U.K. government’s premier report on the economics of climate change, estimated a 0.1 percent risk of human extinction every year. That may sound low, but it also adds up when extrapolated to century-scale. The Global Challenges Foundation estimates a 9.5 percent chance of human extinction within the next hundred years.</w:t>
      </w:r>
    </w:p>
    <w:p w14:paraId="01BCCA54" w14:textId="77777777" w:rsidR="00C32F27" w:rsidRPr="00322637" w:rsidRDefault="00C32F27" w:rsidP="00C32F27">
      <w:pPr>
        <w:rPr>
          <w:sz w:val="10"/>
          <w:szCs w:val="10"/>
        </w:rPr>
      </w:pPr>
      <w:r w:rsidRPr="00322637">
        <w:rPr>
          <w:sz w:val="10"/>
          <w:szCs w:val="10"/>
        </w:rPr>
        <w:t>And that number probably underestimates the risk of dying in any global cataclysm. The Stern Review, whose math suggests the 9.5-percent number, only calculated the danger of species-wide extinction. The Global Challenges Foundation’s report is concerned with all events that would wipe out more than 10 percent of Earth’s human population.</w:t>
      </w:r>
    </w:p>
    <w:p w14:paraId="42AAA5FF" w14:textId="77777777" w:rsidR="00C32F27" w:rsidRPr="00322637" w:rsidRDefault="00C32F27" w:rsidP="00C32F27">
      <w:pPr>
        <w:rPr>
          <w:sz w:val="10"/>
          <w:szCs w:val="10"/>
        </w:rPr>
      </w:pPr>
      <w:r w:rsidRPr="00322637">
        <w:rPr>
          <w:sz w:val="10"/>
          <w:szCs w:val="10"/>
        </w:rPr>
        <w:t>“We don’t expect any of the events that we describe to happen in any 10-year period. They might—but, on balance, they probably won’t,” Sebastian Farquhar, the director of the Global Priorities Project, told me. “But there’s lots of events that we think are unlikely that we still prepare for.”</w:t>
      </w:r>
    </w:p>
    <w:p w14:paraId="27AF0B4C" w14:textId="77777777" w:rsidR="00C32F27" w:rsidRPr="00322637" w:rsidRDefault="00C32F27" w:rsidP="00C32F27">
      <w:pPr>
        <w:rPr>
          <w:sz w:val="10"/>
          <w:szCs w:val="10"/>
        </w:rPr>
      </w:pPr>
      <w:r w:rsidRPr="00322637">
        <w:rPr>
          <w:sz w:val="10"/>
          <w:szCs w:val="10"/>
        </w:rPr>
        <w:t>For instance, most people demand working airbags in their cars and they strap in their seat-belts whenever they go for a drive, he said. We may know that the risk of an accident on any individual car ride is low, but we still believe that it makes sense to reduce possible harm.</w:t>
      </w:r>
    </w:p>
    <w:p w14:paraId="01511D0F" w14:textId="77777777" w:rsidR="00C32F27" w:rsidRPr="00994EDB" w:rsidRDefault="00C32F27" w:rsidP="00C32F27">
      <w:pPr>
        <w:rPr>
          <w:sz w:val="16"/>
        </w:rPr>
      </w:pPr>
      <w:r w:rsidRPr="00322637">
        <w:rPr>
          <w:sz w:val="16"/>
        </w:rPr>
        <w:t xml:space="preserve">So </w:t>
      </w:r>
      <w:r w:rsidRPr="00322637">
        <w:rPr>
          <w:rStyle w:val="StyleUnderline"/>
        </w:rPr>
        <w:t>what kind of human-level extinction events are these? The</w:t>
      </w:r>
      <w:r w:rsidRPr="00994EDB">
        <w:rPr>
          <w:rStyle w:val="StyleUnderline"/>
        </w:rPr>
        <w:t xml:space="preserve"> report holds </w:t>
      </w:r>
      <w:r w:rsidRPr="00994EDB">
        <w:rPr>
          <w:rStyle w:val="Emphasis"/>
        </w:rPr>
        <w:t>catastrophic climate change</w:t>
      </w:r>
      <w:r w:rsidRPr="00994EDB">
        <w:rPr>
          <w:rStyle w:val="StyleUnderline"/>
        </w:rPr>
        <w:t xml:space="preserve"> and </w:t>
      </w:r>
      <w:r w:rsidRPr="00994EDB">
        <w:rPr>
          <w:rStyle w:val="Emphasis"/>
        </w:rPr>
        <w:t>nuclear war</w:t>
      </w:r>
      <w:r w:rsidRPr="00994EDB">
        <w:rPr>
          <w:rStyle w:val="StyleUnderline"/>
        </w:rPr>
        <w:t xml:space="preserve"> far above the rest</w:t>
      </w:r>
      <w:r w:rsidRPr="00994EDB">
        <w:rPr>
          <w:sz w:val="16"/>
        </w:rPr>
        <w:t xml:space="preserve">, and for good reason. On the latter front, it cites multiple occasions when the world stood on the brink of atomic annihilation. While most of these occurred during the Cold War, another took place during the 1990s, the most peaceful decade in recent memory: </w:t>
      </w:r>
    </w:p>
    <w:p w14:paraId="1FD46FA4" w14:textId="77777777" w:rsidR="00C32F27" w:rsidRPr="00994EDB" w:rsidRDefault="00C32F27" w:rsidP="00C32F27">
      <w:pPr>
        <w:rPr>
          <w:sz w:val="16"/>
        </w:rPr>
      </w:pPr>
      <w:r w:rsidRPr="00994EDB">
        <w:rPr>
          <w:sz w:val="16"/>
        </w:rPr>
        <w:t>In 1995, Russian systems mistook a Norwegian weather rocket for a potential nuclear attack. Russian President Boris Yeltsin retrieved launch codes and had the nuclear suitcase open in front of him. Thankfully, Russian leaders decided the incident was a false alarm.</w:t>
      </w:r>
    </w:p>
    <w:p w14:paraId="33CB99FB" w14:textId="77777777" w:rsidR="00C32F27" w:rsidRPr="00994EDB" w:rsidRDefault="00C32F27" w:rsidP="00C32F27">
      <w:pPr>
        <w:rPr>
          <w:sz w:val="16"/>
        </w:rPr>
      </w:pPr>
      <w:r w:rsidRPr="00994EDB">
        <w:rPr>
          <w:rStyle w:val="StyleUnderline"/>
        </w:rPr>
        <w:t>Climate change also poses its own risks</w:t>
      </w:r>
      <w:r w:rsidRPr="00994EDB">
        <w:rPr>
          <w:sz w:val="16"/>
        </w:rPr>
        <w:t xml:space="preserve">. As I’ve written about before, serious </w:t>
      </w:r>
      <w:r w:rsidRPr="00994EDB">
        <w:rPr>
          <w:rStyle w:val="StyleUnderline"/>
        </w:rPr>
        <w:t>veterans of climate science now suggest that global warming will spawn continent-sized superstorms</w:t>
      </w:r>
      <w:r w:rsidRPr="00994EDB">
        <w:rPr>
          <w:sz w:val="16"/>
        </w:rPr>
        <w:t xml:space="preserve"> by the end of the century. Farquhar said that even more conservative estimates can be alarming: UN-approved climate models estimate that the risk of six to ten degrees Celsius of warming exceeds 3 percent, even if the world tamps down carbon emissions at a fast pace. “On a more plausible emissions scenario, we’re looking at a 10-percent risk,” Farquhar said. Few climate adaption scenarios account for swings in global temperature this enormous.</w:t>
      </w:r>
    </w:p>
    <w:p w14:paraId="24DF0864" w14:textId="77777777" w:rsidR="00C32F27" w:rsidRPr="00994EDB" w:rsidRDefault="00C32F27" w:rsidP="00C32F27">
      <w:pPr>
        <w:rPr>
          <w:sz w:val="16"/>
        </w:rPr>
      </w:pPr>
      <w:r w:rsidRPr="00994EDB">
        <w:rPr>
          <w:sz w:val="16"/>
        </w:rPr>
        <w:t xml:space="preserve">Other risks won’t stem from technological hubris. Any year, </w:t>
      </w:r>
      <w:r w:rsidRPr="00322637">
        <w:rPr>
          <w:rStyle w:val="StyleUnderline"/>
        </w:rPr>
        <w:t xml:space="preserve">there’s </w:t>
      </w:r>
      <w:r w:rsidRPr="00322637">
        <w:rPr>
          <w:rStyle w:val="Emphasis"/>
        </w:rPr>
        <w:t>always some chance</w:t>
      </w:r>
      <w:r w:rsidRPr="00322637">
        <w:rPr>
          <w:rStyle w:val="StyleUnderline"/>
        </w:rPr>
        <w:t xml:space="preserve"> of a </w:t>
      </w:r>
      <w:r w:rsidRPr="00BF620F">
        <w:rPr>
          <w:rStyle w:val="Emphasis"/>
          <w:highlight w:val="cyan"/>
        </w:rPr>
        <w:t>super-volcano</w:t>
      </w:r>
      <w:r w:rsidRPr="00994EDB">
        <w:rPr>
          <w:rStyle w:val="Emphasis"/>
        </w:rPr>
        <w:t xml:space="preserve"> erupting</w:t>
      </w:r>
      <w:r w:rsidRPr="00994EDB">
        <w:rPr>
          <w:rStyle w:val="StyleUnderline"/>
        </w:rPr>
        <w:t xml:space="preserve"> </w:t>
      </w:r>
      <w:r w:rsidRPr="00BF620F">
        <w:rPr>
          <w:rStyle w:val="StyleUnderline"/>
          <w:highlight w:val="cyan"/>
        </w:rPr>
        <w:t>or</w:t>
      </w:r>
      <w:r w:rsidRPr="00994EDB">
        <w:rPr>
          <w:rStyle w:val="StyleUnderline"/>
        </w:rPr>
        <w:t xml:space="preserve"> </w:t>
      </w:r>
      <w:r w:rsidRPr="00994EDB">
        <w:rPr>
          <w:rStyle w:val="Emphasis"/>
        </w:rPr>
        <w:t xml:space="preserve">an </w:t>
      </w:r>
      <w:r w:rsidRPr="00BF620F">
        <w:rPr>
          <w:rStyle w:val="Emphasis"/>
          <w:highlight w:val="cyan"/>
        </w:rPr>
        <w:t>asteroid</w:t>
      </w:r>
      <w:r w:rsidRPr="00994EDB">
        <w:rPr>
          <w:rStyle w:val="Emphasis"/>
        </w:rPr>
        <w:t xml:space="preserve"> careening into the planet</w:t>
      </w:r>
      <w:r w:rsidRPr="00994EDB">
        <w:rPr>
          <w:sz w:val="16"/>
        </w:rPr>
        <w:t xml:space="preserve">. Both would of course devastate the areas around ground zero—but </w:t>
      </w:r>
      <w:r w:rsidRPr="00994EDB">
        <w:rPr>
          <w:rStyle w:val="StyleUnderline"/>
        </w:rPr>
        <w:t>they would</w:t>
      </w:r>
      <w:r w:rsidRPr="00994EDB">
        <w:rPr>
          <w:sz w:val="16"/>
        </w:rPr>
        <w:t xml:space="preserve"> also </w:t>
      </w:r>
      <w:r w:rsidRPr="00994EDB">
        <w:rPr>
          <w:rStyle w:val="StyleUnderline"/>
        </w:rPr>
        <w:t>kick up dust into the atmosphere, blocking sunlight and sending global temperatures plunging</w:t>
      </w:r>
      <w:r w:rsidRPr="00994EDB">
        <w:rPr>
          <w:sz w:val="16"/>
        </w:rPr>
        <w:t>. (Most climate scientists agree that the same phenomenon would follow any major nuclear exchange.)</w:t>
      </w:r>
    </w:p>
    <w:p w14:paraId="1B51AA20" w14:textId="77777777" w:rsidR="00C32F27" w:rsidRPr="00994EDB" w:rsidRDefault="00C32F27" w:rsidP="00C32F27">
      <w:pPr>
        <w:rPr>
          <w:sz w:val="16"/>
        </w:rPr>
      </w:pPr>
      <w:r w:rsidRPr="00994EDB">
        <w:rPr>
          <w:sz w:val="16"/>
        </w:rPr>
        <w:t xml:space="preserve">Yet </w:t>
      </w:r>
      <w:r w:rsidRPr="00994EDB">
        <w:rPr>
          <w:rStyle w:val="StyleUnderline"/>
        </w:rPr>
        <w:t xml:space="preserve">natural pandemics may pose </w:t>
      </w:r>
      <w:r w:rsidRPr="00994EDB">
        <w:rPr>
          <w:rStyle w:val="Emphasis"/>
        </w:rPr>
        <w:t>the most serious risks of all</w:t>
      </w:r>
      <w:r w:rsidRPr="00994EDB">
        <w:rPr>
          <w:sz w:val="16"/>
        </w:rPr>
        <w:t>. In fact, in the past two millennia, the only two events that experts can certify as global catastrophes of this scale were plagues. The Black Death of the 1340s felled more than 10 percent of the world population. Eight centuries prior, another epidemic of the Yersinia pestis bacterium—the “Great Plague of Justinian” in 541 and 542—killed between 25 and 33 million people, or between 13 and 17 percent of the global population at that time.</w:t>
      </w:r>
    </w:p>
    <w:p w14:paraId="26F85BE4" w14:textId="77777777" w:rsidR="00C32F27" w:rsidRPr="00994EDB" w:rsidRDefault="00C32F27" w:rsidP="00C32F27">
      <w:pPr>
        <w:rPr>
          <w:sz w:val="16"/>
        </w:rPr>
      </w:pPr>
      <w:r w:rsidRPr="00994EDB">
        <w:rPr>
          <w:sz w:val="16"/>
        </w:rPr>
        <w:t>No event approached these totals in the 20th century. The twin wars did not come close: About 1 percent of the global population perished in the Great War, about 3 percent in World War II. Only the Spanish flu epidemic of the late 1910s, which killed between 2.5 and 5 percent of the world’s people, approached the medieval plagues. Farquhar said there’s some evidence that the First World War and Spanish influenza were the same catastrophic global event—but even then, the death toll only came to about 6 percent of humanity.</w:t>
      </w:r>
    </w:p>
    <w:p w14:paraId="20E9F5E3" w14:textId="77777777" w:rsidR="00C32F27" w:rsidRPr="00994EDB" w:rsidRDefault="00C32F27" w:rsidP="00C32F27">
      <w:pPr>
        <w:rPr>
          <w:sz w:val="16"/>
        </w:rPr>
      </w:pPr>
      <w:r w:rsidRPr="00994EDB">
        <w:rPr>
          <w:sz w:val="16"/>
        </w:rPr>
        <w:t xml:space="preserve">The report briefly </w:t>
      </w:r>
      <w:r w:rsidRPr="00322637">
        <w:rPr>
          <w:sz w:val="16"/>
        </w:rPr>
        <w:t>explores</w:t>
      </w:r>
      <w:r w:rsidRPr="00322637">
        <w:rPr>
          <w:rStyle w:val="StyleUnderline"/>
        </w:rPr>
        <w:t xml:space="preserve"> other possible risks</w:t>
      </w:r>
      <w:r w:rsidRPr="00322637">
        <w:rPr>
          <w:sz w:val="16"/>
        </w:rPr>
        <w:t xml:space="preserve">: </w:t>
      </w:r>
      <w:r w:rsidRPr="00BF620F">
        <w:rPr>
          <w:rStyle w:val="StyleUnderline"/>
          <w:highlight w:val="cyan"/>
        </w:rPr>
        <w:t xml:space="preserve">a </w:t>
      </w:r>
      <w:r w:rsidRPr="00BF620F">
        <w:rPr>
          <w:rStyle w:val="Emphasis"/>
          <w:highlight w:val="cyan"/>
        </w:rPr>
        <w:t>genetically engineered pandemic</w:t>
      </w:r>
      <w:r w:rsidRPr="00BF620F">
        <w:rPr>
          <w:rStyle w:val="StyleUnderline"/>
          <w:highlight w:val="cyan"/>
        </w:rPr>
        <w:t xml:space="preserve">, </w:t>
      </w:r>
      <w:r w:rsidRPr="00BF620F">
        <w:rPr>
          <w:rStyle w:val="Emphasis"/>
          <w:highlight w:val="cyan"/>
        </w:rPr>
        <w:t>geo-engineering</w:t>
      </w:r>
      <w:r w:rsidRPr="00994EDB">
        <w:rPr>
          <w:rStyle w:val="Emphasis"/>
        </w:rPr>
        <w:t xml:space="preserve"> gone awry</w:t>
      </w:r>
      <w:r w:rsidRPr="00994EDB">
        <w:rPr>
          <w:rStyle w:val="StyleUnderline"/>
        </w:rPr>
        <w:t xml:space="preserve">, an </w:t>
      </w:r>
      <w:r w:rsidRPr="00994EDB">
        <w:rPr>
          <w:rStyle w:val="Emphasis"/>
        </w:rPr>
        <w:t xml:space="preserve">all-seeing </w:t>
      </w:r>
      <w:r w:rsidRPr="00BF620F">
        <w:rPr>
          <w:rStyle w:val="Emphasis"/>
          <w:highlight w:val="cyan"/>
        </w:rPr>
        <w:t>a</w:t>
      </w:r>
      <w:r w:rsidRPr="00994EDB">
        <w:rPr>
          <w:rStyle w:val="Emphasis"/>
        </w:rPr>
        <w:t xml:space="preserve">rtificial </w:t>
      </w:r>
      <w:r w:rsidRPr="00BF620F">
        <w:rPr>
          <w:rStyle w:val="Emphasis"/>
          <w:highlight w:val="cyan"/>
        </w:rPr>
        <w:t>i</w:t>
      </w:r>
      <w:r w:rsidRPr="00994EDB">
        <w:rPr>
          <w:rStyle w:val="Emphasis"/>
        </w:rPr>
        <w:t>ntelligence</w:t>
      </w:r>
      <w:r w:rsidRPr="00994EDB">
        <w:rPr>
          <w:sz w:val="16"/>
        </w:rPr>
        <w:t>. Unlike nuclear war or global warming, though, the report clarifies that these remain mostly notional threats, even as it cautions:</w:t>
      </w:r>
    </w:p>
    <w:p w14:paraId="4A8ABC33" w14:textId="77777777" w:rsidR="00C32F27" w:rsidRPr="00994EDB" w:rsidRDefault="00C32F27" w:rsidP="00C32F27">
      <w:pPr>
        <w:rPr>
          <w:sz w:val="16"/>
        </w:rPr>
      </w:pPr>
      <w:r w:rsidRPr="00994EDB">
        <w:rPr>
          <w:sz w:val="16"/>
        </w:rPr>
        <w:lastRenderedPageBreak/>
        <w:t xml:space="preserve">[N]early all </w:t>
      </w:r>
      <w:r w:rsidRPr="00994EDB">
        <w:rPr>
          <w:rStyle w:val="StyleUnderline"/>
        </w:rPr>
        <w:t>of the most threatening global catastrophic risks were unforeseeable a few decades before they became apparent</w:t>
      </w:r>
      <w:r w:rsidRPr="00994EDB">
        <w:rPr>
          <w:sz w:val="16"/>
        </w:rPr>
        <w:t>. Forty years before the discovery of the nuclear bomb, few could have predicted that nuclear weapons would come to be one of the leading global catastrophic risks. Immediately after the Second World War, few could have known that catastrophic climate change, biotechnology, and artificial intelligence would come to pose such a significant threat.</w:t>
      </w:r>
    </w:p>
    <w:p w14:paraId="4762D199" w14:textId="77777777" w:rsidR="00C32F27" w:rsidRPr="00994EDB" w:rsidRDefault="00C32F27" w:rsidP="00C32F27">
      <w:pPr>
        <w:rPr>
          <w:rStyle w:val="StyleUnderline"/>
        </w:rPr>
      </w:pPr>
      <w:r w:rsidRPr="00994EDB">
        <w:rPr>
          <w:sz w:val="16"/>
        </w:rPr>
        <w:t xml:space="preserve">So </w:t>
      </w:r>
      <w:r w:rsidRPr="00994EDB">
        <w:rPr>
          <w:rStyle w:val="StyleUnderline"/>
        </w:rPr>
        <w:t>what’s the societal version of an airbag and seatbelt</w:t>
      </w:r>
      <w:r w:rsidRPr="00994EDB">
        <w:rPr>
          <w:sz w:val="16"/>
        </w:rPr>
        <w:t xml:space="preserve">? Farquhar conceded that many existential risks were best handled by policies catered to the specific issue, like reducing stockpiles of warheads or cutting greenhouse-gas </w:t>
      </w:r>
      <w:r w:rsidRPr="00322637">
        <w:rPr>
          <w:sz w:val="16"/>
        </w:rPr>
        <w:t xml:space="preserve">emissions. But </w:t>
      </w:r>
      <w:r w:rsidRPr="00322637">
        <w:rPr>
          <w:rStyle w:val="StyleUnderline"/>
        </w:rPr>
        <w:t xml:space="preserve">civilization could generally </w:t>
      </w:r>
      <w:r w:rsidRPr="00322637">
        <w:rPr>
          <w:rStyle w:val="Emphasis"/>
        </w:rPr>
        <w:t>increase its resilience</w:t>
      </w:r>
      <w:r w:rsidRPr="00322637">
        <w:rPr>
          <w:rStyle w:val="StyleUnderline"/>
        </w:rPr>
        <w:t xml:space="preserve"> if it </w:t>
      </w:r>
      <w:r w:rsidRPr="00322637">
        <w:rPr>
          <w:rStyle w:val="Emphasis"/>
        </w:rPr>
        <w:t>developed technology</w:t>
      </w:r>
      <w:r w:rsidRPr="00322637">
        <w:rPr>
          <w:rStyle w:val="StyleUnderline"/>
        </w:rPr>
        <w:t xml:space="preserve"> to </w:t>
      </w:r>
      <w:r w:rsidRPr="00322637">
        <w:rPr>
          <w:rStyle w:val="Emphasis"/>
        </w:rPr>
        <w:t>rapidly accelerate food production</w:t>
      </w:r>
      <w:r w:rsidRPr="00322637">
        <w:rPr>
          <w:rStyle w:val="StyleUnderline"/>
        </w:rPr>
        <w:t>. If techn</w:t>
      </w:r>
      <w:r w:rsidRPr="00994EDB">
        <w:rPr>
          <w:rStyle w:val="StyleUnderline"/>
        </w:rPr>
        <w:t xml:space="preserve">ical </w:t>
      </w:r>
      <w:r w:rsidRPr="00BF620F">
        <w:rPr>
          <w:rStyle w:val="StyleUnderline"/>
          <w:highlight w:val="cyan"/>
        </w:rPr>
        <w:t xml:space="preserve">society had the power to </w:t>
      </w:r>
      <w:r w:rsidRPr="00BF620F">
        <w:rPr>
          <w:rStyle w:val="Emphasis"/>
          <w:highlight w:val="cyan"/>
        </w:rPr>
        <w:t>ramp-up</w:t>
      </w:r>
      <w:r w:rsidRPr="00994EDB">
        <w:rPr>
          <w:rStyle w:val="Emphasis"/>
        </w:rPr>
        <w:t xml:space="preserve"> less sunlight-dependent </w:t>
      </w:r>
      <w:r w:rsidRPr="00BF620F">
        <w:rPr>
          <w:rStyle w:val="Emphasis"/>
          <w:highlight w:val="cyan"/>
        </w:rPr>
        <w:t>food sources</w:t>
      </w:r>
      <w:r w:rsidRPr="00994EDB">
        <w:rPr>
          <w:sz w:val="16"/>
        </w:rPr>
        <w:t xml:space="preserve">, especially, </w:t>
      </w:r>
      <w:r w:rsidRPr="00BF620F">
        <w:rPr>
          <w:rStyle w:val="StyleUnderline"/>
          <w:highlight w:val="cyan"/>
        </w:rPr>
        <w:t>there would be a “</w:t>
      </w:r>
      <w:r w:rsidRPr="00BF620F">
        <w:rPr>
          <w:rStyle w:val="Emphasis"/>
          <w:highlight w:val="cyan"/>
        </w:rPr>
        <w:t>lower chance</w:t>
      </w:r>
      <w:r w:rsidRPr="00BF620F">
        <w:rPr>
          <w:rStyle w:val="StyleUnderline"/>
          <w:highlight w:val="cyan"/>
        </w:rPr>
        <w:t xml:space="preserve"> that</w:t>
      </w:r>
      <w:r w:rsidRPr="00994EDB">
        <w:rPr>
          <w:rStyle w:val="StyleUnderline"/>
        </w:rPr>
        <w:t xml:space="preserve"> a particulate winter [from a volcano or nuclear war] would have </w:t>
      </w:r>
      <w:r w:rsidRPr="00BF620F">
        <w:rPr>
          <w:rStyle w:val="Emphasis"/>
          <w:highlight w:val="cyan"/>
        </w:rPr>
        <w:t>catastrophic consequences</w:t>
      </w:r>
      <w:r w:rsidRPr="00994EDB">
        <w:rPr>
          <w:rStyle w:val="StyleUnderline"/>
        </w:rPr>
        <w:t>.”</w:t>
      </w:r>
    </w:p>
    <w:p w14:paraId="350FAD4E" w14:textId="77777777" w:rsidR="00C32F27" w:rsidRDefault="00C32F27" w:rsidP="00C32F27"/>
    <w:p w14:paraId="35785131" w14:textId="77777777" w:rsidR="00C32F27" w:rsidRPr="00FA4896" w:rsidRDefault="00C32F27" w:rsidP="00C32F27">
      <w:pPr>
        <w:pStyle w:val="Heading4"/>
      </w:pPr>
      <w:r>
        <w:t xml:space="preserve">Telecom </w:t>
      </w:r>
      <w:r>
        <w:rPr>
          <w:u w:val="single"/>
        </w:rPr>
        <w:t>competition</w:t>
      </w:r>
      <w:r>
        <w:t xml:space="preserve"> and </w:t>
      </w:r>
      <w:r>
        <w:rPr>
          <w:u w:val="single"/>
        </w:rPr>
        <w:t>innovation</w:t>
      </w:r>
      <w:r>
        <w:t xml:space="preserve"> are critical to beat China in the 5G race</w:t>
      </w:r>
    </w:p>
    <w:p w14:paraId="63CFA60E" w14:textId="77777777" w:rsidR="00C32F27" w:rsidRDefault="00C32F27" w:rsidP="00C32F27">
      <w:r w:rsidRPr="00A66B80">
        <w:rPr>
          <w:rStyle w:val="Style13ptBold"/>
        </w:rPr>
        <w:t xml:space="preserve">Peterson </w:t>
      </w:r>
      <w:r>
        <w:rPr>
          <w:rStyle w:val="Style13ptBold"/>
        </w:rPr>
        <w:t>‘</w:t>
      </w:r>
      <w:r w:rsidRPr="00A66B80">
        <w:rPr>
          <w:rStyle w:val="Style13ptBold"/>
        </w:rPr>
        <w:t xml:space="preserve">18 </w:t>
      </w:r>
      <w:r>
        <w:t>[Erik; Jun 2018; Director of A.T. Kearney’s Global Business Policy Council, a strategic advisory service specifically designed for the world’s top CEOs and business-minded thought leaders. He joined in the firm in February 2010. He is also a senior adviser at CSIS, the Washington-based bipartisan, nonprofit think tank on foreign policy and national security issues;  Kearney; “5G is the key to future American competitiveness,” https://www.kearney.com/communications-media-technology/article?/a/5g-is-the-key-to-future-american-competitiveness]</w:t>
      </w:r>
    </w:p>
    <w:p w14:paraId="30225E73" w14:textId="77777777" w:rsidR="00C32F27" w:rsidRPr="00FA4896" w:rsidRDefault="00C32F27" w:rsidP="00C32F27">
      <w:pPr>
        <w:rPr>
          <w:sz w:val="16"/>
        </w:rPr>
      </w:pPr>
      <w:r w:rsidRPr="00BF620F">
        <w:rPr>
          <w:rStyle w:val="Emphasis"/>
          <w:highlight w:val="cyan"/>
        </w:rPr>
        <w:t>Major economies</w:t>
      </w:r>
      <w:r w:rsidRPr="00A66B80">
        <w:rPr>
          <w:rStyle w:val="StyleUnderline"/>
        </w:rPr>
        <w:t xml:space="preserve"> around the world—</w:t>
      </w:r>
      <w:r w:rsidRPr="007B4D1B">
        <w:rPr>
          <w:rStyle w:val="Emphasis"/>
        </w:rPr>
        <w:t>particularly</w:t>
      </w:r>
      <w:r w:rsidRPr="007B4D1B">
        <w:rPr>
          <w:rStyle w:val="StyleUnderline"/>
        </w:rPr>
        <w:t xml:space="preserve"> those in </w:t>
      </w:r>
      <w:r w:rsidRPr="007B4D1B">
        <w:rPr>
          <w:rStyle w:val="Emphasis"/>
        </w:rPr>
        <w:t>Asia</w:t>
      </w:r>
      <w:r w:rsidRPr="007B4D1B">
        <w:rPr>
          <w:rStyle w:val="StyleUnderline"/>
        </w:rPr>
        <w:t xml:space="preserve">—are </w:t>
      </w:r>
      <w:r w:rsidRPr="007B4D1B">
        <w:rPr>
          <w:rStyle w:val="Emphasis"/>
        </w:rPr>
        <w:t>working aggressively</w:t>
      </w:r>
      <w:r w:rsidRPr="007B4D1B">
        <w:rPr>
          <w:rStyle w:val="StyleUnderline"/>
        </w:rPr>
        <w:t xml:space="preserve"> to </w:t>
      </w:r>
      <w:r w:rsidRPr="007B4D1B">
        <w:rPr>
          <w:rStyle w:val="Emphasis"/>
        </w:rPr>
        <w:t>develop 5G networks</w:t>
      </w:r>
      <w:r w:rsidRPr="00FA4896">
        <w:rPr>
          <w:sz w:val="16"/>
        </w:rPr>
        <w:t xml:space="preserve">. </w:t>
      </w:r>
      <w:r w:rsidRPr="00BF620F">
        <w:rPr>
          <w:rStyle w:val="Emphasis"/>
          <w:highlight w:val="cyan"/>
        </w:rPr>
        <w:t>The Chinese government</w:t>
      </w:r>
      <w:r w:rsidRPr="00FA4896">
        <w:rPr>
          <w:sz w:val="16"/>
        </w:rPr>
        <w:t xml:space="preserve">, for example, </w:t>
      </w:r>
      <w:r w:rsidRPr="00BF620F">
        <w:rPr>
          <w:rStyle w:val="StyleUnderline"/>
          <w:highlight w:val="cyan"/>
        </w:rPr>
        <w:t>is</w:t>
      </w:r>
      <w:r w:rsidRPr="00A66B80">
        <w:rPr>
          <w:rStyle w:val="StyleUnderline"/>
        </w:rPr>
        <w:t xml:space="preserve"> actively </w:t>
      </w:r>
      <w:r w:rsidRPr="00BF620F">
        <w:rPr>
          <w:rStyle w:val="Emphasis"/>
          <w:highlight w:val="cyan"/>
        </w:rPr>
        <w:t>pushing for 5G</w:t>
      </w:r>
      <w:r w:rsidRPr="00A66B80">
        <w:rPr>
          <w:rStyle w:val="StyleUnderline"/>
        </w:rPr>
        <w:t xml:space="preserve"> amid a </w:t>
      </w:r>
      <w:r w:rsidRPr="00A66B80">
        <w:rPr>
          <w:rStyle w:val="Emphasis"/>
        </w:rPr>
        <w:t>broader effort</w:t>
      </w:r>
      <w:r w:rsidRPr="00A66B80">
        <w:rPr>
          <w:rStyle w:val="StyleUnderline"/>
        </w:rPr>
        <w:t xml:space="preserve"> </w:t>
      </w:r>
      <w:r w:rsidRPr="00BF620F">
        <w:rPr>
          <w:rStyle w:val="StyleUnderline"/>
          <w:highlight w:val="cyan"/>
        </w:rPr>
        <w:t xml:space="preserve">to strengthen its </w:t>
      </w:r>
      <w:r w:rsidRPr="00BF620F">
        <w:rPr>
          <w:rStyle w:val="Emphasis"/>
          <w:highlight w:val="cyan"/>
        </w:rPr>
        <w:t>digital economy</w:t>
      </w:r>
      <w:r w:rsidRPr="00FA4896">
        <w:rPr>
          <w:sz w:val="16"/>
        </w:rPr>
        <w:t>, including through its “Made in China 2025” initiative. South Korea used the occasion of the 2018 Olympics to demonstrate its 5G prowess. A drone connected to a 5G network even carried the Olympic torch. And Japan is expected to use the 2020 Olympic Games to do the same. Australia, the United Kingdom, and others will also test 5G networks in the coming months and years.</w:t>
      </w:r>
    </w:p>
    <w:p w14:paraId="318E22D1" w14:textId="77777777" w:rsidR="00C32F27" w:rsidRPr="00FA4896" w:rsidRDefault="00C32F27" w:rsidP="00C32F27">
      <w:pPr>
        <w:rPr>
          <w:sz w:val="16"/>
        </w:rPr>
      </w:pPr>
      <w:r w:rsidRPr="00FA4896">
        <w:rPr>
          <w:sz w:val="16"/>
        </w:rPr>
        <w:t>CTIA forecasts that US telecoms will invest $275 billion in 5G technology, including fiber-optic cables, small cells, and other 5G network infrastructure. All the major US telecoms are planning 5G trials in 2018 and 2019 across dozens of cities—with 2020 as the consensus tipping point for 5G across major urban centers—fostered by strong competition among them to be the first to deliver 5G to customers. Indeed, a key stated goal of the proposed merger between T-Mobile and Sprint is to utilize their combined assets to become the first nationwide 5G carrier. Such a development would push other telecoms to accelerate their 5G rollouts in order to compete in the marketplace, improving mobile access for consumers and businesses throughout the country. For their part, AT&amp;T and Verizon have both discussed how 5G is creating new opportunities for all the top US telecoms, with each one implementing a different strategy to develop and deploy its capabilities. At the same time, the rollout of 5G will allow telecoms to retire some of the capacity dedicated to 2G and 3G networks, enabling important cost savings and reinvestment of resources, as well.</w:t>
      </w:r>
    </w:p>
    <w:p w14:paraId="34DA78E1" w14:textId="77777777" w:rsidR="00C32F27" w:rsidRPr="00FA4896" w:rsidRDefault="00C32F27" w:rsidP="00C32F27">
      <w:pPr>
        <w:rPr>
          <w:sz w:val="16"/>
        </w:rPr>
      </w:pPr>
      <w:r w:rsidRPr="00BF620F">
        <w:rPr>
          <w:rStyle w:val="Emphasis"/>
          <w:highlight w:val="cyan"/>
        </w:rPr>
        <w:t>US telecoms</w:t>
      </w:r>
      <w:r w:rsidRPr="00BF620F">
        <w:rPr>
          <w:rStyle w:val="StyleUnderline"/>
          <w:highlight w:val="cyan"/>
        </w:rPr>
        <w:t xml:space="preserve"> may</w:t>
      </w:r>
      <w:r w:rsidRPr="00FA4896">
        <w:rPr>
          <w:rStyle w:val="StyleUnderline"/>
        </w:rPr>
        <w:t xml:space="preserve"> also </w:t>
      </w:r>
      <w:r w:rsidRPr="00BF620F">
        <w:rPr>
          <w:rStyle w:val="StyleUnderline"/>
          <w:highlight w:val="cyan"/>
        </w:rPr>
        <w:t>use</w:t>
      </w:r>
      <w:r w:rsidRPr="00FA4896">
        <w:rPr>
          <w:rStyle w:val="StyleUnderline"/>
        </w:rPr>
        <w:t xml:space="preserve"> the </w:t>
      </w:r>
      <w:r w:rsidRPr="00FA4896">
        <w:rPr>
          <w:rStyle w:val="Emphasis"/>
        </w:rPr>
        <w:t xml:space="preserve">deployment of </w:t>
      </w:r>
      <w:r w:rsidRPr="00BF620F">
        <w:rPr>
          <w:rStyle w:val="Emphasis"/>
          <w:highlight w:val="cyan"/>
        </w:rPr>
        <w:t>5G</w:t>
      </w:r>
      <w:r w:rsidRPr="00BF620F">
        <w:rPr>
          <w:rStyle w:val="StyleUnderline"/>
          <w:highlight w:val="cyan"/>
        </w:rPr>
        <w:t xml:space="preserve"> to capture</w:t>
      </w:r>
      <w:r w:rsidRPr="00FA4896">
        <w:rPr>
          <w:rStyle w:val="StyleUnderline"/>
        </w:rPr>
        <w:t xml:space="preserve"> a previously untapped and underserved customer base—</w:t>
      </w:r>
      <w:r w:rsidRPr="00BF620F">
        <w:rPr>
          <w:rStyle w:val="StyleUnderline"/>
          <w:highlight w:val="cyan"/>
        </w:rPr>
        <w:t>rural America</w:t>
      </w:r>
      <w:r w:rsidRPr="00FA4896">
        <w:rPr>
          <w:rStyle w:val="StyleUnderline"/>
        </w:rPr>
        <w:t>.</w:t>
      </w:r>
      <w:r w:rsidRPr="00FA4896">
        <w:rPr>
          <w:sz w:val="16"/>
        </w:rPr>
        <w:t xml:space="preserve"> In this effort, public and private sector interests would be aligned. </w:t>
      </w:r>
      <w:r w:rsidRPr="0028578A">
        <w:rPr>
          <w:rStyle w:val="StyleUnderline"/>
        </w:rPr>
        <w:t>The US Federal Communications Commission</w:t>
      </w:r>
      <w:r w:rsidRPr="00FA4896">
        <w:rPr>
          <w:rStyle w:val="StyleUnderline"/>
        </w:rPr>
        <w:t xml:space="preserve"> has identified </w:t>
      </w:r>
      <w:r w:rsidRPr="00FA4896">
        <w:rPr>
          <w:rStyle w:val="Emphasis"/>
        </w:rPr>
        <w:t>5G investment</w:t>
      </w:r>
      <w:r w:rsidRPr="00FA4896">
        <w:rPr>
          <w:rStyle w:val="StyleUnderline"/>
        </w:rPr>
        <w:t xml:space="preserve"> as integral to </w:t>
      </w:r>
      <w:r w:rsidRPr="00FA4896">
        <w:rPr>
          <w:rStyle w:val="Emphasis"/>
        </w:rPr>
        <w:t>closing the digital divide</w:t>
      </w:r>
      <w:r w:rsidRPr="00FA4896">
        <w:rPr>
          <w:rStyle w:val="StyleUnderline"/>
        </w:rPr>
        <w:t xml:space="preserve"> that still persists today</w:t>
      </w:r>
      <w:r w:rsidRPr="00FA4896">
        <w:rPr>
          <w:sz w:val="16"/>
        </w:rPr>
        <w:t>. Opportunities may therefore emerge for public-private partnerships between telecoms and governments at the local, state, and federal levels to roll out 5G coverage, particularly to underserved areas. This is important, as concerns regarding the social impact of technology are growing, including whether the 4IR will reduce or exacerbate inequality. Such questions will in large part determine the long-term outlook for the United States, as explored in our America@250 effort to assess the outlook for the country our to its 250th anniversary in 2026 and beyond.</w:t>
      </w:r>
    </w:p>
    <w:p w14:paraId="3C5C181F" w14:textId="77777777" w:rsidR="00C32F27" w:rsidRPr="00FA4896" w:rsidRDefault="00C32F27" w:rsidP="00C32F27">
      <w:pPr>
        <w:rPr>
          <w:sz w:val="16"/>
        </w:rPr>
      </w:pPr>
      <w:r w:rsidRPr="00FA4896">
        <w:rPr>
          <w:rStyle w:val="Emphasis"/>
        </w:rPr>
        <w:t>What will it take to win the 5G race</w:t>
      </w:r>
      <w:r w:rsidRPr="00FA4896">
        <w:rPr>
          <w:sz w:val="16"/>
        </w:rPr>
        <w:t>?</w:t>
      </w:r>
    </w:p>
    <w:p w14:paraId="34162292" w14:textId="77777777" w:rsidR="00C32F27" w:rsidRPr="00FA4896" w:rsidRDefault="00C32F27" w:rsidP="00C32F27">
      <w:pPr>
        <w:rPr>
          <w:sz w:val="16"/>
        </w:rPr>
      </w:pPr>
      <w:r w:rsidRPr="007B4D1B">
        <w:rPr>
          <w:rStyle w:val="StyleUnderline"/>
        </w:rPr>
        <w:t xml:space="preserve">The </w:t>
      </w:r>
      <w:r w:rsidRPr="007B4D1B">
        <w:rPr>
          <w:rStyle w:val="Emphasis"/>
        </w:rPr>
        <w:t xml:space="preserve">future </w:t>
      </w:r>
      <w:r w:rsidRPr="00BF620F">
        <w:rPr>
          <w:rStyle w:val="Emphasis"/>
          <w:highlight w:val="cyan"/>
        </w:rPr>
        <w:t>center</w:t>
      </w:r>
      <w:r w:rsidRPr="00BF620F">
        <w:rPr>
          <w:rStyle w:val="StyleUnderline"/>
          <w:highlight w:val="cyan"/>
        </w:rPr>
        <w:t xml:space="preserve"> of</w:t>
      </w:r>
      <w:r w:rsidRPr="00FA4896">
        <w:rPr>
          <w:rStyle w:val="StyleUnderline"/>
        </w:rPr>
        <w:t xml:space="preserve"> </w:t>
      </w:r>
      <w:r w:rsidRPr="00BF620F">
        <w:rPr>
          <w:rStyle w:val="Emphasis"/>
          <w:highlight w:val="cyan"/>
        </w:rPr>
        <w:t>global</w:t>
      </w:r>
      <w:r w:rsidRPr="00FA4896">
        <w:rPr>
          <w:rStyle w:val="Emphasis"/>
        </w:rPr>
        <w:t xml:space="preserve"> technological </w:t>
      </w:r>
      <w:r w:rsidRPr="00BF620F">
        <w:rPr>
          <w:rStyle w:val="Emphasis"/>
          <w:highlight w:val="cyan"/>
        </w:rPr>
        <w:t>change</w:t>
      </w:r>
      <w:r w:rsidRPr="00BF620F">
        <w:rPr>
          <w:rStyle w:val="StyleUnderline"/>
          <w:highlight w:val="cyan"/>
        </w:rPr>
        <w:t xml:space="preserve"> will shift as a result of</w:t>
      </w:r>
      <w:r w:rsidRPr="00FA4896">
        <w:rPr>
          <w:rStyle w:val="StyleUnderline"/>
        </w:rPr>
        <w:t xml:space="preserve"> </w:t>
      </w:r>
      <w:r w:rsidRPr="00FA4896">
        <w:rPr>
          <w:rStyle w:val="Emphasis"/>
        </w:rPr>
        <w:t xml:space="preserve">who wins </w:t>
      </w:r>
      <w:r w:rsidRPr="00BF620F">
        <w:rPr>
          <w:rStyle w:val="Emphasis"/>
          <w:highlight w:val="cyan"/>
        </w:rPr>
        <w:t xml:space="preserve">the 5G </w:t>
      </w:r>
      <w:r w:rsidRPr="007B4D1B">
        <w:rPr>
          <w:rStyle w:val="Emphasis"/>
        </w:rPr>
        <w:t>race</w:t>
      </w:r>
      <w:r w:rsidRPr="007B4D1B">
        <w:rPr>
          <w:sz w:val="16"/>
        </w:rPr>
        <w:t>. To be sure, not every country is a perfect candidate for aggressive 5G investments given variations in market size, level of technological penetration, the size of the rural market, and other factors. Additionally, questions remain regarding the business case for large-scale 5G investments, as the average consumer may yet be unwilling to pay a premium for low latency or high-speed connections.</w:t>
      </w:r>
    </w:p>
    <w:p w14:paraId="5039158D" w14:textId="77777777" w:rsidR="00C32F27" w:rsidRPr="00FA4896" w:rsidRDefault="00C32F27" w:rsidP="00C32F27">
      <w:pPr>
        <w:rPr>
          <w:sz w:val="16"/>
        </w:rPr>
      </w:pPr>
      <w:r w:rsidRPr="00FA4896">
        <w:rPr>
          <w:sz w:val="16"/>
        </w:rPr>
        <w:lastRenderedPageBreak/>
        <w:t xml:space="preserve">But </w:t>
      </w:r>
      <w:r w:rsidRPr="007B4D1B">
        <w:rPr>
          <w:rStyle w:val="Emphasis"/>
        </w:rPr>
        <w:t>national competitiveness</w:t>
      </w:r>
      <w:r w:rsidRPr="007B4D1B">
        <w:rPr>
          <w:sz w:val="16"/>
        </w:rPr>
        <w:t xml:space="preserve">, particularly for the world’s major economies, </w:t>
      </w:r>
      <w:r w:rsidRPr="007B4D1B">
        <w:rPr>
          <w:rStyle w:val="StyleUnderline"/>
        </w:rPr>
        <w:t xml:space="preserve">will increasingly be </w:t>
      </w:r>
      <w:r w:rsidRPr="007B4D1B">
        <w:rPr>
          <w:rStyle w:val="Emphasis"/>
        </w:rPr>
        <w:t>determined</w:t>
      </w:r>
      <w:r w:rsidRPr="007B4D1B">
        <w:rPr>
          <w:rStyle w:val="StyleUnderline"/>
        </w:rPr>
        <w:t xml:space="preserve"> by the level of </w:t>
      </w:r>
      <w:r w:rsidRPr="007B4D1B">
        <w:rPr>
          <w:rStyle w:val="Emphasis"/>
        </w:rPr>
        <w:t>4IR technological adoption</w:t>
      </w:r>
      <w:r w:rsidRPr="007B4D1B">
        <w:rPr>
          <w:rStyle w:val="StyleUnderline"/>
        </w:rPr>
        <w:t xml:space="preserve"> and </w:t>
      </w:r>
      <w:r w:rsidRPr="007B4D1B">
        <w:rPr>
          <w:rStyle w:val="Emphasis"/>
        </w:rPr>
        <w:t>innovation</w:t>
      </w:r>
      <w:r w:rsidRPr="007B4D1B">
        <w:rPr>
          <w:sz w:val="16"/>
        </w:rPr>
        <w:t xml:space="preserve">, </w:t>
      </w:r>
      <w:r w:rsidRPr="007B4D1B">
        <w:rPr>
          <w:rStyle w:val="StyleUnderline"/>
        </w:rPr>
        <w:t>which in turn will depend on the quality of national 5G wireless networks</w:t>
      </w:r>
      <w:r w:rsidRPr="007B4D1B">
        <w:rPr>
          <w:sz w:val="16"/>
        </w:rPr>
        <w:t>. Winning the 5G race requires ensuring that coverage is both broad and deep across a given market. Only then will the impacts of massive infrastructure investments, job creation, and broader economic growth be realized.</w:t>
      </w:r>
    </w:p>
    <w:p w14:paraId="38FCAC3F" w14:textId="77777777" w:rsidR="00C32F27" w:rsidRPr="00FA4896" w:rsidRDefault="00C32F27" w:rsidP="00C32F27">
      <w:pPr>
        <w:rPr>
          <w:rStyle w:val="StyleUnderline"/>
        </w:rPr>
      </w:pPr>
      <w:r w:rsidRPr="00FA4896">
        <w:rPr>
          <w:rStyle w:val="StyleUnderline"/>
        </w:rPr>
        <w:t xml:space="preserve">To </w:t>
      </w:r>
      <w:r w:rsidRPr="00FA4896">
        <w:rPr>
          <w:rStyle w:val="Emphasis"/>
        </w:rPr>
        <w:t>upgrade</w:t>
      </w:r>
      <w:r w:rsidRPr="00FA4896">
        <w:rPr>
          <w:rStyle w:val="StyleUnderline"/>
        </w:rPr>
        <w:t xml:space="preserve"> its </w:t>
      </w:r>
      <w:r w:rsidRPr="00FA4896">
        <w:rPr>
          <w:rStyle w:val="Emphasis"/>
        </w:rPr>
        <w:t>digital infrastructure</w:t>
      </w:r>
      <w:r w:rsidRPr="00FA4896">
        <w:rPr>
          <w:rStyle w:val="StyleUnderline"/>
        </w:rPr>
        <w:t xml:space="preserve"> quickly and efficiently</w:t>
      </w:r>
      <w:r w:rsidRPr="00BF620F">
        <w:rPr>
          <w:rStyle w:val="StyleUnderline"/>
          <w:highlight w:val="cyan"/>
        </w:rPr>
        <w:t>, the U</w:t>
      </w:r>
      <w:r w:rsidRPr="00FA4896">
        <w:rPr>
          <w:rStyle w:val="StyleUnderline"/>
        </w:rPr>
        <w:t xml:space="preserve">nited </w:t>
      </w:r>
      <w:r w:rsidRPr="00BF620F">
        <w:rPr>
          <w:rStyle w:val="StyleUnderline"/>
          <w:highlight w:val="cyan"/>
        </w:rPr>
        <w:t>St</w:t>
      </w:r>
      <w:r w:rsidRPr="00FA4896">
        <w:rPr>
          <w:rStyle w:val="StyleUnderline"/>
        </w:rPr>
        <w:t xml:space="preserve">ates </w:t>
      </w:r>
      <w:r w:rsidRPr="00BF620F">
        <w:rPr>
          <w:rStyle w:val="StyleUnderline"/>
          <w:highlight w:val="cyan"/>
        </w:rPr>
        <w:t>must ensure that</w:t>
      </w:r>
      <w:r w:rsidRPr="00FA4896">
        <w:rPr>
          <w:rStyle w:val="StyleUnderline"/>
        </w:rPr>
        <w:t xml:space="preserve"> the </w:t>
      </w:r>
      <w:r w:rsidRPr="00BF620F">
        <w:rPr>
          <w:rStyle w:val="Emphasis"/>
          <w:highlight w:val="cyan"/>
        </w:rPr>
        <w:t>proper incentives</w:t>
      </w:r>
      <w:r w:rsidRPr="00BF620F">
        <w:rPr>
          <w:rStyle w:val="StyleUnderline"/>
          <w:highlight w:val="cyan"/>
        </w:rPr>
        <w:t xml:space="preserve"> </w:t>
      </w:r>
      <w:r w:rsidRPr="007B4D1B">
        <w:rPr>
          <w:rStyle w:val="StyleUnderline"/>
        </w:rPr>
        <w:t>are in place to</w:t>
      </w:r>
      <w:r w:rsidRPr="00FA4896">
        <w:rPr>
          <w:rStyle w:val="StyleUnderline"/>
        </w:rPr>
        <w:t xml:space="preserve"> </w:t>
      </w:r>
      <w:r w:rsidRPr="00BF620F">
        <w:rPr>
          <w:rStyle w:val="Emphasis"/>
          <w:highlight w:val="cyan"/>
        </w:rPr>
        <w:t>foster</w:t>
      </w:r>
      <w:r w:rsidRPr="00FA4896">
        <w:rPr>
          <w:rStyle w:val="Emphasis"/>
        </w:rPr>
        <w:t xml:space="preserve"> </w:t>
      </w:r>
      <w:r w:rsidRPr="007B4D1B">
        <w:rPr>
          <w:rStyle w:val="Emphasis"/>
        </w:rPr>
        <w:t>massive investments</w:t>
      </w:r>
      <w:r w:rsidRPr="007B4D1B">
        <w:rPr>
          <w:rStyle w:val="StyleUnderline"/>
        </w:rPr>
        <w:t xml:space="preserve"> by</w:t>
      </w:r>
      <w:r w:rsidRPr="007B4D1B">
        <w:rPr>
          <w:sz w:val="16"/>
        </w:rPr>
        <w:t>—</w:t>
      </w:r>
      <w:r w:rsidRPr="007B4D1B">
        <w:rPr>
          <w:rStyle w:val="Emphasis"/>
        </w:rPr>
        <w:t>and healthy</w:t>
      </w:r>
      <w:r w:rsidRPr="00FA4896">
        <w:rPr>
          <w:rStyle w:val="Emphasis"/>
        </w:rPr>
        <w:t xml:space="preserve"> </w:t>
      </w:r>
      <w:r w:rsidRPr="00BF620F">
        <w:rPr>
          <w:rStyle w:val="Emphasis"/>
          <w:highlight w:val="cyan"/>
        </w:rPr>
        <w:t>competition among</w:t>
      </w:r>
      <w:r w:rsidRPr="00FA4896">
        <w:rPr>
          <w:sz w:val="16"/>
        </w:rPr>
        <w:t>—</w:t>
      </w:r>
      <w:r w:rsidRPr="00FA4896">
        <w:rPr>
          <w:rStyle w:val="StyleUnderline"/>
        </w:rPr>
        <w:t xml:space="preserve">the country’s </w:t>
      </w:r>
      <w:r w:rsidRPr="00BF620F">
        <w:rPr>
          <w:rStyle w:val="Emphasis"/>
          <w:highlight w:val="cyan"/>
        </w:rPr>
        <w:t>telecom companies</w:t>
      </w:r>
      <w:r w:rsidRPr="00FA4896">
        <w:rPr>
          <w:rStyle w:val="Emphasis"/>
        </w:rPr>
        <w:t>.</w:t>
      </w:r>
      <w:r w:rsidRPr="00FA4896">
        <w:rPr>
          <w:rStyle w:val="StyleUnderline"/>
        </w:rPr>
        <w:t xml:space="preserve"> These companies also need the </w:t>
      </w:r>
      <w:r w:rsidRPr="00FA4896">
        <w:rPr>
          <w:rStyle w:val="Emphasis"/>
        </w:rPr>
        <w:t>space to innovate</w:t>
      </w:r>
      <w:r w:rsidRPr="00FA4896">
        <w:rPr>
          <w:rStyle w:val="StyleUnderline"/>
        </w:rPr>
        <w:t xml:space="preserve"> and </w:t>
      </w:r>
      <w:r w:rsidRPr="00FA4896">
        <w:rPr>
          <w:rStyle w:val="Emphasis"/>
        </w:rPr>
        <w:t>experiment</w:t>
      </w:r>
      <w:r w:rsidRPr="00FA4896">
        <w:rPr>
          <w:sz w:val="16"/>
        </w:rPr>
        <w:t xml:space="preserve"> with new business models in collaboration with the wide variety of industries expected to leverage 5G. </w:t>
      </w:r>
      <w:r w:rsidRPr="00FA4896">
        <w:rPr>
          <w:rStyle w:val="StyleUnderline"/>
        </w:rPr>
        <w:t>America’s future competitiveness depends on it.</w:t>
      </w:r>
    </w:p>
    <w:p w14:paraId="5068C78D" w14:textId="77777777" w:rsidR="00C32F27" w:rsidRPr="00526803" w:rsidRDefault="00C32F27" w:rsidP="00C32F27"/>
    <w:p w14:paraId="5EBC3DD1" w14:textId="77777777" w:rsidR="00C32F27" w:rsidRPr="009B04D2" w:rsidRDefault="00C32F27" w:rsidP="00C32F27">
      <w:pPr>
        <w:pStyle w:val="Heading4"/>
        <w:rPr>
          <w:rFonts w:asciiTheme="minorHAnsi" w:hAnsiTheme="minorHAnsi" w:cstheme="minorHAnsi"/>
        </w:rPr>
      </w:pPr>
      <w:r w:rsidRPr="009B04D2">
        <w:rPr>
          <w:rFonts w:asciiTheme="minorHAnsi" w:hAnsiTheme="minorHAnsi" w:cstheme="minorHAnsi"/>
        </w:rPr>
        <w:t>China will leverage 5G for global leadership---</w:t>
      </w:r>
      <w:r>
        <w:rPr>
          <w:rFonts w:asciiTheme="minorHAnsi" w:hAnsiTheme="minorHAnsi" w:cstheme="minorHAnsi"/>
        </w:rPr>
        <w:t>poisons tech standards and independently goes nuclear</w:t>
      </w:r>
    </w:p>
    <w:p w14:paraId="769C73B5" w14:textId="77777777" w:rsidR="00C32F27" w:rsidRPr="009B04D2" w:rsidRDefault="00C32F27" w:rsidP="00C32F27">
      <w:pPr>
        <w:rPr>
          <w:rFonts w:asciiTheme="minorHAnsi" w:hAnsiTheme="minorHAnsi" w:cstheme="minorHAnsi"/>
          <w:sz w:val="16"/>
        </w:rPr>
      </w:pPr>
      <w:r w:rsidRPr="009B04D2">
        <w:rPr>
          <w:rStyle w:val="Style13ptBold"/>
          <w:rFonts w:asciiTheme="minorHAnsi" w:hAnsiTheme="minorHAnsi" w:cstheme="minorHAnsi"/>
        </w:rPr>
        <w:t>Kania 19</w:t>
      </w:r>
      <w:r w:rsidRPr="00342861">
        <w:rPr>
          <w:rFonts w:asciiTheme="minorHAnsi" w:hAnsiTheme="minorHAnsi" w:cstheme="minorHAnsi"/>
        </w:rPr>
        <w:t xml:space="preserve"> </w:t>
      </w:r>
      <w:r>
        <w:rPr>
          <w:rFonts w:asciiTheme="minorHAnsi" w:hAnsiTheme="minorHAnsi" w:cstheme="minorHAnsi"/>
        </w:rPr>
        <w:t>[</w:t>
      </w:r>
      <w:r w:rsidRPr="009B04D2">
        <w:rPr>
          <w:rFonts w:asciiTheme="minorHAnsi" w:hAnsiTheme="minorHAnsi" w:cstheme="minorHAnsi"/>
        </w:rPr>
        <w:t>Elsa</w:t>
      </w:r>
      <w:r>
        <w:rPr>
          <w:rFonts w:asciiTheme="minorHAnsi" w:hAnsiTheme="minorHAnsi" w:cstheme="minorHAnsi"/>
        </w:rPr>
        <w:t xml:space="preserve">; 11/7/19; </w:t>
      </w:r>
      <w:r w:rsidRPr="009B04D2">
        <w:rPr>
          <w:rFonts w:asciiTheme="minorHAnsi" w:hAnsiTheme="minorHAnsi" w:cstheme="minorHAnsi"/>
        </w:rPr>
        <w:t>Adjunct Senior Fellow with the Technology and National Security Program at the Center for a New American Security, research focuses on Chinese military innovation in emerging technologies, PhD student in Harvard University's Department of Government</w:t>
      </w:r>
      <w:r>
        <w:rPr>
          <w:rFonts w:asciiTheme="minorHAnsi" w:hAnsiTheme="minorHAnsi" w:cstheme="minorHAnsi"/>
        </w:rPr>
        <w:t xml:space="preserve">; CNAS; </w:t>
      </w:r>
      <w:r w:rsidRPr="009B04D2">
        <w:rPr>
          <w:rFonts w:asciiTheme="minorHAnsi" w:hAnsiTheme="minorHAnsi" w:cstheme="minorHAnsi"/>
        </w:rPr>
        <w:t>"Securing Our 5G Future: The Competitive Challenge and Considerations for U.S. Policy</w:t>
      </w:r>
      <w:r>
        <w:rPr>
          <w:rFonts w:asciiTheme="minorHAnsi" w:hAnsiTheme="minorHAnsi" w:cstheme="minorHAnsi"/>
        </w:rPr>
        <w:t>,</w:t>
      </w:r>
      <w:r w:rsidRPr="009B04D2">
        <w:rPr>
          <w:rFonts w:asciiTheme="minorHAnsi" w:hAnsiTheme="minorHAnsi" w:cstheme="minorHAnsi"/>
        </w:rPr>
        <w:t>"</w:t>
      </w:r>
      <w:r>
        <w:rPr>
          <w:rFonts w:asciiTheme="minorHAnsi" w:hAnsiTheme="minorHAnsi" w:cstheme="minorHAnsi"/>
        </w:rPr>
        <w:t xml:space="preserve"> </w:t>
      </w:r>
      <w:hyperlink r:id="rId10" w:history="1">
        <w:r w:rsidRPr="009B04D2">
          <w:rPr>
            <w:rStyle w:val="Hyperlink"/>
            <w:rFonts w:asciiTheme="minorHAnsi" w:hAnsiTheme="minorHAnsi" w:cstheme="minorHAnsi"/>
          </w:rPr>
          <w:t>https://www.cnas.org/publications/reports/securing-our-5g-future</w:t>
        </w:r>
      </w:hyperlink>
      <w:r>
        <w:rPr>
          <w:rStyle w:val="Hyperlink"/>
          <w:rFonts w:asciiTheme="minorHAnsi" w:hAnsiTheme="minorHAnsi" w:cstheme="minorHAnsi"/>
        </w:rPr>
        <w:t>]</w:t>
      </w:r>
    </w:p>
    <w:p w14:paraId="6B0FDF76" w14:textId="77777777" w:rsidR="00C32F27" w:rsidRPr="009B04D2" w:rsidRDefault="00C32F27" w:rsidP="00C32F27">
      <w:pPr>
        <w:rPr>
          <w:rFonts w:asciiTheme="minorHAnsi" w:hAnsiTheme="minorHAnsi" w:cstheme="minorHAnsi"/>
          <w:sz w:val="16"/>
          <w:szCs w:val="16"/>
        </w:rPr>
      </w:pPr>
      <w:r w:rsidRPr="009B04D2">
        <w:rPr>
          <w:rFonts w:asciiTheme="minorHAnsi" w:hAnsiTheme="minorHAnsi" w:cstheme="minorHAnsi"/>
          <w:sz w:val="16"/>
          <w:szCs w:val="16"/>
        </w:rPr>
        <w:t>The Promise of 5G</w:t>
      </w:r>
    </w:p>
    <w:p w14:paraId="5AFCA3AF" w14:textId="77777777" w:rsidR="00C32F27" w:rsidRPr="009B04D2" w:rsidRDefault="00C32F27" w:rsidP="00C32F27">
      <w:pPr>
        <w:rPr>
          <w:rFonts w:asciiTheme="minorHAnsi" w:hAnsiTheme="minorHAnsi" w:cstheme="minorHAnsi"/>
          <w:sz w:val="16"/>
        </w:rPr>
      </w:pPr>
      <w:r w:rsidRPr="009B04D2">
        <w:rPr>
          <w:rFonts w:asciiTheme="minorHAnsi" w:hAnsiTheme="minorHAnsi" w:cstheme="minorHAnsi"/>
          <w:sz w:val="16"/>
        </w:rPr>
        <w:t>Today’s advances in fifth-generation telecommunications (</w:t>
      </w:r>
      <w:r w:rsidRPr="009B04D2">
        <w:rPr>
          <w:rStyle w:val="StyleUnderline"/>
          <w:rFonts w:asciiTheme="minorHAnsi" w:hAnsiTheme="minorHAnsi" w:cstheme="minorHAnsi"/>
        </w:rPr>
        <w:t>5G</w:t>
      </w:r>
      <w:r w:rsidRPr="009B04D2">
        <w:rPr>
          <w:rFonts w:asciiTheme="minorHAnsi" w:hAnsiTheme="minorHAnsi" w:cstheme="minorHAnsi"/>
          <w:sz w:val="16"/>
        </w:rPr>
        <w:t xml:space="preserve">) </w:t>
      </w:r>
      <w:r w:rsidRPr="009B04D2">
        <w:rPr>
          <w:rStyle w:val="StyleUnderline"/>
          <w:rFonts w:asciiTheme="minorHAnsi" w:hAnsiTheme="minorHAnsi" w:cstheme="minorHAnsi"/>
        </w:rPr>
        <w:t>promise a transformational technology critical to enabling the next industrial revolution. This new generation of mobile communications constitutes a vital platform and digital backbone for massive increases in connectivity that will have far-reaching implications.</w:t>
      </w:r>
      <w:r w:rsidRPr="009B04D2">
        <w:rPr>
          <w:rFonts w:asciiTheme="minorHAnsi" w:hAnsiTheme="minorHAnsi" w:cstheme="minorHAnsi"/>
          <w:sz w:val="16"/>
        </w:rPr>
        <w:t xml:space="preserve">1 </w:t>
      </w:r>
      <w:r w:rsidRPr="009B04D2">
        <w:rPr>
          <w:rStyle w:val="StyleUnderline"/>
          <w:rFonts w:asciiTheme="minorHAnsi" w:hAnsiTheme="minorHAnsi" w:cstheme="minorHAnsi"/>
        </w:rPr>
        <w:t>5G is far more than simply a faster iteration of 4G; it represents a paradigm change.</w:t>
      </w:r>
      <w:r w:rsidRPr="009B04D2">
        <w:rPr>
          <w:rFonts w:asciiTheme="minorHAnsi" w:hAnsiTheme="minorHAnsi" w:cstheme="minorHAnsi"/>
          <w:sz w:val="16"/>
        </w:rPr>
        <w:t xml:space="preserve">2 The benefits of 5G include its very high speed, low latency, and high throughput. While the jump from 3G to 4G enabled the current mobile economy, </w:t>
      </w:r>
      <w:r w:rsidRPr="009B04D2">
        <w:rPr>
          <w:rStyle w:val="StyleUnderline"/>
          <w:rFonts w:asciiTheme="minorHAnsi" w:hAnsiTheme="minorHAnsi" w:cstheme="minorHAnsi"/>
        </w:rPr>
        <w:t>the leap from 4G to 5G will open up entirely new economic opportunities and applications. 5G will enable data flows at vastly greater speed and volume than today’s 4G networks, perhaps 100 or more times faster</w:t>
      </w:r>
      <w:r w:rsidRPr="009B04D2">
        <w:rPr>
          <w:rFonts w:asciiTheme="minorHAnsi" w:hAnsiTheme="minorHAnsi" w:cstheme="minorHAnsi"/>
          <w:sz w:val="16"/>
        </w:rPr>
        <w:t xml:space="preserve">.3 </w:t>
      </w:r>
      <w:r w:rsidRPr="009B04D2">
        <w:rPr>
          <w:rStyle w:val="StyleUnderline"/>
          <w:rFonts w:asciiTheme="minorHAnsi" w:hAnsiTheme="minorHAnsi" w:cstheme="minorHAnsi"/>
        </w:rPr>
        <w:t>Future smart cities will rely on 5G, autonomous vehicles will depend on this increased connectivity, future manufacturing will leverage 5G for improved automation, and even agriculture could benefit from these advances</w:t>
      </w:r>
      <w:r w:rsidRPr="009B04D2">
        <w:rPr>
          <w:rFonts w:asciiTheme="minorHAnsi" w:hAnsiTheme="minorHAnsi" w:cstheme="minorHAnsi"/>
          <w:sz w:val="16"/>
        </w:rPr>
        <w:t>.4 The development and deployment of 5G are rapidly progressing, with a growing number of 5G pilots worldwide, including 92 pilots expected to launch in the United States by the end of 2019.5 5G technologies are on track for widespread commercialization in the 2020s and could generate great value across multiple industries.6 American policymakers must recognize the imperative of leading in and embracing the potential of 5G to ensure future American competitiveness.</w:t>
      </w:r>
    </w:p>
    <w:p w14:paraId="2920471E" w14:textId="77777777" w:rsidR="00C32F27" w:rsidRPr="009B04D2" w:rsidRDefault="00C32F27" w:rsidP="00C32F27">
      <w:pPr>
        <w:rPr>
          <w:rFonts w:asciiTheme="minorHAnsi" w:hAnsiTheme="minorHAnsi" w:cstheme="minorHAnsi"/>
          <w:sz w:val="16"/>
        </w:rPr>
      </w:pPr>
      <w:r w:rsidRPr="009B04D2">
        <w:rPr>
          <w:rStyle w:val="StyleUnderline"/>
          <w:rFonts w:asciiTheme="minorHAnsi" w:hAnsiTheme="minorHAnsi" w:cstheme="minorHAnsi"/>
        </w:rPr>
        <w:t xml:space="preserve">5G has emerged as a new frontier for U.S.-China rivalry. Today, </w:t>
      </w:r>
      <w:r w:rsidRPr="00BF620F">
        <w:rPr>
          <w:rStyle w:val="StyleUnderline"/>
          <w:rFonts w:asciiTheme="minorHAnsi" w:hAnsiTheme="minorHAnsi" w:cstheme="minorHAnsi"/>
          <w:highlight w:val="cyan"/>
        </w:rPr>
        <w:t xml:space="preserve">China </w:t>
      </w:r>
      <w:r w:rsidRPr="009B04D2">
        <w:rPr>
          <w:rStyle w:val="StyleUnderline"/>
          <w:rFonts w:asciiTheme="minorHAnsi" w:hAnsiTheme="minorHAnsi" w:cstheme="minorHAnsi"/>
        </w:rPr>
        <w:t xml:space="preserve">seems poised </w:t>
      </w:r>
      <w:r w:rsidRPr="00BF620F">
        <w:rPr>
          <w:rStyle w:val="StyleUnderline"/>
          <w:rFonts w:asciiTheme="minorHAnsi" w:hAnsiTheme="minorHAnsi" w:cstheme="minorHAnsi"/>
          <w:highlight w:val="cyan"/>
        </w:rPr>
        <w:t>to become a global leader</w:t>
      </w:r>
      <w:r w:rsidRPr="009B04D2">
        <w:rPr>
          <w:rStyle w:val="StyleUnderline"/>
          <w:rFonts w:asciiTheme="minorHAnsi" w:hAnsiTheme="minorHAnsi" w:cstheme="minorHAnsi"/>
        </w:rPr>
        <w:t xml:space="preserve"> in 5G deployment and could succeed in seizing a key first-mover advantage in this industry.</w:t>
      </w:r>
      <w:r w:rsidRPr="009B04D2">
        <w:rPr>
          <w:rFonts w:asciiTheme="minorHAnsi" w:hAnsiTheme="minorHAnsi" w:cstheme="minorHAnsi"/>
          <w:sz w:val="16"/>
        </w:rPr>
        <w:t xml:space="preserve">7 The United States may be situated in a position of relative disadvantage, by some assessments.8 However, the state of play in 5G is highly complex, and assessments of who is leading can vary,9 depending upon the metrics considered.10 The Trump administration has claimed, “America is now leading the global race to deploy secure and reliable 5G.”11 Typically, </w:t>
      </w:r>
      <w:r w:rsidRPr="009B04D2">
        <w:rPr>
          <w:rStyle w:val="StyleUnderline"/>
          <w:rFonts w:asciiTheme="minorHAnsi" w:hAnsiTheme="minorHAnsi" w:cstheme="minorHAnsi"/>
        </w:rPr>
        <w:t>national competitiveness in 5G can be evaluated based on</w:t>
      </w:r>
      <w:r w:rsidRPr="009B04D2">
        <w:rPr>
          <w:rFonts w:asciiTheme="minorHAnsi" w:hAnsiTheme="minorHAnsi" w:cstheme="minorHAnsi"/>
          <w:sz w:val="16"/>
        </w:rPr>
        <w:t xml:space="preserve"> a number of factors, including the </w:t>
      </w:r>
      <w:r w:rsidRPr="009B04D2">
        <w:rPr>
          <w:rStyle w:val="StyleUnderline"/>
          <w:rFonts w:asciiTheme="minorHAnsi" w:hAnsiTheme="minorHAnsi" w:cstheme="minorHAnsi"/>
        </w:rPr>
        <w:t xml:space="preserve">availability of </w:t>
      </w:r>
      <w:r w:rsidRPr="009B04D2">
        <w:rPr>
          <w:rStyle w:val="Emphasis"/>
          <w:rFonts w:asciiTheme="minorHAnsi" w:hAnsiTheme="minorHAnsi" w:cstheme="minorHAnsi"/>
        </w:rPr>
        <w:t>spectrum</w:t>
      </w:r>
      <w:r w:rsidRPr="009B04D2">
        <w:rPr>
          <w:rFonts w:asciiTheme="minorHAnsi" w:hAnsiTheme="minorHAnsi" w:cstheme="minorHAnsi"/>
          <w:sz w:val="16"/>
        </w:rPr>
        <w:t xml:space="preserve">, robustness of the overall industry players, investments in the construction of the requisite infrastructure for 5G, and commercial deployments of 5G networks.12 U.S. carriers are moving more quickly to deploy “nonstandalone” 5G networks that build upon existing 4G infrastructure.13 </w:t>
      </w:r>
      <w:r w:rsidRPr="009B04D2">
        <w:rPr>
          <w:rStyle w:val="StyleUnderline"/>
          <w:rFonts w:asciiTheme="minorHAnsi" w:hAnsiTheme="minorHAnsi" w:cstheme="minorHAnsi"/>
        </w:rPr>
        <w:t xml:space="preserve">There has </w:t>
      </w:r>
      <w:r w:rsidRPr="009B04D2">
        <w:rPr>
          <w:rFonts w:asciiTheme="minorHAnsi" w:hAnsiTheme="minorHAnsi" w:cstheme="minorHAnsi"/>
          <w:sz w:val="16"/>
        </w:rPr>
        <w:t xml:space="preserve">also </w:t>
      </w:r>
      <w:r w:rsidRPr="009B04D2">
        <w:rPr>
          <w:rStyle w:val="StyleUnderline"/>
          <w:rFonts w:asciiTheme="minorHAnsi" w:hAnsiTheme="minorHAnsi" w:cstheme="minorHAnsi"/>
        </w:rPr>
        <w:t>been recent progress in making greater amounts of spectrum available in the United States, primarily in the high-band, namely mmWave, range</w:t>
      </w:r>
      <w:r w:rsidRPr="009B04D2">
        <w:rPr>
          <w:rFonts w:asciiTheme="minorHAnsi" w:hAnsiTheme="minorHAnsi" w:cstheme="minorHAnsi"/>
          <w:sz w:val="16"/>
        </w:rPr>
        <w:t xml:space="preserve">.14 </w:t>
      </w:r>
      <w:r w:rsidRPr="009B04D2">
        <w:rPr>
          <w:rStyle w:val="StyleUnderline"/>
          <w:rFonts w:asciiTheme="minorHAnsi" w:hAnsiTheme="minorHAnsi" w:cstheme="minorHAnsi"/>
        </w:rPr>
        <w:t>By contrast</w:t>
      </w:r>
      <w:r w:rsidRPr="009B04D2">
        <w:rPr>
          <w:rFonts w:asciiTheme="minorHAnsi" w:hAnsiTheme="minorHAnsi" w:cstheme="minorHAnsi"/>
          <w:sz w:val="16"/>
        </w:rPr>
        <w:t xml:space="preserve">, China has invested more heavily in the fiber and physical infrastructure required for standalone 5G, which could require intense capital expenditures. </w:t>
      </w:r>
      <w:r w:rsidRPr="009B04D2">
        <w:rPr>
          <w:rStyle w:val="StyleUnderline"/>
          <w:rFonts w:asciiTheme="minorHAnsi" w:hAnsiTheme="minorHAnsi" w:cstheme="minorHAnsi"/>
        </w:rPr>
        <w:t xml:space="preserve">Chinese companies are primarily pursuing options for 5G involving </w:t>
      </w:r>
      <w:r w:rsidRPr="009B04D2">
        <w:rPr>
          <w:rStyle w:val="Emphasis"/>
          <w:rFonts w:asciiTheme="minorHAnsi" w:hAnsiTheme="minorHAnsi" w:cstheme="minorHAnsi"/>
        </w:rPr>
        <w:t>midband</w:t>
      </w:r>
      <w:r w:rsidRPr="009B04D2">
        <w:rPr>
          <w:rStyle w:val="StyleUnderline"/>
          <w:rFonts w:asciiTheme="minorHAnsi" w:hAnsiTheme="minorHAnsi" w:cstheme="minorHAnsi"/>
        </w:rPr>
        <w:t xml:space="preserve"> spectrum, </w:t>
      </w:r>
      <w:r w:rsidRPr="009B04D2">
        <w:rPr>
          <w:rStyle w:val="StyleUnderline"/>
          <w:rFonts w:asciiTheme="minorHAnsi" w:hAnsiTheme="minorHAnsi" w:cstheme="minorHAnsi"/>
        </w:rPr>
        <w:lastRenderedPageBreak/>
        <w:t xml:space="preserve">which might prove </w:t>
      </w:r>
      <w:r w:rsidRPr="009B04D2">
        <w:rPr>
          <w:rStyle w:val="Emphasis"/>
          <w:rFonts w:asciiTheme="minorHAnsi" w:hAnsiTheme="minorHAnsi" w:cstheme="minorHAnsi"/>
        </w:rPr>
        <w:t>more promising</w:t>
      </w:r>
      <w:r w:rsidRPr="009B04D2">
        <w:rPr>
          <w:rStyle w:val="StyleUnderline"/>
          <w:rFonts w:asciiTheme="minorHAnsi" w:hAnsiTheme="minorHAnsi" w:cstheme="minorHAnsi"/>
        </w:rPr>
        <w:t xml:space="preserve"> for </w:t>
      </w:r>
      <w:r w:rsidRPr="009B04D2">
        <w:rPr>
          <w:rStyle w:val="Emphasis"/>
          <w:rFonts w:asciiTheme="minorHAnsi" w:hAnsiTheme="minorHAnsi" w:cstheme="minorHAnsi"/>
        </w:rPr>
        <w:t>large-scale realization</w:t>
      </w:r>
      <w:r w:rsidRPr="009B04D2">
        <w:rPr>
          <w:rStyle w:val="StyleUnderline"/>
          <w:rFonts w:asciiTheme="minorHAnsi" w:hAnsiTheme="minorHAnsi" w:cstheme="minorHAnsi"/>
        </w:rPr>
        <w:t xml:space="preserve"> of 5G.</w:t>
      </w:r>
      <w:r w:rsidRPr="009B04D2">
        <w:rPr>
          <w:rFonts w:asciiTheme="minorHAnsi" w:hAnsiTheme="minorHAnsi" w:cstheme="minorHAnsi"/>
          <w:sz w:val="16"/>
        </w:rPr>
        <w:t>15 In 5G, the first movers and early adopters may benefit from being able to promote an industrial and commercial ecosystem designed to build upon their 5G networks.16</w:t>
      </w:r>
    </w:p>
    <w:p w14:paraId="56551BDE" w14:textId="77777777" w:rsidR="00C32F27" w:rsidRPr="009B04D2" w:rsidRDefault="00C32F27" w:rsidP="00C32F27">
      <w:pPr>
        <w:rPr>
          <w:rFonts w:asciiTheme="minorHAnsi" w:hAnsiTheme="minorHAnsi" w:cstheme="minorHAnsi"/>
          <w:sz w:val="16"/>
        </w:rPr>
      </w:pPr>
      <w:r w:rsidRPr="009B04D2">
        <w:rPr>
          <w:rStyle w:val="StyleUnderline"/>
          <w:rFonts w:asciiTheme="minorHAnsi" w:hAnsiTheme="minorHAnsi" w:cstheme="minorHAnsi"/>
        </w:rPr>
        <w:t xml:space="preserve">The question of </w:t>
      </w:r>
      <w:r w:rsidRPr="00BF620F">
        <w:rPr>
          <w:rStyle w:val="StyleUnderline"/>
          <w:rFonts w:asciiTheme="minorHAnsi" w:hAnsiTheme="minorHAnsi" w:cstheme="minorHAnsi"/>
          <w:highlight w:val="cyan"/>
        </w:rPr>
        <w:t>who</w:t>
      </w:r>
      <w:r w:rsidRPr="009B04D2">
        <w:rPr>
          <w:rStyle w:val="StyleUnderline"/>
          <w:rFonts w:asciiTheme="minorHAnsi" w:hAnsiTheme="minorHAnsi" w:cstheme="minorHAnsi"/>
        </w:rPr>
        <w:t xml:space="preserve"> develops and </w:t>
      </w:r>
      <w:r w:rsidRPr="00BF620F">
        <w:rPr>
          <w:rStyle w:val="StyleUnderline"/>
          <w:rFonts w:asciiTheme="minorHAnsi" w:hAnsiTheme="minorHAnsi" w:cstheme="minorHAnsi"/>
          <w:highlight w:val="cyan"/>
        </w:rPr>
        <w:t>controls</w:t>
      </w:r>
      <w:r w:rsidRPr="009B04D2">
        <w:rPr>
          <w:rStyle w:val="StyleUnderline"/>
          <w:rFonts w:asciiTheme="minorHAnsi" w:hAnsiTheme="minorHAnsi" w:cstheme="minorHAnsi"/>
        </w:rPr>
        <w:t xml:space="preserve"> the </w:t>
      </w:r>
      <w:r w:rsidRPr="00BF620F">
        <w:rPr>
          <w:rStyle w:val="Emphasis"/>
          <w:rFonts w:asciiTheme="minorHAnsi" w:hAnsiTheme="minorHAnsi" w:cstheme="minorHAnsi"/>
          <w:highlight w:val="cyan"/>
        </w:rPr>
        <w:t>core tech</w:t>
      </w:r>
      <w:r w:rsidRPr="009B04D2">
        <w:rPr>
          <w:rStyle w:val="StyleUnderline"/>
          <w:rFonts w:asciiTheme="minorHAnsi" w:hAnsiTheme="minorHAnsi" w:cstheme="minorHAnsi"/>
        </w:rPr>
        <w:t xml:space="preserve">nologies that are foundational for 5G </w:t>
      </w:r>
      <w:r w:rsidRPr="00BF620F">
        <w:rPr>
          <w:rStyle w:val="StyleUnderline"/>
          <w:rFonts w:asciiTheme="minorHAnsi" w:hAnsiTheme="minorHAnsi" w:cstheme="minorHAnsi"/>
          <w:highlight w:val="cyan"/>
        </w:rPr>
        <w:t xml:space="preserve">has </w:t>
      </w:r>
      <w:r w:rsidRPr="009B04D2">
        <w:rPr>
          <w:rStyle w:val="StyleUnderline"/>
          <w:rFonts w:asciiTheme="minorHAnsi" w:hAnsiTheme="minorHAnsi" w:cstheme="minorHAnsi"/>
        </w:rPr>
        <w:t xml:space="preserve">great </w:t>
      </w:r>
      <w:r w:rsidRPr="00BF620F">
        <w:rPr>
          <w:rStyle w:val="StyleUnderline"/>
          <w:rFonts w:asciiTheme="minorHAnsi" w:hAnsiTheme="minorHAnsi" w:cstheme="minorHAnsi"/>
          <w:highlight w:val="cyan"/>
        </w:rPr>
        <w:t>significance for</w:t>
      </w:r>
      <w:r w:rsidRPr="009B04D2">
        <w:rPr>
          <w:rStyle w:val="StyleUnderline"/>
          <w:rFonts w:asciiTheme="minorHAnsi" w:hAnsiTheme="minorHAnsi" w:cstheme="minorHAnsi"/>
        </w:rPr>
        <w:t xml:space="preserve"> its </w:t>
      </w:r>
      <w:r w:rsidRPr="00BF620F">
        <w:rPr>
          <w:rStyle w:val="Emphasis"/>
          <w:rFonts w:asciiTheme="minorHAnsi" w:hAnsiTheme="minorHAnsi" w:cstheme="minorHAnsi"/>
          <w:highlight w:val="cyan"/>
        </w:rPr>
        <w:t>future trajectory</w:t>
      </w:r>
      <w:r w:rsidRPr="00BF620F">
        <w:rPr>
          <w:rStyle w:val="StyleUnderline"/>
          <w:rFonts w:asciiTheme="minorHAnsi" w:hAnsiTheme="minorHAnsi" w:cstheme="minorHAnsi"/>
          <w:highlight w:val="cyan"/>
        </w:rPr>
        <w:t>.</w:t>
      </w:r>
      <w:r w:rsidRPr="009B04D2">
        <w:rPr>
          <w:rStyle w:val="StyleUnderline"/>
          <w:rFonts w:asciiTheme="minorHAnsi" w:hAnsiTheme="minorHAnsi" w:cstheme="minorHAnsi"/>
        </w:rPr>
        <w:t xml:space="preserve"> Today, 5G remains at a fairly nascent stage in its development.</w:t>
      </w:r>
      <w:r w:rsidRPr="009B04D2">
        <w:rPr>
          <w:rFonts w:asciiTheme="minorHAnsi" w:hAnsiTheme="minorHAnsi" w:cstheme="minorHAnsi"/>
          <w:sz w:val="16"/>
        </w:rPr>
        <w:t xml:space="preserve">17 </w:t>
      </w:r>
      <w:r w:rsidRPr="009B04D2">
        <w:rPr>
          <w:rStyle w:val="StyleUnderline"/>
          <w:rFonts w:asciiTheme="minorHAnsi" w:hAnsiTheme="minorHAnsi" w:cstheme="minorHAnsi"/>
        </w:rPr>
        <w:t xml:space="preserve">5G is continuing to progress through groundbreaking research and inventions that resolve complex scientific issues involving speed, capacity, security, and reliability. </w:t>
      </w:r>
      <w:r w:rsidRPr="007B4D1B">
        <w:rPr>
          <w:rStyle w:val="StyleUnderline"/>
          <w:rFonts w:asciiTheme="minorHAnsi" w:hAnsiTheme="minorHAnsi" w:cstheme="minorHAnsi"/>
        </w:rPr>
        <w:t xml:space="preserve">The </w:t>
      </w:r>
      <w:r w:rsidRPr="007B4D1B">
        <w:rPr>
          <w:rStyle w:val="Emphasis"/>
          <w:rFonts w:asciiTheme="minorHAnsi" w:hAnsiTheme="minorHAnsi" w:cstheme="minorHAnsi"/>
        </w:rPr>
        <w:t>tech</w:t>
      </w:r>
      <w:r w:rsidRPr="007B4D1B">
        <w:rPr>
          <w:rStyle w:val="StyleUnderline"/>
          <w:rFonts w:asciiTheme="minorHAnsi" w:hAnsiTheme="minorHAnsi" w:cstheme="minorHAnsi"/>
        </w:rPr>
        <w:t xml:space="preserve">nical </w:t>
      </w:r>
      <w:r w:rsidRPr="007B4D1B">
        <w:rPr>
          <w:rStyle w:val="Emphasis"/>
          <w:rFonts w:asciiTheme="minorHAnsi" w:hAnsiTheme="minorHAnsi" w:cstheme="minorHAnsi"/>
        </w:rPr>
        <w:t>standards</w:t>
      </w:r>
      <w:r w:rsidRPr="007B4D1B">
        <w:rPr>
          <w:rStyle w:val="StyleUnderline"/>
          <w:rFonts w:asciiTheme="minorHAnsi" w:hAnsiTheme="minorHAnsi" w:cstheme="minorHAnsi"/>
        </w:rPr>
        <w:t xml:space="preserve"> that will enable interoperability and facilitate the widespread </w:t>
      </w:r>
      <w:r w:rsidRPr="007B4D1B">
        <w:rPr>
          <w:rStyle w:val="Emphasis"/>
          <w:rFonts w:asciiTheme="minorHAnsi" w:hAnsiTheme="minorHAnsi" w:cstheme="minorHAnsi"/>
        </w:rPr>
        <w:t>commercialization</w:t>
      </w:r>
      <w:r w:rsidRPr="007B4D1B">
        <w:rPr>
          <w:rStyle w:val="StyleUnderline"/>
          <w:rFonts w:asciiTheme="minorHAnsi" w:hAnsiTheme="minorHAnsi" w:cstheme="minorHAnsi"/>
        </w:rPr>
        <w:t xml:space="preserve"> of these technologies are </w:t>
      </w:r>
      <w:r w:rsidRPr="007B4D1B">
        <w:rPr>
          <w:rStyle w:val="Emphasis"/>
          <w:rFonts w:asciiTheme="minorHAnsi" w:hAnsiTheme="minorHAnsi" w:cstheme="minorHAnsi"/>
        </w:rPr>
        <w:t>still taking shape</w:t>
      </w:r>
      <w:r w:rsidRPr="007B4D1B">
        <w:rPr>
          <w:rStyle w:val="StyleUnderline"/>
          <w:rFonts w:asciiTheme="minorHAnsi" w:hAnsiTheme="minorHAnsi" w:cstheme="minorHAnsi"/>
        </w:rPr>
        <w:t xml:space="preserve"> through the global standards-setting process</w:t>
      </w:r>
      <w:r w:rsidRPr="007B4D1B">
        <w:rPr>
          <w:rFonts w:asciiTheme="minorHAnsi" w:hAnsiTheme="minorHAnsi" w:cstheme="minorHAnsi"/>
          <w:sz w:val="16"/>
        </w:rPr>
        <w:t xml:space="preserve"> known as the 3rd Generation Partnership Project (3GPP), a consortium of telecom associations and other organizations.18 When it comes to the foundation of critical technology standards through which 5G is being defined, only a small subset of companies can be considered among the leading contributors to these standards based on the capabilities of their technologies, which involve technical documents that establish new technology requirements and design solutions to meet those requirements. 5G standards establish the blueprint of this future communications infrastructure. Currently, in this process, key leaders include U.S.-based Qualcomm; China’s champion, Huawei;19 Nokia, headquartered in Finland; Ericsson, a Swedish company; and Samsung, a South Korean conglomerate, which are the</w:t>
      </w:r>
      <w:r w:rsidRPr="009B04D2">
        <w:rPr>
          <w:rFonts w:asciiTheme="minorHAnsi" w:hAnsiTheme="minorHAnsi" w:cstheme="minorHAnsi"/>
          <w:sz w:val="16"/>
        </w:rPr>
        <w:t xml:space="preserve"> major contributors to patents and standards. </w:t>
      </w:r>
      <w:r w:rsidRPr="009B04D2">
        <w:rPr>
          <w:rStyle w:val="Emphasis"/>
          <w:rFonts w:asciiTheme="minorHAnsi" w:hAnsiTheme="minorHAnsi" w:cstheme="minorHAnsi"/>
        </w:rPr>
        <w:t xml:space="preserve">However, </w:t>
      </w:r>
      <w:r w:rsidRPr="00BF620F">
        <w:rPr>
          <w:rStyle w:val="Emphasis"/>
          <w:rFonts w:asciiTheme="minorHAnsi" w:hAnsiTheme="minorHAnsi" w:cstheme="minorHAnsi"/>
          <w:highlight w:val="cyan"/>
        </w:rPr>
        <w:t>few American companies</w:t>
      </w:r>
      <w:r w:rsidRPr="00BF620F">
        <w:rPr>
          <w:rStyle w:val="StyleUnderline"/>
          <w:rFonts w:asciiTheme="minorHAnsi" w:hAnsiTheme="minorHAnsi" w:cstheme="minorHAnsi"/>
          <w:highlight w:val="cyan"/>
        </w:rPr>
        <w:t xml:space="preserve"> rank</w:t>
      </w:r>
      <w:r w:rsidRPr="009B04D2">
        <w:rPr>
          <w:rStyle w:val="StyleUnderline"/>
          <w:rFonts w:asciiTheme="minorHAnsi" w:hAnsiTheme="minorHAnsi" w:cstheme="minorHAnsi"/>
        </w:rPr>
        <w:t xml:space="preserve"> at present </w:t>
      </w:r>
      <w:r w:rsidRPr="00BF620F">
        <w:rPr>
          <w:rStyle w:val="StyleUnderline"/>
          <w:rFonts w:asciiTheme="minorHAnsi" w:hAnsiTheme="minorHAnsi" w:cstheme="minorHAnsi"/>
          <w:highlight w:val="cyan"/>
        </w:rPr>
        <w:t>among the primary players</w:t>
      </w:r>
      <w:r w:rsidRPr="009B04D2">
        <w:rPr>
          <w:rStyle w:val="StyleUnderline"/>
          <w:rFonts w:asciiTheme="minorHAnsi" w:hAnsiTheme="minorHAnsi" w:cstheme="minorHAnsi"/>
        </w:rPr>
        <w:t xml:space="preserve"> in the construction of certain </w:t>
      </w:r>
      <w:r w:rsidRPr="009B04D2">
        <w:rPr>
          <w:rStyle w:val="Emphasis"/>
          <w:rFonts w:asciiTheme="minorHAnsi" w:hAnsiTheme="minorHAnsi" w:cstheme="minorHAnsi"/>
        </w:rPr>
        <w:t>requisite equipment</w:t>
      </w:r>
      <w:r w:rsidRPr="009B04D2">
        <w:rPr>
          <w:rStyle w:val="StyleUnderline"/>
          <w:rFonts w:asciiTheme="minorHAnsi" w:hAnsiTheme="minorHAnsi" w:cstheme="minorHAnsi"/>
        </w:rPr>
        <w:t xml:space="preserve"> for 5G</w:t>
      </w:r>
      <w:r w:rsidRPr="009B04D2">
        <w:rPr>
          <w:rFonts w:asciiTheme="minorHAnsi" w:hAnsiTheme="minorHAnsi" w:cstheme="minorHAnsi"/>
          <w:sz w:val="16"/>
        </w:rPr>
        <w:t>, particularly radio access networks.20 The current degree of consolidation exacerbates the risks of market failure.21 There are reasons for serious concern about the long-term viability and diversity of supply chains in this industry.</w:t>
      </w:r>
    </w:p>
    <w:p w14:paraId="1A1B08EA" w14:textId="77777777" w:rsidR="00C32F27" w:rsidRPr="009B04D2" w:rsidRDefault="00C32F27" w:rsidP="00C32F27">
      <w:pPr>
        <w:rPr>
          <w:rFonts w:asciiTheme="minorHAnsi" w:hAnsiTheme="minorHAnsi" w:cstheme="minorHAnsi"/>
          <w:sz w:val="16"/>
          <w:szCs w:val="16"/>
        </w:rPr>
      </w:pPr>
      <w:r w:rsidRPr="009B04D2">
        <w:rPr>
          <w:rFonts w:asciiTheme="minorHAnsi" w:hAnsiTheme="minorHAnsi" w:cstheme="minorHAnsi"/>
          <w:sz w:val="16"/>
          <w:szCs w:val="16"/>
        </w:rPr>
        <w:t>5G has the potential to provide benefits for future economic development. The advent of 5G may contribute trillions to the world economy over the next several decades,22 setting the stage for new advances in productivity and innovation.23 The hitherto unparalleled connectivity that 5G will provide is integral to realizing the full potential of the “internet of things” (IoT) and artificial intelligence (AI) technologies in the real world. 5G can enable new industries and contribute to a dynamic digital economy.24 Moreover, 5G networks also possess promising military applications.25 Such increases in speed and connectivity could facilitate data fusion and improved situational awareness to enhance command and control,26 providing significant operational advantages on the future battlefield.27 Given the importance of 5G for national competitiveness, it is hardly surprising that 5G is often characterized as a “race,” even an “arms race,” between China and the United States. However, 5G is more of a marathon, rather than a sprint, insofar as its operationalization will play out over at least a decade to come. In the process, security will be more important than speed in establishing a durable foundation for 5G’s future. While the development and deployment of 5G are endeavors that involve intense rivalries among countries and companies, the realization of 5G equally requires cooperation and interoperability. U.S. strategy should concentrate on promoting the security, collaboration, and healthy competition that are so vital to the future of 5G.</w:t>
      </w:r>
    </w:p>
    <w:p w14:paraId="1A31B6C0" w14:textId="77777777" w:rsidR="00C32F27" w:rsidRPr="009B04D2" w:rsidRDefault="00C32F27" w:rsidP="00C32F27">
      <w:pPr>
        <w:rPr>
          <w:rFonts w:asciiTheme="minorHAnsi" w:hAnsiTheme="minorHAnsi" w:cstheme="minorHAnsi"/>
          <w:sz w:val="16"/>
          <w:szCs w:val="16"/>
        </w:rPr>
      </w:pPr>
      <w:r w:rsidRPr="009B04D2">
        <w:rPr>
          <w:rFonts w:asciiTheme="minorHAnsi" w:hAnsiTheme="minorHAnsi" w:cstheme="minorHAnsi"/>
          <w:sz w:val="16"/>
          <w:szCs w:val="16"/>
        </w:rPr>
        <w:t>The China Challenge in 5G</w:t>
      </w:r>
    </w:p>
    <w:p w14:paraId="003CB101" w14:textId="77777777" w:rsidR="00C32F27" w:rsidRPr="009B04D2" w:rsidRDefault="00C32F27" w:rsidP="00C32F27">
      <w:pPr>
        <w:rPr>
          <w:rStyle w:val="StyleUnderline"/>
          <w:rFonts w:asciiTheme="minorHAnsi" w:hAnsiTheme="minorHAnsi" w:cstheme="minorHAnsi"/>
        </w:rPr>
      </w:pPr>
      <w:r w:rsidRPr="009B04D2">
        <w:rPr>
          <w:rFonts w:asciiTheme="minorHAnsi" w:hAnsiTheme="minorHAnsi" w:cstheme="minorHAnsi"/>
          <w:sz w:val="16"/>
        </w:rPr>
        <w:t xml:space="preserve">The Chinese government has been actively mobilizing to contest global leadership in 5G, while rapidly progressing in the nationwide deployment of this foundational technology. While the U.S. government has only recently started to concentrate on 5G,28 the origins of China’s efforts can be traced to as early as 2007, when the State Council approved a “major special project” on next-generation telecommunications,29 pursuant to the National Medium-and Long-Term Science and Technology Plan Outline (2006-2020).30 The United States had been relatively dominant in 4G, and China initially lagged behind and struggled more in 3G and 4G. Chinese leaders have been determined to leapfrog ahead in 5G through pursuing, and since arguably achieving, a first-mover advantage.31 Concurrently, the Chinese government has undertaken significant investments in building up a more robust digital infrastructure of fiber optic networks that are important to facilitate the large-scale deployment of 5G.32 China’s science and technology plans and research initiatives, from the 863 Plan to “Internet Plus” and the National Strategic Emerging Industries Development Plan,33 have supported advances in 4G and 5G. In China today, robust activities in research, development, and commercialization extend across universities, companies, and even a number of defense industry conglomerates.34 Meanwhile, the IMT-2020 promotion group, established by the Chinese government in 2013, has coordinated efforts among state agencies and industry stakeholders to support research and development, as well as testing and standards, for 5G.35 </w:t>
      </w:r>
      <w:r w:rsidRPr="009B04D2">
        <w:rPr>
          <w:rStyle w:val="StyleUnderline"/>
          <w:rFonts w:asciiTheme="minorHAnsi" w:hAnsiTheme="minorHAnsi" w:cstheme="minorHAnsi"/>
        </w:rPr>
        <w:t xml:space="preserve">The </w:t>
      </w:r>
      <w:r w:rsidRPr="009B04D2">
        <w:rPr>
          <w:rStyle w:val="Emphasis"/>
          <w:rFonts w:asciiTheme="minorHAnsi" w:hAnsiTheme="minorHAnsi" w:cstheme="minorHAnsi"/>
        </w:rPr>
        <w:t>Chinese</w:t>
      </w:r>
      <w:r w:rsidRPr="009B04D2">
        <w:rPr>
          <w:rStyle w:val="StyleUnderline"/>
          <w:rFonts w:asciiTheme="minorHAnsi" w:hAnsiTheme="minorHAnsi" w:cstheme="minorHAnsi"/>
        </w:rPr>
        <w:t xml:space="preserve"> government has also undertaken a proactive and coordinated approach to </w:t>
      </w:r>
      <w:r w:rsidRPr="009B04D2">
        <w:rPr>
          <w:rStyle w:val="Emphasis"/>
          <w:rFonts w:asciiTheme="minorHAnsi" w:hAnsiTheme="minorHAnsi" w:cstheme="minorHAnsi"/>
        </w:rPr>
        <w:t>spectrum management</w:t>
      </w:r>
      <w:r w:rsidRPr="009B04D2">
        <w:rPr>
          <w:rStyle w:val="StyleUnderline"/>
          <w:rFonts w:asciiTheme="minorHAnsi" w:hAnsiTheme="minorHAnsi" w:cstheme="minorHAnsi"/>
        </w:rPr>
        <w:t xml:space="preserve"> and reallocation</w:t>
      </w:r>
      <w:r w:rsidRPr="009B04D2">
        <w:rPr>
          <w:rFonts w:asciiTheme="minorHAnsi" w:hAnsiTheme="minorHAnsi" w:cstheme="minorHAnsi"/>
          <w:sz w:val="16"/>
        </w:rPr>
        <w:t xml:space="preserve">, involving military and industry stakeholders, </w:t>
      </w:r>
      <w:r w:rsidRPr="009B04D2">
        <w:rPr>
          <w:rStyle w:val="StyleUnderline"/>
          <w:rFonts w:asciiTheme="minorHAnsi" w:hAnsiTheme="minorHAnsi" w:cstheme="minorHAnsi"/>
        </w:rPr>
        <w:t xml:space="preserve">to prepare for </w:t>
      </w:r>
      <w:r w:rsidRPr="009B04D2">
        <w:rPr>
          <w:rStyle w:val="Emphasis"/>
          <w:rFonts w:asciiTheme="minorHAnsi" w:hAnsiTheme="minorHAnsi" w:cstheme="minorHAnsi"/>
        </w:rPr>
        <w:t>widespread 5G deployment</w:t>
      </w:r>
      <w:r w:rsidRPr="009B04D2">
        <w:rPr>
          <w:rStyle w:val="StyleUnderline"/>
          <w:rFonts w:asciiTheme="minorHAnsi" w:hAnsiTheme="minorHAnsi" w:cstheme="minorHAnsi"/>
        </w:rPr>
        <w:t xml:space="preserve"> through licensing and deconfliction of the requisite spectrum.</w:t>
      </w:r>
      <w:r w:rsidRPr="009B04D2">
        <w:rPr>
          <w:rFonts w:asciiTheme="minorHAnsi" w:hAnsiTheme="minorHAnsi" w:cstheme="minorHAnsi"/>
          <w:sz w:val="16"/>
        </w:rPr>
        <w:t xml:space="preserve">36 </w:t>
      </w:r>
      <w:r w:rsidRPr="00BF620F">
        <w:rPr>
          <w:rStyle w:val="StyleUnderline"/>
          <w:rFonts w:asciiTheme="minorHAnsi" w:hAnsiTheme="minorHAnsi" w:cstheme="minorHAnsi"/>
          <w:highlight w:val="cyan"/>
        </w:rPr>
        <w:t>There are</w:t>
      </w:r>
      <w:r w:rsidRPr="009B04D2">
        <w:rPr>
          <w:rStyle w:val="StyleUnderline"/>
          <w:rFonts w:asciiTheme="minorHAnsi" w:hAnsiTheme="minorHAnsi" w:cstheme="minorHAnsi"/>
        </w:rPr>
        <w:t xml:space="preserve"> not only </w:t>
      </w:r>
      <w:r w:rsidRPr="00BF620F">
        <w:rPr>
          <w:rStyle w:val="Emphasis"/>
          <w:rFonts w:asciiTheme="minorHAnsi" w:hAnsiTheme="minorHAnsi" w:cstheme="minorHAnsi"/>
          <w:highlight w:val="cyan"/>
        </w:rPr>
        <w:t>no comparable efforts in the U</w:t>
      </w:r>
      <w:r w:rsidRPr="009B04D2">
        <w:rPr>
          <w:rStyle w:val="StyleUnderline"/>
          <w:rFonts w:asciiTheme="minorHAnsi" w:hAnsiTheme="minorHAnsi" w:cstheme="minorHAnsi"/>
        </w:rPr>
        <w:t xml:space="preserve">nited </w:t>
      </w:r>
      <w:r w:rsidRPr="00BF620F">
        <w:rPr>
          <w:rStyle w:val="Emphasis"/>
          <w:rFonts w:asciiTheme="minorHAnsi" w:hAnsiTheme="minorHAnsi" w:cstheme="minorHAnsi"/>
          <w:highlight w:val="cyan"/>
        </w:rPr>
        <w:t>S</w:t>
      </w:r>
      <w:r w:rsidRPr="009B04D2">
        <w:rPr>
          <w:rStyle w:val="StyleUnderline"/>
          <w:rFonts w:asciiTheme="minorHAnsi" w:hAnsiTheme="minorHAnsi" w:cstheme="minorHAnsi"/>
        </w:rPr>
        <w:t>tates but also no existing mechanisms to replicate and implement such a strategy.</w:t>
      </w:r>
    </w:p>
    <w:p w14:paraId="335F3141" w14:textId="77777777" w:rsidR="00C32F27" w:rsidRPr="009B04D2" w:rsidRDefault="00C32F27" w:rsidP="00C32F27">
      <w:pPr>
        <w:rPr>
          <w:rFonts w:asciiTheme="minorHAnsi" w:hAnsiTheme="minorHAnsi" w:cstheme="minorHAnsi"/>
          <w:sz w:val="16"/>
        </w:rPr>
      </w:pPr>
      <w:r w:rsidRPr="009B04D2">
        <w:rPr>
          <w:rFonts w:asciiTheme="minorHAnsi" w:hAnsiTheme="minorHAnsi" w:cstheme="minorHAnsi"/>
          <w:sz w:val="16"/>
        </w:rPr>
        <w:t xml:space="preserve">China’s efforts in 5G are estimated to amount to hundreds of billions of dollars across a combination of government funding and commercial investments.37 Since 2015, China has outspent the United States by over $24 billion overall, according to one estimate.38 This massive mobilization of resources has enabled rapid construction of the requisite infrastructure for standalone 5G, such as base stations, in which China Tower has proved to be a key player.39 For 2019, China is planning to accelerate efforts in 5G and to dedicate 57 percent (or about $146 billion) of $256 billion planned spending on technology to 5G.40 China is also launching a number of pilot projects to explore its potential across various industries, such as smart transport, industrial internet, and health care. As of 2019, 5G is </w:t>
      </w:r>
      <w:r w:rsidRPr="009B04D2">
        <w:rPr>
          <w:rFonts w:asciiTheme="minorHAnsi" w:hAnsiTheme="minorHAnsi" w:cstheme="minorHAnsi"/>
          <w:sz w:val="16"/>
        </w:rPr>
        <w:lastRenderedPageBreak/>
        <w:t xml:space="preserve">already entering widespread precommercial deployment in a number of cities, including Beijing and Shanghai. For instance, the city of Shenzhen, which is home to Huawei, has become a major center for 5G development, intending to fully deploy 5G by late 2019.41 By 2020, full commercial deployment is on track to launch.42 </w:t>
      </w:r>
      <w:r w:rsidRPr="009B04D2">
        <w:rPr>
          <w:rStyle w:val="StyleUnderline"/>
          <w:rFonts w:asciiTheme="minorHAnsi" w:hAnsiTheme="minorHAnsi" w:cstheme="minorHAnsi"/>
        </w:rPr>
        <w:t>Seemingly in response to U.S. pressures on Huawei and seeking to bolster its progress in 5G, the Chinese government has accelerated its timetable for issuing official licenses</w:t>
      </w:r>
      <w:r w:rsidRPr="009B04D2">
        <w:rPr>
          <w:rFonts w:asciiTheme="minorHAnsi" w:hAnsiTheme="minorHAnsi" w:cstheme="minorHAnsi"/>
          <w:sz w:val="16"/>
        </w:rPr>
        <w:t xml:space="preserve"> to China Mobile, China Unicom, and China Telecom, as well as China Broadcasting Network Corp.,</w:t>
      </w:r>
      <w:r w:rsidRPr="009B04D2">
        <w:rPr>
          <w:rStyle w:val="StyleUnderline"/>
          <w:rFonts w:asciiTheme="minorHAnsi" w:hAnsiTheme="minorHAnsi" w:cstheme="minorHAnsi"/>
        </w:rPr>
        <w:t>for mid-band spectrum</w:t>
      </w:r>
      <w:r w:rsidRPr="009B04D2">
        <w:rPr>
          <w:rFonts w:asciiTheme="minorHAnsi" w:hAnsiTheme="minorHAnsi" w:cstheme="minorHAnsi"/>
          <w:sz w:val="16"/>
        </w:rPr>
        <w:t>.43 Moreover, the Chinese government has provided carriers with low-cost spectrum and cheap land to facilitate deployment.44</w:t>
      </w:r>
    </w:p>
    <w:p w14:paraId="65F165CD" w14:textId="77777777" w:rsidR="00C32F27" w:rsidRPr="009B04D2" w:rsidRDefault="00C32F27" w:rsidP="00C32F27">
      <w:pPr>
        <w:rPr>
          <w:rFonts w:asciiTheme="minorHAnsi" w:hAnsiTheme="minorHAnsi" w:cstheme="minorHAnsi"/>
          <w:sz w:val="16"/>
          <w:szCs w:val="16"/>
        </w:rPr>
      </w:pPr>
      <w:r w:rsidRPr="009B04D2">
        <w:rPr>
          <w:rFonts w:asciiTheme="minorHAnsi" w:hAnsiTheme="minorHAnsi" w:cstheme="minorHAnsi"/>
          <w:sz w:val="16"/>
          <w:szCs w:val="16"/>
        </w:rPr>
        <w:t>The Chinese government and leading Chinese enterprises are actively promoting commercial deployment and experimentation with new applications of 5G. By 2025, an estimated 430 million people in China will have access to 5G, accounting for one-third of the world’s total 5G users.45 China is also developing early applications of AI and 5G applications in health care. In March 2019, the People’s Liberation Army (PLA) General Hospital, in collaboration with China Mobile and Huawei, engaged in the world’s first remote brain surgery using 5G.46 The precise, real-time control that 5G provides can facilitate telemedicine at greater distances, which enables world-class surgeons to reach patients in rural or remote regions that lack the requisite medical services.47 The Chinese government is also concentrating on applications of AI in industrial internet, including for advanced manufacturing.48</w:t>
      </w:r>
    </w:p>
    <w:p w14:paraId="78DB53DE" w14:textId="77777777" w:rsidR="00C32F27" w:rsidRPr="009B04D2" w:rsidRDefault="00C32F27" w:rsidP="00C32F27">
      <w:pPr>
        <w:rPr>
          <w:rFonts w:asciiTheme="minorHAnsi" w:hAnsiTheme="minorHAnsi" w:cstheme="minorHAnsi"/>
          <w:sz w:val="16"/>
        </w:rPr>
      </w:pPr>
      <w:r w:rsidRPr="009B04D2">
        <w:rPr>
          <w:rStyle w:val="StyleUnderline"/>
          <w:rFonts w:asciiTheme="minorHAnsi" w:hAnsiTheme="minorHAnsi" w:cstheme="minorHAnsi"/>
        </w:rPr>
        <w:t>China’s attempts to advance 5G still confront certain challenges</w:t>
      </w:r>
      <w:r w:rsidRPr="009B04D2">
        <w:rPr>
          <w:rFonts w:asciiTheme="minorHAnsi" w:hAnsiTheme="minorHAnsi" w:cstheme="minorHAnsi"/>
          <w:sz w:val="16"/>
        </w:rPr>
        <w:t xml:space="preserve">, notably the discrepancy between the high expectations for 5G relative to the current maturity of the technology. For instance, </w:t>
      </w:r>
      <w:r w:rsidRPr="009B04D2">
        <w:rPr>
          <w:rStyle w:val="StyleUnderline"/>
          <w:rFonts w:asciiTheme="minorHAnsi" w:hAnsiTheme="minorHAnsi" w:cstheme="minorHAnsi"/>
        </w:rPr>
        <w:t xml:space="preserve">despite the tremendous enthusiasm for its potential, 5G requires significant investments in the near term, but the </w:t>
      </w:r>
      <w:r w:rsidRPr="009B04D2">
        <w:rPr>
          <w:rStyle w:val="Emphasis"/>
          <w:rFonts w:asciiTheme="minorHAnsi" w:hAnsiTheme="minorHAnsi" w:cstheme="minorHAnsi"/>
        </w:rPr>
        <w:t>future business models</w:t>
      </w:r>
      <w:r w:rsidRPr="009B04D2">
        <w:rPr>
          <w:rStyle w:val="StyleUnderline"/>
          <w:rFonts w:asciiTheme="minorHAnsi" w:hAnsiTheme="minorHAnsi" w:cstheme="minorHAnsi"/>
        </w:rPr>
        <w:t xml:space="preserve"> that will enable 5G to become profitable for operators remain unclear. For the 2020 to 2030 time frame, expenditures of Chinese network operators on 5G could reach $411 billion</w:t>
      </w:r>
      <w:r w:rsidRPr="009B04D2">
        <w:rPr>
          <w:rFonts w:asciiTheme="minorHAnsi" w:hAnsiTheme="minorHAnsi" w:cstheme="minorHAnsi"/>
          <w:sz w:val="16"/>
        </w:rPr>
        <w:t xml:space="preserve">, according to an authoritative estimate from China’s Ministry of Industry and Information Technology.49 </w:t>
      </w:r>
      <w:r w:rsidRPr="009B04D2">
        <w:rPr>
          <w:rStyle w:val="StyleUnderline"/>
          <w:rFonts w:asciiTheme="minorHAnsi" w:hAnsiTheme="minorHAnsi" w:cstheme="minorHAnsi"/>
        </w:rPr>
        <w:t xml:space="preserve">China’s 5G era may be well underway, but the </w:t>
      </w:r>
      <w:r w:rsidRPr="009B04D2">
        <w:rPr>
          <w:rStyle w:val="Emphasis"/>
          <w:rFonts w:asciiTheme="minorHAnsi" w:hAnsiTheme="minorHAnsi" w:cstheme="minorHAnsi"/>
        </w:rPr>
        <w:t>long-term trajectory</w:t>
      </w:r>
      <w:r w:rsidRPr="009B04D2">
        <w:rPr>
          <w:rStyle w:val="StyleUnderline"/>
          <w:rFonts w:asciiTheme="minorHAnsi" w:hAnsiTheme="minorHAnsi" w:cstheme="minorHAnsi"/>
        </w:rPr>
        <w:t xml:space="preserve"> of this state-driven approach to 5G </w:t>
      </w:r>
      <w:r w:rsidRPr="009B04D2">
        <w:rPr>
          <w:rStyle w:val="Emphasis"/>
          <w:rFonts w:asciiTheme="minorHAnsi" w:hAnsiTheme="minorHAnsi" w:cstheme="minorHAnsi"/>
        </w:rPr>
        <w:t>remains to be seen.</w:t>
      </w:r>
      <w:r w:rsidRPr="009B04D2">
        <w:rPr>
          <w:rFonts w:asciiTheme="minorHAnsi" w:hAnsiTheme="minorHAnsi" w:cstheme="minorHAnsi"/>
          <w:sz w:val="16"/>
        </w:rPr>
        <w:t xml:space="preserve"> These sizable investments may be inefficient but could prove effective in driving development and establishing market predominance nonetheless.50 </w:t>
      </w:r>
      <w:r w:rsidRPr="009B04D2">
        <w:rPr>
          <w:rStyle w:val="StyleUnderline"/>
          <w:rFonts w:asciiTheme="minorHAnsi" w:hAnsiTheme="minorHAnsi" w:cstheme="minorHAnsi"/>
        </w:rPr>
        <w:t>The United States has yet to commit to any funding or national initiatives in 5G that are close to comparable in scope and scale.</w:t>
      </w:r>
      <w:r w:rsidRPr="009B04D2">
        <w:rPr>
          <w:rFonts w:asciiTheme="minorHAnsi" w:hAnsiTheme="minorHAnsi" w:cstheme="minorHAnsi"/>
          <w:sz w:val="16"/>
        </w:rPr>
        <w:t>51</w:t>
      </w:r>
    </w:p>
    <w:p w14:paraId="112D6928" w14:textId="77777777" w:rsidR="00C32F27" w:rsidRPr="009B04D2" w:rsidRDefault="00C32F27" w:rsidP="00C32F27">
      <w:pPr>
        <w:rPr>
          <w:rStyle w:val="Emphasis"/>
          <w:rFonts w:asciiTheme="minorHAnsi" w:hAnsiTheme="minorHAnsi" w:cstheme="minorHAnsi"/>
        </w:rPr>
      </w:pPr>
      <w:r w:rsidRPr="009B04D2">
        <w:rPr>
          <w:rFonts w:asciiTheme="minorHAnsi" w:hAnsiTheme="minorHAnsi" w:cstheme="minorHAnsi"/>
          <w:sz w:val="16"/>
        </w:rPr>
        <w:t xml:space="preserve">For China, Huawei is a national champion that has been at the heart of the 5G agenda from the start. Although it claims to be a private company, an assertion that has been challenged because its structure of ownership is opaque and contested,52 </w:t>
      </w:r>
      <w:r w:rsidRPr="009B04D2">
        <w:rPr>
          <w:rStyle w:val="StyleUnderline"/>
          <w:rFonts w:asciiTheme="minorHAnsi" w:hAnsiTheme="minorHAnsi" w:cstheme="minorHAnsi"/>
        </w:rPr>
        <w:t>Huawei has a history of strong state support and apparent linkages to the Chinese military and intelligence</w:t>
      </w:r>
      <w:r w:rsidRPr="009B04D2">
        <w:rPr>
          <w:rFonts w:asciiTheme="minorHAnsi" w:hAnsiTheme="minorHAnsi" w:cstheme="minorHAnsi"/>
          <w:sz w:val="16"/>
        </w:rPr>
        <w:t xml:space="preserve"> that start with its founder and persist to the present.53 Since 2009, Huawei has invested massively in research and development of next-generation telecommunications.54 The company plans to sustain and increase its investments in 5G with an annual R&amp;D budget that may exceed $15 billion and could reach $20 billion in the years to come.55 </w:t>
      </w:r>
      <w:r w:rsidRPr="00BF620F">
        <w:rPr>
          <w:rStyle w:val="Emphasis"/>
          <w:rFonts w:asciiTheme="minorHAnsi" w:hAnsiTheme="minorHAnsi" w:cstheme="minorHAnsi"/>
          <w:highlight w:val="cyan"/>
        </w:rPr>
        <w:t>Huawei</w:t>
      </w:r>
      <w:r w:rsidRPr="009B04D2">
        <w:rPr>
          <w:rStyle w:val="StyleUnderline"/>
          <w:rFonts w:asciiTheme="minorHAnsi" w:hAnsiTheme="minorHAnsi" w:cstheme="minorHAnsi"/>
        </w:rPr>
        <w:t xml:space="preserve"> seems and claims to be on course to become dominant in 5G, establishing new pilots and </w:t>
      </w:r>
      <w:r w:rsidRPr="009B04D2">
        <w:rPr>
          <w:rStyle w:val="Emphasis"/>
          <w:rFonts w:asciiTheme="minorHAnsi" w:hAnsiTheme="minorHAnsi" w:cstheme="minorHAnsi"/>
        </w:rPr>
        <w:t xml:space="preserve">partnerships around the </w:t>
      </w:r>
      <w:r w:rsidRPr="007B4D1B">
        <w:rPr>
          <w:rStyle w:val="Emphasis"/>
          <w:rFonts w:asciiTheme="minorHAnsi" w:hAnsiTheme="minorHAnsi" w:cstheme="minorHAnsi"/>
        </w:rPr>
        <w:t>world</w:t>
      </w:r>
      <w:r w:rsidRPr="007B4D1B">
        <w:rPr>
          <w:rStyle w:val="StyleUnderline"/>
          <w:rFonts w:asciiTheme="minorHAnsi" w:hAnsiTheme="minorHAnsi" w:cstheme="minorHAnsi"/>
        </w:rPr>
        <w:t>, from Asia to Africa and across much of Europe.</w:t>
      </w:r>
      <w:r w:rsidRPr="007B4D1B">
        <w:rPr>
          <w:rFonts w:asciiTheme="minorHAnsi" w:hAnsiTheme="minorHAnsi" w:cstheme="minorHAnsi"/>
          <w:sz w:val="16"/>
        </w:rPr>
        <w:t xml:space="preserve">56 The company is building upon its established presence in 4G networks, which already amounts to nearly a third of the global telecommunications market.57 </w:t>
      </w:r>
      <w:r w:rsidRPr="007B4D1B">
        <w:rPr>
          <w:rStyle w:val="StyleUnderline"/>
          <w:rFonts w:asciiTheme="minorHAnsi" w:hAnsiTheme="minorHAnsi" w:cstheme="minorHAnsi"/>
        </w:rPr>
        <w:t xml:space="preserve">Huawei is one of the few players for now that can </w:t>
      </w:r>
      <w:r w:rsidRPr="00BF620F">
        <w:rPr>
          <w:rStyle w:val="StyleUnderline"/>
          <w:rFonts w:asciiTheme="minorHAnsi" w:hAnsiTheme="minorHAnsi" w:cstheme="minorHAnsi"/>
          <w:highlight w:val="cyan"/>
        </w:rPr>
        <w:t>provide</w:t>
      </w:r>
      <w:r w:rsidRPr="009B04D2">
        <w:rPr>
          <w:rStyle w:val="StyleUnderline"/>
          <w:rFonts w:asciiTheme="minorHAnsi" w:hAnsiTheme="minorHAnsi" w:cstheme="minorHAnsi"/>
        </w:rPr>
        <w:t xml:space="preserve"> mature, </w:t>
      </w:r>
      <w:r w:rsidRPr="00BF620F">
        <w:rPr>
          <w:rStyle w:val="Emphasis"/>
          <w:rFonts w:asciiTheme="minorHAnsi" w:hAnsiTheme="minorHAnsi" w:cstheme="minorHAnsi"/>
          <w:highlight w:val="cyan"/>
        </w:rPr>
        <w:t>cost-effective equipment</w:t>
      </w:r>
      <w:r w:rsidRPr="00BF620F">
        <w:rPr>
          <w:rStyle w:val="StyleUnderline"/>
          <w:rFonts w:asciiTheme="minorHAnsi" w:hAnsiTheme="minorHAnsi" w:cstheme="minorHAnsi"/>
          <w:highlight w:val="cyan"/>
        </w:rPr>
        <w:t xml:space="preserve"> and </w:t>
      </w:r>
      <w:r w:rsidRPr="00BF620F">
        <w:rPr>
          <w:rStyle w:val="Emphasis"/>
          <w:rFonts w:asciiTheme="minorHAnsi" w:hAnsiTheme="minorHAnsi" w:cstheme="minorHAnsi"/>
          <w:highlight w:val="cyan"/>
        </w:rPr>
        <w:t>systems integration</w:t>
      </w:r>
      <w:r w:rsidRPr="00BF620F">
        <w:rPr>
          <w:rStyle w:val="StyleUnderline"/>
          <w:rFonts w:asciiTheme="minorHAnsi" w:hAnsiTheme="minorHAnsi" w:cstheme="minorHAnsi"/>
          <w:highlight w:val="cyan"/>
        </w:rPr>
        <w:t xml:space="preserve"> </w:t>
      </w:r>
      <w:r w:rsidRPr="009B04D2">
        <w:rPr>
          <w:rStyle w:val="StyleUnderline"/>
          <w:rFonts w:asciiTheme="minorHAnsi" w:hAnsiTheme="minorHAnsi" w:cstheme="minorHAnsi"/>
        </w:rPr>
        <w:t>for 5G, such as radio access networks and base stations</w:t>
      </w:r>
      <w:r w:rsidRPr="009B04D2">
        <w:rPr>
          <w:rFonts w:asciiTheme="minorHAnsi" w:hAnsiTheme="minorHAnsi" w:cstheme="minorHAnsi"/>
          <w:sz w:val="16"/>
        </w:rPr>
        <w:t xml:space="preserve">. Huawei has shipped over 150,000 5G base stations worldwide as of June 2019.58 </w:t>
      </w:r>
      <w:r w:rsidRPr="009B04D2">
        <w:rPr>
          <w:rStyle w:val="StyleUnderline"/>
          <w:rFonts w:asciiTheme="minorHAnsi" w:hAnsiTheme="minorHAnsi" w:cstheme="minorHAnsi"/>
        </w:rPr>
        <w:t xml:space="preserve">Despite persistent security concerns, Huawei has continued to expand its reach, currently boasting a total of 50 commercial 5G contracts that span at least 30 countries, particularly a significant proportion in </w:t>
      </w:r>
      <w:r w:rsidRPr="009B04D2">
        <w:rPr>
          <w:rStyle w:val="Emphasis"/>
          <w:rFonts w:asciiTheme="minorHAnsi" w:hAnsiTheme="minorHAnsi" w:cstheme="minorHAnsi"/>
        </w:rPr>
        <w:t>Europe</w:t>
      </w:r>
      <w:r w:rsidRPr="009B04D2">
        <w:rPr>
          <w:rStyle w:val="StyleUnderline"/>
          <w:rFonts w:asciiTheme="minorHAnsi" w:hAnsiTheme="minorHAnsi" w:cstheme="minorHAnsi"/>
        </w:rPr>
        <w:t>.</w:t>
      </w:r>
      <w:r w:rsidRPr="009B04D2">
        <w:rPr>
          <w:rFonts w:asciiTheme="minorHAnsi" w:hAnsiTheme="minorHAnsi" w:cstheme="minorHAnsi"/>
          <w:sz w:val="16"/>
        </w:rPr>
        <w:t xml:space="preserve">59 Huawei has also signed a deal to develop 5G in Russia as of June 2019.60 In addition, Huawei commands the greatest number of patents in 5G,61 which amount to 1,529 in total as of late 2018, with the closest contender, Nokia, holding 1,397 patents.62 However, estimates vary.63 Of course, although these numbers are significant indicators of Huawei’s prominence in 5G, pure patent counts should not be interpreted as an indication that Huawei is the clear leader, despite the company’s claims to the contrary.64 In this regard, </w:t>
      </w:r>
      <w:r w:rsidRPr="009B04D2">
        <w:rPr>
          <w:rStyle w:val="StyleUnderline"/>
          <w:rFonts w:asciiTheme="minorHAnsi" w:hAnsiTheme="minorHAnsi" w:cstheme="minorHAnsi"/>
        </w:rPr>
        <w:t xml:space="preserve">although Huawei should be recognized as a formidable contender, </w:t>
      </w:r>
      <w:r w:rsidRPr="00BF620F">
        <w:rPr>
          <w:rStyle w:val="StyleUnderline"/>
          <w:rFonts w:asciiTheme="minorHAnsi" w:hAnsiTheme="minorHAnsi" w:cstheme="minorHAnsi"/>
          <w:highlight w:val="cyan"/>
        </w:rPr>
        <w:t>its</w:t>
      </w:r>
      <w:r w:rsidRPr="009B04D2">
        <w:rPr>
          <w:rStyle w:val="StyleUnderline"/>
          <w:rFonts w:asciiTheme="minorHAnsi" w:hAnsiTheme="minorHAnsi" w:cstheme="minorHAnsi"/>
        </w:rPr>
        <w:t xml:space="preserve"> apparent </w:t>
      </w:r>
      <w:r w:rsidRPr="00BF620F">
        <w:rPr>
          <w:rStyle w:val="StyleUnderline"/>
          <w:rFonts w:asciiTheme="minorHAnsi" w:hAnsiTheme="minorHAnsi" w:cstheme="minorHAnsi"/>
          <w:highlight w:val="cyan"/>
        </w:rPr>
        <w:t xml:space="preserve">leadership is </w:t>
      </w:r>
      <w:r w:rsidRPr="00BF620F">
        <w:rPr>
          <w:rStyle w:val="Emphasis"/>
          <w:rFonts w:asciiTheme="minorHAnsi" w:hAnsiTheme="minorHAnsi" w:cstheme="minorHAnsi"/>
          <w:highlight w:val="cyan"/>
        </w:rPr>
        <w:t>hardly unassailable.</w:t>
      </w:r>
    </w:p>
    <w:p w14:paraId="1627E09A" w14:textId="77777777" w:rsidR="00C32F27" w:rsidRPr="009B04D2" w:rsidRDefault="00C32F27" w:rsidP="00C32F27">
      <w:pPr>
        <w:rPr>
          <w:rFonts w:asciiTheme="minorHAnsi" w:hAnsiTheme="minorHAnsi" w:cstheme="minorHAnsi"/>
          <w:sz w:val="16"/>
        </w:rPr>
      </w:pPr>
      <w:r w:rsidRPr="009B04D2">
        <w:rPr>
          <w:rStyle w:val="StyleUnderline"/>
          <w:rFonts w:asciiTheme="minorHAnsi" w:hAnsiTheme="minorHAnsi" w:cstheme="minorHAnsi"/>
        </w:rPr>
        <w:t xml:space="preserve">China may possess certain systemic advantages in 5G development and particularly deployment. The Chinese government has facilitated active and highly coordinated engagement in the establishment of </w:t>
      </w:r>
      <w:r w:rsidRPr="009B04D2">
        <w:rPr>
          <w:rStyle w:val="Emphasis"/>
          <w:rFonts w:asciiTheme="minorHAnsi" w:hAnsiTheme="minorHAnsi" w:cstheme="minorHAnsi"/>
        </w:rPr>
        <w:t>global 5G standards</w:t>
      </w:r>
      <w:r w:rsidRPr="009B04D2">
        <w:rPr>
          <w:rFonts w:asciiTheme="minorHAnsi" w:hAnsiTheme="minorHAnsi" w:cstheme="minorHAnsi"/>
          <w:sz w:val="16"/>
        </w:rPr>
        <w:t xml:space="preserve">, particularly through the IMT-2020 promotion group.65 </w:t>
      </w:r>
      <w:r w:rsidRPr="009B04D2">
        <w:rPr>
          <w:rStyle w:val="StyleUnderline"/>
          <w:rFonts w:asciiTheme="minorHAnsi" w:hAnsiTheme="minorHAnsi" w:cstheme="minorHAnsi"/>
        </w:rPr>
        <w:t>Huawei has clearly exerted a strong influence in the adoption of standards for 5G,</w:t>
      </w:r>
      <w:r w:rsidRPr="009B04D2">
        <w:rPr>
          <w:rFonts w:asciiTheme="minorHAnsi" w:hAnsiTheme="minorHAnsi" w:cstheme="minorHAnsi"/>
          <w:sz w:val="16"/>
        </w:rPr>
        <w:t xml:space="preserve">66 </w:t>
      </w:r>
      <w:r w:rsidRPr="009B04D2">
        <w:rPr>
          <w:rStyle w:val="StyleUnderline"/>
          <w:rFonts w:asciiTheme="minorHAnsi" w:hAnsiTheme="minorHAnsi" w:cstheme="minorHAnsi"/>
        </w:rPr>
        <w:t>including those that benefit its own technologies.</w:t>
      </w:r>
      <w:r w:rsidRPr="009B04D2">
        <w:rPr>
          <w:rFonts w:asciiTheme="minorHAnsi" w:hAnsiTheme="minorHAnsi" w:cstheme="minorHAnsi"/>
          <w:sz w:val="16"/>
        </w:rPr>
        <w:t xml:space="preserve"> For example, Huawei particularly advocated for the adoption of Polar Code, a technique for the channel coding that is </w:t>
      </w:r>
      <w:r w:rsidRPr="009B04D2">
        <w:rPr>
          <w:rFonts w:asciiTheme="minorHAnsi" w:hAnsiTheme="minorHAnsi" w:cstheme="minorHAnsi"/>
          <w:sz w:val="16"/>
        </w:rPr>
        <w:lastRenderedPageBreak/>
        <w:t xml:space="preserve">necessary to ensure accuracy, efficiency, and redundancy for data in digital communications.67 Huawei has made 11,423 contributions to 5G standards,68 while its wholly owned subsidiary HiSilicon has added 7,248 contributions, according to estimates from December 2018.69 This compares with 10,351 from Ericsson, 6,878 from Nokia, and 4,493 contributions from Qualcomm.70 It is important to remember that quantity is not always synonymous with quality or relative impact.71 However, these numbers are certainly indicative of very forceful Chinese participation in the process, which has involved </w:t>
      </w:r>
      <w:r w:rsidRPr="009B04D2">
        <w:rPr>
          <w:rStyle w:val="Emphasis"/>
          <w:rFonts w:asciiTheme="minorHAnsi" w:hAnsiTheme="minorHAnsi" w:cstheme="minorHAnsi"/>
        </w:rPr>
        <w:t>high-level representation</w:t>
      </w:r>
      <w:r w:rsidRPr="009B04D2">
        <w:rPr>
          <w:rStyle w:val="StyleUnderline"/>
          <w:rFonts w:asciiTheme="minorHAnsi" w:hAnsiTheme="minorHAnsi" w:cstheme="minorHAnsi"/>
        </w:rPr>
        <w:t xml:space="preserve"> from Chinese companies, their involvement in </w:t>
      </w:r>
      <w:r w:rsidRPr="009B04D2">
        <w:rPr>
          <w:rStyle w:val="Emphasis"/>
          <w:rFonts w:asciiTheme="minorHAnsi" w:hAnsiTheme="minorHAnsi" w:cstheme="minorHAnsi"/>
        </w:rPr>
        <w:t>positions of leadership</w:t>
      </w:r>
      <w:r w:rsidRPr="009B04D2">
        <w:rPr>
          <w:rStyle w:val="StyleUnderline"/>
          <w:rFonts w:asciiTheme="minorHAnsi" w:hAnsiTheme="minorHAnsi" w:cstheme="minorHAnsi"/>
        </w:rPr>
        <w:t>, and apparent coordination in promoting certain options</w:t>
      </w:r>
      <w:r w:rsidRPr="009B04D2">
        <w:rPr>
          <w:rFonts w:asciiTheme="minorHAnsi" w:hAnsiTheme="minorHAnsi" w:cstheme="minorHAnsi"/>
          <w:sz w:val="16"/>
        </w:rPr>
        <w:t xml:space="preserve">.72 By some accounts, Huawei is seen as a constructive contributor in a process that has been fairly collaborative.73 Yet there have also been persistent concerns that </w:t>
      </w:r>
      <w:r w:rsidRPr="009B04D2">
        <w:rPr>
          <w:rStyle w:val="StyleUnderline"/>
          <w:rFonts w:asciiTheme="minorHAnsi" w:hAnsiTheme="minorHAnsi" w:cstheme="minorHAnsi"/>
        </w:rPr>
        <w:t xml:space="preserve">Huawei has been attempting to </w:t>
      </w:r>
      <w:r w:rsidRPr="009B04D2">
        <w:rPr>
          <w:rStyle w:val="Emphasis"/>
          <w:rFonts w:asciiTheme="minorHAnsi" w:hAnsiTheme="minorHAnsi" w:cstheme="minorHAnsi"/>
        </w:rPr>
        <w:t>“flood” the process</w:t>
      </w:r>
      <w:r w:rsidRPr="009B04D2">
        <w:rPr>
          <w:rFonts w:asciiTheme="minorHAnsi" w:hAnsiTheme="minorHAnsi" w:cstheme="minorHAnsi"/>
          <w:sz w:val="16"/>
        </w:rPr>
        <w:t>,74 including by taking on a high share of positions in decision-making on 3GPP panels, to establish unique sway.75</w:t>
      </w:r>
    </w:p>
    <w:p w14:paraId="12E028D9" w14:textId="77777777" w:rsidR="00C32F27" w:rsidRPr="009B04D2" w:rsidRDefault="00C32F27" w:rsidP="00C32F27">
      <w:pPr>
        <w:rPr>
          <w:rFonts w:asciiTheme="minorHAnsi" w:hAnsiTheme="minorHAnsi" w:cstheme="minorHAnsi"/>
          <w:sz w:val="16"/>
        </w:rPr>
      </w:pPr>
      <w:r w:rsidRPr="009B04D2">
        <w:rPr>
          <w:rStyle w:val="StyleUnderline"/>
          <w:rFonts w:asciiTheme="minorHAnsi" w:hAnsiTheme="minorHAnsi" w:cstheme="minorHAnsi"/>
        </w:rPr>
        <w:t xml:space="preserve">The Chinese government recognizes technical standards as a matter of strategic importance and has </w:t>
      </w:r>
      <w:r w:rsidRPr="009B04D2">
        <w:rPr>
          <w:rStyle w:val="Emphasis"/>
          <w:rFonts w:asciiTheme="minorHAnsi" w:hAnsiTheme="minorHAnsi" w:cstheme="minorHAnsi"/>
        </w:rPr>
        <w:t>prioritized</w:t>
      </w:r>
      <w:r w:rsidRPr="009B04D2">
        <w:rPr>
          <w:rStyle w:val="StyleUnderline"/>
          <w:rFonts w:asciiTheme="minorHAnsi" w:hAnsiTheme="minorHAnsi" w:cstheme="minorHAnsi"/>
        </w:rPr>
        <w:t xml:space="preserve"> the promotion of </w:t>
      </w:r>
      <w:r w:rsidRPr="009B04D2">
        <w:rPr>
          <w:rStyle w:val="Emphasis"/>
          <w:rFonts w:asciiTheme="minorHAnsi" w:hAnsiTheme="minorHAnsi" w:cstheme="minorHAnsi"/>
        </w:rPr>
        <w:t>Chinese</w:t>
      </w:r>
      <w:r w:rsidRPr="009B04D2">
        <w:rPr>
          <w:rStyle w:val="StyleUnderline"/>
          <w:rFonts w:asciiTheme="minorHAnsi" w:hAnsiTheme="minorHAnsi" w:cstheme="minorHAnsi"/>
        </w:rPr>
        <w:t xml:space="preserve"> intellectual property (</w:t>
      </w:r>
      <w:r w:rsidRPr="009B04D2">
        <w:rPr>
          <w:rStyle w:val="Emphasis"/>
          <w:rFonts w:asciiTheme="minorHAnsi" w:hAnsiTheme="minorHAnsi" w:cstheme="minorHAnsi"/>
        </w:rPr>
        <w:t>IP</w:t>
      </w:r>
      <w:r w:rsidRPr="009B04D2">
        <w:rPr>
          <w:rStyle w:val="StyleUnderline"/>
          <w:rFonts w:asciiTheme="minorHAnsi" w:hAnsiTheme="minorHAnsi" w:cstheme="minorHAnsi"/>
        </w:rPr>
        <w:t xml:space="preserve">) in the 3GPP 5G standards. This strong emphasis on shaping standards could facilitate successful deployment and commercialization of 5G technologies by </w:t>
      </w:r>
      <w:r w:rsidRPr="009B04D2">
        <w:rPr>
          <w:rStyle w:val="Emphasis"/>
          <w:rFonts w:asciiTheme="minorHAnsi" w:hAnsiTheme="minorHAnsi" w:cstheme="minorHAnsi"/>
        </w:rPr>
        <w:t>Chinese companies</w:t>
      </w:r>
      <w:r w:rsidRPr="009B04D2">
        <w:rPr>
          <w:rStyle w:val="StyleUnderline"/>
          <w:rFonts w:asciiTheme="minorHAnsi" w:hAnsiTheme="minorHAnsi" w:cstheme="minorHAnsi"/>
        </w:rPr>
        <w:t xml:space="preserve"> that then might be poised to </w:t>
      </w:r>
      <w:r w:rsidRPr="009B04D2">
        <w:rPr>
          <w:rStyle w:val="Emphasis"/>
          <w:rFonts w:asciiTheme="minorHAnsi" w:hAnsiTheme="minorHAnsi" w:cstheme="minorHAnsi"/>
        </w:rPr>
        <w:t>capture</w:t>
      </w:r>
      <w:r w:rsidRPr="009B04D2">
        <w:rPr>
          <w:rStyle w:val="StyleUnderline"/>
          <w:rFonts w:asciiTheme="minorHAnsi" w:hAnsiTheme="minorHAnsi" w:cstheme="minorHAnsi"/>
        </w:rPr>
        <w:t xml:space="preserve"> a sizable share of the profits and revenues in this critical </w:t>
      </w:r>
      <w:r w:rsidRPr="009B04D2">
        <w:rPr>
          <w:rStyle w:val="Emphasis"/>
          <w:rFonts w:asciiTheme="minorHAnsi" w:hAnsiTheme="minorHAnsi" w:cstheme="minorHAnsi"/>
        </w:rPr>
        <w:t>industry</w:t>
      </w:r>
      <w:r w:rsidRPr="009B04D2">
        <w:rPr>
          <w:rStyle w:val="StyleUnderline"/>
          <w:rFonts w:asciiTheme="minorHAnsi" w:hAnsiTheme="minorHAnsi" w:cstheme="minorHAnsi"/>
        </w:rPr>
        <w:t>. Moreover, progress in standardization is important to facilitate interoperability, including the full leveraging of the potential of 5G to create related products and services.</w:t>
      </w:r>
      <w:r w:rsidRPr="009B04D2">
        <w:rPr>
          <w:rFonts w:asciiTheme="minorHAnsi" w:hAnsiTheme="minorHAnsi" w:cstheme="minorHAnsi"/>
          <w:sz w:val="16"/>
        </w:rPr>
        <w:t xml:space="preserve"> Meanwhile, there are efforts underway to formulate a new initiative, </w:t>
      </w:r>
      <w:r w:rsidRPr="009B04D2">
        <w:rPr>
          <w:rStyle w:val="StyleUnderline"/>
          <w:rFonts w:asciiTheme="minorHAnsi" w:hAnsiTheme="minorHAnsi" w:cstheme="minorHAnsi"/>
        </w:rPr>
        <w:t>“China Standards 2035”</w:t>
      </w:r>
      <w:r w:rsidRPr="009B04D2">
        <w:rPr>
          <w:rFonts w:asciiTheme="minorHAnsi" w:hAnsiTheme="minorHAnsi" w:cstheme="minorHAnsi"/>
          <w:sz w:val="16"/>
        </w:rPr>
        <w:t xml:space="preserve"> (</w:t>
      </w:r>
      <w:r w:rsidRPr="009B04D2">
        <w:rPr>
          <w:rFonts w:asciiTheme="minorHAnsi" w:eastAsia="MS Gothic" w:hAnsiTheme="minorHAnsi" w:cstheme="minorHAnsi"/>
          <w:sz w:val="16"/>
        </w:rPr>
        <w:t>中国</w:t>
      </w:r>
      <w:r w:rsidRPr="009B04D2">
        <w:rPr>
          <w:rFonts w:asciiTheme="minorHAnsi" w:eastAsia="Microsoft JhengHei" w:hAnsiTheme="minorHAnsi" w:cstheme="minorHAnsi"/>
          <w:sz w:val="16"/>
        </w:rPr>
        <w:t>标</w:t>
      </w:r>
      <w:r w:rsidRPr="009B04D2">
        <w:rPr>
          <w:rFonts w:asciiTheme="minorHAnsi" w:eastAsia="MS Gothic" w:hAnsiTheme="minorHAnsi" w:cstheme="minorHAnsi"/>
          <w:sz w:val="16"/>
        </w:rPr>
        <w:t>准</w:t>
      </w:r>
      <w:r w:rsidRPr="009B04D2">
        <w:rPr>
          <w:rFonts w:asciiTheme="minorHAnsi" w:hAnsiTheme="minorHAnsi" w:cstheme="minorHAnsi"/>
          <w:sz w:val="16"/>
        </w:rPr>
        <w:t xml:space="preserve">2035),76 which could formally launch in 2020 and is intended to </w:t>
      </w:r>
      <w:r w:rsidRPr="009B04D2">
        <w:rPr>
          <w:rStyle w:val="StyleUnderline"/>
          <w:rFonts w:asciiTheme="minorHAnsi" w:hAnsiTheme="minorHAnsi" w:cstheme="minorHAnsi"/>
        </w:rPr>
        <w:t>contribute to China’s emergence as a “standards superpower”</w:t>
      </w:r>
      <w:r w:rsidRPr="009B04D2">
        <w:rPr>
          <w:rFonts w:asciiTheme="minorHAnsi" w:hAnsiTheme="minorHAnsi" w:cstheme="minorHAnsi"/>
          <w:sz w:val="16"/>
        </w:rPr>
        <w:t xml:space="preserve"> (</w:t>
      </w:r>
      <w:r w:rsidRPr="009B04D2">
        <w:rPr>
          <w:rFonts w:asciiTheme="minorHAnsi" w:eastAsia="Microsoft JhengHei" w:hAnsiTheme="minorHAnsi" w:cstheme="minorHAnsi"/>
          <w:sz w:val="16"/>
        </w:rPr>
        <w:t>标准强国</w:t>
      </w:r>
      <w:r w:rsidRPr="009B04D2">
        <w:rPr>
          <w:rFonts w:asciiTheme="minorHAnsi" w:hAnsiTheme="minorHAnsi" w:cstheme="minorHAnsi"/>
          <w:sz w:val="16"/>
        </w:rPr>
        <w:t xml:space="preserve">).77 </w:t>
      </w:r>
      <w:r w:rsidRPr="009B04D2">
        <w:rPr>
          <w:rStyle w:val="StyleUnderline"/>
          <w:rFonts w:asciiTheme="minorHAnsi" w:hAnsiTheme="minorHAnsi" w:cstheme="minorHAnsi"/>
        </w:rPr>
        <w:t>This focus on standardization, from high-speed rail to artificial intelligence, is intended to increase the overall quality of China’s economic development while facilitating the “going out” of Chinese companies and technologies</w:t>
      </w:r>
      <w:r w:rsidRPr="009B04D2">
        <w:rPr>
          <w:rFonts w:asciiTheme="minorHAnsi" w:hAnsiTheme="minorHAnsi" w:cstheme="minorHAnsi"/>
          <w:sz w:val="16"/>
        </w:rPr>
        <w:t xml:space="preserve">.78 An oft-quoted saying emphasizes, “First-class companies make standards, second-class companies do services, and third-class companies make products.”79 </w:t>
      </w:r>
      <w:r w:rsidRPr="009B04D2">
        <w:rPr>
          <w:rStyle w:val="StyleUnderline"/>
          <w:rFonts w:asciiTheme="minorHAnsi" w:hAnsiTheme="minorHAnsi" w:cstheme="minorHAnsi"/>
        </w:rPr>
        <w:t>This contestation of standards continues China’s quest to improve its</w:t>
      </w:r>
      <w:r w:rsidRPr="009B04D2">
        <w:rPr>
          <w:rFonts w:asciiTheme="minorHAnsi" w:hAnsiTheme="minorHAnsi" w:cstheme="minorHAnsi"/>
          <w:sz w:val="16"/>
        </w:rPr>
        <w:t xml:space="preserve"> “discourse power” (</w:t>
      </w:r>
      <w:r w:rsidRPr="009B04D2">
        <w:rPr>
          <w:rFonts w:asciiTheme="minorHAnsi" w:eastAsia="Microsoft JhengHei" w:hAnsiTheme="minorHAnsi" w:cstheme="minorHAnsi"/>
          <w:sz w:val="16"/>
        </w:rPr>
        <w:t>话语权</w:t>
      </w:r>
      <w:r w:rsidRPr="009B04D2">
        <w:rPr>
          <w:rFonts w:asciiTheme="minorHAnsi" w:hAnsiTheme="minorHAnsi" w:cstheme="minorHAnsi"/>
          <w:sz w:val="16"/>
        </w:rPr>
        <w:t xml:space="preserve">) to exercise a “right to speak” and </w:t>
      </w:r>
      <w:r w:rsidRPr="009B04D2">
        <w:rPr>
          <w:rStyle w:val="StyleUnderline"/>
          <w:rFonts w:asciiTheme="minorHAnsi" w:hAnsiTheme="minorHAnsi" w:cstheme="minorHAnsi"/>
        </w:rPr>
        <w:t>global influence commensurate with its growing economic and technological capabilities</w:t>
      </w:r>
      <w:r w:rsidRPr="009B04D2">
        <w:rPr>
          <w:rFonts w:asciiTheme="minorHAnsi" w:hAnsiTheme="minorHAnsi" w:cstheme="minorHAnsi"/>
          <w:sz w:val="16"/>
        </w:rPr>
        <w:t xml:space="preserve">.80 In particular, </w:t>
      </w:r>
      <w:r w:rsidRPr="009B04D2">
        <w:rPr>
          <w:rStyle w:val="StyleUnderline"/>
          <w:rFonts w:asciiTheme="minorHAnsi" w:hAnsiTheme="minorHAnsi" w:cstheme="minorHAnsi"/>
        </w:rPr>
        <w:t>promotion of the “Digital Silk Road” could place Chinese companies, standards, and infrastructure at the center of the international information technology ecosystem, while perhaps serving as a vector for Beijing’s global influence.</w:t>
      </w:r>
      <w:r w:rsidRPr="009B04D2">
        <w:rPr>
          <w:rFonts w:asciiTheme="minorHAnsi" w:hAnsiTheme="minorHAnsi" w:cstheme="minorHAnsi"/>
          <w:sz w:val="16"/>
        </w:rPr>
        <w:t>81</w:t>
      </w:r>
    </w:p>
    <w:p w14:paraId="3C8BC973" w14:textId="77777777" w:rsidR="00C32F27" w:rsidRPr="009B04D2" w:rsidRDefault="00C32F27" w:rsidP="00C32F27">
      <w:pPr>
        <w:rPr>
          <w:rFonts w:asciiTheme="minorHAnsi" w:hAnsiTheme="minorHAnsi" w:cstheme="minorHAnsi"/>
          <w:sz w:val="16"/>
        </w:rPr>
      </w:pPr>
      <w:r w:rsidRPr="009B04D2">
        <w:rPr>
          <w:rStyle w:val="StyleUnderline"/>
          <w:rFonts w:asciiTheme="minorHAnsi" w:hAnsiTheme="minorHAnsi" w:cstheme="minorHAnsi"/>
        </w:rPr>
        <w:t xml:space="preserve">Chinese advances in 5G also contribute to military innovation. </w:t>
      </w:r>
      <w:r w:rsidRPr="00BF620F">
        <w:rPr>
          <w:rStyle w:val="Emphasis"/>
          <w:rFonts w:asciiTheme="minorHAnsi" w:hAnsiTheme="minorHAnsi" w:cstheme="minorHAnsi"/>
          <w:highlight w:val="cyan"/>
        </w:rPr>
        <w:t>The PLA</w:t>
      </w:r>
      <w:r w:rsidRPr="00BF620F">
        <w:rPr>
          <w:rStyle w:val="StyleUnderline"/>
          <w:rFonts w:asciiTheme="minorHAnsi" w:hAnsiTheme="minorHAnsi" w:cstheme="minorHAnsi"/>
          <w:highlight w:val="cyan"/>
        </w:rPr>
        <w:t xml:space="preserve"> aims to leverage </w:t>
      </w:r>
      <w:r w:rsidRPr="00BF620F">
        <w:rPr>
          <w:rStyle w:val="Emphasis"/>
          <w:rFonts w:asciiTheme="minorHAnsi" w:hAnsiTheme="minorHAnsi" w:cstheme="minorHAnsi"/>
          <w:highlight w:val="cyan"/>
        </w:rPr>
        <w:t>emerging tech</w:t>
      </w:r>
      <w:r w:rsidRPr="009B04D2">
        <w:rPr>
          <w:rStyle w:val="StyleUnderline"/>
          <w:rFonts w:asciiTheme="minorHAnsi" w:hAnsiTheme="minorHAnsi" w:cstheme="minorHAnsi"/>
        </w:rPr>
        <w:t xml:space="preserve">nologies to achieve an advantage </w:t>
      </w:r>
      <w:r w:rsidRPr="00BF620F">
        <w:rPr>
          <w:rStyle w:val="StyleUnderline"/>
          <w:rFonts w:asciiTheme="minorHAnsi" w:hAnsiTheme="minorHAnsi" w:cstheme="minorHAnsi"/>
          <w:highlight w:val="cyan"/>
        </w:rPr>
        <w:t>in</w:t>
      </w:r>
      <w:r w:rsidRPr="009B04D2">
        <w:rPr>
          <w:rStyle w:val="StyleUnderline"/>
          <w:rFonts w:asciiTheme="minorHAnsi" w:hAnsiTheme="minorHAnsi" w:cstheme="minorHAnsi"/>
        </w:rPr>
        <w:t xml:space="preserve"> future </w:t>
      </w:r>
      <w:r w:rsidRPr="00BF620F">
        <w:rPr>
          <w:rStyle w:val="Emphasis"/>
          <w:rFonts w:asciiTheme="minorHAnsi" w:hAnsiTheme="minorHAnsi" w:cstheme="minorHAnsi"/>
          <w:highlight w:val="cyan"/>
        </w:rPr>
        <w:t>military competition</w:t>
      </w:r>
      <w:r w:rsidRPr="009B04D2">
        <w:rPr>
          <w:rFonts w:asciiTheme="minorHAnsi" w:hAnsiTheme="minorHAnsi" w:cstheme="minorHAnsi"/>
          <w:sz w:val="16"/>
        </w:rPr>
        <w:t>. In his capacity as as commander-in-chief, Xi Jinping has called upon the PLA to become a “world-class” military (</w:t>
      </w:r>
      <w:r w:rsidRPr="009B04D2">
        <w:rPr>
          <w:rFonts w:asciiTheme="minorHAnsi" w:eastAsia="MS Gothic" w:hAnsiTheme="minorHAnsi" w:cstheme="minorHAnsi"/>
          <w:sz w:val="16"/>
        </w:rPr>
        <w:t>世界一流</w:t>
      </w:r>
      <w:r w:rsidRPr="009B04D2">
        <w:rPr>
          <w:rFonts w:asciiTheme="minorHAnsi" w:eastAsia="Microsoft JhengHei" w:hAnsiTheme="minorHAnsi" w:cstheme="minorHAnsi"/>
          <w:sz w:val="16"/>
        </w:rPr>
        <w:t>军队</w:t>
      </w:r>
      <w:r w:rsidRPr="009B04D2">
        <w:rPr>
          <w:rFonts w:asciiTheme="minorHAnsi" w:hAnsiTheme="minorHAnsi" w:cstheme="minorHAnsi"/>
          <w:sz w:val="16"/>
        </w:rPr>
        <w:t xml:space="preserve">) by midcentury.82 </w:t>
      </w:r>
      <w:r w:rsidRPr="009B04D2">
        <w:rPr>
          <w:rStyle w:val="Emphasis"/>
          <w:rFonts w:asciiTheme="minorHAnsi" w:hAnsiTheme="minorHAnsi" w:cstheme="minorHAnsi"/>
        </w:rPr>
        <w:t>5G will be vital to</w:t>
      </w:r>
      <w:r w:rsidRPr="009B04D2">
        <w:rPr>
          <w:rStyle w:val="StyleUnderline"/>
          <w:rFonts w:asciiTheme="minorHAnsi" w:hAnsiTheme="minorHAnsi" w:cstheme="minorHAnsi"/>
        </w:rPr>
        <w:t xml:space="preserve"> the process of </w:t>
      </w:r>
      <w:r w:rsidRPr="009B04D2">
        <w:rPr>
          <w:rStyle w:val="Emphasis"/>
          <w:rFonts w:asciiTheme="minorHAnsi" w:hAnsiTheme="minorHAnsi" w:cstheme="minorHAnsi"/>
        </w:rPr>
        <w:t>military “intelligentization”</w:t>
      </w:r>
      <w:r w:rsidRPr="009B04D2">
        <w:rPr>
          <w:rFonts w:asciiTheme="minorHAnsi" w:hAnsiTheme="minorHAnsi" w:cstheme="minorHAnsi"/>
          <w:sz w:val="16"/>
        </w:rPr>
        <w:t xml:space="preserve"> (</w:t>
      </w:r>
      <w:r w:rsidRPr="009B04D2">
        <w:rPr>
          <w:rFonts w:asciiTheme="minorHAnsi" w:eastAsia="MS Gothic" w:hAnsiTheme="minorHAnsi" w:cstheme="minorHAnsi"/>
          <w:sz w:val="16"/>
        </w:rPr>
        <w:t>智能化</w:t>
      </w:r>
      <w:r w:rsidRPr="009B04D2">
        <w:rPr>
          <w:rFonts w:asciiTheme="minorHAnsi" w:hAnsiTheme="minorHAnsi" w:cstheme="minorHAnsi"/>
          <w:sz w:val="16"/>
        </w:rPr>
        <w:t xml:space="preserve">), </w:t>
      </w:r>
      <w:r w:rsidRPr="00BF620F">
        <w:rPr>
          <w:rStyle w:val="StyleUnderline"/>
          <w:rFonts w:asciiTheme="minorHAnsi" w:hAnsiTheme="minorHAnsi" w:cstheme="minorHAnsi"/>
          <w:highlight w:val="cyan"/>
        </w:rPr>
        <w:t>which involves</w:t>
      </w:r>
      <w:r w:rsidRPr="009B04D2">
        <w:rPr>
          <w:rStyle w:val="StyleUnderline"/>
          <w:rFonts w:asciiTheme="minorHAnsi" w:hAnsiTheme="minorHAnsi" w:cstheme="minorHAnsi"/>
        </w:rPr>
        <w:t xml:space="preserve"> the realization of </w:t>
      </w:r>
      <w:r w:rsidRPr="00BF620F">
        <w:rPr>
          <w:rStyle w:val="Emphasis"/>
          <w:rFonts w:asciiTheme="minorHAnsi" w:hAnsiTheme="minorHAnsi" w:cstheme="minorHAnsi"/>
          <w:highlight w:val="cyan"/>
        </w:rPr>
        <w:t>AI</w:t>
      </w:r>
      <w:r w:rsidRPr="009B04D2">
        <w:rPr>
          <w:rStyle w:val="StyleUnderline"/>
          <w:rFonts w:asciiTheme="minorHAnsi" w:hAnsiTheme="minorHAnsi" w:cstheme="minorHAnsi"/>
        </w:rPr>
        <w:t xml:space="preserve"> in support of a range of applications and capabilities</w:t>
      </w:r>
      <w:r w:rsidRPr="009B04D2">
        <w:rPr>
          <w:rFonts w:asciiTheme="minorHAnsi" w:hAnsiTheme="minorHAnsi" w:cstheme="minorHAnsi"/>
          <w:sz w:val="16"/>
        </w:rPr>
        <w:t xml:space="preserve">.83 </w:t>
      </w:r>
      <w:r w:rsidRPr="009B04D2">
        <w:rPr>
          <w:rStyle w:val="StyleUnderline"/>
          <w:rFonts w:asciiTheme="minorHAnsi" w:hAnsiTheme="minorHAnsi" w:cstheme="minorHAnsi"/>
        </w:rPr>
        <w:t xml:space="preserve">5G could be critical to </w:t>
      </w:r>
      <w:r w:rsidRPr="00BF620F">
        <w:rPr>
          <w:rStyle w:val="Emphasis"/>
          <w:rFonts w:asciiTheme="minorHAnsi" w:hAnsiTheme="minorHAnsi" w:cstheme="minorHAnsi"/>
          <w:highlight w:val="cyan"/>
        </w:rPr>
        <w:t>info</w:t>
      </w:r>
      <w:r w:rsidRPr="009B04D2">
        <w:rPr>
          <w:rStyle w:val="StyleUnderline"/>
          <w:rFonts w:asciiTheme="minorHAnsi" w:hAnsiTheme="minorHAnsi" w:cstheme="minorHAnsi"/>
        </w:rPr>
        <w:t xml:space="preserve">rmation </w:t>
      </w:r>
      <w:r w:rsidRPr="00BF620F">
        <w:rPr>
          <w:rStyle w:val="Emphasis"/>
          <w:rFonts w:asciiTheme="minorHAnsi" w:hAnsiTheme="minorHAnsi" w:cstheme="minorHAnsi"/>
          <w:highlight w:val="cyan"/>
        </w:rPr>
        <w:t>support</w:t>
      </w:r>
      <w:r w:rsidRPr="009B04D2">
        <w:rPr>
          <w:rStyle w:val="StyleUnderline"/>
          <w:rFonts w:asciiTheme="minorHAnsi" w:hAnsiTheme="minorHAnsi" w:cstheme="minorHAnsi"/>
        </w:rPr>
        <w:t>,</w:t>
      </w:r>
      <w:r w:rsidRPr="009B04D2">
        <w:rPr>
          <w:rFonts w:asciiTheme="minorHAnsi" w:hAnsiTheme="minorHAnsi" w:cstheme="minorHAnsi"/>
          <w:sz w:val="16"/>
        </w:rPr>
        <w:t xml:space="preserve">84 </w:t>
      </w:r>
      <w:r w:rsidRPr="009B04D2">
        <w:rPr>
          <w:rStyle w:val="StyleUnderline"/>
          <w:rFonts w:asciiTheme="minorHAnsi" w:hAnsiTheme="minorHAnsi" w:cstheme="minorHAnsi"/>
        </w:rPr>
        <w:t xml:space="preserve">creating improvements in </w:t>
      </w:r>
      <w:r w:rsidRPr="00BF620F">
        <w:rPr>
          <w:rStyle w:val="Emphasis"/>
          <w:rFonts w:asciiTheme="minorHAnsi" w:hAnsiTheme="minorHAnsi" w:cstheme="minorHAnsi"/>
          <w:highlight w:val="cyan"/>
        </w:rPr>
        <w:t>data sharing</w:t>
      </w:r>
      <w:r w:rsidRPr="009B04D2">
        <w:rPr>
          <w:rStyle w:val="StyleUnderline"/>
          <w:rFonts w:asciiTheme="minorHAnsi" w:hAnsiTheme="minorHAnsi" w:cstheme="minorHAnsi"/>
        </w:rPr>
        <w:t xml:space="preserve">, new mechanisms for </w:t>
      </w:r>
      <w:r w:rsidRPr="00BF620F">
        <w:rPr>
          <w:rStyle w:val="Emphasis"/>
          <w:rFonts w:asciiTheme="minorHAnsi" w:hAnsiTheme="minorHAnsi" w:cstheme="minorHAnsi"/>
          <w:highlight w:val="cyan"/>
        </w:rPr>
        <w:t>c</w:t>
      </w:r>
      <w:r w:rsidRPr="009B04D2">
        <w:rPr>
          <w:rStyle w:val="StyleUnderline"/>
          <w:rFonts w:asciiTheme="minorHAnsi" w:hAnsiTheme="minorHAnsi" w:cstheme="minorHAnsi"/>
        </w:rPr>
        <w:t xml:space="preserve">ommand </w:t>
      </w:r>
      <w:r w:rsidRPr="00BF620F">
        <w:rPr>
          <w:rStyle w:val="Emphasis"/>
          <w:rFonts w:asciiTheme="minorHAnsi" w:hAnsiTheme="minorHAnsi" w:cstheme="minorHAnsi"/>
          <w:highlight w:val="cyan"/>
        </w:rPr>
        <w:t>and</w:t>
      </w:r>
      <w:r w:rsidRPr="009B04D2">
        <w:rPr>
          <w:rStyle w:val="StyleUnderline"/>
          <w:rFonts w:asciiTheme="minorHAnsi" w:hAnsiTheme="minorHAnsi" w:cstheme="minorHAnsi"/>
        </w:rPr>
        <w:t xml:space="preserve"> </w:t>
      </w:r>
      <w:r w:rsidRPr="00BF620F">
        <w:rPr>
          <w:rStyle w:val="Emphasis"/>
          <w:rFonts w:asciiTheme="minorHAnsi" w:hAnsiTheme="minorHAnsi" w:cstheme="minorHAnsi"/>
          <w:highlight w:val="cyan"/>
        </w:rPr>
        <w:t>c</w:t>
      </w:r>
      <w:r w:rsidRPr="009B04D2">
        <w:rPr>
          <w:rStyle w:val="StyleUnderline"/>
          <w:rFonts w:asciiTheme="minorHAnsi" w:hAnsiTheme="minorHAnsi" w:cstheme="minorHAnsi"/>
        </w:rPr>
        <w:t>ontrol, and enhanced system construction to fulfill future operational requirements</w:t>
      </w:r>
      <w:r w:rsidRPr="009B04D2">
        <w:rPr>
          <w:rFonts w:asciiTheme="minorHAnsi" w:hAnsiTheme="minorHAnsi" w:cstheme="minorHAnsi"/>
          <w:sz w:val="16"/>
        </w:rPr>
        <w:t xml:space="preserve">,85 </w:t>
      </w:r>
      <w:r w:rsidRPr="009B04D2">
        <w:rPr>
          <w:rStyle w:val="StyleUnderline"/>
          <w:rFonts w:asciiTheme="minorHAnsi" w:hAnsiTheme="minorHAnsi" w:cstheme="minorHAnsi"/>
        </w:rPr>
        <w:t xml:space="preserve">such as the </w:t>
      </w:r>
      <w:r w:rsidRPr="009B04D2">
        <w:rPr>
          <w:rStyle w:val="Emphasis"/>
          <w:rFonts w:asciiTheme="minorHAnsi" w:hAnsiTheme="minorHAnsi" w:cstheme="minorHAnsi"/>
        </w:rPr>
        <w:t>military internet of things.</w:t>
      </w:r>
      <w:r w:rsidRPr="009B04D2">
        <w:rPr>
          <w:rFonts w:asciiTheme="minorHAnsi" w:hAnsiTheme="minorHAnsi" w:cstheme="minorHAnsi"/>
          <w:sz w:val="16"/>
        </w:rPr>
        <w:t xml:space="preserve">86 </w:t>
      </w:r>
      <w:r w:rsidRPr="009B04D2">
        <w:rPr>
          <w:rStyle w:val="StyleUnderline"/>
          <w:rFonts w:asciiTheme="minorHAnsi" w:hAnsiTheme="minorHAnsi" w:cstheme="minorHAnsi"/>
        </w:rPr>
        <w:t xml:space="preserve">5G is anticipated to enable </w:t>
      </w:r>
      <w:r w:rsidRPr="009B04D2">
        <w:rPr>
          <w:rStyle w:val="Emphasis"/>
          <w:rFonts w:asciiTheme="minorHAnsi" w:hAnsiTheme="minorHAnsi" w:cstheme="minorHAnsi"/>
        </w:rPr>
        <w:t>machine-to-machine communication</w:t>
      </w:r>
      <w:r w:rsidRPr="009B04D2">
        <w:rPr>
          <w:rStyle w:val="StyleUnderline"/>
          <w:rFonts w:asciiTheme="minorHAnsi" w:hAnsiTheme="minorHAnsi" w:cstheme="minorHAnsi"/>
        </w:rPr>
        <w:t xml:space="preserve"> among </w:t>
      </w:r>
      <w:r w:rsidRPr="009B04D2">
        <w:rPr>
          <w:rStyle w:val="Emphasis"/>
          <w:rFonts w:asciiTheme="minorHAnsi" w:hAnsiTheme="minorHAnsi" w:cstheme="minorHAnsi"/>
        </w:rPr>
        <w:t>sensors</w:t>
      </w:r>
      <w:r w:rsidRPr="009B04D2">
        <w:rPr>
          <w:rStyle w:val="StyleUnderline"/>
          <w:rFonts w:asciiTheme="minorHAnsi" w:hAnsiTheme="minorHAnsi" w:cstheme="minorHAnsi"/>
        </w:rPr>
        <w:t xml:space="preserve">, </w:t>
      </w:r>
      <w:r w:rsidRPr="009B04D2">
        <w:rPr>
          <w:rStyle w:val="Emphasis"/>
          <w:rFonts w:asciiTheme="minorHAnsi" w:hAnsiTheme="minorHAnsi" w:cstheme="minorHAnsi"/>
        </w:rPr>
        <w:t>drones</w:t>
      </w:r>
      <w:r w:rsidRPr="009B04D2">
        <w:rPr>
          <w:rFonts w:asciiTheme="minorHAnsi" w:hAnsiTheme="minorHAnsi" w:cstheme="minorHAnsi"/>
          <w:sz w:val="16"/>
        </w:rPr>
        <w:t xml:space="preserve">,87 </w:t>
      </w:r>
      <w:r w:rsidRPr="009B04D2">
        <w:rPr>
          <w:rStyle w:val="StyleUnderline"/>
          <w:rFonts w:asciiTheme="minorHAnsi" w:hAnsiTheme="minorHAnsi" w:cstheme="minorHAnsi"/>
        </w:rPr>
        <w:t xml:space="preserve">or even </w:t>
      </w:r>
      <w:r w:rsidRPr="009B04D2">
        <w:rPr>
          <w:rStyle w:val="Emphasis"/>
          <w:rFonts w:asciiTheme="minorHAnsi" w:hAnsiTheme="minorHAnsi" w:cstheme="minorHAnsi"/>
        </w:rPr>
        <w:t>swarms</w:t>
      </w:r>
      <w:r w:rsidRPr="009B04D2">
        <w:rPr>
          <w:rStyle w:val="StyleUnderline"/>
          <w:rFonts w:asciiTheme="minorHAnsi" w:hAnsiTheme="minorHAnsi" w:cstheme="minorHAnsi"/>
        </w:rPr>
        <w:t xml:space="preserve"> on the battlefield, as well as improvements in human-machine interaction</w:t>
      </w:r>
      <w:r w:rsidRPr="009B04D2">
        <w:rPr>
          <w:rFonts w:asciiTheme="minorHAnsi" w:hAnsiTheme="minorHAnsi" w:cstheme="minorHAnsi"/>
          <w:sz w:val="16"/>
        </w:rPr>
        <w:t xml:space="preserve">.88 </w:t>
      </w:r>
      <w:r w:rsidRPr="009B04D2">
        <w:rPr>
          <w:rStyle w:val="StyleUnderline"/>
          <w:rFonts w:asciiTheme="minorHAnsi" w:hAnsiTheme="minorHAnsi" w:cstheme="minorHAnsi"/>
        </w:rPr>
        <w:t xml:space="preserve">The potential for rapid integration of information and improved communications could provide key advantages for </w:t>
      </w:r>
      <w:r w:rsidRPr="009B04D2">
        <w:rPr>
          <w:rStyle w:val="Emphasis"/>
          <w:rFonts w:asciiTheme="minorHAnsi" w:hAnsiTheme="minorHAnsi" w:cstheme="minorHAnsi"/>
        </w:rPr>
        <w:t>situational awareness</w:t>
      </w:r>
      <w:r w:rsidRPr="009B04D2">
        <w:rPr>
          <w:rStyle w:val="StyleUnderline"/>
          <w:rFonts w:asciiTheme="minorHAnsi" w:hAnsiTheme="minorHAnsi" w:cstheme="minorHAnsi"/>
        </w:rPr>
        <w:t>. As China looks to construct a more integrated information and communications architecture across space-and ground-based systems, 5G could be incorporated.</w:t>
      </w:r>
      <w:r w:rsidRPr="009B04D2">
        <w:rPr>
          <w:rFonts w:asciiTheme="minorHAnsi" w:hAnsiTheme="minorHAnsi" w:cstheme="minorHAnsi"/>
          <w:sz w:val="16"/>
        </w:rPr>
        <w:t xml:space="preserve">89 For instance, there are plans to integrate 5G with BeiDou, China’s dual-purpose competitor to GPS, to improve position, navigation, and timing capabilities.90 Beyond the battlefield, </w:t>
      </w:r>
      <w:r w:rsidRPr="009B04D2">
        <w:rPr>
          <w:rStyle w:val="StyleUnderline"/>
          <w:rFonts w:asciiTheme="minorHAnsi" w:hAnsiTheme="minorHAnsi" w:cstheme="minorHAnsi"/>
        </w:rPr>
        <w:t xml:space="preserve">deployment of 5G could facilitate China’s model of national defense mobilization, providing for more “intelligent” approaches to </w:t>
      </w:r>
      <w:r w:rsidRPr="009B04D2">
        <w:rPr>
          <w:rStyle w:val="Emphasis"/>
          <w:rFonts w:asciiTheme="minorHAnsi" w:hAnsiTheme="minorHAnsi" w:cstheme="minorHAnsi"/>
        </w:rPr>
        <w:t>coordinate resources</w:t>
      </w:r>
      <w:r w:rsidRPr="009B04D2">
        <w:rPr>
          <w:rStyle w:val="StyleUnderline"/>
          <w:rFonts w:asciiTheme="minorHAnsi" w:hAnsiTheme="minorHAnsi" w:cstheme="minorHAnsi"/>
        </w:rPr>
        <w:t xml:space="preserve"> and </w:t>
      </w:r>
      <w:r w:rsidRPr="009B04D2">
        <w:rPr>
          <w:rStyle w:val="Emphasis"/>
          <w:rFonts w:asciiTheme="minorHAnsi" w:hAnsiTheme="minorHAnsi" w:cstheme="minorHAnsi"/>
        </w:rPr>
        <w:t>logistical support</w:t>
      </w:r>
      <w:r w:rsidRPr="009B04D2">
        <w:rPr>
          <w:rStyle w:val="StyleUnderline"/>
          <w:rFonts w:asciiTheme="minorHAnsi" w:hAnsiTheme="minorHAnsi" w:cstheme="minorHAnsi"/>
        </w:rPr>
        <w:t xml:space="preserve"> to fulfill the demands of wartime contingencies.</w:t>
      </w:r>
      <w:r w:rsidRPr="009B04D2">
        <w:rPr>
          <w:rFonts w:asciiTheme="minorHAnsi" w:hAnsiTheme="minorHAnsi" w:cstheme="minorHAnsi"/>
          <w:sz w:val="16"/>
        </w:rPr>
        <w:t>91 For instance, when Jilin Province carried out a drill for national defense mobilization, 5G was used to support emergency communications.92 Already, some units in Chinese military and paramilitary forces have started to employ 5G for pilot programs, such as border security.93</w:t>
      </w:r>
    </w:p>
    <w:p w14:paraId="59BC1898" w14:textId="77777777" w:rsidR="00C32F27" w:rsidRPr="009B04D2" w:rsidRDefault="00C32F27" w:rsidP="00C32F27">
      <w:pPr>
        <w:rPr>
          <w:rFonts w:asciiTheme="minorHAnsi" w:hAnsiTheme="minorHAnsi" w:cstheme="minorHAnsi"/>
          <w:sz w:val="16"/>
          <w:szCs w:val="16"/>
        </w:rPr>
      </w:pPr>
      <w:r w:rsidRPr="009B04D2">
        <w:rPr>
          <w:rFonts w:asciiTheme="minorHAnsi" w:hAnsiTheme="minorHAnsi" w:cstheme="minorHAnsi"/>
          <w:sz w:val="16"/>
          <w:szCs w:val="16"/>
        </w:rPr>
        <w:t>China’s development of 5G will be shaped by the implementation of a national strategy of military-civil fusion (</w:t>
      </w:r>
      <w:r w:rsidRPr="009B04D2">
        <w:rPr>
          <w:rFonts w:asciiTheme="minorHAnsi" w:eastAsia="Microsoft JhengHei" w:hAnsiTheme="minorHAnsi" w:cstheme="minorHAnsi"/>
          <w:sz w:val="16"/>
          <w:szCs w:val="16"/>
        </w:rPr>
        <w:t>军民融合</w:t>
      </w:r>
      <w:r w:rsidRPr="009B04D2">
        <w:rPr>
          <w:rFonts w:asciiTheme="minorHAnsi" w:hAnsiTheme="minorHAnsi" w:cstheme="minorHAnsi"/>
          <w:sz w:val="16"/>
          <w:szCs w:val="16"/>
        </w:rPr>
        <w:t xml:space="preserve">).94 There are certain synergies between military and commercial technologies, including advanced electronics in which elements of the Chinese defense industry, such as the China Electronics Technology Group Corp. (CETC), have particular proficiency.95 Even some military </w:t>
      </w:r>
      <w:r w:rsidRPr="009B04D2">
        <w:rPr>
          <w:rFonts w:asciiTheme="minorHAnsi" w:hAnsiTheme="minorHAnsi" w:cstheme="minorHAnsi"/>
          <w:sz w:val="16"/>
          <w:szCs w:val="16"/>
        </w:rPr>
        <w:lastRenderedPageBreak/>
        <w:t>academic institutions, such as the PLA Strategic Support Force’s Information Engineering University, have noteworthy proficiency in relevant technological components, especially chips and advanced antennas.96 The Information Engineering University, which contributes to the Chinese military’s education and capabilities for information operations, is engaged in research on 5G network security, seemingly in collaboration with Huawei.97 Increasingly, a growing number of companies, including Shenzhen Kingsignal (</w:t>
      </w:r>
      <w:r w:rsidRPr="009B04D2">
        <w:rPr>
          <w:rFonts w:asciiTheme="minorHAnsi" w:eastAsia="MS Gothic" w:hAnsiTheme="minorHAnsi" w:cstheme="minorHAnsi"/>
          <w:sz w:val="16"/>
          <w:szCs w:val="16"/>
        </w:rPr>
        <w:t>金信</w:t>
      </w:r>
      <w:r w:rsidRPr="009B04D2">
        <w:rPr>
          <w:rFonts w:asciiTheme="minorHAnsi" w:eastAsia="Microsoft JhengHei" w:hAnsiTheme="minorHAnsi" w:cstheme="minorHAnsi"/>
          <w:sz w:val="16"/>
          <w:szCs w:val="16"/>
        </w:rPr>
        <w:t>诺</w:t>
      </w:r>
      <w:r w:rsidRPr="009B04D2">
        <w:rPr>
          <w:rFonts w:asciiTheme="minorHAnsi" w:hAnsiTheme="minorHAnsi" w:cstheme="minorHAnsi"/>
          <w:sz w:val="16"/>
          <w:szCs w:val="16"/>
        </w:rPr>
        <w:t>),98 are pursuing opportunities for expansion into the military 5G market, including working on military projects.99 In November 2018, a number of industry players established the 5G Technology Military-Civil Fusion Applications Industry Alliance (5G</w:t>
      </w:r>
      <w:r w:rsidRPr="009B04D2">
        <w:rPr>
          <w:rFonts w:asciiTheme="minorHAnsi" w:eastAsia="MS Gothic" w:hAnsiTheme="minorHAnsi" w:cstheme="minorHAnsi"/>
          <w:sz w:val="16"/>
          <w:szCs w:val="16"/>
        </w:rPr>
        <w:t>技</w:t>
      </w:r>
      <w:r w:rsidRPr="009B04D2">
        <w:rPr>
          <w:rFonts w:asciiTheme="minorHAnsi" w:eastAsia="Microsoft JhengHei" w:hAnsiTheme="minorHAnsi" w:cstheme="minorHAnsi"/>
          <w:sz w:val="16"/>
          <w:szCs w:val="16"/>
        </w:rPr>
        <w:t>术军民融合应用产业联盟</w:t>
      </w:r>
      <w:r w:rsidRPr="009B04D2">
        <w:rPr>
          <w:rFonts w:asciiTheme="minorHAnsi" w:hAnsiTheme="minorHAnsi" w:cstheme="minorHAnsi"/>
          <w:sz w:val="16"/>
          <w:szCs w:val="16"/>
        </w:rPr>
        <w:t>), including ZTE, China Unicom, and the China Aerospace Science and Industry Corp. (CASIC), a major defense conglomerate.100 This new partnership aims to foster collaboration and integration in military and civilian development of 5G.101 Some Chinese telecom companies are already supporting 5G pilot projects that appear to be intended for dual-use or military employment.102</w:t>
      </w:r>
    </w:p>
    <w:p w14:paraId="20085490" w14:textId="77777777" w:rsidR="00C32F27" w:rsidRPr="009B04D2" w:rsidRDefault="00C32F27" w:rsidP="00C32F27">
      <w:pPr>
        <w:rPr>
          <w:rFonts w:asciiTheme="minorHAnsi" w:hAnsiTheme="minorHAnsi" w:cstheme="minorHAnsi"/>
          <w:sz w:val="16"/>
          <w:szCs w:val="16"/>
        </w:rPr>
      </w:pPr>
      <w:r w:rsidRPr="009B04D2">
        <w:rPr>
          <w:rFonts w:asciiTheme="minorHAnsi" w:hAnsiTheme="minorHAnsi" w:cstheme="minorHAnsi"/>
          <w:sz w:val="16"/>
          <w:szCs w:val="16"/>
        </w:rPr>
        <w:t>5G Risks and Security Concerns</w:t>
      </w:r>
    </w:p>
    <w:p w14:paraId="7AA0EDE1" w14:textId="77777777" w:rsidR="00C32F27" w:rsidRPr="009B04D2" w:rsidRDefault="00C32F27" w:rsidP="00C32F27">
      <w:pPr>
        <w:rPr>
          <w:rFonts w:asciiTheme="minorHAnsi" w:hAnsiTheme="minorHAnsi" w:cstheme="minorHAnsi"/>
          <w:sz w:val="16"/>
          <w:szCs w:val="16"/>
        </w:rPr>
      </w:pPr>
      <w:r w:rsidRPr="009B04D2">
        <w:rPr>
          <w:rFonts w:asciiTheme="minorHAnsi" w:hAnsiTheme="minorHAnsi" w:cstheme="minorHAnsi"/>
          <w:sz w:val="16"/>
          <w:szCs w:val="16"/>
        </w:rPr>
        <w:t>The U.S. government has actively sounded the alarm over the risks that Huawei may present, urging allies and partners to impose a ban against it in order to mitigate the threats of disruption or espionage through 5G networks.103 Huawei has faced pushback and scrutiny, and a growing number of countries have considered — or undertaken in the case of Japan, Australia, and the United States, among others — a ban or de facto exclusion of Huawei on the basis of varying rationales and mechanisms, which have predated U.S. action in some cases.104 There are also valid concerns that the outright exclusion of Huawei may slow and increase the costs of 5G deployment.105 What has often been characterized as an American “campaign” targeting Huawei risks backfiring if continued on its current trajectory, in which U.S. rationales have been perceived as shifting and inconsistent.106 However, a growing number of concerning incidents involving Huawei, including indicators of the insecurity of its equipment, accusations regarding its theft of intellectual property, and its involvement in providing surveillance capabilities to governments, continue to be exposed.107</w:t>
      </w:r>
    </w:p>
    <w:p w14:paraId="0AD2BB37" w14:textId="77777777" w:rsidR="00C32F27" w:rsidRPr="009B04D2" w:rsidRDefault="00C32F27" w:rsidP="00C32F27">
      <w:pPr>
        <w:rPr>
          <w:rFonts w:asciiTheme="minorHAnsi" w:hAnsiTheme="minorHAnsi" w:cstheme="minorHAnsi"/>
          <w:sz w:val="16"/>
        </w:rPr>
      </w:pPr>
      <w:r w:rsidRPr="009B04D2">
        <w:rPr>
          <w:rFonts w:asciiTheme="minorHAnsi" w:hAnsiTheme="minorHAnsi" w:cstheme="minorHAnsi"/>
          <w:sz w:val="16"/>
        </w:rPr>
        <w:t xml:space="preserve">China’s quest for 5G dominance has played out within a complex technological and geopolitical landscape.108 Indeed, </w:t>
      </w:r>
      <w:r w:rsidRPr="009B04D2">
        <w:rPr>
          <w:rStyle w:val="StyleUnderline"/>
          <w:rFonts w:asciiTheme="minorHAnsi" w:hAnsiTheme="minorHAnsi" w:cstheme="minorHAnsi"/>
        </w:rPr>
        <w:t xml:space="preserve">different countries have their own security concerns and considerations, but not all share American assessments of the severity of these risks. Insofar as American policymakers see China as a great power rival and strategic competitor, </w:t>
      </w:r>
      <w:r w:rsidRPr="009B04D2">
        <w:rPr>
          <w:rStyle w:val="Emphasis"/>
          <w:rFonts w:asciiTheme="minorHAnsi" w:hAnsiTheme="minorHAnsi" w:cstheme="minorHAnsi"/>
        </w:rPr>
        <w:t>allowing Chinese companies</w:t>
      </w:r>
      <w:r w:rsidRPr="009B04D2">
        <w:rPr>
          <w:rStyle w:val="StyleUnderline"/>
          <w:rFonts w:asciiTheme="minorHAnsi" w:hAnsiTheme="minorHAnsi" w:cstheme="minorHAnsi"/>
        </w:rPr>
        <w:t xml:space="preserve"> to play a key role in American </w:t>
      </w:r>
      <w:r w:rsidRPr="009B04D2">
        <w:rPr>
          <w:rStyle w:val="Emphasis"/>
          <w:rFonts w:asciiTheme="minorHAnsi" w:hAnsiTheme="minorHAnsi" w:cstheme="minorHAnsi"/>
        </w:rPr>
        <w:t>critical infrastructure</w:t>
      </w:r>
      <w:r w:rsidRPr="009B04D2">
        <w:rPr>
          <w:rStyle w:val="StyleUnderline"/>
          <w:rFonts w:asciiTheme="minorHAnsi" w:hAnsiTheme="minorHAnsi" w:cstheme="minorHAnsi"/>
        </w:rPr>
        <w:t xml:space="preserve">, or that of U.S. </w:t>
      </w:r>
      <w:r w:rsidRPr="009B04D2">
        <w:rPr>
          <w:rStyle w:val="Emphasis"/>
          <w:rFonts w:asciiTheme="minorHAnsi" w:hAnsiTheme="minorHAnsi" w:cstheme="minorHAnsi"/>
        </w:rPr>
        <w:t>allies</w:t>
      </w:r>
      <w:r w:rsidRPr="009B04D2">
        <w:rPr>
          <w:rStyle w:val="StyleUnderline"/>
          <w:rFonts w:asciiTheme="minorHAnsi" w:hAnsiTheme="minorHAnsi" w:cstheme="minorHAnsi"/>
        </w:rPr>
        <w:t xml:space="preserve"> and partners, presents </w:t>
      </w:r>
      <w:r w:rsidRPr="009B04D2">
        <w:rPr>
          <w:rStyle w:val="Emphasis"/>
          <w:rFonts w:asciiTheme="minorHAnsi" w:hAnsiTheme="minorHAnsi" w:cstheme="minorHAnsi"/>
        </w:rPr>
        <w:t>grave threats</w:t>
      </w:r>
      <w:r w:rsidRPr="009B04D2">
        <w:rPr>
          <w:rStyle w:val="StyleUnderline"/>
          <w:rFonts w:asciiTheme="minorHAnsi" w:hAnsiTheme="minorHAnsi" w:cstheme="minorHAnsi"/>
        </w:rPr>
        <w:t xml:space="preserve"> that are untenable and unacceptable for the United States, not only espionage but also outright subversion of this critical infrastructure.</w:t>
      </w:r>
      <w:r w:rsidRPr="009B04D2">
        <w:rPr>
          <w:rFonts w:asciiTheme="minorHAnsi" w:hAnsiTheme="minorHAnsi" w:cstheme="minorHAnsi"/>
          <w:sz w:val="16"/>
        </w:rPr>
        <w:t xml:space="preserve">109 </w:t>
      </w:r>
      <w:r w:rsidRPr="009B04D2">
        <w:rPr>
          <w:rStyle w:val="StyleUnderline"/>
          <w:rFonts w:asciiTheme="minorHAnsi" w:hAnsiTheme="minorHAnsi" w:cstheme="minorHAnsi"/>
        </w:rPr>
        <w:t xml:space="preserve">Yet Huawei has continued to expand its global presence, and the U.S. government has yet to present a </w:t>
      </w:r>
      <w:r w:rsidRPr="009B04D2">
        <w:rPr>
          <w:rStyle w:val="Emphasis"/>
          <w:rFonts w:asciiTheme="minorHAnsi" w:hAnsiTheme="minorHAnsi" w:cstheme="minorHAnsi"/>
        </w:rPr>
        <w:t>viable</w:t>
      </w:r>
      <w:r w:rsidRPr="009B04D2">
        <w:rPr>
          <w:rStyle w:val="StyleUnderline"/>
          <w:rFonts w:asciiTheme="minorHAnsi" w:hAnsiTheme="minorHAnsi" w:cstheme="minorHAnsi"/>
        </w:rPr>
        <w:t xml:space="preserve"> and attractive </w:t>
      </w:r>
      <w:r w:rsidRPr="009B04D2">
        <w:rPr>
          <w:rStyle w:val="Emphasis"/>
          <w:rFonts w:asciiTheme="minorHAnsi" w:hAnsiTheme="minorHAnsi" w:cstheme="minorHAnsi"/>
        </w:rPr>
        <w:t>alternative</w:t>
      </w:r>
      <w:r w:rsidRPr="009B04D2">
        <w:rPr>
          <w:rStyle w:val="StyleUnderline"/>
          <w:rFonts w:asciiTheme="minorHAnsi" w:hAnsiTheme="minorHAnsi" w:cstheme="minorHAnsi"/>
        </w:rPr>
        <w:t xml:space="preserve"> to working with Huawei</w:t>
      </w:r>
      <w:r w:rsidRPr="009B04D2">
        <w:rPr>
          <w:rFonts w:asciiTheme="minorHAnsi" w:hAnsiTheme="minorHAnsi" w:cstheme="minorHAnsi"/>
          <w:sz w:val="16"/>
        </w:rPr>
        <w:t>. Many countries may have sunk costs and be “locked in” already to this choice based on earlier decisions, which raises concerns about not only security but also fair competition.110 However, it is encouraging to see emerging consensus among like-minded countries about potential principles and shared approaches to 5G security, particularly through the progress of a recent conference on 5G security in Prague.111</w:t>
      </w:r>
    </w:p>
    <w:p w14:paraId="5164E4CD" w14:textId="77777777" w:rsidR="00C32F27" w:rsidRPr="009B04D2" w:rsidRDefault="00C32F27" w:rsidP="00C32F27">
      <w:pPr>
        <w:rPr>
          <w:rStyle w:val="StyleUnderline"/>
          <w:rFonts w:asciiTheme="minorHAnsi" w:hAnsiTheme="minorHAnsi" w:cstheme="minorHAnsi"/>
        </w:rPr>
      </w:pPr>
      <w:r w:rsidRPr="009B04D2">
        <w:rPr>
          <w:rFonts w:asciiTheme="minorHAnsi" w:hAnsiTheme="minorHAnsi" w:cstheme="minorHAnsi"/>
          <w:sz w:val="16"/>
        </w:rPr>
        <w:t xml:space="preserve">The age of 5G will present new risks and novel threats of disruption or exploitation. </w:t>
      </w:r>
      <w:r w:rsidRPr="00BF620F">
        <w:rPr>
          <w:rStyle w:val="StyleUnderline"/>
          <w:rFonts w:asciiTheme="minorHAnsi" w:hAnsiTheme="minorHAnsi" w:cstheme="minorHAnsi"/>
          <w:highlight w:val="cyan"/>
        </w:rPr>
        <w:t>5G</w:t>
      </w:r>
      <w:r w:rsidRPr="009B04D2">
        <w:rPr>
          <w:rFonts w:asciiTheme="minorHAnsi" w:hAnsiTheme="minorHAnsi" w:cstheme="minorHAnsi"/>
          <w:sz w:val="16"/>
        </w:rPr>
        <w:t xml:space="preserve"> involves far more than just new and faster wireless networks; it </w:t>
      </w:r>
      <w:r w:rsidRPr="00BF620F">
        <w:rPr>
          <w:rStyle w:val="StyleUnderline"/>
          <w:rFonts w:asciiTheme="minorHAnsi" w:hAnsiTheme="minorHAnsi" w:cstheme="minorHAnsi"/>
          <w:highlight w:val="cyan"/>
        </w:rPr>
        <w:t xml:space="preserve">will be a </w:t>
      </w:r>
      <w:r w:rsidRPr="00BF620F">
        <w:rPr>
          <w:rStyle w:val="Emphasis"/>
          <w:rFonts w:asciiTheme="minorHAnsi" w:hAnsiTheme="minorHAnsi" w:cstheme="minorHAnsi"/>
          <w:highlight w:val="cyan"/>
        </w:rPr>
        <w:t>vital component</w:t>
      </w:r>
      <w:r w:rsidRPr="00BF620F">
        <w:rPr>
          <w:rStyle w:val="StyleUnderline"/>
          <w:rFonts w:asciiTheme="minorHAnsi" w:hAnsiTheme="minorHAnsi" w:cstheme="minorHAnsi"/>
          <w:highlight w:val="cyan"/>
        </w:rPr>
        <w:t xml:space="preserve"> of</w:t>
      </w:r>
      <w:r w:rsidRPr="009B04D2">
        <w:rPr>
          <w:rStyle w:val="StyleUnderline"/>
          <w:rFonts w:asciiTheme="minorHAnsi" w:hAnsiTheme="minorHAnsi" w:cstheme="minorHAnsi"/>
        </w:rPr>
        <w:t xml:space="preserve"> future </w:t>
      </w:r>
      <w:r w:rsidRPr="00BF620F">
        <w:rPr>
          <w:rStyle w:val="Emphasis"/>
          <w:rFonts w:asciiTheme="minorHAnsi" w:hAnsiTheme="minorHAnsi" w:cstheme="minorHAnsi"/>
          <w:highlight w:val="cyan"/>
        </w:rPr>
        <w:t>critical infrastructure</w:t>
      </w:r>
      <w:r w:rsidRPr="009B04D2">
        <w:rPr>
          <w:rStyle w:val="StyleUnderline"/>
          <w:rFonts w:asciiTheme="minorHAnsi" w:hAnsiTheme="minorHAnsi" w:cstheme="minorHAnsi"/>
        </w:rPr>
        <w:t>.</w:t>
      </w:r>
      <w:r w:rsidRPr="009B04D2">
        <w:rPr>
          <w:rFonts w:asciiTheme="minorHAnsi" w:hAnsiTheme="minorHAnsi" w:cstheme="minorHAnsi"/>
          <w:sz w:val="16"/>
        </w:rPr>
        <w:t xml:space="preserve"> Consequently, </w:t>
      </w:r>
      <w:r w:rsidRPr="009B04D2">
        <w:rPr>
          <w:rStyle w:val="StyleUnderline"/>
          <w:rFonts w:asciiTheme="minorHAnsi" w:hAnsiTheme="minorHAnsi" w:cstheme="minorHAnsi"/>
        </w:rPr>
        <w:t xml:space="preserve">the </w:t>
      </w:r>
      <w:r w:rsidRPr="00BF620F">
        <w:rPr>
          <w:rStyle w:val="Emphasis"/>
          <w:rFonts w:asciiTheme="minorHAnsi" w:hAnsiTheme="minorHAnsi" w:cstheme="minorHAnsi"/>
          <w:highlight w:val="cyan"/>
        </w:rPr>
        <w:t>cybersecurity</w:t>
      </w:r>
      <w:r w:rsidRPr="009B04D2">
        <w:rPr>
          <w:rStyle w:val="StyleUnderline"/>
          <w:rFonts w:asciiTheme="minorHAnsi" w:hAnsiTheme="minorHAnsi" w:cstheme="minorHAnsi"/>
        </w:rPr>
        <w:t xml:space="preserve"> of 5G networks </w:t>
      </w:r>
      <w:r w:rsidRPr="00BF620F">
        <w:rPr>
          <w:rStyle w:val="StyleUnderline"/>
          <w:rFonts w:asciiTheme="minorHAnsi" w:hAnsiTheme="minorHAnsi" w:cstheme="minorHAnsi"/>
          <w:highlight w:val="cyan"/>
        </w:rPr>
        <w:t>could prove</w:t>
      </w:r>
      <w:r w:rsidRPr="009B04D2">
        <w:rPr>
          <w:rStyle w:val="StyleUnderline"/>
          <w:rFonts w:asciiTheme="minorHAnsi" w:hAnsiTheme="minorHAnsi" w:cstheme="minorHAnsi"/>
        </w:rPr>
        <w:t xml:space="preserve"> uniquely </w:t>
      </w:r>
      <w:r w:rsidRPr="00BF620F">
        <w:rPr>
          <w:rStyle w:val="Emphasis"/>
          <w:rFonts w:asciiTheme="minorHAnsi" w:hAnsiTheme="minorHAnsi" w:cstheme="minorHAnsi"/>
          <w:highlight w:val="cyan"/>
        </w:rPr>
        <w:t>challenging</w:t>
      </w:r>
      <w:r w:rsidRPr="009B04D2">
        <w:rPr>
          <w:rStyle w:val="StyleUnderline"/>
          <w:rFonts w:asciiTheme="minorHAnsi" w:hAnsiTheme="minorHAnsi" w:cstheme="minorHAnsi"/>
        </w:rPr>
        <w:t xml:space="preserve">, considering the high levels of </w:t>
      </w:r>
      <w:r w:rsidRPr="009B04D2">
        <w:rPr>
          <w:rStyle w:val="Emphasis"/>
          <w:rFonts w:asciiTheme="minorHAnsi" w:hAnsiTheme="minorHAnsi" w:cstheme="minorHAnsi"/>
        </w:rPr>
        <w:t>complexity</w:t>
      </w:r>
      <w:r w:rsidRPr="009B04D2">
        <w:rPr>
          <w:rStyle w:val="StyleUnderline"/>
          <w:rFonts w:asciiTheme="minorHAnsi" w:hAnsiTheme="minorHAnsi" w:cstheme="minorHAnsi"/>
        </w:rPr>
        <w:t xml:space="preserve"> and much </w:t>
      </w:r>
      <w:r w:rsidRPr="009B04D2">
        <w:rPr>
          <w:rStyle w:val="Emphasis"/>
          <w:rFonts w:asciiTheme="minorHAnsi" w:hAnsiTheme="minorHAnsi" w:cstheme="minorHAnsi"/>
        </w:rPr>
        <w:t>greater potential for damage</w:t>
      </w:r>
      <w:r w:rsidRPr="009B04D2">
        <w:rPr>
          <w:rStyle w:val="StyleUnderline"/>
          <w:rFonts w:asciiTheme="minorHAnsi" w:hAnsiTheme="minorHAnsi" w:cstheme="minorHAnsi"/>
        </w:rPr>
        <w:t xml:space="preserve"> in the case of an attack. Not only the confidentiality of data on 5G networks but also questions of integrity and assurance will become urgent challenges. Whereas most cyberattacks to date have involved only data theft, an attack against future 5G networks could cause </w:t>
      </w:r>
      <w:r w:rsidRPr="009B04D2">
        <w:rPr>
          <w:rStyle w:val="Emphasis"/>
          <w:rFonts w:asciiTheme="minorHAnsi" w:hAnsiTheme="minorHAnsi" w:cstheme="minorHAnsi"/>
        </w:rPr>
        <w:t>massive damage</w:t>
      </w:r>
      <w:r w:rsidRPr="009B04D2">
        <w:rPr>
          <w:rStyle w:val="StyleUnderline"/>
          <w:rFonts w:asciiTheme="minorHAnsi" w:hAnsiTheme="minorHAnsi" w:cstheme="minorHAnsi"/>
        </w:rPr>
        <w:t xml:space="preserve"> that might threaten public safety and critical industries in future smart cities</w:t>
      </w:r>
      <w:r w:rsidRPr="009B04D2">
        <w:rPr>
          <w:rFonts w:asciiTheme="minorHAnsi" w:hAnsiTheme="minorHAnsi" w:cstheme="minorHAnsi"/>
          <w:sz w:val="16"/>
        </w:rPr>
        <w:t xml:space="preserve">.112 </w:t>
      </w:r>
      <w:r w:rsidRPr="009B04D2">
        <w:rPr>
          <w:rStyle w:val="StyleUnderline"/>
          <w:rFonts w:asciiTheme="minorHAnsi" w:hAnsiTheme="minorHAnsi" w:cstheme="minorHAnsi"/>
        </w:rPr>
        <w:t>The often subpar security of IoT devices, of which there are an estimated 20 billion globally and growing, also presents serious reasons for concern.</w:t>
      </w:r>
      <w:r w:rsidRPr="009B04D2">
        <w:rPr>
          <w:rFonts w:asciiTheme="minorHAnsi" w:hAnsiTheme="minorHAnsi" w:cstheme="minorHAnsi"/>
          <w:sz w:val="16"/>
        </w:rPr>
        <w:t xml:space="preserve"> A high proportion of devices on the U.S. market have been made in China by companies with very poor track records on security.113 While vulnerabilities have been and remain a major concern in the telecom industry for 3G and 4G, the stakes will be even higher for securing 5G networks at all stages of their life cycles.114 In some cases, </w:t>
      </w:r>
      <w:r w:rsidRPr="00BF620F">
        <w:rPr>
          <w:rStyle w:val="Emphasis"/>
          <w:rFonts w:asciiTheme="minorHAnsi" w:hAnsiTheme="minorHAnsi" w:cstheme="minorHAnsi"/>
          <w:highlight w:val="cyan"/>
        </w:rPr>
        <w:t>supply chains could be weaponized</w:t>
      </w:r>
      <w:r w:rsidRPr="009B04D2">
        <w:rPr>
          <w:rStyle w:val="StyleUnderline"/>
          <w:rFonts w:asciiTheme="minorHAnsi" w:hAnsiTheme="minorHAnsi" w:cstheme="minorHAnsi"/>
        </w:rPr>
        <w:t xml:space="preserve"> deliberately </w:t>
      </w:r>
      <w:r w:rsidRPr="00BF620F">
        <w:rPr>
          <w:rStyle w:val="StyleUnderline"/>
          <w:rFonts w:asciiTheme="minorHAnsi" w:hAnsiTheme="minorHAnsi" w:cstheme="minorHAnsi"/>
          <w:highlight w:val="cyan"/>
        </w:rPr>
        <w:t xml:space="preserve">by adversaries that may </w:t>
      </w:r>
      <w:r w:rsidRPr="009B04D2">
        <w:rPr>
          <w:rStyle w:val="StyleUnderline"/>
          <w:rFonts w:asciiTheme="minorHAnsi" w:hAnsiTheme="minorHAnsi" w:cstheme="minorHAnsi"/>
        </w:rPr>
        <w:t xml:space="preserve">prefer </w:t>
      </w:r>
      <w:r w:rsidRPr="009B04D2">
        <w:rPr>
          <w:rStyle w:val="Emphasis"/>
          <w:rFonts w:asciiTheme="minorHAnsi" w:hAnsiTheme="minorHAnsi" w:cstheme="minorHAnsi"/>
        </w:rPr>
        <w:t xml:space="preserve">to </w:t>
      </w:r>
      <w:r w:rsidRPr="00BF620F">
        <w:rPr>
          <w:rStyle w:val="Emphasis"/>
          <w:rFonts w:asciiTheme="minorHAnsi" w:hAnsiTheme="minorHAnsi" w:cstheme="minorHAnsi"/>
          <w:highlight w:val="cyan"/>
        </w:rPr>
        <w:t>“win without fighting.”</w:t>
      </w:r>
      <w:r w:rsidRPr="009B04D2">
        <w:rPr>
          <w:rFonts w:asciiTheme="minorHAnsi" w:hAnsiTheme="minorHAnsi" w:cstheme="minorHAnsi"/>
          <w:sz w:val="16"/>
        </w:rPr>
        <w:t xml:space="preserve">115 </w:t>
      </w:r>
      <w:r w:rsidRPr="009B04D2">
        <w:rPr>
          <w:rStyle w:val="StyleUnderline"/>
          <w:rFonts w:asciiTheme="minorHAnsi" w:hAnsiTheme="minorHAnsi" w:cstheme="minorHAnsi"/>
        </w:rPr>
        <w:t>The exclusion of high-risk vendors</w:t>
      </w:r>
      <w:r w:rsidRPr="009B04D2">
        <w:rPr>
          <w:rFonts w:asciiTheme="minorHAnsi" w:hAnsiTheme="minorHAnsi" w:cstheme="minorHAnsi"/>
          <w:sz w:val="16"/>
        </w:rPr>
        <w:t xml:space="preserve"> is an important measure to mitigate risk but </w:t>
      </w:r>
      <w:r w:rsidRPr="009B04D2">
        <w:rPr>
          <w:rStyle w:val="StyleUnderline"/>
          <w:rFonts w:asciiTheme="minorHAnsi" w:hAnsiTheme="minorHAnsi" w:cstheme="minorHAnsi"/>
        </w:rPr>
        <w:t>does not constitute a complete solution.</w:t>
      </w:r>
    </w:p>
    <w:p w14:paraId="26AA72AD" w14:textId="77777777" w:rsidR="00C32F27" w:rsidRPr="009B04D2" w:rsidRDefault="00C32F27" w:rsidP="00C32F27">
      <w:pPr>
        <w:rPr>
          <w:rFonts w:asciiTheme="minorHAnsi" w:hAnsiTheme="minorHAnsi" w:cstheme="minorHAnsi"/>
          <w:sz w:val="16"/>
          <w:szCs w:val="16"/>
        </w:rPr>
      </w:pPr>
      <w:r w:rsidRPr="009B04D2">
        <w:rPr>
          <w:rFonts w:asciiTheme="minorHAnsi" w:hAnsiTheme="minorHAnsi" w:cstheme="minorHAnsi"/>
          <w:sz w:val="16"/>
          <w:szCs w:val="16"/>
        </w:rPr>
        <w:t xml:space="preserve">5G must be designed and implemented with a holistic approach to security in mind from the start. The development of secure networks must entail more than simply excluding high-risk vendors, requiring rigorous, ongoing testing and screening. Indeed, careful scrutiny should be extended to all aspects of the production, construction, and management of these networks, involving screening of the security of all vendors and carriers. If an end-to-end approach to security is effectively implemented, 5G could prove more secure than our existing networks and critical infrastructure, but the consequences of insecurity would be far graver. In public debates on 5G security, the call and search for a “smoking gun” has been problematic. This framing of the issue has often distracted policymakers from thinking </w:t>
      </w:r>
      <w:r w:rsidRPr="009B04D2">
        <w:rPr>
          <w:rFonts w:asciiTheme="minorHAnsi" w:hAnsiTheme="minorHAnsi" w:cstheme="minorHAnsi"/>
          <w:sz w:val="16"/>
          <w:szCs w:val="16"/>
        </w:rPr>
        <w:lastRenderedPageBreak/>
        <w:t>about the greater challenge of mitigating vulnerabilities that tend to be pervasive. Bugs can be just as problematic as backdoors. It is inherently challenging to differentiate an accidental vulnerability from one that is deliberately introduced. The primary difference is intent, which cannot be discerned from code alone. It is encouraging that the 3GPP’s SA3 working group is focusing on security, seeking to ensure that such security concerns will shape the development of standards.116 However, industry and government are just starting to grapple with the full range of issues in play.</w:t>
      </w:r>
    </w:p>
    <w:p w14:paraId="73FE2765" w14:textId="77777777" w:rsidR="00C32F27" w:rsidRPr="009B04D2" w:rsidRDefault="00C32F27" w:rsidP="00C32F27">
      <w:pPr>
        <w:rPr>
          <w:rStyle w:val="StyleUnderline"/>
          <w:rFonts w:asciiTheme="minorHAnsi" w:hAnsiTheme="minorHAnsi" w:cstheme="minorHAnsi"/>
        </w:rPr>
      </w:pPr>
      <w:r w:rsidRPr="009B04D2">
        <w:rPr>
          <w:rFonts w:asciiTheme="minorHAnsi" w:hAnsiTheme="minorHAnsi" w:cstheme="minorHAnsi"/>
          <w:sz w:val="16"/>
        </w:rPr>
        <w:t xml:space="preserve">Given the gravity of these security challenges, </w:t>
      </w:r>
      <w:r w:rsidRPr="009B04D2">
        <w:rPr>
          <w:rStyle w:val="StyleUnderline"/>
          <w:rFonts w:asciiTheme="minorHAnsi" w:hAnsiTheme="minorHAnsi" w:cstheme="minorHAnsi"/>
        </w:rPr>
        <w:t>the</w:t>
      </w:r>
      <w:r w:rsidRPr="009B04D2">
        <w:rPr>
          <w:rFonts w:asciiTheme="minorHAnsi" w:hAnsiTheme="minorHAnsi" w:cstheme="minorHAnsi"/>
          <w:sz w:val="16"/>
        </w:rPr>
        <w:t xml:space="preserve"> apparent </w:t>
      </w:r>
      <w:r w:rsidRPr="009B04D2">
        <w:rPr>
          <w:rStyle w:val="StyleUnderline"/>
          <w:rFonts w:asciiTheme="minorHAnsi" w:hAnsiTheme="minorHAnsi" w:cstheme="minorHAnsi"/>
        </w:rPr>
        <w:t>centrality of Chinese companies in the global development of 5G has raised intense concerns. There is a very real risk that vulnerabilities in networks,</w:t>
      </w:r>
      <w:r w:rsidRPr="009B04D2">
        <w:rPr>
          <w:rFonts w:asciiTheme="minorHAnsi" w:hAnsiTheme="minorHAnsi" w:cstheme="minorHAnsi"/>
          <w:sz w:val="16"/>
        </w:rPr>
        <w:t xml:space="preserve"> whether the result of poor security practices or deliberate introduction of backdoors, </w:t>
      </w:r>
      <w:r w:rsidRPr="009B04D2">
        <w:rPr>
          <w:rStyle w:val="StyleUnderline"/>
          <w:rFonts w:asciiTheme="minorHAnsi" w:hAnsiTheme="minorHAnsi" w:cstheme="minorHAnsi"/>
        </w:rPr>
        <w:t xml:space="preserve">could be weaponized for leverage or coercive purposes, particularly in a crisis or conflict scenario. Considering China’s history of IP theft and cyberespionage, there is also a real risk such networks could be exploited for purposes of </w:t>
      </w:r>
      <w:r w:rsidRPr="009B04D2">
        <w:rPr>
          <w:rStyle w:val="Emphasis"/>
          <w:rFonts w:asciiTheme="minorHAnsi" w:hAnsiTheme="minorHAnsi" w:cstheme="minorHAnsi"/>
        </w:rPr>
        <w:t>espionage</w:t>
      </w:r>
      <w:r w:rsidRPr="009B04D2">
        <w:rPr>
          <w:rFonts w:asciiTheme="minorHAnsi" w:hAnsiTheme="minorHAnsi" w:cstheme="minorHAnsi"/>
          <w:sz w:val="16"/>
        </w:rPr>
        <w:t xml:space="preserve">.117 As a Chinese company, Huawei also would be subject to a number of legal demands, regulatory requirements, and mechanisms of coercion that are often ambiguous and expansive.118 Regardless of whether Huawei’s leadership may wish to disregard an order from the Chinese government, </w:t>
      </w:r>
      <w:r w:rsidRPr="009B04D2">
        <w:rPr>
          <w:rStyle w:val="StyleUnderline"/>
          <w:rFonts w:asciiTheme="minorHAnsi" w:hAnsiTheme="minorHAnsi" w:cstheme="minorHAnsi"/>
        </w:rPr>
        <w:t>China lacks an independent judiciary system for company leaders to plead their case against the government, as Apple did in the United States when it fought an FBI order to unlock an iPhone. Huawei’s claims that it would “say no” to the Chinese government are not credible without indications of the company’s actual ability to do so.</w:t>
      </w:r>
    </w:p>
    <w:p w14:paraId="783A31A5" w14:textId="77777777" w:rsidR="00C32F27" w:rsidRPr="009B04D2" w:rsidRDefault="00C32F27" w:rsidP="00C32F27">
      <w:pPr>
        <w:rPr>
          <w:rFonts w:asciiTheme="minorHAnsi" w:hAnsiTheme="minorHAnsi" w:cstheme="minorHAnsi"/>
          <w:u w:val="single"/>
        </w:rPr>
      </w:pPr>
      <w:r w:rsidRPr="009B04D2">
        <w:rPr>
          <w:rStyle w:val="StyleUnderline"/>
          <w:rFonts w:asciiTheme="minorHAnsi" w:hAnsiTheme="minorHAnsi" w:cstheme="minorHAnsi"/>
        </w:rPr>
        <w:t>Even if Huawei is given the full benefit of the doubt</w:t>
      </w:r>
      <w:r w:rsidRPr="009B04D2">
        <w:rPr>
          <w:rFonts w:asciiTheme="minorHAnsi" w:hAnsiTheme="minorHAnsi" w:cstheme="minorHAnsi"/>
          <w:sz w:val="16"/>
        </w:rPr>
        <w:t xml:space="preserve">, despite its history and apparent involvement with the Chinese military and intelligence organizations, </w:t>
      </w:r>
      <w:r w:rsidRPr="009B04D2">
        <w:rPr>
          <w:rStyle w:val="StyleUnderline"/>
          <w:rFonts w:asciiTheme="minorHAnsi" w:hAnsiTheme="minorHAnsi" w:cstheme="minorHAnsi"/>
        </w:rPr>
        <w:t xml:space="preserve">Huawei’s products and services have been assessed to be highly </w:t>
      </w:r>
      <w:r w:rsidRPr="009B04D2">
        <w:rPr>
          <w:rStyle w:val="Emphasis"/>
          <w:rFonts w:asciiTheme="minorHAnsi" w:hAnsiTheme="minorHAnsi" w:cstheme="minorHAnsi"/>
        </w:rPr>
        <w:t>insecure</w:t>
      </w:r>
      <w:r w:rsidRPr="009B04D2">
        <w:rPr>
          <w:rStyle w:val="StyleUnderline"/>
          <w:rFonts w:asciiTheme="minorHAnsi" w:hAnsiTheme="minorHAnsi" w:cstheme="minorHAnsi"/>
        </w:rPr>
        <w:t xml:space="preserve">, with a much greater prevalence of vulnerabilities </w:t>
      </w:r>
      <w:r w:rsidRPr="007B4D1B">
        <w:rPr>
          <w:rStyle w:val="StyleUnderline"/>
          <w:rFonts w:asciiTheme="minorHAnsi" w:hAnsiTheme="minorHAnsi" w:cstheme="minorHAnsi"/>
        </w:rPr>
        <w:t>relative to their primary competitors</w:t>
      </w:r>
      <w:r w:rsidRPr="007B4D1B">
        <w:rPr>
          <w:rFonts w:asciiTheme="minorHAnsi" w:hAnsiTheme="minorHAnsi" w:cstheme="minorHAnsi"/>
          <w:sz w:val="16"/>
        </w:rPr>
        <w:t xml:space="preserve">.119 Moreover, </w:t>
      </w:r>
      <w:r w:rsidRPr="007B4D1B">
        <w:rPr>
          <w:rStyle w:val="StyleUnderline"/>
          <w:rFonts w:asciiTheme="minorHAnsi" w:hAnsiTheme="minorHAnsi" w:cstheme="minorHAnsi"/>
        </w:rPr>
        <w:t xml:space="preserve">there are reasons to question whether </w:t>
      </w:r>
      <w:r w:rsidRPr="007B4D1B">
        <w:rPr>
          <w:rStyle w:val="Emphasis"/>
          <w:rFonts w:asciiTheme="minorHAnsi" w:hAnsiTheme="minorHAnsi" w:cstheme="minorHAnsi"/>
        </w:rPr>
        <w:t>knowledge of</w:t>
      </w:r>
      <w:r w:rsidRPr="007B4D1B">
        <w:rPr>
          <w:rStyle w:val="StyleUnderline"/>
          <w:rFonts w:asciiTheme="minorHAnsi" w:hAnsiTheme="minorHAnsi" w:cstheme="minorHAnsi"/>
        </w:rPr>
        <w:t xml:space="preserve"> any </w:t>
      </w:r>
      <w:r w:rsidRPr="007B4D1B">
        <w:rPr>
          <w:rStyle w:val="Emphasis"/>
          <w:rFonts w:asciiTheme="minorHAnsi" w:hAnsiTheme="minorHAnsi" w:cstheme="minorHAnsi"/>
        </w:rPr>
        <w:t>bugs</w:t>
      </w:r>
      <w:r w:rsidRPr="007B4D1B">
        <w:rPr>
          <w:rStyle w:val="StyleUnderline"/>
          <w:rFonts w:asciiTheme="minorHAnsi" w:hAnsiTheme="minorHAnsi" w:cstheme="minorHAnsi"/>
        </w:rPr>
        <w:t xml:space="preserve"> in its equipment could be </w:t>
      </w:r>
      <w:r w:rsidRPr="007B4D1B">
        <w:rPr>
          <w:rStyle w:val="Emphasis"/>
          <w:rFonts w:asciiTheme="minorHAnsi" w:hAnsiTheme="minorHAnsi" w:cstheme="minorHAnsi"/>
        </w:rPr>
        <w:t>shared</w:t>
      </w:r>
      <w:r w:rsidRPr="007B4D1B">
        <w:rPr>
          <w:rStyle w:val="StyleUnderline"/>
          <w:rFonts w:asciiTheme="minorHAnsi" w:hAnsiTheme="minorHAnsi" w:cstheme="minorHAnsi"/>
        </w:rPr>
        <w:t xml:space="preserve"> more readily with China’s Ministry of State Security (MSS). This risk may be heightened given the influence of MSS in China’s vulnerabilities database, not to mention Huawei’s historical and continued linkages to the Chinese </w:t>
      </w:r>
      <w:r w:rsidRPr="007B4D1B">
        <w:rPr>
          <w:rStyle w:val="Emphasis"/>
          <w:rFonts w:asciiTheme="minorHAnsi" w:hAnsiTheme="minorHAnsi" w:cstheme="minorHAnsi"/>
        </w:rPr>
        <w:t>P</w:t>
      </w:r>
      <w:r w:rsidRPr="007B4D1B">
        <w:rPr>
          <w:rStyle w:val="StyleUnderline"/>
          <w:rFonts w:asciiTheme="minorHAnsi" w:hAnsiTheme="minorHAnsi" w:cstheme="minorHAnsi"/>
        </w:rPr>
        <w:t xml:space="preserve">eople’s </w:t>
      </w:r>
      <w:r w:rsidRPr="007B4D1B">
        <w:rPr>
          <w:rStyle w:val="Emphasis"/>
          <w:rFonts w:asciiTheme="minorHAnsi" w:hAnsiTheme="minorHAnsi" w:cstheme="minorHAnsi"/>
        </w:rPr>
        <w:t>L</w:t>
      </w:r>
      <w:r w:rsidRPr="007B4D1B">
        <w:rPr>
          <w:rStyle w:val="StyleUnderline"/>
          <w:rFonts w:asciiTheme="minorHAnsi" w:hAnsiTheme="minorHAnsi" w:cstheme="minorHAnsi"/>
        </w:rPr>
        <w:t xml:space="preserve">iberation </w:t>
      </w:r>
      <w:r w:rsidRPr="007B4D1B">
        <w:rPr>
          <w:rStyle w:val="Emphasis"/>
          <w:rFonts w:asciiTheme="minorHAnsi" w:hAnsiTheme="minorHAnsi" w:cstheme="minorHAnsi"/>
        </w:rPr>
        <w:t>A</w:t>
      </w:r>
      <w:r w:rsidRPr="007B4D1B">
        <w:rPr>
          <w:rStyle w:val="StyleUnderline"/>
          <w:rFonts w:asciiTheme="minorHAnsi" w:hAnsiTheme="minorHAnsi" w:cstheme="minorHAnsi"/>
        </w:rPr>
        <w:t>rmy, including military intelligence.</w:t>
      </w:r>
      <w:r w:rsidRPr="007B4D1B">
        <w:rPr>
          <w:rFonts w:asciiTheme="minorHAnsi" w:hAnsiTheme="minorHAnsi" w:cstheme="minorHAnsi"/>
          <w:sz w:val="16"/>
        </w:rPr>
        <w:t xml:space="preserve">120 </w:t>
      </w:r>
      <w:r w:rsidRPr="007B4D1B">
        <w:rPr>
          <w:rStyle w:val="StyleUnderline"/>
          <w:rFonts w:asciiTheme="minorHAnsi" w:hAnsiTheme="minorHAnsi" w:cstheme="minorHAnsi"/>
        </w:rPr>
        <w:t xml:space="preserve">For the United States, these risks and security concerns are </w:t>
      </w:r>
      <w:r w:rsidRPr="007B4D1B">
        <w:rPr>
          <w:rStyle w:val="Emphasis"/>
          <w:rFonts w:asciiTheme="minorHAnsi" w:hAnsiTheme="minorHAnsi" w:cstheme="minorHAnsi"/>
        </w:rPr>
        <w:t>inextricable</w:t>
      </w:r>
      <w:r w:rsidRPr="007B4D1B">
        <w:rPr>
          <w:rStyle w:val="StyleUnderline"/>
          <w:rFonts w:asciiTheme="minorHAnsi" w:hAnsiTheme="minorHAnsi" w:cstheme="minorHAnsi"/>
        </w:rPr>
        <w:t xml:space="preserve"> from today’s </w:t>
      </w:r>
      <w:r w:rsidRPr="007B4D1B">
        <w:rPr>
          <w:rStyle w:val="Emphasis"/>
          <w:rFonts w:asciiTheme="minorHAnsi" w:hAnsiTheme="minorHAnsi" w:cstheme="minorHAnsi"/>
        </w:rPr>
        <w:t>geopolitical exigencies</w:t>
      </w:r>
      <w:r w:rsidRPr="007B4D1B">
        <w:rPr>
          <w:rStyle w:val="StyleUnderline"/>
          <w:rFonts w:asciiTheme="minorHAnsi" w:hAnsiTheme="minorHAnsi" w:cstheme="minorHAnsi"/>
        </w:rPr>
        <w:t xml:space="preserve">, insofar as the U.S.-China rivalry encompasses </w:t>
      </w:r>
      <w:r w:rsidRPr="007B4D1B">
        <w:rPr>
          <w:rStyle w:val="Emphasis"/>
          <w:rFonts w:asciiTheme="minorHAnsi" w:hAnsiTheme="minorHAnsi" w:cstheme="minorHAnsi"/>
        </w:rPr>
        <w:t>scenarios for</w:t>
      </w:r>
      <w:r w:rsidRPr="007B4D1B">
        <w:rPr>
          <w:rStyle w:val="StyleUnderline"/>
          <w:rFonts w:asciiTheme="minorHAnsi" w:hAnsiTheme="minorHAnsi" w:cstheme="minorHAnsi"/>
        </w:rPr>
        <w:t xml:space="preserve"> which there is a nonzero probability of </w:t>
      </w:r>
      <w:r w:rsidRPr="007B4D1B">
        <w:rPr>
          <w:rStyle w:val="Emphasis"/>
          <w:rFonts w:asciiTheme="minorHAnsi" w:hAnsiTheme="minorHAnsi" w:cstheme="minorHAnsi"/>
        </w:rPr>
        <w:t>conflict</w:t>
      </w:r>
      <w:r w:rsidRPr="007B4D1B">
        <w:rPr>
          <w:rStyle w:val="StyleUnderline"/>
          <w:rFonts w:asciiTheme="minorHAnsi" w:hAnsiTheme="minorHAnsi" w:cstheme="minorHAnsi"/>
        </w:rPr>
        <w:t xml:space="preserve">, including over </w:t>
      </w:r>
      <w:r w:rsidRPr="007B4D1B">
        <w:rPr>
          <w:rStyle w:val="Emphasis"/>
          <w:rFonts w:asciiTheme="minorHAnsi" w:hAnsiTheme="minorHAnsi" w:cstheme="minorHAnsi"/>
        </w:rPr>
        <w:t>Taiwan</w:t>
      </w:r>
      <w:r w:rsidRPr="007B4D1B">
        <w:rPr>
          <w:rFonts w:asciiTheme="minorHAnsi" w:hAnsiTheme="minorHAnsi" w:cstheme="minorHAnsi"/>
          <w:sz w:val="16"/>
        </w:rPr>
        <w:t xml:space="preserve">. Consistently, </w:t>
      </w:r>
      <w:r w:rsidRPr="007B4D1B">
        <w:rPr>
          <w:rStyle w:val="Emphasis"/>
          <w:rFonts w:asciiTheme="minorHAnsi" w:hAnsiTheme="minorHAnsi" w:cstheme="minorHAnsi"/>
        </w:rPr>
        <w:t>Chinese military writings</w:t>
      </w:r>
      <w:r w:rsidRPr="007B4D1B">
        <w:rPr>
          <w:rStyle w:val="StyleUnderline"/>
          <w:rFonts w:asciiTheme="minorHAnsi" w:hAnsiTheme="minorHAnsi" w:cstheme="minorHAnsi"/>
        </w:rPr>
        <w:t xml:space="preserve"> have highlighted the potential</w:t>
      </w:r>
      <w:r w:rsidRPr="009B04D2">
        <w:rPr>
          <w:rStyle w:val="StyleUnderline"/>
          <w:rFonts w:asciiTheme="minorHAnsi" w:hAnsiTheme="minorHAnsi" w:cstheme="minorHAnsi"/>
        </w:rPr>
        <w:t xml:space="preserve"> for </w:t>
      </w:r>
      <w:r w:rsidRPr="00BF620F">
        <w:rPr>
          <w:rStyle w:val="Emphasis"/>
          <w:rFonts w:asciiTheme="minorHAnsi" w:hAnsiTheme="minorHAnsi" w:cstheme="minorHAnsi"/>
          <w:highlight w:val="cyan"/>
        </w:rPr>
        <w:t>cyberattacks on critical infrastructure</w:t>
      </w:r>
      <w:r w:rsidRPr="00BF620F">
        <w:rPr>
          <w:rStyle w:val="StyleUnderline"/>
          <w:rFonts w:asciiTheme="minorHAnsi" w:hAnsiTheme="minorHAnsi" w:cstheme="minorHAnsi"/>
          <w:highlight w:val="cyan"/>
        </w:rPr>
        <w:t xml:space="preserve"> as a </w:t>
      </w:r>
      <w:r w:rsidRPr="00BF620F">
        <w:rPr>
          <w:rStyle w:val="Emphasis"/>
          <w:rFonts w:asciiTheme="minorHAnsi" w:hAnsiTheme="minorHAnsi" w:cstheme="minorHAnsi"/>
          <w:highlight w:val="cyan"/>
        </w:rPr>
        <w:t>prelude to</w:t>
      </w:r>
      <w:r w:rsidRPr="009B04D2">
        <w:rPr>
          <w:rStyle w:val="StyleUnderline"/>
          <w:rFonts w:asciiTheme="minorHAnsi" w:hAnsiTheme="minorHAnsi" w:cstheme="minorHAnsi"/>
        </w:rPr>
        <w:t xml:space="preserve"> outright </w:t>
      </w:r>
      <w:r w:rsidRPr="00BF620F">
        <w:rPr>
          <w:rStyle w:val="Emphasis"/>
          <w:rFonts w:asciiTheme="minorHAnsi" w:hAnsiTheme="minorHAnsi" w:cstheme="minorHAnsi"/>
          <w:highlight w:val="cyan"/>
        </w:rPr>
        <w:t>war</w:t>
      </w:r>
      <w:r w:rsidRPr="009B04D2">
        <w:rPr>
          <w:rStyle w:val="StyleUnderline"/>
          <w:rFonts w:asciiTheme="minorHAnsi" w:hAnsiTheme="minorHAnsi" w:cstheme="minorHAnsi"/>
        </w:rPr>
        <w:t>fare.</w:t>
      </w:r>
      <w:r w:rsidRPr="009B04D2">
        <w:rPr>
          <w:rFonts w:asciiTheme="minorHAnsi" w:hAnsiTheme="minorHAnsi" w:cstheme="minorHAnsi"/>
          <w:sz w:val="16"/>
        </w:rPr>
        <w:t xml:space="preserve">121 </w:t>
      </w:r>
      <w:r w:rsidRPr="009B04D2">
        <w:rPr>
          <w:rStyle w:val="StyleUnderline"/>
          <w:rFonts w:asciiTheme="minorHAnsi" w:hAnsiTheme="minorHAnsi" w:cstheme="minorHAnsi"/>
        </w:rPr>
        <w:t xml:space="preserve">The presence of equipment from high-risk vendors, such as </w:t>
      </w:r>
      <w:r w:rsidRPr="009B04D2">
        <w:rPr>
          <w:rStyle w:val="Emphasis"/>
          <w:rFonts w:asciiTheme="minorHAnsi" w:hAnsiTheme="minorHAnsi" w:cstheme="minorHAnsi"/>
        </w:rPr>
        <w:t>Huawei</w:t>
      </w:r>
      <w:r w:rsidRPr="009B04D2">
        <w:rPr>
          <w:rStyle w:val="StyleUnderline"/>
          <w:rFonts w:asciiTheme="minorHAnsi" w:hAnsiTheme="minorHAnsi" w:cstheme="minorHAnsi"/>
        </w:rPr>
        <w:t>, even in</w:t>
      </w:r>
      <w:r w:rsidRPr="009B04D2">
        <w:rPr>
          <w:rStyle w:val="Emphasis"/>
          <w:rFonts w:asciiTheme="minorHAnsi" w:hAnsiTheme="minorHAnsi" w:cstheme="minorHAnsi"/>
        </w:rPr>
        <w:t xml:space="preserve"> rural telecoms</w:t>
      </w:r>
      <w:r w:rsidRPr="009B04D2">
        <w:rPr>
          <w:rStyle w:val="StyleUnderline"/>
          <w:rFonts w:asciiTheme="minorHAnsi" w:hAnsiTheme="minorHAnsi" w:cstheme="minorHAnsi"/>
        </w:rPr>
        <w:t xml:space="preserve"> is concerning, considering that some of </w:t>
      </w:r>
      <w:r w:rsidRPr="009B04D2">
        <w:rPr>
          <w:rStyle w:val="Emphasis"/>
          <w:rFonts w:asciiTheme="minorHAnsi" w:hAnsiTheme="minorHAnsi" w:cstheme="minorHAnsi"/>
        </w:rPr>
        <w:t>these networks are near military bases</w:t>
      </w:r>
      <w:r w:rsidRPr="009B04D2">
        <w:rPr>
          <w:rStyle w:val="StyleUnderline"/>
          <w:rFonts w:asciiTheme="minorHAnsi" w:hAnsiTheme="minorHAnsi" w:cstheme="minorHAnsi"/>
        </w:rPr>
        <w:t>, which raises risks of espionage or exploitation.</w:t>
      </w:r>
    </w:p>
    <w:p w14:paraId="6B8F6CC4" w14:textId="77777777" w:rsidR="00C32F27" w:rsidRPr="005F56BF" w:rsidRDefault="00C32F27" w:rsidP="00C32F27">
      <w:pPr>
        <w:pStyle w:val="Heading4"/>
        <w:rPr>
          <w:rFonts w:cs="Arial"/>
        </w:rPr>
      </w:pPr>
      <w:r w:rsidRPr="005F56BF">
        <w:rPr>
          <w:rFonts w:cs="Arial"/>
        </w:rPr>
        <w:t>And</w:t>
      </w:r>
      <w:r w:rsidRPr="005F56BF">
        <w:rPr>
          <w:rFonts w:cs="Arial"/>
          <w:i/>
        </w:rPr>
        <w:t xml:space="preserve"> Motorola</w:t>
      </w:r>
      <w:r w:rsidRPr="005F56BF">
        <w:rPr>
          <w:rFonts w:cs="Arial"/>
        </w:rPr>
        <w:t xml:space="preserve"> is </w:t>
      </w:r>
      <w:r w:rsidRPr="005F56BF">
        <w:rPr>
          <w:rFonts w:cs="Arial"/>
          <w:u w:val="single"/>
        </w:rPr>
        <w:t>reshaping global supply chains</w:t>
      </w:r>
      <w:r w:rsidRPr="005F56BF">
        <w:rPr>
          <w:rFonts w:cs="Arial"/>
        </w:rPr>
        <w:t xml:space="preserve"> in a way that </w:t>
      </w:r>
      <w:r w:rsidRPr="005F56BF">
        <w:rPr>
          <w:rFonts w:cs="Arial"/>
          <w:u w:val="single"/>
        </w:rPr>
        <w:t>undermines</w:t>
      </w:r>
      <w:r w:rsidRPr="005F56BF">
        <w:rPr>
          <w:rFonts w:cs="Arial"/>
        </w:rPr>
        <w:t xml:space="preserve"> the effectiveness of the US private enforcement regime</w:t>
      </w:r>
    </w:p>
    <w:p w14:paraId="784C95B5" w14:textId="77777777" w:rsidR="00C32F27" w:rsidRPr="005F56BF" w:rsidRDefault="00C32F27" w:rsidP="00C32F27">
      <w:r w:rsidRPr="005F56BF">
        <w:t>Note – GSCs = Global Supply Chains</w:t>
      </w:r>
    </w:p>
    <w:p w14:paraId="2D18405C" w14:textId="77777777" w:rsidR="00C32F27" w:rsidRPr="005F56BF" w:rsidRDefault="00C32F27" w:rsidP="00C32F27">
      <w:bookmarkStart w:id="1" w:name="_Hlk82426975"/>
      <w:r w:rsidRPr="005F56BF">
        <w:rPr>
          <w:rStyle w:val="Style13ptBold"/>
        </w:rPr>
        <w:t xml:space="preserve">Gerber ‘17 </w:t>
      </w:r>
      <w:r w:rsidRPr="005F56BF">
        <w:t>[David J. Gerber; Sept. 2017; University Distinguished Professor, Illinois Institute of Technology, Chicago-Kent College of Law. Journal of Antitrust Enforcement; “Competitive harm in global supply chains: assessing current responses and identifying potential future responses,” vol. 6, p. 5–24, https://academic.oup.com/antitrust/article-pdf/6/1/5/24149036/jnx015.pdf]</w:t>
      </w:r>
    </w:p>
    <w:p w14:paraId="1669C9CA" w14:textId="77777777" w:rsidR="00C32F27" w:rsidRPr="005F56BF" w:rsidRDefault="00C32F27" w:rsidP="00C32F27">
      <w:pPr>
        <w:rPr>
          <w:sz w:val="16"/>
        </w:rPr>
      </w:pPr>
      <w:r w:rsidRPr="005F56BF">
        <w:rPr>
          <w:sz w:val="16"/>
        </w:rPr>
        <w:t>VII. THE MOTOROLA-MOBILITY CASE: SHOWCASING THE OBSTACLES</w:t>
      </w:r>
    </w:p>
    <w:p w14:paraId="736EFEFB" w14:textId="77777777" w:rsidR="00C32F27" w:rsidRPr="005F56BF" w:rsidRDefault="00C32F27" w:rsidP="00C32F27">
      <w:pPr>
        <w:rPr>
          <w:sz w:val="16"/>
        </w:rPr>
      </w:pPr>
      <w:r w:rsidRPr="00BF620F">
        <w:rPr>
          <w:rStyle w:val="StyleUnderline"/>
          <w:highlight w:val="cyan"/>
        </w:rPr>
        <w:t>The</w:t>
      </w:r>
      <w:r w:rsidRPr="005F56BF">
        <w:rPr>
          <w:rStyle w:val="StyleUnderline"/>
        </w:rPr>
        <w:t xml:space="preserve"> 2015 </w:t>
      </w:r>
      <w:r w:rsidRPr="00BF620F">
        <w:rPr>
          <w:rStyle w:val="Emphasis"/>
          <w:highlight w:val="cyan"/>
        </w:rPr>
        <w:t>Motorola</w:t>
      </w:r>
      <w:r w:rsidRPr="005F56BF">
        <w:rPr>
          <w:rStyle w:val="Emphasis"/>
        </w:rPr>
        <w:t xml:space="preserve">-Mobility </w:t>
      </w:r>
      <w:r w:rsidRPr="00BF620F">
        <w:rPr>
          <w:rStyle w:val="Emphasis"/>
          <w:highlight w:val="cyan"/>
        </w:rPr>
        <w:t>case</w:t>
      </w:r>
      <w:r w:rsidRPr="005F56BF">
        <w:rPr>
          <w:rStyle w:val="StyleUnderline"/>
        </w:rPr>
        <w:t xml:space="preserve"> of the Seventh Circuit </w:t>
      </w:r>
      <w:r w:rsidRPr="005F56BF">
        <w:rPr>
          <w:rStyle w:val="Emphasis"/>
        </w:rPr>
        <w:t>highlights</w:t>
      </w:r>
      <w:r w:rsidRPr="005F56BF">
        <w:rPr>
          <w:rStyle w:val="StyleUnderline"/>
        </w:rPr>
        <w:t xml:space="preserve"> the </w:t>
      </w:r>
      <w:r w:rsidRPr="005F56BF">
        <w:rPr>
          <w:rStyle w:val="Emphasis"/>
        </w:rPr>
        <w:t>obstacles</w:t>
      </w:r>
      <w:r w:rsidRPr="005F56BF">
        <w:rPr>
          <w:rStyle w:val="StyleUnderline"/>
        </w:rPr>
        <w:t>.</w:t>
      </w:r>
      <w:r w:rsidRPr="005F56BF">
        <w:rPr>
          <w:sz w:val="16"/>
        </w:rPr>
        <w:t xml:space="preserve">47 </w:t>
      </w:r>
      <w:r w:rsidRPr="005F56BF">
        <w:rPr>
          <w:rStyle w:val="StyleUnderline"/>
        </w:rPr>
        <w:t xml:space="preserve">It is a </w:t>
      </w:r>
      <w:r w:rsidRPr="005F56BF">
        <w:rPr>
          <w:rStyle w:val="Emphasis"/>
        </w:rPr>
        <w:t>major case</w:t>
      </w:r>
      <w:r w:rsidRPr="005F56BF">
        <w:rPr>
          <w:rStyle w:val="StyleUnderline"/>
        </w:rPr>
        <w:t xml:space="preserve"> that has drawn much attention in relation to the </w:t>
      </w:r>
      <w:r w:rsidRPr="005F56BF">
        <w:rPr>
          <w:rStyle w:val="Emphasis"/>
        </w:rPr>
        <w:t>shaping of GSCs</w:t>
      </w:r>
      <w:r w:rsidRPr="005F56BF">
        <w:rPr>
          <w:sz w:val="16"/>
        </w:rPr>
        <w:t xml:space="preserve">.48 </w:t>
      </w:r>
      <w:r w:rsidRPr="005F56BF">
        <w:rPr>
          <w:rStyle w:val="StyleUnderline"/>
        </w:rPr>
        <w:t xml:space="preserve">This fact not only underscores the potential for </w:t>
      </w:r>
      <w:r w:rsidRPr="005F56BF">
        <w:rPr>
          <w:rStyle w:val="Emphasis"/>
        </w:rPr>
        <w:t>constructive influence</w:t>
      </w:r>
      <w:r w:rsidRPr="005F56BF">
        <w:rPr>
          <w:rStyle w:val="StyleUnderline"/>
        </w:rPr>
        <w:t xml:space="preserve"> of the </w:t>
      </w:r>
      <w:r w:rsidRPr="005F56BF">
        <w:rPr>
          <w:rStyle w:val="Emphasis"/>
        </w:rPr>
        <w:t>US private enforcement regime</w:t>
      </w:r>
      <w:r w:rsidRPr="005F56BF">
        <w:rPr>
          <w:rStyle w:val="StyleUnderline"/>
        </w:rPr>
        <w:t xml:space="preserve"> in the </w:t>
      </w:r>
      <w:r w:rsidRPr="005F56BF">
        <w:rPr>
          <w:rStyle w:val="Emphasis"/>
        </w:rPr>
        <w:t>evolution of GSCs</w:t>
      </w:r>
      <w:r w:rsidRPr="005F56BF">
        <w:rPr>
          <w:rStyle w:val="StyleUnderline"/>
        </w:rPr>
        <w:t>, but it also reflects many of the factors that we have identified as obstacles to realizing that potential</w:t>
      </w:r>
      <w:r w:rsidRPr="005F56BF">
        <w:rPr>
          <w:sz w:val="16"/>
        </w:rPr>
        <w:t xml:space="preserve">. </w:t>
      </w:r>
      <w:r w:rsidRPr="005F56BF">
        <w:rPr>
          <w:rStyle w:val="StyleUnderline"/>
        </w:rPr>
        <w:t xml:space="preserve">The </w:t>
      </w:r>
      <w:r w:rsidRPr="005F56BF">
        <w:rPr>
          <w:rStyle w:val="Emphasis"/>
        </w:rPr>
        <w:t xml:space="preserve">US </w:t>
      </w:r>
      <w:r w:rsidRPr="005F56BF">
        <w:rPr>
          <w:rStyle w:val="Emphasis"/>
        </w:rPr>
        <w:lastRenderedPageBreak/>
        <w:t>Supreme Court</w:t>
      </w:r>
      <w:r w:rsidRPr="005F56BF">
        <w:rPr>
          <w:rStyle w:val="StyleUnderline"/>
        </w:rPr>
        <w:t xml:space="preserve"> </w:t>
      </w:r>
      <w:r w:rsidRPr="005F56BF">
        <w:rPr>
          <w:rStyle w:val="Emphasis"/>
        </w:rPr>
        <w:t>declined</w:t>
      </w:r>
      <w:r w:rsidRPr="005F56BF">
        <w:rPr>
          <w:rStyle w:val="StyleUnderline"/>
        </w:rPr>
        <w:t xml:space="preserve"> to </w:t>
      </w:r>
      <w:r w:rsidRPr="005F56BF">
        <w:rPr>
          <w:rStyle w:val="Emphasis"/>
        </w:rPr>
        <w:t>review</w:t>
      </w:r>
      <w:r w:rsidRPr="005F56BF">
        <w:rPr>
          <w:rStyle w:val="StyleUnderline"/>
        </w:rPr>
        <w:t xml:space="preserve"> the case</w:t>
      </w:r>
      <w:r w:rsidRPr="005F56BF">
        <w:rPr>
          <w:sz w:val="16"/>
        </w:rPr>
        <w:t xml:space="preserve">,49 </w:t>
      </w:r>
      <w:r w:rsidRPr="005F56BF">
        <w:rPr>
          <w:rStyle w:val="StyleUnderline"/>
        </w:rPr>
        <w:t xml:space="preserve">and </w:t>
      </w:r>
      <w:r w:rsidRPr="00A80AB0">
        <w:rPr>
          <w:rStyle w:val="StyleUnderline"/>
        </w:rPr>
        <w:t>it may therefore</w:t>
      </w:r>
      <w:r w:rsidRPr="005F56BF">
        <w:rPr>
          <w:rStyle w:val="StyleUnderline"/>
        </w:rPr>
        <w:t xml:space="preserve"> </w:t>
      </w:r>
      <w:r w:rsidRPr="00BF620F">
        <w:rPr>
          <w:rStyle w:val="StyleUnderline"/>
          <w:highlight w:val="cyan"/>
        </w:rPr>
        <w:t xml:space="preserve">remain an </w:t>
      </w:r>
      <w:r w:rsidRPr="00BF620F">
        <w:rPr>
          <w:rStyle w:val="Emphasis"/>
          <w:highlight w:val="cyan"/>
        </w:rPr>
        <w:t>important component</w:t>
      </w:r>
      <w:r w:rsidRPr="00BF620F">
        <w:rPr>
          <w:rStyle w:val="StyleUnderline"/>
          <w:highlight w:val="cyan"/>
        </w:rPr>
        <w:t xml:space="preserve"> of </w:t>
      </w:r>
      <w:r w:rsidRPr="00BF620F">
        <w:rPr>
          <w:rStyle w:val="Emphasis"/>
          <w:highlight w:val="cyan"/>
        </w:rPr>
        <w:t xml:space="preserve">US law relating to </w:t>
      </w:r>
      <w:r w:rsidRPr="0028578A">
        <w:rPr>
          <w:rStyle w:val="Emphasis"/>
        </w:rPr>
        <w:t>extraterritoriality</w:t>
      </w:r>
      <w:r w:rsidRPr="0028578A">
        <w:rPr>
          <w:rStyle w:val="StyleUnderline"/>
        </w:rPr>
        <w:t xml:space="preserve">, in general, and </w:t>
      </w:r>
      <w:r w:rsidRPr="00BF620F">
        <w:rPr>
          <w:rStyle w:val="Emphasis"/>
          <w:highlight w:val="cyan"/>
        </w:rPr>
        <w:t>GSCs</w:t>
      </w:r>
      <w:r w:rsidRPr="00BF620F">
        <w:rPr>
          <w:rStyle w:val="StyleUnderline"/>
          <w:highlight w:val="cyan"/>
        </w:rPr>
        <w:t xml:space="preserve">, </w:t>
      </w:r>
      <w:r w:rsidRPr="0028578A">
        <w:rPr>
          <w:rStyle w:val="StyleUnderline"/>
        </w:rPr>
        <w:t>in particular</w:t>
      </w:r>
      <w:r w:rsidRPr="0028578A">
        <w:rPr>
          <w:sz w:val="16"/>
        </w:rPr>
        <w:t>.50</w:t>
      </w:r>
      <w:r w:rsidRPr="005F56BF">
        <w:rPr>
          <w:sz w:val="16"/>
        </w:rPr>
        <w:t xml:space="preserve"> </w:t>
      </w:r>
    </w:p>
    <w:p w14:paraId="0438D0A8" w14:textId="77777777" w:rsidR="00C32F27" w:rsidRPr="005F56BF" w:rsidRDefault="00C32F27" w:rsidP="00C32F27">
      <w:pPr>
        <w:rPr>
          <w:sz w:val="16"/>
        </w:rPr>
      </w:pPr>
      <w:r w:rsidRPr="005F56BF">
        <w:rPr>
          <w:sz w:val="16"/>
        </w:rPr>
        <w:t>The opinion</w:t>
      </w:r>
    </w:p>
    <w:p w14:paraId="12A97F0C" w14:textId="77777777" w:rsidR="00C32F27" w:rsidRPr="005F56BF" w:rsidRDefault="00C32F27" w:rsidP="00C32F27">
      <w:pPr>
        <w:rPr>
          <w:sz w:val="16"/>
        </w:rPr>
      </w:pPr>
      <w:r w:rsidRPr="005F56BF">
        <w:rPr>
          <w:sz w:val="16"/>
        </w:rPr>
        <w:t xml:space="preserve">The basic fact pattern is typical of global supply chains. The plaintiff, </w:t>
      </w:r>
      <w:r w:rsidRPr="00BF620F">
        <w:rPr>
          <w:rStyle w:val="Emphasis"/>
          <w:highlight w:val="cyan"/>
        </w:rPr>
        <w:t>Motorola</w:t>
      </w:r>
      <w:r w:rsidRPr="0028578A">
        <w:t>Mobility</w:t>
      </w:r>
      <w:r w:rsidRPr="005F56BF">
        <w:rPr>
          <w:sz w:val="16"/>
        </w:rPr>
        <w:t>, Inc., is a large US electronics manufacturer. It incorporates LCD screens in many of its products, purchasing most in Asia through a global supply chain. In this case, a small percentage of the component sales were made directly to the US parent (ca 1 per cent), but most were made to its wholly owned foreign subsidiaries. These units then sold some of the products to the parent and others to buyers outside the United States. On discovering that some suppliers that were part of the supply chain had agreed among themselves to increase the prices they charged for such screens, Motorola filed suit in US court for compensation for the losses incurred as a result of the agreements.</w:t>
      </w:r>
    </w:p>
    <w:p w14:paraId="0B7BA3D0" w14:textId="77777777" w:rsidR="00C32F27" w:rsidRPr="005F56BF" w:rsidRDefault="00C32F27" w:rsidP="00C32F27">
      <w:pPr>
        <w:rPr>
          <w:sz w:val="16"/>
        </w:rPr>
      </w:pPr>
      <w:r w:rsidRPr="005F56BF">
        <w:rPr>
          <w:sz w:val="16"/>
        </w:rPr>
        <w:t>The appeals court upheld the lower court ruling that the plaintiff was not entitled to sue. At issue was the harm caused to the parent company as a result of purchases it made through its overseas subsidiaries. The opinion by Judge Posner did not treat that portion of the FTAIA that specifically deals with the extraterritorial reach of the statute (the effects principle). A criminal proceeding on the same basic facts had found that the effects of the foreign conduct on US commerce were ‘direct, substantial and reasonably foreseeable’ and, therefore, that the statute did apply to the conduct. Judge Posner accepted this finding.</w:t>
      </w:r>
    </w:p>
    <w:p w14:paraId="21481BBC" w14:textId="77777777" w:rsidR="00C32F27" w:rsidRPr="005F56BF" w:rsidRDefault="00C32F27" w:rsidP="00C32F27">
      <w:pPr>
        <w:rPr>
          <w:sz w:val="16"/>
        </w:rPr>
      </w:pPr>
      <w:r w:rsidRPr="005F56BF">
        <w:rPr>
          <w:sz w:val="16"/>
        </w:rPr>
        <w:t>The opinion focused instead on the issue of the plaintiff’s standing to sue. It analysed the issue by reference to the statute’s ‘arising under’ language. In Judge Posner’s view, the effect of the cartel agreements on US commerce occurred outside the United States and therefore did not ‘arise under’ US law. Accordingly, the plaintiff was barred from bringing suit in the United States because the losses were suffered by Motorola’s foreign subsidiaries rather than Motorola itself.</w:t>
      </w:r>
    </w:p>
    <w:p w14:paraId="665CC579" w14:textId="77777777" w:rsidR="00C32F27" w:rsidRPr="005F56BF" w:rsidRDefault="00C32F27" w:rsidP="00C32F27">
      <w:pPr>
        <w:rPr>
          <w:sz w:val="16"/>
        </w:rPr>
      </w:pPr>
      <w:r w:rsidRPr="005F56BF">
        <w:rPr>
          <w:sz w:val="16"/>
        </w:rPr>
        <w:t>In reaching this conclusion, the Court rejected the plaintiff’s argument that the harm was suffered by the parent, because the foreign subsidiaries were completely owned and controlled by the parent and functionally part of the parent. According the opinion, this claim was a ‘fatal flaw’ in the plaintiff’s case. Judge Posner apparently did not consider total ownership and control of the subsidiaries as a sound basis for identifying them as functionally part of the parent.</w:t>
      </w:r>
    </w:p>
    <w:p w14:paraId="1010AC6B" w14:textId="77777777" w:rsidR="00C32F27" w:rsidRPr="005F56BF" w:rsidRDefault="00C32F27" w:rsidP="00C32F27">
      <w:pPr>
        <w:rPr>
          <w:sz w:val="16"/>
        </w:rPr>
      </w:pPr>
      <w:r w:rsidRPr="005F56BF">
        <w:rPr>
          <w:sz w:val="16"/>
        </w:rPr>
        <w:t>He buttressed the denial of standing by referring to a US domestic antitrust law doctrine referred to as the indirect purchaser rule, which denies indirect purchasers the right to sue for harm suffered as a result of antitrust violations. This so-called ‘Illinois Brick’ rule was specifically crafted to achieve policy objectives—specifically, to increase enforcement of the antitrust laws by increasing the incentives for private actions.51 By assuring that at least the direct seller suffered sufficient harm to justify litigation, it sought to provide this incentive. The rule has been heavily criticized, and numerous states have contravened it in their own antitrust laws.52</w:t>
      </w:r>
    </w:p>
    <w:p w14:paraId="6AB34934" w14:textId="77777777" w:rsidR="00C32F27" w:rsidRPr="005F56BF" w:rsidRDefault="00C32F27" w:rsidP="00C32F27">
      <w:pPr>
        <w:rPr>
          <w:sz w:val="16"/>
        </w:rPr>
      </w:pPr>
      <w:r w:rsidRPr="005F56BF">
        <w:rPr>
          <w:sz w:val="16"/>
        </w:rPr>
        <w:t>Obstacles to a constructive role for US private enforcement</w:t>
      </w:r>
    </w:p>
    <w:p w14:paraId="7B0C42E7" w14:textId="77777777" w:rsidR="00C32F27" w:rsidRPr="005F56BF" w:rsidRDefault="00C32F27" w:rsidP="00C32F27">
      <w:pPr>
        <w:rPr>
          <w:rStyle w:val="StyleUnderline"/>
        </w:rPr>
      </w:pPr>
      <w:r w:rsidRPr="005F56BF">
        <w:rPr>
          <w:sz w:val="16"/>
        </w:rPr>
        <w:t xml:space="preserve">The opinion </w:t>
      </w:r>
      <w:r w:rsidRPr="005F56BF">
        <w:rPr>
          <w:rStyle w:val="StyleUnderline"/>
        </w:rPr>
        <w:t xml:space="preserve">reflects some of the </w:t>
      </w:r>
      <w:r w:rsidRPr="005F56BF">
        <w:rPr>
          <w:rStyle w:val="Emphasis"/>
        </w:rPr>
        <w:t>obstacles</w:t>
      </w:r>
      <w:r w:rsidRPr="005F56BF">
        <w:rPr>
          <w:rStyle w:val="StyleUnderline"/>
        </w:rPr>
        <w:t xml:space="preserve"> that </w:t>
      </w:r>
      <w:r w:rsidRPr="005F56BF">
        <w:rPr>
          <w:rStyle w:val="Emphasis"/>
        </w:rPr>
        <w:t>impede US law</w:t>
      </w:r>
      <w:r w:rsidRPr="005F56BF">
        <w:rPr>
          <w:rStyle w:val="StyleUnderline"/>
        </w:rPr>
        <w:t xml:space="preserve"> from </w:t>
      </w:r>
      <w:r w:rsidRPr="005F56BF">
        <w:rPr>
          <w:rStyle w:val="Emphasis"/>
        </w:rPr>
        <w:t>performing</w:t>
      </w:r>
      <w:r w:rsidRPr="005F56BF">
        <w:rPr>
          <w:rStyle w:val="StyleUnderline"/>
        </w:rPr>
        <w:t xml:space="preserve"> a </w:t>
      </w:r>
      <w:r w:rsidRPr="005F56BF">
        <w:rPr>
          <w:rStyle w:val="Emphasis"/>
        </w:rPr>
        <w:t>constructive role</w:t>
      </w:r>
      <w:r w:rsidRPr="005F56BF">
        <w:rPr>
          <w:rStyle w:val="StyleUnderline"/>
        </w:rPr>
        <w:t xml:space="preserve"> in </w:t>
      </w:r>
      <w:r w:rsidRPr="005F56BF">
        <w:rPr>
          <w:rStyle w:val="Emphasis"/>
        </w:rPr>
        <w:t>shaping responses</w:t>
      </w:r>
      <w:r w:rsidRPr="005F56BF">
        <w:rPr>
          <w:rStyle w:val="StyleUnderline"/>
        </w:rPr>
        <w:t xml:space="preserve"> to </w:t>
      </w:r>
      <w:r w:rsidRPr="005F56BF">
        <w:rPr>
          <w:rStyle w:val="Emphasis"/>
        </w:rPr>
        <w:t>GSC-based harms</w:t>
      </w:r>
      <w:r w:rsidRPr="005F56BF">
        <w:rPr>
          <w:sz w:val="16"/>
        </w:rPr>
        <w:t xml:space="preserve">. </w:t>
      </w:r>
      <w:r w:rsidRPr="005F56BF">
        <w:rPr>
          <w:rStyle w:val="StyleUnderline"/>
        </w:rPr>
        <w:t xml:space="preserve">It applies the statute in ways that </w:t>
      </w:r>
      <w:r w:rsidRPr="005F56BF">
        <w:rPr>
          <w:rStyle w:val="Emphasis"/>
        </w:rPr>
        <w:t>provide little guidance</w:t>
      </w:r>
      <w:r w:rsidRPr="005F56BF">
        <w:rPr>
          <w:rStyle w:val="StyleUnderline"/>
        </w:rPr>
        <w:t xml:space="preserve"> for future cases, </w:t>
      </w:r>
      <w:r w:rsidRPr="00BF620F">
        <w:rPr>
          <w:rStyle w:val="StyleUnderline"/>
          <w:highlight w:val="cyan"/>
        </w:rPr>
        <w:t xml:space="preserve">uses the </w:t>
      </w:r>
      <w:r w:rsidRPr="00BF620F">
        <w:rPr>
          <w:rStyle w:val="Emphasis"/>
          <w:highlight w:val="cyan"/>
        </w:rPr>
        <w:t>confused case law</w:t>
      </w:r>
      <w:r w:rsidRPr="005F56BF">
        <w:rPr>
          <w:rStyle w:val="StyleUnderline"/>
        </w:rPr>
        <w:t xml:space="preserve"> in ways that </w:t>
      </w:r>
      <w:r w:rsidRPr="00BF620F">
        <w:rPr>
          <w:rStyle w:val="StyleUnderline"/>
          <w:highlight w:val="cyan"/>
        </w:rPr>
        <w:t>further contribute to the confusion, and</w:t>
      </w:r>
      <w:r w:rsidRPr="005F56BF">
        <w:rPr>
          <w:rStyle w:val="StyleUnderline"/>
        </w:rPr>
        <w:t xml:space="preserve"> </w:t>
      </w:r>
      <w:r w:rsidRPr="005F56BF">
        <w:rPr>
          <w:rStyle w:val="Emphasis"/>
        </w:rPr>
        <w:t>inappropriately</w:t>
      </w:r>
      <w:r w:rsidRPr="005F56BF">
        <w:rPr>
          <w:rStyle w:val="StyleUnderline"/>
        </w:rPr>
        <w:t xml:space="preserve"> </w:t>
      </w:r>
      <w:r w:rsidRPr="00BF620F">
        <w:rPr>
          <w:rStyle w:val="StyleUnderline"/>
          <w:highlight w:val="cyan"/>
        </w:rPr>
        <w:t xml:space="preserve">applies </w:t>
      </w:r>
      <w:r w:rsidRPr="00BF620F">
        <w:rPr>
          <w:rStyle w:val="Emphasis"/>
          <w:highlight w:val="cyan"/>
        </w:rPr>
        <w:t>domestic doctrine</w:t>
      </w:r>
      <w:r w:rsidRPr="00BF620F">
        <w:rPr>
          <w:rStyle w:val="StyleUnderline"/>
          <w:highlight w:val="cyan"/>
        </w:rPr>
        <w:t xml:space="preserve"> to a </w:t>
      </w:r>
      <w:r w:rsidRPr="00BF620F">
        <w:rPr>
          <w:rStyle w:val="Emphasis"/>
          <w:highlight w:val="cyan"/>
        </w:rPr>
        <w:t>transnational context</w:t>
      </w:r>
      <w:r w:rsidRPr="005F56BF">
        <w:rPr>
          <w:rStyle w:val="StyleUnderline"/>
        </w:rPr>
        <w:t xml:space="preserve">. </w:t>
      </w:r>
    </w:p>
    <w:p w14:paraId="206F9127" w14:textId="77777777" w:rsidR="00C32F27" w:rsidRPr="005F56BF" w:rsidRDefault="00C32F27" w:rsidP="00C32F27">
      <w:pPr>
        <w:rPr>
          <w:sz w:val="16"/>
        </w:rPr>
      </w:pPr>
      <w:r w:rsidRPr="005F56BF">
        <w:rPr>
          <w:sz w:val="16"/>
        </w:rPr>
        <w:t>Struggling with the statute</w:t>
      </w:r>
    </w:p>
    <w:p w14:paraId="73205B1C" w14:textId="77777777" w:rsidR="00C32F27" w:rsidRPr="005F56BF" w:rsidRDefault="00C32F27" w:rsidP="00C32F27">
      <w:pPr>
        <w:rPr>
          <w:rStyle w:val="StyleUnderline"/>
        </w:rPr>
      </w:pPr>
      <w:r w:rsidRPr="005F56BF">
        <w:rPr>
          <w:rStyle w:val="StyleUnderline"/>
        </w:rPr>
        <w:t>The Court struggles to make sense of the statute</w:t>
      </w:r>
      <w:r w:rsidRPr="005F56BF">
        <w:rPr>
          <w:sz w:val="16"/>
        </w:rPr>
        <w:t xml:space="preserve">. First, </w:t>
      </w:r>
      <w:r w:rsidRPr="005F56BF">
        <w:rPr>
          <w:rStyle w:val="StyleUnderline"/>
        </w:rPr>
        <w:t>it turns the ‘arising under’ language into a test of standing to sue, despite the fact that the statutory language has been understood to refer to other issues and that the legislative history does not support that interpretation</w:t>
      </w:r>
      <w:r w:rsidRPr="005F56BF">
        <w:rPr>
          <w:sz w:val="16"/>
        </w:rPr>
        <w:t xml:space="preserve">. Second, </w:t>
      </w:r>
      <w:r w:rsidRPr="005F56BF">
        <w:rPr>
          <w:rStyle w:val="StyleUnderline"/>
        </w:rPr>
        <w:t>it uses this language to define</w:t>
      </w:r>
      <w:r w:rsidRPr="005F56BF">
        <w:rPr>
          <w:sz w:val="16"/>
        </w:rPr>
        <w:t xml:space="preserve">, in effect, </w:t>
      </w:r>
      <w:r w:rsidRPr="005F56BF">
        <w:rPr>
          <w:rStyle w:val="StyleUnderline"/>
        </w:rPr>
        <w:t xml:space="preserve">the extraterritorial reach of the US antitrust laws in private enforcement cases. </w:t>
      </w:r>
      <w:r w:rsidRPr="005F56BF">
        <w:rPr>
          <w:sz w:val="16"/>
        </w:rPr>
        <w:t xml:space="preserve">And third, </w:t>
      </w:r>
      <w:r w:rsidRPr="005F56BF">
        <w:rPr>
          <w:rStyle w:val="StyleUnderline"/>
        </w:rPr>
        <w:t>the opinion applies the statute formalistically despite the fact that it is being applied to new circumstances that call for careful analysis of the consequences of its application</w:t>
      </w:r>
      <w:r w:rsidRPr="005F56BF">
        <w:rPr>
          <w:sz w:val="16"/>
        </w:rPr>
        <w:t xml:space="preserve">. In particular, </w:t>
      </w:r>
      <w:r w:rsidRPr="005F56BF">
        <w:rPr>
          <w:rStyle w:val="StyleUnderline"/>
        </w:rPr>
        <w:t>it claims that the Motorola’s wholly owned subsidiaries were not functionally part of Motorola, although they were completely owned and controlled by Motorola and, therefore, functioned as part of it.</w:t>
      </w:r>
    </w:p>
    <w:p w14:paraId="3B542820" w14:textId="77777777" w:rsidR="00C32F27" w:rsidRPr="005F56BF" w:rsidRDefault="00C32F27" w:rsidP="00C32F27">
      <w:pPr>
        <w:rPr>
          <w:sz w:val="16"/>
        </w:rPr>
      </w:pPr>
      <w:r w:rsidRPr="005F56BF">
        <w:rPr>
          <w:sz w:val="16"/>
        </w:rPr>
        <w:t>Confused by the confused case law?</w:t>
      </w:r>
    </w:p>
    <w:p w14:paraId="26941D48" w14:textId="77777777" w:rsidR="00C32F27" w:rsidRPr="005F56BF" w:rsidRDefault="00C32F27" w:rsidP="00C32F27">
      <w:pPr>
        <w:rPr>
          <w:sz w:val="16"/>
        </w:rPr>
      </w:pPr>
      <w:r w:rsidRPr="005F56BF">
        <w:rPr>
          <w:rStyle w:val="StyleUnderline"/>
        </w:rPr>
        <w:t>The opinion also reflects the confusion of the case law</w:t>
      </w:r>
      <w:r w:rsidRPr="005F56BF">
        <w:rPr>
          <w:sz w:val="16"/>
        </w:rPr>
        <w:t xml:space="preserve">. Judge </w:t>
      </w:r>
      <w:r w:rsidRPr="005F56BF">
        <w:rPr>
          <w:rStyle w:val="StyleUnderline"/>
        </w:rPr>
        <w:t xml:space="preserve">Posner injects </w:t>
      </w:r>
      <w:r w:rsidRPr="00BF620F">
        <w:rPr>
          <w:rStyle w:val="StyleUnderline"/>
          <w:highlight w:val="cyan"/>
        </w:rPr>
        <w:t>issues from earlier case</w:t>
      </w:r>
      <w:r w:rsidRPr="005F56BF">
        <w:rPr>
          <w:rStyle w:val="StyleUnderline"/>
        </w:rPr>
        <w:t xml:space="preserve">s that have little if any relevance to the case at hand and </w:t>
      </w:r>
      <w:r w:rsidRPr="00BF620F">
        <w:rPr>
          <w:rStyle w:val="StyleUnderline"/>
          <w:highlight w:val="cyan"/>
        </w:rPr>
        <w:t xml:space="preserve">are likely to </w:t>
      </w:r>
      <w:r w:rsidRPr="00BF620F">
        <w:rPr>
          <w:rStyle w:val="Emphasis"/>
          <w:highlight w:val="cyan"/>
        </w:rPr>
        <w:t>exacerbate</w:t>
      </w:r>
      <w:r w:rsidRPr="005F56BF">
        <w:rPr>
          <w:rStyle w:val="StyleUnderline"/>
        </w:rPr>
        <w:t xml:space="preserve"> the </w:t>
      </w:r>
      <w:r w:rsidRPr="00BF620F">
        <w:rPr>
          <w:rStyle w:val="Emphasis"/>
          <w:highlight w:val="cyan"/>
        </w:rPr>
        <w:t>uncertainty</w:t>
      </w:r>
      <w:r w:rsidRPr="005F56BF">
        <w:rPr>
          <w:rStyle w:val="StyleUnderline"/>
        </w:rPr>
        <w:t xml:space="preserve"> and </w:t>
      </w:r>
      <w:r w:rsidRPr="005F56BF">
        <w:rPr>
          <w:rStyle w:val="Emphasis"/>
        </w:rPr>
        <w:lastRenderedPageBreak/>
        <w:t>inconsistency</w:t>
      </w:r>
      <w:r w:rsidRPr="005F56BF">
        <w:rPr>
          <w:rStyle w:val="StyleUnderline"/>
        </w:rPr>
        <w:t xml:space="preserve"> </w:t>
      </w:r>
      <w:r w:rsidRPr="00BF620F">
        <w:rPr>
          <w:rStyle w:val="StyleUnderline"/>
          <w:highlight w:val="cyan"/>
        </w:rPr>
        <w:t xml:space="preserve">of </w:t>
      </w:r>
      <w:r w:rsidRPr="00BF620F">
        <w:rPr>
          <w:rStyle w:val="Emphasis"/>
          <w:highlight w:val="cyan"/>
        </w:rPr>
        <w:t>the case law</w:t>
      </w:r>
      <w:r w:rsidRPr="005F56BF">
        <w:rPr>
          <w:rStyle w:val="Emphasis"/>
        </w:rPr>
        <w:t>.</w:t>
      </w:r>
      <w:r w:rsidRPr="005F56BF">
        <w:rPr>
          <w:sz w:val="16"/>
        </w:rPr>
        <w:t xml:space="preserve"> For example, the opinion inserts language about ‘comity’ from earlier cases, but uses it in ways that are misleading in relation to the cases from which the language is taken and which tend to obfuscate the issues relating to GSCs.</w:t>
      </w:r>
    </w:p>
    <w:p w14:paraId="1B341BD7" w14:textId="77777777" w:rsidR="00C32F27" w:rsidRPr="005F56BF" w:rsidRDefault="00C32F27" w:rsidP="00C32F27">
      <w:pPr>
        <w:rPr>
          <w:sz w:val="16"/>
        </w:rPr>
      </w:pPr>
      <w:r w:rsidRPr="005F56BF">
        <w:rPr>
          <w:sz w:val="16"/>
        </w:rPr>
        <w:t>Missing the transnational: applying domestic doctrine to transborder contexts</w:t>
      </w:r>
    </w:p>
    <w:p w14:paraId="391CC1ED" w14:textId="77777777" w:rsidR="00C32F27" w:rsidRPr="005F56BF" w:rsidRDefault="00C32F27" w:rsidP="00C32F27">
      <w:pPr>
        <w:rPr>
          <w:sz w:val="16"/>
        </w:rPr>
      </w:pPr>
      <w:r w:rsidRPr="005F56BF">
        <w:rPr>
          <w:sz w:val="16"/>
        </w:rPr>
        <w:t>The opinion’s ‘domestic blinders’ represent a third obstacle to the development of antitrust law relating to GSCs. The Court applies domestic rules to the transnational context without accounting for the changed context in which they are being applied. The result is an outcome that directly contravenes the policy on which the domestic rules were based.</w:t>
      </w:r>
    </w:p>
    <w:p w14:paraId="1F486B21" w14:textId="77777777" w:rsidR="00C32F27" w:rsidRPr="005F56BF" w:rsidRDefault="00C32F27" w:rsidP="00C32F27">
      <w:pPr>
        <w:rPr>
          <w:sz w:val="16"/>
        </w:rPr>
      </w:pPr>
      <w:r w:rsidRPr="005F56BF">
        <w:rPr>
          <w:sz w:val="16"/>
        </w:rPr>
        <w:t>Judge Posner’s application of the ‘indirect purchaser rule’ provides a particularly poignant example.53 According to this rule, only direct purchasers may sue for damages for harm caused by anticompetitive conduct. The rule was established in the Illinois Brick decision and based on ‘the longstanding policy of encouraging vigorous private enforcement of antitrust laws’. According to Illinois Brick, this policy called for ‘concentrating the full recovery for the overcharge in the direct purchasers’.54 Otherwise, there was a risk that ‘those who violate the antitrust laws by price fixing ... would retain the fruits of their illegality because no one was available who would bring suit against them’.55 The policy behind the rule was to encourage private enforcement.</w:t>
      </w:r>
    </w:p>
    <w:p w14:paraId="38429626" w14:textId="77777777" w:rsidR="00C32F27" w:rsidRPr="005F56BF" w:rsidRDefault="00C32F27" w:rsidP="00C32F27">
      <w:pPr>
        <w:rPr>
          <w:sz w:val="16"/>
        </w:rPr>
      </w:pPr>
      <w:r w:rsidRPr="005F56BF">
        <w:rPr>
          <w:rStyle w:val="StyleUnderline"/>
        </w:rPr>
        <w:t xml:space="preserve">In the </w:t>
      </w:r>
      <w:r w:rsidRPr="005F56BF">
        <w:rPr>
          <w:rStyle w:val="Emphasis"/>
        </w:rPr>
        <w:t>GSC context</w:t>
      </w:r>
      <w:r w:rsidRPr="005F56BF">
        <w:rPr>
          <w:rStyle w:val="StyleUnderline"/>
        </w:rPr>
        <w:t xml:space="preserve">, </w:t>
      </w:r>
      <w:r w:rsidRPr="00BF620F">
        <w:rPr>
          <w:rStyle w:val="StyleUnderline"/>
          <w:highlight w:val="cyan"/>
        </w:rPr>
        <w:t xml:space="preserve">the application of the </w:t>
      </w:r>
      <w:r w:rsidRPr="00BF620F">
        <w:rPr>
          <w:rStyle w:val="Emphasis"/>
          <w:highlight w:val="cyan"/>
        </w:rPr>
        <w:t>indirect-purchaser doctrine</w:t>
      </w:r>
      <w:r w:rsidRPr="005F56BF">
        <w:rPr>
          <w:sz w:val="16"/>
        </w:rPr>
        <w:t xml:space="preserve"> has precisely the opposite effect. It </w:t>
      </w:r>
      <w:r w:rsidRPr="00BF620F">
        <w:rPr>
          <w:rStyle w:val="Emphasis"/>
          <w:highlight w:val="cyan"/>
        </w:rPr>
        <w:t>discourages private enforcement</w:t>
      </w:r>
      <w:r w:rsidRPr="00BF620F">
        <w:rPr>
          <w:rStyle w:val="StyleUnderline"/>
          <w:highlight w:val="cyan"/>
        </w:rPr>
        <w:t>, because it</w:t>
      </w:r>
      <w:r w:rsidRPr="005F56BF">
        <w:rPr>
          <w:rStyle w:val="StyleUnderline"/>
        </w:rPr>
        <w:t xml:space="preserve"> all but </w:t>
      </w:r>
      <w:r w:rsidRPr="00BF620F">
        <w:rPr>
          <w:rStyle w:val="Emphasis"/>
          <w:highlight w:val="cyan"/>
        </w:rPr>
        <w:t>precludes recovery</w:t>
      </w:r>
      <w:r w:rsidRPr="00BF620F">
        <w:rPr>
          <w:rStyle w:val="StyleUnderline"/>
          <w:highlight w:val="cyan"/>
        </w:rPr>
        <w:t xml:space="preserve"> </w:t>
      </w:r>
      <w:r w:rsidRPr="0028578A">
        <w:rPr>
          <w:rStyle w:val="StyleUnderline"/>
        </w:rPr>
        <w:t xml:space="preserve">by the victims of </w:t>
      </w:r>
      <w:r w:rsidRPr="0028578A">
        <w:rPr>
          <w:rStyle w:val="Emphasis"/>
        </w:rPr>
        <w:t>anticompetitive conduct</w:t>
      </w:r>
      <w:r w:rsidRPr="0028578A">
        <w:rPr>
          <w:rStyle w:val="StyleUnderline"/>
        </w:rPr>
        <w:t>.</w:t>
      </w:r>
      <w:r w:rsidRPr="0028578A">
        <w:rPr>
          <w:sz w:val="16"/>
        </w:rPr>
        <w:t xml:space="preserve"> Except in unlikely cases, </w:t>
      </w:r>
      <w:r w:rsidRPr="00A80AB0">
        <w:rPr>
          <w:rStyle w:val="StyleUnderline"/>
        </w:rPr>
        <w:t xml:space="preserve">it virtually ensures that </w:t>
      </w:r>
      <w:r w:rsidRPr="00BF620F">
        <w:rPr>
          <w:rStyle w:val="Emphasis"/>
          <w:highlight w:val="cyan"/>
        </w:rPr>
        <w:t>foreign</w:t>
      </w:r>
      <w:r w:rsidRPr="0028578A">
        <w:rPr>
          <w:rStyle w:val="Emphasis"/>
        </w:rPr>
        <w:t xml:space="preserve"> </w:t>
      </w:r>
      <w:r w:rsidRPr="00BF620F">
        <w:rPr>
          <w:rStyle w:val="Emphasis"/>
          <w:highlight w:val="cyan"/>
        </w:rPr>
        <w:t>cartels</w:t>
      </w:r>
      <w:r w:rsidRPr="00BF620F">
        <w:rPr>
          <w:rStyle w:val="StyleUnderline"/>
          <w:highlight w:val="cyan"/>
        </w:rPr>
        <w:t xml:space="preserve"> will ‘</w:t>
      </w:r>
      <w:r w:rsidRPr="00BF620F">
        <w:rPr>
          <w:rStyle w:val="Emphasis"/>
          <w:highlight w:val="cyan"/>
        </w:rPr>
        <w:t>retain</w:t>
      </w:r>
      <w:r w:rsidRPr="00BF620F">
        <w:rPr>
          <w:rStyle w:val="StyleUnderline"/>
          <w:highlight w:val="cyan"/>
        </w:rPr>
        <w:t xml:space="preserve"> the </w:t>
      </w:r>
      <w:r w:rsidRPr="00BF620F">
        <w:rPr>
          <w:rStyle w:val="Emphasis"/>
          <w:highlight w:val="cyan"/>
        </w:rPr>
        <w:t>fruits of their illegality’</w:t>
      </w:r>
      <w:r w:rsidRPr="0028578A">
        <w:rPr>
          <w:sz w:val="16"/>
        </w:rPr>
        <w:t xml:space="preserve">. </w:t>
      </w:r>
      <w:r w:rsidRPr="0028578A">
        <w:rPr>
          <w:rStyle w:val="StyleUnderline"/>
        </w:rPr>
        <w:t>Barring parent companies from bringing suit where they make purchases through their wholly owned foreign subsidiaries</w:t>
      </w:r>
      <w:r w:rsidRPr="005F56BF">
        <w:rPr>
          <w:rStyle w:val="StyleUnderline"/>
        </w:rPr>
        <w:t xml:space="preserve"> means that </w:t>
      </w:r>
      <w:r w:rsidRPr="005F56BF">
        <w:rPr>
          <w:rStyle w:val="Emphasis"/>
        </w:rPr>
        <w:t>price-fixing within the supply chain</w:t>
      </w:r>
      <w:r w:rsidRPr="005F56BF">
        <w:rPr>
          <w:rStyle w:val="StyleUnderline"/>
        </w:rPr>
        <w:t xml:space="preserve"> will </w:t>
      </w:r>
      <w:r w:rsidRPr="005F56BF">
        <w:rPr>
          <w:rStyle w:val="Emphasis"/>
        </w:rPr>
        <w:t>escape liability</w:t>
      </w:r>
      <w:r w:rsidRPr="005F56BF">
        <w:rPr>
          <w:rStyle w:val="StyleUnderline"/>
        </w:rPr>
        <w:t xml:space="preserve"> for such purchases, because the </w:t>
      </w:r>
      <w:r w:rsidRPr="00BF620F">
        <w:rPr>
          <w:rStyle w:val="Emphasis"/>
          <w:highlight w:val="cyan"/>
        </w:rPr>
        <w:t>subsidiaries</w:t>
      </w:r>
      <w:r w:rsidRPr="00BF620F">
        <w:rPr>
          <w:rStyle w:val="StyleUnderline"/>
          <w:highlight w:val="cyan"/>
        </w:rPr>
        <w:t xml:space="preserve"> are </w:t>
      </w:r>
      <w:r w:rsidRPr="00BF620F">
        <w:rPr>
          <w:rStyle w:val="Emphasis"/>
          <w:highlight w:val="cyan"/>
        </w:rPr>
        <w:t>unlikely</w:t>
      </w:r>
      <w:r w:rsidRPr="00BF620F">
        <w:rPr>
          <w:rStyle w:val="StyleUnderline"/>
          <w:highlight w:val="cyan"/>
        </w:rPr>
        <w:t xml:space="preserve"> to have a </w:t>
      </w:r>
      <w:r w:rsidRPr="00BF620F">
        <w:rPr>
          <w:rStyle w:val="Emphasis"/>
          <w:highlight w:val="cyan"/>
        </w:rPr>
        <w:t>remedy</w:t>
      </w:r>
      <w:r w:rsidRPr="00BF620F">
        <w:rPr>
          <w:rStyle w:val="StyleUnderline"/>
          <w:highlight w:val="cyan"/>
        </w:rPr>
        <w:t xml:space="preserve"> under </w:t>
      </w:r>
      <w:r w:rsidRPr="00BF620F">
        <w:rPr>
          <w:rStyle w:val="Emphasis"/>
          <w:highlight w:val="cyan"/>
        </w:rPr>
        <w:t>foreign antitrust laws</w:t>
      </w:r>
      <w:r w:rsidRPr="005F56BF">
        <w:rPr>
          <w:rStyle w:val="StyleUnderline"/>
        </w:rPr>
        <w:t>.</w:t>
      </w:r>
      <w:r w:rsidRPr="005F56BF">
        <w:rPr>
          <w:sz w:val="16"/>
        </w:rPr>
        <w:t xml:space="preserve"> Judge acknowledges that ‘foreign antitrust laws rarely authorize private damages actions’, but ignores the consequences of this fact.56</w:t>
      </w:r>
    </w:p>
    <w:p w14:paraId="6D86FC61" w14:textId="77777777" w:rsidR="00C32F27" w:rsidRPr="005F56BF" w:rsidRDefault="00C32F27" w:rsidP="00C32F27">
      <w:pPr>
        <w:rPr>
          <w:sz w:val="16"/>
        </w:rPr>
      </w:pPr>
    </w:p>
    <w:p w14:paraId="6E8D0780" w14:textId="77777777" w:rsidR="00C32F27" w:rsidRPr="005F56BF" w:rsidRDefault="00C32F27" w:rsidP="00C32F27">
      <w:pPr>
        <w:pStyle w:val="Heading4"/>
        <w:rPr>
          <w:rFonts w:cs="Arial"/>
        </w:rPr>
      </w:pPr>
      <w:r w:rsidRPr="005F56BF">
        <w:rPr>
          <w:rFonts w:cs="Arial"/>
        </w:rPr>
        <w:t xml:space="preserve">More </w:t>
      </w:r>
      <w:r w:rsidRPr="005F56BF">
        <w:rPr>
          <w:rFonts w:cs="Arial"/>
          <w:u w:val="single"/>
        </w:rPr>
        <w:t>aggressive</w:t>
      </w:r>
      <w:r w:rsidRPr="005F56BF">
        <w:rPr>
          <w:rFonts w:cs="Arial"/>
        </w:rPr>
        <w:t xml:space="preserve"> enforcement against </w:t>
      </w:r>
      <w:r w:rsidRPr="005F56BF">
        <w:rPr>
          <w:rFonts w:cs="Arial"/>
          <w:u w:val="single"/>
        </w:rPr>
        <w:t>foreign component cartels</w:t>
      </w:r>
      <w:r w:rsidRPr="005F56BF">
        <w:rPr>
          <w:rFonts w:cs="Arial"/>
        </w:rPr>
        <w:t xml:space="preserve"> is key to protect global supply chains</w:t>
      </w:r>
    </w:p>
    <w:p w14:paraId="3365B9DA" w14:textId="77777777" w:rsidR="00C32F27" w:rsidRPr="005F56BF" w:rsidRDefault="00C32F27" w:rsidP="00C32F27">
      <w:bookmarkStart w:id="2" w:name="_Hlk82426986"/>
      <w:r w:rsidRPr="005F56BF">
        <w:rPr>
          <w:rStyle w:val="Style13ptBold"/>
        </w:rPr>
        <w:t xml:space="preserve">Ryu ‘16 </w:t>
      </w:r>
      <w:r w:rsidRPr="005F56BF">
        <w:t>[Jae Hyung; Fall 2016; J.D. Candidate (2017), Washington University School of Law, St. Louis, Missouri; Wake Forest Journal of Business and Intellectual Property Law; “Deterring Foreign Component Cartels in the Age of Globalized Supply Chains,” vol. 17, no. 1, https://heinonline.org/hol-cgi-bin/get_pdf.cgi?handle=hein.journals/wakfinp17&amp;section=6]</w:t>
      </w:r>
    </w:p>
    <w:p w14:paraId="6097BFE1" w14:textId="77777777" w:rsidR="00C32F27" w:rsidRPr="005F56BF" w:rsidRDefault="00C32F27" w:rsidP="00C32F27">
      <w:pPr>
        <w:rPr>
          <w:sz w:val="16"/>
        </w:rPr>
      </w:pPr>
      <w:r w:rsidRPr="005F56BF">
        <w:rPr>
          <w:rStyle w:val="StyleUnderline"/>
        </w:rPr>
        <w:t xml:space="preserve">The context of the antitrust statutes requires that the </w:t>
      </w:r>
      <w:r w:rsidRPr="005F56BF">
        <w:rPr>
          <w:rStyle w:val="Emphasis"/>
        </w:rPr>
        <w:t>importation of finished products</w:t>
      </w:r>
      <w:r w:rsidRPr="005F56BF">
        <w:rPr>
          <w:rStyle w:val="StyleUnderline"/>
        </w:rPr>
        <w:t xml:space="preserve"> incorporating price-fixed components be treated as part of the </w:t>
      </w:r>
      <w:r w:rsidRPr="005F56BF">
        <w:rPr>
          <w:rStyle w:val="Emphasis"/>
        </w:rPr>
        <w:t>import inclusion</w:t>
      </w:r>
      <w:r w:rsidRPr="005F56BF">
        <w:rPr>
          <w:rStyle w:val="StyleUnderline"/>
        </w:rPr>
        <w:t xml:space="preserve">. The FTAIA's legislative history suggests that the drafters assumed that </w:t>
      </w:r>
      <w:r w:rsidRPr="005F56BF">
        <w:rPr>
          <w:rStyle w:val="Emphasis"/>
        </w:rPr>
        <w:t>import commerce</w:t>
      </w:r>
      <w:r w:rsidRPr="005F56BF">
        <w:rPr>
          <w:rStyle w:val="StyleUnderline"/>
        </w:rPr>
        <w:t xml:space="preserve"> had a direct and substantial effect on U.S. commerce-the very kind of effect that the antitrust statutes were designed to regulate and deter.</w:t>
      </w:r>
      <w:r w:rsidRPr="005F56BF">
        <w:rPr>
          <w:sz w:val="16"/>
        </w:rPr>
        <w:t xml:space="preserve"> 1 One of the drafters sought to ensure that anticompetitive conduct in import commerce would remain subject to the Sherman Act because its effect would invariably reach American consumers. 1 16 Hence, the FTAIA came with a caveat that the statute would affect non-import foreign conduct. 1 Furthermore, the drafters wanted to impress upon the public that foreign non-import conduct may be subject to the Sherman Act only if it had a direct, substantial, and foreseeable effect on U.S. commerce.H8 By equating import commerce with non-import conduct that has a direct, substantial, and foreseeable effect on U.S. commerce, the drafters evinced an understanding that import commerce already had that similar requisite direct effect to be subject to the Sherman Act.119 Even under the paradigm in 1982 when the FTAIA was drafted, import trade or commerce was presumed to have a direct effect on U.S. commerce and thus be deserving of broad protection. 1 2 0</w:t>
      </w:r>
    </w:p>
    <w:p w14:paraId="38A8F2DB" w14:textId="77777777" w:rsidR="00C32F27" w:rsidRPr="005F56BF" w:rsidRDefault="00C32F27" w:rsidP="00C32F27">
      <w:pPr>
        <w:rPr>
          <w:sz w:val="16"/>
        </w:rPr>
      </w:pPr>
      <w:r w:rsidRPr="005F56BF">
        <w:rPr>
          <w:sz w:val="16"/>
        </w:rPr>
        <w:t xml:space="preserve">Yet, that was under the traditional paradigm, which neatly divided economies by national boundaries, and manufacturing processes were more or less confined within the national boundaries.121 However, today's economic reality is different. 122 The FTAIA serves to delineate the contours of the Sherman Act's extraterritorial reach. 1 2 3 </w:t>
      </w:r>
      <w:r w:rsidRPr="005F56BF">
        <w:rPr>
          <w:rStyle w:val="Emphasis"/>
        </w:rPr>
        <w:t>Production chains</w:t>
      </w:r>
      <w:r w:rsidRPr="005F56BF">
        <w:rPr>
          <w:rStyle w:val="StyleUnderline"/>
        </w:rPr>
        <w:t xml:space="preserve"> have become </w:t>
      </w:r>
      <w:r w:rsidRPr="005F56BF">
        <w:rPr>
          <w:rStyle w:val="Emphasis"/>
        </w:rPr>
        <w:t>global</w:t>
      </w:r>
      <w:r w:rsidRPr="005F56BF">
        <w:rPr>
          <w:rStyle w:val="StyleUnderline"/>
        </w:rPr>
        <w:t xml:space="preserve"> and largely </w:t>
      </w:r>
      <w:r w:rsidRPr="005F56BF">
        <w:rPr>
          <w:rStyle w:val="Emphasis"/>
        </w:rPr>
        <w:t>foreign component manufacturing</w:t>
      </w:r>
      <w:r w:rsidRPr="005F56BF">
        <w:rPr>
          <w:rStyle w:val="StyleUnderline"/>
        </w:rPr>
        <w:t xml:space="preserve"> and </w:t>
      </w:r>
      <w:r w:rsidRPr="005F56BF">
        <w:rPr>
          <w:rStyle w:val="Emphasis"/>
        </w:rPr>
        <w:t>assembly</w:t>
      </w:r>
      <w:r w:rsidRPr="005F56BF">
        <w:rPr>
          <w:rStyle w:val="StyleUnderline"/>
        </w:rPr>
        <w:t xml:space="preserve"> into </w:t>
      </w:r>
      <w:r w:rsidRPr="005F56BF">
        <w:rPr>
          <w:rStyle w:val="Emphasis"/>
        </w:rPr>
        <w:t>finished products</w:t>
      </w:r>
      <w:r w:rsidRPr="005F56BF">
        <w:rPr>
          <w:rStyle w:val="StyleUnderline"/>
        </w:rPr>
        <w:t xml:space="preserve"> all occur </w:t>
      </w:r>
      <w:r w:rsidRPr="005F56BF">
        <w:rPr>
          <w:rStyle w:val="Emphasis"/>
        </w:rPr>
        <w:t>outside</w:t>
      </w:r>
      <w:r w:rsidRPr="005F56BF">
        <w:rPr>
          <w:rStyle w:val="StyleUnderline"/>
        </w:rPr>
        <w:t xml:space="preserve"> the </w:t>
      </w:r>
      <w:r w:rsidRPr="005F56BF">
        <w:rPr>
          <w:rStyle w:val="Emphasis"/>
        </w:rPr>
        <w:t>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.124 </w:t>
      </w:r>
      <w:r w:rsidRPr="005F56BF">
        <w:rPr>
          <w:rStyle w:val="Emphasis"/>
        </w:rPr>
        <w:t>Few</w:t>
      </w:r>
      <w:r w:rsidRPr="005F56BF">
        <w:rPr>
          <w:rStyle w:val="StyleUnderline"/>
        </w:rPr>
        <w:t xml:space="preserve"> of these of </w:t>
      </w:r>
      <w:r w:rsidRPr="005F56BF">
        <w:rPr>
          <w:rStyle w:val="Emphasis"/>
        </w:rPr>
        <w:t>components</w:t>
      </w:r>
      <w:r w:rsidRPr="005F56BF">
        <w:rPr>
          <w:rStyle w:val="StyleUnderline"/>
        </w:rPr>
        <w:t xml:space="preserve"> are actually </w:t>
      </w:r>
      <w:r w:rsidRPr="005F56BF">
        <w:rPr>
          <w:rStyle w:val="Emphasis"/>
        </w:rPr>
        <w:t>imported</w:t>
      </w:r>
      <w:r w:rsidRPr="005F56BF">
        <w:rPr>
          <w:rStyle w:val="StyleUnderline"/>
        </w:rPr>
        <w:t xml:space="preserve"> into the United States </w:t>
      </w:r>
      <w:r w:rsidRPr="005F56BF">
        <w:rPr>
          <w:rStyle w:val="Emphasis"/>
        </w:rPr>
        <w:t>directly</w:t>
      </w:r>
      <w:r w:rsidRPr="005F56BF">
        <w:rPr>
          <w:sz w:val="16"/>
        </w:rPr>
        <w:t xml:space="preserve">. 125 Nevertheless, </w:t>
      </w:r>
      <w:r w:rsidRPr="00BF620F">
        <w:rPr>
          <w:rStyle w:val="StyleUnderline"/>
          <w:highlight w:val="cyan"/>
        </w:rPr>
        <w:t xml:space="preserve">because </w:t>
      </w:r>
      <w:r w:rsidRPr="00BF620F">
        <w:rPr>
          <w:rStyle w:val="Emphasis"/>
          <w:highlight w:val="cyan"/>
        </w:rPr>
        <w:t>globalized supply</w:t>
      </w:r>
      <w:r w:rsidRPr="005F56BF">
        <w:rPr>
          <w:rStyle w:val="Emphasis"/>
        </w:rPr>
        <w:t xml:space="preserve"> </w:t>
      </w:r>
      <w:r w:rsidRPr="00BF620F">
        <w:rPr>
          <w:rStyle w:val="Emphasis"/>
          <w:highlight w:val="cyan"/>
        </w:rPr>
        <w:t>chains</w:t>
      </w:r>
      <w:r w:rsidRPr="00BF620F">
        <w:rPr>
          <w:rStyle w:val="StyleUnderline"/>
          <w:highlight w:val="cyan"/>
        </w:rPr>
        <w:t xml:space="preserve"> are </w:t>
      </w:r>
      <w:r w:rsidRPr="00A80AB0">
        <w:rPr>
          <w:rStyle w:val="StyleUnderline"/>
        </w:rPr>
        <w:t xml:space="preserve">so </w:t>
      </w:r>
      <w:r w:rsidRPr="00BF620F">
        <w:rPr>
          <w:rStyle w:val="StyleUnderline"/>
          <w:highlight w:val="cyan"/>
        </w:rPr>
        <w:t>prevalent</w:t>
      </w:r>
      <w:r w:rsidRPr="005F56BF">
        <w:rPr>
          <w:rStyle w:val="StyleUnderline"/>
        </w:rPr>
        <w:t xml:space="preserve"> in today's world economy that </w:t>
      </w:r>
      <w:r w:rsidRPr="00BF620F">
        <w:rPr>
          <w:rStyle w:val="StyleUnderline"/>
          <w:highlight w:val="cyan"/>
        </w:rPr>
        <w:t>the U.S. economy will</w:t>
      </w:r>
      <w:r w:rsidRPr="005F56BF">
        <w:rPr>
          <w:rStyle w:val="StyleUnderline"/>
        </w:rPr>
        <w:t xml:space="preserve"> </w:t>
      </w:r>
      <w:r w:rsidRPr="005F56BF">
        <w:rPr>
          <w:rStyle w:val="Emphasis"/>
        </w:rPr>
        <w:t xml:space="preserve">inevitably </w:t>
      </w:r>
      <w:r w:rsidRPr="00BF620F">
        <w:rPr>
          <w:rStyle w:val="Emphasis"/>
          <w:highlight w:val="cyan"/>
        </w:rPr>
        <w:t>be affected</w:t>
      </w:r>
      <w:r w:rsidRPr="00BF620F">
        <w:rPr>
          <w:rStyle w:val="StyleUnderline"/>
          <w:highlight w:val="cyan"/>
        </w:rPr>
        <w:t xml:space="preserve"> if</w:t>
      </w:r>
      <w:r w:rsidRPr="005F56BF">
        <w:rPr>
          <w:rStyle w:val="StyleUnderline"/>
        </w:rPr>
        <w:t xml:space="preserve"> foreign </w:t>
      </w:r>
      <w:r w:rsidRPr="00BF620F">
        <w:rPr>
          <w:rStyle w:val="StyleUnderline"/>
          <w:highlight w:val="cyan"/>
        </w:rPr>
        <w:t xml:space="preserve">cartels </w:t>
      </w:r>
      <w:r w:rsidRPr="00BF620F">
        <w:rPr>
          <w:rStyle w:val="Emphasis"/>
          <w:highlight w:val="cyan"/>
        </w:rPr>
        <w:t>price fix</w:t>
      </w:r>
      <w:r w:rsidRPr="005F56BF">
        <w:rPr>
          <w:rStyle w:val="Emphasis"/>
        </w:rPr>
        <w:t xml:space="preserve"> components</w:t>
      </w:r>
      <w:r w:rsidRPr="005F56BF">
        <w:rPr>
          <w:rStyle w:val="StyleUnderline"/>
        </w:rPr>
        <w:t xml:space="preserve">; it would subsequently </w:t>
      </w:r>
      <w:r w:rsidRPr="005F56BF">
        <w:rPr>
          <w:rStyle w:val="Emphasis"/>
        </w:rPr>
        <w:t>raise the prices</w:t>
      </w:r>
      <w:r w:rsidRPr="005F56BF">
        <w:rPr>
          <w:rStyle w:val="StyleUnderline"/>
        </w:rPr>
        <w:t xml:space="preserve"> of </w:t>
      </w:r>
      <w:r w:rsidRPr="005F56BF">
        <w:rPr>
          <w:rStyle w:val="StyleUnderline"/>
        </w:rPr>
        <w:lastRenderedPageBreak/>
        <w:t>affected finished products as well</w:t>
      </w:r>
      <w:r w:rsidRPr="005F56BF">
        <w:rPr>
          <w:sz w:val="16"/>
        </w:rPr>
        <w:t xml:space="preserve">.126 </w:t>
      </w:r>
      <w:r w:rsidRPr="005F56BF">
        <w:rPr>
          <w:rStyle w:val="StyleUnderline"/>
        </w:rPr>
        <w:t xml:space="preserve">This kind of </w:t>
      </w:r>
      <w:r w:rsidRPr="005F56BF">
        <w:rPr>
          <w:rStyle w:val="Emphasis"/>
        </w:rPr>
        <w:t>internationally interdependent economy</w:t>
      </w:r>
      <w:r w:rsidRPr="005F56BF">
        <w:rPr>
          <w:rStyle w:val="StyleUnderline"/>
        </w:rPr>
        <w:t xml:space="preserve"> of today's scale was not envisioned when the FTAIA was drafted</w:t>
      </w:r>
      <w:r w:rsidRPr="00A80AB0">
        <w:rPr>
          <w:rStyle w:val="StyleUnderline"/>
        </w:rPr>
        <w:t xml:space="preserve">; therefore, the </w:t>
      </w:r>
      <w:r w:rsidRPr="00A80AB0">
        <w:rPr>
          <w:rStyle w:val="Emphasis"/>
        </w:rPr>
        <w:t>application</w:t>
      </w:r>
      <w:r w:rsidRPr="00A80AB0">
        <w:rPr>
          <w:rStyle w:val="StyleUnderline"/>
        </w:rPr>
        <w:t xml:space="preserve"> of the statute should be </w:t>
      </w:r>
      <w:r w:rsidRPr="00A80AB0">
        <w:rPr>
          <w:rStyle w:val="Emphasis"/>
        </w:rPr>
        <w:t>updated</w:t>
      </w:r>
      <w:r w:rsidRPr="00A80AB0">
        <w:rPr>
          <w:rStyle w:val="StyleUnderline"/>
        </w:rPr>
        <w:t xml:space="preserve"> to better reflect today's context in which </w:t>
      </w:r>
      <w:r w:rsidRPr="00A80AB0">
        <w:rPr>
          <w:rStyle w:val="Emphasis"/>
        </w:rPr>
        <w:t>globalized supply chains reigns</w:t>
      </w:r>
      <w:r w:rsidRPr="00A80AB0">
        <w:rPr>
          <w:sz w:val="16"/>
        </w:rPr>
        <w:t>.</w:t>
      </w:r>
      <w:r w:rsidRPr="005F56BF">
        <w:rPr>
          <w:sz w:val="16"/>
        </w:rPr>
        <w:t>127</w:t>
      </w:r>
    </w:p>
    <w:p w14:paraId="44798669" w14:textId="77777777" w:rsidR="00C32F27" w:rsidRPr="005F56BF" w:rsidRDefault="00C32F27" w:rsidP="00C32F27">
      <w:pPr>
        <w:rPr>
          <w:sz w:val="16"/>
        </w:rPr>
      </w:pPr>
      <w:r w:rsidRPr="005F56BF">
        <w:rPr>
          <w:sz w:val="16"/>
        </w:rPr>
        <w:t>Moreover</w:t>
      </w:r>
      <w:r w:rsidRPr="00BF620F">
        <w:rPr>
          <w:sz w:val="16"/>
          <w:highlight w:val="cyan"/>
        </w:rPr>
        <w:t xml:space="preserve">, </w:t>
      </w:r>
      <w:r w:rsidRPr="00802084">
        <w:rPr>
          <w:rStyle w:val="Emphasis"/>
        </w:rPr>
        <w:t>trade</w:t>
      </w:r>
      <w:r w:rsidRPr="00802084">
        <w:rPr>
          <w:rStyle w:val="StyleUnderline"/>
        </w:rPr>
        <w:t xml:space="preserve"> has become a much </w:t>
      </w:r>
      <w:r w:rsidRPr="00802084">
        <w:rPr>
          <w:rStyle w:val="Emphasis"/>
        </w:rPr>
        <w:t>more important component</w:t>
      </w:r>
      <w:r w:rsidRPr="00802084">
        <w:rPr>
          <w:rStyle w:val="StyleUnderline"/>
        </w:rPr>
        <w:t xml:space="preserve"> of the </w:t>
      </w:r>
      <w:r w:rsidRPr="00802084">
        <w:rPr>
          <w:rStyle w:val="Emphasis"/>
        </w:rPr>
        <w:t>U.S. economy</w:t>
      </w:r>
      <w:r w:rsidRPr="00BF620F">
        <w:rPr>
          <w:sz w:val="16"/>
          <w:highlight w:val="cyan"/>
        </w:rPr>
        <w:t>.</w:t>
      </w:r>
      <w:r w:rsidRPr="005F56BF">
        <w:rPr>
          <w:sz w:val="16"/>
        </w:rPr>
        <w:t xml:space="preserve"> Since 1982, </w:t>
      </w:r>
      <w:r w:rsidRPr="005F56BF">
        <w:rPr>
          <w:rStyle w:val="Emphasis"/>
        </w:rPr>
        <w:t>merchandise trade's portion</w:t>
      </w:r>
      <w:r w:rsidRPr="005F56BF">
        <w:rPr>
          <w:rStyle w:val="StyleUnderline"/>
        </w:rPr>
        <w:t xml:space="preserve"> in the U</w:t>
      </w:r>
      <w:r w:rsidRPr="005F56BF">
        <w:rPr>
          <w:sz w:val="16"/>
        </w:rPr>
        <w:t xml:space="preserve">nited </w:t>
      </w:r>
      <w:r w:rsidRPr="005F56BF">
        <w:rPr>
          <w:rStyle w:val="StyleUnderline"/>
        </w:rPr>
        <w:t>S</w:t>
      </w:r>
      <w:r w:rsidRPr="005F56BF">
        <w:rPr>
          <w:sz w:val="16"/>
        </w:rPr>
        <w:t>tates' gross domestic product ("</w:t>
      </w:r>
      <w:r w:rsidRPr="005F56BF">
        <w:rPr>
          <w:rStyle w:val="Emphasis"/>
        </w:rPr>
        <w:t>GDP</w:t>
      </w:r>
      <w:r w:rsidRPr="005F56BF">
        <w:rPr>
          <w:sz w:val="16"/>
        </w:rPr>
        <w:t xml:space="preserve">") </w:t>
      </w:r>
      <w:r w:rsidRPr="005F56BF">
        <w:rPr>
          <w:rStyle w:val="StyleUnderline"/>
        </w:rPr>
        <w:t xml:space="preserve">has </w:t>
      </w:r>
      <w:r w:rsidRPr="005F56BF">
        <w:rPr>
          <w:rStyle w:val="Emphasis"/>
        </w:rPr>
        <w:t>increased</w:t>
      </w:r>
      <w:r w:rsidRPr="005F56BF">
        <w:rPr>
          <w:rStyle w:val="StyleUnderline"/>
        </w:rPr>
        <w:t xml:space="preserve"> by more than </w:t>
      </w:r>
      <w:r w:rsidRPr="005F56BF">
        <w:rPr>
          <w:rStyle w:val="Emphasis"/>
        </w:rPr>
        <w:t>fifty percent</w:t>
      </w:r>
      <w:r w:rsidRPr="005F56BF">
        <w:rPr>
          <w:sz w:val="16"/>
        </w:rPr>
        <w:t xml:space="preserve"> to reach nearly a quarter of the GDP.128 Therefore</w:t>
      </w:r>
      <w:r w:rsidRPr="00A80AB0">
        <w:rPr>
          <w:sz w:val="16"/>
        </w:rPr>
        <w:t xml:space="preserve">, </w:t>
      </w:r>
      <w:r w:rsidRPr="00A80AB0">
        <w:rPr>
          <w:rStyle w:val="Emphasis"/>
        </w:rPr>
        <w:t>undue influence</w:t>
      </w:r>
      <w:r w:rsidRPr="00A80AB0">
        <w:rPr>
          <w:rStyle w:val="StyleUnderline"/>
        </w:rPr>
        <w:t xml:space="preserve"> on U.S. imports will have a much more </w:t>
      </w:r>
      <w:r w:rsidRPr="00A80AB0">
        <w:rPr>
          <w:rStyle w:val="Emphasis"/>
        </w:rPr>
        <w:t>significant impact</w:t>
      </w:r>
      <w:r w:rsidRPr="00A80AB0">
        <w:rPr>
          <w:rStyle w:val="StyleUnderline"/>
        </w:rPr>
        <w:t xml:space="preserve"> on the </w:t>
      </w:r>
      <w:r w:rsidRPr="00A80AB0">
        <w:rPr>
          <w:rStyle w:val="Emphasis"/>
        </w:rPr>
        <w:t>U.S. economy</w:t>
      </w:r>
      <w:r w:rsidRPr="00A80AB0">
        <w:rPr>
          <w:rStyle w:val="StyleUnderline"/>
        </w:rPr>
        <w:t xml:space="preserve"> than</w:t>
      </w:r>
      <w:r w:rsidRPr="005F56BF">
        <w:rPr>
          <w:rStyle w:val="StyleUnderline"/>
        </w:rPr>
        <w:t xml:space="preserve"> it could have had when the FTAIA was enacted</w:t>
      </w:r>
      <w:r w:rsidRPr="005F56BF">
        <w:rPr>
          <w:sz w:val="16"/>
        </w:rPr>
        <w:t xml:space="preserve">.129 </w:t>
      </w:r>
      <w:r w:rsidRPr="00BF620F">
        <w:rPr>
          <w:rStyle w:val="StyleUnderline"/>
          <w:highlight w:val="cyan"/>
        </w:rPr>
        <w:t xml:space="preserve">The </w:t>
      </w:r>
      <w:r w:rsidRPr="00BF620F">
        <w:rPr>
          <w:rStyle w:val="Emphasis"/>
          <w:highlight w:val="cyan"/>
        </w:rPr>
        <w:t>health of the U.S. economy</w:t>
      </w:r>
      <w:r w:rsidRPr="00BF620F">
        <w:rPr>
          <w:rStyle w:val="StyleUnderline"/>
          <w:highlight w:val="cyan"/>
        </w:rPr>
        <w:t xml:space="preserve"> depends</w:t>
      </w:r>
      <w:r w:rsidRPr="005F56BF">
        <w:rPr>
          <w:rStyle w:val="StyleUnderline"/>
        </w:rPr>
        <w:t xml:space="preserve"> </w:t>
      </w:r>
      <w:r w:rsidRPr="005F56BF">
        <w:rPr>
          <w:rStyle w:val="Emphasis"/>
        </w:rPr>
        <w:t xml:space="preserve">more </w:t>
      </w:r>
      <w:r w:rsidRPr="00BF620F">
        <w:rPr>
          <w:rStyle w:val="Emphasis"/>
          <w:highlight w:val="cyan"/>
        </w:rPr>
        <w:t>on trade</w:t>
      </w:r>
      <w:r w:rsidRPr="005F56BF">
        <w:rPr>
          <w:rStyle w:val="StyleUnderline"/>
        </w:rPr>
        <w:t xml:space="preserve"> than before, and </w:t>
      </w:r>
      <w:r w:rsidRPr="00BF620F">
        <w:rPr>
          <w:rStyle w:val="StyleUnderline"/>
          <w:highlight w:val="cyan"/>
        </w:rPr>
        <w:t xml:space="preserve">when </w:t>
      </w:r>
      <w:r w:rsidRPr="00BF620F">
        <w:rPr>
          <w:rStyle w:val="Emphasis"/>
          <w:highlight w:val="cyan"/>
        </w:rPr>
        <w:t>components are manufactured</w:t>
      </w:r>
      <w:r w:rsidRPr="00BF620F">
        <w:rPr>
          <w:rStyle w:val="StyleUnderline"/>
          <w:highlight w:val="cyan"/>
        </w:rPr>
        <w:t xml:space="preserve"> and </w:t>
      </w:r>
      <w:r w:rsidRPr="00BF620F">
        <w:rPr>
          <w:rStyle w:val="Emphasis"/>
          <w:highlight w:val="cyan"/>
        </w:rPr>
        <w:t>incorporated</w:t>
      </w:r>
      <w:r w:rsidRPr="005F56BF">
        <w:rPr>
          <w:rStyle w:val="StyleUnderline"/>
        </w:rPr>
        <w:t xml:space="preserve"> into finished products largely </w:t>
      </w:r>
      <w:r w:rsidRPr="00BF620F">
        <w:rPr>
          <w:rStyle w:val="StyleUnderline"/>
          <w:highlight w:val="cyan"/>
        </w:rPr>
        <w:t>outside the U</w:t>
      </w:r>
      <w:r w:rsidRPr="005F56BF">
        <w:rPr>
          <w:rStyle w:val="StyleUnderline"/>
        </w:rPr>
        <w:t xml:space="preserve">nited </w:t>
      </w:r>
      <w:r w:rsidRPr="00BF620F">
        <w:rPr>
          <w:rStyle w:val="StyleUnderline"/>
          <w:highlight w:val="cyan"/>
        </w:rPr>
        <w:t>St</w:t>
      </w:r>
      <w:r w:rsidRPr="005F56BF">
        <w:rPr>
          <w:rStyle w:val="StyleUnderline"/>
        </w:rPr>
        <w:t xml:space="preserve">ates, </w:t>
      </w:r>
      <w:r w:rsidRPr="00BF620F">
        <w:rPr>
          <w:rStyle w:val="Emphasis"/>
          <w:highlight w:val="cyan"/>
        </w:rPr>
        <w:t>foreign cartel activities</w:t>
      </w:r>
      <w:r w:rsidRPr="005F56BF">
        <w:rPr>
          <w:rStyle w:val="StyleUnderline"/>
        </w:rPr>
        <w:t xml:space="preserve"> over component prices </w:t>
      </w:r>
      <w:r w:rsidRPr="00BF620F">
        <w:rPr>
          <w:rStyle w:val="StyleUnderline"/>
          <w:highlight w:val="cyan"/>
        </w:rPr>
        <w:t xml:space="preserve">will have a </w:t>
      </w:r>
      <w:r w:rsidRPr="00BF620F">
        <w:rPr>
          <w:rStyle w:val="Emphasis"/>
          <w:highlight w:val="cyan"/>
        </w:rPr>
        <w:t>significan</w:t>
      </w:r>
      <w:r w:rsidRPr="005F56BF">
        <w:rPr>
          <w:rStyle w:val="Emphasis"/>
        </w:rPr>
        <w:t>t</w:t>
      </w:r>
      <w:r w:rsidRPr="005F56BF">
        <w:rPr>
          <w:rStyle w:val="StyleUnderline"/>
        </w:rPr>
        <w:t xml:space="preserve"> amount of </w:t>
      </w:r>
      <w:r w:rsidRPr="00BF620F">
        <w:rPr>
          <w:rStyle w:val="Emphasis"/>
          <w:highlight w:val="cyan"/>
        </w:rPr>
        <w:t>sway</w:t>
      </w:r>
      <w:r w:rsidRPr="00BF620F">
        <w:rPr>
          <w:rStyle w:val="StyleUnderline"/>
          <w:highlight w:val="cyan"/>
        </w:rPr>
        <w:t xml:space="preserve"> on the </w:t>
      </w:r>
      <w:r w:rsidRPr="00BF620F">
        <w:rPr>
          <w:rStyle w:val="Emphasis"/>
          <w:highlight w:val="cyan"/>
        </w:rPr>
        <w:t>U.S. economy</w:t>
      </w:r>
      <w:r w:rsidRPr="005F56BF">
        <w:rPr>
          <w:rStyle w:val="StyleUnderline"/>
        </w:rPr>
        <w:t xml:space="preserve">. </w:t>
      </w:r>
      <w:r w:rsidRPr="00A80AB0">
        <w:rPr>
          <w:rStyle w:val="StyleUnderline"/>
        </w:rPr>
        <w:t xml:space="preserve">This, in turn, provides grounds for the </w:t>
      </w:r>
      <w:r w:rsidRPr="00BF620F">
        <w:rPr>
          <w:rStyle w:val="StyleUnderline"/>
          <w:highlight w:val="cyan"/>
        </w:rPr>
        <w:t>U</w:t>
      </w:r>
      <w:r w:rsidRPr="005F56BF">
        <w:rPr>
          <w:rStyle w:val="StyleUnderline"/>
        </w:rPr>
        <w:t xml:space="preserve">nited </w:t>
      </w:r>
      <w:r w:rsidRPr="00BF620F">
        <w:rPr>
          <w:rStyle w:val="StyleUnderline"/>
          <w:highlight w:val="cyan"/>
        </w:rPr>
        <w:t>S</w:t>
      </w:r>
      <w:r w:rsidRPr="005F56BF">
        <w:rPr>
          <w:rStyle w:val="StyleUnderline"/>
        </w:rPr>
        <w:t xml:space="preserve">tates </w:t>
      </w:r>
      <w:r w:rsidRPr="00BF620F">
        <w:rPr>
          <w:rStyle w:val="StyleUnderline"/>
          <w:highlight w:val="cyan"/>
        </w:rPr>
        <w:t>to</w:t>
      </w:r>
      <w:r w:rsidRPr="005F56BF">
        <w:rPr>
          <w:rStyle w:val="StyleUnderline"/>
        </w:rPr>
        <w:t xml:space="preserve"> be </w:t>
      </w:r>
      <w:r w:rsidRPr="00802084">
        <w:rPr>
          <w:rStyle w:val="StyleUnderline"/>
        </w:rPr>
        <w:t xml:space="preserve">more </w:t>
      </w:r>
      <w:r w:rsidRPr="00802084">
        <w:rPr>
          <w:rStyle w:val="Emphasis"/>
        </w:rPr>
        <w:t>vigilant</w:t>
      </w:r>
      <w:r w:rsidRPr="005F56BF">
        <w:rPr>
          <w:rStyle w:val="StyleUnderline"/>
        </w:rPr>
        <w:t xml:space="preserve"> and </w:t>
      </w:r>
      <w:r w:rsidRPr="00BF620F">
        <w:rPr>
          <w:rStyle w:val="Emphasis"/>
          <w:highlight w:val="cyan"/>
        </w:rPr>
        <w:t>aggressively enforce</w:t>
      </w:r>
      <w:r w:rsidRPr="005F56BF">
        <w:rPr>
          <w:rStyle w:val="StyleUnderline"/>
        </w:rPr>
        <w:t xml:space="preserve"> the </w:t>
      </w:r>
      <w:r w:rsidRPr="005F56BF">
        <w:rPr>
          <w:rStyle w:val="Emphasis"/>
        </w:rPr>
        <w:t xml:space="preserve">U.S. </w:t>
      </w:r>
      <w:r w:rsidRPr="00BF620F">
        <w:rPr>
          <w:rStyle w:val="Emphasis"/>
          <w:highlight w:val="cyan"/>
        </w:rPr>
        <w:t>antitrust laws</w:t>
      </w:r>
      <w:r w:rsidRPr="00BF620F">
        <w:rPr>
          <w:rStyle w:val="StyleUnderline"/>
          <w:highlight w:val="cyan"/>
        </w:rPr>
        <w:t xml:space="preserve"> against foreign component cartel activities</w:t>
      </w:r>
      <w:r w:rsidRPr="005F56BF">
        <w:rPr>
          <w:sz w:val="16"/>
        </w:rPr>
        <w:t>.130</w:t>
      </w:r>
    </w:p>
    <w:bookmarkEnd w:id="2"/>
    <w:p w14:paraId="05265598" w14:textId="77777777" w:rsidR="00C32F27" w:rsidRPr="005F56BF" w:rsidRDefault="00C32F27" w:rsidP="00C32F27">
      <w:pPr>
        <w:rPr>
          <w:sz w:val="16"/>
        </w:rPr>
      </w:pPr>
    </w:p>
    <w:p w14:paraId="2AAE6DD4" w14:textId="77777777" w:rsidR="00C32F27" w:rsidRPr="005F56BF" w:rsidRDefault="00C32F27" w:rsidP="00C32F27">
      <w:pPr>
        <w:pStyle w:val="Heading4"/>
        <w:rPr>
          <w:rFonts w:cs="Arial"/>
        </w:rPr>
      </w:pPr>
      <w:r w:rsidRPr="005F56BF">
        <w:rPr>
          <w:rFonts w:cs="Arial"/>
        </w:rPr>
        <w:t xml:space="preserve">Integrated and </w:t>
      </w:r>
      <w:r w:rsidRPr="005F56BF">
        <w:rPr>
          <w:rFonts w:cs="Arial"/>
          <w:u w:val="single"/>
        </w:rPr>
        <w:t>global supply chains</w:t>
      </w:r>
      <w:r w:rsidRPr="005F56BF">
        <w:rPr>
          <w:rFonts w:cs="Arial"/>
        </w:rPr>
        <w:t xml:space="preserve"> solve </w:t>
      </w:r>
      <w:r w:rsidRPr="005F56BF">
        <w:rPr>
          <w:rFonts w:cs="Arial"/>
          <w:u w:val="single"/>
        </w:rPr>
        <w:t>every hotspot</w:t>
      </w:r>
      <w:r w:rsidRPr="005F56BF">
        <w:rPr>
          <w:rFonts w:cs="Arial"/>
        </w:rPr>
        <w:t xml:space="preserve"> for conflict – material integration </w:t>
      </w:r>
      <w:r w:rsidRPr="005F56BF">
        <w:rPr>
          <w:rFonts w:cs="Arial"/>
          <w:u w:val="single"/>
        </w:rPr>
        <w:t>prevents war</w:t>
      </w:r>
      <w:r w:rsidRPr="005F56BF">
        <w:rPr>
          <w:rFonts w:cs="Arial"/>
        </w:rPr>
        <w:t xml:space="preserve"> and </w:t>
      </w:r>
      <w:r w:rsidRPr="005F56BF">
        <w:rPr>
          <w:rFonts w:cs="Arial"/>
          <w:u w:val="single"/>
        </w:rPr>
        <w:t>encourages resolution</w:t>
      </w:r>
      <w:r w:rsidRPr="005F56BF">
        <w:rPr>
          <w:rFonts w:cs="Arial"/>
        </w:rPr>
        <w:t xml:space="preserve"> – untangling </w:t>
      </w:r>
      <w:r w:rsidRPr="005F56BF">
        <w:rPr>
          <w:rFonts w:cs="Arial"/>
          <w:u w:val="single"/>
        </w:rPr>
        <w:t>risks</w:t>
      </w:r>
      <w:r w:rsidRPr="005F56BF">
        <w:rPr>
          <w:rFonts w:cs="Arial"/>
        </w:rPr>
        <w:t xml:space="preserve"> the future of </w:t>
      </w:r>
      <w:r w:rsidRPr="005F56BF">
        <w:rPr>
          <w:rFonts w:cs="Arial"/>
          <w:u w:val="single"/>
        </w:rPr>
        <w:t>global stability</w:t>
      </w:r>
      <w:r w:rsidRPr="005F56BF">
        <w:rPr>
          <w:rFonts w:cs="Arial"/>
        </w:rPr>
        <w:t>.</w:t>
      </w:r>
    </w:p>
    <w:p w14:paraId="00B82E0B" w14:textId="77777777" w:rsidR="00C32F27" w:rsidRPr="005F56BF" w:rsidRDefault="00C32F27" w:rsidP="00C32F27">
      <w:r w:rsidRPr="005F56BF">
        <w:rPr>
          <w:rStyle w:val="Style13ptBold"/>
        </w:rPr>
        <w:t xml:space="preserve">Khanna '16 </w:t>
      </w:r>
      <w:r w:rsidRPr="005F56BF">
        <w:t>[Parag; 4/19/16; Senior Research Fellow in the Centre on Asia and Globalisation at the Lee Kuan Yew School of Public Policy at the National University of Singapore; "From War to Tug-of-War: The Global Fight for Connectivity," https://nationalinterest.org/feature/war-tug-war-the-global-fight-connectivity-15831]//GJ</w:t>
      </w:r>
    </w:p>
    <w:p w14:paraId="34CB0F2C" w14:textId="77777777" w:rsidR="00C32F27" w:rsidRPr="005F56BF" w:rsidRDefault="00C32F27" w:rsidP="00C32F27">
      <w:pPr>
        <w:rPr>
          <w:rStyle w:val="StyleUnderline"/>
        </w:rPr>
      </w:pPr>
      <w:r w:rsidRPr="005F56BF">
        <w:rPr>
          <w:sz w:val="16"/>
        </w:rPr>
        <w:t xml:space="preserve">Here is my prediction: </w:t>
      </w:r>
      <w:r w:rsidRPr="005F56BF">
        <w:rPr>
          <w:rStyle w:val="Emphasis"/>
        </w:rPr>
        <w:t>Taiwan</w:t>
      </w:r>
      <w:r w:rsidRPr="005F56BF">
        <w:rPr>
          <w:rStyle w:val="StyleUnderline"/>
        </w:rPr>
        <w:t xml:space="preserve"> won’t cause World War III. Nor will </w:t>
      </w:r>
      <w:r w:rsidRPr="005F56BF">
        <w:rPr>
          <w:rStyle w:val="Emphasis"/>
        </w:rPr>
        <w:t>Kashmir</w:t>
      </w:r>
      <w:r w:rsidRPr="005F56BF">
        <w:rPr>
          <w:rStyle w:val="StyleUnderline"/>
        </w:rPr>
        <w:t xml:space="preserve">, nor the </w:t>
      </w:r>
      <w:r w:rsidRPr="005F56BF">
        <w:rPr>
          <w:rStyle w:val="Emphasis"/>
        </w:rPr>
        <w:t>Senkaku Islands</w:t>
      </w:r>
      <w:r w:rsidRPr="005F56BF">
        <w:rPr>
          <w:rStyle w:val="StyleUnderline"/>
        </w:rPr>
        <w:t>, nor</w:t>
      </w:r>
      <w:r w:rsidRPr="005F56BF">
        <w:rPr>
          <w:sz w:val="16"/>
        </w:rPr>
        <w:t xml:space="preserve"> the nonexistent </w:t>
      </w:r>
      <w:r w:rsidRPr="005F56BF">
        <w:rPr>
          <w:rStyle w:val="Emphasis"/>
        </w:rPr>
        <w:t>Iran</w:t>
      </w:r>
      <w:r w:rsidRPr="005F56BF">
        <w:rPr>
          <w:sz w:val="16"/>
        </w:rPr>
        <w:t xml:space="preserve">ian nuclear bomb. </w:t>
      </w:r>
      <w:r w:rsidRPr="005F56BF">
        <w:rPr>
          <w:rStyle w:val="StyleUnderline"/>
        </w:rPr>
        <w:t xml:space="preserve">We aren’t very good at </w:t>
      </w:r>
      <w:r w:rsidRPr="005F56BF">
        <w:rPr>
          <w:rStyle w:val="Emphasis"/>
        </w:rPr>
        <w:t>predicting wars</w:t>
      </w:r>
      <w:r w:rsidRPr="005F56BF">
        <w:rPr>
          <w:rStyle w:val="StyleUnderline"/>
        </w:rPr>
        <w:t>. The wars that have broken out in the recent past</w:t>
      </w:r>
      <w:r w:rsidRPr="005F56BF">
        <w:rPr>
          <w:sz w:val="16"/>
        </w:rPr>
        <w:t>—the U.S. invasion of Afghanistan and Iraq after 9/11, Russia invading Ukraine, the proxy war under way in Syria—</w:t>
      </w:r>
      <w:r w:rsidRPr="005F56BF">
        <w:rPr>
          <w:rStyle w:val="StyleUnderline"/>
        </w:rPr>
        <w:t>weren’t predicted by anyone.</w:t>
      </w:r>
    </w:p>
    <w:p w14:paraId="6D11E725" w14:textId="77777777" w:rsidR="00C32F27" w:rsidRPr="005F56BF" w:rsidRDefault="00C32F27" w:rsidP="00C32F27">
      <w:pPr>
        <w:rPr>
          <w:sz w:val="16"/>
        </w:rPr>
      </w:pPr>
      <w:r w:rsidRPr="005F56BF">
        <w:rPr>
          <w:sz w:val="16"/>
        </w:rPr>
        <w:t xml:space="preserve">Furthermore, </w:t>
      </w:r>
      <w:r w:rsidRPr="005F56BF">
        <w:rPr>
          <w:rStyle w:val="StyleUnderline"/>
        </w:rPr>
        <w:t xml:space="preserve">applying </w:t>
      </w:r>
      <w:r w:rsidRPr="005F56BF">
        <w:rPr>
          <w:rStyle w:val="Emphasis"/>
        </w:rPr>
        <w:t>ancient wisdom</w:t>
      </w:r>
      <w:r w:rsidRPr="005F56BF">
        <w:rPr>
          <w:rStyle w:val="StyleUnderline"/>
        </w:rPr>
        <w:t xml:space="preserve"> such as the “Thucydides trap” only gets us so far</w:t>
      </w:r>
      <w:r w:rsidRPr="005F56BF">
        <w:rPr>
          <w:sz w:val="16"/>
        </w:rPr>
        <w:t>. In 2015, respected Harvard professor Graham Allison published a study covering five hundred years of geopolitical power transitions and found that war broke out between the “ruling” power and its “rising” challenger in twelve out of sixteen cases. Based on these historical odds, war between the United States and China is likely but not inevitable. The most important strategy to avoid sleepwalking into World War III, Allison’s brilliant paper urged, is a “long pause for reflection.” Let’s take that pause.</w:t>
      </w:r>
    </w:p>
    <w:p w14:paraId="62DD6BD1" w14:textId="77777777" w:rsidR="00C32F27" w:rsidRPr="005F56BF" w:rsidRDefault="00C32F27" w:rsidP="00C32F27">
      <w:pPr>
        <w:rPr>
          <w:sz w:val="16"/>
        </w:rPr>
      </w:pPr>
      <w:r w:rsidRPr="005F56BF">
        <w:rPr>
          <w:sz w:val="16"/>
        </w:rPr>
        <w:t>***</w:t>
      </w:r>
    </w:p>
    <w:p w14:paraId="637E0C69" w14:textId="77777777" w:rsidR="00C32F27" w:rsidRPr="005F56BF" w:rsidRDefault="00C32F27" w:rsidP="00C32F27">
      <w:pPr>
        <w:rPr>
          <w:sz w:val="16"/>
        </w:rPr>
      </w:pPr>
      <w:r w:rsidRPr="005F56BF">
        <w:rPr>
          <w:rStyle w:val="StyleUnderline"/>
        </w:rPr>
        <w:t>This isn’t 1914.</w:t>
      </w:r>
      <w:r w:rsidRPr="005F56BF">
        <w:rPr>
          <w:sz w:val="16"/>
        </w:rPr>
        <w:t xml:space="preserve"> In our haste to make analogies to a century ago, </w:t>
      </w:r>
      <w:r w:rsidRPr="005F56BF">
        <w:rPr>
          <w:rStyle w:val="StyleUnderline"/>
        </w:rPr>
        <w:t xml:space="preserve">we have neglected the differences. European nations </w:t>
      </w:r>
      <w:r w:rsidRPr="005F56BF">
        <w:rPr>
          <w:rStyle w:val="Emphasis"/>
        </w:rPr>
        <w:t>traded heavily</w:t>
      </w:r>
      <w:r w:rsidRPr="005F56BF">
        <w:rPr>
          <w:rStyle w:val="StyleUnderline"/>
        </w:rPr>
        <w:t xml:space="preserve"> across each other prior to World War I, but they did so as </w:t>
      </w:r>
      <w:r w:rsidRPr="005F56BF">
        <w:rPr>
          <w:rStyle w:val="Emphasis"/>
        </w:rPr>
        <w:t>vertically integrated</w:t>
      </w:r>
      <w:r w:rsidRPr="005F56BF">
        <w:rPr>
          <w:rStyle w:val="StyleUnderline"/>
        </w:rPr>
        <w:t xml:space="preserve"> </w:t>
      </w:r>
      <w:r w:rsidRPr="005F56BF">
        <w:rPr>
          <w:rStyle w:val="Emphasis"/>
        </w:rPr>
        <w:t>mercantile empires</w:t>
      </w:r>
      <w:r w:rsidRPr="005F56BF">
        <w:rPr>
          <w:rStyle w:val="StyleUnderline"/>
        </w:rPr>
        <w:t xml:space="preserve"> drawing on </w:t>
      </w:r>
      <w:r w:rsidRPr="005F56BF">
        <w:rPr>
          <w:rStyle w:val="Emphasis"/>
        </w:rPr>
        <w:t>raw materials</w:t>
      </w:r>
      <w:r w:rsidRPr="005F56BF">
        <w:rPr>
          <w:rStyle w:val="StyleUnderline"/>
        </w:rPr>
        <w:t xml:space="preserve"> from their own vast colonies</w:t>
      </w:r>
      <w:r w:rsidRPr="005F56BF">
        <w:rPr>
          <w:sz w:val="16"/>
        </w:rPr>
        <w:t xml:space="preserve">. They traded in finished goods without outsourcing production to each other. </w:t>
      </w:r>
      <w:r w:rsidRPr="005F56BF">
        <w:rPr>
          <w:rStyle w:val="StyleUnderline"/>
        </w:rPr>
        <w:t xml:space="preserve">We did not have today’s </w:t>
      </w:r>
      <w:r w:rsidRPr="005F56BF">
        <w:rPr>
          <w:rStyle w:val="Emphasis"/>
        </w:rPr>
        <w:t>internationally distributed manufacturing</w:t>
      </w:r>
      <w:r w:rsidRPr="005F56BF">
        <w:rPr>
          <w:rStyle w:val="StyleUnderline"/>
        </w:rPr>
        <w:t xml:space="preserve"> networks</w:t>
      </w:r>
      <w:r w:rsidRPr="005F56BF">
        <w:rPr>
          <w:sz w:val="16"/>
        </w:rPr>
        <w:t xml:space="preserve"> in 1914. The nineteenth and twentieth centuries brought trade interdependence; in the twenty-first century, we have complex supply chain dispersal as well—including among rival superpowers.</w:t>
      </w:r>
    </w:p>
    <w:p w14:paraId="75AF1007" w14:textId="77777777" w:rsidR="00C32F27" w:rsidRPr="005F56BF" w:rsidRDefault="00C32F27" w:rsidP="00C32F27">
      <w:pPr>
        <w:rPr>
          <w:sz w:val="16"/>
        </w:rPr>
      </w:pPr>
      <w:r w:rsidRPr="005F56BF">
        <w:rPr>
          <w:rStyle w:val="StyleUnderline"/>
        </w:rPr>
        <w:t xml:space="preserve">Even more than trade, it is </w:t>
      </w:r>
      <w:r w:rsidRPr="00BF620F">
        <w:rPr>
          <w:rStyle w:val="Emphasis"/>
          <w:highlight w:val="cyan"/>
        </w:rPr>
        <w:t>investment</w:t>
      </w:r>
      <w:r w:rsidRPr="005F56BF">
        <w:rPr>
          <w:rStyle w:val="StyleUnderline"/>
        </w:rPr>
        <w:t xml:space="preserve"> that </w:t>
      </w:r>
      <w:r w:rsidRPr="00BF620F">
        <w:rPr>
          <w:rStyle w:val="StyleUnderline"/>
          <w:highlight w:val="cyan"/>
        </w:rPr>
        <w:t>determines</w:t>
      </w:r>
      <w:r w:rsidRPr="005F56BF">
        <w:rPr>
          <w:rStyle w:val="StyleUnderline"/>
        </w:rPr>
        <w:t xml:space="preserve"> the </w:t>
      </w:r>
      <w:r w:rsidRPr="005F56BF">
        <w:rPr>
          <w:rStyle w:val="Emphasis"/>
        </w:rPr>
        <w:t xml:space="preserve">stability of </w:t>
      </w:r>
      <w:r w:rsidRPr="00BF620F">
        <w:rPr>
          <w:rStyle w:val="Emphasis"/>
          <w:highlight w:val="cyan"/>
        </w:rPr>
        <w:t>relations</w:t>
      </w:r>
      <w:r w:rsidRPr="005F56BF">
        <w:rPr>
          <w:rStyle w:val="StyleUnderline"/>
        </w:rPr>
        <w:t>. Under a Cold War geopolitical paradigm, rivals wouldn’t invest in each other either</w:t>
      </w:r>
      <w:r w:rsidRPr="005F56BF">
        <w:rPr>
          <w:sz w:val="16"/>
        </w:rPr>
        <w:t xml:space="preserve">; the United States and the Soviet Union certainly didn’t. </w:t>
      </w:r>
      <w:r w:rsidRPr="005F56BF">
        <w:rPr>
          <w:rStyle w:val="StyleUnderline"/>
        </w:rPr>
        <w:t xml:space="preserve">But </w:t>
      </w:r>
      <w:r w:rsidRPr="00BF620F">
        <w:rPr>
          <w:rStyle w:val="StyleUnderline"/>
          <w:highlight w:val="cyan"/>
        </w:rPr>
        <w:t xml:space="preserve">today’s </w:t>
      </w:r>
      <w:r w:rsidRPr="00BF620F">
        <w:rPr>
          <w:rStyle w:val="Emphasis"/>
          <w:highlight w:val="cyan"/>
        </w:rPr>
        <w:t>robust flows</w:t>
      </w:r>
      <w:r w:rsidRPr="005F56BF">
        <w:rPr>
          <w:rStyle w:val="StyleUnderline"/>
        </w:rPr>
        <w:t xml:space="preserve"> of </w:t>
      </w:r>
      <w:r w:rsidRPr="005F56BF">
        <w:rPr>
          <w:rStyle w:val="Emphasis"/>
        </w:rPr>
        <w:t>global investment</w:t>
      </w:r>
      <w:r w:rsidRPr="005F56BF">
        <w:rPr>
          <w:rStyle w:val="StyleUnderline"/>
        </w:rPr>
        <w:t xml:space="preserve"> </w:t>
      </w:r>
      <w:r w:rsidRPr="00BF620F">
        <w:rPr>
          <w:rStyle w:val="StyleUnderline"/>
          <w:highlight w:val="cyan"/>
        </w:rPr>
        <w:t>among friends and enemies</w:t>
      </w:r>
      <w:r w:rsidRPr="005F56BF">
        <w:rPr>
          <w:sz w:val="16"/>
        </w:rPr>
        <w:t>—“frenemies”—</w:t>
      </w:r>
      <w:r w:rsidRPr="00BF620F">
        <w:rPr>
          <w:rStyle w:val="StyleUnderline"/>
          <w:highlight w:val="cyan"/>
        </w:rPr>
        <w:t>highlight</w:t>
      </w:r>
      <w:r w:rsidRPr="005F56BF">
        <w:rPr>
          <w:rStyle w:val="StyleUnderline"/>
        </w:rPr>
        <w:t xml:space="preserve"> how we have shifted</w:t>
      </w:r>
      <w:r w:rsidRPr="005F56BF">
        <w:rPr>
          <w:sz w:val="16"/>
        </w:rPr>
        <w:t xml:space="preserve"> from a Westphalian world </w:t>
      </w:r>
      <w:r w:rsidRPr="005F56BF">
        <w:rPr>
          <w:rStyle w:val="StyleUnderline"/>
        </w:rPr>
        <w:t xml:space="preserve">to </w:t>
      </w:r>
      <w:r w:rsidRPr="00BF620F">
        <w:rPr>
          <w:rStyle w:val="StyleUnderline"/>
          <w:highlight w:val="cyan"/>
        </w:rPr>
        <w:t xml:space="preserve">a </w:t>
      </w:r>
      <w:r w:rsidRPr="00BF620F">
        <w:rPr>
          <w:rStyle w:val="Emphasis"/>
          <w:highlight w:val="cyan"/>
        </w:rPr>
        <w:t>supply-chain world</w:t>
      </w:r>
      <w:r w:rsidRPr="005F56BF">
        <w:rPr>
          <w:rStyle w:val="StyleUnderline"/>
        </w:rPr>
        <w:t xml:space="preserve">. This </w:t>
      </w:r>
      <w:r w:rsidRPr="005F56BF">
        <w:rPr>
          <w:rStyle w:val="Emphasis"/>
        </w:rPr>
        <w:t>financial</w:t>
      </w:r>
      <w:r w:rsidRPr="005F56BF">
        <w:rPr>
          <w:rStyle w:val="StyleUnderline"/>
        </w:rPr>
        <w:t xml:space="preserve"> and </w:t>
      </w:r>
      <w:r w:rsidRPr="005F56BF">
        <w:rPr>
          <w:rStyle w:val="Emphasis"/>
        </w:rPr>
        <w:t>investment</w:t>
      </w:r>
      <w:r w:rsidRPr="005F56BF">
        <w:rPr>
          <w:rStyle w:val="StyleUnderline"/>
        </w:rPr>
        <w:t xml:space="preserve"> </w:t>
      </w:r>
      <w:r w:rsidRPr="005F56BF">
        <w:rPr>
          <w:rStyle w:val="Emphasis"/>
        </w:rPr>
        <w:t>integration</w:t>
      </w:r>
      <w:r w:rsidRPr="005F56BF">
        <w:rPr>
          <w:rStyle w:val="StyleUnderline"/>
        </w:rPr>
        <w:t xml:space="preserve"> comes in the form of the </w:t>
      </w:r>
      <w:r w:rsidRPr="005F56BF">
        <w:rPr>
          <w:rStyle w:val="Emphasis"/>
        </w:rPr>
        <w:t>trillions of dollars</w:t>
      </w:r>
      <w:r w:rsidRPr="005F56BF">
        <w:rPr>
          <w:sz w:val="16"/>
        </w:rPr>
        <w:t xml:space="preserve"> of assets </w:t>
      </w:r>
      <w:r w:rsidRPr="005F56BF">
        <w:rPr>
          <w:rStyle w:val="StyleUnderline"/>
        </w:rPr>
        <w:t xml:space="preserve">invested in each other’s currencies and </w:t>
      </w:r>
      <w:r w:rsidRPr="005F56BF">
        <w:rPr>
          <w:rStyle w:val="StyleUnderline"/>
        </w:rPr>
        <w:lastRenderedPageBreak/>
        <w:t xml:space="preserve">equities, as well as the </w:t>
      </w:r>
      <w:r w:rsidRPr="005F56BF">
        <w:rPr>
          <w:rStyle w:val="Emphasis"/>
        </w:rPr>
        <w:t>tangible</w:t>
      </w:r>
      <w:r w:rsidRPr="005F56BF">
        <w:rPr>
          <w:rStyle w:val="StyleUnderline"/>
        </w:rPr>
        <w:t>, productive capital</w:t>
      </w:r>
      <w:r w:rsidRPr="005F56BF">
        <w:rPr>
          <w:sz w:val="16"/>
        </w:rPr>
        <w:t>—</w:t>
      </w:r>
      <w:r w:rsidRPr="005F56BF">
        <w:rPr>
          <w:rStyle w:val="Emphasis"/>
        </w:rPr>
        <w:t>factories</w:t>
      </w:r>
      <w:r w:rsidRPr="005F56BF">
        <w:rPr>
          <w:sz w:val="16"/>
        </w:rPr>
        <w:t>, real estate, banks, agriculture—</w:t>
      </w:r>
      <w:r w:rsidRPr="005F56BF">
        <w:rPr>
          <w:rStyle w:val="StyleUnderline"/>
        </w:rPr>
        <w:t xml:space="preserve">they have bought and built inside other’s territory to </w:t>
      </w:r>
      <w:r w:rsidRPr="005F56BF">
        <w:rPr>
          <w:rStyle w:val="Emphasis"/>
        </w:rPr>
        <w:t>efficiently</w:t>
      </w:r>
      <w:r w:rsidRPr="005F56BF">
        <w:rPr>
          <w:rStyle w:val="StyleUnderline"/>
        </w:rPr>
        <w:t xml:space="preserve"> and </w:t>
      </w:r>
      <w:r w:rsidRPr="005F56BF">
        <w:rPr>
          <w:rStyle w:val="Emphasis"/>
        </w:rPr>
        <w:t>profitably</w:t>
      </w:r>
      <w:r w:rsidRPr="005F56BF">
        <w:rPr>
          <w:rStyle w:val="StyleUnderline"/>
        </w:rPr>
        <w:t xml:space="preserve"> access their markets</w:t>
      </w:r>
      <w:r w:rsidRPr="005F56BF">
        <w:rPr>
          <w:sz w:val="16"/>
        </w:rPr>
        <w:t>.</w:t>
      </w:r>
    </w:p>
    <w:p w14:paraId="5806CE5C" w14:textId="77777777" w:rsidR="00C32F27" w:rsidRPr="009A4793" w:rsidRDefault="00C32F27" w:rsidP="00C32F27">
      <w:pPr>
        <w:rPr>
          <w:sz w:val="16"/>
        </w:rPr>
      </w:pPr>
      <w:r w:rsidRPr="005F56BF">
        <w:rPr>
          <w:rStyle w:val="StyleUnderline"/>
        </w:rPr>
        <w:t xml:space="preserve">If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and </w:t>
      </w:r>
      <w:r w:rsidRPr="005F56BF">
        <w:rPr>
          <w:rStyle w:val="Emphasis"/>
        </w:rPr>
        <w:t>China</w:t>
      </w:r>
      <w:r w:rsidRPr="005F56BF">
        <w:rPr>
          <w:rStyle w:val="StyleUnderline"/>
        </w:rPr>
        <w:t xml:space="preserve"> were to go to war, the most </w:t>
      </w:r>
      <w:r w:rsidRPr="005F56BF">
        <w:rPr>
          <w:rStyle w:val="Emphasis"/>
        </w:rPr>
        <w:t>immediate casualty</w:t>
      </w:r>
      <w:r w:rsidRPr="005F56BF">
        <w:rPr>
          <w:rStyle w:val="StyleUnderline"/>
        </w:rPr>
        <w:t xml:space="preserve"> would be </w:t>
      </w:r>
      <w:r w:rsidRPr="005F56BF">
        <w:rPr>
          <w:rStyle w:val="Emphasis"/>
        </w:rPr>
        <w:t>Walmart</w:t>
      </w:r>
      <w:r w:rsidRPr="005F56BF">
        <w:rPr>
          <w:sz w:val="16"/>
        </w:rPr>
        <w:t xml:space="preserve">, America’s largest retailer, 70 percent of whose merchandise is imported from China. </w:t>
      </w:r>
      <w:r w:rsidRPr="005F56BF">
        <w:rPr>
          <w:rStyle w:val="StyleUnderline"/>
        </w:rPr>
        <w:t xml:space="preserve">Walmart has also been buying </w:t>
      </w:r>
      <w:r w:rsidRPr="005F56BF">
        <w:rPr>
          <w:rStyle w:val="Emphasis"/>
        </w:rPr>
        <w:t>e-commerce</w:t>
      </w:r>
      <w:r w:rsidRPr="005F56BF">
        <w:rPr>
          <w:rStyle w:val="StyleUnderline"/>
        </w:rPr>
        <w:t xml:space="preserve"> companies</w:t>
      </w:r>
      <w:r w:rsidRPr="005F56BF">
        <w:rPr>
          <w:sz w:val="16"/>
        </w:rPr>
        <w:t xml:space="preserve"> such as Yihaodian.com to boost sales in China. </w:t>
      </w:r>
      <w:r w:rsidRPr="005F56BF">
        <w:rPr>
          <w:rStyle w:val="StyleUnderline"/>
        </w:rPr>
        <w:t>The world’s most valuable company, Apple</w:t>
      </w:r>
      <w:r w:rsidRPr="005F56BF">
        <w:rPr>
          <w:sz w:val="16"/>
        </w:rPr>
        <w:t xml:space="preserve"> (also American), </w:t>
      </w:r>
      <w:r w:rsidRPr="005F56BF">
        <w:rPr>
          <w:rStyle w:val="StyleUnderline"/>
        </w:rPr>
        <w:t xml:space="preserve">would also see its </w:t>
      </w:r>
      <w:r w:rsidRPr="005F56BF">
        <w:rPr>
          <w:rStyle w:val="Emphasis"/>
        </w:rPr>
        <w:t>stock plummet</w:t>
      </w:r>
      <w:r w:rsidRPr="005F56BF">
        <w:rPr>
          <w:sz w:val="16"/>
        </w:rPr>
        <w:t xml:space="preserve">, with so much of the market sentiment around its potential linked to growth in China. </w:t>
      </w:r>
      <w:r w:rsidRPr="005F56BF">
        <w:rPr>
          <w:rStyle w:val="StyleUnderline"/>
        </w:rPr>
        <w:t xml:space="preserve">Two other American </w:t>
      </w:r>
      <w:r w:rsidRPr="005F56BF">
        <w:rPr>
          <w:rStyle w:val="Emphasis"/>
        </w:rPr>
        <w:t>technology giants</w:t>
      </w:r>
      <w:r w:rsidRPr="005F56BF">
        <w:rPr>
          <w:rStyle w:val="StyleUnderline"/>
        </w:rPr>
        <w:t xml:space="preserve">, </w:t>
      </w:r>
      <w:r w:rsidRPr="005F56BF">
        <w:rPr>
          <w:rStyle w:val="Emphasis"/>
        </w:rPr>
        <w:t>Google</w:t>
      </w:r>
      <w:r w:rsidRPr="005F56BF">
        <w:rPr>
          <w:rStyle w:val="StyleUnderline"/>
        </w:rPr>
        <w:t xml:space="preserve"> and </w:t>
      </w:r>
      <w:r w:rsidRPr="005F56BF">
        <w:rPr>
          <w:rStyle w:val="Emphasis"/>
        </w:rPr>
        <w:t>Facebook</w:t>
      </w:r>
      <w:r w:rsidRPr="005F56BF">
        <w:rPr>
          <w:rStyle w:val="StyleUnderline"/>
        </w:rPr>
        <w:t xml:space="preserve">, would have to give up their cherished dreams of equal access behind China’s “Great Firewall,” </w:t>
      </w:r>
      <w:r w:rsidRPr="009A4793">
        <w:rPr>
          <w:rStyle w:val="StyleUnderline"/>
        </w:rPr>
        <w:t>and Hollywood studios</w:t>
      </w:r>
      <w:r w:rsidRPr="009A4793">
        <w:rPr>
          <w:sz w:val="16"/>
        </w:rPr>
        <w:t xml:space="preserve">, already accused of self-censorship to gain investment such as Dalian Wanda’s recent purchase of Legendary Entertainment for $3.5 billion, </w:t>
      </w:r>
      <w:r w:rsidRPr="009A4793">
        <w:rPr>
          <w:rStyle w:val="StyleUnderline"/>
        </w:rPr>
        <w:t>would find themselves banned from the world’s fastest-growing film</w:t>
      </w:r>
      <w:r w:rsidRPr="009A4793">
        <w:rPr>
          <w:sz w:val="16"/>
        </w:rPr>
        <w:t xml:space="preserve"> market.</w:t>
      </w:r>
    </w:p>
    <w:p w14:paraId="182775F8" w14:textId="77777777" w:rsidR="00C32F27" w:rsidRPr="005F56BF" w:rsidRDefault="00C32F27" w:rsidP="00C32F27">
      <w:pPr>
        <w:rPr>
          <w:rStyle w:val="StyleUnderline"/>
        </w:rPr>
      </w:pPr>
      <w:r w:rsidRPr="009A4793">
        <w:rPr>
          <w:rStyle w:val="StyleUnderline"/>
        </w:rPr>
        <w:t xml:space="preserve">Approximately </w:t>
      </w:r>
      <w:r w:rsidRPr="009A4793">
        <w:rPr>
          <w:rStyle w:val="Emphasis"/>
        </w:rPr>
        <w:t>60 percent</w:t>
      </w:r>
      <w:r w:rsidRPr="009A4793">
        <w:rPr>
          <w:rStyle w:val="StyleUnderline"/>
        </w:rPr>
        <w:t xml:space="preserve"> of the Fortune 500’s </w:t>
      </w:r>
      <w:r w:rsidRPr="009A4793">
        <w:rPr>
          <w:rStyle w:val="Emphasis"/>
        </w:rPr>
        <w:t>revenues</w:t>
      </w:r>
      <w:r w:rsidRPr="009A4793">
        <w:rPr>
          <w:rStyle w:val="StyleUnderline"/>
        </w:rPr>
        <w:t xml:space="preserve"> come from </w:t>
      </w:r>
      <w:r w:rsidRPr="009A4793">
        <w:rPr>
          <w:rStyle w:val="Emphasis"/>
        </w:rPr>
        <w:t>overseas sales</w:t>
      </w:r>
      <w:r w:rsidRPr="009A4793">
        <w:rPr>
          <w:sz w:val="16"/>
        </w:rPr>
        <w:t>, and the recently ratified Trans-Pacific Partnership (TPP) agreement is an American-led effort to nudge Asia’s share of America’s exports up even higher—with the potential for China itself to eventually join the trade area. As of March 2016, China imports American</w:t>
      </w:r>
      <w:r w:rsidRPr="005F56BF">
        <w:rPr>
          <w:sz w:val="16"/>
        </w:rPr>
        <w:t xml:space="preserve"> shale oil supplies from Texas. </w:t>
      </w:r>
      <w:r w:rsidRPr="005F56BF">
        <w:rPr>
          <w:rStyle w:val="Emphasis"/>
        </w:rPr>
        <w:t xml:space="preserve">Direct </w:t>
      </w:r>
      <w:r w:rsidRPr="00BF620F">
        <w:rPr>
          <w:rStyle w:val="Emphasis"/>
          <w:highlight w:val="cyan"/>
        </w:rPr>
        <w:t>confrontation</w:t>
      </w:r>
      <w:r w:rsidRPr="00BF620F">
        <w:rPr>
          <w:rStyle w:val="StyleUnderline"/>
          <w:highlight w:val="cyan"/>
        </w:rPr>
        <w:t xml:space="preserve"> is</w:t>
      </w:r>
      <w:r w:rsidRPr="005F56BF">
        <w:rPr>
          <w:rStyle w:val="StyleUnderline"/>
        </w:rPr>
        <w:t xml:space="preserve"> thus </w:t>
      </w:r>
      <w:r w:rsidRPr="00BF620F">
        <w:rPr>
          <w:rStyle w:val="Emphasis"/>
          <w:highlight w:val="cyan"/>
        </w:rPr>
        <w:t>not in anyone’s interest</w:t>
      </w:r>
      <w:r w:rsidRPr="005F56BF">
        <w:rPr>
          <w:rStyle w:val="StyleUnderline"/>
        </w:rPr>
        <w:t xml:space="preserve"> so long as China needs peace for growth, America needs China for its hardware and everyone relies on shipping through the South China Sea.</w:t>
      </w:r>
    </w:p>
    <w:p w14:paraId="3CE556B4" w14:textId="77777777" w:rsidR="00C32F27" w:rsidRPr="005F56BF" w:rsidRDefault="00C32F27" w:rsidP="00C32F27">
      <w:pPr>
        <w:rPr>
          <w:sz w:val="16"/>
        </w:rPr>
      </w:pPr>
      <w:r w:rsidRPr="00BF620F">
        <w:rPr>
          <w:rStyle w:val="StyleUnderline"/>
          <w:highlight w:val="cyan"/>
        </w:rPr>
        <w:t>Supply chains</w:t>
      </w:r>
      <w:r w:rsidRPr="005F56BF">
        <w:rPr>
          <w:rStyle w:val="StyleUnderline"/>
        </w:rPr>
        <w:t xml:space="preserve"> thus </w:t>
      </w:r>
      <w:r w:rsidRPr="00BF620F">
        <w:rPr>
          <w:rStyle w:val="StyleUnderline"/>
          <w:highlight w:val="cyan"/>
        </w:rPr>
        <w:t>diminish</w:t>
      </w:r>
      <w:r w:rsidRPr="005F56BF">
        <w:rPr>
          <w:rStyle w:val="StyleUnderline"/>
        </w:rPr>
        <w:t xml:space="preserve"> the </w:t>
      </w:r>
      <w:r w:rsidRPr="00BF620F">
        <w:rPr>
          <w:rStyle w:val="Emphasis"/>
          <w:highlight w:val="cyan"/>
        </w:rPr>
        <w:t>incentives for conflict</w:t>
      </w:r>
      <w:r w:rsidRPr="00BF620F">
        <w:rPr>
          <w:sz w:val="16"/>
          <w:highlight w:val="cyan"/>
        </w:rPr>
        <w:t xml:space="preserve">. </w:t>
      </w:r>
      <w:r w:rsidRPr="009A4793">
        <w:rPr>
          <w:rStyle w:val="StyleUnderline"/>
        </w:rPr>
        <w:t xml:space="preserve">Leaders think twice, and </w:t>
      </w:r>
      <w:r w:rsidRPr="009A4793">
        <w:rPr>
          <w:rStyle w:val="Emphasis"/>
        </w:rPr>
        <w:t>step back from the brink</w:t>
      </w:r>
      <w:r w:rsidRPr="009A4793">
        <w:rPr>
          <w:rStyle w:val="StyleUnderline"/>
        </w:rPr>
        <w:t>.</w:t>
      </w:r>
      <w:r w:rsidRPr="005F56BF">
        <w:rPr>
          <w:rStyle w:val="StyleUnderline"/>
        </w:rPr>
        <w:t xml:space="preserve"> </w:t>
      </w:r>
      <w:r w:rsidRPr="009A4793">
        <w:rPr>
          <w:rStyle w:val="StyleUnderline"/>
        </w:rPr>
        <w:t>The growing</w:t>
      </w:r>
      <w:r w:rsidRPr="005F56BF">
        <w:rPr>
          <w:rStyle w:val="StyleUnderline"/>
        </w:rPr>
        <w:t xml:space="preserve"> depth of </w:t>
      </w:r>
      <w:r w:rsidRPr="00BF620F">
        <w:rPr>
          <w:rStyle w:val="Emphasis"/>
          <w:highlight w:val="cyan"/>
        </w:rPr>
        <w:t>global cross-border trade</w:t>
      </w:r>
      <w:r w:rsidRPr="005F56BF">
        <w:rPr>
          <w:rStyle w:val="Emphasis"/>
        </w:rPr>
        <w:t xml:space="preserve"> and investment</w:t>
      </w:r>
      <w:r w:rsidRPr="005F56BF">
        <w:rPr>
          <w:rStyle w:val="StyleUnderline"/>
        </w:rPr>
        <w:t xml:space="preserve"> </w:t>
      </w:r>
      <w:r w:rsidRPr="00BF620F">
        <w:rPr>
          <w:rStyle w:val="StyleUnderline"/>
          <w:highlight w:val="cyan"/>
        </w:rPr>
        <w:t xml:space="preserve">make </w:t>
      </w:r>
      <w:r w:rsidRPr="00BF620F">
        <w:rPr>
          <w:rStyle w:val="Emphasis"/>
          <w:highlight w:val="cyan"/>
        </w:rPr>
        <w:t>geopolitics</w:t>
      </w:r>
      <w:r w:rsidRPr="005F56BF">
        <w:rPr>
          <w:rStyle w:val="StyleUnderline"/>
        </w:rPr>
        <w:t xml:space="preserve"> much </w:t>
      </w:r>
      <w:r w:rsidRPr="00BF620F">
        <w:rPr>
          <w:rStyle w:val="Emphasis"/>
          <w:highlight w:val="cyan"/>
        </w:rPr>
        <w:t>more complex</w:t>
      </w:r>
      <w:r w:rsidRPr="005F56BF">
        <w:rPr>
          <w:sz w:val="16"/>
        </w:rPr>
        <w:t xml:space="preserve"> than in previous eras. When Presidents Obama and Xi held a 2013 summit at Sunnylands in California and spoke of aspiring toward “a new kind of great power relationship,” that was a reflection of the current reality—not a future scenario.</w:t>
      </w:r>
    </w:p>
    <w:p w14:paraId="453C064A" w14:textId="77777777" w:rsidR="00C32F27" w:rsidRPr="005F56BF" w:rsidRDefault="00C32F27" w:rsidP="00C32F27">
      <w:pPr>
        <w:rPr>
          <w:sz w:val="16"/>
        </w:rPr>
      </w:pPr>
      <w:r w:rsidRPr="005F56BF">
        <w:rPr>
          <w:sz w:val="16"/>
        </w:rPr>
        <w:t xml:space="preserve">The common-sense truth is that while leaders talk about “red lines” for public consumption, and navies come dangerously close to trading direct fire, </w:t>
      </w:r>
      <w:r w:rsidRPr="005F56BF">
        <w:rPr>
          <w:rStyle w:val="StyleUnderline"/>
        </w:rPr>
        <w:t xml:space="preserve">global </w:t>
      </w:r>
      <w:r w:rsidRPr="009A4793">
        <w:rPr>
          <w:rStyle w:val="Emphasis"/>
        </w:rPr>
        <w:t>market integration</w:t>
      </w:r>
      <w:r w:rsidRPr="009A4793">
        <w:rPr>
          <w:rStyle w:val="StyleUnderline"/>
        </w:rPr>
        <w:t xml:space="preserve"> churns forward, knowing that </w:t>
      </w:r>
      <w:r w:rsidRPr="00BF620F">
        <w:rPr>
          <w:rStyle w:val="StyleUnderline"/>
          <w:highlight w:val="cyan"/>
        </w:rPr>
        <w:t>there are two kinds</w:t>
      </w:r>
      <w:r w:rsidRPr="009A4793">
        <w:rPr>
          <w:rStyle w:val="StyleUnderline"/>
        </w:rPr>
        <w:t xml:space="preserve"> of </w:t>
      </w:r>
      <w:r w:rsidRPr="00BF620F">
        <w:rPr>
          <w:rStyle w:val="Emphasis"/>
          <w:highlight w:val="cyan"/>
        </w:rPr>
        <w:t>mutually assured destruction</w:t>
      </w:r>
      <w:r w:rsidRPr="005F56BF">
        <w:rPr>
          <w:rStyle w:val="StyleUnderline"/>
        </w:rPr>
        <w:t xml:space="preserve"> at play: </w:t>
      </w:r>
      <w:r w:rsidRPr="00BF620F">
        <w:rPr>
          <w:rStyle w:val="Emphasis"/>
          <w:highlight w:val="cyan"/>
        </w:rPr>
        <w:t>military</w:t>
      </w:r>
      <w:r w:rsidRPr="00BF620F">
        <w:rPr>
          <w:rStyle w:val="StyleUnderline"/>
          <w:highlight w:val="cyan"/>
        </w:rPr>
        <w:t xml:space="preserve"> and </w:t>
      </w:r>
      <w:r w:rsidRPr="00BF620F">
        <w:rPr>
          <w:rStyle w:val="Emphasis"/>
          <w:highlight w:val="cyan"/>
        </w:rPr>
        <w:t>economic</w:t>
      </w:r>
      <w:r w:rsidRPr="005F56BF">
        <w:rPr>
          <w:sz w:val="16"/>
        </w:rPr>
        <w:t xml:space="preserve">. Military maneuvers don’t tell us enough about what drives leverage among great powers nor </w:t>
      </w:r>
      <w:r w:rsidRPr="009A4793">
        <w:rPr>
          <w:sz w:val="16"/>
        </w:rPr>
        <w:t xml:space="preserve">what they are willing to fight over. </w:t>
      </w:r>
      <w:r w:rsidRPr="009A4793">
        <w:rPr>
          <w:rStyle w:val="StyleUnderline"/>
        </w:rPr>
        <w:t xml:space="preserve">The tangled complexities of today’s system force leaders to </w:t>
      </w:r>
      <w:r w:rsidRPr="009A4793">
        <w:rPr>
          <w:rStyle w:val="Emphasis"/>
        </w:rPr>
        <w:t>think beyond borders</w:t>
      </w:r>
      <w:r w:rsidRPr="009A4793">
        <w:rPr>
          <w:rStyle w:val="StyleUnderline"/>
        </w:rPr>
        <w:t xml:space="preserve"> and make </w:t>
      </w:r>
      <w:r w:rsidRPr="009A4793">
        <w:rPr>
          <w:rStyle w:val="Emphasis"/>
        </w:rPr>
        <w:t>functional calculations</w:t>
      </w:r>
      <w:r w:rsidRPr="009A4793">
        <w:rPr>
          <w:rStyle w:val="StyleUnderline"/>
        </w:rPr>
        <w:t xml:space="preserve"> about the cost-benefit utility of their strategies</w:t>
      </w:r>
      <w:r w:rsidRPr="009A4793">
        <w:rPr>
          <w:sz w:val="16"/>
        </w:rPr>
        <w:t>—knowing full well that supply-chain warfare involves not just an enemy “over there” but also one’s own deep interests “over there.”</w:t>
      </w:r>
    </w:p>
    <w:p w14:paraId="2ACA28FD" w14:textId="77777777" w:rsidR="00C32F27" w:rsidRPr="005F56BF" w:rsidRDefault="00C32F27" w:rsidP="00C32F27">
      <w:pPr>
        <w:rPr>
          <w:sz w:val="16"/>
        </w:rPr>
      </w:pPr>
      <w:r w:rsidRPr="005F56BF">
        <w:rPr>
          <w:sz w:val="16"/>
        </w:rPr>
        <w:t>Waiting for World War III thus recalls Samuel Beckett’s Waiting for Godot, in which Vladimir and Estragon resolve to hang themselves if Godot does not arrive—so they simply sit endlessly. Their would-be savior, of course, never comes, but the protagonists never actually commit suicide either.</w:t>
      </w:r>
    </w:p>
    <w:p w14:paraId="28933F2A" w14:textId="77777777" w:rsidR="00C32F27" w:rsidRPr="005F56BF" w:rsidRDefault="00C32F27" w:rsidP="00C32F27">
      <w:pPr>
        <w:rPr>
          <w:sz w:val="16"/>
        </w:rPr>
      </w:pPr>
      <w:r w:rsidRPr="005F56BF">
        <w:rPr>
          <w:rStyle w:val="StyleUnderline"/>
        </w:rPr>
        <w:t xml:space="preserve">It is </w:t>
      </w:r>
      <w:r w:rsidRPr="005F56BF">
        <w:rPr>
          <w:rStyle w:val="Emphasis"/>
        </w:rPr>
        <w:t>well documented</w:t>
      </w:r>
      <w:r w:rsidRPr="005F56BF">
        <w:rPr>
          <w:rStyle w:val="StyleUnderline"/>
        </w:rPr>
        <w:t xml:space="preserve"> that </w:t>
      </w:r>
      <w:r w:rsidRPr="00BF620F">
        <w:rPr>
          <w:rStyle w:val="StyleUnderline"/>
          <w:highlight w:val="cyan"/>
        </w:rPr>
        <w:t>the</w:t>
      </w:r>
      <w:r w:rsidRPr="005F56BF">
        <w:rPr>
          <w:rStyle w:val="StyleUnderline"/>
        </w:rPr>
        <w:t xml:space="preserve"> </w:t>
      </w:r>
      <w:r w:rsidRPr="005F56BF">
        <w:rPr>
          <w:rStyle w:val="Emphasis"/>
        </w:rPr>
        <w:t>number</w:t>
      </w:r>
      <w:r w:rsidRPr="005F56BF">
        <w:rPr>
          <w:rStyle w:val="StyleUnderline"/>
        </w:rPr>
        <w:t xml:space="preserve"> and </w:t>
      </w:r>
      <w:r w:rsidRPr="00BF620F">
        <w:rPr>
          <w:rStyle w:val="Emphasis"/>
          <w:highlight w:val="cyan"/>
        </w:rPr>
        <w:t>frequency</w:t>
      </w:r>
      <w:r w:rsidRPr="00BF620F">
        <w:rPr>
          <w:rStyle w:val="StyleUnderline"/>
          <w:highlight w:val="cyan"/>
        </w:rPr>
        <w:t xml:space="preserve"> of </w:t>
      </w:r>
      <w:r w:rsidRPr="00BF620F">
        <w:rPr>
          <w:rStyle w:val="Emphasis"/>
          <w:highlight w:val="cyan"/>
        </w:rPr>
        <w:t>interstate wars</w:t>
      </w:r>
      <w:r w:rsidRPr="00BF620F">
        <w:rPr>
          <w:rStyle w:val="StyleUnderline"/>
          <w:highlight w:val="cyan"/>
        </w:rPr>
        <w:t xml:space="preserve"> has fallen to</w:t>
      </w:r>
      <w:r w:rsidRPr="005F56BF">
        <w:rPr>
          <w:rStyle w:val="StyleUnderline"/>
        </w:rPr>
        <w:t xml:space="preserve"> </w:t>
      </w:r>
      <w:r w:rsidRPr="005F56BF">
        <w:rPr>
          <w:rStyle w:val="Emphasis"/>
        </w:rPr>
        <w:t xml:space="preserve">nearly </w:t>
      </w:r>
      <w:r w:rsidRPr="00BF620F">
        <w:rPr>
          <w:rStyle w:val="Emphasis"/>
          <w:highlight w:val="cyan"/>
        </w:rPr>
        <w:t>zero</w:t>
      </w:r>
      <w:r w:rsidRPr="00BF620F">
        <w:rPr>
          <w:rStyle w:val="StyleUnderline"/>
          <w:highlight w:val="cyan"/>
        </w:rPr>
        <w:t>.</w:t>
      </w:r>
      <w:r w:rsidRPr="009A4793">
        <w:rPr>
          <w:rStyle w:val="StyleUnderline"/>
        </w:rPr>
        <w:t xml:space="preserve"> Equally </w:t>
      </w:r>
      <w:r w:rsidRPr="00BF620F">
        <w:rPr>
          <w:rStyle w:val="StyleUnderline"/>
          <w:highlight w:val="cyan"/>
        </w:rPr>
        <w:t>important</w:t>
      </w:r>
      <w:r w:rsidRPr="005F56BF">
        <w:rPr>
          <w:rStyle w:val="StyleUnderline"/>
        </w:rPr>
        <w:t>,</w:t>
      </w:r>
      <w:r w:rsidRPr="005F56BF">
        <w:rPr>
          <w:sz w:val="16"/>
        </w:rPr>
        <w:t xml:space="preserve"> but far less discussed, </w:t>
      </w:r>
      <w:r w:rsidRPr="00BF620F">
        <w:rPr>
          <w:rStyle w:val="StyleUnderline"/>
          <w:highlight w:val="cyan"/>
        </w:rPr>
        <w:t>is</w:t>
      </w:r>
      <w:r w:rsidRPr="005F56BF">
        <w:rPr>
          <w:rStyle w:val="StyleUnderline"/>
        </w:rPr>
        <w:t xml:space="preserve"> our </w:t>
      </w:r>
      <w:r w:rsidRPr="00BF620F">
        <w:rPr>
          <w:rStyle w:val="StyleUnderline"/>
          <w:highlight w:val="cyan"/>
        </w:rPr>
        <w:t>ability to</w:t>
      </w:r>
      <w:r w:rsidRPr="005F56BF">
        <w:rPr>
          <w:rStyle w:val="StyleUnderline"/>
        </w:rPr>
        <w:t xml:space="preserve"> </w:t>
      </w:r>
      <w:r w:rsidRPr="005F56BF">
        <w:rPr>
          <w:rStyle w:val="Emphasis"/>
        </w:rPr>
        <w:t>ring-fence conflicts</w:t>
      </w:r>
      <w:r w:rsidRPr="005F56BF">
        <w:rPr>
          <w:rStyle w:val="StyleUnderline"/>
        </w:rPr>
        <w:t xml:space="preserve">, </w:t>
      </w:r>
      <w:r w:rsidRPr="00BF620F">
        <w:rPr>
          <w:rStyle w:val="Emphasis"/>
          <w:highlight w:val="cyan"/>
        </w:rPr>
        <w:t>contain</w:t>
      </w:r>
      <w:r w:rsidRPr="005F56BF">
        <w:rPr>
          <w:rStyle w:val="Emphasis"/>
        </w:rPr>
        <w:t xml:space="preserve">ing </w:t>
      </w:r>
      <w:r w:rsidRPr="00BF620F">
        <w:rPr>
          <w:rStyle w:val="Emphasis"/>
          <w:highlight w:val="cyan"/>
        </w:rPr>
        <w:t>them</w:t>
      </w:r>
      <w:r w:rsidRPr="00BF620F">
        <w:rPr>
          <w:rStyle w:val="StyleUnderline"/>
          <w:highlight w:val="cyan"/>
        </w:rPr>
        <w:t xml:space="preserve"> at the </w:t>
      </w:r>
      <w:r w:rsidRPr="00BF620F">
        <w:rPr>
          <w:rStyle w:val="Emphasis"/>
          <w:highlight w:val="cyan"/>
        </w:rPr>
        <w:t>local</w:t>
      </w:r>
      <w:r w:rsidRPr="00BF620F">
        <w:rPr>
          <w:rStyle w:val="StyleUnderline"/>
          <w:highlight w:val="cyan"/>
        </w:rPr>
        <w:t xml:space="preserve"> or </w:t>
      </w:r>
      <w:r w:rsidRPr="00BF620F">
        <w:rPr>
          <w:rStyle w:val="Emphasis"/>
          <w:highlight w:val="cyan"/>
        </w:rPr>
        <w:t>regional</w:t>
      </w:r>
      <w:r w:rsidRPr="00BF620F">
        <w:rPr>
          <w:rStyle w:val="StyleUnderline"/>
          <w:highlight w:val="cyan"/>
        </w:rPr>
        <w:t xml:space="preserve"> level rather than allowing them to </w:t>
      </w:r>
      <w:r w:rsidRPr="00BF620F">
        <w:rPr>
          <w:rStyle w:val="Emphasis"/>
          <w:highlight w:val="cyan"/>
        </w:rPr>
        <w:t>spillover</w:t>
      </w:r>
      <w:r w:rsidRPr="005F56BF">
        <w:rPr>
          <w:rStyle w:val="StyleUnderline"/>
        </w:rPr>
        <w:t xml:space="preserve"> too widely or </w:t>
      </w:r>
      <w:r w:rsidRPr="005F56BF">
        <w:rPr>
          <w:rStyle w:val="Emphasis"/>
        </w:rPr>
        <w:t>escalate</w:t>
      </w:r>
      <w:r w:rsidRPr="005F56BF">
        <w:rPr>
          <w:sz w:val="16"/>
        </w:rPr>
        <w:t xml:space="preserve"> too sharply. The one genuine international conflict of the past several years, between </w:t>
      </w:r>
      <w:r w:rsidRPr="005F56BF">
        <w:rPr>
          <w:rStyle w:val="StyleUnderline"/>
        </w:rPr>
        <w:t>Russia and Ukraine, is an example</w:t>
      </w:r>
      <w:r w:rsidRPr="005F56BF">
        <w:rPr>
          <w:sz w:val="16"/>
        </w:rPr>
        <w:t xml:space="preserve"> of this. </w:t>
      </w:r>
      <w:r w:rsidRPr="005F56BF">
        <w:rPr>
          <w:rStyle w:val="StyleUnderline"/>
        </w:rPr>
        <w:t>Russia has not invaded the Baltics, marched into Poland, shut off gas to Europe</w:t>
      </w:r>
      <w:r w:rsidRPr="005F56BF">
        <w:rPr>
          <w:sz w:val="16"/>
        </w:rPr>
        <w:t xml:space="preserve"> in the winter or otherwise cleaved the European Union. </w:t>
      </w:r>
      <w:r w:rsidRPr="005F56BF">
        <w:rPr>
          <w:rStyle w:val="StyleUnderline"/>
        </w:rPr>
        <w:t>Russia lacks the capacity to do so, and knows the repercussions of overreach</w:t>
      </w:r>
      <w:r w:rsidRPr="005F56BF">
        <w:rPr>
          <w:sz w:val="16"/>
        </w:rPr>
        <w:t>.</w:t>
      </w:r>
    </w:p>
    <w:p w14:paraId="33EAEC26" w14:textId="77777777" w:rsidR="00C32F27" w:rsidRPr="005F56BF" w:rsidRDefault="00C32F27" w:rsidP="00C32F27">
      <w:pPr>
        <w:rPr>
          <w:sz w:val="16"/>
        </w:rPr>
      </w:pPr>
      <w:r w:rsidRPr="005F56BF">
        <w:rPr>
          <w:sz w:val="16"/>
        </w:rPr>
        <w:t>The Arab world also continues to seize daily headlines. Syria is undeniably a regional proxy war, meaning that chaos there will continue. But it is not likely that Sunni powers such as Turkey and Saudi Arabia will directly escalate against Russia and Iran, whose forces are backing Bashar al-Assad’s Alawite regime. Saudi Arabia and Iran are also jockeying in Iraq, marking yet another chapter in Iraq’s destruction that began with the 1980s Iran-Iraq War, the disastrous invasion of Kuwait in 1990, the U.S. invasion in 2003 and brutal insurgency ever since. But Iraq, too, will not become the flash point that triggers war among great powers. While all of these conflicts are tragic, none of them, civil or international, are of world-historical significance.</w:t>
      </w:r>
    </w:p>
    <w:p w14:paraId="567248FE" w14:textId="77777777" w:rsidR="00C32F27" w:rsidRPr="009A4793" w:rsidRDefault="00C32F27" w:rsidP="00C32F27">
      <w:pPr>
        <w:rPr>
          <w:sz w:val="16"/>
        </w:rPr>
      </w:pPr>
      <w:r w:rsidRPr="009A4793">
        <w:rPr>
          <w:rStyle w:val="StyleUnderline"/>
        </w:rPr>
        <w:t xml:space="preserve">A far more </w:t>
      </w:r>
      <w:r w:rsidRPr="009A4793">
        <w:rPr>
          <w:rStyle w:val="Emphasis"/>
        </w:rPr>
        <w:t>important driver</w:t>
      </w:r>
      <w:r w:rsidRPr="009A4793">
        <w:rPr>
          <w:rStyle w:val="StyleUnderline"/>
        </w:rPr>
        <w:t xml:space="preserve"> of the long-term geopolitical positioning among </w:t>
      </w:r>
      <w:r w:rsidRPr="009A4793">
        <w:rPr>
          <w:rStyle w:val="Emphasis"/>
        </w:rPr>
        <w:t>key powers</w:t>
      </w:r>
      <w:r w:rsidRPr="009A4793">
        <w:rPr>
          <w:rStyle w:val="StyleUnderline"/>
        </w:rPr>
        <w:t xml:space="preserve"> is not their role in any of these minor wars, but how they play the great </w:t>
      </w:r>
      <w:r w:rsidRPr="009A4793">
        <w:rPr>
          <w:rStyle w:val="Emphasis"/>
        </w:rPr>
        <w:t>supply-chain tug-of-war</w:t>
      </w:r>
      <w:r w:rsidRPr="009A4793">
        <w:rPr>
          <w:rStyle w:val="StyleUnderline"/>
        </w:rPr>
        <w:t xml:space="preserve"> that is a far more </w:t>
      </w:r>
      <w:r w:rsidRPr="009A4793">
        <w:rPr>
          <w:rStyle w:val="Emphasis"/>
        </w:rPr>
        <w:lastRenderedPageBreak/>
        <w:t>pervasive reality</w:t>
      </w:r>
      <w:r w:rsidRPr="009A4793">
        <w:rPr>
          <w:rStyle w:val="StyleUnderline"/>
        </w:rPr>
        <w:t xml:space="preserve"> than international warfare</w:t>
      </w:r>
      <w:r w:rsidRPr="009A4793">
        <w:rPr>
          <w:sz w:val="16"/>
        </w:rPr>
        <w:t>. Tug-of-war is an apt metaphor for our times. The world’s oldest team sport, its rituals are recorded in ancient stone etchings from Egypt to Greece to China to Guinea. Often conducted in resplendent royal ceremonies, tug-of-war was used by the soldiers of great armies to build strength in preparation for combat. In the eighth century, the Tang dynasty emperor Xuanzong was known to pit over five hundred warriors on each side of a rope over 150 meters long.</w:t>
      </w:r>
    </w:p>
    <w:p w14:paraId="79671448" w14:textId="77777777" w:rsidR="00C32F27" w:rsidRPr="009A4793" w:rsidRDefault="00C32F27" w:rsidP="00C32F27">
      <w:pPr>
        <w:rPr>
          <w:sz w:val="16"/>
        </w:rPr>
      </w:pPr>
      <w:r w:rsidRPr="009A4793">
        <w:rPr>
          <w:rStyle w:val="StyleUnderline"/>
        </w:rPr>
        <w:t xml:space="preserve">The rope in today’s geopolitical tug-of-war is </w:t>
      </w:r>
      <w:r w:rsidRPr="009A4793">
        <w:rPr>
          <w:rStyle w:val="Emphasis"/>
        </w:rPr>
        <w:t>connectivity</w:t>
      </w:r>
      <w:r w:rsidRPr="009A4793">
        <w:rPr>
          <w:rStyle w:val="StyleUnderline"/>
        </w:rPr>
        <w:t xml:space="preserve">. States want to </w:t>
      </w:r>
      <w:r w:rsidRPr="009A4793">
        <w:rPr>
          <w:rStyle w:val="Emphasis"/>
        </w:rPr>
        <w:t>control</w:t>
      </w:r>
      <w:r w:rsidRPr="009A4793">
        <w:rPr>
          <w:rStyle w:val="StyleUnderline"/>
        </w:rPr>
        <w:t xml:space="preserve"> the </w:t>
      </w:r>
      <w:r w:rsidRPr="009A4793">
        <w:rPr>
          <w:rStyle w:val="Emphasis"/>
        </w:rPr>
        <w:t>transportation</w:t>
      </w:r>
      <w:r w:rsidRPr="009A4793">
        <w:rPr>
          <w:rStyle w:val="StyleUnderline"/>
        </w:rPr>
        <w:t xml:space="preserve">, </w:t>
      </w:r>
      <w:r w:rsidRPr="009A4793">
        <w:rPr>
          <w:rStyle w:val="Emphasis"/>
        </w:rPr>
        <w:t>energy</w:t>
      </w:r>
      <w:r w:rsidRPr="009A4793">
        <w:rPr>
          <w:rStyle w:val="StyleUnderline"/>
        </w:rPr>
        <w:t xml:space="preserve"> and </w:t>
      </w:r>
      <w:r w:rsidRPr="009A4793">
        <w:rPr>
          <w:rStyle w:val="Emphasis"/>
        </w:rPr>
        <w:t>communications</w:t>
      </w:r>
      <w:r w:rsidRPr="009A4793">
        <w:rPr>
          <w:rStyle w:val="StyleUnderline"/>
        </w:rPr>
        <w:t xml:space="preserve"> infrastructures and </w:t>
      </w:r>
      <w:r w:rsidRPr="009A4793">
        <w:rPr>
          <w:rStyle w:val="Emphasis"/>
        </w:rPr>
        <w:t>markets</w:t>
      </w:r>
      <w:r w:rsidRPr="009A4793">
        <w:rPr>
          <w:rStyle w:val="StyleUnderline"/>
        </w:rPr>
        <w:t xml:space="preserve"> that enable them to </w:t>
      </w:r>
      <w:r w:rsidRPr="009A4793">
        <w:rPr>
          <w:rStyle w:val="Emphasis"/>
        </w:rPr>
        <w:t>acquire resources</w:t>
      </w:r>
      <w:r w:rsidRPr="009A4793">
        <w:rPr>
          <w:rStyle w:val="StyleUnderline"/>
        </w:rPr>
        <w:t xml:space="preserve">, </w:t>
      </w:r>
      <w:r w:rsidRPr="009A4793">
        <w:rPr>
          <w:rStyle w:val="Emphasis"/>
        </w:rPr>
        <w:t>access markets</w:t>
      </w:r>
      <w:r w:rsidRPr="009A4793">
        <w:rPr>
          <w:rStyle w:val="StyleUnderline"/>
        </w:rPr>
        <w:t xml:space="preserve"> and </w:t>
      </w:r>
      <w:r w:rsidRPr="009A4793">
        <w:rPr>
          <w:rStyle w:val="Emphasis"/>
        </w:rPr>
        <w:t>move up</w:t>
      </w:r>
      <w:r w:rsidRPr="009A4793">
        <w:rPr>
          <w:rStyle w:val="StyleUnderline"/>
        </w:rPr>
        <w:t xml:space="preserve"> the value chain. We don’t fight over the borders that divide us, but rather pull and yank the supply chains that connect us. While very few societies are at war, all societies are</w:t>
      </w:r>
      <w:r w:rsidRPr="009A4793">
        <w:rPr>
          <w:sz w:val="16"/>
        </w:rPr>
        <w:t xml:space="preserve"> caught in this global tug-of-war, </w:t>
      </w:r>
      <w:r w:rsidRPr="009A4793">
        <w:rPr>
          <w:rStyle w:val="StyleUnderline"/>
        </w:rPr>
        <w:t>competing</w:t>
      </w:r>
      <w:r w:rsidRPr="009A4793">
        <w:rPr>
          <w:sz w:val="16"/>
        </w:rPr>
        <w:t xml:space="preserve"> over the flows of money, goods, resources, technology, knowledge and talent transpiring between them.</w:t>
      </w:r>
    </w:p>
    <w:p w14:paraId="02821076" w14:textId="77777777" w:rsidR="00C32F27" w:rsidRPr="005F56BF" w:rsidRDefault="00C32F27" w:rsidP="00C32F27">
      <w:pPr>
        <w:rPr>
          <w:sz w:val="16"/>
        </w:rPr>
      </w:pPr>
      <w:r w:rsidRPr="009A4793">
        <w:rPr>
          <w:rStyle w:val="StyleUnderline"/>
        </w:rPr>
        <w:t xml:space="preserve">Wars of connectivity are won by </w:t>
      </w:r>
      <w:r w:rsidRPr="009A4793">
        <w:rPr>
          <w:rStyle w:val="Emphasis"/>
        </w:rPr>
        <w:t>economic master</w:t>
      </w:r>
      <w:r w:rsidRPr="005F56BF">
        <w:rPr>
          <w:rStyle w:val="Emphasis"/>
        </w:rPr>
        <w:t xml:space="preserve"> planning</w:t>
      </w:r>
      <w:r w:rsidRPr="005F56BF">
        <w:rPr>
          <w:rStyle w:val="StyleUnderline"/>
        </w:rPr>
        <w:t xml:space="preserve"> rather than military doctrine</w:t>
      </w:r>
      <w:r w:rsidRPr="005F56BF">
        <w:rPr>
          <w:sz w:val="16"/>
        </w:rPr>
        <w:t>. Think about it: twenty-first-century China is not a superpower because of the size of its military arsenal, but because it has become the central hub for the world’s manufacturing and electronics supply chains, built a sizeable trade surplus and enormous currency reserves, and penetrated most of its neighbors through robust infrastructure networks and become their main foreign investor and export destination. Do you have any clue how many nuclear weapons China has? Exactly: It doesn’t matter. But you probably know a fair bit by now about how China builds special economic zones, buys and steals foreign technology, and capitalizes companies with billions of dollars to ramp up quickly and capture global markets that range from solar panels to mobile handsets.</w:t>
      </w:r>
    </w:p>
    <w:p w14:paraId="52BE2D8C" w14:textId="77777777" w:rsidR="00C32F27" w:rsidRPr="005F56BF" w:rsidRDefault="00C32F27" w:rsidP="00C32F27">
      <w:pPr>
        <w:rPr>
          <w:sz w:val="16"/>
        </w:rPr>
      </w:pPr>
      <w:r w:rsidRPr="005F56BF">
        <w:rPr>
          <w:sz w:val="16"/>
        </w:rPr>
        <w:t>Britain’s elite Royal Military Academy Sandhurst publishes a manual of strategies for success in tug-of-war, pointing out that a good team “synchronizes its movements to the point that their pull feels like it comes from a single, unified being.” Does America act like this? Do Washington politicians, the Fed, Wall Street bankers, Texas oil companies, Silicon Valley tech companies and the other players on America’s team act like a single, unified being? Or does China do it better? Tug-of-war is won slowly and carefully. Smart teams dig in their heels to hold ground and tire out opponents while collectively taking small steps to ultimately gain control.</w:t>
      </w:r>
    </w:p>
    <w:p w14:paraId="64E633EB" w14:textId="77777777" w:rsidR="00C32F27" w:rsidRPr="005F56BF" w:rsidRDefault="00C32F27" w:rsidP="00C32F27">
      <w:pPr>
        <w:rPr>
          <w:sz w:val="16"/>
        </w:rPr>
      </w:pPr>
      <w:r w:rsidRPr="005F56BF">
        <w:rPr>
          <w:rStyle w:val="StyleUnderline"/>
        </w:rPr>
        <w:t>Tug-of-war is still war without end, a marathon without a finish line</w:t>
      </w:r>
      <w:r w:rsidRPr="005F56BF">
        <w:rPr>
          <w:sz w:val="16"/>
        </w:rPr>
        <w:t>. Winston Churchill once advised that it is always better to “jaw-jaw” than to “war-war,” meaning diplomacy is preferable to conflict. Today’s world is a hybrid of the two: It is an endless tug-tug.</w:t>
      </w:r>
    </w:p>
    <w:p w14:paraId="6E62A9F7" w14:textId="77777777" w:rsidR="00C32F27" w:rsidRPr="005F56BF" w:rsidRDefault="00C32F27" w:rsidP="00C32F27">
      <w:pPr>
        <w:rPr>
          <w:sz w:val="16"/>
        </w:rPr>
      </w:pPr>
      <w:r w:rsidRPr="005F56BF">
        <w:rPr>
          <w:rStyle w:val="StyleUnderline"/>
        </w:rPr>
        <w:t xml:space="preserve">The </w:t>
      </w:r>
      <w:r w:rsidRPr="005F56BF">
        <w:rPr>
          <w:rStyle w:val="Emphasis"/>
        </w:rPr>
        <w:t>future</w:t>
      </w:r>
      <w:r w:rsidRPr="005F56BF">
        <w:rPr>
          <w:rStyle w:val="StyleUnderline"/>
        </w:rPr>
        <w:t xml:space="preserve"> </w:t>
      </w:r>
      <w:r w:rsidRPr="009A4793">
        <w:rPr>
          <w:rStyle w:val="StyleUnderline"/>
        </w:rPr>
        <w:t xml:space="preserve">of </w:t>
      </w:r>
      <w:r w:rsidRPr="009A4793">
        <w:rPr>
          <w:rStyle w:val="Emphasis"/>
        </w:rPr>
        <w:t>global stability</w:t>
      </w:r>
      <w:r w:rsidRPr="009A4793">
        <w:rPr>
          <w:rStyle w:val="StyleUnderline"/>
        </w:rPr>
        <w:t xml:space="preserve"> hinges on whether great powers </w:t>
      </w:r>
      <w:r w:rsidRPr="009A4793">
        <w:rPr>
          <w:rStyle w:val="Emphasis"/>
        </w:rPr>
        <w:t>think</w:t>
      </w:r>
      <w:r w:rsidRPr="009A4793">
        <w:rPr>
          <w:rStyle w:val="StyleUnderline"/>
        </w:rPr>
        <w:t xml:space="preserve"> and </w:t>
      </w:r>
      <w:r w:rsidRPr="009A4793">
        <w:rPr>
          <w:rStyle w:val="Emphasis"/>
        </w:rPr>
        <w:t>act</w:t>
      </w:r>
      <w:r w:rsidRPr="009A4793">
        <w:rPr>
          <w:rStyle w:val="StyleUnderline"/>
        </w:rPr>
        <w:t xml:space="preserve"> in terms of </w:t>
      </w:r>
      <w:r w:rsidRPr="009A4793">
        <w:rPr>
          <w:rStyle w:val="Emphasis"/>
        </w:rPr>
        <w:t>sovereignty</w:t>
      </w:r>
      <w:r w:rsidRPr="009A4793">
        <w:rPr>
          <w:rStyle w:val="StyleUnderline"/>
        </w:rPr>
        <w:t xml:space="preserve"> or </w:t>
      </w:r>
      <w:r w:rsidRPr="009A4793">
        <w:rPr>
          <w:rStyle w:val="Emphasis"/>
        </w:rPr>
        <w:t>supply chains</w:t>
      </w:r>
      <w:r w:rsidRPr="009A4793">
        <w:rPr>
          <w:sz w:val="16"/>
        </w:rPr>
        <w:t>—</w:t>
      </w:r>
      <w:r w:rsidRPr="009A4793">
        <w:rPr>
          <w:rStyle w:val="StyleUnderline"/>
        </w:rPr>
        <w:t xml:space="preserve">if they </w:t>
      </w:r>
      <w:r w:rsidRPr="009A4793">
        <w:rPr>
          <w:rStyle w:val="Emphasis"/>
        </w:rPr>
        <w:t>learn the benefits</w:t>
      </w:r>
      <w:r w:rsidRPr="009A4793">
        <w:rPr>
          <w:rStyle w:val="StyleUnderline"/>
        </w:rPr>
        <w:t xml:space="preserve"> of fighting tug-of-war instead of the real thing</w:t>
      </w:r>
      <w:r w:rsidRPr="009A4793">
        <w:rPr>
          <w:sz w:val="16"/>
        </w:rPr>
        <w:t xml:space="preserve">. It is no doubt unwise to argue that World War III is a passé risk. However, as the French scholar Raymond Aron argued, nuclear deterrence and the benefits of hindsight are crucial in warding against the uncontrolled escalations of the twentieth century or even harrowing episodes such as the Cuban missile crisis. Furthermore, </w:t>
      </w:r>
      <w:r w:rsidRPr="009A4793">
        <w:rPr>
          <w:rStyle w:val="StyleUnderline"/>
        </w:rPr>
        <w:t>China’s</w:t>
      </w:r>
      <w:r w:rsidRPr="009A4793">
        <w:rPr>
          <w:sz w:val="16"/>
        </w:rPr>
        <w:t xml:space="preserve"> neo-mercantilism today is quite different from the zero-sum European colonial mercantilism of centuries ago: It </w:t>
      </w:r>
      <w:r w:rsidRPr="009A4793">
        <w:rPr>
          <w:rStyle w:val="StyleUnderline"/>
        </w:rPr>
        <w:t>is the pursuit of catch-up modernization rather than global</w:t>
      </w:r>
      <w:r w:rsidRPr="005F56BF">
        <w:rPr>
          <w:rStyle w:val="StyleUnderline"/>
        </w:rPr>
        <w:t xml:space="preserve"> hegemony. China seeks foreign raw materials and technology, not foreign territory. The </w:t>
      </w:r>
      <w:r w:rsidRPr="005F56BF">
        <w:rPr>
          <w:rStyle w:val="Emphasis"/>
        </w:rPr>
        <w:t>smoother</w:t>
      </w:r>
      <w:r w:rsidRPr="005F56BF">
        <w:rPr>
          <w:rStyle w:val="StyleUnderline"/>
        </w:rPr>
        <w:t xml:space="preserve"> the </w:t>
      </w:r>
      <w:r w:rsidRPr="005F56BF">
        <w:rPr>
          <w:rStyle w:val="Emphasis"/>
        </w:rPr>
        <w:t>supply chains</w:t>
      </w:r>
      <w:r w:rsidRPr="005F56BF">
        <w:rPr>
          <w:rStyle w:val="StyleUnderline"/>
        </w:rPr>
        <w:t>, the more satisfied China will be</w:t>
      </w:r>
      <w:r w:rsidRPr="005F56BF">
        <w:rPr>
          <w:sz w:val="16"/>
        </w:rPr>
        <w:t>.</w:t>
      </w:r>
    </w:p>
    <w:p w14:paraId="5A1F62A3" w14:textId="77777777" w:rsidR="00C32F27" w:rsidRPr="005F56BF" w:rsidRDefault="00C32F27" w:rsidP="00C32F27">
      <w:pPr>
        <w:rPr>
          <w:sz w:val="16"/>
        </w:rPr>
      </w:pPr>
      <w:r w:rsidRPr="009A4793">
        <w:rPr>
          <w:rStyle w:val="StyleUnderline"/>
        </w:rPr>
        <w:t xml:space="preserve">A </w:t>
      </w:r>
      <w:r w:rsidRPr="009A4793">
        <w:rPr>
          <w:rStyle w:val="Emphasis"/>
        </w:rPr>
        <w:t>hyperconnected</w:t>
      </w:r>
      <w:r w:rsidRPr="009A4793">
        <w:rPr>
          <w:rStyle w:val="StyleUnderline"/>
        </w:rPr>
        <w:t xml:space="preserve">, </w:t>
      </w:r>
      <w:r w:rsidRPr="00BF620F">
        <w:rPr>
          <w:rStyle w:val="Emphasis"/>
          <w:highlight w:val="cyan"/>
        </w:rPr>
        <w:t>multipolar world</w:t>
      </w:r>
      <w:r w:rsidRPr="00BF620F">
        <w:rPr>
          <w:rStyle w:val="StyleUnderline"/>
          <w:highlight w:val="cyan"/>
        </w:rPr>
        <w:t xml:space="preserve"> </w:t>
      </w:r>
      <w:r w:rsidRPr="009A4793">
        <w:rPr>
          <w:rStyle w:val="StyleUnderline"/>
        </w:rPr>
        <w:t>is uncharted and dangerous</w:t>
      </w:r>
      <w:r w:rsidRPr="009A4793">
        <w:rPr>
          <w:sz w:val="16"/>
        </w:rPr>
        <w:t xml:space="preserve"> territory, </w:t>
      </w:r>
      <w:r w:rsidRPr="009A4793">
        <w:rPr>
          <w:rStyle w:val="StyleUnderline"/>
        </w:rPr>
        <w:t xml:space="preserve">but the paradox of tug-of-war may be that </w:t>
      </w:r>
      <w:r w:rsidRPr="009A4793">
        <w:rPr>
          <w:rStyle w:val="Emphasis"/>
        </w:rPr>
        <w:t>the longer it goes on, the more</w:t>
      </w:r>
      <w:r w:rsidRPr="00BF620F">
        <w:rPr>
          <w:rStyle w:val="Emphasis"/>
          <w:highlight w:val="cyan"/>
        </w:rPr>
        <w:t xml:space="preserve"> everyone wins</w:t>
      </w:r>
      <w:r w:rsidRPr="00BF620F">
        <w:rPr>
          <w:rStyle w:val="StyleUnderline"/>
          <w:highlight w:val="cyan"/>
        </w:rPr>
        <w:t>.</w:t>
      </w:r>
      <w:r w:rsidRPr="005F56BF">
        <w:rPr>
          <w:rStyle w:val="StyleUnderline"/>
        </w:rPr>
        <w:t xml:space="preserve"> If we play our cards right, </w:t>
      </w:r>
      <w:r w:rsidRPr="00BF620F">
        <w:rPr>
          <w:rStyle w:val="Emphasis"/>
          <w:highlight w:val="cyan"/>
        </w:rPr>
        <w:t>North Korea</w:t>
      </w:r>
      <w:r w:rsidRPr="00BF620F">
        <w:rPr>
          <w:rStyle w:val="StyleUnderline"/>
          <w:highlight w:val="cyan"/>
        </w:rPr>
        <w:t xml:space="preserve"> </w:t>
      </w:r>
      <w:r w:rsidRPr="009A4793">
        <w:rPr>
          <w:rStyle w:val="StyleUnderline"/>
        </w:rPr>
        <w:t>will</w:t>
      </w:r>
      <w:r w:rsidRPr="00BF620F">
        <w:rPr>
          <w:rStyle w:val="StyleUnderline"/>
          <w:highlight w:val="cyan"/>
        </w:rPr>
        <w:t xml:space="preserve"> become a supply-chain condominium</w:t>
      </w:r>
      <w:r w:rsidRPr="005F56BF">
        <w:rPr>
          <w:rStyle w:val="StyleUnderline"/>
        </w:rPr>
        <w:t xml:space="preserve"> of China</w:t>
      </w:r>
      <w:r w:rsidRPr="005F56BF">
        <w:rPr>
          <w:sz w:val="16"/>
        </w:rPr>
        <w:t xml:space="preserve"> and South Korea and other investors variously exploiting its tremendous mineral and agricultural resources while modernizing its nascent manufacturing capacity. </w:t>
      </w:r>
      <w:r w:rsidRPr="00BF620F">
        <w:rPr>
          <w:rStyle w:val="Emphasis"/>
          <w:highlight w:val="cyan"/>
        </w:rPr>
        <w:t>India</w:t>
      </w:r>
      <w:r w:rsidRPr="00BF620F">
        <w:rPr>
          <w:rStyle w:val="StyleUnderline"/>
          <w:highlight w:val="cyan"/>
        </w:rPr>
        <w:t xml:space="preserve"> and </w:t>
      </w:r>
      <w:r w:rsidRPr="00BF620F">
        <w:rPr>
          <w:rStyle w:val="Emphasis"/>
          <w:highlight w:val="cyan"/>
        </w:rPr>
        <w:t>Pakistan</w:t>
      </w:r>
      <w:r w:rsidRPr="00BF620F">
        <w:rPr>
          <w:rStyle w:val="StyleUnderline"/>
          <w:highlight w:val="cyan"/>
        </w:rPr>
        <w:t xml:space="preserve"> will revive</w:t>
      </w:r>
      <w:r w:rsidRPr="005F56BF">
        <w:rPr>
          <w:rStyle w:val="StyleUnderline"/>
        </w:rPr>
        <w:t xml:space="preserve"> the historic Grand Trunk Road of </w:t>
      </w:r>
      <w:r w:rsidRPr="00BF620F">
        <w:rPr>
          <w:rStyle w:val="Emphasis"/>
          <w:highlight w:val="cyan"/>
        </w:rPr>
        <w:t>trade linkages</w:t>
      </w:r>
      <w:r w:rsidRPr="005F56BF">
        <w:rPr>
          <w:rStyle w:val="StyleUnderline"/>
        </w:rPr>
        <w:t xml:space="preserve"> stretching from Afghanistan to Bangladesh, and complete the </w:t>
      </w:r>
      <w:r w:rsidRPr="005F56BF">
        <w:rPr>
          <w:rStyle w:val="Emphasis"/>
        </w:rPr>
        <w:t>natural gas pipeline</w:t>
      </w:r>
      <w:r w:rsidRPr="005F56BF">
        <w:rPr>
          <w:rStyle w:val="StyleUnderline"/>
        </w:rPr>
        <w:t xml:space="preserve"> from Iran via Pakistan to India. </w:t>
      </w:r>
      <w:r w:rsidRPr="00BF620F">
        <w:rPr>
          <w:rStyle w:val="Emphasis"/>
          <w:highlight w:val="cyan"/>
        </w:rPr>
        <w:t>China</w:t>
      </w:r>
      <w:r w:rsidRPr="00BF620F">
        <w:rPr>
          <w:rStyle w:val="StyleUnderline"/>
          <w:highlight w:val="cyan"/>
        </w:rPr>
        <w:t xml:space="preserve"> and </w:t>
      </w:r>
      <w:r w:rsidRPr="00BF620F">
        <w:rPr>
          <w:rStyle w:val="Emphasis"/>
          <w:highlight w:val="cyan"/>
        </w:rPr>
        <w:t>Taiwan</w:t>
      </w:r>
      <w:r w:rsidRPr="00BF620F">
        <w:rPr>
          <w:rStyle w:val="StyleUnderline"/>
          <w:highlight w:val="cyan"/>
        </w:rPr>
        <w:t xml:space="preserve"> will </w:t>
      </w:r>
      <w:r w:rsidRPr="00BF620F">
        <w:rPr>
          <w:rStyle w:val="Emphasis"/>
          <w:highlight w:val="cyan"/>
        </w:rPr>
        <w:t>deepen</w:t>
      </w:r>
      <w:r w:rsidRPr="005F56BF">
        <w:rPr>
          <w:rStyle w:val="StyleUnderline"/>
        </w:rPr>
        <w:t xml:space="preserve"> their </w:t>
      </w:r>
      <w:r w:rsidRPr="005F56BF">
        <w:rPr>
          <w:rStyle w:val="Emphasis"/>
        </w:rPr>
        <w:t xml:space="preserve">supply chain </w:t>
      </w:r>
      <w:r w:rsidRPr="00BF620F">
        <w:rPr>
          <w:rStyle w:val="Emphasis"/>
          <w:highlight w:val="cyan"/>
        </w:rPr>
        <w:t>linkages</w:t>
      </w:r>
      <w:r w:rsidRPr="005F56BF">
        <w:rPr>
          <w:rStyle w:val="StyleUnderline"/>
        </w:rPr>
        <w:t xml:space="preserve"> and accept the outstanding differences</w:t>
      </w:r>
      <w:r w:rsidRPr="005F56BF">
        <w:rPr>
          <w:sz w:val="16"/>
        </w:rPr>
        <w:t xml:space="preserve"> in political systems. </w:t>
      </w:r>
      <w:r w:rsidRPr="005F56BF">
        <w:rPr>
          <w:rStyle w:val="StyleUnderline"/>
        </w:rPr>
        <w:t xml:space="preserve">And </w:t>
      </w:r>
      <w:r w:rsidRPr="00BF620F">
        <w:rPr>
          <w:rStyle w:val="Emphasis"/>
          <w:highlight w:val="cyan"/>
        </w:rPr>
        <w:t>China</w:t>
      </w:r>
      <w:r w:rsidRPr="00BF620F">
        <w:rPr>
          <w:rStyle w:val="StyleUnderline"/>
          <w:highlight w:val="cyan"/>
        </w:rPr>
        <w:t xml:space="preserve"> and </w:t>
      </w:r>
      <w:r w:rsidRPr="00BF620F">
        <w:rPr>
          <w:rStyle w:val="Emphasis"/>
          <w:highlight w:val="cyan"/>
        </w:rPr>
        <w:t>Japan</w:t>
      </w:r>
      <w:r w:rsidRPr="005F56BF">
        <w:rPr>
          <w:rStyle w:val="StyleUnderline"/>
        </w:rPr>
        <w:t xml:space="preserve"> will </w:t>
      </w:r>
      <w:r w:rsidRPr="00BF620F">
        <w:rPr>
          <w:rStyle w:val="Emphasis"/>
          <w:highlight w:val="cyan"/>
        </w:rPr>
        <w:t>settle</w:t>
      </w:r>
      <w:r w:rsidRPr="005F56BF">
        <w:rPr>
          <w:rStyle w:val="Emphasis"/>
        </w:rPr>
        <w:t xml:space="preserve"> their historical </w:t>
      </w:r>
      <w:r w:rsidRPr="00BF620F">
        <w:rPr>
          <w:rStyle w:val="Emphasis"/>
          <w:highlight w:val="cyan"/>
        </w:rPr>
        <w:t>grievances</w:t>
      </w:r>
      <w:r w:rsidRPr="005F56BF">
        <w:rPr>
          <w:rStyle w:val="StyleUnderline"/>
        </w:rPr>
        <w:t xml:space="preserve"> through generational change in leadership</w:t>
      </w:r>
      <w:r w:rsidRPr="005F56BF">
        <w:rPr>
          <w:sz w:val="16"/>
        </w:rPr>
        <w:t>, and accept with maturity the obvious hierarchy of Asia’s future.</w:t>
      </w:r>
    </w:p>
    <w:p w14:paraId="0117F570" w14:textId="77777777" w:rsidR="00C32F27" w:rsidRDefault="00C32F27" w:rsidP="00C32F27">
      <w:pPr>
        <w:rPr>
          <w:sz w:val="16"/>
        </w:rPr>
      </w:pPr>
      <w:r w:rsidRPr="005F56BF">
        <w:rPr>
          <w:rStyle w:val="StyleUnderline"/>
        </w:rPr>
        <w:t>Today’s world is full of tension, strife and hostility:</w:t>
      </w:r>
      <w:r w:rsidRPr="005F56BF">
        <w:rPr>
          <w:sz w:val="16"/>
        </w:rPr>
        <w:t xml:space="preserve"> nuclear standoffs, terrorist insurgencies, collapsing states and tragic civil conflicts. It is healthy to remind ourselves that many of our </w:t>
      </w:r>
      <w:r w:rsidRPr="005F56BF">
        <w:rPr>
          <w:rStyle w:val="StyleUnderline"/>
        </w:rPr>
        <w:t xml:space="preserve">ongoing </w:t>
      </w:r>
      <w:r w:rsidRPr="00BF620F">
        <w:rPr>
          <w:rStyle w:val="StyleUnderline"/>
          <w:highlight w:val="cyan"/>
        </w:rPr>
        <w:t xml:space="preserve">flash points could </w:t>
      </w:r>
      <w:r w:rsidRPr="00BF620F">
        <w:rPr>
          <w:rStyle w:val="Emphasis"/>
          <w:highlight w:val="cyan"/>
        </w:rPr>
        <w:t>potentially escalate</w:t>
      </w:r>
      <w:r w:rsidRPr="005F56BF">
        <w:rPr>
          <w:sz w:val="16"/>
        </w:rPr>
        <w:t xml:space="preserve"> through unpredictable chain reactions into global conflagration. </w:t>
      </w:r>
      <w:r w:rsidRPr="009A4793">
        <w:rPr>
          <w:rStyle w:val="StyleUnderline"/>
        </w:rPr>
        <w:t xml:space="preserve">But it is even more important to pay attention to what we are doing that prevents the </w:t>
      </w:r>
      <w:r w:rsidRPr="009A4793">
        <w:rPr>
          <w:rStyle w:val="Emphasis"/>
        </w:rPr>
        <w:t>unintended slide into disaster</w:t>
      </w:r>
      <w:r w:rsidRPr="009A4793">
        <w:rPr>
          <w:sz w:val="16"/>
        </w:rPr>
        <w:t>—</w:t>
      </w:r>
      <w:r w:rsidRPr="009A4793">
        <w:rPr>
          <w:rStyle w:val="StyleUnderline"/>
        </w:rPr>
        <w:t>and do</w:t>
      </w:r>
      <w:r w:rsidRPr="005F56BF">
        <w:rPr>
          <w:rStyle w:val="StyleUnderline"/>
        </w:rPr>
        <w:t xml:space="preserve"> more of it. </w:t>
      </w:r>
      <w:r w:rsidRPr="00BF620F">
        <w:rPr>
          <w:rStyle w:val="StyleUnderline"/>
          <w:highlight w:val="cyan"/>
        </w:rPr>
        <w:t xml:space="preserve">The </w:t>
      </w:r>
      <w:r w:rsidRPr="00BF620F">
        <w:rPr>
          <w:rStyle w:val="Emphasis"/>
          <w:highlight w:val="cyan"/>
        </w:rPr>
        <w:t>future</w:t>
      </w:r>
      <w:r w:rsidRPr="005F56BF">
        <w:rPr>
          <w:rStyle w:val="Emphasis"/>
        </w:rPr>
        <w:t xml:space="preserve"> of global stability</w:t>
      </w:r>
      <w:r w:rsidRPr="005F56BF">
        <w:rPr>
          <w:rStyle w:val="StyleUnderline"/>
        </w:rPr>
        <w:t xml:space="preserve"> </w:t>
      </w:r>
      <w:r w:rsidRPr="00BF620F">
        <w:rPr>
          <w:rStyle w:val="StyleUnderline"/>
          <w:highlight w:val="cyan"/>
        </w:rPr>
        <w:t xml:space="preserve">hinges on </w:t>
      </w:r>
      <w:r w:rsidRPr="009A4793">
        <w:rPr>
          <w:rStyle w:val="StyleUnderline"/>
        </w:rPr>
        <w:t xml:space="preserve">whether we </w:t>
      </w:r>
      <w:r w:rsidRPr="00BF620F">
        <w:rPr>
          <w:rStyle w:val="Emphasis"/>
          <w:highlight w:val="cyan"/>
        </w:rPr>
        <w:t>continue global supply-chain integration</w:t>
      </w:r>
      <w:r w:rsidRPr="005F56BF">
        <w:rPr>
          <w:rStyle w:val="StyleUnderline"/>
        </w:rPr>
        <w:t xml:space="preserve"> and </w:t>
      </w:r>
      <w:r w:rsidRPr="005F56BF">
        <w:rPr>
          <w:rStyle w:val="Emphasis"/>
        </w:rPr>
        <w:t>content ourselves</w:t>
      </w:r>
      <w:r w:rsidRPr="005F56BF">
        <w:rPr>
          <w:rStyle w:val="StyleUnderline"/>
        </w:rPr>
        <w:t xml:space="preserve"> with waging tug-</w:t>
      </w:r>
      <w:r w:rsidRPr="005F56BF">
        <w:rPr>
          <w:rStyle w:val="StyleUnderline"/>
        </w:rPr>
        <w:lastRenderedPageBreak/>
        <w:t>of-war rather than the real thing</w:t>
      </w:r>
      <w:r w:rsidRPr="005F56BF">
        <w:rPr>
          <w:sz w:val="16"/>
        </w:rPr>
        <w:t>. The world’s oldest team sport has an admirable track record: almost nobody has ever died playing it.</w:t>
      </w:r>
    </w:p>
    <w:p w14:paraId="0F2F8496" w14:textId="77777777" w:rsidR="00C32F27" w:rsidRPr="005F56BF" w:rsidRDefault="00C32F27" w:rsidP="00C32F27">
      <w:pPr>
        <w:rPr>
          <w:sz w:val="16"/>
        </w:rPr>
      </w:pPr>
    </w:p>
    <w:p w14:paraId="2CFE1921" w14:textId="77777777" w:rsidR="00C32F27" w:rsidRPr="005F56BF" w:rsidRDefault="00C32F27" w:rsidP="00C32F27">
      <w:pPr>
        <w:pStyle w:val="Heading4"/>
        <w:rPr>
          <w:rFonts w:cs="Arial"/>
        </w:rPr>
      </w:pPr>
      <w:r w:rsidRPr="005F56BF">
        <w:rPr>
          <w:rFonts w:cs="Arial"/>
          <w:i/>
        </w:rPr>
        <w:t>Motorola</w:t>
      </w:r>
      <w:r w:rsidRPr="005F56BF">
        <w:rPr>
          <w:rFonts w:cs="Arial"/>
        </w:rPr>
        <w:t xml:space="preserve"> creates a </w:t>
      </w:r>
      <w:r w:rsidRPr="005F56BF">
        <w:rPr>
          <w:rFonts w:cs="Arial"/>
          <w:u w:val="single"/>
        </w:rPr>
        <w:t>vertical disintegration loophole</w:t>
      </w:r>
      <w:r w:rsidRPr="005F56BF">
        <w:rPr>
          <w:rFonts w:cs="Arial"/>
        </w:rPr>
        <w:t xml:space="preserve"> that </w:t>
      </w:r>
      <w:r w:rsidRPr="005F56BF">
        <w:rPr>
          <w:rFonts w:cs="Arial"/>
          <w:u w:val="single"/>
        </w:rPr>
        <w:t>shields cartels</w:t>
      </w:r>
      <w:r w:rsidRPr="005F56BF">
        <w:rPr>
          <w:rFonts w:cs="Arial"/>
        </w:rPr>
        <w:t xml:space="preserve"> from liability – the aff resolves it</w:t>
      </w:r>
    </w:p>
    <w:p w14:paraId="2B16D387" w14:textId="77777777" w:rsidR="00C32F27" w:rsidRPr="005F56BF" w:rsidRDefault="00C32F27" w:rsidP="00C32F27">
      <w:bookmarkStart w:id="3" w:name="_Hlk82427013"/>
      <w:bookmarkEnd w:id="1"/>
      <w:r w:rsidRPr="005F56BF">
        <w:rPr>
          <w:rStyle w:val="Style13ptBold"/>
        </w:rPr>
        <w:t xml:space="preserve">Harrington ‘14 </w:t>
      </w:r>
      <w:r w:rsidRPr="005F56BF">
        <w:t>[Joseph; September 2014; Patrick T. Harker Professor, Department of Business Economics &amp; Public Policy, The Wharton School, University of Pennsylvania; CPI Antitrust Chronicle; “Motorola Mobility and the FTAIA: A Deterrence-Based Definition of “Direct” Effect,” https://www.competitionpolicyinternational.com/assets/Uploads/HarringtonSEP-121.pdf]</w:t>
      </w:r>
    </w:p>
    <w:p w14:paraId="25BDBDA5" w14:textId="77777777" w:rsidR="00C32F27" w:rsidRPr="005F56BF" w:rsidRDefault="00C32F27" w:rsidP="00C32F27">
      <w:pPr>
        <w:rPr>
          <w:sz w:val="16"/>
        </w:rPr>
      </w:pPr>
      <w:r w:rsidRPr="005F56BF">
        <w:rPr>
          <w:rStyle w:val="StyleUnderline"/>
        </w:rPr>
        <w:t xml:space="preserve">What is </w:t>
      </w:r>
      <w:r w:rsidRPr="005F56BF">
        <w:rPr>
          <w:rStyle w:val="Emphasis"/>
        </w:rPr>
        <w:t>necessary to deter companies</w:t>
      </w:r>
      <w:r w:rsidRPr="005F56BF">
        <w:rPr>
          <w:rStyle w:val="StyleUnderline"/>
        </w:rPr>
        <w:t xml:space="preserve"> from engaging in </w:t>
      </w:r>
      <w:r w:rsidRPr="005F56BF">
        <w:rPr>
          <w:rStyle w:val="Emphasis"/>
        </w:rPr>
        <w:t>anticompetitive conduct</w:t>
      </w:r>
      <w:r w:rsidRPr="005F56BF">
        <w:rPr>
          <w:rStyle w:val="StyleUnderline"/>
        </w:rPr>
        <w:t xml:space="preserve"> that causes harm to commerce</w:t>
      </w:r>
      <w:r w:rsidRPr="005F56BF">
        <w:rPr>
          <w:sz w:val="16"/>
        </w:rPr>
        <w:t xml:space="preserve">? The first condition is that </w:t>
      </w:r>
      <w:r w:rsidRPr="005F56BF">
        <w:rPr>
          <w:rStyle w:val="StyleUnderline"/>
        </w:rPr>
        <w:t>a company must know which actions create harm so that it knows to avoid such actions</w:t>
      </w:r>
      <w:r w:rsidRPr="005F56BF">
        <w:rPr>
          <w:sz w:val="16"/>
        </w:rPr>
        <w:t xml:space="preserve">. Of course, </w:t>
      </w:r>
      <w:r w:rsidRPr="005F56BF">
        <w:rPr>
          <w:rStyle w:val="StyleUnderline"/>
        </w:rPr>
        <w:t>deterrence also requires a company believe that by acting in a manner that creates harm, the chances of it being held liable (and penalized) are greater than if it were not to take a harm-creating action</w:t>
      </w:r>
      <w:r w:rsidRPr="005F56BF">
        <w:rPr>
          <w:sz w:val="16"/>
        </w:rPr>
        <w:t xml:space="preserve">. This leads to the second condition, which is that a company must believe that it is more likely to be found liable if its conduct causes harm than when it does not. </w:t>
      </w:r>
      <w:r w:rsidRPr="00BF620F">
        <w:rPr>
          <w:rStyle w:val="StyleUnderline"/>
          <w:highlight w:val="cyan"/>
        </w:rPr>
        <w:t>Deterrence</w:t>
      </w:r>
      <w:r w:rsidRPr="005F56BF">
        <w:rPr>
          <w:rStyle w:val="StyleUnderline"/>
        </w:rPr>
        <w:t xml:space="preserve"> then </w:t>
      </w:r>
      <w:r w:rsidRPr="00BF620F">
        <w:rPr>
          <w:rStyle w:val="Emphasis"/>
          <w:highlight w:val="cyan"/>
        </w:rPr>
        <w:t>requires</w:t>
      </w:r>
      <w:r w:rsidRPr="00BF620F">
        <w:rPr>
          <w:rStyle w:val="StyleUnderline"/>
          <w:highlight w:val="cyan"/>
        </w:rPr>
        <w:t xml:space="preserve"> that </w:t>
      </w:r>
      <w:r w:rsidRPr="00BF620F">
        <w:rPr>
          <w:rStyle w:val="Emphasis"/>
          <w:highlight w:val="cyan"/>
        </w:rPr>
        <w:t>liability</w:t>
      </w:r>
      <w:r w:rsidRPr="00BF620F">
        <w:rPr>
          <w:rStyle w:val="StyleUnderline"/>
          <w:highlight w:val="cyan"/>
        </w:rPr>
        <w:t xml:space="preserve"> be</w:t>
      </w:r>
      <w:r w:rsidRPr="005F56BF">
        <w:rPr>
          <w:rStyle w:val="StyleUnderline"/>
        </w:rPr>
        <w:t xml:space="preserve"> closely </w:t>
      </w:r>
      <w:r w:rsidRPr="00BF620F">
        <w:rPr>
          <w:rStyle w:val="Emphasis"/>
          <w:highlight w:val="cyan"/>
        </w:rPr>
        <w:t>tied</w:t>
      </w:r>
      <w:r w:rsidRPr="00BF620F">
        <w:rPr>
          <w:rStyle w:val="StyleUnderline"/>
          <w:highlight w:val="cyan"/>
        </w:rPr>
        <w:t xml:space="preserve"> to the</w:t>
      </w:r>
      <w:r w:rsidRPr="005F56BF">
        <w:rPr>
          <w:rStyle w:val="StyleUnderline"/>
        </w:rPr>
        <w:t xml:space="preserve"> presence of a </w:t>
      </w:r>
      <w:r w:rsidRPr="00BF620F">
        <w:rPr>
          <w:rStyle w:val="Emphasis"/>
          <w:highlight w:val="cyan"/>
        </w:rPr>
        <w:t>causal relationship</w:t>
      </w:r>
      <w:r w:rsidRPr="00BF620F">
        <w:rPr>
          <w:rStyle w:val="StyleUnderline"/>
          <w:highlight w:val="cyan"/>
        </w:rPr>
        <w:t xml:space="preserve"> between a </w:t>
      </w:r>
      <w:r w:rsidRPr="00BF620F">
        <w:rPr>
          <w:rStyle w:val="Emphasis"/>
          <w:highlight w:val="cyan"/>
        </w:rPr>
        <w:t>company’s conduct</w:t>
      </w:r>
      <w:r w:rsidRPr="00BF620F">
        <w:rPr>
          <w:rStyle w:val="StyleUnderline"/>
          <w:highlight w:val="cyan"/>
        </w:rPr>
        <w:t xml:space="preserve"> and </w:t>
      </w:r>
      <w:r w:rsidRPr="00BF620F">
        <w:rPr>
          <w:rStyle w:val="Emphasis"/>
          <w:highlight w:val="cyan"/>
        </w:rPr>
        <w:t>harm</w:t>
      </w:r>
      <w:r w:rsidRPr="005F56BF">
        <w:rPr>
          <w:sz w:val="16"/>
        </w:rPr>
        <w:t>. If companies are found liable too frequently (e.g., they are liable whether or not the conduct caused harm) or too infrequently (e.g., they are not liable whether or not the conduct caused harm) then behavior will not be deterred because a company’s action has little effect on the legal consequences.</w:t>
      </w:r>
    </w:p>
    <w:p w14:paraId="7B212BBB" w14:textId="77777777" w:rsidR="00C32F27" w:rsidRPr="005F56BF" w:rsidRDefault="00C32F27" w:rsidP="00C32F27">
      <w:pPr>
        <w:rPr>
          <w:sz w:val="16"/>
        </w:rPr>
      </w:pPr>
      <w:r w:rsidRPr="005F56BF">
        <w:rPr>
          <w:sz w:val="16"/>
        </w:rPr>
        <w:t>Through the lens of deterrence, let us determine what it means for conduct to have an effect on U.S. commerce that is “reasonably foreseeable” and “direct.” That the effect must be “reasonably foreseeable” is to require that it is reasonable to expect a company to be aware that its conduct would cause harm. A foreign company cannot be deterred from harming U.S. commerce if it does not realize that its actions would have such an effect. At the same time, a foreign company should not be incentivized to engage in conscious neglect of how their actions may impact U.S. commerce. Hence, it is not required that a foreign company be actually aware that its actions would create harm, but rather that it should be aware that its actions would create harm. The requirement that the effect is “reasonably foreseeable” satisfies the first necessary condition for deterrence.</w:t>
      </w:r>
    </w:p>
    <w:p w14:paraId="4297A3C0" w14:textId="77777777" w:rsidR="00C32F27" w:rsidRPr="005F56BF" w:rsidRDefault="00C32F27" w:rsidP="00C32F27">
      <w:pPr>
        <w:rPr>
          <w:rStyle w:val="Emphasis"/>
        </w:rPr>
      </w:pPr>
      <w:r w:rsidRPr="005F56BF">
        <w:rPr>
          <w:sz w:val="16"/>
        </w:rPr>
        <w:t xml:space="preserve">Now we come to the source of contention; what it means for an effect to be “direct.” In applying the second necessary condition for deterrence, I propose that </w:t>
      </w:r>
      <w:r w:rsidRPr="005F56BF">
        <w:rPr>
          <w:rStyle w:val="StyleUnderline"/>
        </w:rPr>
        <w:t>an effect is “</w:t>
      </w:r>
      <w:r w:rsidRPr="005F56BF">
        <w:rPr>
          <w:rStyle w:val="Emphasis"/>
        </w:rPr>
        <w:t>direct</w:t>
      </w:r>
      <w:r w:rsidRPr="005F56BF">
        <w:rPr>
          <w:rStyle w:val="StyleUnderline"/>
        </w:rPr>
        <w:t xml:space="preserve">” if it can be determined that the </w:t>
      </w:r>
      <w:r w:rsidRPr="005F56BF">
        <w:rPr>
          <w:rStyle w:val="Emphasis"/>
        </w:rPr>
        <w:t>observed harm</w:t>
      </w:r>
      <w:r w:rsidRPr="005F56BF">
        <w:rPr>
          <w:rStyle w:val="StyleUnderline"/>
        </w:rPr>
        <w:t xml:space="preserve"> was caused by the </w:t>
      </w:r>
      <w:r w:rsidRPr="005F56BF">
        <w:rPr>
          <w:rStyle w:val="Emphasis"/>
        </w:rPr>
        <w:t>actions of the company</w:t>
      </w:r>
      <w:r w:rsidRPr="005F56BF">
        <w:rPr>
          <w:rStyle w:val="StyleUnderline"/>
        </w:rPr>
        <w:t xml:space="preserve">. That is, there is a </w:t>
      </w:r>
      <w:r w:rsidRPr="005F56BF">
        <w:rPr>
          <w:rStyle w:val="Emphasis"/>
        </w:rPr>
        <w:t>clear path from conduct to harm</w:t>
      </w:r>
      <w:r w:rsidRPr="005F56BF">
        <w:rPr>
          <w:rStyle w:val="StyleUnderline"/>
        </w:rPr>
        <w:t xml:space="preserve"> that one can confidently conclude that the harm was caused by that conduct</w:t>
      </w:r>
      <w:r w:rsidRPr="005F56BF">
        <w:rPr>
          <w:sz w:val="16"/>
        </w:rPr>
        <w:t xml:space="preserve">. This interpretation is consistent with that suggested by Judge Ruggero Aldisert in his dissenting opinion in LSL Biotechs, 9 which is that “direct” is “characterized by or giving evidence of a close especially logical, causal, or consequential relationship.” </w:t>
      </w:r>
      <w:r w:rsidRPr="005F56BF">
        <w:rPr>
          <w:rStyle w:val="StyleUnderline"/>
        </w:rPr>
        <w:t xml:space="preserve">This definition serves the </w:t>
      </w:r>
      <w:r w:rsidRPr="005F56BF">
        <w:rPr>
          <w:rStyle w:val="Emphasis"/>
        </w:rPr>
        <w:t>objective of deterrence</w:t>
      </w:r>
      <w:r w:rsidRPr="005F56BF">
        <w:rPr>
          <w:rStyle w:val="StyleUnderline"/>
        </w:rPr>
        <w:t xml:space="preserve"> because if foreign companies anticipate that they will be held </w:t>
      </w:r>
      <w:r w:rsidRPr="005F56BF">
        <w:rPr>
          <w:rStyle w:val="Emphasis"/>
        </w:rPr>
        <w:t>liable</w:t>
      </w:r>
      <w:r w:rsidRPr="005F56BF">
        <w:rPr>
          <w:rStyle w:val="StyleUnderline"/>
        </w:rPr>
        <w:t xml:space="preserve"> when it is established that their </w:t>
      </w:r>
      <w:r w:rsidRPr="005F56BF">
        <w:rPr>
          <w:rStyle w:val="Emphasis"/>
        </w:rPr>
        <w:t>conduct caused harm</w:t>
      </w:r>
      <w:r w:rsidRPr="005F56BF">
        <w:rPr>
          <w:rStyle w:val="StyleUnderline"/>
        </w:rPr>
        <w:t xml:space="preserve">, then they will be </w:t>
      </w:r>
      <w:r w:rsidRPr="005F56BF">
        <w:rPr>
          <w:rStyle w:val="Emphasis"/>
        </w:rPr>
        <w:t>less inclined</w:t>
      </w:r>
      <w:r w:rsidRPr="005F56BF">
        <w:rPr>
          <w:rStyle w:val="StyleUnderline"/>
        </w:rPr>
        <w:t xml:space="preserve"> to </w:t>
      </w:r>
      <w:r w:rsidRPr="005F56BF">
        <w:rPr>
          <w:rStyle w:val="Emphasis"/>
        </w:rPr>
        <w:t>pursue conduct</w:t>
      </w:r>
      <w:r w:rsidRPr="005F56BF">
        <w:rPr>
          <w:rStyle w:val="StyleUnderline"/>
        </w:rPr>
        <w:t xml:space="preserve"> that </w:t>
      </w:r>
      <w:r w:rsidRPr="005F56BF">
        <w:rPr>
          <w:rStyle w:val="Emphasis"/>
        </w:rPr>
        <w:t>causes harm.</w:t>
      </w:r>
    </w:p>
    <w:p w14:paraId="4E71D3E4" w14:textId="77777777" w:rsidR="00C32F27" w:rsidRPr="005F56BF" w:rsidRDefault="00C32F27" w:rsidP="00C32F27">
      <w:pPr>
        <w:rPr>
          <w:sz w:val="16"/>
        </w:rPr>
      </w:pPr>
      <w:r w:rsidRPr="005F56BF">
        <w:rPr>
          <w:sz w:val="16"/>
        </w:rPr>
        <w:t>That conduct has a “reasonably foreseeable” effect in producing harm is an ex ante criterion: A company should have anticipated that its action would cause harm. That conduct has a “direct” effect in producing harm is an ex post criterion: It can be determined that the measured harm was caused by the company’s conduct.</w:t>
      </w:r>
    </w:p>
    <w:p w14:paraId="7FDAB52E" w14:textId="77777777" w:rsidR="00C32F27" w:rsidRPr="005F56BF" w:rsidRDefault="00C32F27" w:rsidP="00C32F27">
      <w:pPr>
        <w:rPr>
          <w:sz w:val="16"/>
        </w:rPr>
      </w:pPr>
      <w:r w:rsidRPr="005F56BF">
        <w:rPr>
          <w:sz w:val="16"/>
        </w:rPr>
        <w:t>To draw out the distinction, consider the following situation: If the foreign manufacturers of LCD panels could not have known that the purchasers would install those panels in devices that would be sold in the United States then they could not reasonably have foreseen that their conduct would affect U.S. commerce. At the same time, an ex post analysis could determine that higher prices for LCD panels paid by Motorola’s foreign subsidiaries resulted in higher prices for mobile phones sold in the United States. In this scenario, a cartel among LCD panel manufacturers would have had a direct, but not reasonably foreseeable, harmful effect on U.S. commerce.</w:t>
      </w:r>
    </w:p>
    <w:p w14:paraId="0465A05F" w14:textId="77777777" w:rsidR="00C32F27" w:rsidRPr="005F56BF" w:rsidRDefault="00C32F27" w:rsidP="00C32F27">
      <w:pPr>
        <w:rPr>
          <w:sz w:val="16"/>
        </w:rPr>
      </w:pPr>
      <w:r w:rsidRPr="005F56BF">
        <w:rPr>
          <w:sz w:val="16"/>
        </w:rPr>
        <w:t>C. The Motorola Mobility Decision Does Not Deter</w:t>
      </w:r>
    </w:p>
    <w:p w14:paraId="49C61D53" w14:textId="77777777" w:rsidR="00C32F27" w:rsidRPr="005F56BF" w:rsidRDefault="00C32F27" w:rsidP="00C32F27">
      <w:pPr>
        <w:rPr>
          <w:sz w:val="16"/>
        </w:rPr>
      </w:pPr>
      <w:r w:rsidRPr="005F56BF">
        <w:rPr>
          <w:sz w:val="16"/>
        </w:rPr>
        <w:t xml:space="preserve">By comparison to the above scenario, </w:t>
      </w:r>
      <w:r w:rsidRPr="00BF620F">
        <w:rPr>
          <w:rStyle w:val="StyleUnderline"/>
          <w:highlight w:val="cyan"/>
        </w:rPr>
        <w:t xml:space="preserve">the </w:t>
      </w:r>
      <w:r w:rsidRPr="00BF620F">
        <w:rPr>
          <w:rStyle w:val="Emphasis"/>
          <w:highlight w:val="cyan"/>
        </w:rPr>
        <w:t>definition</w:t>
      </w:r>
      <w:r w:rsidRPr="00BF620F">
        <w:rPr>
          <w:rStyle w:val="StyleUnderline"/>
          <w:highlight w:val="cyan"/>
        </w:rPr>
        <w:t xml:space="preserve"> of “</w:t>
      </w:r>
      <w:r w:rsidRPr="00BF620F">
        <w:rPr>
          <w:rStyle w:val="Emphasis"/>
          <w:highlight w:val="cyan"/>
        </w:rPr>
        <w:t>direct</w:t>
      </w:r>
      <w:r w:rsidRPr="005F56BF">
        <w:rPr>
          <w:rStyle w:val="StyleUnderline"/>
        </w:rPr>
        <w:t xml:space="preserve">” used by the </w:t>
      </w:r>
      <w:r w:rsidRPr="005F56BF">
        <w:rPr>
          <w:rStyle w:val="Emphasis"/>
        </w:rPr>
        <w:t>Seventh Circuit</w:t>
      </w:r>
      <w:r w:rsidRPr="005F56BF">
        <w:rPr>
          <w:rStyle w:val="StyleUnderline"/>
        </w:rPr>
        <w:t xml:space="preserve"> </w:t>
      </w:r>
      <w:r w:rsidRPr="00BF620F">
        <w:rPr>
          <w:rStyle w:val="StyleUnderline"/>
          <w:highlight w:val="cyan"/>
        </w:rPr>
        <w:t xml:space="preserve">in </w:t>
      </w:r>
      <w:r w:rsidRPr="00BF620F">
        <w:rPr>
          <w:rStyle w:val="Emphasis"/>
          <w:highlight w:val="cyan"/>
        </w:rPr>
        <w:t>Motorola</w:t>
      </w:r>
      <w:r w:rsidRPr="005F56BF">
        <w:rPr>
          <w:rStyle w:val="Emphasis"/>
        </w:rPr>
        <w:t xml:space="preserve"> Mobility</w:t>
      </w:r>
      <w:r w:rsidRPr="005F56BF">
        <w:rPr>
          <w:rStyle w:val="StyleUnderline"/>
        </w:rPr>
        <w:t xml:space="preserve"> </w:t>
      </w:r>
      <w:r w:rsidRPr="00BF620F">
        <w:rPr>
          <w:rStyle w:val="StyleUnderline"/>
          <w:highlight w:val="cyan"/>
        </w:rPr>
        <w:t xml:space="preserve">does </w:t>
      </w:r>
      <w:r w:rsidRPr="00BF620F">
        <w:rPr>
          <w:rStyle w:val="Emphasis"/>
          <w:highlight w:val="cyan"/>
        </w:rPr>
        <w:t>not</w:t>
      </w:r>
      <w:r w:rsidRPr="005F56BF">
        <w:rPr>
          <w:rStyle w:val="Emphasis"/>
        </w:rPr>
        <w:t xml:space="preserve"> satisfy</w:t>
      </w:r>
      <w:r w:rsidRPr="005F56BF">
        <w:rPr>
          <w:rStyle w:val="StyleUnderline"/>
        </w:rPr>
        <w:t xml:space="preserve"> the goal of </w:t>
      </w:r>
      <w:r w:rsidRPr="00BF620F">
        <w:rPr>
          <w:rStyle w:val="Emphasis"/>
          <w:highlight w:val="cyan"/>
        </w:rPr>
        <w:t>deter</w:t>
      </w:r>
      <w:r w:rsidRPr="005F56BF">
        <w:rPr>
          <w:rStyle w:val="Emphasis"/>
        </w:rPr>
        <w:t>rence</w:t>
      </w:r>
      <w:r w:rsidRPr="005F56BF">
        <w:rPr>
          <w:sz w:val="16"/>
        </w:rPr>
        <w:t xml:space="preserve">. Consider the following two scenarios: In scenario I, there is a high pass-through rate of the price paid for inputs by the foreign subsidiaries to the final price for mobile phones sold by Motorola in the U.S. market, and the causal </w:t>
      </w:r>
      <w:r w:rsidRPr="005F56BF">
        <w:rPr>
          <w:sz w:val="16"/>
        </w:rPr>
        <w:lastRenderedPageBreak/>
        <w:t>mechanism by which pass-through occurs can be identified. In scenario II, the passthrough rate is low (because the foreign subsidiaries or Motorola absorb most of the cost) and/or the pass-through mechanism cannot be clearly established.</w:t>
      </w:r>
    </w:p>
    <w:p w14:paraId="505FD790" w14:textId="77777777" w:rsidR="00C32F27" w:rsidRPr="005F56BF" w:rsidRDefault="00C32F27" w:rsidP="00C32F27">
      <w:pPr>
        <w:rPr>
          <w:rStyle w:val="StyleUnderline"/>
        </w:rPr>
      </w:pPr>
      <w:r w:rsidRPr="005F56BF">
        <w:rPr>
          <w:rStyle w:val="Emphasis"/>
        </w:rPr>
        <w:t>According to the</w:t>
      </w:r>
      <w:r w:rsidRPr="005F56BF">
        <w:rPr>
          <w:rStyle w:val="StyleUnderline"/>
        </w:rPr>
        <w:t xml:space="preserve"> ruling of the </w:t>
      </w:r>
      <w:r w:rsidRPr="005F56BF">
        <w:rPr>
          <w:rStyle w:val="Emphasis"/>
        </w:rPr>
        <w:t>Seventh Circuit</w:t>
      </w:r>
      <w:r w:rsidRPr="005F56BF">
        <w:rPr>
          <w:rStyle w:val="StyleUnderline"/>
        </w:rPr>
        <w:t>, the effect is “</w:t>
      </w:r>
      <w:r w:rsidRPr="005F56BF">
        <w:rPr>
          <w:rStyle w:val="Emphasis"/>
        </w:rPr>
        <w:t>indirect</w:t>
      </w:r>
      <w:r w:rsidRPr="005F56BF">
        <w:rPr>
          <w:rStyle w:val="StyleUnderline"/>
        </w:rPr>
        <w:t>”</w:t>
      </w:r>
      <w:r w:rsidRPr="005F56BF">
        <w:rPr>
          <w:sz w:val="16"/>
        </w:rPr>
        <w:t xml:space="preserve"> in both scenarios and, </w:t>
      </w:r>
      <w:r w:rsidRPr="005F56BF">
        <w:rPr>
          <w:rStyle w:val="StyleUnderline"/>
        </w:rPr>
        <w:t xml:space="preserve">therefore, the LCD panel manufacturers are </w:t>
      </w:r>
      <w:r w:rsidRPr="005F56BF">
        <w:rPr>
          <w:rStyle w:val="Emphasis"/>
        </w:rPr>
        <w:t>not liable</w:t>
      </w:r>
      <w:r w:rsidRPr="005F56BF">
        <w:rPr>
          <w:rStyle w:val="StyleUnderline"/>
        </w:rPr>
        <w:t xml:space="preserve"> under the </w:t>
      </w:r>
      <w:r w:rsidRPr="005F56BF">
        <w:rPr>
          <w:rStyle w:val="Emphasis"/>
        </w:rPr>
        <w:t>FTAIA</w:t>
      </w:r>
      <w:r w:rsidRPr="005F56BF">
        <w:rPr>
          <w:rStyle w:val="StyleUnderline"/>
        </w:rPr>
        <w:t>.</w:t>
      </w:r>
      <w:r w:rsidRPr="005F56BF">
        <w:rPr>
          <w:sz w:val="16"/>
        </w:rPr>
        <w:t xml:space="preserve"> However, if the FTAIA is intended to balance comity with the prevention of harm to U.S. commerce then the two scenarios should be treated differently. The conduct in scenario I should be deterred, while that in scenario II does not warrant intervention. In scenario I, </w:t>
      </w:r>
      <w:r w:rsidRPr="005F56BF">
        <w:rPr>
          <w:rStyle w:val="StyleUnderline"/>
        </w:rPr>
        <w:t xml:space="preserve">the </w:t>
      </w:r>
      <w:r w:rsidRPr="005F56BF">
        <w:rPr>
          <w:rStyle w:val="Emphasis"/>
        </w:rPr>
        <w:t>conduct</w:t>
      </w:r>
      <w:r w:rsidRPr="005F56BF">
        <w:rPr>
          <w:rStyle w:val="StyleUnderline"/>
        </w:rPr>
        <w:t xml:space="preserve"> of foreign LCD panel manufacturers has a </w:t>
      </w:r>
      <w:r w:rsidRPr="005F56BF">
        <w:rPr>
          <w:rStyle w:val="Emphasis"/>
        </w:rPr>
        <w:t>causal effect</w:t>
      </w:r>
      <w:r w:rsidRPr="005F56BF">
        <w:rPr>
          <w:rStyle w:val="StyleUnderline"/>
        </w:rPr>
        <w:t xml:space="preserve"> in creating substantial harm on U.S. commerce and, therefore, </w:t>
      </w:r>
      <w:r w:rsidRPr="00BF620F">
        <w:rPr>
          <w:rStyle w:val="StyleUnderline"/>
          <w:highlight w:val="cyan"/>
        </w:rPr>
        <w:t xml:space="preserve">it </w:t>
      </w:r>
      <w:r w:rsidRPr="00BF620F">
        <w:rPr>
          <w:rStyle w:val="Emphasis"/>
          <w:highlight w:val="cyan"/>
        </w:rPr>
        <w:t>serves the goal of deterrence</w:t>
      </w:r>
      <w:r w:rsidRPr="00BF620F">
        <w:rPr>
          <w:rStyle w:val="StyleUnderline"/>
          <w:highlight w:val="cyan"/>
        </w:rPr>
        <w:t xml:space="preserve"> if those</w:t>
      </w:r>
      <w:r w:rsidRPr="005F56BF">
        <w:rPr>
          <w:rStyle w:val="StyleUnderline"/>
        </w:rPr>
        <w:t xml:space="preserve"> </w:t>
      </w:r>
      <w:r w:rsidRPr="00BF620F">
        <w:rPr>
          <w:rStyle w:val="StyleUnderline"/>
          <w:highlight w:val="cyan"/>
        </w:rPr>
        <w:t xml:space="preserve">manufacturers </w:t>
      </w:r>
      <w:r w:rsidRPr="00BF620F">
        <w:rPr>
          <w:rStyle w:val="Emphasis"/>
          <w:highlight w:val="cyan"/>
        </w:rPr>
        <w:t>know</w:t>
      </w:r>
      <w:r w:rsidRPr="00BF620F">
        <w:rPr>
          <w:rStyle w:val="StyleUnderline"/>
          <w:highlight w:val="cyan"/>
        </w:rPr>
        <w:t xml:space="preserve"> they </w:t>
      </w:r>
      <w:r w:rsidRPr="00BF620F">
        <w:rPr>
          <w:rStyle w:val="Emphasis"/>
          <w:highlight w:val="cyan"/>
        </w:rPr>
        <w:t>would be held liable</w:t>
      </w:r>
      <w:r w:rsidRPr="005F56BF">
        <w:rPr>
          <w:rStyle w:val="StyleUnderline"/>
        </w:rPr>
        <w:t xml:space="preserve"> under such circumstances. Interpreting an effect as “direct” when it can be established that there is a causal relationship between conduct and harm will then hold firms liable</w:t>
      </w:r>
      <w:r w:rsidRPr="005F56BF">
        <w:rPr>
          <w:sz w:val="16"/>
        </w:rPr>
        <w:t xml:space="preserve"> under scenario I while not under scenario II, </w:t>
      </w:r>
      <w:r w:rsidRPr="005F56BF">
        <w:rPr>
          <w:rStyle w:val="StyleUnderline"/>
        </w:rPr>
        <w:t>and that is consistent with the goals of the FTAIA.</w:t>
      </w:r>
    </w:p>
    <w:p w14:paraId="07DD840F" w14:textId="77777777" w:rsidR="00C32F27" w:rsidRPr="005F56BF" w:rsidRDefault="00C32F27" w:rsidP="00C32F27">
      <w:pPr>
        <w:rPr>
          <w:sz w:val="16"/>
        </w:rPr>
      </w:pPr>
      <w:r w:rsidRPr="005F56BF">
        <w:rPr>
          <w:sz w:val="16"/>
        </w:rPr>
        <w:t>D. Creating a Liability Loophole</w:t>
      </w:r>
    </w:p>
    <w:p w14:paraId="581FF7A2" w14:textId="77777777" w:rsidR="00C32F27" w:rsidRPr="005F56BF" w:rsidRDefault="00C32F27" w:rsidP="00C32F27">
      <w:pPr>
        <w:rPr>
          <w:rStyle w:val="StyleUnderline"/>
        </w:rPr>
      </w:pPr>
      <w:r w:rsidRPr="005F56BF">
        <w:rPr>
          <w:rStyle w:val="StyleUnderline"/>
        </w:rPr>
        <w:t xml:space="preserve">Potentially </w:t>
      </w:r>
      <w:r w:rsidRPr="005F56BF">
        <w:rPr>
          <w:rStyle w:val="Emphasis"/>
        </w:rPr>
        <w:t>even more detrimental</w:t>
      </w:r>
      <w:r w:rsidRPr="005F56BF">
        <w:rPr>
          <w:rStyle w:val="StyleUnderline"/>
        </w:rPr>
        <w:t xml:space="preserve"> to the cause of preventing harm to U.S. commerce, </w:t>
      </w:r>
      <w:r w:rsidRPr="00BF620F">
        <w:rPr>
          <w:rStyle w:val="Emphasis"/>
          <w:highlight w:val="cyan"/>
        </w:rPr>
        <w:t>the Seventh Circuit’s definition</w:t>
      </w:r>
      <w:r w:rsidRPr="00BF620F">
        <w:rPr>
          <w:rStyle w:val="StyleUnderline"/>
          <w:highlight w:val="cyan"/>
        </w:rPr>
        <w:t xml:space="preserve"> of “</w:t>
      </w:r>
      <w:r w:rsidRPr="00BF620F">
        <w:rPr>
          <w:rStyle w:val="Emphasis"/>
          <w:highlight w:val="cyan"/>
        </w:rPr>
        <w:t>direct</w:t>
      </w:r>
      <w:r w:rsidRPr="005F56BF">
        <w:rPr>
          <w:rStyle w:val="StyleUnderline"/>
        </w:rPr>
        <w:t xml:space="preserve">” effect </w:t>
      </w:r>
      <w:r w:rsidRPr="00BF620F">
        <w:rPr>
          <w:rStyle w:val="StyleUnderline"/>
          <w:highlight w:val="cyan"/>
        </w:rPr>
        <w:t>would</w:t>
      </w:r>
      <w:r w:rsidRPr="005F56BF">
        <w:rPr>
          <w:rStyle w:val="StyleUnderline"/>
        </w:rPr>
        <w:t xml:space="preserve"> seem to </w:t>
      </w:r>
      <w:r w:rsidRPr="00BF620F">
        <w:rPr>
          <w:rStyle w:val="StyleUnderline"/>
          <w:highlight w:val="cyan"/>
        </w:rPr>
        <w:t xml:space="preserve">provide a </w:t>
      </w:r>
      <w:r w:rsidRPr="00BF620F">
        <w:rPr>
          <w:rStyle w:val="Emphasis"/>
          <w:highlight w:val="cyan"/>
        </w:rPr>
        <w:t>vertical disintegration loophole</w:t>
      </w:r>
      <w:r w:rsidRPr="005F56BF">
        <w:rPr>
          <w:rStyle w:val="StyleUnderline"/>
        </w:rPr>
        <w:t xml:space="preserve"> for </w:t>
      </w:r>
      <w:r w:rsidRPr="005F56BF">
        <w:rPr>
          <w:rStyle w:val="Emphasis"/>
        </w:rPr>
        <w:t>avoiding liability</w:t>
      </w:r>
      <w:r w:rsidRPr="005F56BF">
        <w:rPr>
          <w:sz w:val="16"/>
        </w:rPr>
        <w:t xml:space="preserve">. </w:t>
      </w:r>
      <w:r w:rsidRPr="00BF620F">
        <w:rPr>
          <w:rStyle w:val="StyleUnderline"/>
          <w:highlight w:val="cyan"/>
        </w:rPr>
        <w:t xml:space="preserve">Consider a </w:t>
      </w:r>
      <w:r w:rsidRPr="00BF620F">
        <w:rPr>
          <w:rStyle w:val="Emphasis"/>
          <w:highlight w:val="cyan"/>
        </w:rPr>
        <w:t>cartel</w:t>
      </w:r>
      <w:r w:rsidRPr="00BF620F">
        <w:rPr>
          <w:rStyle w:val="StyleUnderline"/>
          <w:highlight w:val="cyan"/>
        </w:rPr>
        <w:t xml:space="preserve"> of </w:t>
      </w:r>
      <w:r w:rsidRPr="00BF620F">
        <w:rPr>
          <w:rStyle w:val="Emphasis"/>
          <w:highlight w:val="cyan"/>
        </w:rPr>
        <w:t>foreign manufacturers</w:t>
      </w:r>
      <w:r w:rsidRPr="005F56BF">
        <w:rPr>
          <w:rStyle w:val="StyleUnderline"/>
        </w:rPr>
        <w:t xml:space="preserve">, </w:t>
      </w:r>
      <w:r w:rsidRPr="00BF620F">
        <w:rPr>
          <w:rStyle w:val="StyleUnderline"/>
          <w:highlight w:val="cyan"/>
        </w:rPr>
        <w:t>each</w:t>
      </w:r>
      <w:r w:rsidRPr="005F56BF">
        <w:rPr>
          <w:rStyle w:val="StyleUnderline"/>
        </w:rPr>
        <w:t xml:space="preserve"> of whom has </w:t>
      </w:r>
      <w:r w:rsidRPr="00BF620F">
        <w:rPr>
          <w:rStyle w:val="Emphasis"/>
          <w:highlight w:val="cyan"/>
        </w:rPr>
        <w:t>created a company</w:t>
      </w:r>
      <w:r w:rsidRPr="00BF620F">
        <w:rPr>
          <w:rStyle w:val="StyleUnderline"/>
          <w:highlight w:val="cyan"/>
        </w:rPr>
        <w:t xml:space="preserve"> for </w:t>
      </w:r>
      <w:r w:rsidRPr="00BF620F">
        <w:rPr>
          <w:rStyle w:val="Emphasis"/>
          <w:highlight w:val="cyan"/>
        </w:rPr>
        <w:t>exporting</w:t>
      </w:r>
      <w:r w:rsidRPr="005F56BF">
        <w:rPr>
          <w:rStyle w:val="StyleUnderline"/>
        </w:rPr>
        <w:t xml:space="preserve"> their products </w:t>
      </w:r>
      <w:r w:rsidRPr="005F56BF">
        <w:rPr>
          <w:rStyle w:val="Emphasis"/>
        </w:rPr>
        <w:t>to the U</w:t>
      </w:r>
      <w:r w:rsidRPr="005F56BF">
        <w:rPr>
          <w:sz w:val="16"/>
        </w:rPr>
        <w:t xml:space="preserve">nited </w:t>
      </w:r>
      <w:r w:rsidRPr="005F56BF">
        <w:rPr>
          <w:rStyle w:val="Emphasis"/>
        </w:rPr>
        <w:t>S</w:t>
      </w:r>
      <w:r w:rsidRPr="005F56BF">
        <w:rPr>
          <w:sz w:val="16"/>
        </w:rPr>
        <w:t xml:space="preserve">tates. </w:t>
      </w:r>
      <w:r w:rsidRPr="00BF620F">
        <w:rPr>
          <w:rStyle w:val="StyleUnderline"/>
          <w:highlight w:val="cyan"/>
        </w:rPr>
        <w:t xml:space="preserve">The </w:t>
      </w:r>
      <w:r w:rsidRPr="00BF620F">
        <w:rPr>
          <w:rStyle w:val="Emphasis"/>
          <w:highlight w:val="cyan"/>
        </w:rPr>
        <w:t>manufacturers</w:t>
      </w:r>
      <w:r w:rsidRPr="00BF620F">
        <w:rPr>
          <w:rStyle w:val="StyleUnderline"/>
          <w:highlight w:val="cyan"/>
        </w:rPr>
        <w:t xml:space="preserve"> sell </w:t>
      </w:r>
      <w:r w:rsidRPr="00802084">
        <w:rPr>
          <w:rStyle w:val="StyleUnderline"/>
        </w:rPr>
        <w:t>the</w:t>
      </w:r>
      <w:r w:rsidRPr="005F56BF">
        <w:rPr>
          <w:rStyle w:val="StyleUnderline"/>
        </w:rPr>
        <w:t xml:space="preserve"> </w:t>
      </w:r>
      <w:r w:rsidRPr="00BF620F">
        <w:rPr>
          <w:rStyle w:val="StyleUnderline"/>
          <w:highlight w:val="cyan"/>
        </w:rPr>
        <w:t xml:space="preserve">products at </w:t>
      </w:r>
      <w:r w:rsidRPr="00BF620F">
        <w:rPr>
          <w:rStyle w:val="Emphasis"/>
          <w:highlight w:val="cyan"/>
        </w:rPr>
        <w:t>collusive prices</w:t>
      </w:r>
      <w:r w:rsidRPr="00BF620F">
        <w:rPr>
          <w:rStyle w:val="StyleUnderline"/>
          <w:highlight w:val="cyan"/>
        </w:rPr>
        <w:t xml:space="preserve"> </w:t>
      </w:r>
      <w:r w:rsidRPr="009A4793">
        <w:rPr>
          <w:rStyle w:val="StyleUnderline"/>
        </w:rPr>
        <w:t>to the</w:t>
      </w:r>
      <w:r w:rsidRPr="005F56BF">
        <w:rPr>
          <w:rStyle w:val="StyleUnderline"/>
        </w:rPr>
        <w:t xml:space="preserve"> </w:t>
      </w:r>
      <w:r w:rsidRPr="00BF620F">
        <w:rPr>
          <w:rStyle w:val="Emphasis"/>
          <w:highlight w:val="cyan"/>
        </w:rPr>
        <w:t>export</w:t>
      </w:r>
      <w:r w:rsidRPr="005F56BF">
        <w:rPr>
          <w:rStyle w:val="Emphasis"/>
        </w:rPr>
        <w:t xml:space="preserve">ing </w:t>
      </w:r>
      <w:r w:rsidRPr="00BF620F">
        <w:rPr>
          <w:rStyle w:val="Emphasis"/>
          <w:highlight w:val="cyan"/>
        </w:rPr>
        <w:t>companies</w:t>
      </w:r>
      <w:r w:rsidRPr="00BF620F">
        <w:rPr>
          <w:rStyle w:val="StyleUnderline"/>
          <w:highlight w:val="cyan"/>
        </w:rPr>
        <w:t xml:space="preserve"> </w:t>
      </w:r>
      <w:r w:rsidRPr="009A4793">
        <w:rPr>
          <w:rStyle w:val="StyleUnderline"/>
        </w:rPr>
        <w:t xml:space="preserve">who </w:t>
      </w:r>
      <w:r w:rsidRPr="009A4793">
        <w:rPr>
          <w:rStyle w:val="Emphasis"/>
        </w:rPr>
        <w:t xml:space="preserve">then </w:t>
      </w:r>
      <w:r w:rsidRPr="00BF620F">
        <w:rPr>
          <w:rStyle w:val="Emphasis"/>
          <w:highlight w:val="cyan"/>
        </w:rPr>
        <w:t>sell them</w:t>
      </w:r>
      <w:r w:rsidRPr="005F56BF">
        <w:rPr>
          <w:rStyle w:val="StyleUnderline"/>
        </w:rPr>
        <w:t xml:space="preserve"> in the U</w:t>
      </w:r>
      <w:r w:rsidRPr="005F56BF">
        <w:rPr>
          <w:sz w:val="16"/>
        </w:rPr>
        <w:t xml:space="preserve">nited </w:t>
      </w:r>
      <w:r w:rsidRPr="005F56BF">
        <w:rPr>
          <w:rStyle w:val="StyleUnderline"/>
        </w:rPr>
        <w:t>S</w:t>
      </w:r>
      <w:r w:rsidRPr="005F56BF">
        <w:rPr>
          <w:sz w:val="16"/>
        </w:rPr>
        <w:t xml:space="preserve">tates. </w:t>
      </w:r>
      <w:r w:rsidRPr="005F56BF">
        <w:rPr>
          <w:rStyle w:val="StyleUnderline"/>
        </w:rPr>
        <w:t xml:space="preserve">The </w:t>
      </w:r>
      <w:r w:rsidRPr="00BF620F">
        <w:rPr>
          <w:rStyle w:val="Emphasis"/>
          <w:highlight w:val="cyan"/>
        </w:rPr>
        <w:t>exporting companies</w:t>
      </w:r>
      <w:r w:rsidRPr="00BF620F">
        <w:rPr>
          <w:rStyle w:val="StyleUnderline"/>
          <w:highlight w:val="cyan"/>
        </w:rPr>
        <w:t xml:space="preserve"> </w:t>
      </w:r>
      <w:r w:rsidRPr="009A4793">
        <w:rPr>
          <w:rStyle w:val="StyleUnderline"/>
        </w:rPr>
        <w:t xml:space="preserve">are </w:t>
      </w:r>
      <w:r w:rsidRPr="009A4793">
        <w:rPr>
          <w:rStyle w:val="Emphasis"/>
        </w:rPr>
        <w:t>not liable</w:t>
      </w:r>
      <w:r w:rsidRPr="005F56BF">
        <w:rPr>
          <w:rStyle w:val="StyleUnderline"/>
        </w:rPr>
        <w:t xml:space="preserve"> as they are </w:t>
      </w:r>
      <w:r w:rsidRPr="005F56BF">
        <w:rPr>
          <w:rStyle w:val="Emphasis"/>
        </w:rPr>
        <w:t>not coordinating on price</w:t>
      </w:r>
      <w:r w:rsidRPr="005F56BF">
        <w:rPr>
          <w:rStyle w:val="StyleUnderline"/>
        </w:rPr>
        <w:t xml:space="preserve"> </w:t>
      </w:r>
      <w:r w:rsidRPr="00BF620F">
        <w:rPr>
          <w:rStyle w:val="StyleUnderline"/>
          <w:highlight w:val="cyan"/>
        </w:rPr>
        <w:t>and</w:t>
      </w:r>
      <w:r w:rsidRPr="009A4793">
        <w:rPr>
          <w:rStyle w:val="StyleUnderline"/>
        </w:rPr>
        <w:t>, by the interpretation of the Seventh Circuit</w:t>
      </w:r>
      <w:r w:rsidRPr="005F56BF">
        <w:rPr>
          <w:rStyle w:val="StyleUnderline"/>
        </w:rPr>
        <w:t xml:space="preserve">, </w:t>
      </w:r>
      <w:r w:rsidRPr="00BF620F">
        <w:rPr>
          <w:rStyle w:val="StyleUnderline"/>
          <w:highlight w:val="cyan"/>
        </w:rPr>
        <w:t xml:space="preserve">the </w:t>
      </w:r>
      <w:r w:rsidRPr="00BF620F">
        <w:rPr>
          <w:rStyle w:val="Emphasis"/>
          <w:highlight w:val="cyan"/>
        </w:rPr>
        <w:t>manufacturers are not liable either</w:t>
      </w:r>
      <w:r w:rsidRPr="005F56BF">
        <w:rPr>
          <w:rStyle w:val="StyleUnderline"/>
        </w:rPr>
        <w:t xml:space="preserve">. As long as there is an </w:t>
      </w:r>
      <w:r w:rsidRPr="005F56BF">
        <w:rPr>
          <w:rStyle w:val="Emphasis"/>
        </w:rPr>
        <w:t>unspoken understanding</w:t>
      </w:r>
      <w:r w:rsidRPr="005F56BF">
        <w:rPr>
          <w:rStyle w:val="StyleUnderline"/>
        </w:rPr>
        <w:t xml:space="preserve"> that an </w:t>
      </w:r>
      <w:r w:rsidRPr="005F56BF">
        <w:rPr>
          <w:rStyle w:val="Emphasis"/>
        </w:rPr>
        <w:t>exporting company</w:t>
      </w:r>
      <w:r w:rsidRPr="005F56BF">
        <w:rPr>
          <w:rStyle w:val="StyleUnderline"/>
        </w:rPr>
        <w:t xml:space="preserve"> does </w:t>
      </w:r>
      <w:r w:rsidRPr="005F56BF">
        <w:rPr>
          <w:rStyle w:val="Emphasis"/>
        </w:rPr>
        <w:t>not sue</w:t>
      </w:r>
      <w:r w:rsidRPr="005F56BF">
        <w:rPr>
          <w:rStyle w:val="StyleUnderline"/>
        </w:rPr>
        <w:t xml:space="preserve"> the </w:t>
      </w:r>
      <w:r w:rsidRPr="005F56BF">
        <w:rPr>
          <w:rStyle w:val="Emphasis"/>
        </w:rPr>
        <w:t>manufacturer that created it</w:t>
      </w:r>
      <w:r w:rsidRPr="005F56BF">
        <w:rPr>
          <w:rStyle w:val="StyleUnderline"/>
        </w:rPr>
        <w:t xml:space="preserve">, the </w:t>
      </w:r>
      <w:r w:rsidRPr="005F56BF">
        <w:rPr>
          <w:rStyle w:val="Emphasis"/>
        </w:rPr>
        <w:t>cartel</w:t>
      </w:r>
      <w:r w:rsidRPr="005F56BF">
        <w:rPr>
          <w:rStyle w:val="StyleUnderline"/>
        </w:rPr>
        <w:t xml:space="preserve"> has </w:t>
      </w:r>
      <w:r w:rsidRPr="005F56BF">
        <w:rPr>
          <w:rStyle w:val="Emphasis"/>
        </w:rPr>
        <w:t>succeeded</w:t>
      </w:r>
      <w:r w:rsidRPr="005F56BF">
        <w:rPr>
          <w:rStyle w:val="StyleUnderline"/>
        </w:rPr>
        <w:t xml:space="preserve"> in </w:t>
      </w:r>
      <w:r w:rsidRPr="005F56BF">
        <w:rPr>
          <w:rStyle w:val="Emphasis"/>
        </w:rPr>
        <w:t>colluding</w:t>
      </w:r>
      <w:r w:rsidRPr="005F56BF">
        <w:rPr>
          <w:rStyle w:val="StyleUnderline"/>
        </w:rPr>
        <w:t xml:space="preserve"> and </w:t>
      </w:r>
      <w:r w:rsidRPr="005F56BF">
        <w:rPr>
          <w:rStyle w:val="Emphasis"/>
        </w:rPr>
        <w:t>creating harm</w:t>
      </w:r>
      <w:r w:rsidRPr="005F56BF">
        <w:rPr>
          <w:rStyle w:val="StyleUnderline"/>
        </w:rPr>
        <w:t xml:space="preserve"> in the </w:t>
      </w:r>
      <w:r w:rsidRPr="005F56BF">
        <w:rPr>
          <w:rStyle w:val="Emphasis"/>
        </w:rPr>
        <w:t>U.S. market</w:t>
      </w:r>
      <w:r w:rsidRPr="005F56BF">
        <w:rPr>
          <w:rStyle w:val="StyleUnderline"/>
        </w:rPr>
        <w:t xml:space="preserve"> without </w:t>
      </w:r>
      <w:r w:rsidRPr="005F56BF">
        <w:rPr>
          <w:rStyle w:val="Emphasis"/>
        </w:rPr>
        <w:t>creating liability</w:t>
      </w:r>
      <w:r w:rsidRPr="005F56BF">
        <w:rPr>
          <w:rStyle w:val="StyleUnderline"/>
        </w:rPr>
        <w:t xml:space="preserve">. As it is difficult to believe the FTAIA intended to exempt that sort of behavior, again the </w:t>
      </w:r>
      <w:r w:rsidRPr="005F56BF">
        <w:rPr>
          <w:rStyle w:val="Emphasis"/>
        </w:rPr>
        <w:t>Seventh Circuit’s definition</w:t>
      </w:r>
      <w:r w:rsidRPr="005F56BF">
        <w:rPr>
          <w:rStyle w:val="StyleUnderline"/>
        </w:rPr>
        <w:t xml:space="preserve"> of “direct” effect runs </w:t>
      </w:r>
      <w:r w:rsidRPr="005F56BF">
        <w:rPr>
          <w:rStyle w:val="Emphasis"/>
        </w:rPr>
        <w:t>counter</w:t>
      </w:r>
      <w:r w:rsidRPr="005F56BF">
        <w:rPr>
          <w:rStyle w:val="StyleUnderline"/>
        </w:rPr>
        <w:t xml:space="preserve"> to the </w:t>
      </w:r>
      <w:r w:rsidRPr="005F56BF">
        <w:rPr>
          <w:rStyle w:val="Emphasis"/>
        </w:rPr>
        <w:t>objective</w:t>
      </w:r>
      <w:r w:rsidRPr="005F56BF">
        <w:rPr>
          <w:rStyle w:val="StyleUnderline"/>
        </w:rPr>
        <w:t xml:space="preserve"> of the </w:t>
      </w:r>
      <w:r w:rsidRPr="005F56BF">
        <w:rPr>
          <w:rStyle w:val="Emphasis"/>
        </w:rPr>
        <w:t>FTAIA</w:t>
      </w:r>
      <w:r w:rsidRPr="005F56BF">
        <w:rPr>
          <w:rStyle w:val="StyleUnderline"/>
        </w:rPr>
        <w:t>.</w:t>
      </w:r>
    </w:p>
    <w:bookmarkEnd w:id="3"/>
    <w:p w14:paraId="5D6BE6EE" w14:textId="77777777" w:rsidR="00C32F27" w:rsidRDefault="00C32F27" w:rsidP="00C32F27">
      <w:pPr>
        <w:pStyle w:val="Heading4"/>
        <w:rPr>
          <w:rFonts w:cs="Arial"/>
        </w:rPr>
      </w:pPr>
      <w:r w:rsidRPr="005F56BF">
        <w:rPr>
          <w:rFonts w:cs="Arial"/>
        </w:rPr>
        <w:t xml:space="preserve">And globalized </w:t>
      </w:r>
      <w:r w:rsidRPr="005F56BF">
        <w:rPr>
          <w:rFonts w:cs="Arial"/>
          <w:u w:val="single"/>
        </w:rPr>
        <w:t>CRM</w:t>
      </w:r>
      <w:r w:rsidRPr="005F56BF">
        <w:rPr>
          <w:rFonts w:cs="Arial"/>
        </w:rPr>
        <w:t xml:space="preserve"> supply chains are </w:t>
      </w:r>
      <w:r w:rsidRPr="005F56BF">
        <w:rPr>
          <w:rFonts w:cs="Arial"/>
          <w:u w:val="single"/>
        </w:rPr>
        <w:t>hyper-vulnerable</w:t>
      </w:r>
      <w:r w:rsidRPr="005F56BF">
        <w:rPr>
          <w:rFonts w:cs="Arial"/>
        </w:rPr>
        <w:t xml:space="preserve"> to anticompetitive conduct that shocks global </w:t>
      </w:r>
      <w:r w:rsidRPr="005F56BF">
        <w:rPr>
          <w:rFonts w:cs="Arial"/>
          <w:u w:val="single"/>
        </w:rPr>
        <w:t>battery markets</w:t>
      </w:r>
      <w:r w:rsidRPr="005F56BF">
        <w:rPr>
          <w:rFonts w:cs="Arial"/>
        </w:rPr>
        <w:t xml:space="preserve"> – the </w:t>
      </w:r>
      <w:r w:rsidRPr="005F56BF">
        <w:rPr>
          <w:rFonts w:cs="Arial"/>
          <w:u w:val="single"/>
        </w:rPr>
        <w:t>entire market</w:t>
      </w:r>
      <w:r w:rsidRPr="005F56BF">
        <w:rPr>
          <w:rFonts w:cs="Arial"/>
        </w:rPr>
        <w:t xml:space="preserve"> is at risk</w:t>
      </w:r>
    </w:p>
    <w:p w14:paraId="0F871394" w14:textId="77777777" w:rsidR="00C32F27" w:rsidRPr="009D5211" w:rsidRDefault="00C32F27" w:rsidP="00C32F27">
      <w:pPr>
        <w:rPr>
          <w:rStyle w:val="Style13ptBold"/>
          <w:b w:val="0"/>
        </w:rPr>
      </w:pPr>
      <w:r>
        <w:t>CRM = critical raw material</w:t>
      </w:r>
    </w:p>
    <w:p w14:paraId="4C06C372" w14:textId="77777777" w:rsidR="00C32F27" w:rsidRDefault="00C32F27" w:rsidP="00C32F27">
      <w:r w:rsidRPr="005F56BF">
        <w:rPr>
          <w:rStyle w:val="Style13ptBold"/>
        </w:rPr>
        <w:t>Umbach ‘18</w:t>
      </w:r>
      <w:r w:rsidRPr="005F56BF">
        <w:t xml:space="preserve"> [Frank; 2018; Research director of the European Centre for Energy and Resource Security (EUCERS) at King’s College, London; adjunct senior fellow at the S. Rajaratnam School of International Studies (RSIS) at the Nanyan Technological University (NTU) in Singapore, senior associate at the Centre for European Security Strategies (CESS GmbH), Munich, executive advisor of Proventis Partners GmbH, Munich, and a visiting professor at the College of Europe in Natolin/Warsaw (Poland); "Energy Security in a Digitalised World and its Geostrategic Implications," </w:t>
      </w:r>
      <w:hyperlink r:id="rId11" w:history="1">
        <w:r w:rsidRPr="00247328">
          <w:rPr>
            <w:rStyle w:val="Hyperlink"/>
          </w:rPr>
          <w:t>https://www.kas.de/documents/265079/265128/Energy+Security+in+a+Digitalised+World+and+its+Geostrategic+Implications+Final.pdf/07691140-d019-4f4c-5363-795d9aeea361?version=1.0&amp;t=1541645390708</w:t>
        </w:r>
      </w:hyperlink>
      <w:r w:rsidRPr="005F56BF">
        <w:t>]</w:t>
      </w:r>
    </w:p>
    <w:p w14:paraId="3A84CC79" w14:textId="77777777" w:rsidR="00C32F27" w:rsidRPr="005F56BF" w:rsidRDefault="00C32F27" w:rsidP="00C32F27">
      <w:pPr>
        <w:rPr>
          <w:rStyle w:val="StyleUnderline"/>
        </w:rPr>
      </w:pPr>
      <w:r w:rsidRPr="005F56BF">
        <w:rPr>
          <w:rStyle w:val="StyleUnderline"/>
        </w:rPr>
        <w:t>The worldwide electrification</w:t>
      </w:r>
      <w:r w:rsidRPr="005F56BF">
        <w:rPr>
          <w:sz w:val="16"/>
        </w:rPr>
        <w:t xml:space="preserve"> </w:t>
      </w:r>
      <w:r w:rsidRPr="005F56BF">
        <w:rPr>
          <w:rStyle w:val="StyleUnderline"/>
        </w:rPr>
        <w:t>of the transport and other industry sectors</w:t>
      </w:r>
      <w:r w:rsidRPr="005F56BF">
        <w:rPr>
          <w:sz w:val="16"/>
        </w:rPr>
        <w:t xml:space="preserve">, </w:t>
      </w:r>
      <w:r w:rsidRPr="005F56BF">
        <w:rPr>
          <w:rStyle w:val="StyleUnderline"/>
        </w:rPr>
        <w:t xml:space="preserve">the </w:t>
      </w:r>
      <w:r w:rsidRPr="00BF620F">
        <w:rPr>
          <w:rStyle w:val="StyleUnderline"/>
          <w:highlight w:val="cyan"/>
        </w:rPr>
        <w:t>development of</w:t>
      </w:r>
      <w:r w:rsidRPr="005F56BF">
        <w:rPr>
          <w:rStyle w:val="StyleUnderline"/>
        </w:rPr>
        <w:t xml:space="preserve"> a new generation of </w:t>
      </w:r>
      <w:r w:rsidRPr="00BF620F">
        <w:rPr>
          <w:rStyle w:val="Emphasis"/>
          <w:highlight w:val="cyan"/>
        </w:rPr>
        <w:t>batteries</w:t>
      </w:r>
      <w:r w:rsidRPr="00BF620F">
        <w:rPr>
          <w:rStyle w:val="StyleUnderline"/>
          <w:highlight w:val="cyan"/>
        </w:rPr>
        <w:t xml:space="preserve"> for </w:t>
      </w:r>
      <w:r w:rsidRPr="00BF620F">
        <w:rPr>
          <w:rStyle w:val="Emphasis"/>
          <w:highlight w:val="cyan"/>
        </w:rPr>
        <w:t>electricity storage</w:t>
      </w:r>
      <w:r w:rsidRPr="005F56BF">
        <w:rPr>
          <w:rStyle w:val="StyleUnderline"/>
        </w:rPr>
        <w:t xml:space="preserve"> as well as the digitalization of the industries</w:t>
      </w:r>
      <w:r w:rsidRPr="005F56BF">
        <w:rPr>
          <w:sz w:val="16"/>
        </w:rPr>
        <w:t xml:space="preserve">, including the spread of robotics and artificial intelligence systems in the industry (‘industry 4.0’) </w:t>
      </w:r>
      <w:r w:rsidRPr="00BF620F">
        <w:rPr>
          <w:rStyle w:val="StyleUnderline"/>
          <w:highlight w:val="cyan"/>
        </w:rPr>
        <w:t>will</w:t>
      </w:r>
      <w:r w:rsidRPr="005F56BF">
        <w:rPr>
          <w:rStyle w:val="StyleUnderline"/>
        </w:rPr>
        <w:t xml:space="preserve"> further </w:t>
      </w:r>
      <w:r w:rsidRPr="00BF620F">
        <w:rPr>
          <w:rStyle w:val="Emphasis"/>
          <w:highlight w:val="cyan"/>
        </w:rPr>
        <w:t>boost</w:t>
      </w:r>
      <w:r w:rsidRPr="00BF620F">
        <w:rPr>
          <w:rStyle w:val="StyleUnderline"/>
          <w:highlight w:val="cyan"/>
        </w:rPr>
        <w:t xml:space="preserve"> the worldwide demand for </w:t>
      </w:r>
      <w:r w:rsidRPr="00BF620F">
        <w:rPr>
          <w:rStyle w:val="Emphasis"/>
          <w:highlight w:val="cyan"/>
        </w:rPr>
        <w:t>CRMs</w:t>
      </w:r>
      <w:r w:rsidRPr="005F56BF">
        <w:rPr>
          <w:sz w:val="16"/>
        </w:rPr>
        <w:t xml:space="preserve"> </w:t>
      </w:r>
      <w:r w:rsidRPr="005F56BF">
        <w:rPr>
          <w:rStyle w:val="StyleUnderline"/>
        </w:rPr>
        <w:t>such as lithium, cobalt and others.</w:t>
      </w:r>
      <w:r w:rsidRPr="005F56BF">
        <w:rPr>
          <w:sz w:val="16"/>
        </w:rPr>
        <w:t xml:space="preserve"> </w:t>
      </w:r>
      <w:r w:rsidRPr="005F56BF">
        <w:rPr>
          <w:rStyle w:val="StyleUnderline"/>
        </w:rPr>
        <w:t xml:space="preserve">As a result, it might </w:t>
      </w:r>
      <w:r w:rsidRPr="00BF620F">
        <w:rPr>
          <w:rStyle w:val="StyleUnderline"/>
          <w:highlight w:val="cyan"/>
        </w:rPr>
        <w:t xml:space="preserve">create </w:t>
      </w:r>
      <w:r w:rsidRPr="00BF620F">
        <w:rPr>
          <w:rStyle w:val="Emphasis"/>
          <w:highlight w:val="cyan"/>
        </w:rPr>
        <w:t>new</w:t>
      </w:r>
      <w:r w:rsidRPr="005F56BF">
        <w:rPr>
          <w:rStyle w:val="StyleUnderline"/>
        </w:rPr>
        <w:t xml:space="preserve"> and</w:t>
      </w:r>
      <w:r w:rsidRPr="005F56BF">
        <w:rPr>
          <w:sz w:val="16"/>
        </w:rPr>
        <w:t xml:space="preserve"> </w:t>
      </w:r>
      <w:r w:rsidRPr="005F56BF">
        <w:rPr>
          <w:rStyle w:val="Emphasis"/>
        </w:rPr>
        <w:t xml:space="preserve">unprecedented </w:t>
      </w:r>
      <w:r w:rsidRPr="00BF620F">
        <w:rPr>
          <w:rStyle w:val="Emphasis"/>
          <w:highlight w:val="cyan"/>
        </w:rPr>
        <w:t>challenges</w:t>
      </w:r>
      <w:r w:rsidRPr="00BF620F">
        <w:rPr>
          <w:sz w:val="16"/>
          <w:highlight w:val="cyan"/>
        </w:rPr>
        <w:t xml:space="preserve">, </w:t>
      </w:r>
      <w:r w:rsidRPr="00BF620F">
        <w:rPr>
          <w:rStyle w:val="StyleUnderline"/>
          <w:highlight w:val="cyan"/>
        </w:rPr>
        <w:t xml:space="preserve">including </w:t>
      </w:r>
      <w:r w:rsidRPr="00BF620F">
        <w:rPr>
          <w:rStyle w:val="Emphasis"/>
          <w:highlight w:val="cyan"/>
        </w:rPr>
        <w:t>bottlenecks</w:t>
      </w:r>
      <w:r w:rsidRPr="00BF620F">
        <w:rPr>
          <w:rStyle w:val="StyleUnderline"/>
          <w:highlight w:val="cyan"/>
        </w:rPr>
        <w:t xml:space="preserve"> and </w:t>
      </w:r>
      <w:r w:rsidRPr="00BF620F">
        <w:rPr>
          <w:rStyle w:val="Emphasis"/>
          <w:highlight w:val="cyan"/>
        </w:rPr>
        <w:t>supply shortages</w:t>
      </w:r>
      <w:r w:rsidRPr="005F56BF">
        <w:rPr>
          <w:sz w:val="16"/>
        </w:rPr>
        <w:t xml:space="preserve">, for </w:t>
      </w:r>
      <w:r w:rsidRPr="00BF620F">
        <w:rPr>
          <w:rStyle w:val="StyleUnderline"/>
          <w:highlight w:val="cyan"/>
        </w:rPr>
        <w:t>the g</w:t>
      </w:r>
      <w:r w:rsidRPr="005F56BF">
        <w:rPr>
          <w:rStyle w:val="StyleUnderline"/>
        </w:rPr>
        <w:t xml:space="preserve">lobal </w:t>
      </w:r>
      <w:r w:rsidRPr="00BF620F">
        <w:rPr>
          <w:rStyle w:val="StyleUnderline"/>
          <w:highlight w:val="cyan"/>
        </w:rPr>
        <w:t>s</w:t>
      </w:r>
      <w:r w:rsidRPr="005F56BF">
        <w:rPr>
          <w:rStyle w:val="StyleUnderline"/>
        </w:rPr>
        <w:t xml:space="preserve">upply </w:t>
      </w:r>
      <w:r w:rsidRPr="00BF620F">
        <w:rPr>
          <w:rStyle w:val="StyleUnderline"/>
          <w:highlight w:val="cyan"/>
        </w:rPr>
        <w:t>c</w:t>
      </w:r>
      <w:r w:rsidRPr="005F56BF">
        <w:rPr>
          <w:rStyle w:val="StyleUnderline"/>
        </w:rPr>
        <w:t>hain</w:t>
      </w:r>
      <w:r w:rsidRPr="00BF620F">
        <w:rPr>
          <w:rStyle w:val="StyleUnderline"/>
          <w:highlight w:val="cyan"/>
        </w:rPr>
        <w:t>s</w:t>
      </w:r>
      <w:r w:rsidRPr="005F56BF">
        <w:rPr>
          <w:rStyle w:val="StyleUnderline"/>
        </w:rPr>
        <w:t xml:space="preserve"> of the </w:t>
      </w:r>
      <w:r w:rsidRPr="005F56BF">
        <w:rPr>
          <w:rStyle w:val="Emphasis"/>
        </w:rPr>
        <w:t>CRMs</w:t>
      </w:r>
      <w:r w:rsidRPr="005F56BF">
        <w:rPr>
          <w:sz w:val="16"/>
        </w:rPr>
        <w:t xml:space="preserve"> </w:t>
      </w:r>
      <w:r w:rsidRPr="005F56BF">
        <w:rPr>
          <w:rStyle w:val="StyleUnderline"/>
        </w:rPr>
        <w:t xml:space="preserve">on each stage ranging from mining to processing, refining and manufacturing. </w:t>
      </w:r>
    </w:p>
    <w:p w14:paraId="13A5128E" w14:textId="77777777" w:rsidR="00C32F27" w:rsidRPr="005F56BF" w:rsidRDefault="00C32F27" w:rsidP="00C32F27">
      <w:pPr>
        <w:rPr>
          <w:sz w:val="16"/>
        </w:rPr>
      </w:pPr>
      <w:r w:rsidRPr="005F56BF">
        <w:rPr>
          <w:rStyle w:val="StyleUnderline"/>
        </w:rPr>
        <w:lastRenderedPageBreak/>
        <w:t xml:space="preserve">The </w:t>
      </w:r>
      <w:r w:rsidRPr="00BF620F">
        <w:rPr>
          <w:rStyle w:val="StyleUnderline"/>
          <w:highlight w:val="cyan"/>
        </w:rPr>
        <w:t>production</w:t>
      </w:r>
      <w:r w:rsidRPr="005F56BF">
        <w:rPr>
          <w:rStyle w:val="StyleUnderline"/>
        </w:rPr>
        <w:t xml:space="preserve"> of CRMs </w:t>
      </w:r>
      <w:r w:rsidRPr="00BF620F">
        <w:rPr>
          <w:rStyle w:val="StyleUnderline"/>
          <w:highlight w:val="cyan"/>
        </w:rPr>
        <w:t xml:space="preserve">is </w:t>
      </w:r>
      <w:r w:rsidRPr="00BF620F">
        <w:rPr>
          <w:rStyle w:val="Emphasis"/>
          <w:highlight w:val="cyan"/>
        </w:rPr>
        <w:t>geopolitically</w:t>
      </w:r>
      <w:r w:rsidRPr="005F56BF">
        <w:rPr>
          <w:sz w:val="16"/>
        </w:rPr>
        <w:t xml:space="preserve"> - compared with the concentration of conventional oil and gas resources - </w:t>
      </w:r>
      <w:r w:rsidRPr="005F56BF">
        <w:rPr>
          <w:rStyle w:val="StyleUnderline"/>
        </w:rPr>
        <w:t xml:space="preserve">more challenging and </w:t>
      </w:r>
      <w:r w:rsidRPr="00BF620F">
        <w:rPr>
          <w:rStyle w:val="Emphasis"/>
          <w:highlight w:val="cyan"/>
        </w:rPr>
        <w:t>problematic</w:t>
      </w:r>
      <w:r w:rsidRPr="005F56BF">
        <w:rPr>
          <w:sz w:val="16"/>
        </w:rPr>
        <w:t xml:space="preserve"> </w:t>
      </w:r>
      <w:r w:rsidRPr="005F56BF">
        <w:rPr>
          <w:rStyle w:val="StyleUnderline"/>
        </w:rPr>
        <w:t xml:space="preserve">as currently </w:t>
      </w:r>
      <w:r w:rsidRPr="00BF620F">
        <w:rPr>
          <w:rStyle w:val="StyleUnderline"/>
          <w:highlight w:val="cyan"/>
        </w:rPr>
        <w:t>50%</w:t>
      </w:r>
      <w:r w:rsidRPr="005F56BF">
        <w:rPr>
          <w:rStyle w:val="StyleUnderline"/>
        </w:rPr>
        <w:t xml:space="preserve"> of CRMs are loc</w:t>
      </w:r>
      <w:r w:rsidRPr="00BF620F">
        <w:rPr>
          <w:rStyle w:val="StyleUnderline"/>
          <w:highlight w:val="cyan"/>
        </w:rPr>
        <w:t xml:space="preserve">ated in </w:t>
      </w:r>
      <w:r w:rsidRPr="00BF620F">
        <w:rPr>
          <w:rStyle w:val="Emphasis"/>
          <w:highlight w:val="cyan"/>
        </w:rPr>
        <w:t>fragile states</w:t>
      </w:r>
      <w:r w:rsidRPr="00BF620F">
        <w:rPr>
          <w:rStyle w:val="StyleUnderline"/>
          <w:highlight w:val="cyan"/>
        </w:rPr>
        <w:t xml:space="preserve"> or </w:t>
      </w:r>
      <w:r w:rsidRPr="00BF620F">
        <w:rPr>
          <w:rStyle w:val="Emphasis"/>
          <w:highlight w:val="cyan"/>
        </w:rPr>
        <w:t>politically unstable regions</w:t>
      </w:r>
      <w:r w:rsidRPr="005F56BF">
        <w:rPr>
          <w:sz w:val="16"/>
        </w:rPr>
        <w:t xml:space="preserve">. </w:t>
      </w:r>
      <w:r w:rsidRPr="005F56BF">
        <w:rPr>
          <w:rStyle w:val="StyleUnderline"/>
        </w:rPr>
        <w:t>Moreover, security of supply risks are not just constrained to primary natural resources and CRMs but also to the import of</w:t>
      </w:r>
      <w:r w:rsidRPr="005F56BF">
        <w:rPr>
          <w:sz w:val="16"/>
        </w:rPr>
        <w:t xml:space="preserve"> semimanufactured and </w:t>
      </w:r>
      <w:r w:rsidRPr="005F56BF">
        <w:rPr>
          <w:rStyle w:val="StyleUnderline"/>
        </w:rPr>
        <w:t>refined goods as well as finished products</w:t>
      </w:r>
      <w:r w:rsidRPr="005F56BF">
        <w:rPr>
          <w:sz w:val="16"/>
        </w:rPr>
        <w:t xml:space="preserve">. </w:t>
      </w:r>
      <w:r w:rsidRPr="00BF620F">
        <w:rPr>
          <w:rStyle w:val="Emphasis"/>
          <w:highlight w:val="cyan"/>
        </w:rPr>
        <w:t>Manipulated prices</w:t>
      </w:r>
      <w:r w:rsidRPr="00BF620F">
        <w:rPr>
          <w:sz w:val="16"/>
          <w:highlight w:val="cyan"/>
        </w:rPr>
        <w:t xml:space="preserve">, </w:t>
      </w:r>
      <w:r w:rsidRPr="00BF620F">
        <w:rPr>
          <w:rStyle w:val="Emphasis"/>
          <w:highlight w:val="cyan"/>
        </w:rPr>
        <w:t>restricted supplies</w:t>
      </w:r>
      <w:r w:rsidRPr="00BF620F">
        <w:rPr>
          <w:sz w:val="16"/>
          <w:highlight w:val="cyan"/>
        </w:rPr>
        <w:t xml:space="preserve"> </w:t>
      </w:r>
      <w:r w:rsidRPr="00BF620F">
        <w:rPr>
          <w:rStyle w:val="StyleUnderline"/>
          <w:highlight w:val="cyan"/>
        </w:rPr>
        <w:t>and</w:t>
      </w:r>
      <w:r w:rsidRPr="005F56BF">
        <w:rPr>
          <w:rStyle w:val="StyleUnderline"/>
        </w:rPr>
        <w:t xml:space="preserve"> attempts at </w:t>
      </w:r>
      <w:r w:rsidRPr="00BF620F">
        <w:rPr>
          <w:rStyle w:val="Emphasis"/>
          <w:highlight w:val="cyan"/>
        </w:rPr>
        <w:t>cartelization</w:t>
      </w:r>
      <w:r w:rsidRPr="00BF620F">
        <w:rPr>
          <w:sz w:val="16"/>
          <w:highlight w:val="cyan"/>
        </w:rPr>
        <w:t xml:space="preserve"> </w:t>
      </w:r>
      <w:r w:rsidRPr="00BF620F">
        <w:rPr>
          <w:rStyle w:val="StyleUnderline"/>
          <w:highlight w:val="cyan"/>
        </w:rPr>
        <w:t>of CRM markets</w:t>
      </w:r>
      <w:r w:rsidRPr="005F56BF">
        <w:rPr>
          <w:rStyle w:val="StyleUnderline"/>
        </w:rPr>
        <w:t xml:space="preserve"> with wide-ranging </w:t>
      </w:r>
      <w:r w:rsidRPr="005F56BF">
        <w:rPr>
          <w:rStyle w:val="Emphasis"/>
        </w:rPr>
        <w:t>negative</w:t>
      </w:r>
      <w:r w:rsidRPr="005F56BF">
        <w:rPr>
          <w:rStyle w:val="StyleUnderline"/>
        </w:rPr>
        <w:t xml:space="preserve"> economic</w:t>
      </w:r>
      <w:r w:rsidRPr="005F56BF">
        <w:rPr>
          <w:sz w:val="16"/>
        </w:rPr>
        <w:t xml:space="preserve"> </w:t>
      </w:r>
      <w:r w:rsidRPr="005F56BF">
        <w:rPr>
          <w:rStyle w:val="Emphasis"/>
        </w:rPr>
        <w:t>consequences</w:t>
      </w:r>
      <w:r w:rsidRPr="005F56BF">
        <w:rPr>
          <w:sz w:val="16"/>
        </w:rPr>
        <w:t xml:space="preserve"> are </w:t>
      </w:r>
      <w:r w:rsidRPr="00BF620F">
        <w:rPr>
          <w:rStyle w:val="StyleUnderline"/>
          <w:highlight w:val="cyan"/>
        </w:rPr>
        <w:t>not restricted</w:t>
      </w:r>
      <w:r w:rsidRPr="005F56BF">
        <w:rPr>
          <w:rStyle w:val="StyleUnderline"/>
        </w:rPr>
        <w:t xml:space="preserve"> just </w:t>
      </w:r>
      <w:r w:rsidRPr="00BF620F">
        <w:rPr>
          <w:rStyle w:val="StyleUnderline"/>
          <w:highlight w:val="cyan"/>
        </w:rPr>
        <w:t xml:space="preserve">to </w:t>
      </w:r>
      <w:r w:rsidRPr="00BF620F">
        <w:rPr>
          <w:rStyle w:val="Emphasis"/>
          <w:highlight w:val="cyan"/>
        </w:rPr>
        <w:t>producing</w:t>
      </w:r>
      <w:r w:rsidRPr="00BF620F">
        <w:rPr>
          <w:rStyle w:val="StyleUnderline"/>
          <w:highlight w:val="cyan"/>
        </w:rPr>
        <w:t xml:space="preserve"> and </w:t>
      </w:r>
      <w:r w:rsidRPr="00BF620F">
        <w:rPr>
          <w:rStyle w:val="Emphasis"/>
          <w:highlight w:val="cyan"/>
        </w:rPr>
        <w:t>exporting countries</w:t>
      </w:r>
      <w:r w:rsidRPr="005F56BF">
        <w:rPr>
          <w:rStyle w:val="StyleUnderline"/>
        </w:rPr>
        <w:t>.</w:t>
      </w:r>
      <w:r w:rsidRPr="005F56BF">
        <w:rPr>
          <w:sz w:val="16"/>
        </w:rPr>
        <w:t xml:space="preserve"> </w:t>
      </w:r>
      <w:r w:rsidRPr="005F56BF">
        <w:rPr>
          <w:rStyle w:val="StyleUnderline"/>
        </w:rPr>
        <w:t xml:space="preserve">Powerful states and private companies have also been responsible for non-transparent pricing mechanisms for many precious </w:t>
      </w:r>
      <w:r w:rsidRPr="005F56BF">
        <w:rPr>
          <w:rStyle w:val="Emphasis"/>
        </w:rPr>
        <w:t>CRMs</w:t>
      </w:r>
      <w:r w:rsidRPr="005F56BF">
        <w:rPr>
          <w:sz w:val="16"/>
        </w:rPr>
        <w:t xml:space="preserve">. </w:t>
      </w:r>
      <w:r w:rsidRPr="00BF620F">
        <w:rPr>
          <w:rStyle w:val="StyleUnderline"/>
          <w:highlight w:val="cyan"/>
        </w:rPr>
        <w:t>G</w:t>
      </w:r>
      <w:r w:rsidRPr="005F56BF">
        <w:rPr>
          <w:rStyle w:val="StyleUnderline"/>
        </w:rPr>
        <w:t xml:space="preserve">lobal </w:t>
      </w:r>
      <w:r w:rsidRPr="00BF620F">
        <w:rPr>
          <w:rStyle w:val="StyleUnderline"/>
          <w:highlight w:val="cyan"/>
        </w:rPr>
        <w:t>s</w:t>
      </w:r>
      <w:r w:rsidRPr="005F56BF">
        <w:rPr>
          <w:rStyle w:val="StyleUnderline"/>
        </w:rPr>
        <w:t xml:space="preserve">upply </w:t>
      </w:r>
      <w:r w:rsidRPr="00BF620F">
        <w:rPr>
          <w:rStyle w:val="StyleUnderline"/>
          <w:highlight w:val="cyan"/>
        </w:rPr>
        <w:t>c</w:t>
      </w:r>
      <w:r w:rsidRPr="005F56BF">
        <w:rPr>
          <w:rStyle w:val="StyleUnderline"/>
        </w:rPr>
        <w:t>hain</w:t>
      </w:r>
      <w:r w:rsidRPr="00BF620F">
        <w:rPr>
          <w:rStyle w:val="StyleUnderline"/>
          <w:highlight w:val="cyan"/>
        </w:rPr>
        <w:t>s</w:t>
      </w:r>
      <w:r w:rsidRPr="005F56BF">
        <w:rPr>
          <w:rStyle w:val="StyleUnderline"/>
        </w:rPr>
        <w:t xml:space="preserve"> </w:t>
      </w:r>
      <w:r w:rsidRPr="00BF620F">
        <w:rPr>
          <w:rStyle w:val="StyleUnderline"/>
          <w:highlight w:val="cyan"/>
        </w:rPr>
        <w:t>have become</w:t>
      </w:r>
      <w:r w:rsidRPr="005F56BF">
        <w:rPr>
          <w:rStyle w:val="StyleUnderline"/>
        </w:rPr>
        <w:t xml:space="preserve"> ever </w:t>
      </w:r>
      <w:r w:rsidRPr="00BF620F">
        <w:rPr>
          <w:rStyle w:val="Emphasis"/>
          <w:highlight w:val="cyan"/>
        </w:rPr>
        <w:t>more complex</w:t>
      </w:r>
      <w:r w:rsidRPr="005F56BF">
        <w:rPr>
          <w:sz w:val="16"/>
        </w:rPr>
        <w:t xml:space="preserve"> </w:t>
      </w:r>
      <w:r w:rsidRPr="005F56BF">
        <w:rPr>
          <w:rStyle w:val="StyleUnderline"/>
        </w:rPr>
        <w:t xml:space="preserve">due to the blurring of boundaries between physical and financial markets and weakly governed market platforms. These market imperfections </w:t>
      </w:r>
      <w:r w:rsidRPr="00BF620F">
        <w:rPr>
          <w:rStyle w:val="StyleUnderline"/>
          <w:highlight w:val="cyan"/>
        </w:rPr>
        <w:t xml:space="preserve">lead to the </w:t>
      </w:r>
      <w:r w:rsidRPr="00BF620F">
        <w:rPr>
          <w:rStyle w:val="Emphasis"/>
          <w:highlight w:val="cyan"/>
        </w:rPr>
        <w:t>manipulation of prices</w:t>
      </w:r>
      <w:r w:rsidRPr="00BF620F">
        <w:rPr>
          <w:rStyle w:val="StyleUnderline"/>
          <w:highlight w:val="cyan"/>
        </w:rPr>
        <w:t xml:space="preserve"> and</w:t>
      </w:r>
      <w:r w:rsidRPr="005F56BF">
        <w:rPr>
          <w:rStyle w:val="StyleUnderline"/>
        </w:rPr>
        <w:t xml:space="preserve"> threaten the </w:t>
      </w:r>
      <w:r w:rsidRPr="00BF620F">
        <w:rPr>
          <w:rStyle w:val="Emphasis"/>
          <w:highlight w:val="cyan"/>
        </w:rPr>
        <w:t>stability</w:t>
      </w:r>
      <w:r w:rsidRPr="005F56BF">
        <w:rPr>
          <w:rStyle w:val="StyleUnderline"/>
        </w:rPr>
        <w:t xml:space="preserve"> of the </w:t>
      </w:r>
      <w:r w:rsidRPr="005F56BF">
        <w:rPr>
          <w:rStyle w:val="Emphasis"/>
        </w:rPr>
        <w:t>future security</w:t>
      </w:r>
      <w:r w:rsidRPr="005F56BF">
        <w:rPr>
          <w:sz w:val="16"/>
        </w:rPr>
        <w:t xml:space="preserve"> </w:t>
      </w:r>
      <w:r w:rsidRPr="00BF620F">
        <w:rPr>
          <w:rStyle w:val="StyleUnderline"/>
          <w:highlight w:val="cyan"/>
        </w:rPr>
        <w:t>of</w:t>
      </w:r>
      <w:r w:rsidRPr="005F56BF">
        <w:rPr>
          <w:rStyle w:val="StyleUnderline"/>
        </w:rPr>
        <w:t xml:space="preserve"> supply of </w:t>
      </w:r>
      <w:r w:rsidRPr="00BF620F">
        <w:rPr>
          <w:rStyle w:val="Emphasis"/>
          <w:highlight w:val="cyan"/>
        </w:rPr>
        <w:t>CRMs</w:t>
      </w:r>
      <w:r w:rsidRPr="005F56BF">
        <w:rPr>
          <w:sz w:val="16"/>
        </w:rPr>
        <w:t xml:space="preserve">. </w:t>
      </w:r>
    </w:p>
    <w:p w14:paraId="3EC587D6" w14:textId="77777777" w:rsidR="00C32F27" w:rsidRPr="005F56BF" w:rsidRDefault="00C32F27" w:rsidP="00C32F27">
      <w:pPr>
        <w:rPr>
          <w:sz w:val="16"/>
        </w:rPr>
      </w:pPr>
      <w:r w:rsidRPr="005F56BF">
        <w:rPr>
          <w:rStyle w:val="StyleUnderline"/>
        </w:rPr>
        <w:t>Given China’s status as the world’s largest battery producer</w:t>
      </w:r>
      <w:r w:rsidRPr="005F56BF">
        <w:rPr>
          <w:sz w:val="16"/>
        </w:rPr>
        <w:t xml:space="preserve">, and as the leading nation in the electrification of the national transport sector, </w:t>
      </w:r>
      <w:r w:rsidRPr="005F56BF">
        <w:rPr>
          <w:rStyle w:val="StyleUnderline"/>
        </w:rPr>
        <w:t xml:space="preserve">it may increase the </w:t>
      </w:r>
      <w:r w:rsidRPr="005F56BF">
        <w:rPr>
          <w:rStyle w:val="Emphasis"/>
        </w:rPr>
        <w:t>dependencies</w:t>
      </w:r>
      <w:r w:rsidRPr="005F56BF">
        <w:rPr>
          <w:rStyle w:val="StyleUnderline"/>
        </w:rPr>
        <w:t xml:space="preserve"> of the European and U.S. carmakers on China</w:t>
      </w:r>
      <w:r w:rsidRPr="005F56BF">
        <w:rPr>
          <w:sz w:val="16"/>
        </w:rPr>
        <w:t xml:space="preserve">. The </w:t>
      </w:r>
      <w:r w:rsidRPr="005F56BF">
        <w:rPr>
          <w:rStyle w:val="StyleUnderline"/>
        </w:rPr>
        <w:t xml:space="preserve">dependence on </w:t>
      </w:r>
      <w:r w:rsidRPr="005F56BF">
        <w:rPr>
          <w:rStyle w:val="Emphasis"/>
        </w:rPr>
        <w:t>CRMs</w:t>
      </w:r>
      <w:r w:rsidRPr="005F56BF">
        <w:rPr>
          <w:sz w:val="16"/>
        </w:rPr>
        <w:t xml:space="preserve"> such as lithium, cobalt, graphite, rare earth and others </w:t>
      </w:r>
      <w:r w:rsidRPr="005F56BF">
        <w:rPr>
          <w:rStyle w:val="StyleUnderline"/>
        </w:rPr>
        <w:t>will equally rise</w:t>
      </w:r>
      <w:r w:rsidRPr="005F56BF">
        <w:rPr>
          <w:sz w:val="16"/>
        </w:rPr>
        <w:t xml:space="preserve">. </w:t>
      </w:r>
      <w:r w:rsidRPr="005F56BF">
        <w:rPr>
          <w:rStyle w:val="StyleUnderline"/>
        </w:rPr>
        <w:t>Those geopolitical impacts have already been highlighted in 2010–2011, when China in the midst of escalating diplomatic conflict with Japan stopped all exports of</w:t>
      </w:r>
      <w:r w:rsidRPr="005F56BF">
        <w:rPr>
          <w:sz w:val="16"/>
        </w:rPr>
        <w:t xml:space="preserve"> Rare Earth Elements (</w:t>
      </w:r>
      <w:r w:rsidRPr="005F56BF">
        <w:rPr>
          <w:rStyle w:val="Emphasis"/>
        </w:rPr>
        <w:t>REEs</w:t>
      </w:r>
      <w:r w:rsidRPr="005F56BF">
        <w:rPr>
          <w:sz w:val="16"/>
        </w:rPr>
        <w:t xml:space="preserve">) </w:t>
      </w:r>
      <w:r w:rsidRPr="005F56BF">
        <w:rPr>
          <w:rStyle w:val="StyleUnderline"/>
        </w:rPr>
        <w:t>to the world’s biggest importer and blackmailed Tokyo diplomatically</w:t>
      </w:r>
      <w:r w:rsidRPr="005F56BF">
        <w:rPr>
          <w:sz w:val="16"/>
        </w:rPr>
        <w:t xml:space="preserve"> by instrumentalising its status as the world’s largest producer and exporter of REEs. </w:t>
      </w:r>
      <w:r w:rsidRPr="005F56BF">
        <w:rPr>
          <w:rStyle w:val="StyleUnderline"/>
        </w:rPr>
        <w:t xml:space="preserve">It has sent a troubling message to the world that the new rising Asian economic and military power might not respect </w:t>
      </w:r>
      <w:r w:rsidRPr="005F56BF">
        <w:rPr>
          <w:rStyle w:val="Emphasis"/>
        </w:rPr>
        <w:t>international law</w:t>
      </w:r>
      <w:r w:rsidRPr="005F56BF">
        <w:rPr>
          <w:sz w:val="16"/>
        </w:rPr>
        <w:t xml:space="preserve">, </w:t>
      </w:r>
      <w:r w:rsidRPr="005F56BF">
        <w:rPr>
          <w:rStyle w:val="StyleUnderline"/>
        </w:rPr>
        <w:t xml:space="preserve">the existing </w:t>
      </w:r>
      <w:r w:rsidRPr="005F56BF">
        <w:rPr>
          <w:rStyle w:val="Emphasis"/>
        </w:rPr>
        <w:t>global rules</w:t>
      </w:r>
      <w:r w:rsidRPr="005F56BF">
        <w:rPr>
          <w:rStyle w:val="StyleUnderline"/>
        </w:rPr>
        <w:t xml:space="preserve"> of the</w:t>
      </w:r>
      <w:r w:rsidRPr="005F56BF">
        <w:rPr>
          <w:sz w:val="16"/>
        </w:rPr>
        <w:t xml:space="preserve"> </w:t>
      </w:r>
      <w:r w:rsidRPr="005F56BF">
        <w:rPr>
          <w:rStyle w:val="Emphasis"/>
        </w:rPr>
        <w:t>WTO</w:t>
      </w:r>
      <w:r w:rsidRPr="005F56BF">
        <w:rPr>
          <w:sz w:val="16"/>
        </w:rPr>
        <w:t xml:space="preserve"> </w:t>
      </w:r>
      <w:r w:rsidRPr="005F56BF">
        <w:rPr>
          <w:rStyle w:val="StyleUnderline"/>
        </w:rPr>
        <w:t xml:space="preserve">and that Beijing may not politically be willing to accept the regional and global responsibilities that grow with its emerging </w:t>
      </w:r>
      <w:r w:rsidRPr="005F56BF">
        <w:rPr>
          <w:rStyle w:val="Emphasis"/>
        </w:rPr>
        <w:t>superpower status</w:t>
      </w:r>
      <w:r w:rsidRPr="005F56BF">
        <w:rPr>
          <w:sz w:val="16"/>
        </w:rPr>
        <w:t xml:space="preserve">. </w:t>
      </w:r>
      <w:r w:rsidRPr="005F56BF">
        <w:rPr>
          <w:rStyle w:val="StyleUnderline"/>
        </w:rPr>
        <w:t xml:space="preserve">Over the last months, </w:t>
      </w:r>
      <w:r w:rsidRPr="00BF620F">
        <w:rPr>
          <w:rStyle w:val="StyleUnderline"/>
          <w:highlight w:val="cyan"/>
        </w:rPr>
        <w:t>China has</w:t>
      </w:r>
      <w:r w:rsidRPr="005F56BF">
        <w:rPr>
          <w:rStyle w:val="StyleUnderline"/>
        </w:rPr>
        <w:t xml:space="preserve"> further </w:t>
      </w:r>
      <w:r w:rsidRPr="00BF620F">
        <w:rPr>
          <w:rStyle w:val="StyleUnderline"/>
          <w:highlight w:val="cyan"/>
        </w:rPr>
        <w:t xml:space="preserve">strengthened its efforts to </w:t>
      </w:r>
      <w:r w:rsidRPr="00BF620F">
        <w:rPr>
          <w:rStyle w:val="Emphasis"/>
          <w:highlight w:val="cyan"/>
        </w:rPr>
        <w:t>control</w:t>
      </w:r>
      <w:r w:rsidRPr="00BF620F">
        <w:rPr>
          <w:rStyle w:val="StyleUnderline"/>
          <w:highlight w:val="cyan"/>
        </w:rPr>
        <w:t xml:space="preserve"> the</w:t>
      </w:r>
      <w:r w:rsidRPr="00BF620F">
        <w:rPr>
          <w:sz w:val="16"/>
          <w:highlight w:val="cyan"/>
        </w:rPr>
        <w:t xml:space="preserve"> </w:t>
      </w:r>
      <w:r w:rsidRPr="00BF620F">
        <w:rPr>
          <w:rStyle w:val="Emphasis"/>
          <w:highlight w:val="cyan"/>
        </w:rPr>
        <w:t>entire g</w:t>
      </w:r>
      <w:r w:rsidRPr="005F56BF">
        <w:rPr>
          <w:rStyle w:val="Emphasis"/>
        </w:rPr>
        <w:t xml:space="preserve">lobal </w:t>
      </w:r>
      <w:r w:rsidRPr="00BF620F">
        <w:rPr>
          <w:rStyle w:val="Emphasis"/>
          <w:highlight w:val="cyan"/>
        </w:rPr>
        <w:t>s</w:t>
      </w:r>
      <w:r w:rsidRPr="005F56BF">
        <w:rPr>
          <w:rStyle w:val="Emphasis"/>
        </w:rPr>
        <w:t xml:space="preserve">upply </w:t>
      </w:r>
      <w:r w:rsidRPr="00BF620F">
        <w:rPr>
          <w:rStyle w:val="Emphasis"/>
          <w:highlight w:val="cyan"/>
        </w:rPr>
        <w:t>c</w:t>
      </w:r>
      <w:r w:rsidRPr="005F56BF">
        <w:rPr>
          <w:rStyle w:val="Emphasis"/>
        </w:rPr>
        <w:t>hain</w:t>
      </w:r>
      <w:r w:rsidRPr="005F56BF">
        <w:rPr>
          <w:sz w:val="16"/>
        </w:rPr>
        <w:t xml:space="preserve"> </w:t>
      </w:r>
      <w:r w:rsidRPr="00BF620F">
        <w:rPr>
          <w:rStyle w:val="StyleUnderline"/>
          <w:highlight w:val="cyan"/>
        </w:rPr>
        <w:t>of lithium</w:t>
      </w:r>
      <w:r w:rsidRPr="005F56BF">
        <w:rPr>
          <w:rStyle w:val="StyleUnderline"/>
        </w:rPr>
        <w:t>, from owning international mines to the production of lithium up to manufacturing of batteries and EVs</w:t>
      </w:r>
      <w:r w:rsidRPr="005F56BF">
        <w:rPr>
          <w:sz w:val="16"/>
        </w:rPr>
        <w:t>.</w:t>
      </w:r>
    </w:p>
    <w:p w14:paraId="3AF8E3B3" w14:textId="77777777" w:rsidR="00C32F27" w:rsidRPr="005F56BF" w:rsidRDefault="00C32F27" w:rsidP="00C32F27">
      <w:pPr>
        <w:rPr>
          <w:sz w:val="16"/>
        </w:rPr>
      </w:pPr>
    </w:p>
    <w:p w14:paraId="79442463" w14:textId="77777777" w:rsidR="00C32F27" w:rsidRPr="005F56BF" w:rsidRDefault="00C32F27" w:rsidP="00C32F27">
      <w:pPr>
        <w:pStyle w:val="Heading4"/>
        <w:rPr>
          <w:rFonts w:cs="Arial"/>
        </w:rPr>
      </w:pPr>
      <w:r w:rsidRPr="005F56BF">
        <w:rPr>
          <w:rFonts w:cs="Arial"/>
        </w:rPr>
        <w:t xml:space="preserve">The risk is </w:t>
      </w:r>
      <w:r w:rsidRPr="005F56BF">
        <w:rPr>
          <w:rFonts w:cs="Arial"/>
          <w:u w:val="single"/>
        </w:rPr>
        <w:t>increasing</w:t>
      </w:r>
      <w:r w:rsidRPr="005F56BF">
        <w:rPr>
          <w:rFonts w:cs="Arial"/>
        </w:rPr>
        <w:t xml:space="preserve"> – supply chain disruptions </w:t>
      </w:r>
      <w:r w:rsidRPr="005F56BF">
        <w:rPr>
          <w:rFonts w:cs="Arial"/>
          <w:u w:val="single"/>
        </w:rPr>
        <w:t>cascade</w:t>
      </w:r>
      <w:r w:rsidRPr="005F56BF">
        <w:rPr>
          <w:rFonts w:cs="Arial"/>
        </w:rPr>
        <w:t xml:space="preserve"> across key industries</w:t>
      </w:r>
    </w:p>
    <w:p w14:paraId="4634EC6A" w14:textId="77777777" w:rsidR="00C32F27" w:rsidRPr="005F56BF" w:rsidRDefault="00C32F27" w:rsidP="00C32F27">
      <w:r w:rsidRPr="005F56BF">
        <w:rPr>
          <w:rStyle w:val="Style13ptBold"/>
        </w:rPr>
        <w:t>O'Sullivan et al</w:t>
      </w:r>
      <w:r w:rsidRPr="005F56BF">
        <w:t xml:space="preserve"> ‘</w:t>
      </w:r>
      <w:r w:rsidRPr="005F56BF">
        <w:rPr>
          <w:rStyle w:val="Style13ptBold"/>
        </w:rPr>
        <w:t>17</w:t>
      </w:r>
      <w:r w:rsidRPr="005F56BF">
        <w:t xml:space="preserve"> [Meghan O’Sullivan; 2017; Harvard Kennedy School of Government Indra Overland Norwegian Institute of International Affairs—NUPI David Sandalow Columbia Center on Global Energy Policy; "The Geopolitics of Renewable Energy," https://energypolicy.columbia.edu/sites/default/files/CGEPTheGeopoliticsOfRenewables.pdf]</w:t>
      </w:r>
    </w:p>
    <w:p w14:paraId="775E817C" w14:textId="77777777" w:rsidR="00C32F27" w:rsidRPr="005F56BF" w:rsidRDefault="00C32F27" w:rsidP="00C32F27">
      <w:pPr>
        <w:rPr>
          <w:rStyle w:val="StyleUnderline"/>
        </w:rPr>
      </w:pPr>
      <w:r w:rsidRPr="005F56BF">
        <w:rPr>
          <w:rStyle w:val="StyleUnderline"/>
        </w:rPr>
        <w:t xml:space="preserve">As the transition to renewable energy </w:t>
      </w:r>
      <w:r w:rsidRPr="005F56BF">
        <w:rPr>
          <w:rStyle w:val="Emphasis"/>
        </w:rPr>
        <w:t>accelerates</w:t>
      </w:r>
      <w:r w:rsidRPr="005F56BF">
        <w:rPr>
          <w:sz w:val="16"/>
        </w:rPr>
        <w:t xml:space="preserve">, </w:t>
      </w:r>
      <w:r w:rsidRPr="00BF620F">
        <w:rPr>
          <w:rStyle w:val="StyleUnderline"/>
          <w:highlight w:val="cyan"/>
        </w:rPr>
        <w:t xml:space="preserve">cartels could </w:t>
      </w:r>
      <w:r w:rsidRPr="00BF620F">
        <w:rPr>
          <w:rStyle w:val="Emphasis"/>
          <w:highlight w:val="cyan"/>
        </w:rPr>
        <w:t>develop</w:t>
      </w:r>
      <w:r w:rsidRPr="00BF620F">
        <w:rPr>
          <w:rStyle w:val="StyleUnderline"/>
          <w:highlight w:val="cyan"/>
        </w:rPr>
        <w:t xml:space="preserve"> around </w:t>
      </w:r>
      <w:r w:rsidRPr="00BF620F">
        <w:rPr>
          <w:rStyle w:val="Emphasis"/>
          <w:highlight w:val="cyan"/>
        </w:rPr>
        <w:t>materials</w:t>
      </w:r>
      <w:r w:rsidRPr="00BF620F">
        <w:rPr>
          <w:sz w:val="16"/>
          <w:highlight w:val="cyan"/>
        </w:rPr>
        <w:t xml:space="preserve"> </w:t>
      </w:r>
      <w:r w:rsidRPr="00BF620F">
        <w:rPr>
          <w:rStyle w:val="StyleUnderline"/>
          <w:highlight w:val="cyan"/>
        </w:rPr>
        <w:t>critical to renewable</w:t>
      </w:r>
      <w:r w:rsidRPr="005F56BF">
        <w:rPr>
          <w:rStyle w:val="StyleUnderline"/>
        </w:rPr>
        <w:t xml:space="preserve"> energy </w:t>
      </w:r>
      <w:r w:rsidRPr="00BF620F">
        <w:rPr>
          <w:rStyle w:val="StyleUnderline"/>
          <w:highlight w:val="cyan"/>
        </w:rPr>
        <w:t>tech</w:t>
      </w:r>
      <w:r w:rsidRPr="005F56BF">
        <w:rPr>
          <w:rStyle w:val="StyleUnderline"/>
        </w:rPr>
        <w:t>nologies</w:t>
      </w:r>
      <w:r w:rsidRPr="005F56BF">
        <w:rPr>
          <w:sz w:val="16"/>
        </w:rPr>
        <w:t xml:space="preserve">. </w:t>
      </w:r>
      <w:r w:rsidRPr="005F56BF">
        <w:rPr>
          <w:rStyle w:val="StyleUnderline"/>
        </w:rPr>
        <w:t xml:space="preserve">Even if these cartels were unable to generate </w:t>
      </w:r>
      <w:r w:rsidRPr="005F56BF">
        <w:rPr>
          <w:rStyle w:val="Emphasis"/>
        </w:rPr>
        <w:t>as much impact</w:t>
      </w:r>
      <w:r w:rsidRPr="005F56BF">
        <w:rPr>
          <w:sz w:val="16"/>
        </w:rPr>
        <w:t xml:space="preserve"> </w:t>
      </w:r>
      <w:r w:rsidRPr="005F56BF">
        <w:rPr>
          <w:rStyle w:val="StyleUnderline"/>
        </w:rPr>
        <w:t>as</w:t>
      </w:r>
      <w:r w:rsidRPr="005F56BF">
        <w:rPr>
          <w:sz w:val="16"/>
        </w:rPr>
        <w:t xml:space="preserve"> </w:t>
      </w:r>
      <w:r w:rsidRPr="005F56BF">
        <w:rPr>
          <w:rStyle w:val="Emphasis"/>
        </w:rPr>
        <w:t>OPEC</w:t>
      </w:r>
      <w:r w:rsidRPr="005F56BF">
        <w:rPr>
          <w:sz w:val="16"/>
        </w:rPr>
        <w:t xml:space="preserve"> did with oil in years past, </w:t>
      </w:r>
      <w:r w:rsidRPr="005F56BF">
        <w:rPr>
          <w:rStyle w:val="StyleUnderline"/>
        </w:rPr>
        <w:t>they might be able to exert influence over consumers</w:t>
      </w:r>
      <w:r w:rsidRPr="005F56BF">
        <w:rPr>
          <w:sz w:val="16"/>
        </w:rPr>
        <w:t xml:space="preserve"> of these materials. </w:t>
      </w:r>
      <w:r w:rsidRPr="005F56BF">
        <w:rPr>
          <w:rStyle w:val="StyleUnderline"/>
        </w:rPr>
        <w:t xml:space="preserve">Some </w:t>
      </w:r>
      <w:r w:rsidRPr="00BF620F">
        <w:rPr>
          <w:rStyle w:val="StyleUnderline"/>
          <w:highlight w:val="cyan"/>
        </w:rPr>
        <w:t xml:space="preserve">materials </w:t>
      </w:r>
      <w:r w:rsidRPr="00BF620F">
        <w:rPr>
          <w:rStyle w:val="Emphasis"/>
          <w:highlight w:val="cyan"/>
        </w:rPr>
        <w:t>critical</w:t>
      </w:r>
      <w:r w:rsidRPr="00BF620F">
        <w:rPr>
          <w:rStyle w:val="StyleUnderline"/>
          <w:highlight w:val="cyan"/>
        </w:rPr>
        <w:t xml:space="preserve"> for renewable</w:t>
      </w:r>
      <w:r w:rsidRPr="005F56BF">
        <w:rPr>
          <w:rStyle w:val="StyleUnderline"/>
        </w:rPr>
        <w:t xml:space="preserve"> energy </w:t>
      </w:r>
      <w:r w:rsidRPr="00BF620F">
        <w:rPr>
          <w:rStyle w:val="StyleUnderline"/>
          <w:highlight w:val="cyan"/>
        </w:rPr>
        <w:t>tech</w:t>
      </w:r>
      <w:r w:rsidRPr="005F56BF">
        <w:rPr>
          <w:rStyle w:val="StyleUnderline"/>
        </w:rPr>
        <w:t xml:space="preserve">nologies </w:t>
      </w:r>
      <w:r w:rsidRPr="00BF620F">
        <w:rPr>
          <w:rStyle w:val="StyleUnderline"/>
          <w:highlight w:val="cyan"/>
        </w:rPr>
        <w:t>are</w:t>
      </w:r>
      <w:r w:rsidRPr="005F56BF">
        <w:rPr>
          <w:rStyle w:val="StyleUnderline"/>
        </w:rPr>
        <w:t xml:space="preserve"> also </w:t>
      </w:r>
      <w:r w:rsidRPr="00BF620F">
        <w:rPr>
          <w:rStyle w:val="StyleUnderline"/>
          <w:highlight w:val="cyan"/>
        </w:rPr>
        <w:t xml:space="preserve">critical in </w:t>
      </w:r>
      <w:r w:rsidRPr="00BF620F">
        <w:rPr>
          <w:rStyle w:val="Emphasis"/>
          <w:highlight w:val="cyan"/>
        </w:rPr>
        <w:t>other sectors</w:t>
      </w:r>
      <w:r w:rsidRPr="005F56BF">
        <w:rPr>
          <w:sz w:val="16"/>
        </w:rPr>
        <w:t xml:space="preserve">, </w:t>
      </w:r>
      <w:r w:rsidRPr="00BF620F">
        <w:rPr>
          <w:rStyle w:val="StyleUnderline"/>
          <w:highlight w:val="cyan"/>
        </w:rPr>
        <w:t xml:space="preserve">such as consumer products and </w:t>
      </w:r>
      <w:r w:rsidRPr="00BF620F">
        <w:rPr>
          <w:rStyle w:val="Emphasis"/>
          <w:highlight w:val="cyan"/>
        </w:rPr>
        <w:t>weaponry</w:t>
      </w:r>
      <w:r w:rsidRPr="005F56BF">
        <w:rPr>
          <w:sz w:val="16"/>
        </w:rPr>
        <w:t xml:space="preserve">, </w:t>
      </w:r>
      <w:r w:rsidRPr="00BF620F">
        <w:rPr>
          <w:rStyle w:val="StyleUnderline"/>
          <w:highlight w:val="cyan"/>
        </w:rPr>
        <w:t xml:space="preserve">raising the potential for </w:t>
      </w:r>
      <w:r w:rsidRPr="00BF620F">
        <w:rPr>
          <w:rStyle w:val="Emphasis"/>
          <w:highlight w:val="cyan"/>
        </w:rPr>
        <w:t>competition</w:t>
      </w:r>
      <w:r w:rsidRPr="00BF620F">
        <w:rPr>
          <w:rStyle w:val="StyleUnderline"/>
          <w:highlight w:val="cyan"/>
        </w:rPr>
        <w:t xml:space="preserve"> between </w:t>
      </w:r>
      <w:r w:rsidRPr="00BF620F">
        <w:rPr>
          <w:rStyle w:val="Emphasis"/>
          <w:highlight w:val="cyan"/>
        </w:rPr>
        <w:t>sectors</w:t>
      </w:r>
      <w:r w:rsidRPr="005F56BF">
        <w:rPr>
          <w:rStyle w:val="StyleUnderline"/>
        </w:rPr>
        <w:t xml:space="preserve"> as well. </w:t>
      </w:r>
    </w:p>
    <w:p w14:paraId="7F9A7039" w14:textId="77777777" w:rsidR="00C32F27" w:rsidRPr="005F56BF" w:rsidRDefault="00C32F27" w:rsidP="00C32F27">
      <w:pPr>
        <w:rPr>
          <w:rStyle w:val="StyleUnderline"/>
        </w:rPr>
      </w:pPr>
      <w:r w:rsidRPr="005F56BF">
        <w:rPr>
          <w:rStyle w:val="StyleUnderline"/>
        </w:rPr>
        <w:t>Rare earth elements</w:t>
      </w:r>
      <w:r w:rsidRPr="005F56BF">
        <w:rPr>
          <w:sz w:val="16"/>
        </w:rPr>
        <w:t xml:space="preserve"> (including dysprosium, neodymium, terbium, europium and yttrium) </w:t>
      </w:r>
      <w:r w:rsidRPr="005F56BF">
        <w:rPr>
          <w:rStyle w:val="StyleUnderline"/>
        </w:rPr>
        <w:t>are often considered to be critical</w:t>
      </w:r>
      <w:r w:rsidRPr="005F56BF">
        <w:rPr>
          <w:sz w:val="16"/>
        </w:rPr>
        <w:t xml:space="preserve"> components of renewable energy hardware.7 </w:t>
      </w:r>
      <w:r w:rsidRPr="005F56BF">
        <w:rPr>
          <w:rStyle w:val="StyleUnderline"/>
        </w:rPr>
        <w:t xml:space="preserve">Ironically, rare earth elements are not rare. They are found in </w:t>
      </w:r>
      <w:r w:rsidRPr="005F56BF">
        <w:rPr>
          <w:rStyle w:val="Emphasis"/>
        </w:rPr>
        <w:t>many countries</w:t>
      </w:r>
      <w:r w:rsidRPr="005F56BF">
        <w:rPr>
          <w:rStyle w:val="StyleUnderline"/>
        </w:rPr>
        <w:t>,</w:t>
      </w:r>
      <w:r w:rsidRPr="005F56BF">
        <w:rPr>
          <w:sz w:val="16"/>
        </w:rPr>
        <w:t xml:space="preserve"> including China, Russia, Australia, the United States, Brazil, India, Malaysia and Thailand. However, two countries—</w:t>
      </w:r>
      <w:r w:rsidRPr="005F56BF">
        <w:rPr>
          <w:rStyle w:val="StyleUnderline"/>
        </w:rPr>
        <w:t>China and Russia—together hold 57% of global reserves, while the largest remaining country</w:t>
      </w:r>
      <w:r w:rsidRPr="005F56BF">
        <w:rPr>
          <w:sz w:val="16"/>
        </w:rPr>
        <w:t xml:space="preserve">, </w:t>
      </w:r>
      <w:r w:rsidRPr="005F56BF">
        <w:rPr>
          <w:rStyle w:val="StyleUnderline"/>
        </w:rPr>
        <w:t>Australia, holds a mere 2.4%</w:t>
      </w:r>
      <w:r w:rsidRPr="005F56BF">
        <w:rPr>
          <w:sz w:val="16"/>
        </w:rPr>
        <w:t xml:space="preserve"> of global reserves.8 Furthermore, rare earths are found in dilute concentrations and are often difficult to separate, making mining, production and processing difficult and capital intensive. </w:t>
      </w:r>
      <w:r w:rsidRPr="005F56BF">
        <w:rPr>
          <w:rStyle w:val="StyleUnderline"/>
        </w:rPr>
        <w:t>Today almost all mining, production and processing of rare earths is in China.</w:t>
      </w:r>
      <w:r w:rsidRPr="005F56BF">
        <w:rPr>
          <w:sz w:val="16"/>
        </w:rPr>
        <w:t xml:space="preserve"> </w:t>
      </w:r>
      <w:r w:rsidRPr="005F56BF">
        <w:rPr>
          <w:rStyle w:val="StyleUnderline"/>
        </w:rPr>
        <w:t xml:space="preserve">Rare earths mined elsewhere generally must be exported to China for processing </w:t>
      </w:r>
      <w:r w:rsidRPr="005F56BF">
        <w:rPr>
          <w:rStyle w:val="StyleUnderline"/>
        </w:rPr>
        <w:lastRenderedPageBreak/>
        <w:t>and then re-imported</w:t>
      </w:r>
      <w:r w:rsidRPr="005F56BF">
        <w:rPr>
          <w:sz w:val="16"/>
        </w:rPr>
        <w:t xml:space="preserve">.9 </w:t>
      </w:r>
      <w:r w:rsidRPr="005F56BF">
        <w:rPr>
          <w:rStyle w:val="StyleUnderline"/>
        </w:rPr>
        <w:t xml:space="preserve">As demand for renewable energy technologies continues to increase, </w:t>
      </w:r>
      <w:r w:rsidRPr="00BF620F">
        <w:rPr>
          <w:rStyle w:val="StyleUnderline"/>
          <w:highlight w:val="cyan"/>
        </w:rPr>
        <w:t xml:space="preserve">countries may be </w:t>
      </w:r>
      <w:r w:rsidRPr="00BF620F">
        <w:rPr>
          <w:rStyle w:val="Emphasis"/>
          <w:highlight w:val="cyan"/>
        </w:rPr>
        <w:t>inclined</w:t>
      </w:r>
      <w:r w:rsidRPr="00BF620F">
        <w:rPr>
          <w:rStyle w:val="StyleUnderline"/>
          <w:highlight w:val="cyan"/>
        </w:rPr>
        <w:t xml:space="preserve"> to </w:t>
      </w:r>
      <w:r w:rsidRPr="00BF620F">
        <w:rPr>
          <w:rStyle w:val="Emphasis"/>
          <w:highlight w:val="cyan"/>
        </w:rPr>
        <w:t>hold</w:t>
      </w:r>
      <w:r w:rsidRPr="005F56BF">
        <w:rPr>
          <w:rStyle w:val="StyleUnderline"/>
        </w:rPr>
        <w:t xml:space="preserve"> </w:t>
      </w:r>
      <w:r w:rsidRPr="00BF620F">
        <w:rPr>
          <w:rStyle w:val="StyleUnderline"/>
          <w:highlight w:val="cyan"/>
        </w:rPr>
        <w:t>r</w:t>
      </w:r>
      <w:r w:rsidRPr="005F56BF">
        <w:rPr>
          <w:rStyle w:val="StyleUnderline"/>
        </w:rPr>
        <w:t xml:space="preserve">are </w:t>
      </w:r>
      <w:r w:rsidRPr="00BF620F">
        <w:rPr>
          <w:rStyle w:val="StyleUnderline"/>
          <w:highlight w:val="cyan"/>
        </w:rPr>
        <w:t>e</w:t>
      </w:r>
      <w:r w:rsidRPr="005F56BF">
        <w:rPr>
          <w:rStyle w:val="StyleUnderline"/>
        </w:rPr>
        <w:t xml:space="preserve">arth </w:t>
      </w:r>
      <w:r w:rsidRPr="00BF620F">
        <w:rPr>
          <w:rStyle w:val="StyleUnderline"/>
          <w:highlight w:val="cyan"/>
        </w:rPr>
        <w:t>e</w:t>
      </w:r>
      <w:r w:rsidRPr="005F56BF">
        <w:rPr>
          <w:rStyle w:val="StyleUnderline"/>
        </w:rPr>
        <w:t>lement</w:t>
      </w:r>
      <w:r w:rsidRPr="00BF620F">
        <w:rPr>
          <w:rStyle w:val="StyleUnderline"/>
          <w:highlight w:val="cyan"/>
        </w:rPr>
        <w:t>s</w:t>
      </w:r>
      <w:r w:rsidRPr="005F56BF">
        <w:rPr>
          <w:rStyle w:val="StyleUnderline"/>
        </w:rPr>
        <w:t xml:space="preserve"> in reserve for themselves </w:t>
      </w:r>
      <w:r w:rsidRPr="00BF620F">
        <w:rPr>
          <w:rStyle w:val="StyleUnderline"/>
          <w:highlight w:val="cyan"/>
        </w:rPr>
        <w:t xml:space="preserve">and </w:t>
      </w:r>
      <w:r w:rsidRPr="00BF620F">
        <w:rPr>
          <w:rStyle w:val="Emphasis"/>
          <w:highlight w:val="cyan"/>
        </w:rPr>
        <w:t>compete over these resources</w:t>
      </w:r>
      <w:r w:rsidRPr="005F56BF">
        <w:rPr>
          <w:rStyle w:val="StyleUnderline"/>
        </w:rPr>
        <w:t>.</w:t>
      </w:r>
    </w:p>
    <w:p w14:paraId="62D03669" w14:textId="77777777" w:rsidR="00C32F27" w:rsidRPr="005F56BF" w:rsidRDefault="00C32F27" w:rsidP="00C32F27"/>
    <w:p w14:paraId="68C45626" w14:textId="77777777" w:rsidR="00C32F27" w:rsidRPr="00AA1926" w:rsidRDefault="00C32F27" w:rsidP="00C32F27">
      <w:pPr>
        <w:pStyle w:val="Heading4"/>
        <w:rPr>
          <w:rFonts w:cs="Arial"/>
        </w:rPr>
      </w:pPr>
      <w:r w:rsidRPr="00403699">
        <w:rPr>
          <w:rFonts w:cs="Arial"/>
        </w:rPr>
        <w:t>Advanced batteries are key to</w:t>
      </w:r>
      <w:r w:rsidRPr="00403699">
        <w:rPr>
          <w:rFonts w:cs="Arial"/>
          <w:i/>
        </w:rPr>
        <w:t xml:space="preserve"> </w:t>
      </w:r>
      <w:r w:rsidRPr="00AA1926">
        <w:rPr>
          <w:rFonts w:cs="Arial"/>
          <w:u w:val="single"/>
        </w:rPr>
        <w:t>lasers</w:t>
      </w:r>
      <w:r w:rsidRPr="00AA1926">
        <w:rPr>
          <w:rFonts w:cs="Arial"/>
        </w:rPr>
        <w:t xml:space="preserve"> – they’re key to </w:t>
      </w:r>
      <w:r w:rsidRPr="00AA1926">
        <w:rPr>
          <w:rFonts w:cs="Arial"/>
          <w:u w:val="single"/>
        </w:rPr>
        <w:t>missile defense</w:t>
      </w:r>
      <w:r w:rsidRPr="00AA1926">
        <w:rPr>
          <w:rFonts w:cs="Arial"/>
        </w:rPr>
        <w:t xml:space="preserve"> and prevent a </w:t>
      </w:r>
      <w:r w:rsidRPr="00AA1926">
        <w:rPr>
          <w:rFonts w:cs="Arial"/>
          <w:u w:val="single"/>
        </w:rPr>
        <w:t>NoKo first strike</w:t>
      </w:r>
      <w:r w:rsidRPr="00AA1926">
        <w:rPr>
          <w:rFonts w:cs="Arial"/>
        </w:rPr>
        <w:t xml:space="preserve"> </w:t>
      </w:r>
    </w:p>
    <w:p w14:paraId="4F29E13F" w14:textId="77777777" w:rsidR="00C32F27" w:rsidRPr="00AA1926" w:rsidRDefault="00C32F27" w:rsidP="00C32F27">
      <w:r w:rsidRPr="00AA1926">
        <w:rPr>
          <w:rStyle w:val="Style13ptBold"/>
        </w:rPr>
        <w:t xml:space="preserve">Daniels </w:t>
      </w:r>
      <w:r>
        <w:rPr>
          <w:rStyle w:val="Style13ptBold"/>
        </w:rPr>
        <w:t>‘</w:t>
      </w:r>
      <w:r w:rsidRPr="00AA1926">
        <w:rPr>
          <w:rStyle w:val="Style13ptBold"/>
        </w:rPr>
        <w:t>17</w:t>
      </w:r>
      <w:r w:rsidRPr="00AA1926">
        <w:t xml:space="preserve"> [Jeff Daniels is a reporter for CNBC.com. Previously, he was a coordinating producer for CNBC, based at the network's Los Angeles Bureau. He joined the network in 1999. "Laser weapons developers ‘riding the wave’ created by Tesla, other battery innovators." https://www.cnbc.com/2017/11/17/laser-weapons-riding-the-wave-created-by-tesla-battery-innovators.html]</w:t>
      </w:r>
    </w:p>
    <w:p w14:paraId="14B307E1" w14:textId="77777777" w:rsidR="00C32F27" w:rsidRPr="00AA1926" w:rsidRDefault="00C32F27" w:rsidP="00C32F27">
      <w:pPr>
        <w:rPr>
          <w:sz w:val="16"/>
        </w:rPr>
      </w:pPr>
      <w:r w:rsidRPr="00BF620F">
        <w:rPr>
          <w:rStyle w:val="StyleUnderline"/>
          <w:highlight w:val="cyan"/>
        </w:rPr>
        <w:t>Advances</w:t>
      </w:r>
      <w:r w:rsidRPr="00AA1926">
        <w:rPr>
          <w:rStyle w:val="StyleUnderline"/>
        </w:rPr>
        <w:t xml:space="preserve"> made </w:t>
      </w:r>
      <w:r w:rsidRPr="00BF620F">
        <w:rPr>
          <w:rStyle w:val="StyleUnderline"/>
          <w:highlight w:val="cyan"/>
        </w:rPr>
        <w:t>in</w:t>
      </w:r>
      <w:r w:rsidRPr="00AA1926">
        <w:rPr>
          <w:rStyle w:val="StyleUnderline"/>
        </w:rPr>
        <w:t xml:space="preserve"> automotive </w:t>
      </w:r>
      <w:r w:rsidRPr="00BF620F">
        <w:rPr>
          <w:rStyle w:val="Emphasis"/>
          <w:highlight w:val="cyan"/>
        </w:rPr>
        <w:t>battery tech</w:t>
      </w:r>
      <w:r w:rsidRPr="00AA1926">
        <w:rPr>
          <w:sz w:val="16"/>
        </w:rPr>
        <w:t xml:space="preserve">nology by Tesla and </w:t>
      </w:r>
      <w:r w:rsidRPr="00AA1926">
        <w:rPr>
          <w:rStyle w:val="StyleUnderline"/>
        </w:rPr>
        <w:t xml:space="preserve">others </w:t>
      </w:r>
      <w:r w:rsidRPr="00BF620F">
        <w:rPr>
          <w:rStyle w:val="StyleUnderline"/>
          <w:highlight w:val="cyan"/>
        </w:rPr>
        <w:t>are</w:t>
      </w:r>
      <w:r w:rsidRPr="00AA1926">
        <w:rPr>
          <w:rStyle w:val="StyleUnderline"/>
        </w:rPr>
        <w:t xml:space="preserve"> now </w:t>
      </w:r>
      <w:r w:rsidRPr="00BF620F">
        <w:rPr>
          <w:rStyle w:val="StyleUnderline"/>
          <w:highlight w:val="cyan"/>
        </w:rPr>
        <w:t>being borrowed to help</w:t>
      </w:r>
      <w:r w:rsidRPr="00AA1926">
        <w:rPr>
          <w:rStyle w:val="StyleUnderline"/>
        </w:rPr>
        <w:t xml:space="preserve"> the Pentagon </w:t>
      </w:r>
      <w:r w:rsidRPr="00BF620F">
        <w:rPr>
          <w:rStyle w:val="StyleUnderline"/>
          <w:highlight w:val="cyan"/>
        </w:rPr>
        <w:t>get</w:t>
      </w:r>
      <w:r w:rsidRPr="00BF620F">
        <w:rPr>
          <w:sz w:val="16"/>
          <w:highlight w:val="cyan"/>
        </w:rPr>
        <w:t xml:space="preserve"> </w:t>
      </w:r>
      <w:r w:rsidRPr="00AA1926">
        <w:rPr>
          <w:rStyle w:val="Emphasis"/>
        </w:rPr>
        <w:t xml:space="preserve">high-power </w:t>
      </w:r>
      <w:r w:rsidRPr="00BF620F">
        <w:rPr>
          <w:rStyle w:val="Emphasis"/>
          <w:highlight w:val="cyan"/>
        </w:rPr>
        <w:t>laser weapons</w:t>
      </w:r>
      <w:r w:rsidRPr="00BF620F">
        <w:rPr>
          <w:sz w:val="16"/>
          <w:highlight w:val="cyan"/>
        </w:rPr>
        <w:t xml:space="preserve"> </w:t>
      </w:r>
      <w:r w:rsidRPr="00BF620F">
        <w:rPr>
          <w:rStyle w:val="StyleUnderline"/>
          <w:highlight w:val="cyan"/>
        </w:rPr>
        <w:t>that can kill</w:t>
      </w:r>
      <w:r w:rsidRPr="00AA1926">
        <w:rPr>
          <w:rStyle w:val="StyleUnderline"/>
        </w:rPr>
        <w:t xml:space="preserve"> </w:t>
      </w:r>
      <w:r w:rsidRPr="00BF620F">
        <w:rPr>
          <w:rStyle w:val="StyleUnderline"/>
          <w:highlight w:val="cyan"/>
        </w:rPr>
        <w:t>everything from</w:t>
      </w:r>
      <w:r w:rsidRPr="00AA1926">
        <w:rPr>
          <w:sz w:val="16"/>
        </w:rPr>
        <w:t xml:space="preserve"> </w:t>
      </w:r>
      <w:r w:rsidRPr="00AA1926">
        <w:rPr>
          <w:rStyle w:val="Emphasis"/>
        </w:rPr>
        <w:t xml:space="preserve">enemy </w:t>
      </w:r>
      <w:r w:rsidRPr="00BF620F">
        <w:rPr>
          <w:rStyle w:val="Emphasis"/>
          <w:highlight w:val="cyan"/>
        </w:rPr>
        <w:t>drones</w:t>
      </w:r>
      <w:r w:rsidRPr="00BF620F">
        <w:rPr>
          <w:sz w:val="16"/>
          <w:highlight w:val="cyan"/>
        </w:rPr>
        <w:t xml:space="preserve"> </w:t>
      </w:r>
      <w:r w:rsidRPr="00BF620F">
        <w:rPr>
          <w:rStyle w:val="StyleUnderline"/>
          <w:highlight w:val="cyan"/>
        </w:rPr>
        <w:t>to</w:t>
      </w:r>
      <w:r w:rsidRPr="00BF620F">
        <w:rPr>
          <w:sz w:val="16"/>
          <w:highlight w:val="cyan"/>
        </w:rPr>
        <w:t xml:space="preserve"> </w:t>
      </w:r>
      <w:r w:rsidRPr="00BF620F">
        <w:rPr>
          <w:rStyle w:val="Emphasis"/>
          <w:highlight w:val="cyan"/>
        </w:rPr>
        <w:t>missiles</w:t>
      </w:r>
      <w:r w:rsidRPr="00BF620F">
        <w:rPr>
          <w:sz w:val="16"/>
          <w:highlight w:val="cyan"/>
        </w:rPr>
        <w:t>.</w:t>
      </w:r>
    </w:p>
    <w:p w14:paraId="3341FBFC" w14:textId="77777777" w:rsidR="00C32F27" w:rsidRPr="00AA1926" w:rsidRDefault="00C32F27" w:rsidP="00C32F27">
      <w:pPr>
        <w:rPr>
          <w:sz w:val="16"/>
        </w:rPr>
      </w:pPr>
      <w:r w:rsidRPr="00AA1926">
        <w:rPr>
          <w:rStyle w:val="StyleUnderline"/>
        </w:rPr>
        <w:t>The work on laser weapons underway includes an Air Force</w:t>
      </w:r>
      <w:r w:rsidRPr="00AA1926">
        <w:rPr>
          <w:sz w:val="16"/>
        </w:rPr>
        <w:t xml:space="preserve"> Research Laboratory </w:t>
      </w:r>
      <w:r w:rsidRPr="00AA1926">
        <w:rPr>
          <w:rStyle w:val="StyleUnderline"/>
        </w:rPr>
        <w:t>contract awarded to Lockheed Martin</w:t>
      </w:r>
      <w:r w:rsidRPr="00AA1926">
        <w:rPr>
          <w:sz w:val="16"/>
        </w:rPr>
        <w:t xml:space="preserve"> last week </w:t>
      </w:r>
      <w:r w:rsidRPr="00AA1926">
        <w:rPr>
          <w:rStyle w:val="StyleUnderline"/>
        </w:rPr>
        <w:t>to develop high-power</w:t>
      </w:r>
      <w:r w:rsidRPr="00AA1926">
        <w:rPr>
          <w:sz w:val="16"/>
        </w:rPr>
        <w:t xml:space="preserve"> </w:t>
      </w:r>
      <w:r w:rsidRPr="00AA1926">
        <w:rPr>
          <w:rStyle w:val="Emphasis"/>
        </w:rPr>
        <w:t>fiber lasers</w:t>
      </w:r>
      <w:r w:rsidRPr="00AA1926">
        <w:rPr>
          <w:sz w:val="16"/>
        </w:rPr>
        <w:t xml:space="preserve"> that will be tested on a tactical fighter jet by 2021. The fighter jet demonstration project is part of the Air Force lab’s so-called SHiELD or Self-protect High Energy Laser Demonstrator program.</w:t>
      </w:r>
    </w:p>
    <w:p w14:paraId="056CC3B3" w14:textId="77777777" w:rsidR="00C32F27" w:rsidRPr="00AA1926" w:rsidRDefault="00C32F27" w:rsidP="00C32F27">
      <w:pPr>
        <w:rPr>
          <w:sz w:val="16"/>
        </w:rPr>
      </w:pPr>
      <w:r w:rsidRPr="00AA1926">
        <w:rPr>
          <w:sz w:val="16"/>
        </w:rPr>
        <w:t>“You can power the laser like you can power the car off a battery system,” said Rob Afzal, senior fellow of laser weapon systems at Lockheed, the nation’s largest defense company. “</w:t>
      </w:r>
      <w:r w:rsidRPr="00BF620F">
        <w:rPr>
          <w:rStyle w:val="StyleUnderline"/>
          <w:highlight w:val="cyan"/>
        </w:rPr>
        <w:t>We would use the same</w:t>
      </w:r>
      <w:r w:rsidRPr="00AA1926">
        <w:rPr>
          <w:sz w:val="16"/>
        </w:rPr>
        <w:t xml:space="preserve"> type of </w:t>
      </w:r>
      <w:r w:rsidRPr="00BF620F">
        <w:rPr>
          <w:rStyle w:val="Emphasis"/>
          <w:highlight w:val="cyan"/>
        </w:rPr>
        <w:t>battery tech</w:t>
      </w:r>
      <w:r w:rsidRPr="00AA1926">
        <w:rPr>
          <w:sz w:val="16"/>
          <w:szCs w:val="16"/>
        </w:rPr>
        <w:t>nology</w:t>
      </w:r>
      <w:r w:rsidRPr="00AA1926">
        <w:rPr>
          <w:sz w:val="16"/>
        </w:rPr>
        <w:t xml:space="preserve"> ... and the reason is you need to be able to deliver a lot of energy in a short period of time.”</w:t>
      </w:r>
    </w:p>
    <w:p w14:paraId="389C52A4" w14:textId="77777777" w:rsidR="00C32F27" w:rsidRPr="00AA1926" w:rsidRDefault="00C32F27" w:rsidP="00C32F27">
      <w:pPr>
        <w:rPr>
          <w:sz w:val="16"/>
        </w:rPr>
      </w:pPr>
      <w:r w:rsidRPr="00AA1926">
        <w:rPr>
          <w:sz w:val="16"/>
        </w:rPr>
        <w:t xml:space="preserve">Indeed, </w:t>
      </w:r>
      <w:r w:rsidRPr="00BF620F">
        <w:rPr>
          <w:rStyle w:val="StyleUnderline"/>
          <w:highlight w:val="cyan"/>
        </w:rPr>
        <w:t>efficient</w:t>
      </w:r>
      <w:r w:rsidRPr="00AA1926">
        <w:rPr>
          <w:rStyle w:val="StyleUnderline"/>
        </w:rPr>
        <w:t xml:space="preserve"> </w:t>
      </w:r>
      <w:r w:rsidRPr="00AA1926">
        <w:rPr>
          <w:rStyle w:val="Emphasis"/>
        </w:rPr>
        <w:t xml:space="preserve">lithium-ion battery </w:t>
      </w:r>
      <w:r w:rsidRPr="00BF620F">
        <w:rPr>
          <w:rStyle w:val="Emphasis"/>
          <w:highlight w:val="cyan"/>
        </w:rPr>
        <w:t>tech</w:t>
      </w:r>
      <w:r w:rsidRPr="00AA1926">
        <w:rPr>
          <w:sz w:val="16"/>
        </w:rPr>
        <w:t xml:space="preserve">nology commonly </w:t>
      </w:r>
      <w:r w:rsidRPr="00AA1926">
        <w:rPr>
          <w:rStyle w:val="StyleUnderline"/>
        </w:rPr>
        <w:t xml:space="preserve">found in electric cars </w:t>
      </w:r>
      <w:r w:rsidRPr="00BF620F">
        <w:rPr>
          <w:rStyle w:val="StyleUnderline"/>
          <w:highlight w:val="cyan"/>
        </w:rPr>
        <w:t>is</w:t>
      </w:r>
      <w:r w:rsidRPr="00AA1926">
        <w:rPr>
          <w:rStyle w:val="StyleUnderline"/>
        </w:rPr>
        <w:t xml:space="preserve"> now </w:t>
      </w:r>
      <w:r w:rsidRPr="00BF620F">
        <w:rPr>
          <w:rStyle w:val="StyleUnderline"/>
          <w:highlight w:val="cyan"/>
        </w:rPr>
        <w:t>getting leveraged to drive</w:t>
      </w:r>
      <w:r w:rsidRPr="00AA1926">
        <w:rPr>
          <w:rStyle w:val="StyleUnderline"/>
        </w:rPr>
        <w:t xml:space="preserve"> power generation and storage solutions for military </w:t>
      </w:r>
      <w:r w:rsidRPr="00BF620F">
        <w:rPr>
          <w:rStyle w:val="StyleUnderline"/>
          <w:highlight w:val="cyan"/>
        </w:rPr>
        <w:t>laser applications</w:t>
      </w:r>
      <w:r w:rsidRPr="00AA1926">
        <w:rPr>
          <w:sz w:val="16"/>
        </w:rPr>
        <w:t>. It allows lasers to achieve significant bursts of energy very quickly for incinerating enemy targets, just as a Tesla Model S driver could accelerate from 0 to 60 miles per hour in a matter of a few seconds.</w:t>
      </w:r>
    </w:p>
    <w:p w14:paraId="601B2249" w14:textId="77777777" w:rsidR="00C32F27" w:rsidRPr="00AA1926" w:rsidRDefault="00C32F27" w:rsidP="00C32F27">
      <w:pPr>
        <w:rPr>
          <w:rStyle w:val="Emphasis"/>
        </w:rPr>
      </w:pPr>
      <w:r w:rsidRPr="00AA1926">
        <w:rPr>
          <w:sz w:val="16"/>
        </w:rPr>
        <w:t>“</w:t>
      </w:r>
      <w:r w:rsidRPr="00BF620F">
        <w:rPr>
          <w:rStyle w:val="StyleUnderline"/>
          <w:highlight w:val="cyan"/>
        </w:rPr>
        <w:t>As</w:t>
      </w:r>
      <w:r w:rsidRPr="00AA1926">
        <w:rPr>
          <w:rStyle w:val="StyleUnderline"/>
        </w:rPr>
        <w:t xml:space="preserve"> the </w:t>
      </w:r>
      <w:r w:rsidRPr="00BF620F">
        <w:rPr>
          <w:rStyle w:val="StyleUnderline"/>
          <w:highlight w:val="cyan"/>
        </w:rPr>
        <w:t xml:space="preserve">batteries get </w:t>
      </w:r>
      <w:r w:rsidRPr="00BF620F">
        <w:rPr>
          <w:rStyle w:val="Emphasis"/>
          <w:highlight w:val="cyan"/>
        </w:rPr>
        <w:t>smaller</w:t>
      </w:r>
      <w:r w:rsidRPr="00BF620F">
        <w:rPr>
          <w:sz w:val="16"/>
          <w:highlight w:val="cyan"/>
        </w:rPr>
        <w:t xml:space="preserve">, </w:t>
      </w:r>
      <w:r w:rsidRPr="00BF620F">
        <w:rPr>
          <w:rStyle w:val="Emphasis"/>
          <w:highlight w:val="cyan"/>
        </w:rPr>
        <w:t>cheaper</w:t>
      </w:r>
      <w:r w:rsidRPr="00AA1926">
        <w:rPr>
          <w:sz w:val="16"/>
        </w:rPr>
        <w:t xml:space="preserve">, </w:t>
      </w:r>
      <w:r w:rsidRPr="00AA1926">
        <w:rPr>
          <w:rStyle w:val="StyleUnderline"/>
        </w:rPr>
        <w:t xml:space="preserve">have more power </w:t>
      </w:r>
      <w:r w:rsidRPr="00AA1926">
        <w:rPr>
          <w:rStyle w:val="Emphasis"/>
        </w:rPr>
        <w:t>density</w:t>
      </w:r>
      <w:r w:rsidRPr="00AA1926">
        <w:rPr>
          <w:sz w:val="16"/>
        </w:rPr>
        <w:t xml:space="preserve">, </w:t>
      </w:r>
      <w:r w:rsidRPr="00BF620F">
        <w:rPr>
          <w:rStyle w:val="StyleUnderline"/>
          <w:highlight w:val="cyan"/>
        </w:rPr>
        <w:t>more</w:t>
      </w:r>
      <w:r w:rsidRPr="00BF620F">
        <w:rPr>
          <w:sz w:val="16"/>
          <w:highlight w:val="cyan"/>
        </w:rPr>
        <w:t xml:space="preserve"> </w:t>
      </w:r>
      <w:r w:rsidRPr="00BF620F">
        <w:rPr>
          <w:rStyle w:val="Emphasis"/>
          <w:highlight w:val="cyan"/>
        </w:rPr>
        <w:t>reliable</w:t>
      </w:r>
      <w:r w:rsidRPr="00AA1926">
        <w:rPr>
          <w:sz w:val="16"/>
        </w:rPr>
        <w:t xml:space="preserve">, </w:t>
      </w:r>
      <w:r w:rsidRPr="00BF620F">
        <w:rPr>
          <w:rStyle w:val="StyleUnderline"/>
          <w:highlight w:val="cyan"/>
        </w:rPr>
        <w:t>we’re</w:t>
      </w:r>
      <w:r w:rsidRPr="00AA1926">
        <w:rPr>
          <w:rStyle w:val="StyleUnderline"/>
        </w:rPr>
        <w:t xml:space="preserve"> just </w:t>
      </w:r>
      <w:r w:rsidRPr="00BF620F">
        <w:rPr>
          <w:rStyle w:val="StyleUnderline"/>
          <w:highlight w:val="cyan"/>
        </w:rPr>
        <w:t>going to</w:t>
      </w:r>
      <w:r w:rsidRPr="00AA1926">
        <w:rPr>
          <w:rStyle w:val="StyleUnderline"/>
        </w:rPr>
        <w:t xml:space="preserve"> just </w:t>
      </w:r>
      <w:r w:rsidRPr="00BF620F">
        <w:rPr>
          <w:rStyle w:val="StyleUnderline"/>
          <w:highlight w:val="cyan"/>
        </w:rPr>
        <w:t>have better</w:t>
      </w:r>
      <w:r w:rsidRPr="00AA1926">
        <w:rPr>
          <w:rStyle w:val="StyleUnderline"/>
        </w:rPr>
        <w:t xml:space="preserve"> power </w:t>
      </w:r>
      <w:r w:rsidRPr="00BF620F">
        <w:rPr>
          <w:rStyle w:val="StyleUnderline"/>
          <w:highlight w:val="cyan"/>
        </w:rPr>
        <w:t xml:space="preserve">systems for the </w:t>
      </w:r>
      <w:r w:rsidRPr="00BF620F">
        <w:rPr>
          <w:rStyle w:val="Emphasis"/>
          <w:highlight w:val="cyan"/>
        </w:rPr>
        <w:t>laser</w:t>
      </w:r>
      <w:r w:rsidRPr="00AA1926">
        <w:rPr>
          <w:sz w:val="16"/>
        </w:rPr>
        <w:t>,” said Afzal. “</w:t>
      </w:r>
      <w:r w:rsidRPr="00AA1926">
        <w:rPr>
          <w:rStyle w:val="StyleUnderline"/>
        </w:rPr>
        <w:t>The</w:t>
      </w:r>
      <w:r w:rsidRPr="00AA1926">
        <w:rPr>
          <w:rStyle w:val="Emphasis"/>
        </w:rPr>
        <w:t xml:space="preserve"> </w:t>
      </w:r>
      <w:r w:rsidRPr="00BF620F">
        <w:rPr>
          <w:rStyle w:val="Emphasis"/>
          <w:highlight w:val="cyan"/>
        </w:rPr>
        <w:t>battery tech</w:t>
      </w:r>
      <w:r w:rsidRPr="00AA1926">
        <w:rPr>
          <w:rStyle w:val="StyleUnderline"/>
        </w:rPr>
        <w:t xml:space="preserve">nology </w:t>
      </w:r>
      <w:r w:rsidRPr="00BF620F">
        <w:rPr>
          <w:rStyle w:val="StyleUnderline"/>
          <w:highlight w:val="cyan"/>
        </w:rPr>
        <w:t>is ahead of the</w:t>
      </w:r>
      <w:r w:rsidRPr="00AA1926">
        <w:rPr>
          <w:rStyle w:val="StyleUnderline"/>
        </w:rPr>
        <w:t xml:space="preserve"> </w:t>
      </w:r>
      <w:r w:rsidRPr="00BF620F">
        <w:rPr>
          <w:rStyle w:val="Emphasis"/>
          <w:highlight w:val="cyan"/>
        </w:rPr>
        <w:t>laser weapon tech</w:t>
      </w:r>
      <w:r w:rsidRPr="00AA1926">
        <w:t>nology.”</w:t>
      </w:r>
    </w:p>
    <w:p w14:paraId="0BFF3A04" w14:textId="77777777" w:rsidR="00C32F27" w:rsidRPr="00AA1926" w:rsidRDefault="00C32F27" w:rsidP="00C32F27">
      <w:pPr>
        <w:rPr>
          <w:sz w:val="16"/>
          <w:szCs w:val="16"/>
        </w:rPr>
      </w:pPr>
      <w:r w:rsidRPr="00AA1926">
        <w:rPr>
          <w:sz w:val="16"/>
          <w:szCs w:val="16"/>
        </w:rPr>
        <w:t>Some experts credit Tesla for helping bring a revolution in electric cars and lithium-ion battery technology, while also driving down battery costs and expanding the power storage market beyond cars. Even so, the Tesla brand competes with other lithium-ion battery suppliers, and research firm Technavio last year predicted the Chinese would surpass the U.S. in research and development spending on laser systems by 2022.</w:t>
      </w:r>
    </w:p>
    <w:p w14:paraId="596169B8" w14:textId="77777777" w:rsidR="00C32F27" w:rsidRPr="00AA1926" w:rsidRDefault="00C32F27" w:rsidP="00C32F27">
      <w:pPr>
        <w:rPr>
          <w:sz w:val="16"/>
          <w:szCs w:val="16"/>
        </w:rPr>
      </w:pPr>
      <w:r w:rsidRPr="00AA1926">
        <w:rPr>
          <w:sz w:val="16"/>
          <w:szCs w:val="16"/>
        </w:rPr>
        <w:t xml:space="preserve"> “It’s funny how a lot of things that happened in the auto industry can filter over into new capabilities on most other technologies, and lasers is one of them,” said Air Force lab’s SHiELD’s program manager Richard Bagnell.</w:t>
      </w:r>
    </w:p>
    <w:p w14:paraId="09218F83" w14:textId="77777777" w:rsidR="00C32F27" w:rsidRPr="00AA1926" w:rsidRDefault="00C32F27" w:rsidP="00C32F27">
      <w:pPr>
        <w:rPr>
          <w:sz w:val="16"/>
          <w:szCs w:val="16"/>
        </w:rPr>
      </w:pPr>
      <w:r w:rsidRPr="00AA1926">
        <w:rPr>
          <w:sz w:val="16"/>
          <w:szCs w:val="16"/>
        </w:rPr>
        <w:t>Dan Goure, a former Pentagon official and now senior vice president of Virginia think-tank Lexington Institute, said the Lockheed contract to develop a laser for a fighter jet shows how far the research has come in terms of making laser weapons smaller.</w:t>
      </w:r>
    </w:p>
    <w:p w14:paraId="678B5BFF" w14:textId="77777777" w:rsidR="00C32F27" w:rsidRPr="00AA1926" w:rsidRDefault="00C32F27" w:rsidP="00C32F27">
      <w:pPr>
        <w:rPr>
          <w:sz w:val="16"/>
        </w:rPr>
      </w:pPr>
      <w:r w:rsidRPr="00AA1926">
        <w:rPr>
          <w:sz w:val="16"/>
        </w:rPr>
        <w:t xml:space="preserve">In a release, </w:t>
      </w:r>
      <w:r w:rsidRPr="00AA1926">
        <w:rPr>
          <w:rStyle w:val="StyleUnderline"/>
        </w:rPr>
        <w:t>Lockheed</w:t>
      </w:r>
      <w:r w:rsidRPr="00AA1926">
        <w:rPr>
          <w:sz w:val="16"/>
        </w:rPr>
        <w:t xml:space="preserve"> said this month its team </w:t>
      </w:r>
      <w:r w:rsidRPr="00AA1926">
        <w:rPr>
          <w:rStyle w:val="StyleUnderline"/>
        </w:rPr>
        <w:t xml:space="preserve">will be “focused on developing a compact, </w:t>
      </w:r>
      <w:r w:rsidRPr="00AA1926">
        <w:rPr>
          <w:rStyle w:val="Emphasis"/>
        </w:rPr>
        <w:t>high efficiency laser</w:t>
      </w:r>
      <w:r w:rsidRPr="00AA1926">
        <w:rPr>
          <w:sz w:val="16"/>
        </w:rPr>
        <w:t xml:space="preserve"> </w:t>
      </w:r>
      <w:r w:rsidRPr="00AA1926">
        <w:rPr>
          <w:rStyle w:val="StyleUnderline"/>
        </w:rPr>
        <w:t>within challenging size, weight and power constraints</w:t>
      </w:r>
      <w:r w:rsidRPr="00AA1926">
        <w:rPr>
          <w:sz w:val="16"/>
        </w:rPr>
        <w:t>.” It also said the laser system would be “pod mounted on the tactical fighter jet.”</w:t>
      </w:r>
    </w:p>
    <w:p w14:paraId="68552372" w14:textId="77777777" w:rsidR="00C32F27" w:rsidRPr="00AA1926" w:rsidRDefault="00C32F27" w:rsidP="00C32F27">
      <w:pPr>
        <w:rPr>
          <w:sz w:val="16"/>
          <w:szCs w:val="16"/>
        </w:rPr>
      </w:pPr>
      <w:r w:rsidRPr="00AA1926">
        <w:rPr>
          <w:sz w:val="16"/>
          <w:szCs w:val="16"/>
        </w:rPr>
        <w:t>‘Elon Musk in camouflage’</w:t>
      </w:r>
    </w:p>
    <w:p w14:paraId="253DB624" w14:textId="77777777" w:rsidR="00C32F27" w:rsidRPr="00AA1926" w:rsidRDefault="00C32F27" w:rsidP="00C32F27">
      <w:pPr>
        <w:rPr>
          <w:sz w:val="16"/>
        </w:rPr>
      </w:pPr>
      <w:r w:rsidRPr="00AA1926">
        <w:rPr>
          <w:sz w:val="16"/>
        </w:rPr>
        <w:t xml:space="preserve">Yet the challenge comes from the fact that directed-energy weapons — lasers — tend to draw significantly more power than an automotive battery would require. </w:t>
      </w:r>
      <w:r w:rsidRPr="00AA1926">
        <w:rPr>
          <w:rStyle w:val="StyleUnderline"/>
        </w:rPr>
        <w:t xml:space="preserve">The airborne laser </w:t>
      </w:r>
      <w:r w:rsidRPr="00BF620F">
        <w:rPr>
          <w:rStyle w:val="StyleUnderline"/>
          <w:highlight w:val="cyan"/>
        </w:rPr>
        <w:t>weapons are designed to</w:t>
      </w:r>
      <w:r w:rsidRPr="00AA1926">
        <w:rPr>
          <w:rStyle w:val="StyleUnderline"/>
        </w:rPr>
        <w:t xml:space="preserve"> store power to </w:t>
      </w:r>
      <w:r w:rsidRPr="00BF620F">
        <w:rPr>
          <w:rStyle w:val="StyleUnderline"/>
          <w:highlight w:val="cyan"/>
        </w:rPr>
        <w:t>fire</w:t>
      </w:r>
      <w:r w:rsidRPr="00AA1926">
        <w:rPr>
          <w:rStyle w:val="StyleUnderline"/>
        </w:rPr>
        <w:t xml:space="preserve"> off </w:t>
      </w:r>
      <w:r w:rsidRPr="00BF620F">
        <w:rPr>
          <w:rStyle w:val="Emphasis"/>
          <w:highlight w:val="cyan"/>
        </w:rPr>
        <w:t>dozens of shots</w:t>
      </w:r>
      <w:r w:rsidRPr="00AA1926">
        <w:rPr>
          <w:sz w:val="16"/>
        </w:rPr>
        <w:t xml:space="preserve"> but can also include a power recharge system much like a hybrid electric car.</w:t>
      </w:r>
    </w:p>
    <w:p w14:paraId="4B8141DE" w14:textId="77777777" w:rsidR="00C32F27" w:rsidRPr="00AA1926" w:rsidRDefault="00C32F27" w:rsidP="00C32F27">
      <w:pPr>
        <w:rPr>
          <w:sz w:val="16"/>
        </w:rPr>
      </w:pPr>
      <w:r w:rsidRPr="00AA1926">
        <w:rPr>
          <w:sz w:val="16"/>
        </w:rPr>
        <w:lastRenderedPageBreak/>
        <w:t>“</w:t>
      </w:r>
      <w:r w:rsidRPr="00AA1926">
        <w:rPr>
          <w:rStyle w:val="StyleUnderline"/>
        </w:rPr>
        <w:t xml:space="preserve">You may literally not have to be </w:t>
      </w:r>
      <w:r w:rsidRPr="00AA1926">
        <w:rPr>
          <w:rStyle w:val="Emphasis"/>
        </w:rPr>
        <w:t>generating power</w:t>
      </w:r>
      <w:r w:rsidRPr="00AA1926">
        <w:rPr>
          <w:sz w:val="16"/>
        </w:rPr>
        <w:t xml:space="preserve"> per se </w:t>
      </w:r>
      <w:r w:rsidRPr="00AA1926">
        <w:rPr>
          <w:rStyle w:val="StyleUnderline"/>
        </w:rPr>
        <w:t>on the airplane</w:t>
      </w:r>
      <w:r w:rsidRPr="00AA1926">
        <w:rPr>
          <w:sz w:val="16"/>
        </w:rPr>
        <w:t xml:space="preserve"> [for laser weapons],” said Goure. “</w:t>
      </w:r>
      <w:r w:rsidRPr="00AA1926">
        <w:rPr>
          <w:rStyle w:val="StyleUnderline"/>
        </w:rPr>
        <w:t xml:space="preserve">You can have </w:t>
      </w:r>
      <w:r w:rsidRPr="00AA1926">
        <w:rPr>
          <w:rStyle w:val="Emphasis"/>
        </w:rPr>
        <w:t>battery storage</w:t>
      </w:r>
      <w:r w:rsidRPr="00AA1926">
        <w:rPr>
          <w:sz w:val="16"/>
        </w:rPr>
        <w:t>, kind of like Elon Musk in camouflage. ”</w:t>
      </w:r>
    </w:p>
    <w:p w14:paraId="38C8C3BB" w14:textId="77777777" w:rsidR="00C32F27" w:rsidRPr="00AA1926" w:rsidRDefault="00C32F27" w:rsidP="00C32F27">
      <w:pPr>
        <w:rPr>
          <w:sz w:val="16"/>
          <w:szCs w:val="16"/>
        </w:rPr>
      </w:pPr>
      <w:r w:rsidRPr="00AA1926">
        <w:rPr>
          <w:sz w:val="16"/>
          <w:szCs w:val="16"/>
        </w:rPr>
        <w:t>It’s unclear if Musk’s Tesla or its suppliers are providing battery storage systems to the defense contractors for laser weapons. Tesla declined comment for this story.</w:t>
      </w:r>
    </w:p>
    <w:p w14:paraId="0909ADDC" w14:textId="77777777" w:rsidR="00C32F27" w:rsidRPr="00AA1926" w:rsidRDefault="00C32F27" w:rsidP="00C32F27">
      <w:pPr>
        <w:rPr>
          <w:sz w:val="16"/>
          <w:szCs w:val="16"/>
        </w:rPr>
      </w:pPr>
      <w:r w:rsidRPr="00AA1926">
        <w:rPr>
          <w:sz w:val="16"/>
          <w:szCs w:val="16"/>
        </w:rPr>
        <w:t>For its part, Lockheed says it doesn’t use its own specialized battery technology for the lasers but one that’s being developed for automobiles, aircraft and other applications.</w:t>
      </w:r>
    </w:p>
    <w:p w14:paraId="535F8AFE" w14:textId="77777777" w:rsidR="00C32F27" w:rsidRPr="00AA1926" w:rsidRDefault="00C32F27" w:rsidP="00C32F27">
      <w:pPr>
        <w:rPr>
          <w:sz w:val="16"/>
          <w:szCs w:val="16"/>
        </w:rPr>
      </w:pPr>
      <w:r w:rsidRPr="00AA1926">
        <w:rPr>
          <w:sz w:val="16"/>
          <w:szCs w:val="16"/>
        </w:rPr>
        <w:t>‘Riding the wave’</w:t>
      </w:r>
    </w:p>
    <w:p w14:paraId="13640359" w14:textId="77777777" w:rsidR="00C32F27" w:rsidRPr="00AA1926" w:rsidRDefault="00C32F27" w:rsidP="00C32F27">
      <w:pPr>
        <w:rPr>
          <w:sz w:val="16"/>
        </w:rPr>
      </w:pPr>
      <w:r w:rsidRPr="00AA1926">
        <w:rPr>
          <w:sz w:val="16"/>
        </w:rPr>
        <w:t>“We’re riding the wave,” said Afzal. “</w:t>
      </w:r>
      <w:r w:rsidRPr="00AA1926">
        <w:rPr>
          <w:rStyle w:val="StyleUnderline"/>
        </w:rPr>
        <w:t xml:space="preserve">The battery </w:t>
      </w:r>
      <w:r w:rsidRPr="00BF620F">
        <w:rPr>
          <w:rStyle w:val="StyleUnderline"/>
          <w:highlight w:val="cyan"/>
        </w:rPr>
        <w:t xml:space="preserve">advances are </w:t>
      </w:r>
      <w:r w:rsidRPr="00BF620F">
        <w:rPr>
          <w:rStyle w:val="Emphasis"/>
          <w:highlight w:val="cyan"/>
        </w:rPr>
        <w:t>remarkable</w:t>
      </w:r>
      <w:r w:rsidRPr="00AA1926">
        <w:rPr>
          <w:sz w:val="16"/>
        </w:rPr>
        <w:t>. We’re going to utilize that.”</w:t>
      </w:r>
    </w:p>
    <w:p w14:paraId="7EE13556" w14:textId="77777777" w:rsidR="00C32F27" w:rsidRPr="00AA1926" w:rsidRDefault="00C32F27" w:rsidP="00C32F27">
      <w:pPr>
        <w:rPr>
          <w:sz w:val="16"/>
          <w:szCs w:val="16"/>
        </w:rPr>
      </w:pPr>
      <w:r w:rsidRPr="00AA1926">
        <w:rPr>
          <w:sz w:val="16"/>
          <w:szCs w:val="16"/>
        </w:rPr>
        <w:t>Regardless, the military has been researching lethal lasers since the 1960s but in the past decade development has intensified with the focus on technologies that have more power, accuracy and reliability.</w:t>
      </w:r>
    </w:p>
    <w:p w14:paraId="20C81370" w14:textId="77777777" w:rsidR="00C32F27" w:rsidRPr="00AA1926" w:rsidRDefault="00C32F27" w:rsidP="00C32F27">
      <w:pPr>
        <w:rPr>
          <w:rStyle w:val="StyleUnderline"/>
        </w:rPr>
      </w:pPr>
      <w:r w:rsidRPr="00AA1926">
        <w:rPr>
          <w:sz w:val="16"/>
        </w:rPr>
        <w:t>“One of the things we find in a lot of our systems — land, sea and air — is that we run out of shots particularly on the defense,” said Goure. “</w:t>
      </w:r>
      <w:r w:rsidRPr="00BF620F">
        <w:rPr>
          <w:rStyle w:val="StyleUnderline"/>
          <w:highlight w:val="cyan"/>
        </w:rPr>
        <w:t>You</w:t>
      </w:r>
      <w:r w:rsidRPr="00AA1926">
        <w:rPr>
          <w:rStyle w:val="StyleUnderline"/>
        </w:rPr>
        <w:t xml:space="preserve"> just </w:t>
      </w:r>
      <w:r w:rsidRPr="00BF620F">
        <w:rPr>
          <w:rStyle w:val="StyleUnderline"/>
          <w:highlight w:val="cyan"/>
        </w:rPr>
        <w:t xml:space="preserve">run out of </w:t>
      </w:r>
      <w:r w:rsidRPr="00BF620F">
        <w:rPr>
          <w:rStyle w:val="Emphasis"/>
          <w:highlight w:val="cyan"/>
        </w:rPr>
        <w:t>bullets</w:t>
      </w:r>
      <w:r w:rsidRPr="00AA1926">
        <w:rPr>
          <w:sz w:val="16"/>
        </w:rPr>
        <w:t xml:space="preserve"> </w:t>
      </w:r>
      <w:r w:rsidRPr="00AA1926">
        <w:rPr>
          <w:rStyle w:val="StyleUnderline"/>
        </w:rPr>
        <w:t>or</w:t>
      </w:r>
      <w:r w:rsidRPr="00AA1926">
        <w:rPr>
          <w:sz w:val="16"/>
        </w:rPr>
        <w:t xml:space="preserve"> </w:t>
      </w:r>
      <w:r w:rsidRPr="00AA1926">
        <w:rPr>
          <w:rStyle w:val="Emphasis"/>
        </w:rPr>
        <w:t>missiles</w:t>
      </w:r>
      <w:r w:rsidRPr="00AA1926">
        <w:rPr>
          <w:sz w:val="16"/>
        </w:rPr>
        <w:t xml:space="preserve">. </w:t>
      </w:r>
      <w:r w:rsidRPr="00AA1926">
        <w:rPr>
          <w:rStyle w:val="StyleUnderline"/>
        </w:rPr>
        <w:t xml:space="preserve">And </w:t>
      </w:r>
      <w:r w:rsidRPr="00BF620F">
        <w:rPr>
          <w:rStyle w:val="StyleUnderline"/>
          <w:highlight w:val="cyan"/>
        </w:rPr>
        <w:t xml:space="preserve">if you have laser, it </w:t>
      </w:r>
      <w:r w:rsidRPr="00BF620F">
        <w:rPr>
          <w:rStyle w:val="Emphasis"/>
          <w:highlight w:val="cyan"/>
        </w:rPr>
        <w:t>avoids having to reload</w:t>
      </w:r>
      <w:r w:rsidRPr="00AA1926">
        <w:rPr>
          <w:rStyle w:val="StyleUnderline"/>
        </w:rPr>
        <w:t>.”</w:t>
      </w:r>
    </w:p>
    <w:p w14:paraId="369E7872" w14:textId="77777777" w:rsidR="00C32F27" w:rsidRPr="00AA1926" w:rsidRDefault="00C32F27" w:rsidP="00C32F27">
      <w:pPr>
        <w:rPr>
          <w:sz w:val="16"/>
          <w:szCs w:val="16"/>
        </w:rPr>
      </w:pPr>
      <w:r w:rsidRPr="00AA1926">
        <w:rPr>
          <w:sz w:val="16"/>
          <w:szCs w:val="16"/>
        </w:rPr>
        <w:t>For the Navy, a drone-killing laser weapon system was deployed a few years ago aboard the amphibious transport ship USS Ponce in the Persian Gulf, although the laser was removed from the ship last summer. In 2018, the Navy is expected to test a 150-kilowatt electric laser weapon. The high-energy laser weapon is being developed by Northrop Grumman to protect ships from drones, boats and enemy missiles.</w:t>
      </w:r>
    </w:p>
    <w:p w14:paraId="787F6F33" w14:textId="77777777" w:rsidR="00C32F27" w:rsidRPr="00AA1926" w:rsidRDefault="00C32F27" w:rsidP="00C32F27">
      <w:pPr>
        <w:rPr>
          <w:sz w:val="16"/>
        </w:rPr>
      </w:pPr>
      <w:r w:rsidRPr="00AA1926">
        <w:rPr>
          <w:sz w:val="16"/>
        </w:rPr>
        <w:t xml:space="preserve">The Army recently took delivery of a 60-kilowatt laser system from Lockheed that will be put on combat vehicles. Also, in August Lockheed did tests for the Army on a 30-kilowatt Advanced Test High Energy Asset (ATHENA) laser weapon system that shot down five drones. </w:t>
      </w:r>
      <w:r w:rsidRPr="00AA1926">
        <w:rPr>
          <w:rStyle w:val="StyleUnderline"/>
        </w:rPr>
        <w:t xml:space="preserve">ATHENA is so powerful it can </w:t>
      </w:r>
      <w:r w:rsidRPr="00AA1926">
        <w:rPr>
          <w:rStyle w:val="Emphasis"/>
        </w:rPr>
        <w:t>burn a hole in truck</w:t>
      </w:r>
      <w:r w:rsidRPr="00AA1926">
        <w:rPr>
          <w:sz w:val="16"/>
        </w:rPr>
        <w:t xml:space="preserve"> from a mile away.</w:t>
      </w:r>
    </w:p>
    <w:p w14:paraId="4BD9E3CC" w14:textId="77777777" w:rsidR="00C32F27" w:rsidRPr="00AA1926" w:rsidRDefault="00C32F27" w:rsidP="00C32F27">
      <w:pPr>
        <w:rPr>
          <w:sz w:val="16"/>
          <w:szCs w:val="16"/>
        </w:rPr>
      </w:pPr>
      <w:r w:rsidRPr="00AA1926">
        <w:rPr>
          <w:sz w:val="16"/>
          <w:szCs w:val="16"/>
        </w:rPr>
        <w:t>Experts point out that a decade ago, the solid-state laser technology was bigger than many of the combat vehicles. “What’s happened is a new type of electrically-driven laser technology has evolved in the last 10 years where we can build very high power lasers that are very electrically efficient,” said Afzal. “The more efficient the laser you have, the less power you need to drive it.”</w:t>
      </w:r>
    </w:p>
    <w:p w14:paraId="0104F516" w14:textId="77777777" w:rsidR="00C32F27" w:rsidRPr="00AA1926" w:rsidRDefault="00C32F27" w:rsidP="00C32F27">
      <w:pPr>
        <w:rPr>
          <w:rStyle w:val="Emphasis"/>
        </w:rPr>
      </w:pPr>
      <w:r w:rsidRPr="00AA1926">
        <w:rPr>
          <w:rStyle w:val="Emphasis"/>
        </w:rPr>
        <w:t>Killing missiles</w:t>
      </w:r>
    </w:p>
    <w:p w14:paraId="363AF6A7" w14:textId="77777777" w:rsidR="00C32F27" w:rsidRPr="00AA1926" w:rsidRDefault="00C32F27" w:rsidP="00C32F27">
      <w:pPr>
        <w:rPr>
          <w:sz w:val="16"/>
        </w:rPr>
      </w:pPr>
      <w:r w:rsidRPr="00AA1926">
        <w:rPr>
          <w:sz w:val="16"/>
        </w:rPr>
        <w:t xml:space="preserve">At the same time, automotive industry </w:t>
      </w:r>
      <w:r w:rsidRPr="00AA1926">
        <w:rPr>
          <w:rStyle w:val="StyleUnderline"/>
        </w:rPr>
        <w:t xml:space="preserve">innovation means </w:t>
      </w:r>
      <w:r w:rsidRPr="00BF620F">
        <w:rPr>
          <w:rStyle w:val="StyleUnderline"/>
          <w:highlight w:val="cyan"/>
        </w:rPr>
        <w:t>laser weapons</w:t>
      </w:r>
      <w:r w:rsidRPr="00AA1926">
        <w:rPr>
          <w:rStyle w:val="StyleUnderline"/>
        </w:rPr>
        <w:t xml:space="preserve"> today </w:t>
      </w:r>
      <w:r w:rsidRPr="00BF620F">
        <w:rPr>
          <w:rStyle w:val="StyleUnderline"/>
          <w:highlight w:val="cyan"/>
        </w:rPr>
        <w:t xml:space="preserve">are </w:t>
      </w:r>
      <w:r w:rsidRPr="00BF620F">
        <w:rPr>
          <w:rStyle w:val="Emphasis"/>
          <w:highlight w:val="cyan"/>
        </w:rPr>
        <w:t>lighter</w:t>
      </w:r>
      <w:r w:rsidRPr="00BF620F">
        <w:rPr>
          <w:rStyle w:val="StyleUnderline"/>
          <w:highlight w:val="cyan"/>
        </w:rPr>
        <w:t xml:space="preserve"> and more</w:t>
      </w:r>
      <w:r w:rsidRPr="00BF620F">
        <w:rPr>
          <w:sz w:val="16"/>
          <w:highlight w:val="cyan"/>
        </w:rPr>
        <w:t xml:space="preserve"> </w:t>
      </w:r>
      <w:r w:rsidRPr="00BF620F">
        <w:rPr>
          <w:rStyle w:val="Emphasis"/>
          <w:highlight w:val="cyan"/>
        </w:rPr>
        <w:t>portable</w:t>
      </w:r>
      <w:r w:rsidRPr="00AA1926">
        <w:rPr>
          <w:sz w:val="16"/>
        </w:rPr>
        <w:t xml:space="preserve"> </w:t>
      </w:r>
      <w:r w:rsidRPr="00AA1926">
        <w:rPr>
          <w:rStyle w:val="StyleUnderline"/>
        </w:rPr>
        <w:t>than legacy chemical iodine lasers</w:t>
      </w:r>
      <w:r w:rsidRPr="00AA1926">
        <w:rPr>
          <w:sz w:val="16"/>
        </w:rPr>
        <w:t xml:space="preserve"> that were once tested aboard Boeing’s 747-400 jets for the Air Force.</w:t>
      </w:r>
    </w:p>
    <w:p w14:paraId="0F153E36" w14:textId="77777777" w:rsidR="00C32F27" w:rsidRPr="00AA1926" w:rsidRDefault="00C32F27" w:rsidP="00C32F27">
      <w:pPr>
        <w:rPr>
          <w:sz w:val="16"/>
        </w:rPr>
      </w:pPr>
      <w:r w:rsidRPr="00BF620F">
        <w:rPr>
          <w:rStyle w:val="StyleUnderline"/>
          <w:highlight w:val="cyan"/>
        </w:rPr>
        <w:t>Chemical lasers</w:t>
      </w:r>
      <w:r w:rsidRPr="00AA1926">
        <w:rPr>
          <w:rStyle w:val="StyleUnderline"/>
        </w:rPr>
        <w:t xml:space="preserve"> can </w:t>
      </w:r>
      <w:r w:rsidRPr="00BF620F">
        <w:rPr>
          <w:rStyle w:val="Emphasis"/>
          <w:highlight w:val="cyan"/>
        </w:rPr>
        <w:t>pack a big punch</w:t>
      </w:r>
      <w:r w:rsidRPr="00AA1926">
        <w:rPr>
          <w:rStyle w:val="StyleUnderline"/>
        </w:rPr>
        <w:t xml:space="preserve"> in terms o</w:t>
      </w:r>
      <w:r w:rsidRPr="00AA1926">
        <w:rPr>
          <w:sz w:val="16"/>
        </w:rPr>
        <w:t xml:space="preserve">f </w:t>
      </w:r>
      <w:r w:rsidRPr="00AA1926">
        <w:rPr>
          <w:rStyle w:val="Emphasis"/>
        </w:rPr>
        <w:t>firepower</w:t>
      </w:r>
      <w:r w:rsidRPr="00AA1926">
        <w:rPr>
          <w:sz w:val="16"/>
        </w:rPr>
        <w:t xml:space="preserve"> </w:t>
      </w:r>
      <w:r w:rsidRPr="00BF620F">
        <w:rPr>
          <w:rStyle w:val="StyleUnderline"/>
          <w:highlight w:val="cyan"/>
        </w:rPr>
        <w:t>and shoot down</w:t>
      </w:r>
      <w:r w:rsidRPr="00BF620F">
        <w:rPr>
          <w:sz w:val="16"/>
          <w:highlight w:val="cyan"/>
        </w:rPr>
        <w:t xml:space="preserve"> </w:t>
      </w:r>
      <w:r w:rsidRPr="00BF620F">
        <w:rPr>
          <w:rStyle w:val="Emphasis"/>
          <w:highlight w:val="cyan"/>
        </w:rPr>
        <w:t>ballistic missiles</w:t>
      </w:r>
      <w:r w:rsidRPr="00AA1926">
        <w:rPr>
          <w:sz w:val="16"/>
        </w:rPr>
        <w:t xml:space="preserve"> but are considered impractical and rely on large chemical tanks that can be hazardous in accidents.</w:t>
      </w:r>
    </w:p>
    <w:p w14:paraId="3D005EE1" w14:textId="77777777" w:rsidR="00C32F27" w:rsidRPr="00AA1926" w:rsidRDefault="00C32F27" w:rsidP="00C32F27">
      <w:pPr>
        <w:rPr>
          <w:sz w:val="16"/>
          <w:szCs w:val="16"/>
        </w:rPr>
      </w:pPr>
      <w:r w:rsidRPr="00AA1926">
        <w:rPr>
          <w:sz w:val="16"/>
          <w:szCs w:val="16"/>
        </w:rPr>
        <w:t>Back in 2002, Boeing began testing chemical laser weapons on 747s in a program known as the YAL-1 Airborne Laser Testbed. The flying laser system was designed to shoot down enemy missiles but had mixed success, and the Pentagon pulled the plug on the $5 billion program in 2011. “One of the problems with the chemical laser is that first of all they’re too big and too heavy — and you have to carry the chemicals with you,” said Afzal. “With an electric laser, your platform which is driving, sailing, flying around, usually has a power system that can recharge your battery back. But in a chemical laser, once the chemicals are gone you have to go back to the depot.”</w:t>
      </w:r>
    </w:p>
    <w:p w14:paraId="5244BF98" w14:textId="77777777" w:rsidR="00C32F27" w:rsidRPr="00AA1926" w:rsidRDefault="00C32F27" w:rsidP="00C32F27">
      <w:pPr>
        <w:rPr>
          <w:sz w:val="16"/>
        </w:rPr>
      </w:pPr>
      <w:r w:rsidRPr="00AA1926">
        <w:rPr>
          <w:sz w:val="16"/>
        </w:rPr>
        <w:t xml:space="preserve">More recently, the </w:t>
      </w:r>
      <w:r w:rsidRPr="00AA1926">
        <w:rPr>
          <w:rStyle w:val="StyleUnderline"/>
        </w:rPr>
        <w:t xml:space="preserve">U.S. Missile Defense Agency has indicated it wants to take another look at airborne </w:t>
      </w:r>
      <w:r w:rsidRPr="00AA1926">
        <w:rPr>
          <w:rStyle w:val="Emphasis"/>
        </w:rPr>
        <w:t>laser weapons</w:t>
      </w:r>
      <w:r w:rsidRPr="00AA1926">
        <w:rPr>
          <w:sz w:val="16"/>
        </w:rPr>
        <w:t xml:space="preserve"> </w:t>
      </w:r>
      <w:r w:rsidRPr="00AA1926">
        <w:rPr>
          <w:rStyle w:val="StyleUnderline"/>
        </w:rPr>
        <w:t>to</w:t>
      </w:r>
      <w:r w:rsidRPr="00AA1926">
        <w:rPr>
          <w:sz w:val="16"/>
        </w:rPr>
        <w:t xml:space="preserve"> </w:t>
      </w:r>
      <w:r w:rsidRPr="00AA1926">
        <w:rPr>
          <w:rStyle w:val="Emphasis"/>
        </w:rPr>
        <w:t>kill enemy missiles</w:t>
      </w:r>
      <w:r w:rsidRPr="00AA1926">
        <w:rPr>
          <w:sz w:val="16"/>
        </w:rPr>
        <w:t xml:space="preserve"> but rather than use chemical lasers it plans to focus on electric solid-state laser technology.</w:t>
      </w:r>
    </w:p>
    <w:p w14:paraId="32770C9A" w14:textId="77777777" w:rsidR="00C32F27" w:rsidRPr="00AA1926" w:rsidRDefault="00C32F27" w:rsidP="00C32F27">
      <w:pPr>
        <w:rPr>
          <w:sz w:val="16"/>
        </w:rPr>
      </w:pPr>
      <w:r w:rsidRPr="00AA1926">
        <w:rPr>
          <w:sz w:val="16"/>
        </w:rPr>
        <w:t xml:space="preserve">In June, the agency put out a request for information with defense contractors for a drone equipped with a high-energy laser weapon system would be compact and designed to intercept missiles in the boost phase. </w:t>
      </w:r>
      <w:r w:rsidRPr="00AA1926">
        <w:rPr>
          <w:rStyle w:val="StyleUnderline"/>
        </w:rPr>
        <w:t xml:space="preserve">That means </w:t>
      </w:r>
      <w:r w:rsidRPr="00BF620F">
        <w:rPr>
          <w:rStyle w:val="StyleUnderline"/>
          <w:highlight w:val="cyan"/>
        </w:rPr>
        <w:t>the</w:t>
      </w:r>
      <w:r w:rsidRPr="00AA1926">
        <w:rPr>
          <w:rStyle w:val="StyleUnderline"/>
        </w:rPr>
        <w:t xml:space="preserve"> </w:t>
      </w:r>
      <w:r w:rsidRPr="00BF620F">
        <w:rPr>
          <w:rStyle w:val="Emphasis"/>
          <w:highlight w:val="cyan"/>
        </w:rPr>
        <w:t>tech</w:t>
      </w:r>
      <w:r w:rsidRPr="00AA1926">
        <w:rPr>
          <w:rStyle w:val="StyleUnderline"/>
        </w:rPr>
        <w:t xml:space="preserve">nology </w:t>
      </w:r>
      <w:r w:rsidRPr="00BF620F">
        <w:rPr>
          <w:rStyle w:val="StyleUnderline"/>
          <w:highlight w:val="cyan"/>
        </w:rPr>
        <w:t>could</w:t>
      </w:r>
      <w:r w:rsidRPr="00AA1926">
        <w:rPr>
          <w:rStyle w:val="StyleUnderline"/>
        </w:rPr>
        <w:t xml:space="preserve"> one day possibly </w:t>
      </w:r>
      <w:r w:rsidRPr="00BF620F">
        <w:rPr>
          <w:rStyle w:val="StyleUnderline"/>
          <w:highlight w:val="cyan"/>
        </w:rPr>
        <w:t xml:space="preserve">be used to </w:t>
      </w:r>
      <w:r w:rsidRPr="00BF620F">
        <w:rPr>
          <w:rStyle w:val="Emphasis"/>
          <w:highlight w:val="cyan"/>
        </w:rPr>
        <w:t>bring down</w:t>
      </w:r>
      <w:r w:rsidRPr="00AA1926">
        <w:rPr>
          <w:rStyle w:val="Emphasis"/>
        </w:rPr>
        <w:t xml:space="preserve"> ballistic </w:t>
      </w:r>
      <w:r w:rsidRPr="00BF620F">
        <w:rPr>
          <w:rStyle w:val="Emphasis"/>
          <w:highlight w:val="cyan"/>
        </w:rPr>
        <w:t>missiles</w:t>
      </w:r>
      <w:r w:rsidRPr="00BF620F">
        <w:rPr>
          <w:sz w:val="16"/>
          <w:highlight w:val="cyan"/>
        </w:rPr>
        <w:t xml:space="preserve"> </w:t>
      </w:r>
      <w:r w:rsidRPr="00BF620F">
        <w:rPr>
          <w:rStyle w:val="StyleUnderline"/>
          <w:highlight w:val="cyan"/>
        </w:rPr>
        <w:t>fired by</w:t>
      </w:r>
      <w:r w:rsidRPr="00AA1926">
        <w:rPr>
          <w:sz w:val="16"/>
        </w:rPr>
        <w:t xml:space="preserve"> </w:t>
      </w:r>
      <w:r w:rsidRPr="00AA1926">
        <w:rPr>
          <w:rStyle w:val="Emphasis"/>
        </w:rPr>
        <w:t xml:space="preserve">North </w:t>
      </w:r>
      <w:r w:rsidRPr="00BF620F">
        <w:rPr>
          <w:rStyle w:val="Emphasis"/>
          <w:highlight w:val="cyan"/>
        </w:rPr>
        <w:t>Korea</w:t>
      </w:r>
      <w:r w:rsidRPr="00BF620F">
        <w:rPr>
          <w:sz w:val="16"/>
          <w:highlight w:val="cyan"/>
        </w:rPr>
        <w:t xml:space="preserve"> </w:t>
      </w:r>
      <w:r w:rsidRPr="00BF620F">
        <w:rPr>
          <w:rStyle w:val="StyleUnderline"/>
          <w:highlight w:val="cyan"/>
        </w:rPr>
        <w:t xml:space="preserve">that are a </w:t>
      </w:r>
      <w:r w:rsidRPr="00BF620F">
        <w:rPr>
          <w:rStyle w:val="Emphasis"/>
          <w:highlight w:val="cyan"/>
        </w:rPr>
        <w:t xml:space="preserve">threat to the U.S. or </w:t>
      </w:r>
      <w:r w:rsidRPr="00AA1926">
        <w:rPr>
          <w:rStyle w:val="Emphasis"/>
        </w:rPr>
        <w:t xml:space="preserve">its </w:t>
      </w:r>
      <w:r w:rsidRPr="00BF620F">
        <w:rPr>
          <w:rStyle w:val="Emphasis"/>
          <w:highlight w:val="cyan"/>
        </w:rPr>
        <w:t>allies</w:t>
      </w:r>
      <w:r w:rsidRPr="00AA1926">
        <w:rPr>
          <w:sz w:val="16"/>
        </w:rPr>
        <w:t>.</w:t>
      </w:r>
    </w:p>
    <w:p w14:paraId="1C2B3661" w14:textId="77777777" w:rsidR="00C32F27" w:rsidRPr="00AA1926" w:rsidRDefault="00C32F27" w:rsidP="00C32F27">
      <w:pPr>
        <w:pStyle w:val="Heading4"/>
        <w:rPr>
          <w:rFonts w:cs="Arial"/>
        </w:rPr>
      </w:pPr>
      <w:r>
        <w:rPr>
          <w:rFonts w:cs="Arial"/>
        </w:rPr>
        <w:t xml:space="preserve">NoKo first strike causes extinction </w:t>
      </w:r>
    </w:p>
    <w:p w14:paraId="40D1F730" w14:textId="77777777" w:rsidR="00C32F27" w:rsidRPr="00AA1926" w:rsidRDefault="00C32F27" w:rsidP="00C32F27">
      <w:r w:rsidRPr="00AA1926">
        <w:rPr>
          <w:rStyle w:val="Style13ptBold"/>
        </w:rPr>
        <w:t xml:space="preserve">Dempsey </w:t>
      </w:r>
      <w:r>
        <w:rPr>
          <w:rStyle w:val="Style13ptBold"/>
        </w:rPr>
        <w:t>‘</w:t>
      </w:r>
      <w:r w:rsidRPr="00AA1926">
        <w:rPr>
          <w:rStyle w:val="Style13ptBold"/>
        </w:rPr>
        <w:t>18</w:t>
      </w:r>
      <w:r w:rsidRPr="00AA1926">
        <w:t xml:space="preserve"> [Michael</w:t>
      </w:r>
      <w:r>
        <w:t>; 2/21/18; N</w:t>
      </w:r>
      <w:r w:rsidRPr="00AA1926">
        <w:t>ational intelligence fellow at the Council on Foreign Relations, a fellowship sponsored by the U.S. government. He is the former acting director of national intelligence</w:t>
      </w:r>
      <w:r>
        <w:t>; War on the Rocks; “</w:t>
      </w:r>
      <w:r w:rsidRPr="00AA1926">
        <w:t>What If Kim Jong Un Decides to Bloody America’s Nose First?" https://warontherocks.com/2018/02/kim-decides-bloody-americas-nose-first/]</w:t>
      </w:r>
    </w:p>
    <w:p w14:paraId="5204BF02" w14:textId="77777777" w:rsidR="00C32F27" w:rsidRPr="00AA1926" w:rsidRDefault="00C32F27" w:rsidP="00C32F27">
      <w:pPr>
        <w:rPr>
          <w:sz w:val="16"/>
          <w:szCs w:val="16"/>
        </w:rPr>
      </w:pPr>
      <w:r w:rsidRPr="00AA1926">
        <w:rPr>
          <w:sz w:val="16"/>
          <w:szCs w:val="16"/>
        </w:rPr>
        <w:lastRenderedPageBreak/>
        <w:t xml:space="preserve">For the past several decades, North </w:t>
      </w:r>
      <w:r w:rsidRPr="00BF620F">
        <w:rPr>
          <w:rStyle w:val="StyleUnderline"/>
          <w:highlight w:val="cyan"/>
        </w:rPr>
        <w:t>Korea</w:t>
      </w:r>
      <w:r w:rsidRPr="00AA1926">
        <w:rPr>
          <w:rStyle w:val="StyleUnderline"/>
        </w:rPr>
        <w:t xml:space="preserve"> has </w:t>
      </w:r>
      <w:r w:rsidRPr="00BF620F">
        <w:rPr>
          <w:rStyle w:val="Emphasis"/>
          <w:highlight w:val="cyan"/>
        </w:rPr>
        <w:t>weathered</w:t>
      </w:r>
      <w:r w:rsidRPr="00AA1926">
        <w:rPr>
          <w:rStyle w:val="StyleUnderline"/>
        </w:rPr>
        <w:t xml:space="preserve"> periodic </w:t>
      </w:r>
      <w:r w:rsidRPr="00BF620F">
        <w:rPr>
          <w:rStyle w:val="Emphasis"/>
          <w:highlight w:val="cyan"/>
        </w:rPr>
        <w:t>spikes</w:t>
      </w:r>
      <w:r w:rsidRPr="00BF620F">
        <w:rPr>
          <w:rStyle w:val="StyleUnderline"/>
          <w:highlight w:val="cyan"/>
        </w:rPr>
        <w:t xml:space="preserve"> in</w:t>
      </w:r>
      <w:r w:rsidRPr="00AA1926">
        <w:rPr>
          <w:rStyle w:val="StyleUnderline"/>
        </w:rPr>
        <w:t xml:space="preserve"> U.S. diplomatic and economic </w:t>
      </w:r>
      <w:r w:rsidRPr="00BF620F">
        <w:rPr>
          <w:rStyle w:val="StyleUnderline"/>
          <w:highlight w:val="cyan"/>
        </w:rPr>
        <w:t>pressure</w:t>
      </w:r>
      <w:r w:rsidRPr="00AA1926">
        <w:rPr>
          <w:sz w:val="16"/>
          <w:szCs w:val="16"/>
        </w:rPr>
        <w:t xml:space="preserve"> while continuing to make steady progress with its weapons programs. North Korean </w:t>
      </w:r>
      <w:r w:rsidRPr="00BF620F">
        <w:rPr>
          <w:rStyle w:val="StyleUnderline"/>
          <w:highlight w:val="cyan"/>
        </w:rPr>
        <w:t>leaders</w:t>
      </w:r>
      <w:r w:rsidRPr="00AA1926">
        <w:rPr>
          <w:sz w:val="16"/>
          <w:szCs w:val="16"/>
        </w:rPr>
        <w:t xml:space="preserve"> correctly </w:t>
      </w:r>
      <w:r w:rsidRPr="00BF620F">
        <w:rPr>
          <w:rStyle w:val="StyleUnderline"/>
          <w:highlight w:val="cyan"/>
        </w:rPr>
        <w:t>calculated</w:t>
      </w:r>
      <w:r w:rsidRPr="00AA1926">
        <w:rPr>
          <w:rStyle w:val="StyleUnderline"/>
        </w:rPr>
        <w:t xml:space="preserve"> for years that U.S. policymakers would find the </w:t>
      </w:r>
      <w:r w:rsidRPr="00AA1926">
        <w:rPr>
          <w:rStyle w:val="Emphasis"/>
        </w:rPr>
        <w:t>cost of an actual conflict</w:t>
      </w:r>
      <w:r w:rsidRPr="00AA1926">
        <w:rPr>
          <w:sz w:val="16"/>
          <w:szCs w:val="16"/>
        </w:rPr>
        <w:t xml:space="preserve"> on the Peninsula </w:t>
      </w:r>
      <w:r w:rsidRPr="00AA1926">
        <w:rPr>
          <w:rStyle w:val="StyleUnderline"/>
        </w:rPr>
        <w:t xml:space="preserve">too high for </w:t>
      </w:r>
      <w:r w:rsidRPr="00AA1926">
        <w:rPr>
          <w:rStyle w:val="Emphasis"/>
        </w:rPr>
        <w:t>serious consideration</w:t>
      </w:r>
      <w:r w:rsidRPr="00AA1926">
        <w:rPr>
          <w:sz w:val="16"/>
          <w:szCs w:val="16"/>
        </w:rPr>
        <w:t xml:space="preserve">, </w:t>
      </w:r>
      <w:r w:rsidRPr="00AA1926">
        <w:rPr>
          <w:rStyle w:val="StyleUnderline"/>
        </w:rPr>
        <w:t xml:space="preserve">and that </w:t>
      </w:r>
      <w:r w:rsidRPr="00BF620F">
        <w:rPr>
          <w:rStyle w:val="StyleUnderline"/>
          <w:highlight w:val="cyan"/>
        </w:rPr>
        <w:t>China would be a</w:t>
      </w:r>
      <w:r w:rsidRPr="00BF620F">
        <w:rPr>
          <w:sz w:val="16"/>
          <w:szCs w:val="16"/>
          <w:highlight w:val="cyan"/>
        </w:rPr>
        <w:t xml:space="preserve"> </w:t>
      </w:r>
      <w:r w:rsidRPr="00BF620F">
        <w:rPr>
          <w:rStyle w:val="Emphasis"/>
          <w:highlight w:val="cyan"/>
        </w:rPr>
        <w:t>safety valve</w:t>
      </w:r>
      <w:r w:rsidRPr="00AA1926">
        <w:rPr>
          <w:sz w:val="16"/>
          <w:szCs w:val="16"/>
        </w:rPr>
        <w:t xml:space="preserve"> if economic sanctions became too painful.</w:t>
      </w:r>
    </w:p>
    <w:p w14:paraId="1B209003" w14:textId="77777777" w:rsidR="00C32F27" w:rsidRPr="00AA1926" w:rsidRDefault="00C32F27" w:rsidP="00C32F27">
      <w:pPr>
        <w:rPr>
          <w:sz w:val="16"/>
          <w:szCs w:val="16"/>
        </w:rPr>
      </w:pPr>
      <w:r w:rsidRPr="00AA1926">
        <w:rPr>
          <w:sz w:val="16"/>
          <w:szCs w:val="16"/>
        </w:rPr>
        <w:t xml:space="preserve">From Kim’s vantage point, however, </w:t>
      </w:r>
      <w:r w:rsidRPr="00BF620F">
        <w:rPr>
          <w:rStyle w:val="StyleUnderline"/>
          <w:highlight w:val="cyan"/>
        </w:rPr>
        <w:t xml:space="preserve">there are reasons to </w:t>
      </w:r>
      <w:r w:rsidRPr="00BF620F">
        <w:rPr>
          <w:rStyle w:val="Emphasis"/>
          <w:highlight w:val="cyan"/>
        </w:rPr>
        <w:t>question</w:t>
      </w:r>
      <w:r w:rsidRPr="00AA1926">
        <w:rPr>
          <w:sz w:val="16"/>
          <w:szCs w:val="16"/>
        </w:rPr>
        <w:t xml:space="preserve"> </w:t>
      </w:r>
      <w:r w:rsidRPr="00AA1926">
        <w:rPr>
          <w:rStyle w:val="StyleUnderline"/>
        </w:rPr>
        <w:t xml:space="preserve">whether </w:t>
      </w:r>
      <w:r w:rsidRPr="00BF620F">
        <w:rPr>
          <w:rStyle w:val="StyleUnderline"/>
          <w:highlight w:val="cyan"/>
        </w:rPr>
        <w:t>those assumptions</w:t>
      </w:r>
      <w:r w:rsidRPr="00AA1926">
        <w:rPr>
          <w:rStyle w:val="StyleUnderline"/>
        </w:rPr>
        <w:t xml:space="preserve"> are </w:t>
      </w:r>
      <w:r w:rsidRPr="00AA1926">
        <w:rPr>
          <w:rStyle w:val="Emphasis"/>
        </w:rPr>
        <w:t>still valid</w:t>
      </w:r>
      <w:r w:rsidRPr="00AA1926">
        <w:rPr>
          <w:sz w:val="16"/>
          <w:szCs w:val="16"/>
        </w:rPr>
        <w:t xml:space="preserve">. Over the past year, </w:t>
      </w:r>
      <w:r w:rsidRPr="00AA1926">
        <w:rPr>
          <w:rStyle w:val="StyleUnderline"/>
        </w:rPr>
        <w:t xml:space="preserve">the public rhetoric </w:t>
      </w:r>
      <w:r w:rsidRPr="00BF620F">
        <w:rPr>
          <w:rStyle w:val="StyleUnderline"/>
          <w:highlight w:val="cyan"/>
        </w:rPr>
        <w:t>from U.S. leaders</w:t>
      </w:r>
      <w:r w:rsidRPr="00AA1926">
        <w:rPr>
          <w:rStyle w:val="StyleUnderline"/>
        </w:rPr>
        <w:t xml:space="preserve"> </w:t>
      </w:r>
      <w:r w:rsidRPr="00AA1926">
        <w:rPr>
          <w:rStyle w:val="Emphasis"/>
        </w:rPr>
        <w:t>threatening his regime</w:t>
      </w:r>
      <w:r w:rsidRPr="00AA1926">
        <w:rPr>
          <w:sz w:val="16"/>
          <w:szCs w:val="16"/>
        </w:rPr>
        <w:t xml:space="preserve"> </w:t>
      </w:r>
      <w:r w:rsidRPr="00AA1926">
        <w:rPr>
          <w:rStyle w:val="StyleUnderline"/>
        </w:rPr>
        <w:t xml:space="preserve">has reached an </w:t>
      </w:r>
      <w:r w:rsidRPr="00AA1926">
        <w:rPr>
          <w:rStyle w:val="Emphasis"/>
        </w:rPr>
        <w:t>unprecedented level</w:t>
      </w:r>
      <w:r w:rsidRPr="00AA1926">
        <w:rPr>
          <w:sz w:val="16"/>
          <w:szCs w:val="16"/>
        </w:rPr>
        <w:t xml:space="preserve">, with some statements indicating that the United States is “locked and loaded” for a conflict, and others </w:t>
      </w:r>
      <w:r w:rsidRPr="00AA1926">
        <w:rPr>
          <w:rStyle w:val="StyleUnderline"/>
        </w:rPr>
        <w:t xml:space="preserve">even </w:t>
      </w:r>
      <w:r w:rsidRPr="00BF620F">
        <w:rPr>
          <w:rStyle w:val="StyleUnderline"/>
          <w:highlight w:val="cyan"/>
        </w:rPr>
        <w:t>hinting at</w:t>
      </w:r>
      <w:r w:rsidRPr="00AA1926">
        <w:rPr>
          <w:rStyle w:val="StyleUnderline"/>
        </w:rPr>
        <w:t xml:space="preserve"> the idea of </w:t>
      </w:r>
      <w:r w:rsidRPr="00BF620F">
        <w:rPr>
          <w:rStyle w:val="StyleUnderline"/>
          <w:highlight w:val="cyan"/>
        </w:rPr>
        <w:t>a</w:t>
      </w:r>
      <w:r w:rsidRPr="00BF620F">
        <w:rPr>
          <w:sz w:val="16"/>
          <w:szCs w:val="16"/>
          <w:highlight w:val="cyan"/>
        </w:rPr>
        <w:t xml:space="preserve"> </w:t>
      </w:r>
      <w:r w:rsidRPr="00BF620F">
        <w:rPr>
          <w:rStyle w:val="Emphasis"/>
          <w:highlight w:val="cyan"/>
        </w:rPr>
        <w:t>nuclear strike</w:t>
      </w:r>
      <w:r w:rsidRPr="00AA1926">
        <w:rPr>
          <w:sz w:val="16"/>
          <w:szCs w:val="16"/>
        </w:rPr>
        <w:t xml:space="preserve"> against North Korea. At the same time, the United States has quietly increased its military footprint in the region, including more regular B-1 bomber flights over the Korean Peninsula and — for the first time in a decade — the deployment late last year of three U.S. aircraft carriers off the Peninsula. This stepped-up military activity has undoubtedly not been lost on Kim or his generals and has likely sparked internal discussion about potential U.S. offensive military operations.</w:t>
      </w:r>
    </w:p>
    <w:p w14:paraId="4B41863A" w14:textId="77777777" w:rsidR="00C32F27" w:rsidRPr="00AA1926" w:rsidRDefault="00C32F27" w:rsidP="00C32F27">
      <w:pPr>
        <w:rPr>
          <w:sz w:val="16"/>
          <w:szCs w:val="16"/>
        </w:rPr>
      </w:pPr>
      <w:r w:rsidRPr="00AA1926">
        <w:rPr>
          <w:sz w:val="16"/>
          <w:szCs w:val="16"/>
        </w:rPr>
        <w:t xml:space="preserve">On the economic front, meanwhile, </w:t>
      </w:r>
      <w:r w:rsidRPr="00BF620F">
        <w:rPr>
          <w:rStyle w:val="StyleUnderline"/>
          <w:highlight w:val="cyan"/>
        </w:rPr>
        <w:t>China has become</w:t>
      </w:r>
      <w:r w:rsidRPr="00AA1926">
        <w:rPr>
          <w:sz w:val="16"/>
          <w:szCs w:val="16"/>
        </w:rPr>
        <w:t xml:space="preserve"> intensely </w:t>
      </w:r>
      <w:r w:rsidRPr="00BF620F">
        <w:rPr>
          <w:rStyle w:val="Emphasis"/>
          <w:highlight w:val="cyan"/>
        </w:rPr>
        <w:t>frustrated</w:t>
      </w:r>
      <w:r w:rsidRPr="00AA1926">
        <w:rPr>
          <w:sz w:val="16"/>
          <w:szCs w:val="16"/>
        </w:rPr>
        <w:t xml:space="preserve"> </w:t>
      </w:r>
      <w:r w:rsidRPr="00AA1926">
        <w:rPr>
          <w:rStyle w:val="StyleUnderline"/>
        </w:rPr>
        <w:t xml:space="preserve">by both Kim’s behavior and constant U.S. demands to get tougher on the North, </w:t>
      </w:r>
      <w:r w:rsidRPr="00BF620F">
        <w:rPr>
          <w:rStyle w:val="StyleUnderline"/>
          <w:highlight w:val="cyan"/>
        </w:rPr>
        <w:t xml:space="preserve">and </w:t>
      </w:r>
      <w:r w:rsidRPr="00AA1926">
        <w:rPr>
          <w:rStyle w:val="StyleUnderline"/>
        </w:rPr>
        <w:t xml:space="preserve">has gradually </w:t>
      </w:r>
      <w:r w:rsidRPr="00BF620F">
        <w:rPr>
          <w:rStyle w:val="StyleUnderline"/>
          <w:highlight w:val="cyan"/>
        </w:rPr>
        <w:t>imposed</w:t>
      </w:r>
      <w:r w:rsidRPr="00AA1926">
        <w:rPr>
          <w:rStyle w:val="StyleUnderline"/>
        </w:rPr>
        <w:t xml:space="preserve"> increasingly </w:t>
      </w:r>
      <w:r w:rsidRPr="00BF620F">
        <w:rPr>
          <w:rStyle w:val="Emphasis"/>
          <w:highlight w:val="cyan"/>
        </w:rPr>
        <w:t>punishing sanctions</w:t>
      </w:r>
      <w:r w:rsidRPr="00AA1926">
        <w:rPr>
          <w:sz w:val="16"/>
          <w:szCs w:val="16"/>
        </w:rPr>
        <w:t xml:space="preserve">, agreeing to limit oil supplies and stop importing steel and various food products. This is particularly worrisome to Kim because China accounts for about 90 percent of North Korea’s foreign trade. Taken in combination </w:t>
      </w:r>
      <w:r w:rsidRPr="00BF620F">
        <w:rPr>
          <w:rStyle w:val="StyleUnderline"/>
          <w:highlight w:val="cyan"/>
        </w:rPr>
        <w:t>these</w:t>
      </w:r>
      <w:r w:rsidRPr="00AA1926">
        <w:rPr>
          <w:rStyle w:val="StyleUnderline"/>
        </w:rPr>
        <w:t xml:space="preserve"> actions </w:t>
      </w:r>
      <w:r w:rsidRPr="00BF620F">
        <w:rPr>
          <w:rStyle w:val="StyleUnderline"/>
          <w:highlight w:val="cyan"/>
        </w:rPr>
        <w:t>might convince Kim</w:t>
      </w:r>
      <w:r w:rsidRPr="00AA1926">
        <w:rPr>
          <w:rStyle w:val="StyleUnderline"/>
        </w:rPr>
        <w:t xml:space="preserve"> that </w:t>
      </w:r>
      <w:r w:rsidRPr="00BF620F">
        <w:rPr>
          <w:rStyle w:val="StyleUnderline"/>
          <w:highlight w:val="cyan"/>
        </w:rPr>
        <w:t>the</w:t>
      </w:r>
      <w:r w:rsidRPr="00AA1926">
        <w:rPr>
          <w:sz w:val="16"/>
          <w:szCs w:val="16"/>
        </w:rPr>
        <w:t xml:space="preserve"> established </w:t>
      </w:r>
      <w:r w:rsidRPr="00BF620F">
        <w:rPr>
          <w:rStyle w:val="StyleUnderline"/>
          <w:highlight w:val="cyan"/>
        </w:rPr>
        <w:t>playbook has</w:t>
      </w:r>
      <w:r w:rsidRPr="00BF620F">
        <w:rPr>
          <w:sz w:val="16"/>
          <w:szCs w:val="16"/>
          <w:highlight w:val="cyan"/>
        </w:rPr>
        <w:t xml:space="preserve"> </w:t>
      </w:r>
      <w:r w:rsidRPr="00AA1926">
        <w:rPr>
          <w:rStyle w:val="Emphasis"/>
        </w:rPr>
        <w:t xml:space="preserve">fundamentally </w:t>
      </w:r>
      <w:r w:rsidRPr="00BF620F">
        <w:rPr>
          <w:rStyle w:val="Emphasis"/>
          <w:highlight w:val="cyan"/>
        </w:rPr>
        <w:t>changed</w:t>
      </w:r>
      <w:r w:rsidRPr="00AA1926">
        <w:rPr>
          <w:sz w:val="16"/>
          <w:szCs w:val="16"/>
        </w:rPr>
        <w:t xml:space="preserve">, and that </w:t>
      </w:r>
      <w:r w:rsidRPr="00AA1926">
        <w:rPr>
          <w:rStyle w:val="Emphasis"/>
        </w:rPr>
        <w:t>he is now in real danger</w:t>
      </w:r>
      <w:r w:rsidRPr="00AA1926">
        <w:rPr>
          <w:sz w:val="16"/>
          <w:szCs w:val="16"/>
        </w:rPr>
        <w:t>.</w:t>
      </w:r>
    </w:p>
    <w:p w14:paraId="2BC72F52" w14:textId="77777777" w:rsidR="00C32F27" w:rsidRPr="00AA1926" w:rsidRDefault="00C32F27" w:rsidP="00C32F27">
      <w:pPr>
        <w:rPr>
          <w:sz w:val="16"/>
          <w:szCs w:val="16"/>
        </w:rPr>
      </w:pPr>
      <w:r w:rsidRPr="00AA1926">
        <w:rPr>
          <w:sz w:val="16"/>
          <w:szCs w:val="16"/>
        </w:rPr>
        <w:t>So, how might this realization alter North Korea’s actions? It’s plausible that, contrary to the logic that maximum pressure will force concessions, the North’s new constraints could persuade Kim that he needs to demonstrate his own resolve and preemptively remind the United States and its allies just how costly an attempt at forced denuclearization or regime change would be. Indeed, Pyongyang’s track record suggests a willingness to raise the stakes during periods of tension and to take lethal action — from the seizure of the USS Pueblo in 1968 to the artillery bombardment of Yeonpyeong Island in 2010 — when it believes it necessary.</w:t>
      </w:r>
    </w:p>
    <w:p w14:paraId="136F24E0" w14:textId="77777777" w:rsidR="00C32F27" w:rsidRPr="00AA1926" w:rsidRDefault="00C32F27" w:rsidP="00C32F27">
      <w:pPr>
        <w:rPr>
          <w:sz w:val="16"/>
          <w:szCs w:val="16"/>
        </w:rPr>
      </w:pPr>
      <w:r w:rsidRPr="00AA1926">
        <w:rPr>
          <w:sz w:val="16"/>
          <w:szCs w:val="16"/>
        </w:rPr>
        <w:t xml:space="preserve">If Kim reaches this conclusion, there are a few options that his regime could consider which U.S. policymakers should prepare now to counter. First, </w:t>
      </w:r>
      <w:r w:rsidRPr="00AA1926">
        <w:rPr>
          <w:rStyle w:val="StyleUnderline"/>
        </w:rPr>
        <w:t>there is the strong possibility of additional</w:t>
      </w:r>
      <w:r w:rsidRPr="00AA1926">
        <w:rPr>
          <w:sz w:val="16"/>
          <w:szCs w:val="16"/>
        </w:rPr>
        <w:t xml:space="preserve"> </w:t>
      </w:r>
      <w:r w:rsidRPr="00AA1926">
        <w:rPr>
          <w:rStyle w:val="Emphasis"/>
        </w:rPr>
        <w:t>missile testing</w:t>
      </w:r>
      <w:r w:rsidRPr="00AA1926">
        <w:rPr>
          <w:sz w:val="16"/>
          <w:szCs w:val="16"/>
        </w:rPr>
        <w:t xml:space="preserve">, potentially involving more sophisticated delivery systems and warheads — a standard tactic Kim has employed in recent months to demonstrate his resolve and showcase the North’s newfound technical prowess. I believe the regime is also likely to engage in proportional actions: Recall that when North Korea objected to the release of a Sony film in 2014 that portrayed an assassination attempt on Kim, it responded with a cyberattack on that specific studio. Today, Pyongyang could calculate that it needs to similarly target business interests in South Korea and the U.S. to force an easing of economic sanctions. </w:t>
      </w:r>
      <w:r w:rsidRPr="00AA1926">
        <w:rPr>
          <w:rStyle w:val="StyleUnderline"/>
        </w:rPr>
        <w:t xml:space="preserve">This would likely be done through a series of </w:t>
      </w:r>
      <w:r w:rsidRPr="00AA1926">
        <w:rPr>
          <w:rStyle w:val="Emphasis"/>
        </w:rPr>
        <w:t>cyberattacks</w:t>
      </w:r>
      <w:r w:rsidRPr="00AA1926">
        <w:rPr>
          <w:sz w:val="16"/>
          <w:szCs w:val="16"/>
        </w:rPr>
        <w:t xml:space="preserve"> </w:t>
      </w:r>
      <w:r w:rsidRPr="00AA1926">
        <w:rPr>
          <w:rStyle w:val="StyleUnderline"/>
        </w:rPr>
        <w:t xml:space="preserve">against vulnerable </w:t>
      </w:r>
      <w:r w:rsidRPr="00AA1926">
        <w:rPr>
          <w:rStyle w:val="Emphasis"/>
        </w:rPr>
        <w:t>commercial targets</w:t>
      </w:r>
      <w:r w:rsidRPr="00AA1926">
        <w:rPr>
          <w:sz w:val="16"/>
          <w:szCs w:val="16"/>
        </w:rPr>
        <w:t xml:space="preserve"> in both the United States and South Korea, especially banks and key economic infrastructure, but could also involve physical sabotage operations.</w:t>
      </w:r>
    </w:p>
    <w:p w14:paraId="29E64ED0" w14:textId="77777777" w:rsidR="00C32F27" w:rsidRPr="00AA1926" w:rsidRDefault="00C32F27" w:rsidP="00C32F27">
      <w:pPr>
        <w:rPr>
          <w:sz w:val="16"/>
          <w:szCs w:val="16"/>
        </w:rPr>
      </w:pPr>
      <w:r w:rsidRPr="00AA1926">
        <w:rPr>
          <w:sz w:val="16"/>
          <w:szCs w:val="16"/>
        </w:rPr>
        <w:t xml:space="preserve">Second, </w:t>
      </w:r>
      <w:r w:rsidRPr="00BF620F">
        <w:rPr>
          <w:rStyle w:val="StyleUnderline"/>
          <w:highlight w:val="cyan"/>
        </w:rPr>
        <w:t>if Kim believes</w:t>
      </w:r>
      <w:r w:rsidRPr="00AA1926">
        <w:rPr>
          <w:rStyle w:val="StyleUnderline"/>
        </w:rPr>
        <w:t xml:space="preserve"> that </w:t>
      </w:r>
      <w:r w:rsidRPr="00BF620F">
        <w:rPr>
          <w:rStyle w:val="Emphasis"/>
          <w:highlight w:val="cyan"/>
        </w:rPr>
        <w:t>military pressure</w:t>
      </w:r>
      <w:r w:rsidRPr="00AA1926">
        <w:rPr>
          <w:sz w:val="16"/>
          <w:szCs w:val="16"/>
        </w:rPr>
        <w:t xml:space="preserve"> against the North </w:t>
      </w:r>
      <w:r w:rsidRPr="00BF620F">
        <w:rPr>
          <w:rStyle w:val="StyleUnderline"/>
          <w:highlight w:val="cyan"/>
        </w:rPr>
        <w:t>is</w:t>
      </w:r>
      <w:r w:rsidRPr="00AA1926">
        <w:rPr>
          <w:rStyle w:val="StyleUnderline"/>
        </w:rPr>
        <w:t xml:space="preserve"> reaching an </w:t>
      </w:r>
      <w:r w:rsidRPr="00BF620F">
        <w:rPr>
          <w:rStyle w:val="StyleUnderline"/>
          <w:highlight w:val="cyan"/>
        </w:rPr>
        <w:t>unacceptable</w:t>
      </w:r>
      <w:r w:rsidRPr="00AA1926">
        <w:rPr>
          <w:rStyle w:val="StyleUnderline"/>
        </w:rPr>
        <w:t xml:space="preserve"> level, </w:t>
      </w:r>
      <w:r w:rsidRPr="00BF620F">
        <w:rPr>
          <w:rStyle w:val="StyleUnderline"/>
          <w:highlight w:val="cyan"/>
        </w:rPr>
        <w:t xml:space="preserve">he could try to </w:t>
      </w:r>
      <w:r w:rsidRPr="00BF620F">
        <w:rPr>
          <w:rStyle w:val="Emphasis"/>
          <w:highlight w:val="cyan"/>
        </w:rPr>
        <w:t>intimidate Seoul</w:t>
      </w:r>
      <w:r w:rsidRPr="00AA1926">
        <w:rPr>
          <w:sz w:val="16"/>
          <w:szCs w:val="16"/>
        </w:rPr>
        <w:t xml:space="preserve"> and undermine its cooperation with Washington. This option could involve using North Korean special forces </w:t>
      </w:r>
      <w:r w:rsidRPr="00AA1926">
        <w:rPr>
          <w:rStyle w:val="StyleUnderline"/>
        </w:rPr>
        <w:t xml:space="preserve">to trigger a series of isolated </w:t>
      </w:r>
      <w:r w:rsidRPr="00AA1926">
        <w:rPr>
          <w:rStyle w:val="Emphasis"/>
        </w:rPr>
        <w:t>explosions</w:t>
      </w:r>
      <w:r w:rsidRPr="00AA1926">
        <w:rPr>
          <w:sz w:val="16"/>
          <w:szCs w:val="16"/>
        </w:rPr>
        <w:t xml:space="preserve"> </w:t>
      </w:r>
      <w:r w:rsidRPr="00AA1926">
        <w:rPr>
          <w:rStyle w:val="StyleUnderline"/>
        </w:rPr>
        <w:t xml:space="preserve">in major cities in the </w:t>
      </w:r>
      <w:r w:rsidRPr="00AA1926">
        <w:rPr>
          <w:rStyle w:val="Emphasis"/>
        </w:rPr>
        <w:t>South</w:t>
      </w:r>
      <w:r w:rsidRPr="00AA1926">
        <w:rPr>
          <w:sz w:val="16"/>
          <w:szCs w:val="16"/>
        </w:rPr>
        <w:t xml:space="preserve"> (North Korean special forces have operated in the South in the past) or </w:t>
      </w:r>
      <w:r w:rsidRPr="00AA1926">
        <w:rPr>
          <w:rStyle w:val="StyleUnderline"/>
        </w:rPr>
        <w:t xml:space="preserve">even another incident similar to the sinking of a South Korean </w:t>
      </w:r>
      <w:r w:rsidRPr="00AA1926">
        <w:rPr>
          <w:rStyle w:val="Emphasis"/>
        </w:rPr>
        <w:t>corvette in 2010</w:t>
      </w:r>
      <w:r w:rsidRPr="00AA1926">
        <w:rPr>
          <w:sz w:val="16"/>
          <w:szCs w:val="16"/>
        </w:rPr>
        <w:t xml:space="preserve"> (the Cheonan), which the North has repeatedly denied despite overwhelming evidence to the contrary. Along these lines, Kim could also enlist a “sympathizer group” rather than his own special forces to attack a U.S. or South Korean military installation, calculating this would send the intended message while maintaining some degree of deniability.</w:t>
      </w:r>
    </w:p>
    <w:p w14:paraId="036A4633" w14:textId="77777777" w:rsidR="00C32F27" w:rsidRPr="00AA1926" w:rsidRDefault="00C32F27" w:rsidP="00C32F27">
      <w:pPr>
        <w:rPr>
          <w:sz w:val="16"/>
          <w:szCs w:val="16"/>
        </w:rPr>
      </w:pPr>
      <w:r w:rsidRPr="00AA1926">
        <w:rPr>
          <w:sz w:val="16"/>
          <w:szCs w:val="16"/>
        </w:rPr>
        <w:t xml:space="preserve">And </w:t>
      </w:r>
      <w:r w:rsidRPr="00AA1926">
        <w:rPr>
          <w:rStyle w:val="Emphasis"/>
        </w:rPr>
        <w:t>third</w:t>
      </w:r>
      <w:r w:rsidRPr="00AA1926">
        <w:rPr>
          <w:sz w:val="16"/>
          <w:szCs w:val="16"/>
        </w:rPr>
        <w:t xml:space="preserve">, </w:t>
      </w:r>
      <w:r w:rsidRPr="00BF620F">
        <w:rPr>
          <w:rStyle w:val="StyleUnderline"/>
          <w:highlight w:val="cyan"/>
        </w:rPr>
        <w:t>if confronted with</w:t>
      </w:r>
      <w:r w:rsidRPr="00AA1926">
        <w:rPr>
          <w:rStyle w:val="StyleUnderline"/>
        </w:rPr>
        <w:t xml:space="preserve"> the threat of </w:t>
      </w:r>
      <w:r w:rsidRPr="00BF620F">
        <w:rPr>
          <w:rStyle w:val="StyleUnderline"/>
          <w:highlight w:val="cyan"/>
        </w:rPr>
        <w:t>a major</w:t>
      </w:r>
      <w:r w:rsidRPr="00AA1926">
        <w:rPr>
          <w:sz w:val="16"/>
          <w:szCs w:val="16"/>
        </w:rPr>
        <w:t xml:space="preserve"> U</w:t>
      </w:r>
      <w:r w:rsidRPr="00AA1926">
        <w:rPr>
          <w:rStyle w:val="Emphasis"/>
        </w:rPr>
        <w:t xml:space="preserve">.S. </w:t>
      </w:r>
      <w:r w:rsidRPr="00BF620F">
        <w:rPr>
          <w:rStyle w:val="Emphasis"/>
          <w:highlight w:val="cyan"/>
        </w:rPr>
        <w:t>military buildup</w:t>
      </w:r>
      <w:r w:rsidRPr="00AA1926">
        <w:rPr>
          <w:rStyle w:val="Emphasis"/>
        </w:rPr>
        <w:t xml:space="preserve"> on the Peninsula later this year</w:t>
      </w:r>
      <w:r w:rsidRPr="00AA1926">
        <w:rPr>
          <w:sz w:val="16"/>
          <w:szCs w:val="16"/>
        </w:rPr>
        <w:t xml:space="preserve">, </w:t>
      </w:r>
      <w:r w:rsidRPr="00BF620F">
        <w:rPr>
          <w:rStyle w:val="StyleUnderline"/>
          <w:highlight w:val="cyan"/>
        </w:rPr>
        <w:t>Kim may</w:t>
      </w:r>
      <w:r w:rsidRPr="00AA1926">
        <w:rPr>
          <w:rStyle w:val="StyleUnderline"/>
        </w:rPr>
        <w:t xml:space="preserve"> well </w:t>
      </w:r>
      <w:r w:rsidRPr="00BF620F">
        <w:rPr>
          <w:rStyle w:val="StyleUnderline"/>
          <w:highlight w:val="cyan"/>
        </w:rPr>
        <w:t>decide</w:t>
      </w:r>
      <w:r w:rsidRPr="00AA1926">
        <w:rPr>
          <w:rStyle w:val="StyleUnderline"/>
        </w:rPr>
        <w:t xml:space="preserve"> in desperation that </w:t>
      </w:r>
      <w:r w:rsidRPr="00BF620F">
        <w:rPr>
          <w:rStyle w:val="StyleUnderline"/>
          <w:highlight w:val="cyan"/>
        </w:rPr>
        <w:t xml:space="preserve">his best option is to </w:t>
      </w:r>
      <w:r w:rsidRPr="00BF620F">
        <w:rPr>
          <w:rStyle w:val="Emphasis"/>
          <w:highlight w:val="cyan"/>
        </w:rPr>
        <w:t>preemptively target</w:t>
      </w:r>
      <w:r w:rsidRPr="00AA1926">
        <w:rPr>
          <w:sz w:val="16"/>
          <w:szCs w:val="16"/>
        </w:rPr>
        <w:t xml:space="preserve"> (including with mines) </w:t>
      </w:r>
      <w:r w:rsidRPr="00AA1926">
        <w:rPr>
          <w:rStyle w:val="StyleUnderline"/>
        </w:rPr>
        <w:t>the</w:t>
      </w:r>
      <w:r w:rsidRPr="00AA1926">
        <w:rPr>
          <w:sz w:val="16"/>
          <w:szCs w:val="16"/>
        </w:rPr>
        <w:t xml:space="preserve"> </w:t>
      </w:r>
      <w:r w:rsidRPr="00BF620F">
        <w:rPr>
          <w:rStyle w:val="Emphasis"/>
          <w:highlight w:val="cyan"/>
        </w:rPr>
        <w:t>ports</w:t>
      </w:r>
      <w:r w:rsidRPr="00BF620F">
        <w:rPr>
          <w:sz w:val="16"/>
          <w:szCs w:val="16"/>
          <w:highlight w:val="cyan"/>
        </w:rPr>
        <w:t xml:space="preserve"> </w:t>
      </w:r>
      <w:r w:rsidRPr="00BF620F">
        <w:rPr>
          <w:rStyle w:val="StyleUnderline"/>
          <w:highlight w:val="cyan"/>
        </w:rPr>
        <w:t>and</w:t>
      </w:r>
      <w:r w:rsidRPr="00BF620F">
        <w:rPr>
          <w:sz w:val="16"/>
          <w:szCs w:val="16"/>
          <w:highlight w:val="cyan"/>
        </w:rPr>
        <w:t xml:space="preserve"> </w:t>
      </w:r>
      <w:r w:rsidRPr="00BF620F">
        <w:rPr>
          <w:rStyle w:val="Emphasis"/>
          <w:highlight w:val="cyan"/>
        </w:rPr>
        <w:t>airfields</w:t>
      </w:r>
      <w:r w:rsidRPr="00AA1926">
        <w:rPr>
          <w:sz w:val="16"/>
          <w:szCs w:val="16"/>
        </w:rPr>
        <w:t xml:space="preserve"> </w:t>
      </w:r>
      <w:r w:rsidRPr="00AA1926">
        <w:rPr>
          <w:rStyle w:val="StyleUnderline"/>
        </w:rPr>
        <w:t xml:space="preserve">that the U.S. military would rely on to </w:t>
      </w:r>
      <w:r w:rsidRPr="00AA1926">
        <w:rPr>
          <w:rStyle w:val="Emphasis"/>
        </w:rPr>
        <w:t xml:space="preserve">transport troops </w:t>
      </w:r>
      <w:r w:rsidRPr="00AA1926">
        <w:rPr>
          <w:sz w:val="16"/>
          <w:szCs w:val="16"/>
        </w:rPr>
        <w:t xml:space="preserve">into South Korea. If he pursues this option, </w:t>
      </w:r>
      <w:r w:rsidRPr="00BF620F">
        <w:rPr>
          <w:rStyle w:val="StyleUnderline"/>
          <w:highlight w:val="cyan"/>
        </w:rPr>
        <w:t>Kim</w:t>
      </w:r>
      <w:r w:rsidRPr="00AA1926">
        <w:rPr>
          <w:rStyle w:val="StyleUnderline"/>
        </w:rPr>
        <w:t xml:space="preserve"> would almost certainly expect a </w:t>
      </w:r>
      <w:r w:rsidRPr="00AA1926">
        <w:rPr>
          <w:rStyle w:val="Emphasis"/>
        </w:rPr>
        <w:t>strong U.S. retaliation</w:t>
      </w:r>
      <w:r w:rsidRPr="00AA1926">
        <w:rPr>
          <w:sz w:val="16"/>
          <w:szCs w:val="16"/>
        </w:rPr>
        <w:t xml:space="preserve">, </w:t>
      </w:r>
      <w:r w:rsidRPr="00AA1926">
        <w:rPr>
          <w:rStyle w:val="StyleUnderline"/>
        </w:rPr>
        <w:t xml:space="preserve">but </w:t>
      </w:r>
      <w:r w:rsidRPr="00BF620F">
        <w:rPr>
          <w:rStyle w:val="StyleUnderline"/>
          <w:highlight w:val="cyan"/>
        </w:rPr>
        <w:t>might calculate</w:t>
      </w:r>
      <w:r w:rsidRPr="00AA1926">
        <w:rPr>
          <w:rStyle w:val="StyleUnderline"/>
        </w:rPr>
        <w:t xml:space="preserve"> that </w:t>
      </w:r>
      <w:r w:rsidRPr="00BF620F">
        <w:rPr>
          <w:rStyle w:val="StyleUnderline"/>
          <w:highlight w:val="cyan"/>
        </w:rPr>
        <w:t>delaying America’s ability to deploy</w:t>
      </w:r>
      <w:r w:rsidRPr="00AA1926">
        <w:rPr>
          <w:rStyle w:val="StyleUnderline"/>
        </w:rPr>
        <w:t xml:space="preserve"> </w:t>
      </w:r>
      <w:r w:rsidRPr="00AA1926">
        <w:rPr>
          <w:rStyle w:val="Emphasis"/>
        </w:rPr>
        <w:t xml:space="preserve">significant </w:t>
      </w:r>
      <w:r w:rsidRPr="00BF620F">
        <w:rPr>
          <w:rStyle w:val="Emphasis"/>
          <w:highlight w:val="cyan"/>
        </w:rPr>
        <w:t>ground forces</w:t>
      </w:r>
      <w:r w:rsidRPr="00AA1926">
        <w:rPr>
          <w:sz w:val="16"/>
          <w:szCs w:val="16"/>
        </w:rPr>
        <w:t xml:space="preserve"> onto the Peninsula is </w:t>
      </w:r>
      <w:r w:rsidRPr="00BF620F">
        <w:rPr>
          <w:rStyle w:val="StyleUnderline"/>
          <w:highlight w:val="cyan"/>
        </w:rPr>
        <w:t>his only remaining option</w:t>
      </w:r>
      <w:r w:rsidRPr="00AA1926">
        <w:rPr>
          <w:rStyle w:val="StyleUnderline"/>
        </w:rPr>
        <w:t xml:space="preserve"> to </w:t>
      </w:r>
      <w:r w:rsidRPr="00AA1926">
        <w:rPr>
          <w:rStyle w:val="Emphasis"/>
        </w:rPr>
        <w:t>buy time</w:t>
      </w:r>
      <w:r w:rsidRPr="00AA1926">
        <w:rPr>
          <w:sz w:val="16"/>
          <w:szCs w:val="16"/>
        </w:rPr>
        <w:t xml:space="preserve"> and is therefore his best military play. Kim has undoubtedly learned the lesson of Desert Storm, and is unlikely to allow the U.S. military to mass hundreds of thousands of troops in the South for an offensive at the time and place of its choosing. </w:t>
      </w:r>
    </w:p>
    <w:p w14:paraId="1F13D4B1" w14:textId="77777777" w:rsidR="00C32F27" w:rsidRPr="00AA1926" w:rsidRDefault="00C32F27" w:rsidP="00C32F27">
      <w:pPr>
        <w:rPr>
          <w:sz w:val="16"/>
          <w:szCs w:val="16"/>
        </w:rPr>
      </w:pPr>
      <w:r w:rsidRPr="00AA1926">
        <w:rPr>
          <w:sz w:val="16"/>
          <w:szCs w:val="16"/>
        </w:rPr>
        <w:t xml:space="preserve">Understanding North Korea’s internal decision-making process and the various influences on Kim’s calculations is perhaps the hardest intelligence challenge on the planet. As is well documented, North Korea is among the most isolated countries in the world, with a young leader with almost no international expertise and only a few years of actual leadership experience. Therefore, it’s quite plausible that Kim himself has </w:t>
      </w:r>
      <w:r w:rsidRPr="00AA1926">
        <w:rPr>
          <w:sz w:val="16"/>
          <w:szCs w:val="16"/>
        </w:rPr>
        <w:lastRenderedPageBreak/>
        <w:t xml:space="preserve">yet to decide on a course of action for the current standoff with Washington, and that his decisions will be shaped almost entirely by his superficial perception of U.S. intentions and the perceived threat. Sadly, my experience working on this issue while in government also causes me to believe that </w:t>
      </w:r>
      <w:r w:rsidRPr="00BF620F">
        <w:rPr>
          <w:rStyle w:val="Emphasis"/>
          <w:highlight w:val="cyan"/>
        </w:rPr>
        <w:t>Kim is surrounded by advisers</w:t>
      </w:r>
      <w:r w:rsidRPr="00BF620F">
        <w:rPr>
          <w:sz w:val="16"/>
          <w:szCs w:val="16"/>
          <w:highlight w:val="cyan"/>
        </w:rPr>
        <w:t xml:space="preserve"> </w:t>
      </w:r>
      <w:r w:rsidRPr="00BF620F">
        <w:rPr>
          <w:rStyle w:val="StyleUnderline"/>
          <w:highlight w:val="cyan"/>
        </w:rPr>
        <w:t>who</w:t>
      </w:r>
      <w:r w:rsidRPr="00AA1926">
        <w:rPr>
          <w:sz w:val="16"/>
          <w:szCs w:val="16"/>
        </w:rPr>
        <w:t xml:space="preserve">, based on the last quarter-century of U.S.-North Korea relations, </w:t>
      </w:r>
      <w:r w:rsidRPr="00BF620F">
        <w:rPr>
          <w:rStyle w:val="StyleUnderline"/>
          <w:highlight w:val="cyan"/>
        </w:rPr>
        <w:t xml:space="preserve">may be </w:t>
      </w:r>
      <w:r w:rsidRPr="00BF620F">
        <w:rPr>
          <w:rStyle w:val="Emphasis"/>
          <w:highlight w:val="cyan"/>
        </w:rPr>
        <w:t>overconfident</w:t>
      </w:r>
      <w:r w:rsidRPr="00AA1926">
        <w:rPr>
          <w:sz w:val="16"/>
          <w:szCs w:val="16"/>
        </w:rPr>
        <w:t xml:space="preserve"> </w:t>
      </w:r>
      <w:r w:rsidRPr="00AA1926">
        <w:rPr>
          <w:rStyle w:val="StyleUnderline"/>
        </w:rPr>
        <w:t xml:space="preserve">that </w:t>
      </w:r>
      <w:r w:rsidRPr="00BF620F">
        <w:rPr>
          <w:rStyle w:val="StyleUnderline"/>
          <w:highlight w:val="cyan"/>
        </w:rPr>
        <w:t>the</w:t>
      </w:r>
      <w:r w:rsidRPr="00AA1926">
        <w:rPr>
          <w:sz w:val="16"/>
          <w:szCs w:val="16"/>
        </w:rPr>
        <w:t xml:space="preserve"> </w:t>
      </w:r>
      <w:r w:rsidRPr="00BF620F">
        <w:rPr>
          <w:rStyle w:val="Emphasis"/>
          <w:highlight w:val="cyan"/>
        </w:rPr>
        <w:t>U</w:t>
      </w:r>
      <w:r w:rsidRPr="00AA1926">
        <w:rPr>
          <w:sz w:val="16"/>
          <w:szCs w:val="16"/>
        </w:rPr>
        <w:t xml:space="preserve">nited </w:t>
      </w:r>
      <w:r w:rsidRPr="00BF620F">
        <w:rPr>
          <w:rStyle w:val="Emphasis"/>
          <w:highlight w:val="cyan"/>
        </w:rPr>
        <w:t>S</w:t>
      </w:r>
      <w:r w:rsidRPr="00AA1926">
        <w:rPr>
          <w:sz w:val="16"/>
          <w:szCs w:val="16"/>
        </w:rPr>
        <w:t xml:space="preserve">tates </w:t>
      </w:r>
      <w:r w:rsidRPr="00BF620F">
        <w:rPr>
          <w:rStyle w:val="StyleUnderline"/>
          <w:highlight w:val="cyan"/>
        </w:rPr>
        <w:t>will shy</w:t>
      </w:r>
      <w:r w:rsidRPr="00AA1926">
        <w:rPr>
          <w:sz w:val="16"/>
          <w:szCs w:val="16"/>
        </w:rPr>
        <w:t xml:space="preserve"> </w:t>
      </w:r>
      <w:r w:rsidRPr="00AA1926">
        <w:rPr>
          <w:rStyle w:val="Emphasis"/>
        </w:rPr>
        <w:t xml:space="preserve">away </w:t>
      </w:r>
      <w:r w:rsidRPr="00BF620F">
        <w:rPr>
          <w:rStyle w:val="Emphasis"/>
          <w:highlight w:val="cyan"/>
        </w:rPr>
        <w:t>from conflict</w:t>
      </w:r>
      <w:r w:rsidRPr="00AA1926">
        <w:rPr>
          <w:rStyle w:val="Emphasis"/>
        </w:rPr>
        <w:t xml:space="preserve"> in the face of aggressive actions by North Korea</w:t>
      </w:r>
      <w:r w:rsidRPr="00AA1926">
        <w:rPr>
          <w:sz w:val="16"/>
          <w:szCs w:val="16"/>
        </w:rPr>
        <w:t xml:space="preserve">. </w:t>
      </w:r>
      <w:r w:rsidRPr="00AA1926">
        <w:rPr>
          <w:rStyle w:val="StyleUnderline"/>
        </w:rPr>
        <w:t xml:space="preserve">These advisers are unlikely to tell Kim anything he </w:t>
      </w:r>
      <w:r w:rsidRPr="00AA1926">
        <w:rPr>
          <w:rStyle w:val="Emphasis"/>
        </w:rPr>
        <w:t>doesn’t want to hear</w:t>
      </w:r>
      <w:r w:rsidRPr="00AA1926">
        <w:rPr>
          <w:sz w:val="16"/>
          <w:szCs w:val="16"/>
        </w:rPr>
        <w:t xml:space="preserve"> </w:t>
      </w:r>
      <w:r w:rsidRPr="00AA1926">
        <w:rPr>
          <w:rStyle w:val="StyleUnderline"/>
        </w:rPr>
        <w:t xml:space="preserve">for fear of their own </w:t>
      </w:r>
      <w:r w:rsidRPr="00AA1926">
        <w:rPr>
          <w:rStyle w:val="Emphasis"/>
        </w:rPr>
        <w:t>personal safety. In</w:t>
      </w:r>
      <w:r w:rsidRPr="00AA1926">
        <w:rPr>
          <w:sz w:val="16"/>
          <w:szCs w:val="16"/>
        </w:rPr>
        <w:t xml:space="preserve"> other words, </w:t>
      </w:r>
      <w:r w:rsidRPr="00BF620F">
        <w:rPr>
          <w:rStyle w:val="StyleUnderline"/>
          <w:highlight w:val="cyan"/>
        </w:rPr>
        <w:t>it’s a situation</w:t>
      </w:r>
      <w:r w:rsidRPr="00BF620F">
        <w:rPr>
          <w:sz w:val="16"/>
          <w:szCs w:val="16"/>
          <w:highlight w:val="cyan"/>
        </w:rPr>
        <w:t xml:space="preserve"> </w:t>
      </w:r>
      <w:r w:rsidRPr="00BF620F">
        <w:rPr>
          <w:rStyle w:val="Emphasis"/>
          <w:highlight w:val="cyan"/>
        </w:rPr>
        <w:t>ripe for miscalculation</w:t>
      </w:r>
      <w:r w:rsidRPr="00AA1926">
        <w:rPr>
          <w:rStyle w:val="Emphasis"/>
        </w:rPr>
        <w:t xml:space="preserve"> by both sides</w:t>
      </w:r>
      <w:r w:rsidRPr="00AA1926">
        <w:rPr>
          <w:sz w:val="16"/>
          <w:szCs w:val="16"/>
        </w:rPr>
        <w:t>.</w:t>
      </w:r>
    </w:p>
    <w:p w14:paraId="56D34CB0" w14:textId="77777777" w:rsidR="00C32F27" w:rsidRPr="00D8121F" w:rsidRDefault="00C32F27" w:rsidP="00C32F27">
      <w:pPr>
        <w:rPr>
          <w:sz w:val="16"/>
          <w:szCs w:val="16"/>
        </w:rPr>
      </w:pPr>
      <w:r w:rsidRPr="00BF620F">
        <w:rPr>
          <w:rStyle w:val="StyleUnderline"/>
          <w:highlight w:val="cyan"/>
        </w:rPr>
        <w:t>Given the stakes</w:t>
      </w:r>
      <w:r w:rsidRPr="00AA1926">
        <w:rPr>
          <w:rStyle w:val="StyleUnderline"/>
        </w:rPr>
        <w:t xml:space="preserve"> — </w:t>
      </w:r>
      <w:r w:rsidRPr="00BF620F">
        <w:rPr>
          <w:rStyle w:val="StyleUnderline"/>
          <w:highlight w:val="cyan"/>
        </w:rPr>
        <w:t>a</w:t>
      </w:r>
      <w:r w:rsidRPr="00AA1926">
        <w:rPr>
          <w:rStyle w:val="StyleUnderline"/>
        </w:rPr>
        <w:t xml:space="preserve"> potential </w:t>
      </w:r>
      <w:r w:rsidRPr="00BF620F">
        <w:rPr>
          <w:rStyle w:val="Emphasis"/>
          <w:highlight w:val="cyan"/>
        </w:rPr>
        <w:t>conflict involving nuclear weapons</w:t>
      </w:r>
      <w:r w:rsidRPr="00AA1926">
        <w:rPr>
          <w:sz w:val="16"/>
          <w:szCs w:val="16"/>
        </w:rPr>
        <w:t xml:space="preserve"> — a </w:t>
      </w:r>
      <w:r w:rsidRPr="00BF620F">
        <w:rPr>
          <w:rStyle w:val="Emphasis"/>
          <w:highlight w:val="cyan"/>
        </w:rPr>
        <w:t>miscalc</w:t>
      </w:r>
      <w:r w:rsidRPr="00AA1926">
        <w:rPr>
          <w:rStyle w:val="StyleUnderline"/>
        </w:rPr>
        <w:t xml:space="preserve">ulation </w:t>
      </w:r>
      <w:r w:rsidRPr="00BF620F">
        <w:rPr>
          <w:rStyle w:val="StyleUnderline"/>
          <w:highlight w:val="cyan"/>
        </w:rPr>
        <w:t xml:space="preserve">leading to a </w:t>
      </w:r>
      <w:r w:rsidRPr="00BF620F">
        <w:rPr>
          <w:rStyle w:val="Emphasis"/>
          <w:highlight w:val="cyan"/>
        </w:rPr>
        <w:t>broader conflict</w:t>
      </w:r>
      <w:r w:rsidRPr="00AA1926">
        <w:rPr>
          <w:sz w:val="16"/>
          <w:szCs w:val="16"/>
        </w:rPr>
        <w:t xml:space="preserve"> </w:t>
      </w:r>
      <w:r w:rsidRPr="00AA1926">
        <w:rPr>
          <w:rStyle w:val="StyleUnderline"/>
        </w:rPr>
        <w:t xml:space="preserve">simply </w:t>
      </w:r>
      <w:r w:rsidRPr="00BF620F">
        <w:rPr>
          <w:rStyle w:val="StyleUnderline"/>
          <w:highlight w:val="cyan"/>
        </w:rPr>
        <w:t>cannot be allowed</w:t>
      </w:r>
      <w:r w:rsidRPr="00AA1926">
        <w:rPr>
          <w:rStyle w:val="StyleUnderline"/>
        </w:rPr>
        <w:t xml:space="preserve"> to occur</w:t>
      </w:r>
      <w:r w:rsidRPr="00AA1926">
        <w:rPr>
          <w:sz w:val="16"/>
          <w:szCs w:val="16"/>
        </w:rPr>
        <w:t>. So in the coming months U.S. policymakers will want to exercise prudence in and carefully weigh their public statements, think deeply about how Kim and other critical actors might misperceive and overreact to U.S. actions and rhetoric, work in the closest possible consultation with key regional allies (especially South Korea), and prepare U.S. military, intelligence, and diplomatic responses to the full range of potential North Korean preemptive actions and counter-actions. It would be nice if the current showdown with North Korea could be resolved through diplomacy and follow a logical, predictable script of American design, but the two countries’ painful shared history suggests that we shouldn’t bank on that occurring.</w:t>
      </w:r>
    </w:p>
    <w:p w14:paraId="0331D33C" w14:textId="77777777" w:rsidR="00C32F27" w:rsidRPr="005F56BF" w:rsidRDefault="00C32F27" w:rsidP="00C32F27">
      <w:pPr>
        <w:pStyle w:val="Heading4"/>
        <w:rPr>
          <w:rFonts w:cs="Arial"/>
        </w:rPr>
      </w:pPr>
      <w:r w:rsidRPr="005F56BF">
        <w:rPr>
          <w:rFonts w:cs="Arial"/>
        </w:rPr>
        <w:t xml:space="preserve">The aff </w:t>
      </w:r>
      <w:r w:rsidRPr="005F56BF">
        <w:rPr>
          <w:rFonts w:cs="Arial"/>
          <w:u w:val="single"/>
        </w:rPr>
        <w:t>protects</w:t>
      </w:r>
      <w:r w:rsidRPr="005F56BF">
        <w:rPr>
          <w:rFonts w:cs="Arial"/>
        </w:rPr>
        <w:t xml:space="preserve"> international supply chains and allows for </w:t>
      </w:r>
      <w:r w:rsidRPr="005F56BF">
        <w:rPr>
          <w:rFonts w:cs="Arial"/>
          <w:u w:val="single"/>
        </w:rPr>
        <w:t>rapid economic growth</w:t>
      </w:r>
      <w:r w:rsidRPr="005F56BF">
        <w:rPr>
          <w:rFonts w:cs="Arial"/>
        </w:rPr>
        <w:t xml:space="preserve"> – US </w:t>
      </w:r>
      <w:r w:rsidRPr="005F56BF">
        <w:rPr>
          <w:rFonts w:cs="Arial"/>
          <w:u w:val="single"/>
        </w:rPr>
        <w:t>antitrust policy</w:t>
      </w:r>
      <w:r w:rsidRPr="005F56BF">
        <w:rPr>
          <w:rFonts w:cs="Arial"/>
        </w:rPr>
        <w:t xml:space="preserve"> is key to ensure </w:t>
      </w:r>
      <w:r w:rsidRPr="005F56BF">
        <w:rPr>
          <w:rFonts w:cs="Arial"/>
          <w:u w:val="single"/>
        </w:rPr>
        <w:t>private plaintiffs</w:t>
      </w:r>
      <w:r w:rsidRPr="005F56BF">
        <w:rPr>
          <w:rFonts w:cs="Arial"/>
        </w:rPr>
        <w:t xml:space="preserve"> can seek </w:t>
      </w:r>
      <w:r w:rsidRPr="005F56BF">
        <w:rPr>
          <w:rFonts w:cs="Arial"/>
          <w:u w:val="single"/>
        </w:rPr>
        <w:t>treble damages</w:t>
      </w:r>
      <w:r w:rsidRPr="005F56BF">
        <w:rPr>
          <w:rFonts w:cs="Arial"/>
        </w:rPr>
        <w:t xml:space="preserve"> – any alternative penalty is </w:t>
      </w:r>
      <w:r w:rsidRPr="005F56BF">
        <w:rPr>
          <w:rFonts w:cs="Arial"/>
          <w:u w:val="single"/>
        </w:rPr>
        <w:t>insufficient</w:t>
      </w:r>
      <w:r w:rsidRPr="005F56BF">
        <w:rPr>
          <w:rFonts w:cs="Arial"/>
        </w:rPr>
        <w:t xml:space="preserve"> because the benefits of price-fixing outweigh the risks</w:t>
      </w:r>
    </w:p>
    <w:p w14:paraId="2981495D" w14:textId="77777777" w:rsidR="00C32F27" w:rsidRPr="005F56BF" w:rsidRDefault="00C32F27" w:rsidP="00C32F27">
      <w:r w:rsidRPr="005F56BF">
        <w:rPr>
          <w:rStyle w:val="Style13ptBold"/>
        </w:rPr>
        <w:t xml:space="preserve">Leonardo ‘16 </w:t>
      </w:r>
      <w:r w:rsidRPr="005F56BF">
        <w:t>[Lizl Leonardo; 2016; J.D. Candidate, DePaul University College of Law, 2018; B.S., 2011, De La Salle University-Manila, Philippines; DePaul Law Review; “A Proposal to the Seventh and Ninth Circuit Split: Expand the Reach of the U.S. Antitrust Laws to Extraterritorial Conduct that Impacts U.S. Commerce.” vol. 66, https://via.library.depaul.edu/cgi/viewcontent.cgi?article=4008&amp;context=law-review]</w:t>
      </w:r>
    </w:p>
    <w:p w14:paraId="5FE840D7" w14:textId="77777777" w:rsidR="00C32F27" w:rsidRPr="005F56BF" w:rsidRDefault="00C32F27" w:rsidP="00C32F27">
      <w:pPr>
        <w:rPr>
          <w:sz w:val="16"/>
        </w:rPr>
      </w:pPr>
      <w:r w:rsidRPr="005F56BF">
        <w:rPr>
          <w:sz w:val="16"/>
        </w:rPr>
        <w:t xml:space="preserve">The Seventh Circuit ruling also addressed policy arguments that are pertinent in today’s global economy. It held that foreign subsidiaries could bring suit to seek remedies under the laws of the country where they operated, and in light of this, the United States must not overextend its reach. Rather, it should allow foreign countries to govern conduct that occurs exclusively within their borders.343 However, the court failed to consider that </w:t>
      </w:r>
      <w:r w:rsidRPr="005F56BF">
        <w:rPr>
          <w:rStyle w:val="Emphasis"/>
        </w:rPr>
        <w:t>allowing a private company</w:t>
      </w:r>
      <w:r w:rsidRPr="005F56BF">
        <w:rPr>
          <w:rStyle w:val="StyleUnderline"/>
        </w:rPr>
        <w:t xml:space="preserve"> to </w:t>
      </w:r>
      <w:r w:rsidRPr="005F56BF">
        <w:rPr>
          <w:rStyle w:val="Emphasis"/>
        </w:rPr>
        <w:t>pursue claims</w:t>
      </w:r>
      <w:r w:rsidRPr="005F56BF">
        <w:rPr>
          <w:rStyle w:val="StyleUnderline"/>
        </w:rPr>
        <w:t xml:space="preserve"> under </w:t>
      </w:r>
      <w:r w:rsidRPr="005F56BF">
        <w:rPr>
          <w:rStyle w:val="Emphasis"/>
        </w:rPr>
        <w:t>U.S. antitrust law</w:t>
      </w:r>
      <w:r w:rsidRPr="005F56BF">
        <w:rPr>
          <w:rStyle w:val="StyleUnderline"/>
        </w:rPr>
        <w:t xml:space="preserve"> would </w:t>
      </w:r>
      <w:r w:rsidRPr="005F56BF">
        <w:rPr>
          <w:rStyle w:val="Emphasis"/>
        </w:rPr>
        <w:t>detect</w:t>
      </w:r>
      <w:r w:rsidRPr="005F56BF">
        <w:rPr>
          <w:rStyle w:val="StyleUnderline"/>
        </w:rPr>
        <w:t xml:space="preserve"> and </w:t>
      </w:r>
      <w:r w:rsidRPr="005F56BF">
        <w:rPr>
          <w:rStyle w:val="Emphasis"/>
        </w:rPr>
        <w:t>deter</w:t>
      </w:r>
      <w:r w:rsidRPr="005F56BF">
        <w:rPr>
          <w:rStyle w:val="StyleUnderline"/>
        </w:rPr>
        <w:t xml:space="preserve"> the </w:t>
      </w:r>
      <w:r w:rsidRPr="005F56BF">
        <w:rPr>
          <w:rStyle w:val="Emphasis"/>
        </w:rPr>
        <w:t>formation of cartels</w:t>
      </w:r>
      <w:r w:rsidRPr="005F56BF">
        <w:rPr>
          <w:rStyle w:val="StyleUnderline"/>
        </w:rPr>
        <w:t>.</w:t>
      </w:r>
      <w:r w:rsidRPr="005F56BF">
        <w:rPr>
          <w:sz w:val="16"/>
        </w:rPr>
        <w:t xml:space="preserve">344 </w:t>
      </w:r>
      <w:r w:rsidRPr="005F56BF">
        <w:rPr>
          <w:rStyle w:val="Emphasis"/>
        </w:rPr>
        <w:t>Treble damages</w:t>
      </w:r>
      <w:r w:rsidRPr="005F56BF">
        <w:rPr>
          <w:rStyle w:val="StyleUnderline"/>
        </w:rPr>
        <w:t xml:space="preserve"> are available under </w:t>
      </w:r>
      <w:r w:rsidRPr="005F56BF">
        <w:rPr>
          <w:rStyle w:val="Emphasis"/>
        </w:rPr>
        <w:t>U.S. antitrust law</w:t>
      </w:r>
      <w:r w:rsidRPr="005F56BF">
        <w:rPr>
          <w:sz w:val="16"/>
        </w:rPr>
        <w:t xml:space="preserve">.345 The adversaries of this proposition argue that this would presume the inadequacy of the antitrust laws of foreign countries.346 They argue that foreign countries, with the help of the United States, set up their own antitrust laws and continue to improve these laws throughout the years; thus, these foreign laws must prevail in dealing with foreign anticompetitive conduct.347 </w:t>
      </w:r>
      <w:r w:rsidRPr="005F56BF">
        <w:rPr>
          <w:rStyle w:val="StyleUnderline"/>
        </w:rPr>
        <w:t xml:space="preserve">While it is true that the United States has taken on a role to help foreign countries develop their own antitrust laws, the </w:t>
      </w:r>
      <w:r w:rsidRPr="005F56BF">
        <w:rPr>
          <w:rStyle w:val="Emphasis"/>
        </w:rPr>
        <w:t>Seventh Circuit’</w:t>
      </w:r>
      <w:r w:rsidRPr="005F56BF">
        <w:rPr>
          <w:rStyle w:val="StyleUnderline"/>
        </w:rPr>
        <w:t xml:space="preserve">s ruling </w:t>
      </w:r>
      <w:r w:rsidRPr="005F56BF">
        <w:rPr>
          <w:rStyle w:val="Emphasis"/>
        </w:rPr>
        <w:t>presumes</w:t>
      </w:r>
      <w:r w:rsidRPr="005F56BF">
        <w:rPr>
          <w:rStyle w:val="StyleUnderline"/>
        </w:rPr>
        <w:t xml:space="preserve"> that </w:t>
      </w:r>
      <w:r w:rsidRPr="005F56BF">
        <w:rPr>
          <w:rStyle w:val="Emphasis"/>
        </w:rPr>
        <w:t>fines</w:t>
      </w:r>
      <w:r w:rsidRPr="005F56BF">
        <w:rPr>
          <w:rStyle w:val="StyleUnderline"/>
        </w:rPr>
        <w:t xml:space="preserve"> and </w:t>
      </w:r>
      <w:r w:rsidRPr="005F56BF">
        <w:rPr>
          <w:rStyle w:val="Emphasis"/>
        </w:rPr>
        <w:t>criminal prosecutions</w:t>
      </w:r>
      <w:r w:rsidRPr="005F56BF">
        <w:rPr>
          <w:rStyle w:val="StyleUnderline"/>
        </w:rPr>
        <w:t xml:space="preserve">, both here and abroad, are sufficient to </w:t>
      </w:r>
      <w:r w:rsidRPr="005F56BF">
        <w:rPr>
          <w:rStyle w:val="Emphasis"/>
        </w:rPr>
        <w:t>deter global cartels</w:t>
      </w:r>
      <w:r w:rsidRPr="005F56BF">
        <w:rPr>
          <w:sz w:val="16"/>
        </w:rPr>
        <w:t>.348</w:t>
      </w:r>
    </w:p>
    <w:p w14:paraId="6C0C5098" w14:textId="77777777" w:rsidR="00C32F27" w:rsidRPr="005F56BF" w:rsidRDefault="00C32F27" w:rsidP="00C32F27">
      <w:pPr>
        <w:rPr>
          <w:sz w:val="16"/>
        </w:rPr>
      </w:pPr>
      <w:r w:rsidRPr="005F56BF">
        <w:rPr>
          <w:rStyle w:val="StyleUnderline"/>
        </w:rPr>
        <w:t xml:space="preserve">The truth is, </w:t>
      </w:r>
      <w:r w:rsidRPr="00BF620F">
        <w:rPr>
          <w:rStyle w:val="Emphasis"/>
          <w:highlight w:val="cyan"/>
        </w:rPr>
        <w:t>collective laws across the nations</w:t>
      </w:r>
      <w:r w:rsidRPr="00BF620F">
        <w:rPr>
          <w:rStyle w:val="StyleUnderline"/>
          <w:highlight w:val="cyan"/>
        </w:rPr>
        <w:t xml:space="preserve"> are</w:t>
      </w:r>
      <w:r w:rsidRPr="005F56BF">
        <w:rPr>
          <w:rStyle w:val="StyleUnderline"/>
        </w:rPr>
        <w:t xml:space="preserve"> still </w:t>
      </w:r>
      <w:r w:rsidRPr="00BF620F">
        <w:rPr>
          <w:rStyle w:val="Emphasis"/>
          <w:highlight w:val="cyan"/>
        </w:rPr>
        <w:t>inadequate</w:t>
      </w:r>
      <w:r w:rsidRPr="005F56BF">
        <w:rPr>
          <w:rStyle w:val="StyleUnderline"/>
        </w:rPr>
        <w:t xml:space="preserve"> to </w:t>
      </w:r>
      <w:r w:rsidRPr="005F56BF">
        <w:rPr>
          <w:rStyle w:val="Emphasis"/>
        </w:rPr>
        <w:t>protect U.S. companies</w:t>
      </w:r>
      <w:r w:rsidRPr="005F56BF">
        <w:rPr>
          <w:rStyle w:val="StyleUnderline"/>
        </w:rPr>
        <w:t xml:space="preserve"> and </w:t>
      </w:r>
      <w:r w:rsidRPr="005F56BF">
        <w:rPr>
          <w:rStyle w:val="Emphasis"/>
        </w:rPr>
        <w:t>consumers</w:t>
      </w:r>
      <w:r w:rsidRPr="005F56BF">
        <w:rPr>
          <w:rStyle w:val="StyleUnderline"/>
        </w:rPr>
        <w:t xml:space="preserve">, primarily because </w:t>
      </w:r>
      <w:r w:rsidRPr="005F56BF">
        <w:rPr>
          <w:rStyle w:val="Emphasis"/>
        </w:rPr>
        <w:t xml:space="preserve">many nations </w:t>
      </w:r>
      <w:r w:rsidRPr="005F56BF">
        <w:rPr>
          <w:rStyle w:val="StyleUnderline"/>
        </w:rPr>
        <w:t xml:space="preserve">still </w:t>
      </w:r>
      <w:r w:rsidRPr="005F56BF">
        <w:rPr>
          <w:rStyle w:val="Emphasis"/>
        </w:rPr>
        <w:t>do not have laws</w:t>
      </w:r>
      <w:r w:rsidRPr="005F56BF">
        <w:rPr>
          <w:rStyle w:val="StyleUnderline"/>
        </w:rPr>
        <w:t xml:space="preserve"> against </w:t>
      </w:r>
      <w:r w:rsidRPr="005F56BF">
        <w:rPr>
          <w:rStyle w:val="Emphasis"/>
        </w:rPr>
        <w:t>international price-fixing cartels</w:t>
      </w:r>
      <w:r w:rsidRPr="005F56BF">
        <w:rPr>
          <w:sz w:val="16"/>
        </w:rPr>
        <w:t xml:space="preserve">.349 In fact, </w:t>
      </w:r>
      <w:r w:rsidRPr="00BF620F">
        <w:rPr>
          <w:rStyle w:val="StyleUnderline"/>
          <w:highlight w:val="cyan"/>
        </w:rPr>
        <w:t xml:space="preserve">only a </w:t>
      </w:r>
      <w:r w:rsidRPr="00BF620F">
        <w:rPr>
          <w:rStyle w:val="Emphasis"/>
          <w:highlight w:val="cyan"/>
        </w:rPr>
        <w:t>limited number</w:t>
      </w:r>
      <w:r w:rsidRPr="005F56BF">
        <w:rPr>
          <w:rStyle w:val="Emphasis"/>
        </w:rPr>
        <w:t xml:space="preserve"> of countries</w:t>
      </w:r>
      <w:r w:rsidRPr="005F56BF">
        <w:rPr>
          <w:rStyle w:val="StyleUnderline"/>
        </w:rPr>
        <w:t xml:space="preserve"> </w:t>
      </w:r>
      <w:r w:rsidRPr="00BF620F">
        <w:rPr>
          <w:rStyle w:val="StyleUnderline"/>
          <w:highlight w:val="cyan"/>
        </w:rPr>
        <w:t xml:space="preserve">allow </w:t>
      </w:r>
      <w:r w:rsidRPr="00BF620F">
        <w:rPr>
          <w:rStyle w:val="Emphasis"/>
          <w:highlight w:val="cyan"/>
        </w:rPr>
        <w:t>private companies</w:t>
      </w:r>
      <w:r w:rsidRPr="00BF620F">
        <w:rPr>
          <w:rStyle w:val="StyleUnderline"/>
          <w:highlight w:val="cyan"/>
        </w:rPr>
        <w:t xml:space="preserve"> to bring </w:t>
      </w:r>
      <w:r w:rsidRPr="00BF620F">
        <w:rPr>
          <w:rStyle w:val="Emphasis"/>
          <w:highlight w:val="cyan"/>
        </w:rPr>
        <w:t>private antitrust claims</w:t>
      </w:r>
      <w:r w:rsidRPr="00BF620F">
        <w:rPr>
          <w:rStyle w:val="StyleUnderline"/>
          <w:highlight w:val="cyan"/>
        </w:rPr>
        <w:t xml:space="preserve"> for </w:t>
      </w:r>
      <w:r w:rsidRPr="00BF620F">
        <w:rPr>
          <w:rStyle w:val="Emphasis"/>
          <w:highlight w:val="cyan"/>
        </w:rPr>
        <w:t>damages</w:t>
      </w:r>
      <w:r w:rsidRPr="005F56BF">
        <w:rPr>
          <w:sz w:val="16"/>
        </w:rPr>
        <w:t xml:space="preserve">.350 On the other hand, </w:t>
      </w:r>
      <w:r w:rsidRPr="005F56BF">
        <w:rPr>
          <w:rStyle w:val="Emphasis"/>
        </w:rPr>
        <w:t>existing antitrust laws</w:t>
      </w:r>
      <w:r w:rsidRPr="005F56BF">
        <w:rPr>
          <w:rStyle w:val="StyleUnderline"/>
        </w:rPr>
        <w:t xml:space="preserve"> in many other countries are </w:t>
      </w:r>
      <w:r w:rsidRPr="005F56BF">
        <w:rPr>
          <w:rStyle w:val="Emphasis"/>
        </w:rPr>
        <w:t>insufficient</w:t>
      </w:r>
      <w:r w:rsidRPr="005F56BF">
        <w:rPr>
          <w:rStyle w:val="StyleUnderline"/>
        </w:rPr>
        <w:t xml:space="preserve"> because the </w:t>
      </w:r>
      <w:r w:rsidRPr="00BF620F">
        <w:rPr>
          <w:rStyle w:val="Emphasis"/>
          <w:highlight w:val="cyan"/>
        </w:rPr>
        <w:t>penalties are significantly lower</w:t>
      </w:r>
      <w:r w:rsidRPr="005F56BF">
        <w:rPr>
          <w:rStyle w:val="StyleUnderline"/>
        </w:rPr>
        <w:t xml:space="preserve"> than those in the </w:t>
      </w:r>
      <w:r w:rsidRPr="005F56BF">
        <w:rPr>
          <w:rStyle w:val="Emphasis"/>
        </w:rPr>
        <w:t>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 </w:t>
      </w:r>
      <w:r w:rsidRPr="005F56BF">
        <w:rPr>
          <w:rStyle w:val="StyleUnderline"/>
        </w:rPr>
        <w:t xml:space="preserve">therefore, this discrepancy </w:t>
      </w:r>
      <w:r w:rsidRPr="005F56BF">
        <w:rPr>
          <w:rStyle w:val="Emphasis"/>
        </w:rPr>
        <w:t>fails to deter</w:t>
      </w:r>
      <w:r w:rsidRPr="005F56BF">
        <w:rPr>
          <w:rStyle w:val="StyleUnderline"/>
        </w:rPr>
        <w:t xml:space="preserve"> foreign companies from forming </w:t>
      </w:r>
      <w:r w:rsidRPr="005F56BF">
        <w:rPr>
          <w:rStyle w:val="Emphasis"/>
        </w:rPr>
        <w:t>international price-fixing cartels</w:t>
      </w:r>
      <w:r w:rsidRPr="005F56BF">
        <w:rPr>
          <w:sz w:val="16"/>
        </w:rPr>
        <w:t xml:space="preserve">.351 </w:t>
      </w:r>
      <w:r w:rsidRPr="005F56BF">
        <w:rPr>
          <w:rStyle w:val="StyleUnderline"/>
        </w:rPr>
        <w:t xml:space="preserve">The </w:t>
      </w:r>
      <w:r w:rsidRPr="00BF620F">
        <w:rPr>
          <w:rStyle w:val="Emphasis"/>
          <w:highlight w:val="cyan"/>
        </w:rPr>
        <w:t>financial gains</w:t>
      </w:r>
      <w:r w:rsidRPr="00BF620F">
        <w:rPr>
          <w:rStyle w:val="StyleUnderline"/>
          <w:highlight w:val="cyan"/>
        </w:rPr>
        <w:t xml:space="preserve"> </w:t>
      </w:r>
      <w:r w:rsidRPr="009A4793">
        <w:rPr>
          <w:rStyle w:val="StyleUnderline"/>
        </w:rPr>
        <w:t>from a conspirac</w:t>
      </w:r>
      <w:r w:rsidRPr="00BF620F">
        <w:rPr>
          <w:rStyle w:val="StyleUnderline"/>
          <w:highlight w:val="cyan"/>
        </w:rPr>
        <w:t xml:space="preserve">y </w:t>
      </w:r>
      <w:r w:rsidRPr="00BF620F">
        <w:rPr>
          <w:rStyle w:val="Emphasis"/>
          <w:highlight w:val="cyan"/>
        </w:rPr>
        <w:t>far outweigh</w:t>
      </w:r>
      <w:r w:rsidRPr="005F56BF">
        <w:rPr>
          <w:rStyle w:val="StyleUnderline"/>
        </w:rPr>
        <w:t xml:space="preserve"> the </w:t>
      </w:r>
      <w:r w:rsidRPr="00BF620F">
        <w:rPr>
          <w:rStyle w:val="StyleUnderline"/>
          <w:highlight w:val="cyan"/>
        </w:rPr>
        <w:t>max</w:t>
      </w:r>
      <w:r w:rsidRPr="005F56BF">
        <w:rPr>
          <w:rStyle w:val="StyleUnderline"/>
        </w:rPr>
        <w:t xml:space="preserve">imum criminal and civil </w:t>
      </w:r>
      <w:r w:rsidRPr="00BF620F">
        <w:rPr>
          <w:rStyle w:val="Emphasis"/>
          <w:highlight w:val="cyan"/>
        </w:rPr>
        <w:t>fines</w:t>
      </w:r>
      <w:r w:rsidRPr="005F56BF">
        <w:rPr>
          <w:rStyle w:val="StyleUnderline"/>
        </w:rPr>
        <w:t xml:space="preserve"> imposed </w:t>
      </w:r>
      <w:r w:rsidRPr="00BF620F">
        <w:rPr>
          <w:rStyle w:val="StyleUnderline"/>
          <w:highlight w:val="cyan"/>
        </w:rPr>
        <w:t xml:space="preserve">by </w:t>
      </w:r>
      <w:r w:rsidRPr="00BF620F">
        <w:rPr>
          <w:rStyle w:val="Emphasis"/>
          <w:highlight w:val="cyan"/>
        </w:rPr>
        <w:t>other countries’ antitrust laws</w:t>
      </w:r>
      <w:r w:rsidRPr="005F56BF">
        <w:rPr>
          <w:rStyle w:val="Emphasis"/>
        </w:rPr>
        <w:t>.</w:t>
      </w:r>
      <w:r w:rsidRPr="005F56BF">
        <w:rPr>
          <w:sz w:val="16"/>
        </w:rPr>
        <w:t>352</w:t>
      </w:r>
    </w:p>
    <w:p w14:paraId="2F7CC4EA" w14:textId="77777777" w:rsidR="00C32F27" w:rsidRPr="005F56BF" w:rsidRDefault="00C32F27" w:rsidP="00C32F27">
      <w:pPr>
        <w:rPr>
          <w:sz w:val="16"/>
        </w:rPr>
      </w:pPr>
      <w:r w:rsidRPr="005F56BF">
        <w:rPr>
          <w:sz w:val="16"/>
        </w:rPr>
        <w:t xml:space="preserve">The presence of price-fixing conspiracies for products such as LCDs, automotive parts, vitamins, and DRAM illustrate these ineffective antitrust laws.353 </w:t>
      </w:r>
      <w:r w:rsidRPr="005F56BF">
        <w:rPr>
          <w:rStyle w:val="Emphasis"/>
        </w:rPr>
        <w:t>Companies</w:t>
      </w:r>
      <w:r w:rsidRPr="005F56BF">
        <w:rPr>
          <w:rStyle w:val="StyleUnderline"/>
        </w:rPr>
        <w:t xml:space="preserve"> engaged in these conspiracies </w:t>
      </w:r>
      <w:r w:rsidRPr="005F56BF">
        <w:rPr>
          <w:rStyle w:val="Emphasis"/>
        </w:rPr>
        <w:t>know how the system works</w:t>
      </w:r>
      <w:r w:rsidRPr="005F56BF">
        <w:rPr>
          <w:rStyle w:val="StyleUnderline"/>
        </w:rPr>
        <w:t xml:space="preserve"> and will repeatedly </w:t>
      </w:r>
      <w:r w:rsidRPr="005F56BF">
        <w:rPr>
          <w:rStyle w:val="Emphasis"/>
        </w:rPr>
        <w:t>participate in cartels</w:t>
      </w:r>
      <w:r w:rsidRPr="005F56BF">
        <w:rPr>
          <w:rStyle w:val="StyleUnderline"/>
        </w:rPr>
        <w:t xml:space="preserve"> </w:t>
      </w:r>
      <w:r w:rsidRPr="005F56BF">
        <w:rPr>
          <w:rStyle w:val="Emphasis"/>
        </w:rPr>
        <w:t>without</w:t>
      </w:r>
      <w:r w:rsidRPr="005F56BF">
        <w:rPr>
          <w:rStyle w:val="StyleUnderline"/>
        </w:rPr>
        <w:t xml:space="preserve"> more </w:t>
      </w:r>
      <w:r w:rsidRPr="005F56BF">
        <w:rPr>
          <w:rStyle w:val="Emphasis"/>
        </w:rPr>
        <w:t>rigid rules</w:t>
      </w:r>
      <w:r w:rsidRPr="005F56BF">
        <w:rPr>
          <w:rStyle w:val="StyleUnderline"/>
        </w:rPr>
        <w:t xml:space="preserve"> in place, </w:t>
      </w:r>
      <w:r w:rsidRPr="005F56BF">
        <w:rPr>
          <w:rStyle w:val="Emphasis"/>
        </w:rPr>
        <w:t>such as that of the Ninth Circuit’s</w:t>
      </w:r>
      <w:r w:rsidRPr="005F56BF">
        <w:rPr>
          <w:sz w:val="16"/>
        </w:rPr>
        <w:t xml:space="preserve">.354 The Seventh Circuit’s logic seems misplaced when focused on the availability (or the lack thereof) of the laws in foreign countries where the conduct </w:t>
      </w:r>
      <w:r w:rsidRPr="005F56BF">
        <w:rPr>
          <w:sz w:val="16"/>
        </w:rPr>
        <w:lastRenderedPageBreak/>
        <w:t>occurred. The antitrust laws of the United States have nothing to do with the adequacy or inadequacy of other countries’ antitrust laws. Rather, they have everything to do with the fact that U.S. consumers were injured.</w:t>
      </w:r>
    </w:p>
    <w:p w14:paraId="609B1BD9" w14:textId="77777777" w:rsidR="00C32F27" w:rsidRPr="005F56BF" w:rsidRDefault="00C32F27" w:rsidP="00C32F27">
      <w:pPr>
        <w:rPr>
          <w:sz w:val="16"/>
        </w:rPr>
      </w:pPr>
      <w:r w:rsidRPr="005F56BF">
        <w:rPr>
          <w:sz w:val="16"/>
        </w:rPr>
        <w:t>In Empagran, the U.S. Supreme Court held that extraterritorial application of U.S. antitrust law should be limited to balance the “legitimate sovereign interests of other nations.”355 One of the fears is that foreign plaintiffs with no relation to domestic commerce would flock to the United States to recover damages, which would be too costly given the already scarce judicial resources.356 The Seventh Circuit emphasized the principle of international comity and brought up the same concern in its Motorola opinion.357 However, the enactment of the FTAIA, particularly the “gives rise to” requirement, already accounts for this concern.358 This second requirement of the FTAIA ensures that all causes of action that have domestic effects to the United States are the proximate causes to those effects.359 Congress, therefore, made sure that unnecessary suits are not filed in U.S. jurisdictions, while not overstepping into another country’s interests.360 In Motorola, it is undisputed that the defendants’ conduct had domestic effects, as the inflated prices paid by the foreign purchases were ultimately passed on to U.S consumers.361 Motorola purchased over $5 billion worth of panels, over fifty percent of which eventually entered U.S. commerce.362 What seems to be a small increase in the price of the panels nonetheless would have a substantial effect on the market.363 Furthermore, the defendants were business executives engaged in global supply chains.364 If they did not already, they should have known that the artificially inflated price of these LCD panels targeted to reach the United States (as alleged by Motorola) would have an impact on the U.S. market.365</w:t>
      </w:r>
    </w:p>
    <w:p w14:paraId="398841AD" w14:textId="77777777" w:rsidR="00C32F27" w:rsidRPr="005F56BF" w:rsidRDefault="00C32F27" w:rsidP="00C32F27">
      <w:pPr>
        <w:rPr>
          <w:sz w:val="16"/>
        </w:rPr>
      </w:pPr>
      <w:r w:rsidRPr="005F56BF">
        <w:rPr>
          <w:sz w:val="16"/>
        </w:rPr>
        <w:t xml:space="preserve">Moreover, </w:t>
      </w:r>
      <w:r w:rsidRPr="005F56BF">
        <w:rPr>
          <w:rStyle w:val="StyleUnderline"/>
        </w:rPr>
        <w:t xml:space="preserve">it </w:t>
      </w:r>
      <w:r w:rsidRPr="005F56BF">
        <w:rPr>
          <w:rStyle w:val="Emphasis"/>
        </w:rPr>
        <w:t>does not appear</w:t>
      </w:r>
      <w:r w:rsidRPr="005F56BF">
        <w:rPr>
          <w:rStyle w:val="StyleUnderline"/>
        </w:rPr>
        <w:t xml:space="preserve"> that these </w:t>
      </w:r>
      <w:r w:rsidRPr="005F56BF">
        <w:rPr>
          <w:rStyle w:val="Emphasis"/>
        </w:rPr>
        <w:t>cases</w:t>
      </w:r>
      <w:r w:rsidRPr="005F56BF">
        <w:rPr>
          <w:rStyle w:val="StyleUnderline"/>
        </w:rPr>
        <w:t xml:space="preserve"> have </w:t>
      </w:r>
      <w:r w:rsidRPr="005F56BF">
        <w:rPr>
          <w:rStyle w:val="Emphasis"/>
        </w:rPr>
        <w:t>raised serious comity concerns</w:t>
      </w:r>
      <w:r w:rsidRPr="005F56BF">
        <w:rPr>
          <w:rStyle w:val="StyleUnderline"/>
        </w:rPr>
        <w:t>;</w:t>
      </w:r>
      <w:r w:rsidRPr="005F56BF">
        <w:rPr>
          <w:sz w:val="16"/>
        </w:rPr>
        <w:t xml:space="preserve"> </w:t>
      </w:r>
      <w:r w:rsidRPr="005F56BF">
        <w:rPr>
          <w:rStyle w:val="Emphasis"/>
        </w:rPr>
        <w:t>despite the DOJ’s prosecution</w:t>
      </w:r>
      <w:r w:rsidRPr="005F56BF">
        <w:rPr>
          <w:rStyle w:val="StyleUnderline"/>
        </w:rPr>
        <w:t xml:space="preserve"> of the </w:t>
      </w:r>
      <w:r w:rsidRPr="005F56BF">
        <w:rPr>
          <w:rStyle w:val="Emphasis"/>
        </w:rPr>
        <w:t>foreign companies</w:t>
      </w:r>
      <w:r w:rsidRPr="005F56BF">
        <w:rPr>
          <w:rStyle w:val="StyleUnderline"/>
        </w:rPr>
        <w:t xml:space="preserve"> and their </w:t>
      </w:r>
      <w:r w:rsidRPr="005F56BF">
        <w:rPr>
          <w:rStyle w:val="Emphasis"/>
        </w:rPr>
        <w:t>employees</w:t>
      </w:r>
      <w:r w:rsidRPr="005F56BF">
        <w:rPr>
          <w:rStyle w:val="StyleUnderline"/>
        </w:rPr>
        <w:t xml:space="preserve">, </w:t>
      </w:r>
      <w:r w:rsidRPr="00BF620F">
        <w:rPr>
          <w:rStyle w:val="Emphasis"/>
          <w:highlight w:val="cyan"/>
        </w:rPr>
        <w:t>no foreign government</w:t>
      </w:r>
      <w:r w:rsidRPr="00BF620F">
        <w:rPr>
          <w:rStyle w:val="StyleUnderline"/>
          <w:highlight w:val="cyan"/>
        </w:rPr>
        <w:t xml:space="preserve"> has</w:t>
      </w:r>
      <w:r w:rsidRPr="005F56BF">
        <w:rPr>
          <w:rStyle w:val="StyleUnderline"/>
        </w:rPr>
        <w:t xml:space="preserve"> stepped forward </w:t>
      </w:r>
      <w:r w:rsidRPr="005F56BF">
        <w:rPr>
          <w:rStyle w:val="Emphasis"/>
        </w:rPr>
        <w:t>e</w:t>
      </w:r>
      <w:r w:rsidRPr="00BF620F">
        <w:rPr>
          <w:rStyle w:val="Emphasis"/>
          <w:highlight w:val="cyan"/>
        </w:rPr>
        <w:t>xpress</w:t>
      </w:r>
      <w:r w:rsidRPr="005F56BF">
        <w:rPr>
          <w:rStyle w:val="Emphasis"/>
        </w:rPr>
        <w:t xml:space="preserve">ing deep </w:t>
      </w:r>
      <w:r w:rsidRPr="00BF620F">
        <w:rPr>
          <w:rStyle w:val="Emphasis"/>
          <w:highlight w:val="cyan"/>
        </w:rPr>
        <w:t>concerns</w:t>
      </w:r>
      <w:r w:rsidRPr="00BF620F">
        <w:rPr>
          <w:rStyle w:val="StyleUnderline"/>
          <w:highlight w:val="cyan"/>
        </w:rPr>
        <w:t xml:space="preserve"> about</w:t>
      </w:r>
      <w:r w:rsidRPr="005F56BF">
        <w:rPr>
          <w:rStyle w:val="StyleUnderline"/>
        </w:rPr>
        <w:t xml:space="preserve"> the </w:t>
      </w:r>
      <w:r w:rsidRPr="00BF620F">
        <w:rPr>
          <w:rStyle w:val="Emphasis"/>
          <w:highlight w:val="cyan"/>
        </w:rPr>
        <w:t>overreaching</w:t>
      </w:r>
      <w:r w:rsidRPr="005F56BF">
        <w:rPr>
          <w:rStyle w:val="Emphasis"/>
        </w:rPr>
        <w:t xml:space="preserve"> </w:t>
      </w:r>
      <w:r w:rsidRPr="00BF620F">
        <w:rPr>
          <w:rStyle w:val="Emphasis"/>
          <w:highlight w:val="cyan"/>
        </w:rPr>
        <w:t>enforcement</w:t>
      </w:r>
      <w:r w:rsidRPr="005F56BF">
        <w:rPr>
          <w:rStyle w:val="StyleUnderline"/>
        </w:rPr>
        <w:t xml:space="preserve"> of </w:t>
      </w:r>
      <w:r w:rsidRPr="005F56BF">
        <w:rPr>
          <w:rStyle w:val="Emphasis"/>
        </w:rPr>
        <w:t>antitrust law</w:t>
      </w:r>
      <w:r w:rsidRPr="005F56BF">
        <w:rPr>
          <w:sz w:val="16"/>
        </w:rPr>
        <w:t xml:space="preserve">.366 This is not to say that courts must forget about the importance of international comity when analyzing antitrust cases. International comity ensures that the United States does not overstep into foreign countries’ authority when extending the reach of U.S. antitrust laws.367 In fact, the United States has proactively assisted foreign countries in their efforts to capture more anticompetitive conduct.368 However, </w:t>
      </w:r>
      <w:r w:rsidRPr="005F56BF">
        <w:rPr>
          <w:rStyle w:val="StyleUnderline"/>
        </w:rPr>
        <w:t xml:space="preserve">despite the need to “tread softly” in this arena,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must put down its foot and </w:t>
      </w:r>
      <w:r w:rsidRPr="005F56BF">
        <w:rPr>
          <w:rStyle w:val="Emphasis"/>
        </w:rPr>
        <w:t>continue to litigate claims</w:t>
      </w:r>
      <w:r w:rsidRPr="005F56BF">
        <w:rPr>
          <w:rStyle w:val="StyleUnderline"/>
        </w:rPr>
        <w:t xml:space="preserve"> of </w:t>
      </w:r>
      <w:r w:rsidRPr="005F56BF">
        <w:rPr>
          <w:rStyle w:val="Emphasis"/>
        </w:rPr>
        <w:t>anticompetitive conduct</w:t>
      </w:r>
      <w:r w:rsidRPr="005F56BF">
        <w:rPr>
          <w:rStyle w:val="StyleUnderline"/>
        </w:rPr>
        <w:t xml:space="preserve"> by foreign companies, so long as the </w:t>
      </w:r>
      <w:r w:rsidRPr="005F56BF">
        <w:rPr>
          <w:rStyle w:val="Emphasis"/>
        </w:rPr>
        <w:t>foreign anticompetitive conduct</w:t>
      </w:r>
      <w:r w:rsidRPr="005F56BF">
        <w:rPr>
          <w:rStyle w:val="StyleUnderline"/>
        </w:rPr>
        <w:t xml:space="preserve"> </w:t>
      </w:r>
      <w:r w:rsidRPr="005F56BF">
        <w:rPr>
          <w:rStyle w:val="Emphasis"/>
        </w:rPr>
        <w:t>satisfies</w:t>
      </w:r>
      <w:r w:rsidRPr="005F56BF">
        <w:rPr>
          <w:rStyle w:val="StyleUnderline"/>
        </w:rPr>
        <w:t xml:space="preserve"> the requirements of the </w:t>
      </w:r>
      <w:r w:rsidRPr="005F56BF">
        <w:rPr>
          <w:rStyle w:val="Emphasis"/>
        </w:rPr>
        <w:t>FTAIA</w:t>
      </w:r>
      <w:r w:rsidRPr="005F56BF">
        <w:rPr>
          <w:sz w:val="16"/>
        </w:rPr>
        <w:t>.369</w:t>
      </w:r>
    </w:p>
    <w:p w14:paraId="3B4C6EA0" w14:textId="77777777" w:rsidR="00C32F27" w:rsidRPr="005F56BF" w:rsidRDefault="00C32F27" w:rsidP="00C32F27">
      <w:pPr>
        <w:rPr>
          <w:sz w:val="16"/>
        </w:rPr>
      </w:pPr>
      <w:r w:rsidRPr="005F56BF">
        <w:rPr>
          <w:rStyle w:val="StyleUnderline"/>
        </w:rPr>
        <w:t xml:space="preserve">Limiting the extent of the </w:t>
      </w:r>
      <w:r w:rsidRPr="005F56BF">
        <w:rPr>
          <w:rStyle w:val="Emphasis"/>
        </w:rPr>
        <w:t>FTAIA</w:t>
      </w:r>
      <w:r w:rsidRPr="005F56BF">
        <w:rPr>
          <w:rStyle w:val="StyleUnderline"/>
        </w:rPr>
        <w:t xml:space="preserve">, </w:t>
      </w:r>
      <w:r w:rsidRPr="005F56BF">
        <w:rPr>
          <w:sz w:val="16"/>
        </w:rPr>
        <w:t xml:space="preserve">as the defendants contended and the Seventh Circuit ruled, </w:t>
      </w:r>
      <w:r w:rsidRPr="005F56BF">
        <w:rPr>
          <w:rStyle w:val="StyleUnderline"/>
        </w:rPr>
        <w:t xml:space="preserve">would </w:t>
      </w:r>
      <w:r w:rsidRPr="005F56BF">
        <w:rPr>
          <w:rStyle w:val="Emphasis"/>
        </w:rPr>
        <w:t>significantly destabilize</w:t>
      </w:r>
      <w:r w:rsidRPr="005F56BF">
        <w:rPr>
          <w:rStyle w:val="StyleUnderline"/>
        </w:rPr>
        <w:t xml:space="preserve"> the </w:t>
      </w:r>
      <w:r w:rsidRPr="005F56BF">
        <w:rPr>
          <w:rStyle w:val="Emphasis"/>
        </w:rPr>
        <w:t>enforcement</w:t>
      </w:r>
      <w:r w:rsidRPr="005F56BF">
        <w:rPr>
          <w:rStyle w:val="StyleUnderline"/>
        </w:rPr>
        <w:t xml:space="preserve"> of </w:t>
      </w:r>
      <w:r w:rsidRPr="005F56BF">
        <w:rPr>
          <w:rStyle w:val="Emphasis"/>
        </w:rPr>
        <w:t>antitrust law</w:t>
      </w:r>
      <w:r w:rsidRPr="005F56BF">
        <w:rPr>
          <w:sz w:val="16"/>
        </w:rPr>
        <w:t xml:space="preserve">—“a central safeguard for the Nation’s free market structures,” which “is ‘as important to the preservation of economic freedom and our free-enterprise system as the Bill of Rights is to the protection of our fundamental personal freedoms.’”370 </w:t>
      </w:r>
      <w:r w:rsidRPr="005F56BF">
        <w:rPr>
          <w:rStyle w:val="Emphasis"/>
        </w:rPr>
        <w:t>The Seventh Circuit</w:t>
      </w:r>
      <w:r w:rsidRPr="005F56BF">
        <w:rPr>
          <w:rStyle w:val="StyleUnderline"/>
        </w:rPr>
        <w:t>, in ruling that a “component” is not “direct” enough to provide sufficient basis for liability</w:t>
      </w:r>
      <w:r w:rsidRPr="005F56BF">
        <w:rPr>
          <w:sz w:val="16"/>
        </w:rPr>
        <w:t xml:space="preserve"> under the statute, precluded any claim that involved components of finished goods imported into the United States from being brought under the Sherman Act.371 In effect, </w:t>
      </w:r>
      <w:r w:rsidRPr="005F56BF">
        <w:rPr>
          <w:rStyle w:val="StyleUnderline"/>
        </w:rPr>
        <w:t xml:space="preserve">the court has made a </w:t>
      </w:r>
      <w:r w:rsidRPr="005F56BF">
        <w:rPr>
          <w:rStyle w:val="Emphasis"/>
        </w:rPr>
        <w:t>per se rule</w:t>
      </w:r>
      <w:r w:rsidRPr="005F56BF">
        <w:rPr>
          <w:rStyle w:val="StyleUnderline"/>
        </w:rPr>
        <w:t xml:space="preserve"> that claims based on </w:t>
      </w:r>
      <w:r w:rsidRPr="005F56BF">
        <w:rPr>
          <w:rStyle w:val="Emphasis"/>
        </w:rPr>
        <w:t>foreign conduct</w:t>
      </w:r>
      <w:r w:rsidRPr="005F56BF">
        <w:rPr>
          <w:rStyle w:val="StyleUnderline"/>
        </w:rPr>
        <w:t xml:space="preserve"> regarding a </w:t>
      </w:r>
      <w:r w:rsidRPr="005F56BF">
        <w:rPr>
          <w:rStyle w:val="Emphasis"/>
        </w:rPr>
        <w:t>component</w:t>
      </w:r>
      <w:r w:rsidRPr="005F56BF">
        <w:rPr>
          <w:rStyle w:val="StyleUnderline"/>
        </w:rPr>
        <w:t xml:space="preserve"> of </w:t>
      </w:r>
      <w:r w:rsidRPr="005F56BF">
        <w:rPr>
          <w:rStyle w:val="Emphasis"/>
        </w:rPr>
        <w:t>finished goods</w:t>
      </w:r>
      <w:r w:rsidRPr="005F56BF">
        <w:rPr>
          <w:rStyle w:val="StyleUnderline"/>
        </w:rPr>
        <w:t xml:space="preserve"> that </w:t>
      </w:r>
      <w:r w:rsidRPr="005F56BF">
        <w:rPr>
          <w:rStyle w:val="Emphasis"/>
        </w:rPr>
        <w:t>eventually reach</w:t>
      </w:r>
      <w:r w:rsidRPr="005F56BF">
        <w:rPr>
          <w:rStyle w:val="StyleUnderline"/>
        </w:rPr>
        <w:t xml:space="preserve">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w:t>
      </w:r>
      <w:r w:rsidRPr="005F56BF">
        <w:rPr>
          <w:rStyle w:val="Emphasis"/>
        </w:rPr>
        <w:t>have no place</w:t>
      </w:r>
      <w:r w:rsidRPr="005F56BF">
        <w:rPr>
          <w:rStyle w:val="StyleUnderline"/>
        </w:rPr>
        <w:t xml:space="preserve"> in the United States’ jurisdiction.</w:t>
      </w:r>
      <w:r w:rsidRPr="005F56BF">
        <w:rPr>
          <w:sz w:val="16"/>
        </w:rPr>
        <w:t xml:space="preserve">372 </w:t>
      </w:r>
      <w:r w:rsidRPr="005F56BF">
        <w:rPr>
          <w:rStyle w:val="StyleUnderline"/>
        </w:rPr>
        <w:t xml:space="preserve">This </w:t>
      </w:r>
      <w:r w:rsidRPr="005F56BF">
        <w:rPr>
          <w:rStyle w:val="Emphasis"/>
        </w:rPr>
        <w:t>sweeping decision</w:t>
      </w:r>
      <w:r w:rsidRPr="005F56BF">
        <w:rPr>
          <w:rStyle w:val="StyleUnderline"/>
        </w:rPr>
        <w:t xml:space="preserve"> has </w:t>
      </w:r>
      <w:r w:rsidRPr="005F56BF">
        <w:rPr>
          <w:rStyle w:val="Emphasis"/>
        </w:rPr>
        <w:t>negative ramifications</w:t>
      </w:r>
      <w:r w:rsidRPr="005F56BF">
        <w:rPr>
          <w:rStyle w:val="StyleUnderline"/>
        </w:rPr>
        <w:t xml:space="preserve"> in the </w:t>
      </w:r>
      <w:r w:rsidRPr="005F56BF">
        <w:rPr>
          <w:rStyle w:val="Emphasis"/>
        </w:rPr>
        <w:t>detection of cartels</w:t>
      </w:r>
      <w:r w:rsidRPr="005F56BF">
        <w:rPr>
          <w:rStyle w:val="StyleUnderline"/>
        </w:rPr>
        <w:t xml:space="preserve">, the </w:t>
      </w:r>
      <w:r w:rsidRPr="005F56BF">
        <w:rPr>
          <w:rStyle w:val="Emphasis"/>
        </w:rPr>
        <w:t>protection</w:t>
      </w:r>
      <w:r w:rsidRPr="005F56BF">
        <w:rPr>
          <w:rStyle w:val="StyleUnderline"/>
        </w:rPr>
        <w:t xml:space="preserve"> of </w:t>
      </w:r>
      <w:r w:rsidRPr="005F56BF">
        <w:rPr>
          <w:rStyle w:val="Emphasis"/>
        </w:rPr>
        <w:t>U.S. consumers</w:t>
      </w:r>
      <w:r w:rsidRPr="005F56BF">
        <w:rPr>
          <w:rStyle w:val="StyleUnderline"/>
        </w:rPr>
        <w:t xml:space="preserve">, and the </w:t>
      </w:r>
      <w:r w:rsidRPr="005F56BF">
        <w:rPr>
          <w:rStyle w:val="Emphasis"/>
        </w:rPr>
        <w:t>development</w:t>
      </w:r>
      <w:r w:rsidRPr="005F56BF">
        <w:rPr>
          <w:rStyle w:val="StyleUnderline"/>
        </w:rPr>
        <w:t xml:space="preserve"> of the </w:t>
      </w:r>
      <w:r w:rsidRPr="005F56BF">
        <w:rPr>
          <w:rStyle w:val="Emphasis"/>
        </w:rPr>
        <w:t>international business community</w:t>
      </w:r>
      <w:r w:rsidRPr="005F56BF">
        <w:rPr>
          <w:sz w:val="16"/>
        </w:rPr>
        <w:t>.373</w:t>
      </w:r>
    </w:p>
    <w:p w14:paraId="7E3CD5B9" w14:textId="77777777" w:rsidR="00C32F27" w:rsidRPr="00CC2762" w:rsidRDefault="00C32F27" w:rsidP="00C32F27">
      <w:pPr>
        <w:rPr>
          <w:sz w:val="16"/>
        </w:rPr>
      </w:pPr>
      <w:r w:rsidRPr="00CC2762">
        <w:rPr>
          <w:rStyle w:val="StyleUnderline"/>
        </w:rPr>
        <w:t xml:space="preserve">The </w:t>
      </w:r>
      <w:r w:rsidRPr="00CC2762">
        <w:rPr>
          <w:rStyle w:val="Emphasis"/>
        </w:rPr>
        <w:t>Ninth Circuit’s logic</w:t>
      </w:r>
      <w:r w:rsidRPr="00CC2762">
        <w:rPr>
          <w:rStyle w:val="StyleUnderline"/>
        </w:rPr>
        <w:t xml:space="preserve"> and </w:t>
      </w:r>
      <w:r w:rsidRPr="00CC2762">
        <w:rPr>
          <w:rStyle w:val="Emphasis"/>
        </w:rPr>
        <w:t>reasoning</w:t>
      </w:r>
      <w:r w:rsidRPr="00CC2762">
        <w:rPr>
          <w:rStyle w:val="StyleUnderline"/>
        </w:rPr>
        <w:t xml:space="preserve"> should </w:t>
      </w:r>
      <w:r w:rsidRPr="00CC2762">
        <w:rPr>
          <w:rStyle w:val="Emphasis"/>
        </w:rPr>
        <w:t>prevail</w:t>
      </w:r>
      <w:r w:rsidRPr="00CC2762">
        <w:rPr>
          <w:sz w:val="16"/>
        </w:rPr>
        <w:t xml:space="preserve"> in subsequent cases. </w:t>
      </w:r>
      <w:r w:rsidRPr="00CC2762">
        <w:rPr>
          <w:rStyle w:val="StyleUnderline"/>
        </w:rPr>
        <w:t xml:space="preserve">It allows for a more </w:t>
      </w:r>
      <w:r w:rsidRPr="00CC2762">
        <w:rPr>
          <w:rStyle w:val="Emphasis"/>
        </w:rPr>
        <w:t>rigid</w:t>
      </w:r>
      <w:r w:rsidRPr="00CC2762">
        <w:rPr>
          <w:rStyle w:val="StyleUnderline"/>
        </w:rPr>
        <w:t xml:space="preserve">, yet </w:t>
      </w:r>
      <w:r w:rsidRPr="00CC2762">
        <w:rPr>
          <w:rStyle w:val="Emphasis"/>
        </w:rPr>
        <w:t>necessary</w:t>
      </w:r>
      <w:r w:rsidRPr="00CC2762">
        <w:rPr>
          <w:rStyle w:val="StyleUnderline"/>
        </w:rPr>
        <w:t xml:space="preserve">, </w:t>
      </w:r>
      <w:r w:rsidRPr="00CC2762">
        <w:rPr>
          <w:rStyle w:val="Emphasis"/>
        </w:rPr>
        <w:t>rule</w:t>
      </w:r>
      <w:r w:rsidRPr="00CC2762">
        <w:rPr>
          <w:rStyle w:val="StyleUnderline"/>
        </w:rPr>
        <w:t xml:space="preserve"> in the </w:t>
      </w:r>
      <w:r w:rsidRPr="00CC2762">
        <w:rPr>
          <w:rStyle w:val="Emphasis"/>
        </w:rPr>
        <w:t>rapid growth of the economy</w:t>
      </w:r>
      <w:r w:rsidRPr="00CC2762">
        <w:rPr>
          <w:sz w:val="16"/>
        </w:rPr>
        <w:t xml:space="preserve">. </w:t>
      </w:r>
      <w:r w:rsidRPr="00CC2762">
        <w:rPr>
          <w:rStyle w:val="StyleUnderline"/>
        </w:rPr>
        <w:t xml:space="preserve">By the Ninth Circuit’s logic, </w:t>
      </w:r>
      <w:r w:rsidRPr="00CC2762">
        <w:rPr>
          <w:rStyle w:val="Emphasis"/>
        </w:rPr>
        <w:t>foreign cartels</w:t>
      </w:r>
      <w:r w:rsidRPr="00CC2762">
        <w:rPr>
          <w:rStyle w:val="StyleUnderline"/>
        </w:rPr>
        <w:t xml:space="preserve"> that </w:t>
      </w:r>
      <w:r w:rsidRPr="00CC2762">
        <w:rPr>
          <w:rStyle w:val="Emphasis"/>
        </w:rPr>
        <w:t>harm U.S. commerce</w:t>
      </w:r>
      <w:r w:rsidRPr="00CC2762">
        <w:rPr>
          <w:rStyle w:val="StyleUnderline"/>
        </w:rPr>
        <w:t xml:space="preserve"> will be </w:t>
      </w:r>
      <w:r w:rsidRPr="00CC2762">
        <w:rPr>
          <w:rStyle w:val="Emphasis"/>
        </w:rPr>
        <w:t>reached by U.S. antitrust laws</w:t>
      </w:r>
      <w:r w:rsidRPr="00CC2762">
        <w:rPr>
          <w:sz w:val="16"/>
        </w:rPr>
        <w:t xml:space="preserve">. </w:t>
      </w:r>
      <w:r w:rsidRPr="00BF620F">
        <w:rPr>
          <w:rStyle w:val="Emphasis"/>
          <w:highlight w:val="cyan"/>
        </w:rPr>
        <w:t>Treble damages</w:t>
      </w:r>
      <w:r w:rsidRPr="00BF620F">
        <w:rPr>
          <w:rStyle w:val="StyleUnderline"/>
          <w:highlight w:val="cyan"/>
        </w:rPr>
        <w:t xml:space="preserve"> will </w:t>
      </w:r>
      <w:r w:rsidRPr="00BF620F">
        <w:rPr>
          <w:rStyle w:val="Emphasis"/>
          <w:highlight w:val="cyan"/>
        </w:rPr>
        <w:t>disincentivize</w:t>
      </w:r>
      <w:r w:rsidRPr="00CC2762">
        <w:rPr>
          <w:rStyle w:val="StyleUnderline"/>
        </w:rPr>
        <w:t xml:space="preserve"> these </w:t>
      </w:r>
      <w:r w:rsidRPr="00BF620F">
        <w:rPr>
          <w:rStyle w:val="StyleUnderline"/>
          <w:highlight w:val="cyan"/>
        </w:rPr>
        <w:t xml:space="preserve">foreign companies from pursuing </w:t>
      </w:r>
      <w:r w:rsidRPr="00BF620F">
        <w:rPr>
          <w:rStyle w:val="Emphasis"/>
          <w:highlight w:val="cyan"/>
        </w:rPr>
        <w:t>anticompetitive conduct</w:t>
      </w:r>
      <w:r w:rsidRPr="00CC2762">
        <w:rPr>
          <w:rStyle w:val="StyleUnderline"/>
        </w:rPr>
        <w:t xml:space="preserve">; </w:t>
      </w:r>
      <w:r w:rsidRPr="00BF620F">
        <w:rPr>
          <w:rStyle w:val="StyleUnderline"/>
          <w:highlight w:val="cyan"/>
        </w:rPr>
        <w:t xml:space="preserve">products will </w:t>
      </w:r>
      <w:r w:rsidRPr="00BF620F">
        <w:rPr>
          <w:rStyle w:val="Emphasis"/>
          <w:highlight w:val="cyan"/>
        </w:rPr>
        <w:t>not be overpriced</w:t>
      </w:r>
      <w:r w:rsidRPr="00CC2762">
        <w:rPr>
          <w:rStyle w:val="StyleUnderline"/>
        </w:rPr>
        <w:t xml:space="preserve"> as a result of cartels’ price-fixing</w:t>
      </w:r>
      <w:r w:rsidRPr="00BF620F">
        <w:rPr>
          <w:rStyle w:val="StyleUnderline"/>
          <w:highlight w:val="cyan"/>
        </w:rPr>
        <w:t xml:space="preserve">; </w:t>
      </w:r>
      <w:r w:rsidRPr="00BF620F">
        <w:rPr>
          <w:rStyle w:val="Emphasis"/>
          <w:highlight w:val="cyan"/>
        </w:rPr>
        <w:t>transactions</w:t>
      </w:r>
      <w:r w:rsidRPr="00CC2762">
        <w:rPr>
          <w:rStyle w:val="StyleUnderline"/>
        </w:rPr>
        <w:t xml:space="preserve"> among domestic and/or foreign producers </w:t>
      </w:r>
      <w:r w:rsidRPr="00BF620F">
        <w:rPr>
          <w:rStyle w:val="StyleUnderline"/>
          <w:highlight w:val="cyan"/>
        </w:rPr>
        <w:t xml:space="preserve">will be </w:t>
      </w:r>
      <w:r w:rsidRPr="00BF620F">
        <w:rPr>
          <w:rStyle w:val="Emphasis"/>
          <w:highlight w:val="cyan"/>
        </w:rPr>
        <w:t>much smoother</w:t>
      </w:r>
      <w:r w:rsidRPr="00CC2762">
        <w:rPr>
          <w:rStyle w:val="StyleUnderline"/>
        </w:rPr>
        <w:t xml:space="preserve"> because both parties are at ease. </w:t>
      </w:r>
      <w:r w:rsidRPr="00CC2762">
        <w:rPr>
          <w:sz w:val="16"/>
        </w:rPr>
        <w:t>U.S. Supreme Court involvement, interpreting how the FTAIA applies to non-import trade, would provide answers to questions that federal courts have been struggling to answer for many years, and it would reverberate the United States’ firm position against conspiracies that adversely impact U.S. consumers and the U.S. economy.</w:t>
      </w:r>
    </w:p>
    <w:p w14:paraId="7EE02618" w14:textId="77777777" w:rsidR="00C32F27" w:rsidRDefault="00C32F27" w:rsidP="00C32F27">
      <w:pPr>
        <w:rPr>
          <w:rStyle w:val="Emphasis"/>
        </w:rPr>
      </w:pPr>
    </w:p>
    <w:p w14:paraId="78226BB7" w14:textId="77777777" w:rsidR="00C32F27" w:rsidRPr="005F56BF" w:rsidRDefault="00C32F27" w:rsidP="00C32F27">
      <w:pPr>
        <w:pStyle w:val="Heading4"/>
        <w:rPr>
          <w:rFonts w:cs="Arial"/>
        </w:rPr>
      </w:pPr>
      <w:r>
        <w:rPr>
          <w:rFonts w:cs="Arial"/>
        </w:rPr>
        <w:t xml:space="preserve">The aff solves by </w:t>
      </w:r>
      <w:r>
        <w:rPr>
          <w:rFonts w:cs="Arial"/>
          <w:u w:val="single"/>
        </w:rPr>
        <w:t>clarifying</w:t>
      </w:r>
      <w:r>
        <w:rPr>
          <w:rFonts w:cs="Arial"/>
        </w:rPr>
        <w:t xml:space="preserve"> the language of the Sherman Act and giving courts </w:t>
      </w:r>
      <w:r>
        <w:rPr>
          <w:rFonts w:cs="Arial"/>
          <w:u w:val="single"/>
        </w:rPr>
        <w:t>guidance</w:t>
      </w:r>
      <w:r>
        <w:rPr>
          <w:rFonts w:cs="Arial"/>
        </w:rPr>
        <w:t xml:space="preserve"> on interpreting the FTAIA’s language</w:t>
      </w:r>
      <w:r w:rsidRPr="005F56BF">
        <w:rPr>
          <w:rFonts w:cs="Arial"/>
        </w:rPr>
        <w:t xml:space="preserve"> </w:t>
      </w:r>
    </w:p>
    <w:p w14:paraId="5B8B3534" w14:textId="77777777" w:rsidR="00C32F27" w:rsidRPr="005F56BF" w:rsidRDefault="00C32F27" w:rsidP="00C32F27">
      <w:r w:rsidRPr="005F56BF">
        <w:rPr>
          <w:rStyle w:val="Style13ptBold"/>
        </w:rPr>
        <w:t xml:space="preserve">Ryu ‘16 </w:t>
      </w:r>
      <w:r w:rsidRPr="005F56BF">
        <w:t xml:space="preserve">[Jae Hyung; Fall 2016; J.D. Candidate (2017), Washington University School of Law, St. Louis, Missouri; Wake Forest Journal of Business and Intellectual Property Law; “Deterring Foreign Component </w:t>
      </w:r>
      <w:r w:rsidRPr="005F56BF">
        <w:lastRenderedPageBreak/>
        <w:t>Cartels in the Age of Globalized Supply Chains,” vol. 17, no. 1, https://heinonline.org/hol-cgi-bin/get_pdf.cgi?handle=hein.journals/wakfinp17&amp;section=6]</w:t>
      </w:r>
    </w:p>
    <w:p w14:paraId="0684F11F" w14:textId="77777777" w:rsidR="00C32F27" w:rsidRPr="005F56BF" w:rsidRDefault="00C32F27" w:rsidP="00C32F27">
      <w:pPr>
        <w:rPr>
          <w:rStyle w:val="StyleUnderline"/>
        </w:rPr>
      </w:pPr>
      <w:r w:rsidRPr="005F56BF">
        <w:rPr>
          <w:rStyle w:val="Emphasis"/>
        </w:rPr>
        <w:t>Resolving</w:t>
      </w:r>
      <w:r w:rsidRPr="005F56BF">
        <w:rPr>
          <w:rStyle w:val="StyleUnderline"/>
        </w:rPr>
        <w:t xml:space="preserve"> these </w:t>
      </w:r>
      <w:r w:rsidRPr="005F56BF">
        <w:rPr>
          <w:rStyle w:val="Emphasis"/>
        </w:rPr>
        <w:t>conflicting ideas</w:t>
      </w:r>
      <w:r w:rsidRPr="005F56BF">
        <w:rPr>
          <w:rStyle w:val="StyleUnderline"/>
        </w:rPr>
        <w:t xml:space="preserve"> will be a </w:t>
      </w:r>
      <w:r w:rsidRPr="005F56BF">
        <w:rPr>
          <w:rStyle w:val="Emphasis"/>
        </w:rPr>
        <w:t>difficult task</w:t>
      </w:r>
      <w:r w:rsidRPr="005F56BF">
        <w:rPr>
          <w:rStyle w:val="StyleUnderline"/>
        </w:rPr>
        <w:t xml:space="preserve"> because </w:t>
      </w:r>
      <w:r w:rsidRPr="00BF620F">
        <w:rPr>
          <w:rStyle w:val="StyleUnderline"/>
          <w:highlight w:val="cyan"/>
        </w:rPr>
        <w:t xml:space="preserve">import commerce encompasses a </w:t>
      </w:r>
      <w:r w:rsidRPr="00BF620F">
        <w:rPr>
          <w:rStyle w:val="Emphasis"/>
          <w:highlight w:val="cyan"/>
        </w:rPr>
        <w:t>complex web of transactions</w:t>
      </w:r>
      <w:r w:rsidRPr="005F56BF">
        <w:rPr>
          <w:rStyle w:val="StyleUnderline"/>
        </w:rPr>
        <w:t xml:space="preserve"> and implicates multiple aspects of economic policy-making</w:t>
      </w:r>
      <w:r w:rsidRPr="005F56BF">
        <w:rPr>
          <w:sz w:val="16"/>
        </w:rPr>
        <w:t xml:space="preserve">.166 Therefore, </w:t>
      </w:r>
      <w:r w:rsidRPr="00BF620F">
        <w:rPr>
          <w:rStyle w:val="Emphasis"/>
          <w:highlight w:val="cyan"/>
        </w:rPr>
        <w:t>Congress</w:t>
      </w:r>
      <w:r w:rsidRPr="005F56BF">
        <w:rPr>
          <w:sz w:val="16"/>
        </w:rPr>
        <w:t xml:space="preserve">, which has not made major amendments to the Sherman Act or the FTAIA since their enactments,167 </w:t>
      </w:r>
      <w:r w:rsidRPr="00BF620F">
        <w:rPr>
          <w:rStyle w:val="StyleUnderline"/>
          <w:highlight w:val="cyan"/>
        </w:rPr>
        <w:t xml:space="preserve">should </w:t>
      </w:r>
      <w:r w:rsidRPr="00BF620F">
        <w:rPr>
          <w:rStyle w:val="Emphasis"/>
          <w:highlight w:val="cyan"/>
        </w:rPr>
        <w:t>clarify the statutes' scopes</w:t>
      </w:r>
      <w:r w:rsidRPr="005F56BF">
        <w:rPr>
          <w:sz w:val="16"/>
        </w:rPr>
        <w:t xml:space="preserve">. As the above mentioned trade data suggest, </w:t>
      </w:r>
      <w:r w:rsidRPr="005F56BF">
        <w:rPr>
          <w:rStyle w:val="StyleUnderline"/>
        </w:rPr>
        <w:t xml:space="preserve">the </w:t>
      </w:r>
      <w:r w:rsidRPr="005F56BF">
        <w:rPr>
          <w:rStyle w:val="Emphasis"/>
        </w:rPr>
        <w:t>world economy</w:t>
      </w:r>
      <w:r w:rsidRPr="005F56BF">
        <w:rPr>
          <w:rStyle w:val="StyleUnderline"/>
        </w:rPr>
        <w:t xml:space="preserve"> is much </w:t>
      </w:r>
      <w:r w:rsidRPr="005F56BF">
        <w:rPr>
          <w:rStyle w:val="Emphasis"/>
        </w:rPr>
        <w:t>more interconnected</w:t>
      </w:r>
      <w:r w:rsidRPr="005F56BF">
        <w:rPr>
          <w:rStyle w:val="StyleUnderline"/>
        </w:rPr>
        <w:t xml:space="preserve">, and </w:t>
      </w:r>
      <w:r w:rsidRPr="005F56BF">
        <w:rPr>
          <w:rStyle w:val="Emphasis"/>
        </w:rPr>
        <w:t>other countries</w:t>
      </w:r>
      <w:r w:rsidRPr="005F56BF">
        <w:rPr>
          <w:rStyle w:val="StyleUnderline"/>
        </w:rPr>
        <w:t xml:space="preserve"> have already begun to </w:t>
      </w:r>
      <w:r w:rsidRPr="005F56BF">
        <w:rPr>
          <w:rStyle w:val="Emphasis"/>
        </w:rPr>
        <w:t>flex their antitrust muscles</w:t>
      </w:r>
      <w:r w:rsidRPr="005F56BF">
        <w:rPr>
          <w:rStyle w:val="StyleUnderline"/>
        </w:rPr>
        <w:t xml:space="preserve"> outside their borders in the context of </w:t>
      </w:r>
      <w:r w:rsidRPr="005F56BF">
        <w:rPr>
          <w:rStyle w:val="Emphasis"/>
        </w:rPr>
        <w:t>price-fixed components</w:t>
      </w:r>
      <w:r w:rsidRPr="005F56BF">
        <w:rPr>
          <w:sz w:val="16"/>
        </w:rPr>
        <w:t xml:space="preserve">.168 Moreover, </w:t>
      </w:r>
      <w:r w:rsidRPr="005F56BF">
        <w:rPr>
          <w:rStyle w:val="StyleUnderline"/>
        </w:rPr>
        <w:t xml:space="preserve">because </w:t>
      </w:r>
      <w:r w:rsidRPr="005F56BF">
        <w:rPr>
          <w:rStyle w:val="Emphasis"/>
        </w:rPr>
        <w:t>many corporations</w:t>
      </w:r>
      <w:r w:rsidRPr="005F56BF">
        <w:rPr>
          <w:rStyle w:val="StyleUnderline"/>
        </w:rPr>
        <w:t xml:space="preserve"> are </w:t>
      </w:r>
      <w:r w:rsidRPr="005F56BF">
        <w:rPr>
          <w:rStyle w:val="Emphasis"/>
        </w:rPr>
        <w:t>multinational</w:t>
      </w:r>
      <w:r w:rsidRPr="005F56BF">
        <w:rPr>
          <w:rStyle w:val="StyleUnderline"/>
        </w:rPr>
        <w:t xml:space="preserve"> and thus </w:t>
      </w:r>
      <w:r w:rsidRPr="005F56BF">
        <w:rPr>
          <w:rStyle w:val="Emphasis"/>
        </w:rPr>
        <w:t>subject</w:t>
      </w:r>
      <w:r w:rsidRPr="005F56BF">
        <w:rPr>
          <w:rStyle w:val="StyleUnderline"/>
        </w:rPr>
        <w:t xml:space="preserve"> to the </w:t>
      </w:r>
      <w:r w:rsidRPr="005F56BF">
        <w:rPr>
          <w:rStyle w:val="Emphasis"/>
        </w:rPr>
        <w:t>corresponding jurisdictions' competitions laws</w:t>
      </w:r>
      <w:r w:rsidRPr="005F56BF">
        <w:rPr>
          <w:rStyle w:val="StyleUnderline"/>
        </w:rPr>
        <w:t xml:space="preserve">, competition laws are starting to </w:t>
      </w:r>
      <w:r w:rsidRPr="005F56BF">
        <w:rPr>
          <w:rStyle w:val="Emphasis"/>
        </w:rPr>
        <w:t>converge</w:t>
      </w:r>
      <w:r w:rsidRPr="005F56BF">
        <w:rPr>
          <w:rStyle w:val="StyleUnderline"/>
        </w:rPr>
        <w:t xml:space="preserve">, mostly to </w:t>
      </w:r>
      <w:r w:rsidRPr="005F56BF">
        <w:rPr>
          <w:rStyle w:val="Emphasis"/>
        </w:rPr>
        <w:t>resemble</w:t>
      </w:r>
      <w:r w:rsidRPr="005F56BF">
        <w:rPr>
          <w:rStyle w:val="StyleUnderline"/>
        </w:rPr>
        <w:t xml:space="preserve"> those of the </w:t>
      </w:r>
      <w:r w:rsidRPr="005F56BF">
        <w:rPr>
          <w:rStyle w:val="Emphasis"/>
        </w:rPr>
        <w:t>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.169 </w:t>
      </w:r>
      <w:r w:rsidRPr="005F56BF">
        <w:rPr>
          <w:rStyle w:val="Emphasis"/>
        </w:rPr>
        <w:t>Congress</w:t>
      </w:r>
      <w:r w:rsidRPr="005F56BF">
        <w:rPr>
          <w:sz w:val="16"/>
        </w:rPr>
        <w:t xml:space="preserve">, through its committees, research commissions, and hearings that will elicit expert testimonies, </w:t>
      </w:r>
      <w:r w:rsidRPr="005F56BF">
        <w:rPr>
          <w:rStyle w:val="StyleUnderline"/>
        </w:rPr>
        <w:t xml:space="preserve">is in the </w:t>
      </w:r>
      <w:r w:rsidRPr="005F56BF">
        <w:rPr>
          <w:rStyle w:val="Emphasis"/>
        </w:rPr>
        <w:t>best position</w:t>
      </w:r>
      <w:r w:rsidRPr="005F56BF">
        <w:rPr>
          <w:rStyle w:val="StyleUnderline"/>
        </w:rPr>
        <w:t xml:space="preserve"> to </w:t>
      </w:r>
      <w:r w:rsidRPr="005F56BF">
        <w:rPr>
          <w:rStyle w:val="Emphasis"/>
        </w:rPr>
        <w:t>examine in detail</w:t>
      </w:r>
      <w:r w:rsidRPr="005F56BF">
        <w:rPr>
          <w:rStyle w:val="StyleUnderline"/>
        </w:rPr>
        <w:t xml:space="preserve"> which form of </w:t>
      </w:r>
      <w:r w:rsidRPr="005F56BF">
        <w:rPr>
          <w:rStyle w:val="Emphasis"/>
        </w:rPr>
        <w:t>antitrust law</w:t>
      </w:r>
      <w:r w:rsidRPr="005F56BF">
        <w:rPr>
          <w:rStyle w:val="StyleUnderline"/>
        </w:rPr>
        <w:t xml:space="preserve"> would best </w:t>
      </w:r>
      <w:r w:rsidRPr="005F56BF">
        <w:rPr>
          <w:rStyle w:val="Emphasis"/>
        </w:rPr>
        <w:t>serve</w:t>
      </w:r>
      <w:r w:rsidRPr="005F56BF">
        <w:rPr>
          <w:rStyle w:val="StyleUnderline"/>
        </w:rPr>
        <w:t xml:space="preserve"> the needs of American consumers and </w:t>
      </w:r>
      <w:r w:rsidRPr="005F56BF">
        <w:rPr>
          <w:rStyle w:val="Emphasis"/>
        </w:rPr>
        <w:t>businesses</w:t>
      </w:r>
      <w:r w:rsidRPr="005F56BF">
        <w:rPr>
          <w:rStyle w:val="StyleUnderline"/>
        </w:rPr>
        <w:t>.</w:t>
      </w:r>
    </w:p>
    <w:p w14:paraId="3522F4F3" w14:textId="77777777" w:rsidR="00C32F27" w:rsidRPr="005F56BF" w:rsidRDefault="00C32F27" w:rsidP="00C32F27">
      <w:r w:rsidRPr="005F56BF">
        <w:rPr>
          <w:sz w:val="16"/>
        </w:rPr>
        <w:t xml:space="preserve">In doing so, </w:t>
      </w:r>
      <w:r w:rsidRPr="00BF620F">
        <w:rPr>
          <w:rStyle w:val="Emphasis"/>
          <w:highlight w:val="cyan"/>
        </w:rPr>
        <w:t>Congress</w:t>
      </w:r>
      <w:r w:rsidRPr="00BF620F">
        <w:rPr>
          <w:rStyle w:val="StyleUnderline"/>
          <w:highlight w:val="cyan"/>
        </w:rPr>
        <w:t xml:space="preserve"> should </w:t>
      </w:r>
      <w:r w:rsidRPr="00E312A0">
        <w:rPr>
          <w:rStyle w:val="StyleUnderline"/>
        </w:rPr>
        <w:t xml:space="preserve">consider </w:t>
      </w:r>
      <w:r w:rsidRPr="00BF620F">
        <w:rPr>
          <w:rStyle w:val="Emphasis"/>
          <w:highlight w:val="cyan"/>
        </w:rPr>
        <w:t>combin</w:t>
      </w:r>
      <w:r w:rsidRPr="00E312A0">
        <w:rPr>
          <w:rStyle w:val="Emphasis"/>
        </w:rPr>
        <w:t>ing</w:t>
      </w:r>
      <w:r w:rsidRPr="00BF620F">
        <w:rPr>
          <w:rStyle w:val="StyleUnderline"/>
          <w:highlight w:val="cyan"/>
        </w:rPr>
        <w:t xml:space="preserve"> the </w:t>
      </w:r>
      <w:r w:rsidRPr="00BF620F">
        <w:rPr>
          <w:rStyle w:val="Emphasis"/>
          <w:highlight w:val="cyan"/>
        </w:rPr>
        <w:t xml:space="preserve">Sherman Act </w:t>
      </w:r>
      <w:r w:rsidRPr="00BF620F">
        <w:rPr>
          <w:rStyle w:val="StyleUnderline"/>
          <w:highlight w:val="cyan"/>
        </w:rPr>
        <w:t xml:space="preserve">and the </w:t>
      </w:r>
      <w:r w:rsidRPr="00BF620F">
        <w:rPr>
          <w:rStyle w:val="Emphasis"/>
          <w:highlight w:val="cyan"/>
        </w:rPr>
        <w:t>FTAIA</w:t>
      </w:r>
      <w:r w:rsidRPr="00BF620F">
        <w:rPr>
          <w:rStyle w:val="StyleUnderline"/>
          <w:highlight w:val="cyan"/>
        </w:rPr>
        <w:t xml:space="preserve"> </w:t>
      </w:r>
      <w:r w:rsidRPr="00E312A0">
        <w:rPr>
          <w:rStyle w:val="StyleUnderline"/>
        </w:rPr>
        <w:t xml:space="preserve">to </w:t>
      </w:r>
      <w:r w:rsidRPr="00E312A0">
        <w:rPr>
          <w:rStyle w:val="Emphasis"/>
        </w:rPr>
        <w:t>clarify the interaction</w:t>
      </w:r>
      <w:r w:rsidRPr="00BF620F">
        <w:rPr>
          <w:rStyle w:val="StyleUnderline"/>
          <w:highlight w:val="cyan"/>
        </w:rPr>
        <w:t xml:space="preserve"> </w:t>
      </w:r>
      <w:r w:rsidRPr="00E312A0">
        <w:rPr>
          <w:rStyle w:val="StyleUnderline"/>
        </w:rPr>
        <w:t>between the two statutes</w:t>
      </w:r>
      <w:r w:rsidRPr="005F56BF">
        <w:rPr>
          <w:sz w:val="16"/>
        </w:rPr>
        <w:t xml:space="preserve">. 1 7 0 </w:t>
      </w:r>
      <w:r w:rsidRPr="005F56BF">
        <w:rPr>
          <w:rStyle w:val="StyleUnderline"/>
        </w:rPr>
        <w:t xml:space="preserve">Because </w:t>
      </w:r>
      <w:r w:rsidRPr="00E312A0">
        <w:rPr>
          <w:rStyle w:val="StyleUnderline"/>
        </w:rPr>
        <w:t xml:space="preserve">the FTAIA </w:t>
      </w:r>
      <w:r w:rsidRPr="00E312A0">
        <w:rPr>
          <w:rStyle w:val="Emphasis"/>
        </w:rPr>
        <w:t>modifies the Sherman Act</w:t>
      </w:r>
      <w:r w:rsidRPr="00E312A0">
        <w:rPr>
          <w:rStyle w:val="StyleUnderline"/>
        </w:rPr>
        <w:t xml:space="preserve">, instead of having a distinct section, the </w:t>
      </w:r>
      <w:r w:rsidRPr="00E312A0">
        <w:rPr>
          <w:rStyle w:val="Emphasis"/>
        </w:rPr>
        <w:t>FTAIA</w:t>
      </w:r>
      <w:r w:rsidRPr="00E312A0">
        <w:rPr>
          <w:rStyle w:val="StyleUnderline"/>
        </w:rPr>
        <w:t xml:space="preserve">'s language can simply be </w:t>
      </w:r>
      <w:r w:rsidRPr="00E312A0">
        <w:rPr>
          <w:rStyle w:val="Emphasis"/>
        </w:rPr>
        <w:t>added to the Sherman Act</w:t>
      </w:r>
      <w:r w:rsidRPr="005F56BF">
        <w:rPr>
          <w:rStyle w:val="StyleUnderline"/>
        </w:rPr>
        <w:t xml:space="preserve"> </w:t>
      </w:r>
      <w:r w:rsidRPr="00BF620F">
        <w:rPr>
          <w:rStyle w:val="StyleUnderline"/>
          <w:highlight w:val="cyan"/>
        </w:rPr>
        <w:t>to make</w:t>
      </w:r>
      <w:r w:rsidRPr="005F56BF">
        <w:rPr>
          <w:rStyle w:val="StyleUnderline"/>
        </w:rPr>
        <w:t xml:space="preserve"> the </w:t>
      </w:r>
      <w:r w:rsidRPr="00BF620F">
        <w:rPr>
          <w:rStyle w:val="StyleUnderline"/>
          <w:highlight w:val="cyan"/>
        </w:rPr>
        <w:t>Sherman</w:t>
      </w:r>
      <w:r w:rsidRPr="005F56BF">
        <w:rPr>
          <w:rStyle w:val="StyleUnderline"/>
        </w:rPr>
        <w:t xml:space="preserve"> Act </w:t>
      </w:r>
      <w:r w:rsidRPr="00BF620F">
        <w:rPr>
          <w:rStyle w:val="Emphasis"/>
          <w:highlight w:val="cyan"/>
        </w:rPr>
        <w:t>more self-contained</w:t>
      </w:r>
      <w:r w:rsidRPr="00BF620F">
        <w:rPr>
          <w:rStyle w:val="StyleUnderline"/>
          <w:highlight w:val="cyan"/>
        </w:rPr>
        <w:t xml:space="preserve"> and </w:t>
      </w:r>
      <w:r w:rsidRPr="00BF620F">
        <w:rPr>
          <w:rStyle w:val="Emphasis"/>
          <w:highlight w:val="cyan"/>
        </w:rPr>
        <w:t>easily understandable</w:t>
      </w:r>
      <w:r w:rsidRPr="005F56BF">
        <w:rPr>
          <w:sz w:val="16"/>
        </w:rPr>
        <w:t xml:space="preserve">. In revising the statutes, </w:t>
      </w:r>
      <w:r w:rsidRPr="00BF620F">
        <w:rPr>
          <w:rStyle w:val="StyleUnderline"/>
          <w:highlight w:val="cyan"/>
        </w:rPr>
        <w:t xml:space="preserve">Congress should </w:t>
      </w:r>
      <w:r w:rsidRPr="00BF620F">
        <w:rPr>
          <w:rStyle w:val="Emphasis"/>
          <w:highlight w:val="cyan"/>
        </w:rPr>
        <w:t>define</w:t>
      </w:r>
      <w:r w:rsidRPr="00BF620F">
        <w:rPr>
          <w:rStyle w:val="StyleUnderline"/>
          <w:highlight w:val="cyan"/>
        </w:rPr>
        <w:t xml:space="preserve"> the </w:t>
      </w:r>
      <w:r w:rsidRPr="00BF620F">
        <w:rPr>
          <w:rStyle w:val="Emphasis"/>
          <w:highlight w:val="cyan"/>
        </w:rPr>
        <w:t>contours</w:t>
      </w:r>
      <w:r w:rsidRPr="00BF620F">
        <w:rPr>
          <w:rStyle w:val="StyleUnderline"/>
          <w:highlight w:val="cyan"/>
        </w:rPr>
        <w:t xml:space="preserve"> of </w:t>
      </w:r>
      <w:r w:rsidRPr="00BF620F">
        <w:rPr>
          <w:rStyle w:val="Emphasis"/>
          <w:highlight w:val="cyan"/>
        </w:rPr>
        <w:t>import commerce</w:t>
      </w:r>
      <w:r w:rsidRPr="00BF620F">
        <w:rPr>
          <w:rStyle w:val="StyleUnderline"/>
          <w:highlight w:val="cyan"/>
        </w:rPr>
        <w:t xml:space="preserve"> to provide courts with </w:t>
      </w:r>
      <w:r w:rsidRPr="00BF620F">
        <w:rPr>
          <w:rStyle w:val="Emphasis"/>
          <w:highlight w:val="cyan"/>
        </w:rPr>
        <w:t>clearer guidance</w:t>
      </w:r>
      <w:r w:rsidRPr="005F56BF">
        <w:rPr>
          <w:sz w:val="16"/>
        </w:rPr>
        <w:t xml:space="preserve">. Furthermore, </w:t>
      </w:r>
      <w:r w:rsidRPr="005F56BF">
        <w:rPr>
          <w:rStyle w:val="StyleUnderline"/>
        </w:rPr>
        <w:t xml:space="preserve">considering that one of the </w:t>
      </w:r>
      <w:r w:rsidRPr="005F56BF">
        <w:rPr>
          <w:rStyle w:val="Emphasis"/>
        </w:rPr>
        <w:t>major concerns</w:t>
      </w:r>
      <w:r w:rsidRPr="005F56BF">
        <w:rPr>
          <w:rStyle w:val="StyleUnderline"/>
        </w:rPr>
        <w:t xml:space="preserve"> involving a </w:t>
      </w:r>
      <w:r w:rsidRPr="005F56BF">
        <w:rPr>
          <w:rStyle w:val="Emphasis"/>
        </w:rPr>
        <w:t>broad reading</w:t>
      </w:r>
      <w:r w:rsidRPr="005F56BF">
        <w:rPr>
          <w:rStyle w:val="StyleUnderline"/>
        </w:rPr>
        <w:t xml:space="preserve"> of the FTAIA is international </w:t>
      </w:r>
      <w:r w:rsidRPr="005F56BF">
        <w:rPr>
          <w:rStyle w:val="Emphasis"/>
        </w:rPr>
        <w:t>comity</w:t>
      </w:r>
      <w:r w:rsidRPr="005F56BF">
        <w:rPr>
          <w:rStyle w:val="StyleUnderline"/>
        </w:rPr>
        <w:t xml:space="preserve">, </w:t>
      </w:r>
      <w:r w:rsidRPr="005F56BF">
        <w:rPr>
          <w:sz w:val="16"/>
        </w:rPr>
        <w:t xml:space="preserve">172 </w:t>
      </w:r>
      <w:r w:rsidRPr="005F56BF">
        <w:rPr>
          <w:rStyle w:val="StyleUnderline"/>
        </w:rPr>
        <w:t xml:space="preserve">it is </w:t>
      </w:r>
      <w:r w:rsidRPr="005F56BF">
        <w:rPr>
          <w:rStyle w:val="Emphasis"/>
        </w:rPr>
        <w:t>more appropriate</w:t>
      </w:r>
      <w:r w:rsidRPr="005F56BF">
        <w:rPr>
          <w:rStyle w:val="StyleUnderline"/>
        </w:rPr>
        <w:t xml:space="preserve"> for </w:t>
      </w:r>
      <w:r w:rsidRPr="005F56BF">
        <w:rPr>
          <w:rStyle w:val="Emphasis"/>
        </w:rPr>
        <w:t>Congress</w:t>
      </w:r>
      <w:r w:rsidRPr="005F56BF">
        <w:rPr>
          <w:rStyle w:val="StyleUnderline"/>
        </w:rPr>
        <w:t xml:space="preserve"> to </w:t>
      </w:r>
      <w:r w:rsidRPr="005F56BF">
        <w:rPr>
          <w:rStyle w:val="Emphasis"/>
        </w:rPr>
        <w:t>consider</w:t>
      </w:r>
      <w:r w:rsidRPr="005F56BF">
        <w:rPr>
          <w:rStyle w:val="StyleUnderline"/>
        </w:rPr>
        <w:t xml:space="preserve"> complex </w:t>
      </w:r>
      <w:r w:rsidRPr="005F56BF">
        <w:rPr>
          <w:rStyle w:val="Emphasis"/>
        </w:rPr>
        <w:t>foreign relation</w:t>
      </w:r>
      <w:r w:rsidRPr="005F56BF">
        <w:rPr>
          <w:rStyle w:val="StyleUnderline"/>
        </w:rPr>
        <w:t xml:space="preserve"> concerns </w:t>
      </w:r>
      <w:r w:rsidRPr="005F56BF">
        <w:rPr>
          <w:rStyle w:val="Emphasis"/>
        </w:rPr>
        <w:t>than</w:t>
      </w:r>
      <w:r w:rsidRPr="005F56BF">
        <w:rPr>
          <w:rStyle w:val="StyleUnderline"/>
        </w:rPr>
        <w:t xml:space="preserve"> for the </w:t>
      </w:r>
      <w:r w:rsidRPr="005F56BF">
        <w:rPr>
          <w:rStyle w:val="Emphasis"/>
        </w:rPr>
        <w:t>judiciary</w:t>
      </w:r>
      <w:r w:rsidRPr="005F56BF">
        <w:rPr>
          <w:sz w:val="16"/>
        </w:rPr>
        <w:t xml:space="preserve">. </w:t>
      </w:r>
      <w:r w:rsidRPr="00E312A0">
        <w:rPr>
          <w:rStyle w:val="StyleUnderline"/>
        </w:rPr>
        <w:t xml:space="preserve">Congress could </w:t>
      </w:r>
      <w:r w:rsidRPr="00E312A0">
        <w:rPr>
          <w:rStyle w:val="Emphasis"/>
        </w:rPr>
        <w:t>update U.S. antitrust law</w:t>
      </w:r>
      <w:r w:rsidRPr="00E312A0">
        <w:rPr>
          <w:rStyle w:val="StyleUnderline"/>
        </w:rPr>
        <w:t xml:space="preserve"> in the face of increasing </w:t>
      </w:r>
      <w:r w:rsidRPr="00E312A0">
        <w:rPr>
          <w:rStyle w:val="Emphasis"/>
        </w:rPr>
        <w:t>cross-border antitrust collaborations</w:t>
      </w:r>
      <w:r w:rsidRPr="005F56BF">
        <w:rPr>
          <w:rStyle w:val="StyleUnderline"/>
        </w:rPr>
        <w:t xml:space="preserve"> and </w:t>
      </w:r>
      <w:r w:rsidRPr="005F56BF">
        <w:rPr>
          <w:rStyle w:val="Emphasis"/>
        </w:rPr>
        <w:t>other countries' practices</w:t>
      </w:r>
      <w:r w:rsidRPr="005F56BF">
        <w:rPr>
          <w:rStyle w:val="StyleUnderline"/>
        </w:rPr>
        <w:t xml:space="preserve"> of </w:t>
      </w:r>
      <w:r w:rsidRPr="005F56BF">
        <w:rPr>
          <w:rStyle w:val="Emphasis"/>
        </w:rPr>
        <w:t>expanding extraterritorial applications</w:t>
      </w:r>
      <w:r w:rsidRPr="005F56BF">
        <w:rPr>
          <w:rStyle w:val="StyleUnderline"/>
        </w:rPr>
        <w:t xml:space="preserve"> of antitrust law</w:t>
      </w:r>
      <w:r w:rsidRPr="005F56BF">
        <w:rPr>
          <w:sz w:val="16"/>
        </w:rPr>
        <w:t>. 17 3</w:t>
      </w:r>
      <w:r w:rsidRPr="005F56BF">
        <w:t xml:space="preserve"> </w:t>
      </w:r>
    </w:p>
    <w:p w14:paraId="191BDB15" w14:textId="77777777" w:rsidR="00C32F27" w:rsidRDefault="00C32F27" w:rsidP="00C32F27">
      <w:pPr>
        <w:rPr>
          <w:rStyle w:val="Emphasis"/>
        </w:rPr>
      </w:pPr>
    </w:p>
    <w:p w14:paraId="5CB06F12" w14:textId="77777777" w:rsidR="00C32F27" w:rsidRPr="00E01AF7" w:rsidRDefault="00C32F27" w:rsidP="00C32F27">
      <w:pPr>
        <w:pStyle w:val="Heading4"/>
      </w:pPr>
      <w:r>
        <w:t xml:space="preserve">Plan: </w:t>
      </w:r>
      <w:r w:rsidRPr="00E01AF7">
        <w:t>The United States federal government should</w:t>
      </w:r>
      <w:r>
        <w:t xml:space="preserve"> increase its prohibitions on anticompetitive business practices by</w:t>
      </w:r>
      <w:r w:rsidRPr="00E01AF7">
        <w:t xml:space="preserve"> expand</w:t>
      </w:r>
      <w:r>
        <w:t>ing</w:t>
      </w:r>
      <w:r w:rsidRPr="00E01AF7">
        <w:t xml:space="preserve"> the </w:t>
      </w:r>
      <w:r>
        <w:t>extraterritorial scope of its antitrust laws.</w:t>
      </w:r>
    </w:p>
    <w:p w14:paraId="77A1F973" w14:textId="77777777" w:rsidR="00C32F27" w:rsidRDefault="00C32F27" w:rsidP="00C32F27">
      <w:pPr>
        <w:pStyle w:val="Heading3"/>
      </w:pPr>
      <w:r>
        <w:lastRenderedPageBreak/>
        <w:t>Harmonization Adv</w:t>
      </w:r>
    </w:p>
    <w:p w14:paraId="1BEBB0E8" w14:textId="77777777" w:rsidR="00C32F27" w:rsidRPr="00A93500" w:rsidRDefault="00C32F27" w:rsidP="00C32F27">
      <w:pPr>
        <w:pStyle w:val="Heading4"/>
      </w:pPr>
      <w:r>
        <w:t xml:space="preserve">Strengthening </w:t>
      </w:r>
      <w:r>
        <w:rPr>
          <w:u w:val="single"/>
        </w:rPr>
        <w:t>cartel responses</w:t>
      </w:r>
      <w:r>
        <w:t xml:space="preserve"> mitigates the </w:t>
      </w:r>
      <w:r>
        <w:rPr>
          <w:u w:val="single"/>
        </w:rPr>
        <w:t>risks</w:t>
      </w:r>
      <w:r>
        <w:t xml:space="preserve"> of regulatory harmonization – that </w:t>
      </w:r>
      <w:r>
        <w:rPr>
          <w:u w:val="single"/>
        </w:rPr>
        <w:t>offsets</w:t>
      </w:r>
      <w:r>
        <w:t xml:space="preserve"> the </w:t>
      </w:r>
      <w:r>
        <w:rPr>
          <w:u w:val="single"/>
        </w:rPr>
        <w:t>costs of globalization</w:t>
      </w:r>
      <w:r>
        <w:t xml:space="preserve"> and </w:t>
      </w:r>
      <w:r>
        <w:rPr>
          <w:u w:val="single"/>
        </w:rPr>
        <w:t>shields consumers</w:t>
      </w:r>
      <w:r>
        <w:t xml:space="preserve">  </w:t>
      </w:r>
    </w:p>
    <w:p w14:paraId="3BEE7F23" w14:textId="77777777" w:rsidR="00C32F27" w:rsidRPr="001E1CEF" w:rsidRDefault="00C32F27" w:rsidP="00C32F27">
      <w:r w:rsidRPr="001E1CEF">
        <w:rPr>
          <w:rStyle w:val="Style13ptBold"/>
        </w:rPr>
        <w:t xml:space="preserve">Leonardo </w:t>
      </w:r>
      <w:r>
        <w:rPr>
          <w:rStyle w:val="Style13ptBold"/>
        </w:rPr>
        <w:t>’</w:t>
      </w:r>
      <w:r w:rsidRPr="001E1CEF">
        <w:rPr>
          <w:rStyle w:val="Style13ptBold"/>
        </w:rPr>
        <w:t>16</w:t>
      </w:r>
      <w:r w:rsidRPr="001E1CEF">
        <w:t xml:space="preserve"> [Lizl Leonardo, J.D. Candidate, DePaul University College of Law, 2018; B.S., 2011, De La Salle University-Manila, Philippines. "A Proposal t oposal to the Se o the Seventh and Ninth Cir enth and Ninth Circuit Split: Expand the cuit Split: Expand the Reach of the U.S. Antitrust Laws to Extraterritorial Conduct that Impacts U.S. Commerce."</w:t>
      </w:r>
      <w:r>
        <w:t xml:space="preserve"> https://via.library.depaul.edu/cgi/viewcontent.cgi?article=4008&amp;context=law-review]</w:t>
      </w:r>
    </w:p>
    <w:p w14:paraId="479026CC" w14:textId="77777777" w:rsidR="00C32F27" w:rsidRPr="001609B4" w:rsidRDefault="00C32F27" w:rsidP="00C32F27">
      <w:pPr>
        <w:rPr>
          <w:sz w:val="16"/>
        </w:rPr>
      </w:pPr>
      <w:r w:rsidRPr="003338FC">
        <w:rPr>
          <w:rStyle w:val="StyleUnderline"/>
        </w:rPr>
        <w:t>A</w:t>
      </w:r>
      <w:r w:rsidRPr="001609B4">
        <w:rPr>
          <w:sz w:val="16"/>
        </w:rPr>
        <w:t xml:space="preserve"> U.S. Supreme Court </w:t>
      </w:r>
      <w:r w:rsidRPr="003338FC">
        <w:rPr>
          <w:rStyle w:val="StyleUnderline"/>
        </w:rPr>
        <w:t>ruling in favor of the Seventh Circuit will</w:t>
      </w:r>
      <w:r w:rsidRPr="001609B4">
        <w:rPr>
          <w:sz w:val="16"/>
        </w:rPr>
        <w:t xml:space="preserve"> also </w:t>
      </w:r>
      <w:r w:rsidRPr="003338FC">
        <w:rPr>
          <w:rStyle w:val="StyleUnderline"/>
        </w:rPr>
        <w:t>prevent companies from</w:t>
      </w:r>
      <w:r w:rsidRPr="001609B4">
        <w:rPr>
          <w:sz w:val="16"/>
        </w:rPr>
        <w:t xml:space="preserve"> potentially </w:t>
      </w:r>
      <w:r w:rsidRPr="003338FC">
        <w:rPr>
          <w:rStyle w:val="Emphasis"/>
        </w:rPr>
        <w:t>leaving</w:t>
      </w:r>
      <w:r w:rsidRPr="001609B4">
        <w:rPr>
          <w:sz w:val="16"/>
        </w:rPr>
        <w:t xml:space="preserve"> </w:t>
      </w:r>
      <w:r w:rsidRPr="003338FC">
        <w:rPr>
          <w:rStyle w:val="StyleUnderline"/>
        </w:rPr>
        <w:t>the</w:t>
      </w:r>
      <w:r w:rsidRPr="001609B4">
        <w:rPr>
          <w:sz w:val="16"/>
        </w:rPr>
        <w:t xml:space="preserve"> </w:t>
      </w:r>
      <w:r w:rsidRPr="003338FC">
        <w:rPr>
          <w:rStyle w:val="Emphasis"/>
        </w:rPr>
        <w:t>U</w:t>
      </w:r>
      <w:r w:rsidRPr="001609B4">
        <w:rPr>
          <w:sz w:val="16"/>
        </w:rPr>
        <w:t xml:space="preserve">nited </w:t>
      </w:r>
      <w:r w:rsidRPr="003338FC">
        <w:rPr>
          <w:rStyle w:val="Emphasis"/>
        </w:rPr>
        <w:t>S</w:t>
      </w:r>
      <w:r w:rsidRPr="001609B4">
        <w:rPr>
          <w:sz w:val="16"/>
        </w:rPr>
        <w:t xml:space="preserve">tates </w:t>
      </w:r>
      <w:r w:rsidRPr="003338FC">
        <w:rPr>
          <w:rStyle w:val="StyleUnderline"/>
        </w:rPr>
        <w:t xml:space="preserve">to </w:t>
      </w:r>
      <w:r w:rsidRPr="003338FC">
        <w:rPr>
          <w:rStyle w:val="Emphasis"/>
        </w:rPr>
        <w:t>avoid compliance</w:t>
      </w:r>
      <w:r w:rsidRPr="001609B4">
        <w:rPr>
          <w:sz w:val="16"/>
        </w:rPr>
        <w:t xml:space="preserve"> </w:t>
      </w:r>
      <w:r w:rsidRPr="003338FC">
        <w:rPr>
          <w:rStyle w:val="StyleUnderline"/>
        </w:rPr>
        <w:t>with antitrust laws</w:t>
      </w:r>
      <w:r w:rsidRPr="001609B4">
        <w:rPr>
          <w:sz w:val="16"/>
        </w:rPr>
        <w:t xml:space="preserve">.417 </w:t>
      </w:r>
      <w:r w:rsidRPr="00BF620F">
        <w:rPr>
          <w:rStyle w:val="StyleUnderline"/>
          <w:highlight w:val="cyan"/>
        </w:rPr>
        <w:t>Domestic companies with foreign subsidiaries</w:t>
      </w:r>
      <w:r w:rsidRPr="003338FC">
        <w:rPr>
          <w:rStyle w:val="StyleUnderline"/>
        </w:rPr>
        <w:t xml:space="preserve"> that seek to increase their market share by colluding</w:t>
      </w:r>
      <w:r w:rsidRPr="001609B4">
        <w:rPr>
          <w:sz w:val="16"/>
        </w:rPr>
        <w:t xml:space="preserve"> to fix the prices of products </w:t>
      </w:r>
      <w:r w:rsidRPr="003338FC">
        <w:rPr>
          <w:rStyle w:val="StyleUnderline"/>
        </w:rPr>
        <w:t>will be deterred from engaging in illegal conduct</w:t>
      </w:r>
      <w:r w:rsidRPr="001609B4">
        <w:rPr>
          <w:sz w:val="16"/>
        </w:rPr>
        <w:t xml:space="preserve">, </w:t>
      </w:r>
      <w:r w:rsidRPr="003338FC">
        <w:rPr>
          <w:rStyle w:val="StyleUnderline"/>
        </w:rPr>
        <w:t xml:space="preserve">but they </w:t>
      </w:r>
      <w:r w:rsidRPr="00BF620F">
        <w:rPr>
          <w:rStyle w:val="StyleUnderline"/>
          <w:highlight w:val="cyan"/>
        </w:rPr>
        <w:t>will</w:t>
      </w:r>
      <w:r w:rsidRPr="003338FC">
        <w:rPr>
          <w:rStyle w:val="StyleUnderline"/>
        </w:rPr>
        <w:t xml:space="preserve"> also </w:t>
      </w:r>
      <w:r w:rsidRPr="00BF620F">
        <w:rPr>
          <w:rStyle w:val="StyleUnderline"/>
          <w:highlight w:val="cyan"/>
        </w:rPr>
        <w:t xml:space="preserve">be incentivized to </w:t>
      </w:r>
      <w:r w:rsidRPr="00BF620F">
        <w:rPr>
          <w:rStyle w:val="Emphasis"/>
          <w:highlight w:val="cyan"/>
        </w:rPr>
        <w:t>kee</w:t>
      </w:r>
      <w:r w:rsidRPr="003338FC">
        <w:rPr>
          <w:rStyle w:val="Emphasis"/>
        </w:rPr>
        <w:t>p</w:t>
      </w:r>
      <w:r w:rsidRPr="003338FC">
        <w:rPr>
          <w:rStyle w:val="StyleUnderline"/>
        </w:rPr>
        <w:t xml:space="preserve"> their </w:t>
      </w:r>
      <w:r w:rsidRPr="00BF620F">
        <w:rPr>
          <w:rStyle w:val="StyleUnderline"/>
          <w:highlight w:val="cyan"/>
        </w:rPr>
        <w:t>businesses</w:t>
      </w:r>
      <w:r w:rsidRPr="00BF620F">
        <w:rPr>
          <w:sz w:val="16"/>
          <w:highlight w:val="cyan"/>
        </w:rPr>
        <w:t xml:space="preserve"> </w:t>
      </w:r>
      <w:r w:rsidRPr="00BF620F">
        <w:rPr>
          <w:rStyle w:val="Emphasis"/>
          <w:highlight w:val="cyan"/>
        </w:rPr>
        <w:t>in the country</w:t>
      </w:r>
      <w:r w:rsidRPr="001609B4">
        <w:rPr>
          <w:sz w:val="16"/>
        </w:rPr>
        <w:t xml:space="preserve">.418 </w:t>
      </w:r>
      <w:r w:rsidRPr="003338FC">
        <w:rPr>
          <w:rStyle w:val="Emphasis"/>
        </w:rPr>
        <w:t>Mere knowledge</w:t>
      </w:r>
      <w:r w:rsidRPr="003338FC">
        <w:rPr>
          <w:rStyle w:val="StyleUnderline"/>
        </w:rPr>
        <w:t xml:space="preserve"> that companies </w:t>
      </w:r>
      <w:r w:rsidRPr="003338FC">
        <w:rPr>
          <w:rStyle w:val="Emphasis"/>
        </w:rPr>
        <w:t>can be liable</w:t>
      </w:r>
      <w:r w:rsidRPr="001609B4">
        <w:rPr>
          <w:sz w:val="16"/>
        </w:rPr>
        <w:t xml:space="preserve"> in the United States for engaging in illegal, extraterritorial conduct that indirectly affects U.S. consumers </w:t>
      </w:r>
      <w:r w:rsidRPr="003338FC">
        <w:rPr>
          <w:rStyle w:val="StyleUnderline"/>
        </w:rPr>
        <w:t>could in itself discourage</w:t>
      </w:r>
      <w:r w:rsidRPr="001609B4">
        <w:rPr>
          <w:sz w:val="16"/>
        </w:rPr>
        <w:t xml:space="preserve"> </w:t>
      </w:r>
      <w:r w:rsidRPr="003338FC">
        <w:rPr>
          <w:rStyle w:val="StyleUnderline"/>
        </w:rPr>
        <w:t>the companies from pursuing such conduct</w:t>
      </w:r>
      <w:r w:rsidRPr="001609B4">
        <w:rPr>
          <w:sz w:val="16"/>
        </w:rPr>
        <w:t xml:space="preserve">.419 Likewise, </w:t>
      </w:r>
      <w:r w:rsidRPr="00BF620F">
        <w:rPr>
          <w:rStyle w:val="StyleUnderline"/>
          <w:highlight w:val="cyan"/>
        </w:rPr>
        <w:t>without the benefit of being exculpated from</w:t>
      </w:r>
      <w:r w:rsidRPr="003338FC">
        <w:rPr>
          <w:rStyle w:val="StyleUnderline"/>
        </w:rPr>
        <w:t xml:space="preserve"> any </w:t>
      </w:r>
      <w:r w:rsidRPr="00BF620F">
        <w:rPr>
          <w:rStyle w:val="StyleUnderline"/>
          <w:highlight w:val="cyan"/>
        </w:rPr>
        <w:t>extraterritorial conduct</w:t>
      </w:r>
      <w:r w:rsidRPr="003338FC">
        <w:rPr>
          <w:rStyle w:val="StyleUnderline"/>
        </w:rPr>
        <w:t xml:space="preserve">, </w:t>
      </w:r>
      <w:r w:rsidRPr="00BF620F">
        <w:rPr>
          <w:rStyle w:val="StyleUnderline"/>
          <w:highlight w:val="cyan"/>
        </w:rPr>
        <w:t>companies will rather stay in the</w:t>
      </w:r>
      <w:r w:rsidRPr="001609B4">
        <w:rPr>
          <w:sz w:val="16"/>
        </w:rPr>
        <w:t xml:space="preserve"> </w:t>
      </w:r>
      <w:r w:rsidRPr="00BF620F">
        <w:rPr>
          <w:rStyle w:val="Emphasis"/>
          <w:highlight w:val="cyan"/>
        </w:rPr>
        <w:t>U</w:t>
      </w:r>
      <w:r w:rsidRPr="001609B4">
        <w:rPr>
          <w:sz w:val="16"/>
        </w:rPr>
        <w:t xml:space="preserve">nited </w:t>
      </w:r>
      <w:r w:rsidRPr="00BF620F">
        <w:rPr>
          <w:rStyle w:val="Emphasis"/>
          <w:highlight w:val="cyan"/>
        </w:rPr>
        <w:t>S</w:t>
      </w:r>
      <w:r w:rsidRPr="001609B4">
        <w:rPr>
          <w:sz w:val="16"/>
        </w:rPr>
        <w:t xml:space="preserve">tates </w:t>
      </w:r>
      <w:r w:rsidRPr="003338FC">
        <w:rPr>
          <w:rStyle w:val="StyleUnderline"/>
        </w:rPr>
        <w:t xml:space="preserve">than incur expensive costs of </w:t>
      </w:r>
      <w:r w:rsidRPr="003338FC">
        <w:rPr>
          <w:rStyle w:val="Emphasis"/>
        </w:rPr>
        <w:t>moving overseas</w:t>
      </w:r>
      <w:r w:rsidRPr="001609B4">
        <w:rPr>
          <w:sz w:val="16"/>
        </w:rPr>
        <w:t xml:space="preserve">. </w:t>
      </w:r>
      <w:r w:rsidRPr="003338FC">
        <w:rPr>
          <w:rStyle w:val="StyleUnderline"/>
        </w:rPr>
        <w:t xml:space="preserve">This is a </w:t>
      </w:r>
      <w:r w:rsidRPr="003338FC">
        <w:rPr>
          <w:rStyle w:val="Emphasis"/>
        </w:rPr>
        <w:t>win-win situation</w:t>
      </w:r>
      <w:r w:rsidRPr="001609B4">
        <w:rPr>
          <w:sz w:val="16"/>
        </w:rPr>
        <w:t xml:space="preserve">; </w:t>
      </w:r>
      <w:r w:rsidRPr="00BF620F">
        <w:rPr>
          <w:rStyle w:val="StyleUnderline"/>
          <w:highlight w:val="cyan"/>
        </w:rPr>
        <w:t>prices of products remain controlled by</w:t>
      </w:r>
      <w:r w:rsidRPr="003338FC">
        <w:rPr>
          <w:rStyle w:val="StyleUnderline"/>
        </w:rPr>
        <w:t xml:space="preserve"> the natural forces </w:t>
      </w:r>
      <w:r w:rsidRPr="00BF620F">
        <w:rPr>
          <w:rStyle w:val="StyleUnderline"/>
          <w:highlight w:val="cyan"/>
        </w:rPr>
        <w:t>of supply and demand, and</w:t>
      </w:r>
      <w:r w:rsidRPr="003338FC">
        <w:rPr>
          <w:rStyle w:val="StyleUnderline"/>
        </w:rPr>
        <w:t xml:space="preserve"> small and </w:t>
      </w:r>
      <w:r w:rsidRPr="00BF620F">
        <w:rPr>
          <w:rStyle w:val="StyleUnderline"/>
          <w:highlight w:val="cyan"/>
        </w:rPr>
        <w:t>local companies are able to compete</w:t>
      </w:r>
      <w:r w:rsidRPr="003338FC">
        <w:rPr>
          <w:rStyle w:val="StyleUnderline"/>
        </w:rPr>
        <w:t xml:space="preserve"> with the bigger and international companies</w:t>
      </w:r>
      <w:r w:rsidRPr="001609B4">
        <w:rPr>
          <w:sz w:val="16"/>
        </w:rPr>
        <w:t xml:space="preserve">. </w:t>
      </w:r>
      <w:r w:rsidRPr="003338FC">
        <w:rPr>
          <w:rStyle w:val="StyleUnderline"/>
        </w:rPr>
        <w:t xml:space="preserve">On the contrary, a ruling that </w:t>
      </w:r>
      <w:r w:rsidRPr="003338FC">
        <w:rPr>
          <w:rStyle w:val="Emphasis"/>
        </w:rPr>
        <w:t>limits</w:t>
      </w:r>
      <w:r w:rsidRPr="003338FC">
        <w:rPr>
          <w:rStyle w:val="StyleUnderline"/>
        </w:rPr>
        <w:t xml:space="preserve"> the extraterritorial </w:t>
      </w:r>
      <w:r w:rsidRPr="003338FC">
        <w:rPr>
          <w:rStyle w:val="Emphasis"/>
        </w:rPr>
        <w:t>reach</w:t>
      </w:r>
      <w:r w:rsidRPr="001609B4">
        <w:rPr>
          <w:sz w:val="16"/>
        </w:rPr>
        <w:t xml:space="preserve"> of the FTAIA </w:t>
      </w:r>
      <w:r w:rsidRPr="003338FC">
        <w:rPr>
          <w:rStyle w:val="StyleUnderline"/>
        </w:rPr>
        <w:t>to non-import commerce</w:t>
      </w:r>
      <w:r w:rsidRPr="001609B4">
        <w:rPr>
          <w:sz w:val="16"/>
        </w:rPr>
        <w:t xml:space="preserve">, similar to what the Seventh Circuit held, </w:t>
      </w:r>
      <w:r w:rsidRPr="003338FC">
        <w:rPr>
          <w:rStyle w:val="StyleUnderline"/>
        </w:rPr>
        <w:t xml:space="preserve">will encourage companies to move their </w:t>
      </w:r>
      <w:r w:rsidRPr="003338FC">
        <w:rPr>
          <w:rStyle w:val="Emphasis"/>
        </w:rPr>
        <w:t>operations overseas</w:t>
      </w:r>
      <w:r w:rsidRPr="001609B4">
        <w:rPr>
          <w:sz w:val="16"/>
        </w:rPr>
        <w:t xml:space="preserve"> </w:t>
      </w:r>
      <w:r w:rsidRPr="003338FC">
        <w:rPr>
          <w:rStyle w:val="StyleUnderline"/>
        </w:rPr>
        <w:t>and strategically only deal with the</w:t>
      </w:r>
      <w:r w:rsidRPr="001609B4">
        <w:rPr>
          <w:sz w:val="16"/>
        </w:rPr>
        <w:t xml:space="preserve"> </w:t>
      </w:r>
      <w:r w:rsidRPr="003338FC">
        <w:rPr>
          <w:rStyle w:val="Emphasis"/>
        </w:rPr>
        <w:t>U</w:t>
      </w:r>
      <w:r w:rsidRPr="001609B4">
        <w:rPr>
          <w:sz w:val="16"/>
        </w:rPr>
        <w:t xml:space="preserve">nited </w:t>
      </w:r>
      <w:r w:rsidRPr="003338FC">
        <w:rPr>
          <w:rStyle w:val="Emphasis"/>
        </w:rPr>
        <w:t>S</w:t>
      </w:r>
      <w:r w:rsidRPr="001609B4">
        <w:rPr>
          <w:sz w:val="16"/>
        </w:rPr>
        <w:t xml:space="preserve">tates </w:t>
      </w:r>
      <w:r w:rsidRPr="003338FC">
        <w:rPr>
          <w:rStyle w:val="StyleUnderline"/>
        </w:rPr>
        <w:t xml:space="preserve">in instances they are certain will not subject them to either the </w:t>
      </w:r>
      <w:r w:rsidRPr="003338FC">
        <w:rPr>
          <w:rStyle w:val="Emphasis"/>
        </w:rPr>
        <w:t>Sherman</w:t>
      </w:r>
      <w:r w:rsidRPr="001609B4">
        <w:rPr>
          <w:sz w:val="16"/>
        </w:rPr>
        <w:t xml:space="preserve"> Act </w:t>
      </w:r>
      <w:r w:rsidRPr="003338FC">
        <w:rPr>
          <w:rStyle w:val="StyleUnderline"/>
        </w:rPr>
        <w:t>or</w:t>
      </w:r>
      <w:r w:rsidRPr="001609B4">
        <w:rPr>
          <w:sz w:val="16"/>
        </w:rPr>
        <w:t xml:space="preserve"> </w:t>
      </w:r>
      <w:r w:rsidRPr="003338FC">
        <w:rPr>
          <w:rStyle w:val="Emphasis"/>
        </w:rPr>
        <w:t>FTAIA</w:t>
      </w:r>
      <w:r w:rsidRPr="001609B4">
        <w:rPr>
          <w:sz w:val="16"/>
        </w:rPr>
        <w:t xml:space="preserve">.420 </w:t>
      </w:r>
    </w:p>
    <w:p w14:paraId="002D4C16" w14:textId="77777777" w:rsidR="00C32F27" w:rsidRPr="001609B4" w:rsidRDefault="00C32F27" w:rsidP="00C32F27">
      <w:pPr>
        <w:rPr>
          <w:sz w:val="16"/>
        </w:rPr>
      </w:pPr>
      <w:r w:rsidRPr="001609B4">
        <w:rPr>
          <w:sz w:val="16"/>
        </w:rPr>
        <w:t xml:space="preserve">Arguably, ruling in favor of the Ninth Circuit could hurt companies that trade with the United States indirectly. These companies have legitimate reasons for incorporating as “foreign subsidiaries,” and subjecting them to U.S. jurisdiction would in effect deplete some of these purposes.421 Although domestic legal remedies are available in some foreign countries, as mentioned above, they are unlikely to deter price-fixing by international cartels.422 </w:t>
      </w:r>
    </w:p>
    <w:p w14:paraId="64CC91A7" w14:textId="77777777" w:rsidR="00C32F27" w:rsidRDefault="00C32F27" w:rsidP="00C32F27">
      <w:pPr>
        <w:rPr>
          <w:sz w:val="16"/>
        </w:rPr>
      </w:pPr>
      <w:r w:rsidRPr="001609B4">
        <w:rPr>
          <w:sz w:val="16"/>
        </w:rPr>
        <w:t xml:space="preserve">Moreover, </w:t>
      </w:r>
      <w:r w:rsidRPr="00261C67">
        <w:rPr>
          <w:rStyle w:val="StyleUnderline"/>
        </w:rPr>
        <w:t xml:space="preserve">having </w:t>
      </w:r>
      <w:r w:rsidRPr="00BF620F">
        <w:rPr>
          <w:rStyle w:val="StyleUnderline"/>
          <w:highlight w:val="cyan"/>
        </w:rPr>
        <w:t>a</w:t>
      </w:r>
      <w:r w:rsidRPr="001609B4">
        <w:rPr>
          <w:sz w:val="16"/>
        </w:rPr>
        <w:t xml:space="preserve"> more </w:t>
      </w:r>
      <w:r w:rsidRPr="00BF620F">
        <w:rPr>
          <w:rStyle w:val="Emphasis"/>
          <w:highlight w:val="cyan"/>
        </w:rPr>
        <w:t>consistent approach</w:t>
      </w:r>
      <w:r w:rsidRPr="001609B4">
        <w:rPr>
          <w:sz w:val="16"/>
        </w:rPr>
        <w:t xml:space="preserve"> in cases like </w:t>
      </w:r>
      <w:r w:rsidRPr="00261C67">
        <w:rPr>
          <w:rStyle w:val="StyleUnderline"/>
        </w:rPr>
        <w:t xml:space="preserve">this </w:t>
      </w:r>
      <w:r w:rsidRPr="00BF620F">
        <w:rPr>
          <w:rStyle w:val="StyleUnderline"/>
          <w:highlight w:val="cyan"/>
        </w:rPr>
        <w:t xml:space="preserve">will </w:t>
      </w:r>
      <w:r w:rsidRPr="00BF620F">
        <w:rPr>
          <w:rStyle w:val="Emphasis"/>
          <w:highlight w:val="cyan"/>
        </w:rPr>
        <w:t>strengthen</w:t>
      </w:r>
      <w:r w:rsidRPr="00BF620F">
        <w:rPr>
          <w:rStyle w:val="StyleUnderline"/>
          <w:highlight w:val="cyan"/>
        </w:rPr>
        <w:t xml:space="preserve"> and </w:t>
      </w:r>
      <w:r w:rsidRPr="00BF620F">
        <w:rPr>
          <w:rStyle w:val="Emphasis"/>
          <w:highlight w:val="cyan"/>
        </w:rPr>
        <w:t>harmonize</w:t>
      </w:r>
      <w:r w:rsidRPr="00BF620F">
        <w:rPr>
          <w:sz w:val="16"/>
          <w:highlight w:val="cyan"/>
        </w:rPr>
        <w:t xml:space="preserve"> </w:t>
      </w:r>
      <w:r w:rsidRPr="00BF620F">
        <w:rPr>
          <w:rStyle w:val="StyleUnderline"/>
          <w:highlight w:val="cyan"/>
        </w:rPr>
        <w:t>the partnership across nations</w:t>
      </w:r>
      <w:r w:rsidRPr="001609B4">
        <w:rPr>
          <w:sz w:val="16"/>
        </w:rPr>
        <w:t xml:space="preserve">. </w:t>
      </w:r>
      <w:r w:rsidRPr="00261C67">
        <w:rPr>
          <w:rStyle w:val="StyleUnderline"/>
        </w:rPr>
        <w:t>Needless to say, the cooperation between these countries can play a significant role in attaining this objective</w:t>
      </w:r>
      <w:r w:rsidRPr="001609B4">
        <w:rPr>
          <w:sz w:val="16"/>
        </w:rPr>
        <w:t>. Bilateral agreements between the countries have proven that, though challenging, implementing this stricter rule is not impossible.423 International trade rules, such as the General Agreement on Tariffs and Trade (GATT), World Trade Organization (WTO), Organization for Economic Cooperation and Development (OECD), and agreements between countries, imply the general acceptance of this proposal.</w:t>
      </w:r>
      <w:r w:rsidRPr="00261C67">
        <w:rPr>
          <w:rStyle w:val="StyleUnderline"/>
        </w:rPr>
        <w:t xml:space="preserve">424 The rapid growth in globalization has forced governments to institute and enforce policies that both protect domestic products from multinational firms and encourage the domestic firms to compete internationally, in furtherance of international </w:t>
      </w:r>
      <w:r w:rsidRPr="00261C67">
        <w:rPr>
          <w:rStyle w:val="Emphasis"/>
        </w:rPr>
        <w:t>trade</w:t>
      </w:r>
      <w:r w:rsidRPr="001609B4">
        <w:rPr>
          <w:sz w:val="16"/>
        </w:rPr>
        <w:t>.425</w:t>
      </w:r>
    </w:p>
    <w:p w14:paraId="16FC8D36" w14:textId="77777777" w:rsidR="00C32F27" w:rsidRPr="005325C7" w:rsidRDefault="00C32F27" w:rsidP="00C32F27">
      <w:pPr>
        <w:rPr>
          <w:sz w:val="16"/>
        </w:rPr>
      </w:pPr>
      <w:r w:rsidRPr="005325C7">
        <w:rPr>
          <w:sz w:val="16"/>
        </w:rPr>
        <w:t xml:space="preserve">One of the partnerships the European Union (EU) and the U.S. governments are currently working on is called the Transatlantic Trade and Investment Partnership (T-TIP).426 Its aim is to further develop the strong relationship nations have and leverage that relationship to boost economic growth and international competitiveness.427 The agreement purports to provide greater transparency around trade and investment regulation while ensuring the quality of the products.428 As part of the agreement, the governments seek to eliminate all tariffs, other duties, and charges on trade in various products between the United States and the European Union.429 </w:t>
      </w:r>
    </w:p>
    <w:p w14:paraId="71C214CD" w14:textId="77777777" w:rsidR="00C32F27" w:rsidRPr="005325C7" w:rsidRDefault="00C32F27" w:rsidP="00C32F27">
      <w:pPr>
        <w:rPr>
          <w:sz w:val="16"/>
        </w:rPr>
      </w:pPr>
      <w:r w:rsidRPr="005325C7">
        <w:rPr>
          <w:sz w:val="16"/>
        </w:rPr>
        <w:t xml:space="preserve">The </w:t>
      </w:r>
      <w:r w:rsidRPr="00B82F31">
        <w:rPr>
          <w:rStyle w:val="Emphasis"/>
        </w:rPr>
        <w:t>proponents</w:t>
      </w:r>
      <w:r w:rsidRPr="005325C7">
        <w:rPr>
          <w:sz w:val="16"/>
        </w:rPr>
        <w:t xml:space="preserve"> </w:t>
      </w:r>
      <w:r w:rsidRPr="00B82F31">
        <w:rPr>
          <w:rStyle w:val="StyleUnderline"/>
        </w:rPr>
        <w:t xml:space="preserve">of </w:t>
      </w:r>
      <w:r w:rsidRPr="00BF620F">
        <w:rPr>
          <w:rStyle w:val="Emphasis"/>
          <w:highlight w:val="cyan"/>
        </w:rPr>
        <w:t>T-TIP</w:t>
      </w:r>
      <w:r w:rsidRPr="00B82F31">
        <w:rPr>
          <w:rStyle w:val="StyleUnderline"/>
        </w:rPr>
        <w:t xml:space="preserve"> point out that the elimination of tariffs and quotas </w:t>
      </w:r>
      <w:r w:rsidRPr="00BF620F">
        <w:rPr>
          <w:rStyle w:val="StyleUnderline"/>
          <w:highlight w:val="cyan"/>
        </w:rPr>
        <w:t>will</w:t>
      </w:r>
      <w:r w:rsidRPr="005325C7">
        <w:rPr>
          <w:sz w:val="16"/>
        </w:rPr>
        <w:t xml:space="preserve">, among other things, </w:t>
      </w:r>
      <w:r w:rsidRPr="00BF620F">
        <w:rPr>
          <w:rStyle w:val="StyleUnderline"/>
          <w:highlight w:val="cyan"/>
        </w:rPr>
        <w:t>entail lower costs of import</w:t>
      </w:r>
      <w:r w:rsidRPr="00B82F31">
        <w:rPr>
          <w:rStyle w:val="StyleUnderline"/>
        </w:rPr>
        <w:t xml:space="preserve"> to each of the regions</w:t>
      </w:r>
      <w:r w:rsidRPr="005325C7">
        <w:rPr>
          <w:sz w:val="16"/>
        </w:rPr>
        <w:t xml:space="preserve">, put </w:t>
      </w:r>
      <w:r w:rsidRPr="00B82F31">
        <w:rPr>
          <w:rStyle w:val="StyleUnderline"/>
        </w:rPr>
        <w:t xml:space="preserve">products from one area “on equal footing” with the products from another, </w:t>
      </w:r>
      <w:r w:rsidRPr="00BF620F">
        <w:rPr>
          <w:rStyle w:val="StyleUnderline"/>
          <w:highlight w:val="cyan"/>
        </w:rPr>
        <w:t xml:space="preserve">create more jobs, lower </w:t>
      </w:r>
      <w:r w:rsidRPr="00B32B01">
        <w:rPr>
          <w:rStyle w:val="StyleUnderline"/>
        </w:rPr>
        <w:t>the</w:t>
      </w:r>
      <w:r w:rsidRPr="00B82F31">
        <w:rPr>
          <w:rStyle w:val="StyleUnderline"/>
        </w:rPr>
        <w:t xml:space="preserve"> u</w:t>
      </w:r>
      <w:r w:rsidRPr="00BF620F">
        <w:rPr>
          <w:rStyle w:val="StyleUnderline"/>
          <w:highlight w:val="cyan"/>
        </w:rPr>
        <w:t>nemployment</w:t>
      </w:r>
      <w:r w:rsidRPr="00B82F31">
        <w:rPr>
          <w:rStyle w:val="StyleUnderline"/>
        </w:rPr>
        <w:t xml:space="preserve"> rate, </w:t>
      </w:r>
      <w:r w:rsidRPr="00BF620F">
        <w:rPr>
          <w:rStyle w:val="StyleUnderline"/>
          <w:highlight w:val="cyan"/>
        </w:rPr>
        <w:t xml:space="preserve">increase </w:t>
      </w:r>
      <w:r w:rsidRPr="00BF620F">
        <w:rPr>
          <w:rStyle w:val="Emphasis"/>
          <w:highlight w:val="cyan"/>
        </w:rPr>
        <w:t>competitiveness</w:t>
      </w:r>
      <w:r w:rsidRPr="00BF620F">
        <w:rPr>
          <w:sz w:val="16"/>
          <w:highlight w:val="cyan"/>
        </w:rPr>
        <w:t xml:space="preserve">, </w:t>
      </w:r>
      <w:r w:rsidRPr="00BF620F">
        <w:rPr>
          <w:rStyle w:val="StyleUnderline"/>
          <w:highlight w:val="cyan"/>
        </w:rPr>
        <w:t>and</w:t>
      </w:r>
      <w:r w:rsidRPr="00B82F31">
        <w:rPr>
          <w:rStyle w:val="StyleUnderline"/>
        </w:rPr>
        <w:t xml:space="preserve"> </w:t>
      </w:r>
      <w:r w:rsidRPr="00BF620F">
        <w:rPr>
          <w:rStyle w:val="StyleUnderline"/>
          <w:highlight w:val="cyan"/>
        </w:rPr>
        <w:t>improve</w:t>
      </w:r>
      <w:r w:rsidRPr="00B82F31">
        <w:rPr>
          <w:rStyle w:val="StyleUnderline"/>
        </w:rPr>
        <w:t xml:space="preserve"> the overall </w:t>
      </w:r>
      <w:r w:rsidRPr="00BF620F">
        <w:rPr>
          <w:rStyle w:val="Emphasis"/>
          <w:highlight w:val="cyan"/>
        </w:rPr>
        <w:t>growth</w:t>
      </w:r>
      <w:r w:rsidRPr="005325C7">
        <w:rPr>
          <w:sz w:val="16"/>
        </w:rPr>
        <w:t xml:space="preserve"> of members of the agreement.430 </w:t>
      </w:r>
      <w:r w:rsidRPr="00B82F31">
        <w:rPr>
          <w:rStyle w:val="StyleUnderline"/>
        </w:rPr>
        <w:t>Although the agreement seems ambitious at this time</w:t>
      </w:r>
      <w:r w:rsidRPr="005325C7">
        <w:rPr>
          <w:sz w:val="16"/>
        </w:rPr>
        <w:t xml:space="preserve">, </w:t>
      </w:r>
      <w:r w:rsidRPr="00B82F31">
        <w:rPr>
          <w:rStyle w:val="StyleUnderline"/>
        </w:rPr>
        <w:t xml:space="preserve">it intends to link two of the world’s larg est economies to generate a third of the world’s </w:t>
      </w:r>
      <w:r w:rsidRPr="00B82F31">
        <w:rPr>
          <w:rStyle w:val="Emphasis"/>
        </w:rPr>
        <w:t>GDP</w:t>
      </w:r>
      <w:r w:rsidRPr="005325C7">
        <w:rPr>
          <w:sz w:val="16"/>
        </w:rPr>
        <w:t xml:space="preserve">.431 </w:t>
      </w:r>
      <w:r w:rsidRPr="00A93500">
        <w:rPr>
          <w:rStyle w:val="StyleUnderline"/>
        </w:rPr>
        <w:lastRenderedPageBreak/>
        <w:t>Critics argue</w:t>
      </w:r>
      <w:r w:rsidRPr="005325C7">
        <w:rPr>
          <w:sz w:val="16"/>
        </w:rPr>
        <w:t xml:space="preserve">, however, that the </w:t>
      </w:r>
      <w:r w:rsidRPr="00BF620F">
        <w:rPr>
          <w:rStyle w:val="Emphasis"/>
          <w:highlight w:val="cyan"/>
        </w:rPr>
        <w:t>deregulation</w:t>
      </w:r>
      <w:r w:rsidRPr="005325C7">
        <w:rPr>
          <w:sz w:val="16"/>
        </w:rPr>
        <w:t xml:space="preserve"> of several national laws—possib</w:t>
      </w:r>
      <w:r w:rsidRPr="00BF620F">
        <w:rPr>
          <w:sz w:val="16"/>
          <w:highlight w:val="cyan"/>
        </w:rPr>
        <w:t>l</w:t>
      </w:r>
      <w:r w:rsidRPr="005325C7">
        <w:rPr>
          <w:sz w:val="16"/>
        </w:rPr>
        <w:t xml:space="preserve">y </w:t>
      </w:r>
      <w:r w:rsidRPr="00BF620F">
        <w:rPr>
          <w:rStyle w:val="StyleUnderline"/>
          <w:highlight w:val="cyan"/>
        </w:rPr>
        <w:t>result</w:t>
      </w:r>
      <w:r w:rsidRPr="00A93500">
        <w:rPr>
          <w:rStyle w:val="StyleUnderline"/>
        </w:rPr>
        <w:t xml:space="preserve">ing </w:t>
      </w:r>
      <w:r w:rsidRPr="00BF620F">
        <w:rPr>
          <w:rStyle w:val="StyleUnderline"/>
          <w:highlight w:val="cyan"/>
        </w:rPr>
        <w:t>in</w:t>
      </w:r>
      <w:r w:rsidRPr="00A93500">
        <w:rPr>
          <w:rStyle w:val="StyleUnderline"/>
        </w:rPr>
        <w:t xml:space="preserve"> </w:t>
      </w:r>
      <w:r w:rsidRPr="00BF620F">
        <w:rPr>
          <w:rStyle w:val="StyleUnderline"/>
          <w:highlight w:val="cyan"/>
        </w:rPr>
        <w:t>lower</w:t>
      </w:r>
      <w:r w:rsidRPr="00A93500">
        <w:rPr>
          <w:rStyle w:val="StyleUnderline"/>
        </w:rPr>
        <w:t xml:space="preserve"> </w:t>
      </w:r>
      <w:r w:rsidRPr="00A93500">
        <w:rPr>
          <w:rStyle w:val="Emphasis"/>
        </w:rPr>
        <w:t xml:space="preserve">consumer </w:t>
      </w:r>
      <w:r w:rsidRPr="00BF620F">
        <w:rPr>
          <w:rStyle w:val="Emphasis"/>
          <w:highlight w:val="cyan"/>
        </w:rPr>
        <w:t>standards</w:t>
      </w:r>
      <w:r w:rsidRPr="005325C7">
        <w:rPr>
          <w:sz w:val="16"/>
        </w:rPr>
        <w:t xml:space="preserve">, </w:t>
      </w:r>
      <w:r w:rsidRPr="00A93500">
        <w:rPr>
          <w:rStyle w:val="StyleUnderline"/>
        </w:rPr>
        <w:t xml:space="preserve">as well as </w:t>
      </w:r>
      <w:r w:rsidRPr="00877B73">
        <w:rPr>
          <w:rStyle w:val="StyleUnderline"/>
        </w:rPr>
        <w:t xml:space="preserve">compromised laws </w:t>
      </w:r>
      <w:r w:rsidRPr="00BF620F">
        <w:rPr>
          <w:rStyle w:val="StyleUnderline"/>
          <w:highlight w:val="cyan"/>
        </w:rPr>
        <w:t>covering</w:t>
      </w:r>
      <w:r w:rsidRPr="00BF620F">
        <w:rPr>
          <w:sz w:val="16"/>
          <w:highlight w:val="cyan"/>
        </w:rPr>
        <w:t xml:space="preserve"> </w:t>
      </w:r>
      <w:r w:rsidRPr="00BF620F">
        <w:rPr>
          <w:rStyle w:val="Emphasis"/>
          <w:highlight w:val="cyan"/>
        </w:rPr>
        <w:t>i</w:t>
      </w:r>
      <w:r w:rsidRPr="00A93500">
        <w:rPr>
          <w:rStyle w:val="Emphasis"/>
        </w:rPr>
        <w:t xml:space="preserve">ntellectual </w:t>
      </w:r>
      <w:r w:rsidRPr="00BF620F">
        <w:rPr>
          <w:rStyle w:val="Emphasis"/>
          <w:highlight w:val="cyan"/>
        </w:rPr>
        <w:t>p</w:t>
      </w:r>
      <w:r w:rsidRPr="00A93500">
        <w:rPr>
          <w:rStyle w:val="Emphasis"/>
        </w:rPr>
        <w:t>roperty</w:t>
      </w:r>
      <w:r w:rsidRPr="005325C7">
        <w:rPr>
          <w:sz w:val="16"/>
        </w:rPr>
        <w:t xml:space="preserve">, </w:t>
      </w:r>
      <w:r w:rsidRPr="00BF620F">
        <w:rPr>
          <w:rStyle w:val="Emphasis"/>
          <w:highlight w:val="cyan"/>
        </w:rPr>
        <w:t>food safety</w:t>
      </w:r>
      <w:r w:rsidRPr="00BF620F">
        <w:rPr>
          <w:sz w:val="16"/>
          <w:highlight w:val="cyan"/>
        </w:rPr>
        <w:t xml:space="preserve">, </w:t>
      </w:r>
      <w:r w:rsidRPr="00BF620F">
        <w:rPr>
          <w:rStyle w:val="Emphasis"/>
          <w:highlight w:val="cyan"/>
        </w:rPr>
        <w:t>privacy</w:t>
      </w:r>
      <w:r w:rsidRPr="00BF620F">
        <w:rPr>
          <w:sz w:val="16"/>
          <w:highlight w:val="cyan"/>
        </w:rPr>
        <w:t xml:space="preserve"> </w:t>
      </w:r>
      <w:r w:rsidRPr="00BF620F">
        <w:rPr>
          <w:rStyle w:val="StyleUnderline"/>
          <w:highlight w:val="cyan"/>
        </w:rPr>
        <w:t>and</w:t>
      </w:r>
      <w:r w:rsidRPr="00BF620F">
        <w:rPr>
          <w:sz w:val="16"/>
          <w:highlight w:val="cyan"/>
        </w:rPr>
        <w:t xml:space="preserve"> </w:t>
      </w:r>
      <w:r w:rsidRPr="00BF620F">
        <w:rPr>
          <w:rStyle w:val="Emphasis"/>
          <w:highlight w:val="cyan"/>
        </w:rPr>
        <w:t>data collection</w:t>
      </w:r>
      <w:r w:rsidRPr="005325C7">
        <w:rPr>
          <w:sz w:val="16"/>
        </w:rPr>
        <w:t xml:space="preserve">, </w:t>
      </w:r>
      <w:r w:rsidRPr="00A93500">
        <w:rPr>
          <w:rStyle w:val="StyleUnderline"/>
        </w:rPr>
        <w:t xml:space="preserve">and </w:t>
      </w:r>
      <w:r w:rsidRPr="00A93500">
        <w:rPr>
          <w:rStyle w:val="Emphasis"/>
        </w:rPr>
        <w:t>democratic legitimacy</w:t>
      </w:r>
      <w:r w:rsidRPr="005325C7">
        <w:rPr>
          <w:sz w:val="16"/>
        </w:rPr>
        <w:t>—</w:t>
      </w:r>
      <w:r w:rsidRPr="00A93500">
        <w:rPr>
          <w:rStyle w:val="StyleUnderline"/>
        </w:rPr>
        <w:t xml:space="preserve">are all steps in the </w:t>
      </w:r>
      <w:r w:rsidRPr="00A93500">
        <w:rPr>
          <w:rStyle w:val="Emphasis"/>
        </w:rPr>
        <w:t>wrong direction</w:t>
      </w:r>
      <w:r w:rsidRPr="005325C7">
        <w:rPr>
          <w:sz w:val="16"/>
        </w:rPr>
        <w:t xml:space="preserve">.432 </w:t>
      </w:r>
    </w:p>
    <w:p w14:paraId="3DA4E18D" w14:textId="77777777" w:rsidR="00C32F27" w:rsidRPr="005325C7" w:rsidRDefault="00C32F27" w:rsidP="00C32F27">
      <w:pPr>
        <w:rPr>
          <w:sz w:val="16"/>
        </w:rPr>
      </w:pPr>
      <w:r w:rsidRPr="009A4793">
        <w:rPr>
          <w:rStyle w:val="StyleUnderline"/>
        </w:rPr>
        <w:t xml:space="preserve">Having an </w:t>
      </w:r>
      <w:r w:rsidRPr="009A4793">
        <w:rPr>
          <w:rStyle w:val="Emphasis"/>
        </w:rPr>
        <w:t>established rule</w:t>
      </w:r>
      <w:r w:rsidRPr="009A4793">
        <w:rPr>
          <w:sz w:val="16"/>
        </w:rPr>
        <w:t xml:space="preserve"> </w:t>
      </w:r>
      <w:r w:rsidRPr="009A4793">
        <w:rPr>
          <w:rStyle w:val="StyleUnderline"/>
        </w:rPr>
        <w:t>that foreign companies’ non-import</w:t>
      </w:r>
      <w:r w:rsidRPr="00B82F31">
        <w:rPr>
          <w:rStyle w:val="StyleUnderline"/>
        </w:rPr>
        <w:t xml:space="preserve"> </w:t>
      </w:r>
      <w:r w:rsidRPr="00BF620F">
        <w:rPr>
          <w:rStyle w:val="StyleUnderline"/>
          <w:highlight w:val="cyan"/>
        </w:rPr>
        <w:t xml:space="preserve">trade </w:t>
      </w:r>
      <w:r w:rsidRPr="009A4793">
        <w:rPr>
          <w:rStyle w:val="StyleUnderline"/>
        </w:rPr>
        <w:t xml:space="preserve">conduct can be </w:t>
      </w:r>
      <w:r w:rsidRPr="00BF620F">
        <w:rPr>
          <w:rStyle w:val="StyleUnderline"/>
          <w:highlight w:val="cyan"/>
        </w:rPr>
        <w:t xml:space="preserve">subjected to U.S. </w:t>
      </w:r>
      <w:r w:rsidRPr="00BF620F">
        <w:rPr>
          <w:rStyle w:val="Emphasis"/>
          <w:highlight w:val="cyan"/>
        </w:rPr>
        <w:t>antitrust laws</w:t>
      </w:r>
      <w:r w:rsidRPr="005325C7">
        <w:rPr>
          <w:sz w:val="16"/>
        </w:rPr>
        <w:t xml:space="preserve">, </w:t>
      </w:r>
      <w:r w:rsidRPr="00B82F31">
        <w:rPr>
          <w:rStyle w:val="StyleUnderline"/>
        </w:rPr>
        <w:t>as long as the conduct had an “immediate consequence” on U.S. commerce</w:t>
      </w:r>
      <w:r w:rsidRPr="005325C7">
        <w:rPr>
          <w:sz w:val="16"/>
        </w:rPr>
        <w:t xml:space="preserve">, </w:t>
      </w:r>
      <w:r w:rsidRPr="00BF620F">
        <w:rPr>
          <w:rStyle w:val="StyleUnderline"/>
          <w:highlight w:val="cyan"/>
        </w:rPr>
        <w:t xml:space="preserve">could </w:t>
      </w:r>
      <w:r w:rsidRPr="00BF620F">
        <w:rPr>
          <w:rStyle w:val="Emphasis"/>
          <w:highlight w:val="cyan"/>
        </w:rPr>
        <w:t>mitigate</w:t>
      </w:r>
      <w:r w:rsidRPr="00BF620F">
        <w:rPr>
          <w:rStyle w:val="StyleUnderline"/>
          <w:highlight w:val="cyan"/>
        </w:rPr>
        <w:t xml:space="preserve"> the </w:t>
      </w:r>
      <w:r w:rsidRPr="00BF620F">
        <w:rPr>
          <w:rStyle w:val="Emphasis"/>
          <w:highlight w:val="cyan"/>
        </w:rPr>
        <w:t>risks</w:t>
      </w:r>
      <w:r w:rsidRPr="00BF620F">
        <w:rPr>
          <w:rStyle w:val="StyleUnderline"/>
          <w:highlight w:val="cyan"/>
        </w:rPr>
        <w:t xml:space="preserve"> associated with the opening of </w:t>
      </w:r>
      <w:r w:rsidRPr="00BF620F">
        <w:rPr>
          <w:rStyle w:val="Emphasis"/>
          <w:highlight w:val="cyan"/>
        </w:rPr>
        <w:t>U.S</w:t>
      </w:r>
      <w:r w:rsidRPr="00BF620F">
        <w:rPr>
          <w:rStyle w:val="StyleUnderline"/>
          <w:highlight w:val="cyan"/>
        </w:rPr>
        <w:t xml:space="preserve">. and </w:t>
      </w:r>
      <w:r w:rsidRPr="00BF620F">
        <w:rPr>
          <w:rStyle w:val="Emphasis"/>
          <w:highlight w:val="cyan"/>
        </w:rPr>
        <w:t>EU</w:t>
      </w:r>
      <w:r w:rsidRPr="00BF620F">
        <w:rPr>
          <w:rStyle w:val="StyleUnderline"/>
          <w:highlight w:val="cyan"/>
        </w:rPr>
        <w:t xml:space="preserve"> markets</w:t>
      </w:r>
      <w:r w:rsidRPr="00BF620F">
        <w:rPr>
          <w:sz w:val="16"/>
          <w:highlight w:val="cyan"/>
        </w:rPr>
        <w:t>.</w:t>
      </w:r>
      <w:r w:rsidRPr="005325C7">
        <w:rPr>
          <w:sz w:val="16"/>
        </w:rPr>
        <w:t xml:space="preserve"> </w:t>
      </w:r>
      <w:r w:rsidRPr="00B82F31">
        <w:rPr>
          <w:rStyle w:val="StyleUnderline"/>
        </w:rPr>
        <w:t xml:space="preserve">Foreign </w:t>
      </w:r>
      <w:r w:rsidRPr="009A4793">
        <w:rPr>
          <w:rStyle w:val="StyleUnderline"/>
        </w:rPr>
        <w:t>companies that will be encouraged to invest</w:t>
      </w:r>
      <w:r w:rsidRPr="009A4793">
        <w:rPr>
          <w:sz w:val="16"/>
        </w:rPr>
        <w:t xml:space="preserve"> in the United States as a result of T-TIP </w:t>
      </w:r>
      <w:r w:rsidRPr="009A4793">
        <w:rPr>
          <w:rStyle w:val="StyleUnderline"/>
        </w:rPr>
        <w:t xml:space="preserve">will have an </w:t>
      </w:r>
      <w:r w:rsidRPr="009A4793">
        <w:rPr>
          <w:rStyle w:val="Emphasis"/>
        </w:rPr>
        <w:t>understanding</w:t>
      </w:r>
      <w:r w:rsidRPr="009A4793">
        <w:rPr>
          <w:rStyle w:val="StyleUnderline"/>
        </w:rPr>
        <w:t xml:space="preserve"> of the </w:t>
      </w:r>
      <w:r w:rsidRPr="009A4793">
        <w:rPr>
          <w:rStyle w:val="Emphasis"/>
        </w:rPr>
        <w:t>laws</w:t>
      </w:r>
      <w:r w:rsidRPr="009A4793">
        <w:rPr>
          <w:rStyle w:val="StyleUnderline"/>
        </w:rPr>
        <w:t xml:space="preserve"> and the possible </w:t>
      </w:r>
      <w:r w:rsidRPr="009A4793">
        <w:rPr>
          <w:rStyle w:val="Emphasis"/>
        </w:rPr>
        <w:t>repercussions</w:t>
      </w:r>
      <w:r w:rsidRPr="009A4793">
        <w:rPr>
          <w:rStyle w:val="StyleUnderline"/>
        </w:rPr>
        <w:t xml:space="preserve"> of any business transaction in which they take</w:t>
      </w:r>
      <w:r w:rsidRPr="009A4793">
        <w:rPr>
          <w:sz w:val="16"/>
        </w:rPr>
        <w:t xml:space="preserve"> </w:t>
      </w:r>
      <w:r w:rsidRPr="009A4793">
        <w:rPr>
          <w:rStyle w:val="StyleUnderline"/>
        </w:rPr>
        <w:t>part</w:t>
      </w:r>
      <w:r w:rsidRPr="009A4793">
        <w:rPr>
          <w:sz w:val="16"/>
        </w:rPr>
        <w:t xml:space="preserve">. </w:t>
      </w:r>
      <w:r w:rsidRPr="009A4793">
        <w:rPr>
          <w:rStyle w:val="StyleUnderline"/>
        </w:rPr>
        <w:t>These companies do not need to determine if and how any of their strategic decisions can be subjected to either the</w:t>
      </w:r>
      <w:r w:rsidRPr="009A4793">
        <w:rPr>
          <w:sz w:val="16"/>
        </w:rPr>
        <w:t xml:space="preserve"> </w:t>
      </w:r>
      <w:r w:rsidRPr="009A4793">
        <w:rPr>
          <w:rStyle w:val="Emphasis"/>
        </w:rPr>
        <w:t>Seventh or Ninth Circuit rulings</w:t>
      </w:r>
      <w:r w:rsidRPr="009A4793">
        <w:rPr>
          <w:sz w:val="16"/>
        </w:rPr>
        <w:t xml:space="preserve"> </w:t>
      </w:r>
      <w:r w:rsidRPr="009A4793">
        <w:rPr>
          <w:rStyle w:val="StyleUnderline"/>
        </w:rPr>
        <w:t>before securing deals or signing agreements</w:t>
      </w:r>
      <w:r w:rsidRPr="009A4793">
        <w:rPr>
          <w:sz w:val="16"/>
        </w:rPr>
        <w:t xml:space="preserve">. </w:t>
      </w:r>
      <w:r w:rsidRPr="009A4793">
        <w:rPr>
          <w:rStyle w:val="StyleUnderline"/>
        </w:rPr>
        <w:t xml:space="preserve">The </w:t>
      </w:r>
      <w:r w:rsidRPr="009A4793">
        <w:rPr>
          <w:rStyle w:val="Emphasis"/>
        </w:rPr>
        <w:t>certainty</w:t>
      </w:r>
      <w:r w:rsidRPr="009A4793">
        <w:rPr>
          <w:rStyle w:val="StyleUnderline"/>
        </w:rPr>
        <w:t xml:space="preserve"> will provide companies with notice and understanding of how the law affects their decisions, thereby making their investments </w:t>
      </w:r>
      <w:r w:rsidRPr="009A4793">
        <w:rPr>
          <w:rStyle w:val="Emphasis"/>
        </w:rPr>
        <w:t>less risky</w:t>
      </w:r>
      <w:r w:rsidRPr="009A4793">
        <w:rPr>
          <w:sz w:val="16"/>
        </w:rPr>
        <w:t xml:space="preserve">. In return, </w:t>
      </w:r>
      <w:r w:rsidRPr="009A4793">
        <w:rPr>
          <w:rStyle w:val="StyleUnderline"/>
        </w:rPr>
        <w:t xml:space="preserve">investments could become </w:t>
      </w:r>
      <w:r w:rsidRPr="009A4793">
        <w:rPr>
          <w:rStyle w:val="Emphasis"/>
        </w:rPr>
        <w:t>safer</w:t>
      </w:r>
      <w:r w:rsidRPr="009A4793">
        <w:rPr>
          <w:sz w:val="16"/>
        </w:rPr>
        <w:t xml:space="preserve">, eventually </w:t>
      </w:r>
      <w:r w:rsidRPr="009A4793">
        <w:rPr>
          <w:rStyle w:val="StyleUnderline"/>
        </w:rPr>
        <w:t xml:space="preserve">having a </w:t>
      </w:r>
      <w:r w:rsidRPr="009A4793">
        <w:rPr>
          <w:rStyle w:val="Emphasis"/>
        </w:rPr>
        <w:t>favorable impact</w:t>
      </w:r>
      <w:r w:rsidRPr="009A4793">
        <w:rPr>
          <w:rStyle w:val="StyleUnderline"/>
        </w:rPr>
        <w:t xml:space="preserve"> on the continued development of the world economy</w:t>
      </w:r>
      <w:r w:rsidRPr="009A4793">
        <w:rPr>
          <w:sz w:val="16"/>
        </w:rPr>
        <w:t>.</w:t>
      </w:r>
    </w:p>
    <w:p w14:paraId="796DB968" w14:textId="77777777" w:rsidR="00C32F27" w:rsidRPr="005325C7" w:rsidRDefault="00C32F27" w:rsidP="00C32F27">
      <w:pPr>
        <w:rPr>
          <w:sz w:val="16"/>
        </w:rPr>
      </w:pPr>
      <w:r w:rsidRPr="005325C7">
        <w:rPr>
          <w:sz w:val="16"/>
        </w:rPr>
        <w:t>V. CONCLUSION</w:t>
      </w:r>
    </w:p>
    <w:p w14:paraId="016ECD29" w14:textId="77777777" w:rsidR="00C32F27" w:rsidRPr="005325C7" w:rsidRDefault="00C32F27" w:rsidP="00C32F27">
      <w:pPr>
        <w:rPr>
          <w:sz w:val="16"/>
        </w:rPr>
      </w:pPr>
      <w:r w:rsidRPr="005325C7">
        <w:rPr>
          <w:sz w:val="16"/>
        </w:rPr>
        <w:t xml:space="preserve">International commerce has expanded over time. Accordingly, the U.S. </w:t>
      </w:r>
      <w:r w:rsidRPr="00B82F31">
        <w:rPr>
          <w:rStyle w:val="Emphasis"/>
        </w:rPr>
        <w:t>courts’</w:t>
      </w:r>
      <w:r w:rsidRPr="005325C7">
        <w:rPr>
          <w:sz w:val="16"/>
        </w:rPr>
        <w:t xml:space="preserve"> </w:t>
      </w:r>
      <w:r w:rsidRPr="00B82F31">
        <w:rPr>
          <w:rStyle w:val="StyleUnderline"/>
        </w:rPr>
        <w:t xml:space="preserve">interpretation of antitrust laws must keep up with this </w:t>
      </w:r>
      <w:r w:rsidRPr="00B82F31">
        <w:rPr>
          <w:rStyle w:val="Emphasis"/>
        </w:rPr>
        <w:t>rapid growth</w:t>
      </w:r>
      <w:r w:rsidRPr="005325C7">
        <w:rPr>
          <w:sz w:val="16"/>
        </w:rPr>
        <w:t xml:space="preserve">. </w:t>
      </w:r>
      <w:r w:rsidRPr="00B82F31">
        <w:rPr>
          <w:rStyle w:val="StyleUnderline"/>
        </w:rPr>
        <w:t xml:space="preserve">It is time to apply a </w:t>
      </w:r>
      <w:r w:rsidRPr="00B82F31">
        <w:rPr>
          <w:rStyle w:val="Emphasis"/>
        </w:rPr>
        <w:t>consistent rule</w:t>
      </w:r>
      <w:r w:rsidRPr="00B82F31">
        <w:rPr>
          <w:rStyle w:val="StyleUnderline"/>
        </w:rPr>
        <w:t xml:space="preserve"> that will</w:t>
      </w:r>
      <w:r w:rsidRPr="005325C7">
        <w:rPr>
          <w:sz w:val="16"/>
        </w:rPr>
        <w:t xml:space="preserve"> </w:t>
      </w:r>
      <w:r w:rsidRPr="00B82F31">
        <w:rPr>
          <w:rStyle w:val="Emphasis"/>
        </w:rPr>
        <w:t>solve</w:t>
      </w:r>
      <w:r w:rsidRPr="005325C7">
        <w:rPr>
          <w:sz w:val="16"/>
        </w:rPr>
        <w:t xml:space="preserve"> </w:t>
      </w:r>
      <w:r w:rsidRPr="00B82F31">
        <w:rPr>
          <w:rStyle w:val="StyleUnderline"/>
        </w:rPr>
        <w:t>the convoluted body of law and conflicting application of that body of law by the courts</w:t>
      </w:r>
      <w:r w:rsidRPr="00B82F31">
        <w:rPr>
          <w:rStyle w:val="Emphasis"/>
        </w:rPr>
        <w:t>. U.S. courts</w:t>
      </w:r>
      <w:r w:rsidRPr="005325C7">
        <w:rPr>
          <w:sz w:val="16"/>
        </w:rPr>
        <w:t xml:space="preserve"> </w:t>
      </w:r>
      <w:r w:rsidRPr="00B82F31">
        <w:rPr>
          <w:rStyle w:val="StyleUnderline"/>
        </w:rPr>
        <w:t>must be able to reach foreign companies’ extraterritorial conduct that have wrongfully affected the U.S. economy</w:t>
      </w:r>
      <w:r w:rsidRPr="005325C7">
        <w:rPr>
          <w:sz w:val="16"/>
        </w:rPr>
        <w:t xml:space="preserve">. </w:t>
      </w:r>
      <w:r w:rsidRPr="00B82F31">
        <w:rPr>
          <w:rStyle w:val="StyleUnderline"/>
        </w:rPr>
        <w:t>Though</w:t>
      </w:r>
      <w:r w:rsidRPr="005325C7">
        <w:rPr>
          <w:sz w:val="16"/>
        </w:rPr>
        <w:t xml:space="preserve"> international </w:t>
      </w:r>
      <w:r w:rsidRPr="00B82F31">
        <w:rPr>
          <w:rStyle w:val="Emphasis"/>
        </w:rPr>
        <w:t>comity</w:t>
      </w:r>
      <w:r w:rsidRPr="005325C7">
        <w:rPr>
          <w:sz w:val="16"/>
        </w:rPr>
        <w:t xml:space="preserve"> </w:t>
      </w:r>
      <w:r w:rsidRPr="00B82F31">
        <w:rPr>
          <w:rStyle w:val="StyleUnderline"/>
        </w:rPr>
        <w:t>may have been a concern in years past</w:t>
      </w:r>
      <w:r w:rsidRPr="005325C7">
        <w:rPr>
          <w:sz w:val="16"/>
        </w:rPr>
        <w:t xml:space="preserve">, </w:t>
      </w:r>
      <w:r w:rsidRPr="00B82F31">
        <w:rPr>
          <w:rStyle w:val="Emphasis"/>
        </w:rPr>
        <w:t>deterrence</w:t>
      </w:r>
      <w:r w:rsidRPr="005325C7">
        <w:rPr>
          <w:sz w:val="16"/>
        </w:rPr>
        <w:t xml:space="preserve"> </w:t>
      </w:r>
      <w:r w:rsidRPr="00B82F31">
        <w:rPr>
          <w:rStyle w:val="StyleUnderline"/>
        </w:rPr>
        <w:t xml:space="preserve">should bear a greater weight in determining whether a foreign company is subject to </w:t>
      </w:r>
      <w:r w:rsidRPr="005325C7">
        <w:rPr>
          <w:sz w:val="16"/>
        </w:rPr>
        <w:t xml:space="preserve">the United States’ </w:t>
      </w:r>
      <w:r w:rsidRPr="00B82F31">
        <w:rPr>
          <w:rStyle w:val="StyleUnderline"/>
        </w:rPr>
        <w:t>jurisdiction</w:t>
      </w:r>
      <w:r w:rsidRPr="005325C7">
        <w:rPr>
          <w:sz w:val="16"/>
        </w:rPr>
        <w:t xml:space="preserve">. </w:t>
      </w:r>
      <w:r w:rsidRPr="00B82F31">
        <w:rPr>
          <w:rStyle w:val="StyleUnderline"/>
        </w:rPr>
        <w:t xml:space="preserve">After all, antitrust laws are geared towards protecting </w:t>
      </w:r>
      <w:r w:rsidRPr="00B82F31">
        <w:rPr>
          <w:rStyle w:val="Emphasis"/>
        </w:rPr>
        <w:t>consumers</w:t>
      </w:r>
      <w:r w:rsidRPr="005325C7">
        <w:rPr>
          <w:sz w:val="16"/>
        </w:rPr>
        <w:t xml:space="preserve">. </w:t>
      </w:r>
      <w:r w:rsidRPr="00B82F31">
        <w:rPr>
          <w:rStyle w:val="StyleUnderline"/>
        </w:rPr>
        <w:t>Ex panding the reach</w:t>
      </w:r>
      <w:r w:rsidRPr="005325C7">
        <w:rPr>
          <w:sz w:val="16"/>
        </w:rPr>
        <w:t xml:space="preserve"> </w:t>
      </w:r>
      <w:r w:rsidRPr="00B82F31">
        <w:rPr>
          <w:rStyle w:val="StyleUnderline"/>
        </w:rPr>
        <w:t xml:space="preserve">of the </w:t>
      </w:r>
      <w:r w:rsidRPr="00B82F31">
        <w:rPr>
          <w:rStyle w:val="Emphasis"/>
        </w:rPr>
        <w:t>FTAIA</w:t>
      </w:r>
      <w:r w:rsidRPr="005325C7">
        <w:rPr>
          <w:sz w:val="16"/>
        </w:rPr>
        <w:t xml:space="preserve"> </w:t>
      </w:r>
      <w:r w:rsidRPr="00B82F31">
        <w:rPr>
          <w:rStyle w:val="StyleUnderline"/>
        </w:rPr>
        <w:t>to include transactions that occurred outside of the</w:t>
      </w:r>
      <w:r w:rsidRPr="005325C7">
        <w:rPr>
          <w:sz w:val="16"/>
        </w:rPr>
        <w:t xml:space="preserve"> </w:t>
      </w:r>
      <w:r w:rsidRPr="00B82F31">
        <w:rPr>
          <w:rStyle w:val="Emphasis"/>
        </w:rPr>
        <w:t>U</w:t>
      </w:r>
      <w:r w:rsidRPr="005325C7">
        <w:rPr>
          <w:sz w:val="16"/>
        </w:rPr>
        <w:t xml:space="preserve">nited </w:t>
      </w:r>
      <w:r w:rsidRPr="00B82F31">
        <w:rPr>
          <w:rStyle w:val="Emphasis"/>
        </w:rPr>
        <w:t>S</w:t>
      </w:r>
      <w:r w:rsidRPr="005325C7">
        <w:rPr>
          <w:sz w:val="16"/>
        </w:rPr>
        <w:t xml:space="preserve">tates, </w:t>
      </w:r>
      <w:r w:rsidRPr="00B82F31">
        <w:rPr>
          <w:rStyle w:val="StyleUnderline"/>
        </w:rPr>
        <w:t>but still have direct and significant effects</w:t>
      </w:r>
      <w:r w:rsidRPr="005325C7">
        <w:rPr>
          <w:sz w:val="16"/>
        </w:rPr>
        <w:t xml:space="preserve"> in the United States, </w:t>
      </w:r>
      <w:r w:rsidRPr="00B82F31">
        <w:rPr>
          <w:rStyle w:val="StyleUnderline"/>
        </w:rPr>
        <w:t>will allow for a more rigid yet necessary rule in the age of increasing international</w:t>
      </w:r>
      <w:r w:rsidRPr="005325C7">
        <w:rPr>
          <w:sz w:val="16"/>
        </w:rPr>
        <w:t xml:space="preserve"> </w:t>
      </w:r>
      <w:r w:rsidRPr="00B82F31">
        <w:rPr>
          <w:rStyle w:val="Emphasis"/>
        </w:rPr>
        <w:t>commerce</w:t>
      </w:r>
      <w:r w:rsidRPr="005325C7">
        <w:rPr>
          <w:sz w:val="16"/>
        </w:rPr>
        <w:t xml:space="preserve">. </w:t>
      </w:r>
      <w:r w:rsidRPr="00B82F31">
        <w:rPr>
          <w:rStyle w:val="StyleUnderline"/>
        </w:rPr>
        <w:t xml:space="preserve">Consistency across </w:t>
      </w:r>
      <w:r w:rsidRPr="00B82F31">
        <w:rPr>
          <w:rStyle w:val="Emphasis"/>
        </w:rPr>
        <w:t>all federal courts</w:t>
      </w:r>
      <w:r w:rsidRPr="005325C7">
        <w:rPr>
          <w:sz w:val="16"/>
        </w:rPr>
        <w:t xml:space="preserve"> </w:t>
      </w:r>
      <w:r w:rsidRPr="00B82F31">
        <w:rPr>
          <w:rStyle w:val="StyleUnderline"/>
        </w:rPr>
        <w:t xml:space="preserve">will provide foreign companies greater </w:t>
      </w:r>
      <w:r w:rsidRPr="00B82F31">
        <w:rPr>
          <w:rStyle w:val="Emphasis"/>
        </w:rPr>
        <w:t>transparency</w:t>
      </w:r>
      <w:r w:rsidRPr="00B82F31">
        <w:rPr>
          <w:rStyle w:val="StyleUnderline"/>
        </w:rPr>
        <w:t xml:space="preserve"> with </w:t>
      </w:r>
      <w:r w:rsidRPr="00B82F31">
        <w:rPr>
          <w:rStyle w:val="Emphasis"/>
        </w:rPr>
        <w:t>regard to the laws</w:t>
      </w:r>
      <w:r w:rsidRPr="005325C7">
        <w:rPr>
          <w:sz w:val="16"/>
        </w:rPr>
        <w:t xml:space="preserve"> </w:t>
      </w:r>
      <w:r w:rsidRPr="00B82F31">
        <w:rPr>
          <w:rStyle w:val="StyleUnderline"/>
        </w:rPr>
        <w:t xml:space="preserve">that govern both their import and non-import trade transactions; formation of </w:t>
      </w:r>
      <w:r w:rsidRPr="00B82F31">
        <w:rPr>
          <w:rStyle w:val="Emphasis"/>
        </w:rPr>
        <w:t>cartels will be minimized</w:t>
      </w:r>
      <w:r w:rsidRPr="005325C7">
        <w:rPr>
          <w:sz w:val="16"/>
        </w:rPr>
        <w:t xml:space="preserve">; </w:t>
      </w:r>
      <w:r w:rsidRPr="00B82F31">
        <w:rPr>
          <w:rStyle w:val="Emphasis"/>
        </w:rPr>
        <w:t>price-fixing</w:t>
      </w:r>
      <w:r w:rsidRPr="005325C7">
        <w:rPr>
          <w:sz w:val="16"/>
        </w:rPr>
        <w:t xml:space="preserve"> </w:t>
      </w:r>
      <w:r w:rsidRPr="00B82F31">
        <w:rPr>
          <w:rStyle w:val="StyleUnderline"/>
        </w:rPr>
        <w:t xml:space="preserve">of products will be easily detected and stopped; </w:t>
      </w:r>
      <w:r w:rsidRPr="00B82F31">
        <w:rPr>
          <w:rStyle w:val="Emphasis"/>
        </w:rPr>
        <w:t>innovation</w:t>
      </w:r>
      <w:r w:rsidRPr="00B82F31">
        <w:rPr>
          <w:rStyle w:val="StyleUnderline"/>
        </w:rPr>
        <w:t xml:space="preserve"> and </w:t>
      </w:r>
      <w:r w:rsidRPr="00B82F31">
        <w:rPr>
          <w:rStyle w:val="Emphasis"/>
        </w:rPr>
        <w:t>creativity</w:t>
      </w:r>
      <w:r w:rsidRPr="00B82F31">
        <w:rPr>
          <w:rStyle w:val="StyleUnderline"/>
        </w:rPr>
        <w:t xml:space="preserve"> will be encouraged</w:t>
      </w:r>
      <w:r w:rsidRPr="005325C7">
        <w:rPr>
          <w:sz w:val="16"/>
        </w:rPr>
        <w:t xml:space="preserve">; </w:t>
      </w:r>
      <w:r w:rsidRPr="00B82F31">
        <w:rPr>
          <w:rStyle w:val="Emphasis"/>
        </w:rPr>
        <w:t>competition will increase</w:t>
      </w:r>
      <w:r w:rsidRPr="005325C7">
        <w:rPr>
          <w:sz w:val="16"/>
        </w:rPr>
        <w:t xml:space="preserve">; </w:t>
      </w:r>
      <w:r w:rsidRPr="00B82F31">
        <w:rPr>
          <w:rStyle w:val="StyleUnderline"/>
        </w:rPr>
        <w:t xml:space="preserve">and prices of goods will likely </w:t>
      </w:r>
      <w:r w:rsidRPr="00B82F31">
        <w:rPr>
          <w:rStyle w:val="Emphasis"/>
        </w:rPr>
        <w:t>decrease</w:t>
      </w:r>
      <w:r w:rsidRPr="005325C7">
        <w:rPr>
          <w:sz w:val="16"/>
        </w:rPr>
        <w:t xml:space="preserve">. Consequently, the United States and </w:t>
      </w:r>
      <w:r w:rsidRPr="00B82F31">
        <w:rPr>
          <w:rStyle w:val="StyleUnderline"/>
        </w:rPr>
        <w:t xml:space="preserve">the global economy will be </w:t>
      </w:r>
      <w:r w:rsidRPr="00B82F31">
        <w:rPr>
          <w:rStyle w:val="Emphasis"/>
        </w:rPr>
        <w:t>favorably impacted.</w:t>
      </w:r>
    </w:p>
    <w:p w14:paraId="12C15379" w14:textId="77777777" w:rsidR="00C32F27" w:rsidRPr="009222B1" w:rsidRDefault="00C32F27" w:rsidP="00C32F27">
      <w:pPr>
        <w:pStyle w:val="Heading4"/>
        <w:rPr>
          <w:rFonts w:cs="Arial"/>
        </w:rPr>
      </w:pPr>
      <w:r>
        <w:rPr>
          <w:rFonts w:cs="Arial"/>
        </w:rPr>
        <w:t xml:space="preserve">Now is </w:t>
      </w:r>
      <w:r>
        <w:rPr>
          <w:rFonts w:cs="Arial"/>
          <w:u w:val="single"/>
        </w:rPr>
        <w:t>key</w:t>
      </w:r>
      <w:r>
        <w:rPr>
          <w:rFonts w:cs="Arial"/>
        </w:rPr>
        <w:t xml:space="preserve"> – </w:t>
      </w:r>
      <w:r>
        <w:rPr>
          <w:rFonts w:cs="Arial"/>
          <w:u w:val="single"/>
        </w:rPr>
        <w:t>regulatory harmonization</w:t>
      </w:r>
      <w:r>
        <w:rPr>
          <w:rFonts w:cs="Arial"/>
        </w:rPr>
        <w:t xml:space="preserve"> is </w:t>
      </w:r>
      <w:r>
        <w:rPr>
          <w:rFonts w:cs="Arial"/>
          <w:u w:val="single"/>
        </w:rPr>
        <w:t>around the corner</w:t>
      </w:r>
      <w:r>
        <w:rPr>
          <w:rFonts w:cs="Arial"/>
        </w:rPr>
        <w:t xml:space="preserve"> </w:t>
      </w:r>
    </w:p>
    <w:p w14:paraId="1DABF791" w14:textId="77777777" w:rsidR="00C32F27" w:rsidRPr="009222B1" w:rsidRDefault="00C32F27" w:rsidP="00C32F27">
      <w:r w:rsidRPr="007540CE">
        <w:rPr>
          <w:rStyle w:val="Style13ptBold"/>
        </w:rPr>
        <w:t>Moens &amp; Scott 9</w:t>
      </w:r>
      <w:r w:rsidRPr="009222B1">
        <w:rPr>
          <w:rStyle w:val="Style13ptBold"/>
        </w:rPr>
        <w:t>/9</w:t>
      </w:r>
      <w:r w:rsidRPr="009222B1">
        <w:t>/21 [Barbara Moens, Reporter @POLITICOEurope covering trade and Belgian politics. Mark Scott, Chief Technology Correspondent at POLITICO. "Transatlantic trade deal rises from the grave to fight China."</w:t>
      </w:r>
      <w:r>
        <w:t xml:space="preserve"> https://www.politico.eu/article/ttip-rises-from-the-grave-to-fight-china/]</w:t>
      </w:r>
    </w:p>
    <w:p w14:paraId="694533E7" w14:textId="77777777" w:rsidR="00C32F27" w:rsidRPr="009222B1" w:rsidRDefault="00C32F27" w:rsidP="00C32F27">
      <w:pPr>
        <w:rPr>
          <w:sz w:val="16"/>
        </w:rPr>
      </w:pPr>
      <w:r w:rsidRPr="005A7760">
        <w:rPr>
          <w:rStyle w:val="StyleUnderline"/>
        </w:rPr>
        <w:t>Activists</w:t>
      </w:r>
      <w:r w:rsidRPr="009222B1">
        <w:rPr>
          <w:sz w:val="16"/>
        </w:rPr>
        <w:t xml:space="preserve"> may have </w:t>
      </w:r>
      <w:r w:rsidRPr="005A7760">
        <w:rPr>
          <w:rStyle w:val="StyleUnderline"/>
        </w:rPr>
        <w:t>thought the</w:t>
      </w:r>
      <w:r w:rsidRPr="009222B1">
        <w:rPr>
          <w:sz w:val="16"/>
        </w:rPr>
        <w:t xml:space="preserve"> politically explosive Transatlantic Trade and Investment Partnership (</w:t>
      </w:r>
      <w:r w:rsidRPr="00BF620F">
        <w:rPr>
          <w:rStyle w:val="Emphasis"/>
          <w:highlight w:val="cyan"/>
        </w:rPr>
        <w:t>TTIP</w:t>
      </w:r>
      <w:r w:rsidRPr="00BF620F">
        <w:rPr>
          <w:sz w:val="16"/>
          <w:highlight w:val="cyan"/>
        </w:rPr>
        <w:t xml:space="preserve">) </w:t>
      </w:r>
      <w:r w:rsidRPr="00BF620F">
        <w:rPr>
          <w:rStyle w:val="StyleUnderline"/>
          <w:highlight w:val="cyan"/>
        </w:rPr>
        <w:t>negotiations</w:t>
      </w:r>
      <w:r w:rsidRPr="009222B1">
        <w:rPr>
          <w:sz w:val="16"/>
        </w:rPr>
        <w:t xml:space="preserve"> </w:t>
      </w:r>
      <w:r w:rsidRPr="005A7760">
        <w:rPr>
          <w:rStyle w:val="StyleUnderline"/>
        </w:rPr>
        <w:t>between Europe and America were dead and buried</w:t>
      </w:r>
      <w:r w:rsidRPr="009222B1">
        <w:rPr>
          <w:sz w:val="16"/>
        </w:rPr>
        <w:t xml:space="preserve">. </w:t>
      </w:r>
    </w:p>
    <w:p w14:paraId="1EE50C49" w14:textId="77777777" w:rsidR="00C32F27" w:rsidRPr="009222B1" w:rsidRDefault="00C32F27" w:rsidP="00C32F27">
      <w:pPr>
        <w:rPr>
          <w:sz w:val="16"/>
        </w:rPr>
      </w:pPr>
      <w:r w:rsidRPr="009222B1">
        <w:rPr>
          <w:sz w:val="16"/>
        </w:rPr>
        <w:t xml:space="preserve">But </w:t>
      </w:r>
      <w:r w:rsidRPr="005A7760">
        <w:rPr>
          <w:rStyle w:val="StyleUnderline"/>
        </w:rPr>
        <w:t>one of the most important elements of those talks</w:t>
      </w:r>
      <w:r w:rsidRPr="009222B1">
        <w:rPr>
          <w:sz w:val="16"/>
        </w:rPr>
        <w:t xml:space="preserve">, which collapsed in 2016, </w:t>
      </w:r>
      <w:r w:rsidRPr="00BF620F">
        <w:rPr>
          <w:rStyle w:val="StyleUnderline"/>
          <w:highlight w:val="cyan"/>
        </w:rPr>
        <w:t>is</w:t>
      </w:r>
      <w:r w:rsidRPr="00BF620F">
        <w:rPr>
          <w:sz w:val="16"/>
          <w:highlight w:val="cyan"/>
        </w:rPr>
        <w:t xml:space="preserve"> </w:t>
      </w:r>
      <w:r w:rsidRPr="00BF620F">
        <w:rPr>
          <w:rStyle w:val="Emphasis"/>
          <w:highlight w:val="cyan"/>
        </w:rPr>
        <w:t>back from the grave</w:t>
      </w:r>
      <w:r w:rsidRPr="009222B1">
        <w:rPr>
          <w:sz w:val="16"/>
        </w:rPr>
        <w:t xml:space="preserve">: </w:t>
      </w:r>
      <w:r w:rsidRPr="005A7760">
        <w:rPr>
          <w:rStyle w:val="StyleUnderline"/>
        </w:rPr>
        <w:t xml:space="preserve">regulatory </w:t>
      </w:r>
      <w:r w:rsidRPr="005A7760">
        <w:rPr>
          <w:rStyle w:val="Emphasis"/>
        </w:rPr>
        <w:t>alignment</w:t>
      </w:r>
      <w:r w:rsidRPr="005A7760">
        <w:rPr>
          <w:rStyle w:val="StyleUnderline"/>
        </w:rPr>
        <w:t xml:space="preserve"> between </w:t>
      </w:r>
      <w:r w:rsidRPr="005A7760">
        <w:rPr>
          <w:rStyle w:val="Emphasis"/>
        </w:rPr>
        <w:t>Washington and Brussels</w:t>
      </w:r>
      <w:r w:rsidRPr="009222B1">
        <w:rPr>
          <w:sz w:val="16"/>
        </w:rPr>
        <w:t>.</w:t>
      </w:r>
    </w:p>
    <w:p w14:paraId="541502C4" w14:textId="77777777" w:rsidR="00C32F27" w:rsidRPr="009222B1" w:rsidRDefault="00C32F27" w:rsidP="00C32F27">
      <w:pPr>
        <w:rPr>
          <w:sz w:val="16"/>
        </w:rPr>
      </w:pPr>
      <w:r w:rsidRPr="00BF620F">
        <w:rPr>
          <w:rStyle w:val="StyleUnderline"/>
          <w:highlight w:val="cyan"/>
        </w:rPr>
        <w:t>The first meeting</w:t>
      </w:r>
      <w:r w:rsidRPr="009222B1">
        <w:rPr>
          <w:sz w:val="16"/>
        </w:rPr>
        <w:t xml:space="preserve"> of the Trade and Tech Council (TTC) in Pittsburgh on September 29 </w:t>
      </w:r>
      <w:r w:rsidRPr="00BF620F">
        <w:rPr>
          <w:rStyle w:val="StyleUnderline"/>
          <w:highlight w:val="cyan"/>
        </w:rPr>
        <w:t>is intended to build a</w:t>
      </w:r>
      <w:r w:rsidRPr="005A7760">
        <w:rPr>
          <w:rStyle w:val="StyleUnderline"/>
        </w:rPr>
        <w:t xml:space="preserve"> diplomatic </w:t>
      </w:r>
      <w:r w:rsidRPr="00BF620F">
        <w:rPr>
          <w:rStyle w:val="StyleUnderline"/>
          <w:highlight w:val="cyan"/>
        </w:rPr>
        <w:t>platform</w:t>
      </w:r>
      <w:r w:rsidRPr="00BF620F">
        <w:rPr>
          <w:sz w:val="16"/>
          <w:highlight w:val="cyan"/>
        </w:rPr>
        <w:t xml:space="preserve"> </w:t>
      </w:r>
      <w:r w:rsidRPr="00BF620F">
        <w:rPr>
          <w:rStyle w:val="StyleUnderline"/>
          <w:highlight w:val="cyan"/>
        </w:rPr>
        <w:t>for the</w:t>
      </w:r>
      <w:r w:rsidRPr="009222B1">
        <w:rPr>
          <w:sz w:val="16"/>
        </w:rPr>
        <w:t xml:space="preserve"> </w:t>
      </w:r>
      <w:r w:rsidRPr="00BF620F">
        <w:rPr>
          <w:rStyle w:val="Emphasis"/>
          <w:highlight w:val="cyan"/>
        </w:rPr>
        <w:t>E</w:t>
      </w:r>
      <w:r w:rsidRPr="00BF620F">
        <w:rPr>
          <w:sz w:val="16"/>
          <w:highlight w:val="cyan"/>
        </w:rPr>
        <w:t>u</w:t>
      </w:r>
      <w:r w:rsidRPr="009222B1">
        <w:rPr>
          <w:sz w:val="16"/>
        </w:rPr>
        <w:t xml:space="preserve">ropean </w:t>
      </w:r>
      <w:r w:rsidRPr="00BF620F">
        <w:rPr>
          <w:rStyle w:val="Emphasis"/>
          <w:highlight w:val="cyan"/>
        </w:rPr>
        <w:t>U</w:t>
      </w:r>
      <w:r w:rsidRPr="009222B1">
        <w:rPr>
          <w:sz w:val="16"/>
        </w:rPr>
        <w:t xml:space="preserve">nion </w:t>
      </w:r>
      <w:r w:rsidRPr="00BF620F">
        <w:rPr>
          <w:rStyle w:val="StyleUnderline"/>
          <w:highlight w:val="cyan"/>
        </w:rPr>
        <w:t>and the</w:t>
      </w:r>
      <w:r w:rsidRPr="00BF620F">
        <w:rPr>
          <w:sz w:val="16"/>
          <w:highlight w:val="cyan"/>
        </w:rPr>
        <w:t xml:space="preserve"> </w:t>
      </w:r>
      <w:r w:rsidRPr="00BF620F">
        <w:rPr>
          <w:rStyle w:val="Emphasis"/>
          <w:highlight w:val="cyan"/>
        </w:rPr>
        <w:t>U</w:t>
      </w:r>
      <w:r w:rsidRPr="009222B1">
        <w:rPr>
          <w:sz w:val="16"/>
        </w:rPr>
        <w:t xml:space="preserve">nited </w:t>
      </w:r>
      <w:r w:rsidRPr="00BF620F">
        <w:rPr>
          <w:rStyle w:val="Emphasis"/>
          <w:highlight w:val="cyan"/>
        </w:rPr>
        <w:t>S</w:t>
      </w:r>
      <w:r w:rsidRPr="009222B1">
        <w:rPr>
          <w:sz w:val="16"/>
        </w:rPr>
        <w:t xml:space="preserve">tates </w:t>
      </w:r>
      <w:r w:rsidRPr="00BF620F">
        <w:rPr>
          <w:rStyle w:val="StyleUnderline"/>
          <w:highlight w:val="cyan"/>
        </w:rPr>
        <w:t>to work together on</w:t>
      </w:r>
      <w:r w:rsidRPr="005A7760">
        <w:rPr>
          <w:rStyle w:val="StyleUnderline"/>
        </w:rPr>
        <w:t xml:space="preserve"> industrial and tech </w:t>
      </w:r>
      <w:r w:rsidRPr="00BF620F">
        <w:rPr>
          <w:rStyle w:val="StyleUnderline"/>
          <w:highlight w:val="cyan"/>
        </w:rPr>
        <w:t>standards</w:t>
      </w:r>
      <w:r w:rsidRPr="009A4793">
        <w:rPr>
          <w:rStyle w:val="StyleUnderline"/>
        </w:rPr>
        <w:t xml:space="preserve"> to </w:t>
      </w:r>
      <w:r w:rsidRPr="00BF620F">
        <w:rPr>
          <w:rStyle w:val="StyleUnderline"/>
          <w:highlight w:val="cyan"/>
        </w:rPr>
        <w:t>counter China's rise</w:t>
      </w:r>
      <w:r w:rsidRPr="005A7760">
        <w:rPr>
          <w:rStyle w:val="StyleUnderline"/>
        </w:rPr>
        <w:t xml:space="preserve"> in sectors ranging </w:t>
      </w:r>
      <w:r w:rsidRPr="00BF620F">
        <w:rPr>
          <w:rStyle w:val="StyleUnderline"/>
          <w:highlight w:val="cyan"/>
        </w:rPr>
        <w:t>from microchips and robots to</w:t>
      </w:r>
      <w:r w:rsidRPr="009222B1">
        <w:rPr>
          <w:sz w:val="16"/>
        </w:rPr>
        <w:t xml:space="preserve"> </w:t>
      </w:r>
      <w:r w:rsidRPr="00BF620F">
        <w:rPr>
          <w:rStyle w:val="Emphasis"/>
          <w:highlight w:val="cyan"/>
        </w:rPr>
        <w:t>a</w:t>
      </w:r>
      <w:r w:rsidRPr="009222B1">
        <w:rPr>
          <w:sz w:val="16"/>
        </w:rPr>
        <w:t xml:space="preserve">rtificial </w:t>
      </w:r>
      <w:r w:rsidRPr="00BF620F">
        <w:rPr>
          <w:rStyle w:val="Emphasis"/>
          <w:highlight w:val="cyan"/>
        </w:rPr>
        <w:t>i</w:t>
      </w:r>
      <w:r w:rsidRPr="009222B1">
        <w:rPr>
          <w:sz w:val="16"/>
        </w:rPr>
        <w:t xml:space="preserve">ntelligence </w:t>
      </w:r>
      <w:r w:rsidRPr="00BF620F">
        <w:rPr>
          <w:rStyle w:val="StyleUnderline"/>
          <w:highlight w:val="cyan"/>
        </w:rPr>
        <w:t>and</w:t>
      </w:r>
      <w:r w:rsidRPr="005A7760">
        <w:rPr>
          <w:rStyle w:val="StyleUnderline"/>
        </w:rPr>
        <w:t xml:space="preserve"> the alleged </w:t>
      </w:r>
      <w:r w:rsidRPr="00BF620F">
        <w:rPr>
          <w:rStyle w:val="StyleUnderline"/>
          <w:highlight w:val="cyan"/>
        </w:rPr>
        <w:t>antitrust abuses</w:t>
      </w:r>
      <w:r w:rsidRPr="005A7760">
        <w:rPr>
          <w:rStyle w:val="StyleUnderline"/>
        </w:rPr>
        <w:t xml:space="preserve"> of Google and Amazon</w:t>
      </w:r>
      <w:r w:rsidRPr="009222B1">
        <w:rPr>
          <w:sz w:val="16"/>
        </w:rPr>
        <w:t xml:space="preserve">. </w:t>
      </w:r>
    </w:p>
    <w:p w14:paraId="45180686" w14:textId="77777777" w:rsidR="00C32F27" w:rsidRPr="009222B1" w:rsidRDefault="00C32F27" w:rsidP="00C32F27">
      <w:pPr>
        <w:rPr>
          <w:sz w:val="16"/>
        </w:rPr>
      </w:pPr>
      <w:r w:rsidRPr="009222B1">
        <w:rPr>
          <w:sz w:val="16"/>
        </w:rPr>
        <w:lastRenderedPageBreak/>
        <w:t>The attempt to build a common U.S.-EU front could hardly come at a more sensitive moment politically, as the American retreat from Afghanistan has blown a hole in European faith in the administration of U.S. President Joe Biden. Many in Brussels feel let down by Washington's retreat from that country, while many in the U.S. capital believe EU countries did not pull their weight during the 20-year war.</w:t>
      </w:r>
    </w:p>
    <w:p w14:paraId="45BF1D0B" w14:textId="77777777" w:rsidR="00C32F27" w:rsidRPr="009222B1" w:rsidRDefault="00C32F27" w:rsidP="00C32F27">
      <w:pPr>
        <w:rPr>
          <w:sz w:val="16"/>
        </w:rPr>
      </w:pPr>
      <w:r w:rsidRPr="009222B1">
        <w:rPr>
          <w:sz w:val="16"/>
        </w:rPr>
        <w:t>“You can not discuss the Trade and Tech Council, and transatlantic trade relations overall, without Afghanistan in the back of your mind,” said one EU trade diplomat who spoke on the condition of anonymity because the ongoing talks are private. “The trust is gone, and that has to be rebuilt one step at a time.”</w:t>
      </w:r>
    </w:p>
    <w:p w14:paraId="4FCA0B15" w14:textId="77777777" w:rsidR="00C32F27" w:rsidRPr="009222B1" w:rsidRDefault="00C32F27" w:rsidP="00C32F27">
      <w:pPr>
        <w:rPr>
          <w:sz w:val="16"/>
        </w:rPr>
      </w:pPr>
      <w:r w:rsidRPr="009222B1">
        <w:rPr>
          <w:sz w:val="16"/>
        </w:rPr>
        <w:t>The two sides may not find themselves perfectly aligned against the common Chinese foe, however.</w:t>
      </w:r>
    </w:p>
    <w:p w14:paraId="1518078A" w14:textId="77777777" w:rsidR="00C32F27" w:rsidRPr="009222B1" w:rsidRDefault="00C32F27" w:rsidP="00C32F27">
      <w:pPr>
        <w:rPr>
          <w:sz w:val="16"/>
        </w:rPr>
      </w:pPr>
      <w:r w:rsidRPr="005A7760">
        <w:rPr>
          <w:rStyle w:val="StyleUnderline"/>
        </w:rPr>
        <w:t>Brussels</w:t>
      </w:r>
      <w:r w:rsidRPr="009222B1">
        <w:rPr>
          <w:sz w:val="16"/>
        </w:rPr>
        <w:t xml:space="preserve"> had originally </w:t>
      </w:r>
      <w:r w:rsidRPr="005A7760">
        <w:rPr>
          <w:rStyle w:val="StyleUnderline"/>
        </w:rPr>
        <w:t xml:space="preserve">hoped to pressure the Americans into following Brussels’ </w:t>
      </w:r>
      <w:r w:rsidRPr="005A7760">
        <w:rPr>
          <w:rStyle w:val="Emphasis"/>
        </w:rPr>
        <w:t>regulatory line</w:t>
      </w:r>
      <w:r w:rsidRPr="009222B1">
        <w:rPr>
          <w:sz w:val="16"/>
        </w:rPr>
        <w:t xml:space="preserve"> </w:t>
      </w:r>
      <w:r w:rsidRPr="005A7760">
        <w:rPr>
          <w:rStyle w:val="StyleUnderline"/>
        </w:rPr>
        <w:t>on tech and trade</w:t>
      </w:r>
      <w:r w:rsidRPr="009222B1">
        <w:rPr>
          <w:sz w:val="16"/>
        </w:rPr>
        <w:t xml:space="preserve">, </w:t>
      </w:r>
      <w:r w:rsidRPr="005A7760">
        <w:rPr>
          <w:rStyle w:val="StyleUnderline"/>
        </w:rPr>
        <w:t>building on more than a decade of digital policymaking that spanned competition enforcement to global privacy rules.</w:t>
      </w:r>
      <w:r w:rsidRPr="009222B1">
        <w:rPr>
          <w:sz w:val="16"/>
        </w:rPr>
        <w:t xml:space="preserve"> But now, </w:t>
      </w:r>
      <w:r w:rsidRPr="005A7760">
        <w:rPr>
          <w:rStyle w:val="StyleUnderline"/>
        </w:rPr>
        <w:t xml:space="preserve">the big fear among European officials is that the EU could well come off </w:t>
      </w:r>
      <w:r w:rsidRPr="005A7760">
        <w:rPr>
          <w:rStyle w:val="Emphasis"/>
        </w:rPr>
        <w:t>second best</w:t>
      </w:r>
      <w:r w:rsidRPr="009222B1">
        <w:rPr>
          <w:sz w:val="16"/>
        </w:rPr>
        <w:t xml:space="preserve"> </w:t>
      </w:r>
      <w:r w:rsidRPr="005A7760">
        <w:rPr>
          <w:rStyle w:val="StyleUnderline"/>
        </w:rPr>
        <w:t>in this process and cede power to the</w:t>
      </w:r>
      <w:r w:rsidRPr="009222B1">
        <w:rPr>
          <w:sz w:val="16"/>
        </w:rPr>
        <w:t xml:space="preserve"> </w:t>
      </w:r>
      <w:r w:rsidRPr="005A7760">
        <w:rPr>
          <w:rStyle w:val="Emphasis"/>
        </w:rPr>
        <w:t>U.S</w:t>
      </w:r>
      <w:r w:rsidRPr="009222B1">
        <w:rPr>
          <w:sz w:val="16"/>
        </w:rPr>
        <w:t xml:space="preserve">. </w:t>
      </w:r>
      <w:r w:rsidRPr="005A7760">
        <w:rPr>
          <w:rStyle w:val="StyleUnderline"/>
        </w:rPr>
        <w:t>after Washington flexed its muscles in early-stage talks around the upcoming trade and tech summit to focus on priorities</w:t>
      </w:r>
      <w:r w:rsidRPr="009222B1">
        <w:rPr>
          <w:sz w:val="16"/>
        </w:rPr>
        <w:t xml:space="preserve"> for Biden's administration.</w:t>
      </w:r>
    </w:p>
    <w:p w14:paraId="55E5E39E" w14:textId="77777777" w:rsidR="00C32F27" w:rsidRPr="009222B1" w:rsidRDefault="00C32F27" w:rsidP="00C32F27">
      <w:pPr>
        <w:rPr>
          <w:sz w:val="16"/>
        </w:rPr>
      </w:pPr>
      <w:r w:rsidRPr="005A7760">
        <w:rPr>
          <w:rStyle w:val="Emphasis"/>
        </w:rPr>
        <w:t>TTIP</w:t>
      </w:r>
      <w:r w:rsidRPr="009222B1">
        <w:rPr>
          <w:sz w:val="16"/>
        </w:rPr>
        <w:t xml:space="preserve"> </w:t>
      </w:r>
      <w:r w:rsidRPr="005A7760">
        <w:rPr>
          <w:rStyle w:val="StyleUnderline"/>
        </w:rPr>
        <w:t xml:space="preserve">through the </w:t>
      </w:r>
      <w:r w:rsidRPr="005A7760">
        <w:rPr>
          <w:rStyle w:val="Emphasis"/>
        </w:rPr>
        <w:t>back door</w:t>
      </w:r>
      <w:r w:rsidRPr="009222B1">
        <w:rPr>
          <w:sz w:val="16"/>
        </w:rPr>
        <w:t>?</w:t>
      </w:r>
    </w:p>
    <w:p w14:paraId="6F59FDDC" w14:textId="77777777" w:rsidR="00C32F27" w:rsidRPr="009222B1" w:rsidRDefault="00C32F27" w:rsidP="00C32F27">
      <w:pPr>
        <w:rPr>
          <w:sz w:val="16"/>
        </w:rPr>
      </w:pPr>
      <w:r w:rsidRPr="009222B1">
        <w:rPr>
          <w:sz w:val="16"/>
        </w:rPr>
        <w:t xml:space="preserve">The TTIP negotiations are mostly remembered for protests about hormone-treated beef and chemically-rinsed poultry but </w:t>
      </w:r>
      <w:r w:rsidRPr="005A7760">
        <w:rPr>
          <w:rStyle w:val="StyleUnderline"/>
        </w:rPr>
        <w:t xml:space="preserve">the </w:t>
      </w:r>
      <w:r w:rsidRPr="005A7760">
        <w:rPr>
          <w:rStyle w:val="Emphasis"/>
        </w:rPr>
        <w:t>major benefits</w:t>
      </w:r>
      <w:r w:rsidRPr="009222B1">
        <w:rPr>
          <w:sz w:val="16"/>
        </w:rPr>
        <w:t xml:space="preserve"> </w:t>
      </w:r>
      <w:r w:rsidRPr="005A7760">
        <w:rPr>
          <w:rStyle w:val="StyleUnderline"/>
        </w:rPr>
        <w:t xml:space="preserve">of </w:t>
      </w:r>
      <w:r w:rsidRPr="005A7760">
        <w:rPr>
          <w:rStyle w:val="Emphasis"/>
        </w:rPr>
        <w:t>TTIP</w:t>
      </w:r>
      <w:r w:rsidRPr="005A7760">
        <w:rPr>
          <w:rStyle w:val="StyleUnderline"/>
        </w:rPr>
        <w:t xml:space="preserve"> lay precisely in bringing together conflicting EU-U.S. </w:t>
      </w:r>
      <w:r w:rsidRPr="005A7760">
        <w:rPr>
          <w:rStyle w:val="Emphasis"/>
        </w:rPr>
        <w:t>regulations</w:t>
      </w:r>
      <w:r w:rsidRPr="009222B1">
        <w:rPr>
          <w:sz w:val="16"/>
        </w:rPr>
        <w:t xml:space="preserve">. </w:t>
      </w:r>
      <w:r w:rsidRPr="005A7760">
        <w:rPr>
          <w:rStyle w:val="StyleUnderline"/>
        </w:rPr>
        <w:t xml:space="preserve">At the time, Brussels described this part of TTIP as a "regulatory </w:t>
      </w:r>
      <w:r w:rsidRPr="005A7760">
        <w:rPr>
          <w:rStyle w:val="Emphasis"/>
        </w:rPr>
        <w:t>cooperation body</w:t>
      </w:r>
      <w:r w:rsidRPr="009222B1">
        <w:rPr>
          <w:sz w:val="16"/>
        </w:rPr>
        <w:t xml:space="preserve">" </w:t>
      </w:r>
      <w:r w:rsidRPr="005A7760">
        <w:rPr>
          <w:rStyle w:val="StyleUnderline"/>
        </w:rPr>
        <w:t xml:space="preserve">and said that it could look at sectors such as </w:t>
      </w:r>
      <w:r w:rsidRPr="005A7760">
        <w:rPr>
          <w:rStyle w:val="Emphasis"/>
        </w:rPr>
        <w:t>data</w:t>
      </w:r>
      <w:r w:rsidRPr="005A7760">
        <w:rPr>
          <w:rStyle w:val="StyleUnderline"/>
        </w:rPr>
        <w:t xml:space="preserve"> and </w:t>
      </w:r>
      <w:r w:rsidRPr="005A7760">
        <w:rPr>
          <w:rStyle w:val="Emphasis"/>
        </w:rPr>
        <w:t>cyber</w:t>
      </w:r>
      <w:r w:rsidRPr="009222B1">
        <w:rPr>
          <w:sz w:val="16"/>
        </w:rPr>
        <w:t>security.</w:t>
      </w:r>
    </w:p>
    <w:p w14:paraId="6A6CDC7A" w14:textId="77777777" w:rsidR="00C32F27" w:rsidRPr="005A7760" w:rsidRDefault="00C32F27" w:rsidP="00C32F27">
      <w:pPr>
        <w:rPr>
          <w:rStyle w:val="StyleUnderline"/>
        </w:rPr>
      </w:pPr>
      <w:r w:rsidRPr="00BF620F">
        <w:rPr>
          <w:rStyle w:val="StyleUnderline"/>
          <w:highlight w:val="cyan"/>
        </w:rPr>
        <w:t xml:space="preserve">Washington </w:t>
      </w:r>
      <w:r w:rsidRPr="009A4793">
        <w:rPr>
          <w:rStyle w:val="StyleUnderline"/>
        </w:rPr>
        <w:t xml:space="preserve">and Brussels now want to </w:t>
      </w:r>
      <w:r w:rsidRPr="00BF620F">
        <w:rPr>
          <w:rStyle w:val="StyleUnderline"/>
          <w:highlight w:val="cyan"/>
        </w:rPr>
        <w:t>targe</w:t>
      </w:r>
      <w:r w:rsidRPr="005A7760">
        <w:rPr>
          <w:rStyle w:val="StyleUnderline"/>
        </w:rPr>
        <w:t xml:space="preserve">t those </w:t>
      </w:r>
      <w:r w:rsidRPr="00BF620F">
        <w:rPr>
          <w:rStyle w:val="Emphasis"/>
          <w:highlight w:val="cyan"/>
        </w:rPr>
        <w:t>regulatory</w:t>
      </w:r>
      <w:r w:rsidRPr="00BF620F">
        <w:rPr>
          <w:rStyle w:val="StyleUnderline"/>
          <w:highlight w:val="cyan"/>
        </w:rPr>
        <w:t xml:space="preserve"> benefits</w:t>
      </w:r>
      <w:r w:rsidRPr="00BF620F">
        <w:rPr>
          <w:sz w:val="16"/>
          <w:highlight w:val="cyan"/>
        </w:rPr>
        <w:t xml:space="preserve"> </w:t>
      </w:r>
      <w:r w:rsidRPr="00BF620F">
        <w:rPr>
          <w:rStyle w:val="Emphasis"/>
          <w:highlight w:val="cyan"/>
        </w:rPr>
        <w:t>again</w:t>
      </w:r>
      <w:r w:rsidRPr="009222B1">
        <w:rPr>
          <w:sz w:val="16"/>
        </w:rPr>
        <w:t>. “</w:t>
      </w:r>
      <w:r w:rsidRPr="005A7760">
        <w:rPr>
          <w:rStyle w:val="StyleUnderline"/>
        </w:rPr>
        <w:t>That sounds extremely boring and technical</w:t>
      </w:r>
      <w:r w:rsidRPr="009222B1">
        <w:rPr>
          <w:sz w:val="16"/>
        </w:rPr>
        <w:t xml:space="preserve">, </w:t>
      </w:r>
      <w:r w:rsidRPr="005A7760">
        <w:rPr>
          <w:rStyle w:val="StyleUnderline"/>
        </w:rPr>
        <w:t>but there’s a lot of money in having different standards.</w:t>
      </w:r>
      <w:r w:rsidRPr="009222B1">
        <w:rPr>
          <w:sz w:val="16"/>
        </w:rPr>
        <w:t xml:space="preserve"> </w:t>
      </w:r>
      <w:r w:rsidRPr="005A7760">
        <w:rPr>
          <w:rStyle w:val="StyleUnderline"/>
        </w:rPr>
        <w:t xml:space="preserve">So </w:t>
      </w:r>
      <w:r w:rsidRPr="009A4793">
        <w:rPr>
          <w:rStyle w:val="StyleUnderline"/>
        </w:rPr>
        <w:t xml:space="preserve">this has the </w:t>
      </w:r>
      <w:r w:rsidRPr="009A4793">
        <w:rPr>
          <w:rStyle w:val="Emphasis"/>
        </w:rPr>
        <w:t>support</w:t>
      </w:r>
      <w:r w:rsidRPr="009A4793">
        <w:rPr>
          <w:rStyle w:val="StyleUnderline"/>
        </w:rPr>
        <w:t xml:space="preserve"> from business from </w:t>
      </w:r>
      <w:r w:rsidRPr="009A4793">
        <w:rPr>
          <w:rStyle w:val="Emphasis"/>
        </w:rPr>
        <w:t>both sides</w:t>
      </w:r>
      <w:r w:rsidRPr="009A4793">
        <w:rPr>
          <w:rStyle w:val="StyleUnderline"/>
        </w:rPr>
        <w:t xml:space="preserve">,” </w:t>
      </w:r>
      <w:r w:rsidRPr="009A4793">
        <w:rPr>
          <w:sz w:val="16"/>
        </w:rPr>
        <w:t>former</w:t>
      </w:r>
      <w:r w:rsidRPr="009222B1">
        <w:rPr>
          <w:sz w:val="16"/>
        </w:rPr>
        <w:t xml:space="preserve"> EU trade chief Cecilia Malmström told POLITICO earlier this year. </w:t>
      </w:r>
      <w:r w:rsidRPr="005A7760">
        <w:rPr>
          <w:rStyle w:val="StyleUnderline"/>
        </w:rPr>
        <w:t xml:space="preserve">Ten working groups — on everything from global trade standards to how to deal with online platforms — are expected to </w:t>
      </w:r>
      <w:r w:rsidRPr="005A7760">
        <w:rPr>
          <w:rStyle w:val="Emphasis"/>
        </w:rPr>
        <w:t>hammer out</w:t>
      </w:r>
      <w:r w:rsidRPr="005A7760">
        <w:rPr>
          <w:rStyle w:val="StyleUnderline"/>
        </w:rPr>
        <w:t xml:space="preserve"> how such joint transatlantic </w:t>
      </w:r>
      <w:r w:rsidRPr="005A7760">
        <w:rPr>
          <w:rStyle w:val="Emphasis"/>
        </w:rPr>
        <w:t>policymaking</w:t>
      </w:r>
      <w:r w:rsidRPr="005A7760">
        <w:rPr>
          <w:rStyle w:val="StyleUnderline"/>
        </w:rPr>
        <w:t xml:space="preserve"> could work in practice.</w:t>
      </w:r>
    </w:p>
    <w:p w14:paraId="6D532263" w14:textId="77777777" w:rsidR="00C32F27" w:rsidRDefault="00C32F27" w:rsidP="00C32F27">
      <w:pPr>
        <w:rPr>
          <w:sz w:val="16"/>
        </w:rPr>
      </w:pPr>
      <w:r w:rsidRPr="005A7760">
        <w:rPr>
          <w:rStyle w:val="StyleUnderline"/>
        </w:rPr>
        <w:t>This time around,</w:t>
      </w:r>
      <w:r w:rsidRPr="009222B1">
        <w:rPr>
          <w:sz w:val="16"/>
        </w:rPr>
        <w:t xml:space="preserve"> it’s not just car seatbelts or pharmaceuticals. </w:t>
      </w:r>
      <w:r w:rsidRPr="005A7760">
        <w:rPr>
          <w:rStyle w:val="StyleUnderline"/>
        </w:rPr>
        <w:t xml:space="preserve">The discussions focus on </w:t>
      </w:r>
      <w:r w:rsidRPr="005A7760">
        <w:rPr>
          <w:rStyle w:val="Emphasis"/>
        </w:rPr>
        <w:t>critical</w:t>
      </w:r>
      <w:r w:rsidRPr="005A7760">
        <w:rPr>
          <w:rStyle w:val="StyleUnderline"/>
        </w:rPr>
        <w:t xml:space="preserve"> emerging technologies like</w:t>
      </w:r>
      <w:r w:rsidRPr="009222B1">
        <w:rPr>
          <w:sz w:val="16"/>
        </w:rPr>
        <w:t xml:space="preserve"> </w:t>
      </w:r>
      <w:r w:rsidRPr="005A7760">
        <w:rPr>
          <w:rStyle w:val="Emphasis"/>
        </w:rPr>
        <w:t>a</w:t>
      </w:r>
      <w:r w:rsidRPr="009222B1">
        <w:rPr>
          <w:sz w:val="16"/>
        </w:rPr>
        <w:t xml:space="preserve">rtificial </w:t>
      </w:r>
      <w:r w:rsidRPr="005A7760">
        <w:rPr>
          <w:rStyle w:val="Emphasis"/>
        </w:rPr>
        <w:t>i</w:t>
      </w:r>
      <w:r w:rsidRPr="009222B1">
        <w:rPr>
          <w:sz w:val="16"/>
        </w:rPr>
        <w:t xml:space="preserve">ntelligence, </w:t>
      </w:r>
      <w:r w:rsidRPr="005A7760">
        <w:rPr>
          <w:rStyle w:val="Emphasis"/>
        </w:rPr>
        <w:t>semiconductors</w:t>
      </w:r>
      <w:r w:rsidRPr="009222B1">
        <w:rPr>
          <w:sz w:val="16"/>
        </w:rPr>
        <w:t xml:space="preserve"> </w:t>
      </w:r>
      <w:r w:rsidRPr="005A7760">
        <w:rPr>
          <w:rStyle w:val="StyleUnderline"/>
        </w:rPr>
        <w:t>and</w:t>
      </w:r>
      <w:r w:rsidRPr="009222B1">
        <w:rPr>
          <w:sz w:val="16"/>
        </w:rPr>
        <w:t xml:space="preserve"> </w:t>
      </w:r>
      <w:r w:rsidRPr="005A7760">
        <w:rPr>
          <w:rStyle w:val="Emphasis"/>
        </w:rPr>
        <w:t>data governance</w:t>
      </w:r>
      <w:r w:rsidRPr="009222B1">
        <w:rPr>
          <w:sz w:val="16"/>
        </w:rPr>
        <w:t>.</w:t>
      </w:r>
    </w:p>
    <w:p w14:paraId="295B29A6" w14:textId="77777777" w:rsidR="00C32F27" w:rsidRPr="005D5A79" w:rsidRDefault="00C32F27" w:rsidP="00C32F27">
      <w:pPr>
        <w:pStyle w:val="Heading4"/>
      </w:pPr>
      <w:r>
        <w:t xml:space="preserve">Unchecked globalization causes </w:t>
      </w:r>
      <w:r>
        <w:rPr>
          <w:u w:val="single"/>
        </w:rPr>
        <w:t>rising inequality</w:t>
      </w:r>
      <w:r>
        <w:t xml:space="preserve"> and </w:t>
      </w:r>
      <w:r>
        <w:rPr>
          <w:u w:val="single"/>
        </w:rPr>
        <w:t>right-wing</w:t>
      </w:r>
      <w:r>
        <w:t xml:space="preserve"> populism – that causes </w:t>
      </w:r>
      <w:r>
        <w:rPr>
          <w:u w:val="single"/>
        </w:rPr>
        <w:t>slow growth</w:t>
      </w:r>
      <w:r>
        <w:t xml:space="preserve">, </w:t>
      </w:r>
      <w:r>
        <w:rPr>
          <w:u w:val="single"/>
        </w:rPr>
        <w:t>polarization</w:t>
      </w:r>
      <w:r>
        <w:t xml:space="preserve">, and </w:t>
      </w:r>
      <w:r>
        <w:rPr>
          <w:u w:val="single"/>
        </w:rPr>
        <w:t>war</w:t>
      </w:r>
    </w:p>
    <w:p w14:paraId="29599E8C" w14:textId="77777777" w:rsidR="00C32F27" w:rsidRPr="00003FD4" w:rsidRDefault="00C32F27" w:rsidP="00C32F27">
      <w:r w:rsidRPr="00003FD4">
        <w:rPr>
          <w:rStyle w:val="Style13ptBold"/>
        </w:rPr>
        <w:t>Flaherty</w:t>
      </w:r>
      <w:r w:rsidRPr="00003FD4">
        <w:t xml:space="preserve"> &amp; Rogowski </w:t>
      </w:r>
      <w:r w:rsidRPr="00003FD4">
        <w:rPr>
          <w:rStyle w:val="Style13ptBold"/>
        </w:rPr>
        <w:t>21</w:t>
      </w:r>
      <w:r w:rsidRPr="00003FD4">
        <w:t xml:space="preserve"> [Thomas M. Flaherty is a PhD candidate and NSF Graduate Fellow at the University of California, San Diego. He can be reached at t1flaher@ucsd.edu. Ronald Rogowski is Distinguished Professor of Political Science at the University of California, Los Angeles, and Weatherhead Scholar at Harvard University (2019–2021). "Rising Inequality As a Threat to the Liberal International Order."</w:t>
      </w:r>
      <w:r>
        <w:t xml:space="preserve"> https://www.cambridge.org/core/journals/international-organization/article/rising-inequality-as-a-threat-to-the-liberal-international-order/4CDE05DEB3AB076CE338E1AA4A9C8087]</w:t>
      </w:r>
    </w:p>
    <w:p w14:paraId="6E242125" w14:textId="77777777" w:rsidR="00C32F27" w:rsidRPr="005D5A79" w:rsidRDefault="00C32F27" w:rsidP="00C32F27">
      <w:pPr>
        <w:rPr>
          <w:rStyle w:val="StyleUnderline"/>
        </w:rPr>
      </w:pPr>
      <w:r w:rsidRPr="005D5A79">
        <w:rPr>
          <w:sz w:val="16"/>
        </w:rPr>
        <w:t xml:space="preserve">The </w:t>
      </w:r>
      <w:r w:rsidRPr="00BF620F">
        <w:rPr>
          <w:rStyle w:val="Emphasis"/>
          <w:highlight w:val="cyan"/>
        </w:rPr>
        <w:t>openness</w:t>
      </w:r>
      <w:r w:rsidRPr="00BF620F">
        <w:rPr>
          <w:sz w:val="16"/>
          <w:highlight w:val="cyan"/>
        </w:rPr>
        <w:t xml:space="preserve"> </w:t>
      </w:r>
      <w:r w:rsidRPr="00BF620F">
        <w:rPr>
          <w:rStyle w:val="StyleUnderline"/>
          <w:highlight w:val="cyan"/>
        </w:rPr>
        <w:t>to trade</w:t>
      </w:r>
      <w:r w:rsidRPr="005D5A79">
        <w:rPr>
          <w:rStyle w:val="StyleUnderline"/>
        </w:rPr>
        <w:t xml:space="preserve"> in goods, services, and factors of production the</w:t>
      </w:r>
      <w:r w:rsidRPr="005D5A79">
        <w:rPr>
          <w:sz w:val="16"/>
        </w:rPr>
        <w:t xml:space="preserve"> </w:t>
      </w:r>
      <w:r w:rsidRPr="005D5A79">
        <w:rPr>
          <w:rStyle w:val="Emphasis"/>
        </w:rPr>
        <w:t>LIO</w:t>
      </w:r>
      <w:r w:rsidRPr="005D5A79">
        <w:rPr>
          <w:sz w:val="16"/>
        </w:rPr>
        <w:t xml:space="preserve"> </w:t>
      </w:r>
      <w:r w:rsidRPr="005D5A79">
        <w:rPr>
          <w:rStyle w:val="StyleUnderline"/>
        </w:rPr>
        <w:t>has so effectively advanced over decade</w:t>
      </w:r>
      <w:r w:rsidRPr="00BF620F">
        <w:rPr>
          <w:rStyle w:val="StyleUnderline"/>
          <w:highlight w:val="cyan"/>
        </w:rPr>
        <w:t xml:space="preserve">s has </w:t>
      </w:r>
      <w:r w:rsidRPr="00BF620F">
        <w:rPr>
          <w:rStyle w:val="Emphasis"/>
          <w:highlight w:val="cyan"/>
        </w:rPr>
        <w:t>concentrated</w:t>
      </w:r>
      <w:r w:rsidRPr="005D5A79">
        <w:rPr>
          <w:rStyle w:val="StyleUnderline"/>
        </w:rPr>
        <w:t xml:space="preserve"> real </w:t>
      </w:r>
      <w:r w:rsidRPr="00BF620F">
        <w:rPr>
          <w:rStyle w:val="Emphasis"/>
          <w:highlight w:val="cyan"/>
        </w:rPr>
        <w:t>income growth</w:t>
      </w:r>
      <w:r w:rsidRPr="005D5A79">
        <w:rPr>
          <w:sz w:val="16"/>
        </w:rPr>
        <w:t xml:space="preserve"> </w:t>
      </w:r>
      <w:r w:rsidRPr="005D5A79">
        <w:rPr>
          <w:rStyle w:val="StyleUnderline"/>
        </w:rPr>
        <w:t xml:space="preserve">in a very thin layer of workers. While </w:t>
      </w:r>
      <w:r w:rsidRPr="00BF620F">
        <w:rPr>
          <w:rStyle w:val="StyleUnderline"/>
          <w:highlight w:val="cyan"/>
        </w:rPr>
        <w:t>this rise in</w:t>
      </w:r>
      <w:r w:rsidRPr="005D5A79">
        <w:rPr>
          <w:rStyle w:val="StyleUnderline"/>
        </w:rPr>
        <w:t xml:space="preserve"> top-heavy </w:t>
      </w:r>
      <w:r w:rsidRPr="00BF620F">
        <w:rPr>
          <w:rStyle w:val="Emphasis"/>
          <w:highlight w:val="cyan"/>
        </w:rPr>
        <w:t>inequality</w:t>
      </w:r>
      <w:r w:rsidRPr="005D5A79">
        <w:rPr>
          <w:sz w:val="16"/>
        </w:rPr>
        <w:t xml:space="preserve"> </w:t>
      </w:r>
      <w:r w:rsidRPr="005D5A79">
        <w:rPr>
          <w:rStyle w:val="StyleUnderline"/>
        </w:rPr>
        <w:t>doubtless has other causes, chief among them skill-biased technological</w:t>
      </w:r>
      <w:r w:rsidRPr="005D5A79">
        <w:rPr>
          <w:sz w:val="16"/>
        </w:rPr>
        <w:t xml:space="preserve"> </w:t>
      </w:r>
      <w:r w:rsidRPr="005D5A79">
        <w:rPr>
          <w:rStyle w:val="Emphasis"/>
        </w:rPr>
        <w:t>innovation</w:t>
      </w:r>
      <w:r w:rsidRPr="005D5A79">
        <w:rPr>
          <w:sz w:val="16"/>
        </w:rPr>
        <w:t xml:space="preserve">, </w:t>
      </w:r>
      <w:r w:rsidRPr="005D5A79">
        <w:rPr>
          <w:rStyle w:val="StyleUnderline"/>
        </w:rPr>
        <w:t xml:space="preserve">trade </w:t>
      </w:r>
      <w:r w:rsidRPr="005D5A79">
        <w:rPr>
          <w:rStyle w:val="Emphasis"/>
        </w:rPr>
        <w:t>openness</w:t>
      </w:r>
      <w:r w:rsidRPr="005D5A79">
        <w:rPr>
          <w:rStyle w:val="StyleUnderline"/>
        </w:rPr>
        <w:t xml:space="preserve"> has contributed mightily, particularly since the “China shock” of 2001</w:t>
      </w:r>
      <w:r w:rsidRPr="005D5A79">
        <w:rPr>
          <w:sz w:val="16"/>
        </w:rPr>
        <w:t xml:space="preserve">;96 </w:t>
      </w:r>
      <w:r w:rsidRPr="005D5A79">
        <w:rPr>
          <w:rStyle w:val="StyleUnderline"/>
        </w:rPr>
        <w:t>and certainly the populist movements that reject the LIO cast openness to trade and migration as the chief villain.</w:t>
      </w:r>
    </w:p>
    <w:p w14:paraId="7B1882CC" w14:textId="77777777" w:rsidR="00C32F27" w:rsidRPr="009A4793" w:rsidRDefault="00C32F27" w:rsidP="00C32F27">
      <w:pPr>
        <w:rPr>
          <w:sz w:val="16"/>
        </w:rPr>
      </w:pPr>
      <w:r w:rsidRPr="005D5A79">
        <w:rPr>
          <w:rStyle w:val="StyleUnderline"/>
        </w:rPr>
        <w:t xml:space="preserve">The ways in which rising </w:t>
      </w:r>
      <w:r w:rsidRPr="005D5A79">
        <w:rPr>
          <w:rStyle w:val="Emphasis"/>
        </w:rPr>
        <w:t>inequality</w:t>
      </w:r>
      <w:r w:rsidRPr="005D5A79">
        <w:rPr>
          <w:sz w:val="16"/>
        </w:rPr>
        <w:t xml:space="preserve"> </w:t>
      </w:r>
      <w:r w:rsidRPr="009A4793">
        <w:rPr>
          <w:rStyle w:val="StyleUnderline"/>
        </w:rPr>
        <w:t xml:space="preserve">has threatened the </w:t>
      </w:r>
      <w:r w:rsidRPr="009A4793">
        <w:rPr>
          <w:rStyle w:val="Emphasis"/>
        </w:rPr>
        <w:t>LIO</w:t>
      </w:r>
      <w:r w:rsidRPr="009A4793">
        <w:rPr>
          <w:rStyle w:val="StyleUnderline"/>
        </w:rPr>
        <w:t xml:space="preserve"> expose lacunae in international political economy's intellectual apparatus</w:t>
      </w:r>
      <w:r w:rsidRPr="009A4793">
        <w:rPr>
          <w:sz w:val="16"/>
        </w:rPr>
        <w:t>—“</w:t>
      </w:r>
      <w:r w:rsidRPr="009A4793">
        <w:rPr>
          <w:rStyle w:val="Emphasis"/>
        </w:rPr>
        <w:t>blind spots</w:t>
      </w:r>
      <w:r w:rsidRPr="009A4793">
        <w:rPr>
          <w:sz w:val="16"/>
        </w:rPr>
        <w:t xml:space="preserve">” </w:t>
      </w:r>
      <w:r w:rsidRPr="009A4793">
        <w:rPr>
          <w:rStyle w:val="StyleUnderline"/>
        </w:rPr>
        <w:t>that require remediation</w:t>
      </w:r>
      <w:r w:rsidRPr="009A4793">
        <w:rPr>
          <w:sz w:val="16"/>
        </w:rPr>
        <w:t xml:space="preserve">. Most importantly, </w:t>
      </w:r>
      <w:r w:rsidRPr="009A4793">
        <w:rPr>
          <w:rStyle w:val="StyleUnderline"/>
        </w:rPr>
        <w:t>our basic economics are</w:t>
      </w:r>
      <w:r w:rsidRPr="009A4793">
        <w:rPr>
          <w:sz w:val="16"/>
        </w:rPr>
        <w:t xml:space="preserve">, if not wrong, at least </w:t>
      </w:r>
      <w:r w:rsidRPr="009A4793">
        <w:rPr>
          <w:rStyle w:val="StyleUnderline"/>
        </w:rPr>
        <w:t>outdated</w:t>
      </w:r>
      <w:r w:rsidRPr="009A4793">
        <w:rPr>
          <w:sz w:val="16"/>
        </w:rPr>
        <w:t xml:space="preserve">. </w:t>
      </w:r>
      <w:r w:rsidRPr="009A4793">
        <w:rPr>
          <w:rStyle w:val="StyleUnderline"/>
        </w:rPr>
        <w:t>The</w:t>
      </w:r>
      <w:r w:rsidRPr="005D5A79">
        <w:rPr>
          <w:rStyle w:val="StyleUnderline"/>
        </w:rPr>
        <w:t xml:space="preserve"> field's adherence to classical trade models blinds us to the </w:t>
      </w:r>
      <w:r w:rsidRPr="005D5A79">
        <w:rPr>
          <w:rStyle w:val="Emphasis"/>
        </w:rPr>
        <w:lastRenderedPageBreak/>
        <w:t>distributional effects</w:t>
      </w:r>
      <w:r w:rsidRPr="005D5A79">
        <w:rPr>
          <w:rStyle w:val="StyleUnderline"/>
        </w:rPr>
        <w:t xml:space="preserve"> revealed by top-heavy </w:t>
      </w:r>
      <w:r w:rsidRPr="005D5A79">
        <w:rPr>
          <w:rStyle w:val="Emphasis"/>
        </w:rPr>
        <w:t>inequality</w:t>
      </w:r>
      <w:r w:rsidRPr="005D5A79">
        <w:rPr>
          <w:sz w:val="16"/>
        </w:rPr>
        <w:t xml:space="preserve">: </w:t>
      </w:r>
      <w:r w:rsidRPr="00BF620F">
        <w:rPr>
          <w:rStyle w:val="StyleUnderline"/>
          <w:highlight w:val="cyan"/>
        </w:rPr>
        <w:t>far more people lost from globalization</w:t>
      </w:r>
      <w:r w:rsidRPr="005D5A79">
        <w:rPr>
          <w:rStyle w:val="StyleUnderline"/>
        </w:rPr>
        <w:t xml:space="preserve">, and fewer </w:t>
      </w:r>
      <w:r w:rsidRPr="009A4793">
        <w:rPr>
          <w:rStyle w:val="StyleUnderline"/>
        </w:rPr>
        <w:t>gained, than traditional theories</w:t>
      </w:r>
      <w:r w:rsidRPr="009A4793">
        <w:rPr>
          <w:sz w:val="16"/>
        </w:rPr>
        <w:t xml:space="preserve"> (factor proportions and specific factors) </w:t>
      </w:r>
      <w:r w:rsidRPr="009A4793">
        <w:rPr>
          <w:rStyle w:val="StyleUnderline"/>
        </w:rPr>
        <w:t>suggested</w:t>
      </w:r>
      <w:r w:rsidRPr="009A4793">
        <w:rPr>
          <w:sz w:val="16"/>
        </w:rPr>
        <w:t>. While economists rapidly updated their trade models to account for the emerging reality of extreme inequality, political science largely stayed the course—and ran the danger, now realized, of misapprehending the domestic politics of globalization.</w:t>
      </w:r>
    </w:p>
    <w:p w14:paraId="765EBDC6" w14:textId="77777777" w:rsidR="00C32F27" w:rsidRPr="005D5A79" w:rsidRDefault="00C32F27" w:rsidP="00C32F27">
      <w:pPr>
        <w:rPr>
          <w:sz w:val="16"/>
        </w:rPr>
      </w:pPr>
      <w:r w:rsidRPr="009A4793">
        <w:rPr>
          <w:sz w:val="16"/>
        </w:rPr>
        <w:t>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a similarly narrow subset of very large and productive firms, and their employees, absorb the bulk of trade's gains at the expense of all other firms. Finally, economic geography suggests that trade concentrates economic growth in a few large metropolitan regions while inflicting stagnation and decline elsewhere. Each offers a pessimistic view of the politics of globalization in which variously defined superstars</w:t>
      </w:r>
      <w:r w:rsidRPr="005D5A79">
        <w:rPr>
          <w:sz w:val="16"/>
        </w:rPr>
        <w:t xml:space="preserve"> gain a far larger share than the society at large.</w:t>
      </w:r>
    </w:p>
    <w:p w14:paraId="2BA343E6" w14:textId="77777777" w:rsidR="00C32F27" w:rsidRPr="005D5A79" w:rsidRDefault="00C32F27" w:rsidP="00C32F27">
      <w:pPr>
        <w:rPr>
          <w:sz w:val="16"/>
        </w:rPr>
      </w:pPr>
      <w:r w:rsidRPr="005D5A79">
        <w:rPr>
          <w:sz w:val="16"/>
        </w:rPr>
        <w:t>We validate these theories of top-heavy inequality with data on local election outcomes from as many as twenty-eight countries over twenty-six years. We find that public support for right-populist parties rises dramatically with exposure to imports and immigration, but only in those countries with high top-heavy inequality. The fact that the huge gains from trade and technology have flowed to such a small elite, while earnings in other categories have stagnated, may go far to explain why the antiglobalization movements blame not only crucial elements of the LIO, but increasingly a small and nefarious global elite, for what one politician luridly portrayed as the “carnage” among many regions and sectors of the advanced economies.</w:t>
      </w:r>
    </w:p>
    <w:p w14:paraId="3170A8D8" w14:textId="77777777" w:rsidR="00C32F27" w:rsidRPr="005D5A79" w:rsidRDefault="00C32F27" w:rsidP="00C32F27">
      <w:pPr>
        <w:rPr>
          <w:sz w:val="16"/>
        </w:rPr>
      </w:pPr>
      <w:r w:rsidRPr="005D5A79">
        <w:rPr>
          <w:sz w:val="16"/>
        </w:rPr>
        <w:t xml:space="preserve">That </w:t>
      </w:r>
      <w:r w:rsidRPr="005D5A79">
        <w:rPr>
          <w:rStyle w:val="StyleUnderline"/>
        </w:rPr>
        <w:t xml:space="preserve">these </w:t>
      </w:r>
      <w:r w:rsidRPr="00BF620F">
        <w:rPr>
          <w:rStyle w:val="StyleUnderline"/>
          <w:highlight w:val="cyan"/>
        </w:rPr>
        <w:t>movements</w:t>
      </w:r>
      <w:r w:rsidRPr="005D5A79">
        <w:rPr>
          <w:sz w:val="16"/>
        </w:rPr>
        <w:t xml:space="preserve">, with rare exceptions, </w:t>
      </w:r>
      <w:r w:rsidRPr="00BF620F">
        <w:rPr>
          <w:rStyle w:val="StyleUnderline"/>
          <w:highlight w:val="cyan"/>
        </w:rPr>
        <w:t>seek</w:t>
      </w:r>
      <w:r w:rsidRPr="00BF620F">
        <w:rPr>
          <w:sz w:val="16"/>
          <w:highlight w:val="cyan"/>
        </w:rPr>
        <w:t xml:space="preserve"> </w:t>
      </w:r>
      <w:r w:rsidRPr="00BF620F">
        <w:rPr>
          <w:rStyle w:val="Emphasis"/>
          <w:highlight w:val="cyan"/>
        </w:rPr>
        <w:t>relief</w:t>
      </w:r>
      <w:r w:rsidRPr="00BF620F">
        <w:rPr>
          <w:sz w:val="16"/>
          <w:highlight w:val="cyan"/>
        </w:rPr>
        <w:t xml:space="preserve"> </w:t>
      </w:r>
      <w:r w:rsidRPr="00BF620F">
        <w:rPr>
          <w:rStyle w:val="StyleUnderline"/>
          <w:highlight w:val="cyan"/>
        </w:rPr>
        <w:t xml:space="preserve">in </w:t>
      </w:r>
      <w:r w:rsidRPr="00BF620F">
        <w:rPr>
          <w:rStyle w:val="Emphasis"/>
          <w:highlight w:val="cyan"/>
        </w:rPr>
        <w:t>restrictions on trade</w:t>
      </w:r>
      <w:r w:rsidRPr="00BF620F">
        <w:rPr>
          <w:rStyle w:val="StyleUnderline"/>
          <w:highlight w:val="cyan"/>
        </w:rPr>
        <w:t xml:space="preserve"> and </w:t>
      </w:r>
      <w:r w:rsidRPr="00BF620F">
        <w:rPr>
          <w:rStyle w:val="Emphasis"/>
          <w:highlight w:val="cyan"/>
        </w:rPr>
        <w:t>migration</w:t>
      </w:r>
      <w:r w:rsidRPr="00BF620F">
        <w:rPr>
          <w:sz w:val="16"/>
          <w:highlight w:val="cyan"/>
        </w:rPr>
        <w:t xml:space="preserve"> </w:t>
      </w:r>
      <w:r w:rsidRPr="00BF620F">
        <w:rPr>
          <w:rStyle w:val="StyleUnderline"/>
          <w:highlight w:val="cyan"/>
        </w:rPr>
        <w:t xml:space="preserve">from populist movements of the </w:t>
      </w:r>
      <w:r w:rsidRPr="00BF620F">
        <w:rPr>
          <w:rStyle w:val="Emphasis"/>
          <w:highlight w:val="cyan"/>
        </w:rPr>
        <w:t>Right</w:t>
      </w:r>
      <w:r w:rsidRPr="00BF620F">
        <w:rPr>
          <w:sz w:val="16"/>
          <w:highlight w:val="cyan"/>
        </w:rPr>
        <w:t>,</w:t>
      </w:r>
      <w:r w:rsidRPr="005D5A79">
        <w:rPr>
          <w:sz w:val="16"/>
        </w:rPr>
        <w:t xml:space="preserve"> </w:t>
      </w:r>
      <w:r w:rsidRPr="005D5A79">
        <w:rPr>
          <w:rStyle w:val="StyleUnderline"/>
        </w:rPr>
        <w:t xml:space="preserve">rather than in redistribution or training, probably owes much to the </w:t>
      </w:r>
      <w:r w:rsidRPr="005D5A79">
        <w:rPr>
          <w:rStyle w:val="Emphasis"/>
        </w:rPr>
        <w:t>failure</w:t>
      </w:r>
      <w:r w:rsidRPr="005D5A79">
        <w:rPr>
          <w:rStyle w:val="StyleUnderline"/>
        </w:rPr>
        <w:t xml:space="preserve"> of the political </w:t>
      </w:r>
      <w:r w:rsidRPr="005D5A79">
        <w:rPr>
          <w:rStyle w:val="Emphasis"/>
        </w:rPr>
        <w:t>Left</w:t>
      </w:r>
      <w:r w:rsidRPr="005D5A79">
        <w:rPr>
          <w:rStyle w:val="StyleUnderline"/>
        </w:rPr>
        <w:t xml:space="preserve"> to </w:t>
      </w:r>
      <w:r w:rsidRPr="005D5A79">
        <w:rPr>
          <w:rStyle w:val="Emphasis"/>
        </w:rPr>
        <w:t>redistribute</w:t>
      </w:r>
      <w:r w:rsidRPr="005D5A79">
        <w:rPr>
          <w:sz w:val="16"/>
        </w:rPr>
        <w:t xml:space="preserve"> </w:t>
      </w:r>
      <w:r w:rsidRPr="005D5A79">
        <w:rPr>
          <w:rStyle w:val="StyleUnderline"/>
        </w:rPr>
        <w:t>sufficiently</w:t>
      </w:r>
      <w:r w:rsidRPr="005D5A79">
        <w:rPr>
          <w:sz w:val="16"/>
        </w:rPr>
        <w:t xml:space="preserve">.98 </w:t>
      </w:r>
      <w:r w:rsidRPr="005D5A79">
        <w:rPr>
          <w:rStyle w:val="StyleUnderline"/>
        </w:rPr>
        <w:t xml:space="preserve">That so much of these parties’ electoral support, both in Europe and in the US, comes from manual workers and former supporters of the political Left lends </w:t>
      </w:r>
      <w:r w:rsidRPr="005D5A79">
        <w:rPr>
          <w:rStyle w:val="Emphasis"/>
        </w:rPr>
        <w:t>credence</w:t>
      </w:r>
      <w:r w:rsidRPr="005D5A79">
        <w:rPr>
          <w:rStyle w:val="StyleUnderline"/>
        </w:rPr>
        <w:t xml:space="preserve"> to this</w:t>
      </w:r>
      <w:r w:rsidRPr="005D5A79">
        <w:rPr>
          <w:sz w:val="16"/>
        </w:rPr>
        <w:t xml:space="preserve"> </w:t>
      </w:r>
      <w:r w:rsidRPr="005D5A79">
        <w:rPr>
          <w:rStyle w:val="Emphasis"/>
        </w:rPr>
        <w:t>conjecture</w:t>
      </w:r>
      <w:r w:rsidRPr="005D5A79">
        <w:rPr>
          <w:sz w:val="16"/>
        </w:rPr>
        <w:t>.</w:t>
      </w:r>
    </w:p>
    <w:p w14:paraId="4A0A3B96" w14:textId="77777777" w:rsidR="00C32F27" w:rsidRPr="005D5A79" w:rsidRDefault="00C32F27" w:rsidP="00C32F27">
      <w:pPr>
        <w:rPr>
          <w:rStyle w:val="Emphasis"/>
        </w:rPr>
      </w:pPr>
      <w:r w:rsidRPr="00BF620F">
        <w:rPr>
          <w:rStyle w:val="StyleUnderline"/>
          <w:highlight w:val="cyan"/>
        </w:rPr>
        <w:t>The</w:t>
      </w:r>
      <w:r w:rsidRPr="005D5A79">
        <w:rPr>
          <w:rStyle w:val="StyleUnderline"/>
        </w:rPr>
        <w:t xml:space="preserve"> ill </w:t>
      </w:r>
      <w:r w:rsidRPr="00BF620F">
        <w:rPr>
          <w:rStyle w:val="StyleUnderline"/>
          <w:highlight w:val="cyan"/>
        </w:rPr>
        <w:t>effects of</w:t>
      </w:r>
      <w:r w:rsidRPr="005D5A79">
        <w:rPr>
          <w:rStyle w:val="StyleUnderline"/>
        </w:rPr>
        <w:t xml:space="preserve"> rising </w:t>
      </w:r>
      <w:r w:rsidRPr="00BF620F">
        <w:rPr>
          <w:rStyle w:val="Emphasis"/>
          <w:highlight w:val="cyan"/>
        </w:rPr>
        <w:t>inequality</w:t>
      </w:r>
      <w:r w:rsidRPr="005D5A79">
        <w:rPr>
          <w:sz w:val="16"/>
        </w:rPr>
        <w:t xml:space="preserve">, however, </w:t>
      </w:r>
      <w:r w:rsidRPr="005D5A79">
        <w:rPr>
          <w:rStyle w:val="StyleUnderline"/>
        </w:rPr>
        <w:t xml:space="preserve">extend well beyond the rising tide of </w:t>
      </w:r>
      <w:r w:rsidRPr="005D5A79">
        <w:rPr>
          <w:rStyle w:val="Emphasis"/>
        </w:rPr>
        <w:t>antiglobalization movements</w:t>
      </w:r>
      <w:r w:rsidRPr="005D5A79">
        <w:rPr>
          <w:rStyle w:val="StyleUnderline"/>
        </w:rPr>
        <w:t xml:space="preserve"> and</w:t>
      </w:r>
      <w:r w:rsidRPr="005D5A79">
        <w:rPr>
          <w:sz w:val="16"/>
        </w:rPr>
        <w:t xml:space="preserve"> </w:t>
      </w:r>
      <w:r w:rsidRPr="005D5A79">
        <w:rPr>
          <w:rStyle w:val="StyleUnderline"/>
        </w:rPr>
        <w:t xml:space="preserve">politicians. They </w:t>
      </w:r>
      <w:r w:rsidRPr="00BF620F">
        <w:rPr>
          <w:rStyle w:val="StyleUnderline"/>
          <w:highlight w:val="cyan"/>
        </w:rPr>
        <w:t xml:space="preserve">extend to </w:t>
      </w:r>
      <w:r w:rsidRPr="00BF620F">
        <w:rPr>
          <w:rStyle w:val="Emphasis"/>
          <w:highlight w:val="cyan"/>
        </w:rPr>
        <w:t>slow</w:t>
      </w:r>
      <w:r w:rsidRPr="005D5A79">
        <w:rPr>
          <w:rStyle w:val="Emphasis"/>
        </w:rPr>
        <w:t>er</w:t>
      </w:r>
      <w:r w:rsidRPr="005D5A79">
        <w:rPr>
          <w:rStyle w:val="StyleUnderline"/>
        </w:rPr>
        <w:t xml:space="preserve"> economic </w:t>
      </w:r>
      <w:r w:rsidRPr="00BF620F">
        <w:rPr>
          <w:rStyle w:val="Emphasis"/>
          <w:highlight w:val="cyan"/>
        </w:rPr>
        <w:t>growth</w:t>
      </w:r>
      <w:r w:rsidRPr="005D5A79">
        <w:rPr>
          <w:sz w:val="16"/>
        </w:rPr>
        <w:t xml:space="preserve"> (bound to exacerbate existing resentments), </w:t>
      </w:r>
      <w:r w:rsidRPr="005D5A79">
        <w:rPr>
          <w:rStyle w:val="StyleUnderline"/>
        </w:rPr>
        <w:t xml:space="preserve">increased political </w:t>
      </w:r>
      <w:r w:rsidRPr="00BF620F">
        <w:rPr>
          <w:rStyle w:val="Emphasis"/>
          <w:highlight w:val="cyan"/>
        </w:rPr>
        <w:t>polarization</w:t>
      </w:r>
      <w:r w:rsidRPr="00BF620F">
        <w:rPr>
          <w:sz w:val="16"/>
          <w:highlight w:val="cyan"/>
        </w:rPr>
        <w:t xml:space="preserve">, </w:t>
      </w:r>
      <w:r w:rsidRPr="00BF620F">
        <w:rPr>
          <w:rStyle w:val="StyleUnderline"/>
          <w:highlight w:val="cyan"/>
        </w:rPr>
        <w:t>and</w:t>
      </w:r>
      <w:r w:rsidRPr="005D5A79">
        <w:rPr>
          <w:rStyle w:val="StyleUnderline"/>
        </w:rPr>
        <w:t xml:space="preserve"> even a heightened </w:t>
      </w:r>
      <w:r w:rsidRPr="005D5A79">
        <w:rPr>
          <w:rStyle w:val="Emphasis"/>
        </w:rPr>
        <w:t>risk</w:t>
      </w:r>
      <w:r w:rsidRPr="005D5A79">
        <w:rPr>
          <w:rStyle w:val="StyleUnderline"/>
        </w:rPr>
        <w:t xml:space="preserve"> of </w:t>
      </w:r>
      <w:r w:rsidRPr="00BF620F">
        <w:rPr>
          <w:rStyle w:val="Emphasis"/>
          <w:highlight w:val="cyan"/>
        </w:rPr>
        <w:t>international conflict</w:t>
      </w:r>
      <w:r w:rsidRPr="005D5A79">
        <w:rPr>
          <w:rStyle w:val="Emphasis"/>
        </w:rPr>
        <w:t>.</w:t>
      </w:r>
    </w:p>
    <w:p w14:paraId="059CD086" w14:textId="77777777" w:rsidR="00C32F27" w:rsidRPr="005B7113" w:rsidRDefault="00C32F27" w:rsidP="00C32F27">
      <w:pPr>
        <w:pStyle w:val="Heading4"/>
      </w:pPr>
      <w:r>
        <w:t xml:space="preserve">Polarization causes </w:t>
      </w:r>
      <w:r>
        <w:rPr>
          <w:u w:val="single"/>
        </w:rPr>
        <w:t>extinction</w:t>
      </w:r>
    </w:p>
    <w:p w14:paraId="6BF84EC9" w14:textId="77777777" w:rsidR="00C32F27" w:rsidRDefault="00C32F27" w:rsidP="00C32F27">
      <w:r w:rsidRPr="00456DC8">
        <w:rPr>
          <w:rStyle w:val="Style13ptBold"/>
        </w:rPr>
        <w:t xml:space="preserve">Lugar and Hamilton </w:t>
      </w:r>
      <w:r>
        <w:rPr>
          <w:rStyle w:val="Style13ptBold"/>
        </w:rPr>
        <w:t>20</w:t>
      </w:r>
      <w:r w:rsidRPr="00456DC8">
        <w:t xml:space="preserve"> [Former Indiana Sen. Richard Lugar (1977–2013) and former Indiana Rep. Lee Hamilton (1965–1999) are distinguished professors of practice at the Hamilton Lugar School of Global &amp; International Studies at Indiana University, A national security imperative: Bipartisan cooperation, https://thehill.com/blogs/congress-blog/foreign-policy/410146-a-national-security-imperative-bipartisan-cooperation</w:t>
      </w:r>
      <w:r>
        <w:t>]</w:t>
      </w:r>
    </w:p>
    <w:p w14:paraId="2FF3785F" w14:textId="77777777" w:rsidR="00C32F27" w:rsidRPr="00531635" w:rsidRDefault="00C32F27" w:rsidP="00C32F27">
      <w:pPr>
        <w:rPr>
          <w:u w:val="single"/>
        </w:rPr>
      </w:pPr>
      <w:r w:rsidRPr="00531635">
        <w:rPr>
          <w:sz w:val="16"/>
        </w:rPr>
        <w:t xml:space="preserve">Today, </w:t>
      </w:r>
      <w:r w:rsidRPr="00531635">
        <w:rPr>
          <w:rStyle w:val="StyleUnderline"/>
        </w:rPr>
        <w:t xml:space="preserve">while a </w:t>
      </w:r>
      <w:r w:rsidRPr="00456DC8">
        <w:rPr>
          <w:rStyle w:val="Emphasis"/>
        </w:rPr>
        <w:t xml:space="preserve">single </w:t>
      </w:r>
      <w:r w:rsidRPr="00BF620F">
        <w:rPr>
          <w:rStyle w:val="Emphasis"/>
          <w:highlight w:val="cyan"/>
        </w:rPr>
        <w:t>existential threat</w:t>
      </w:r>
      <w:r w:rsidRPr="00531635">
        <w:rPr>
          <w:rStyle w:val="StyleUnderline"/>
        </w:rPr>
        <w:t xml:space="preserve"> may be gone, the </w:t>
      </w:r>
      <w:r w:rsidRPr="00BF620F">
        <w:rPr>
          <w:rStyle w:val="StyleUnderline"/>
        </w:rPr>
        <w:t xml:space="preserve">challenges we face now are </w:t>
      </w:r>
      <w:r w:rsidRPr="00BF620F">
        <w:rPr>
          <w:rStyle w:val="Emphasis"/>
        </w:rPr>
        <w:t>just as grave</w:t>
      </w:r>
      <w:r w:rsidRPr="00BF620F">
        <w:rPr>
          <w:rStyle w:val="StyleUnderline"/>
        </w:rPr>
        <w:t xml:space="preserve"> and</w:t>
      </w:r>
      <w:r w:rsidRPr="00531635">
        <w:rPr>
          <w:rStyle w:val="StyleUnderline"/>
        </w:rPr>
        <w:t xml:space="preserve"> </w:t>
      </w:r>
      <w:r w:rsidRPr="00456DC8">
        <w:rPr>
          <w:rStyle w:val="Emphasis"/>
        </w:rPr>
        <w:t>complicated</w:t>
      </w:r>
      <w:r w:rsidRPr="00531635">
        <w:rPr>
          <w:rStyle w:val="StyleUnderline"/>
        </w:rPr>
        <w:t xml:space="preserve">. </w:t>
      </w:r>
      <w:r w:rsidRPr="00BF620F">
        <w:rPr>
          <w:rStyle w:val="Emphasis"/>
          <w:highlight w:val="cyan"/>
        </w:rPr>
        <w:t>China</w:t>
      </w:r>
      <w:r w:rsidRPr="00BF620F">
        <w:rPr>
          <w:rStyle w:val="StyleUnderline"/>
          <w:highlight w:val="cyan"/>
        </w:rPr>
        <w:t xml:space="preserve"> and </w:t>
      </w:r>
      <w:r w:rsidRPr="00BF620F">
        <w:rPr>
          <w:rStyle w:val="Emphasis"/>
          <w:highlight w:val="cyan"/>
        </w:rPr>
        <w:t>Russia</w:t>
      </w:r>
      <w:r w:rsidRPr="00531635">
        <w:rPr>
          <w:rStyle w:val="StyleUnderline"/>
        </w:rPr>
        <w:t xml:space="preserve"> are revisionist powers, </w:t>
      </w:r>
      <w:r w:rsidRPr="00BF620F">
        <w:rPr>
          <w:rStyle w:val="Emphasis"/>
          <w:highlight w:val="cyan"/>
        </w:rPr>
        <w:t>looking to overtake</w:t>
      </w:r>
      <w:r w:rsidRPr="00BF620F">
        <w:rPr>
          <w:rStyle w:val="StyleUnderline"/>
          <w:highlight w:val="cyan"/>
        </w:rPr>
        <w:t xml:space="preserve"> the U.S.</w:t>
      </w:r>
      <w:r w:rsidRPr="00531635">
        <w:rPr>
          <w:sz w:val="16"/>
        </w:rPr>
        <w:t xml:space="preserve"> and set the rules of the road. </w:t>
      </w:r>
      <w:r w:rsidRPr="00BF620F">
        <w:rPr>
          <w:rStyle w:val="Emphasis"/>
          <w:highlight w:val="cyan"/>
        </w:rPr>
        <w:t>No</w:t>
      </w:r>
      <w:r w:rsidRPr="00531635">
        <w:rPr>
          <w:sz w:val="16"/>
        </w:rPr>
        <w:t xml:space="preserve">rth </w:t>
      </w:r>
      <w:r w:rsidRPr="00BF620F">
        <w:rPr>
          <w:rStyle w:val="Emphasis"/>
          <w:highlight w:val="cyan"/>
        </w:rPr>
        <w:t>Ko</w:t>
      </w:r>
      <w:r w:rsidRPr="00531635">
        <w:rPr>
          <w:sz w:val="16"/>
        </w:rPr>
        <w:t xml:space="preserve">rea has </w:t>
      </w:r>
      <w:r w:rsidRPr="00531635">
        <w:rPr>
          <w:rStyle w:val="StyleUnderline"/>
        </w:rPr>
        <w:t xml:space="preserve">developed a </w:t>
      </w:r>
      <w:r w:rsidRPr="00BF620F">
        <w:rPr>
          <w:rStyle w:val="Emphasis"/>
          <w:highlight w:val="cyan"/>
        </w:rPr>
        <w:t>nuclear</w:t>
      </w:r>
      <w:r w:rsidRPr="00456DC8">
        <w:rPr>
          <w:rStyle w:val="Emphasis"/>
        </w:rPr>
        <w:t xml:space="preserve"> weapon</w:t>
      </w:r>
      <w:r w:rsidRPr="00531635">
        <w:rPr>
          <w:rStyle w:val="StyleUnderline"/>
        </w:rPr>
        <w:t xml:space="preserve"> and </w:t>
      </w:r>
      <w:r w:rsidRPr="00BF620F">
        <w:rPr>
          <w:rStyle w:val="Emphasis"/>
          <w:highlight w:val="cyan"/>
        </w:rPr>
        <w:t>missiles</w:t>
      </w:r>
      <w:r w:rsidRPr="00531635">
        <w:rPr>
          <w:rStyle w:val="StyleUnderline"/>
        </w:rPr>
        <w:t xml:space="preserve"> to deliver</w:t>
      </w:r>
      <w:r w:rsidRPr="00531635">
        <w:rPr>
          <w:sz w:val="16"/>
        </w:rPr>
        <w:t xml:space="preserve"> it. </w:t>
      </w:r>
      <w:r w:rsidRPr="00BF620F">
        <w:rPr>
          <w:rStyle w:val="StyleUnderline"/>
          <w:highlight w:val="cyan"/>
        </w:rPr>
        <w:t>Iran may soon</w:t>
      </w:r>
      <w:r w:rsidRPr="00531635">
        <w:rPr>
          <w:sz w:val="16"/>
        </w:rPr>
        <w:t xml:space="preserve"> decide it needs to </w:t>
      </w:r>
      <w:r w:rsidRPr="00BF620F">
        <w:rPr>
          <w:rStyle w:val="Emphasis"/>
          <w:highlight w:val="cyan"/>
        </w:rPr>
        <w:t>restart its nuc</w:t>
      </w:r>
      <w:r w:rsidRPr="00456DC8">
        <w:rPr>
          <w:rStyle w:val="Emphasis"/>
        </w:rPr>
        <w:t xml:space="preserve">lear </w:t>
      </w:r>
      <w:r w:rsidRPr="00BF620F">
        <w:rPr>
          <w:rStyle w:val="Emphasis"/>
          <w:highlight w:val="cyan"/>
        </w:rPr>
        <w:t>program</w:t>
      </w:r>
      <w:r w:rsidRPr="00531635">
        <w:rPr>
          <w:rStyle w:val="StyleUnderline"/>
        </w:rPr>
        <w:t xml:space="preserve"> </w:t>
      </w:r>
      <w:r w:rsidRPr="00BF620F">
        <w:rPr>
          <w:rStyle w:val="StyleUnderline"/>
        </w:rPr>
        <w:t xml:space="preserve">and continues to </w:t>
      </w:r>
      <w:r w:rsidRPr="00BF620F">
        <w:rPr>
          <w:rStyle w:val="Emphasis"/>
        </w:rPr>
        <w:t>sponsor terror</w:t>
      </w:r>
      <w:r w:rsidRPr="00531635">
        <w:rPr>
          <w:rStyle w:val="StyleUnderline"/>
        </w:rPr>
        <w:t xml:space="preserve"> throughout the region. The </w:t>
      </w:r>
      <w:r w:rsidRPr="00BF620F">
        <w:rPr>
          <w:rStyle w:val="StyleUnderline"/>
          <w:highlight w:val="cyan"/>
        </w:rPr>
        <w:t>Mid</w:t>
      </w:r>
      <w:r w:rsidRPr="00531635">
        <w:rPr>
          <w:rStyle w:val="StyleUnderline"/>
        </w:rPr>
        <w:t xml:space="preserve">dle </w:t>
      </w:r>
      <w:r w:rsidRPr="00BF620F">
        <w:rPr>
          <w:rStyle w:val="StyleUnderline"/>
          <w:highlight w:val="cyan"/>
        </w:rPr>
        <w:t>East is</w:t>
      </w:r>
      <w:r w:rsidRPr="00531635">
        <w:rPr>
          <w:rStyle w:val="StyleUnderline"/>
        </w:rPr>
        <w:t xml:space="preserve"> a </w:t>
      </w:r>
      <w:r w:rsidRPr="00456DC8">
        <w:rPr>
          <w:rStyle w:val="Emphasis"/>
        </w:rPr>
        <w:t>hodgepodge</w:t>
      </w:r>
      <w:r w:rsidRPr="00531635">
        <w:rPr>
          <w:rStyle w:val="StyleUnderline"/>
        </w:rPr>
        <w:t xml:space="preserve"> of </w:t>
      </w:r>
      <w:r w:rsidRPr="00BF620F">
        <w:rPr>
          <w:rStyle w:val="Emphasis"/>
          <w:highlight w:val="cyan"/>
        </w:rPr>
        <w:t>civil wars</w:t>
      </w:r>
      <w:r w:rsidRPr="00BF620F">
        <w:rPr>
          <w:rStyle w:val="StyleUnderline"/>
          <w:highlight w:val="cyan"/>
        </w:rPr>
        <w:t xml:space="preserve"> and </w:t>
      </w:r>
      <w:r w:rsidRPr="00BF620F">
        <w:rPr>
          <w:rStyle w:val="Emphasis"/>
          <w:highlight w:val="cyan"/>
        </w:rPr>
        <w:t>proxy fights</w:t>
      </w:r>
      <w:r w:rsidRPr="00BF620F">
        <w:rPr>
          <w:rStyle w:val="StyleUnderline"/>
          <w:highlight w:val="cyan"/>
        </w:rPr>
        <w:t xml:space="preserve"> </w:t>
      </w:r>
      <w:r w:rsidRPr="00BF620F">
        <w:rPr>
          <w:rStyle w:val="StyleUnderline"/>
        </w:rPr>
        <w:t xml:space="preserve">between </w:t>
      </w:r>
      <w:r w:rsidRPr="00BF620F">
        <w:rPr>
          <w:rStyle w:val="Emphasis"/>
        </w:rPr>
        <w:t>regional</w:t>
      </w:r>
      <w:r w:rsidRPr="00BF620F">
        <w:rPr>
          <w:rStyle w:val="StyleUnderline"/>
        </w:rPr>
        <w:t xml:space="preserve"> and </w:t>
      </w:r>
      <w:r w:rsidRPr="00BF620F">
        <w:rPr>
          <w:rStyle w:val="Emphasis"/>
        </w:rPr>
        <w:t>world powers</w:t>
      </w:r>
      <w:r w:rsidRPr="00531635">
        <w:rPr>
          <w:rStyle w:val="StyleUnderline"/>
        </w:rPr>
        <w:t xml:space="preserve">. The </w:t>
      </w:r>
      <w:r w:rsidRPr="00BF620F">
        <w:rPr>
          <w:rStyle w:val="Emphasis"/>
          <w:highlight w:val="cyan"/>
        </w:rPr>
        <w:t>European alliance</w:t>
      </w:r>
      <w:r w:rsidRPr="00BF620F">
        <w:rPr>
          <w:rStyle w:val="StyleUnderline"/>
          <w:highlight w:val="cyan"/>
        </w:rPr>
        <w:t xml:space="preserve"> is </w:t>
      </w:r>
      <w:r w:rsidRPr="00BF620F">
        <w:rPr>
          <w:rStyle w:val="Emphasis"/>
          <w:highlight w:val="cyan"/>
        </w:rPr>
        <w:t>fraying</w:t>
      </w:r>
      <w:r w:rsidRPr="00531635">
        <w:rPr>
          <w:rStyle w:val="StyleUnderline"/>
        </w:rPr>
        <w:t xml:space="preserve"> and democratic freedoms in formerly “safe” </w:t>
      </w:r>
      <w:r w:rsidRPr="00BF620F">
        <w:rPr>
          <w:rStyle w:val="StyleUnderline"/>
          <w:highlight w:val="cyan"/>
        </w:rPr>
        <w:t>democracies are</w:t>
      </w:r>
      <w:r w:rsidRPr="00531635">
        <w:rPr>
          <w:sz w:val="16"/>
        </w:rPr>
        <w:t xml:space="preserve"> being </w:t>
      </w:r>
      <w:r w:rsidRPr="00BF620F">
        <w:rPr>
          <w:rStyle w:val="Emphasis"/>
          <w:highlight w:val="cyan"/>
        </w:rPr>
        <w:t>rolled back</w:t>
      </w:r>
      <w:r w:rsidRPr="00531635">
        <w:rPr>
          <w:sz w:val="16"/>
        </w:rPr>
        <w:t xml:space="preserve">. Countries like </w:t>
      </w:r>
      <w:r w:rsidRPr="00BF620F">
        <w:rPr>
          <w:rStyle w:val="Emphasis"/>
          <w:highlight w:val="cyan"/>
        </w:rPr>
        <w:t>Venezuela</w:t>
      </w:r>
      <w:r w:rsidRPr="00531635">
        <w:rPr>
          <w:sz w:val="16"/>
        </w:rPr>
        <w:t xml:space="preserve"> are </w:t>
      </w:r>
      <w:r w:rsidRPr="00BF620F">
        <w:rPr>
          <w:rStyle w:val="StyleUnderline"/>
          <w:highlight w:val="cyan"/>
        </w:rPr>
        <w:t xml:space="preserve">on the </w:t>
      </w:r>
      <w:r w:rsidRPr="00BF620F">
        <w:rPr>
          <w:rStyle w:val="Emphasis"/>
          <w:highlight w:val="cyan"/>
        </w:rPr>
        <w:t>verge of collapse</w:t>
      </w:r>
      <w:r w:rsidRPr="00531635">
        <w:rPr>
          <w:sz w:val="16"/>
        </w:rPr>
        <w:t xml:space="preserve">, and allies like </w:t>
      </w:r>
      <w:r w:rsidRPr="00BF620F">
        <w:rPr>
          <w:rStyle w:val="Emphasis"/>
          <w:highlight w:val="cyan"/>
        </w:rPr>
        <w:t>Turkey</w:t>
      </w:r>
      <w:r w:rsidRPr="00BF620F">
        <w:rPr>
          <w:rStyle w:val="StyleUnderline"/>
          <w:highlight w:val="cyan"/>
        </w:rPr>
        <w:t xml:space="preserve"> and </w:t>
      </w:r>
      <w:r w:rsidRPr="00BF620F">
        <w:rPr>
          <w:rStyle w:val="Emphasis"/>
          <w:highlight w:val="cyan"/>
        </w:rPr>
        <w:t>Hungary</w:t>
      </w:r>
      <w:r w:rsidRPr="00531635">
        <w:rPr>
          <w:sz w:val="16"/>
        </w:rPr>
        <w:t xml:space="preserve"> are </w:t>
      </w:r>
      <w:r w:rsidRPr="00BF620F">
        <w:rPr>
          <w:rStyle w:val="StyleUnderline"/>
          <w:highlight w:val="cyan"/>
        </w:rPr>
        <w:t xml:space="preserve">sliding toward </w:t>
      </w:r>
      <w:r w:rsidRPr="00BF620F">
        <w:rPr>
          <w:rStyle w:val="Emphasis"/>
          <w:highlight w:val="cyan"/>
        </w:rPr>
        <w:t>dictatorship</w:t>
      </w:r>
      <w:r w:rsidRPr="00BF620F">
        <w:rPr>
          <w:rStyle w:val="StyleUnderline"/>
          <w:highlight w:val="cyan"/>
        </w:rPr>
        <w:t>.</w:t>
      </w:r>
    </w:p>
    <w:p w14:paraId="2A5D9806" w14:textId="77777777" w:rsidR="00C32F27" w:rsidRPr="00531635" w:rsidRDefault="00C32F27" w:rsidP="00C32F27">
      <w:pPr>
        <w:rPr>
          <w:u w:val="single"/>
        </w:rPr>
      </w:pPr>
      <w:r w:rsidRPr="00531635">
        <w:rPr>
          <w:sz w:val="16"/>
        </w:rPr>
        <w:t xml:space="preserve">Yet the bipartisan approach to national security has evaporated, boiled away by the same raging political fires that have consumed so many of our domestic issues. </w:t>
      </w:r>
      <w:r w:rsidRPr="00531635">
        <w:rPr>
          <w:rStyle w:val="StyleUnderline"/>
        </w:rPr>
        <w:t xml:space="preserve">The world </w:t>
      </w:r>
      <w:r w:rsidRPr="00456DC8">
        <w:rPr>
          <w:rStyle w:val="Emphasis"/>
        </w:rPr>
        <w:t>needs America to present a united front</w:t>
      </w:r>
      <w:r w:rsidRPr="00531635">
        <w:rPr>
          <w:rStyle w:val="StyleUnderline"/>
        </w:rPr>
        <w:t>, where</w:t>
      </w:r>
      <w:r w:rsidRPr="00531635">
        <w:rPr>
          <w:sz w:val="16"/>
        </w:rPr>
        <w:t xml:space="preserve"> our </w:t>
      </w:r>
      <w:r w:rsidRPr="00531635">
        <w:rPr>
          <w:rStyle w:val="StyleUnderline"/>
        </w:rPr>
        <w:t>political factions understand we’re better off working together than undercutting each other.</w:t>
      </w:r>
    </w:p>
    <w:p w14:paraId="639DEAE8" w14:textId="77777777" w:rsidR="00C32F27" w:rsidRPr="00531635" w:rsidRDefault="00C32F27" w:rsidP="00C32F27">
      <w:pPr>
        <w:rPr>
          <w:sz w:val="16"/>
        </w:rPr>
      </w:pPr>
      <w:r w:rsidRPr="00531635">
        <w:rPr>
          <w:sz w:val="16"/>
        </w:rPr>
        <w:t xml:space="preserve">Historically, </w:t>
      </w:r>
      <w:r w:rsidRPr="00BF620F">
        <w:rPr>
          <w:rStyle w:val="StyleUnderline"/>
          <w:highlight w:val="cyan"/>
        </w:rPr>
        <w:t>bipart</w:t>
      </w:r>
      <w:r w:rsidRPr="00531635">
        <w:rPr>
          <w:rStyle w:val="StyleUnderline"/>
        </w:rPr>
        <w:t xml:space="preserve">isan cooperation </w:t>
      </w:r>
      <w:r w:rsidRPr="00531635">
        <w:rPr>
          <w:sz w:val="16"/>
        </w:rPr>
        <w:t xml:space="preserve">has </w:t>
      </w:r>
      <w:r w:rsidRPr="00BF620F">
        <w:rPr>
          <w:rStyle w:val="Emphasis"/>
          <w:highlight w:val="cyan"/>
        </w:rPr>
        <w:t>improved</w:t>
      </w:r>
      <w:r w:rsidRPr="00531635">
        <w:rPr>
          <w:rStyle w:val="StyleUnderline"/>
        </w:rPr>
        <w:t xml:space="preserve"> </w:t>
      </w:r>
      <w:r w:rsidRPr="00456DC8">
        <w:rPr>
          <w:rStyle w:val="Emphasis"/>
        </w:rPr>
        <w:t xml:space="preserve">national </w:t>
      </w:r>
      <w:r w:rsidRPr="00BF620F">
        <w:rPr>
          <w:rStyle w:val="Emphasis"/>
          <w:highlight w:val="cyan"/>
        </w:rPr>
        <w:t>security</w:t>
      </w:r>
      <w:r w:rsidRPr="00BF620F">
        <w:rPr>
          <w:rStyle w:val="Emphasis"/>
        </w:rPr>
        <w:t>.</w:t>
      </w:r>
      <w:r w:rsidRPr="00BF620F">
        <w:rPr>
          <w:rStyle w:val="StyleUnderline"/>
        </w:rPr>
        <w:t xml:space="preserve"> Returning to that </w:t>
      </w:r>
      <w:r w:rsidRPr="00BF620F">
        <w:rPr>
          <w:rStyle w:val="Emphasis"/>
        </w:rPr>
        <w:t>cooperative spirit</w:t>
      </w:r>
      <w:r w:rsidRPr="00BF620F">
        <w:rPr>
          <w:rStyle w:val="StyleUnderline"/>
        </w:rPr>
        <w:t xml:space="preserve"> would make America safer. </w:t>
      </w:r>
      <w:r w:rsidRPr="00BF620F">
        <w:rPr>
          <w:sz w:val="16"/>
        </w:rPr>
        <w:t xml:space="preserve">Sen. </w:t>
      </w:r>
      <w:r w:rsidRPr="00BF620F">
        <w:rPr>
          <w:rStyle w:val="StyleUnderline"/>
        </w:rPr>
        <w:t>Lugar</w:t>
      </w:r>
      <w:r w:rsidRPr="00BF620F">
        <w:rPr>
          <w:sz w:val="16"/>
        </w:rPr>
        <w:t xml:space="preserve">, for instance, </w:t>
      </w:r>
      <w:r w:rsidRPr="00BF620F">
        <w:rPr>
          <w:rStyle w:val="StyleUnderline"/>
        </w:rPr>
        <w:t>worked with</w:t>
      </w:r>
      <w:r w:rsidRPr="00BF620F">
        <w:rPr>
          <w:sz w:val="16"/>
        </w:rPr>
        <w:t xml:space="preserve"> his Democratic colleague Sen. Sam </w:t>
      </w:r>
      <w:r w:rsidRPr="00BF620F">
        <w:rPr>
          <w:rStyle w:val="StyleUnderline"/>
        </w:rPr>
        <w:t>Nunn</w:t>
      </w:r>
      <w:r w:rsidRPr="00BF620F">
        <w:rPr>
          <w:sz w:val="16"/>
        </w:rPr>
        <w:t xml:space="preserve"> (Ga.) </w:t>
      </w:r>
      <w:r w:rsidRPr="00BF620F">
        <w:rPr>
          <w:rStyle w:val="StyleUnderline"/>
        </w:rPr>
        <w:t xml:space="preserve">to </w:t>
      </w:r>
      <w:r w:rsidRPr="00BF620F">
        <w:rPr>
          <w:rStyle w:val="Emphasis"/>
        </w:rPr>
        <w:t>secure and dismantle</w:t>
      </w:r>
      <w:r w:rsidRPr="00BF620F">
        <w:rPr>
          <w:sz w:val="16"/>
        </w:rPr>
        <w:t xml:space="preserve"> the recently-collapsed </w:t>
      </w:r>
      <w:r w:rsidRPr="00BF620F">
        <w:rPr>
          <w:rStyle w:val="StyleUnderline"/>
        </w:rPr>
        <w:t>Soviet</w:t>
      </w:r>
      <w:r w:rsidRPr="00BF620F">
        <w:rPr>
          <w:sz w:val="16"/>
        </w:rPr>
        <w:t xml:space="preserve"> Union’s </w:t>
      </w:r>
      <w:r w:rsidRPr="00BF620F">
        <w:rPr>
          <w:rStyle w:val="Emphasis"/>
        </w:rPr>
        <w:t>w</w:t>
      </w:r>
      <w:r w:rsidRPr="00BF620F">
        <w:rPr>
          <w:sz w:val="16"/>
        </w:rPr>
        <w:t xml:space="preserve">eapons of </w:t>
      </w:r>
      <w:r w:rsidRPr="00BF620F">
        <w:rPr>
          <w:rStyle w:val="Emphasis"/>
        </w:rPr>
        <w:t>m</w:t>
      </w:r>
      <w:r w:rsidRPr="00BF620F">
        <w:rPr>
          <w:sz w:val="16"/>
        </w:rPr>
        <w:t xml:space="preserve">ass </w:t>
      </w:r>
      <w:r w:rsidRPr="00BF620F">
        <w:rPr>
          <w:rStyle w:val="Emphasis"/>
        </w:rPr>
        <w:t>d</w:t>
      </w:r>
      <w:r w:rsidRPr="00BF620F">
        <w:rPr>
          <w:sz w:val="16"/>
        </w:rPr>
        <w:t>estruction</w:t>
      </w:r>
      <w:r w:rsidRPr="00531635">
        <w:rPr>
          <w:sz w:val="16"/>
        </w:rPr>
        <w:t xml:space="preserve">, thereby </w:t>
      </w:r>
      <w:r w:rsidRPr="00531635">
        <w:rPr>
          <w:rStyle w:val="StyleUnderline"/>
        </w:rPr>
        <w:t>leaving far fewer</w:t>
      </w:r>
      <w:r w:rsidRPr="00531635">
        <w:rPr>
          <w:sz w:val="16"/>
        </w:rPr>
        <w:t xml:space="preserve"> of these </w:t>
      </w:r>
      <w:r w:rsidRPr="00531635">
        <w:rPr>
          <w:sz w:val="16"/>
        </w:rPr>
        <w:lastRenderedPageBreak/>
        <w:t xml:space="preserve">powerful weapons </w:t>
      </w:r>
      <w:r w:rsidRPr="00531635">
        <w:rPr>
          <w:rStyle w:val="StyleUnderline"/>
        </w:rPr>
        <w:t xml:space="preserve">available to </w:t>
      </w:r>
      <w:r w:rsidRPr="00597E0A">
        <w:rPr>
          <w:rStyle w:val="Emphasis"/>
        </w:rPr>
        <w:t>despots</w:t>
      </w:r>
      <w:r w:rsidRPr="00597E0A">
        <w:rPr>
          <w:rStyle w:val="StyleUnderline"/>
        </w:rPr>
        <w:t xml:space="preserve"> and </w:t>
      </w:r>
      <w:r w:rsidRPr="00597E0A">
        <w:rPr>
          <w:rStyle w:val="Emphasis"/>
        </w:rPr>
        <w:t>terrorists</w:t>
      </w:r>
      <w:r w:rsidRPr="00597E0A">
        <w:rPr>
          <w:rStyle w:val="StyleUnderline"/>
        </w:rPr>
        <w:t>.</w:t>
      </w:r>
      <w:r w:rsidRPr="00597E0A">
        <w:rPr>
          <w:sz w:val="16"/>
        </w:rPr>
        <w:t xml:space="preserve"> Similarly, Rep. </w:t>
      </w:r>
      <w:r w:rsidRPr="00597E0A">
        <w:rPr>
          <w:rStyle w:val="StyleUnderline"/>
        </w:rPr>
        <w:t>Hamilton served with</w:t>
      </w:r>
      <w:r w:rsidRPr="00597E0A">
        <w:rPr>
          <w:sz w:val="16"/>
        </w:rPr>
        <w:t xml:space="preserve"> Republican Thomas </w:t>
      </w:r>
      <w:r w:rsidRPr="00597E0A">
        <w:rPr>
          <w:rStyle w:val="StyleUnderline"/>
        </w:rPr>
        <w:t>Keane</w:t>
      </w:r>
      <w:r w:rsidRPr="00597E0A">
        <w:rPr>
          <w:sz w:val="16"/>
        </w:rPr>
        <w:t xml:space="preserve"> as Vice Chair and Chair, respectively </w:t>
      </w:r>
      <w:r w:rsidRPr="00597E0A">
        <w:rPr>
          <w:rStyle w:val="StyleUnderline"/>
        </w:rPr>
        <w:t xml:space="preserve">of the </w:t>
      </w:r>
      <w:r w:rsidRPr="00BF620F">
        <w:rPr>
          <w:rStyle w:val="StyleUnderline"/>
          <w:highlight w:val="cyan"/>
        </w:rPr>
        <w:t>9/11 Commission</w:t>
      </w:r>
      <w:r w:rsidRPr="00531635">
        <w:rPr>
          <w:rStyle w:val="StyleUnderline"/>
        </w:rPr>
        <w:t>, whose findings</w:t>
      </w:r>
      <w:r w:rsidRPr="00531635">
        <w:rPr>
          <w:sz w:val="16"/>
        </w:rPr>
        <w:t xml:space="preserve"> have </w:t>
      </w:r>
      <w:r w:rsidRPr="00BF620F">
        <w:rPr>
          <w:rStyle w:val="StyleUnderline"/>
          <w:highlight w:val="cyan"/>
        </w:rPr>
        <w:t xml:space="preserve">helped </w:t>
      </w:r>
      <w:r w:rsidRPr="00BF620F">
        <w:rPr>
          <w:rStyle w:val="Emphasis"/>
          <w:highlight w:val="cyan"/>
        </w:rPr>
        <w:t>prevent</w:t>
      </w:r>
      <w:r w:rsidRPr="00531635">
        <w:rPr>
          <w:sz w:val="16"/>
        </w:rPr>
        <w:t xml:space="preserve"> </w:t>
      </w:r>
      <w:r w:rsidRPr="00531635">
        <w:rPr>
          <w:rStyle w:val="StyleUnderline"/>
        </w:rPr>
        <w:t xml:space="preserve">any other </w:t>
      </w:r>
      <w:r w:rsidRPr="00597E0A">
        <w:rPr>
          <w:rStyle w:val="Emphasis"/>
        </w:rPr>
        <w:t>mass</w:t>
      </w:r>
      <w:r w:rsidRPr="00456DC8">
        <w:rPr>
          <w:rStyle w:val="Emphasis"/>
        </w:rPr>
        <w:t xml:space="preserve"> </w:t>
      </w:r>
      <w:r w:rsidRPr="00BF620F">
        <w:rPr>
          <w:rStyle w:val="Emphasis"/>
          <w:highlight w:val="cyan"/>
        </w:rPr>
        <w:t>terrori</w:t>
      </w:r>
      <w:r w:rsidRPr="00597E0A">
        <w:rPr>
          <w:rStyle w:val="Emphasis"/>
        </w:rPr>
        <w:t>st events</w:t>
      </w:r>
      <w:r w:rsidRPr="00597E0A">
        <w:rPr>
          <w:sz w:val="16"/>
        </w:rPr>
        <w:t xml:space="preserve"> in the</w:t>
      </w:r>
      <w:r w:rsidRPr="00531635">
        <w:rPr>
          <w:sz w:val="16"/>
        </w:rPr>
        <w:t xml:space="preserve"> U.S. since that horrible September morning 17 years ago.</w:t>
      </w:r>
    </w:p>
    <w:p w14:paraId="3C49A01F" w14:textId="77777777" w:rsidR="00C32F27" w:rsidRPr="00D00503" w:rsidRDefault="00C32F27" w:rsidP="00C32F27">
      <w:pPr>
        <w:pStyle w:val="Heading4"/>
        <w:rPr>
          <w:sz w:val="28"/>
        </w:rPr>
      </w:pPr>
      <w:r w:rsidRPr="00D00503">
        <w:rPr>
          <w:sz w:val="28"/>
        </w:rPr>
        <w:t>Growing economic inequality drives diversionary nationalism and sparks international conflict due to greater military intervention</w:t>
      </w:r>
    </w:p>
    <w:p w14:paraId="6F9096EE" w14:textId="77777777" w:rsidR="00C32F27" w:rsidRPr="00D00503" w:rsidRDefault="00C32F27" w:rsidP="00C32F27">
      <w:pPr>
        <w:rPr>
          <w:rStyle w:val="Style13ptBold"/>
          <w:b w:val="0"/>
          <w:sz w:val="16"/>
        </w:rPr>
      </w:pPr>
      <w:r w:rsidRPr="00D00503">
        <w:rPr>
          <w:rStyle w:val="Style13ptBold"/>
          <w:sz w:val="28"/>
        </w:rPr>
        <w:t xml:space="preserve">Solt 11 </w:t>
      </w:r>
      <w:r w:rsidRPr="00D00503">
        <w:t xml:space="preserve">– Frederick Solt,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w:t>
      </w:r>
      <w:r w:rsidRPr="00D00503">
        <w:rPr>
          <w:i/>
        </w:rPr>
        <w:t>The Journal of Politics</w:t>
      </w:r>
      <w:r w:rsidRPr="00D00503">
        <w:t>, Vol. 73, No. 3, pgs. 821-830, July 2011, Available to Subscribing Institutions)</w:t>
      </w:r>
    </w:p>
    <w:p w14:paraId="18FB2837" w14:textId="77777777" w:rsidR="00C32F27" w:rsidRPr="005B7113" w:rsidRDefault="00C32F27" w:rsidP="00C32F27">
      <w:pPr>
        <w:rPr>
          <w:sz w:val="16"/>
        </w:rPr>
      </w:pPr>
      <w:r w:rsidRPr="005B7113">
        <w:rPr>
          <w:sz w:val="16"/>
        </w:rPr>
        <w:t xml:space="preserve">One of the oldest theories of nationalism is that </w:t>
      </w:r>
      <w:r w:rsidRPr="00BF620F">
        <w:rPr>
          <w:rStyle w:val="StyleUnderline"/>
          <w:highlight w:val="cyan"/>
        </w:rPr>
        <w:t xml:space="preserve">states </w:t>
      </w:r>
      <w:r w:rsidRPr="00BF620F">
        <w:rPr>
          <w:rStyle w:val="Emphasis"/>
          <w:highlight w:val="cyan"/>
        </w:rPr>
        <w:t>instill the nationalist myth</w:t>
      </w:r>
      <w:r w:rsidRPr="00D00503">
        <w:rPr>
          <w:rStyle w:val="StyleUnderline"/>
        </w:rPr>
        <w:t xml:space="preserve"> in their citizens </w:t>
      </w:r>
      <w:r w:rsidRPr="00BF620F">
        <w:rPr>
          <w:rStyle w:val="StyleUnderline"/>
          <w:highlight w:val="cyan"/>
        </w:rPr>
        <w:t xml:space="preserve">to </w:t>
      </w:r>
      <w:r w:rsidRPr="00BF620F">
        <w:rPr>
          <w:rStyle w:val="Emphasis"/>
          <w:highlight w:val="cyan"/>
        </w:rPr>
        <w:t>divert</w:t>
      </w:r>
      <w:r w:rsidRPr="00D00503">
        <w:rPr>
          <w:rStyle w:val="Emphasis"/>
        </w:rPr>
        <w:t xml:space="preserve"> their attention </w:t>
      </w:r>
      <w:r w:rsidRPr="00BF620F">
        <w:rPr>
          <w:rStyle w:val="Emphasis"/>
          <w:highlight w:val="cyan"/>
        </w:rPr>
        <w:t>from</w:t>
      </w:r>
      <w:r w:rsidRPr="00D00503">
        <w:rPr>
          <w:rStyle w:val="Emphasis"/>
        </w:rPr>
        <w:t xml:space="preserve"> great economic </w:t>
      </w:r>
      <w:r w:rsidRPr="00BF620F">
        <w:rPr>
          <w:rStyle w:val="Emphasis"/>
          <w:highlight w:val="cyan"/>
        </w:rPr>
        <w:t>inequality</w:t>
      </w:r>
      <w:r w:rsidRPr="005B7113">
        <w:rPr>
          <w:sz w:val="16"/>
        </w:rPr>
        <w:t xml:space="preserve"> </w:t>
      </w:r>
      <w:r w:rsidRPr="00D00503">
        <w:rPr>
          <w:rStyle w:val="StyleUnderline"/>
        </w:rPr>
        <w:t>and</w:t>
      </w:r>
      <w:r w:rsidRPr="005B7113">
        <w:rPr>
          <w:sz w:val="16"/>
        </w:rPr>
        <w:t xml:space="preserve"> so </w:t>
      </w:r>
      <w:r w:rsidRPr="00D00503">
        <w:rPr>
          <w:rStyle w:val="StyleUnderline"/>
        </w:rPr>
        <w:t>forestall pervasive unrest</w:t>
      </w:r>
      <w:r w:rsidRPr="005B7113">
        <w:rPr>
          <w:sz w:val="16"/>
        </w:rPr>
        <w:t xml:space="preserve">. </w:t>
      </w:r>
      <w:r w:rsidRPr="00D00503">
        <w:rPr>
          <w:rStyle w:val="StyleUnderline"/>
        </w:rPr>
        <w:t xml:space="preserve">Because </w:t>
      </w:r>
      <w:r w:rsidRPr="003F2CE3">
        <w:rPr>
          <w:rStyle w:val="StyleUnderline"/>
        </w:rPr>
        <w:t>the</w:t>
      </w:r>
      <w:r w:rsidRPr="00D00503">
        <w:rPr>
          <w:rStyle w:val="StyleUnderline"/>
        </w:rPr>
        <w:t xml:space="preserve"> very concept of nationalism obscures the extent of inequality</w:t>
      </w:r>
      <w:r w:rsidRPr="005B7113">
        <w:rPr>
          <w:sz w:val="16"/>
        </w:rPr>
        <w:t xml:space="preserve"> and is a potent tool for </w:t>
      </w:r>
      <w:r w:rsidRPr="00BF620F">
        <w:rPr>
          <w:sz w:val="16"/>
        </w:rPr>
        <w:t xml:space="preserve">delegitimizing calls for redistribution, </w:t>
      </w:r>
      <w:r w:rsidRPr="00BF620F">
        <w:rPr>
          <w:rStyle w:val="StyleUnderline"/>
        </w:rPr>
        <w:t xml:space="preserve">it is a perfect </w:t>
      </w:r>
      <w:r w:rsidRPr="00BF620F">
        <w:rPr>
          <w:rStyle w:val="Emphasis"/>
        </w:rPr>
        <w:t>diversion</w:t>
      </w:r>
      <w:r w:rsidRPr="00BF620F">
        <w:rPr>
          <w:sz w:val="16"/>
        </w:rPr>
        <w:t xml:space="preserve">, </w:t>
      </w:r>
      <w:r w:rsidRPr="00BF620F">
        <w:rPr>
          <w:rStyle w:val="StyleUnderline"/>
        </w:rPr>
        <w:t>and states should be expected to engage in more nationalist mythmaking when inequality increases</w:t>
      </w:r>
      <w:r w:rsidRPr="00BF620F">
        <w:rPr>
          <w:sz w:val="16"/>
        </w:rPr>
        <w:t xml:space="preserve">. </w:t>
      </w:r>
      <w:r w:rsidRPr="00BF620F">
        <w:rPr>
          <w:rStyle w:val="StyleUnderline"/>
        </w:rPr>
        <w:t>The evidence presented by this study</w:t>
      </w:r>
      <w:r w:rsidRPr="00D00503">
        <w:rPr>
          <w:rStyle w:val="StyleUnderline"/>
        </w:rPr>
        <w:t xml:space="preserve"> supports this theory</w:t>
      </w:r>
      <w:r w:rsidRPr="005B7113">
        <w:rPr>
          <w:sz w:val="16"/>
        </w:rPr>
        <w:t xml:space="preserve">: across the countries and over time, </w:t>
      </w:r>
      <w:r w:rsidRPr="00BF620F">
        <w:rPr>
          <w:rStyle w:val="StyleUnderline"/>
          <w:highlight w:val="cyan"/>
        </w:rPr>
        <w:t>where economic inequality is greater</w:t>
      </w:r>
      <w:r w:rsidRPr="00D00503">
        <w:rPr>
          <w:rStyle w:val="StyleUnderline"/>
        </w:rPr>
        <w:t xml:space="preserve">, nationalist </w:t>
      </w:r>
      <w:r w:rsidRPr="00BF620F">
        <w:rPr>
          <w:rStyle w:val="StyleUnderline"/>
          <w:highlight w:val="cyan"/>
        </w:rPr>
        <w:t>sentiments are</w:t>
      </w:r>
      <w:r w:rsidRPr="00D00503">
        <w:rPr>
          <w:rStyle w:val="StyleUnderline"/>
        </w:rPr>
        <w:t xml:space="preserve"> substantially more </w:t>
      </w:r>
      <w:r w:rsidRPr="00BF620F">
        <w:rPr>
          <w:rStyle w:val="StyleUnderline"/>
          <w:highlight w:val="cyan"/>
        </w:rPr>
        <w:t>widespread</w:t>
      </w:r>
      <w:r w:rsidRPr="005B7113">
        <w:rPr>
          <w:sz w:val="16"/>
        </w:rPr>
        <w:t>.</w:t>
      </w:r>
    </w:p>
    <w:p w14:paraId="76429447" w14:textId="77777777" w:rsidR="00C32F27" w:rsidRPr="005B7113" w:rsidRDefault="00C32F27" w:rsidP="00C32F27">
      <w:pPr>
        <w:rPr>
          <w:sz w:val="16"/>
        </w:rPr>
      </w:pPr>
      <w:r w:rsidRPr="005B7113">
        <w:rPr>
          <w:sz w:val="16"/>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w:t>
      </w:r>
      <w:r w:rsidRPr="00BF620F">
        <w:rPr>
          <w:sz w:val="16"/>
        </w:rPr>
        <w:t xml:space="preserve">least in recent years, </w:t>
      </w:r>
      <w:r w:rsidRPr="00BF620F">
        <w:rPr>
          <w:rStyle w:val="StyleUnderline"/>
        </w:rPr>
        <w:t xml:space="preserve">domestic inequality is a </w:t>
      </w:r>
      <w:r w:rsidRPr="00BF620F">
        <w:rPr>
          <w:rStyle w:val="Emphasis"/>
        </w:rPr>
        <w:t>far more important stimulus for the generation of nationalist sentiments</w:t>
      </w:r>
      <w:r w:rsidRPr="00BF620F">
        <w:rPr>
          <w:rStyle w:val="StyleUnderline"/>
        </w:rPr>
        <w:t xml:space="preserve"> than the</w:t>
      </w:r>
      <w:r w:rsidRPr="00D00503">
        <w:rPr>
          <w:rStyle w:val="StyleUnderline"/>
        </w:rPr>
        <w:t xml:space="preserve"> international context</w:t>
      </w:r>
      <w:r w:rsidRPr="005B7113">
        <w:rPr>
          <w:sz w:val="16"/>
        </w:rPr>
        <w:t xml:space="preserve">. </w:t>
      </w:r>
      <w:r w:rsidRPr="00BF620F">
        <w:rPr>
          <w:rStyle w:val="StyleUnderline"/>
          <w:highlight w:val="cyan"/>
        </w:rPr>
        <w:t>Given</w:t>
      </w:r>
      <w:r w:rsidRPr="00D00503">
        <w:rPr>
          <w:rStyle w:val="StyleUnderline"/>
        </w:rPr>
        <w:t xml:space="preserve"> that </w:t>
      </w:r>
      <w:r w:rsidRPr="00BF620F">
        <w:rPr>
          <w:rStyle w:val="Emphasis"/>
          <w:highlight w:val="cyan"/>
        </w:rPr>
        <w:t>nuclear weapons</w:t>
      </w:r>
      <w:r w:rsidRPr="005B7113">
        <w:rPr>
          <w:sz w:val="16"/>
        </w:rPr>
        <w:t>—either their own or their allies’—</w:t>
      </w:r>
      <w:r w:rsidRPr="00D00503">
        <w:rPr>
          <w:rStyle w:val="StyleUnderline"/>
        </w:rPr>
        <w:t>rather than the mass army now serve as the primary defense of many countries against being overrun by their enemies, perhaps this is not surprising</w:t>
      </w:r>
      <w:r w:rsidRPr="005B7113">
        <w:rPr>
          <w:sz w:val="16"/>
        </w:rPr>
        <w:t>: nationalism-inspired mass mobilization is simply no longer as necessary for protection as it once was (see Mearsheimer 1990, 21; Posen 1993, 122–24).</w:t>
      </w:r>
    </w:p>
    <w:p w14:paraId="733F60E0" w14:textId="77777777" w:rsidR="00C32F27" w:rsidRPr="005B7113" w:rsidRDefault="00C32F27" w:rsidP="00C32F27">
      <w:pPr>
        <w:rPr>
          <w:sz w:val="16"/>
        </w:rPr>
      </w:pPr>
      <w:r w:rsidRPr="005B7113">
        <w:rPr>
          <w:sz w:val="16"/>
        </w:rPr>
        <w:t xml:space="preserve">Another important implication of the analyses presented above is that growing economic inequality may increase ethnic conflict. </w:t>
      </w:r>
      <w:r w:rsidRPr="00BF620F">
        <w:rPr>
          <w:rStyle w:val="StyleUnderline"/>
          <w:highlight w:val="cyan"/>
        </w:rPr>
        <w:t>States</w:t>
      </w:r>
      <w:r w:rsidRPr="00D00503">
        <w:rPr>
          <w:rStyle w:val="StyleUnderline"/>
        </w:rPr>
        <w:t xml:space="preserve"> may </w:t>
      </w:r>
      <w:r w:rsidRPr="00BF620F">
        <w:rPr>
          <w:rStyle w:val="StyleUnderline"/>
          <w:highlight w:val="cyan"/>
        </w:rPr>
        <w:t>foment national pride to stem discontent with</w:t>
      </w:r>
      <w:r w:rsidRPr="00D00503">
        <w:rPr>
          <w:rStyle w:val="StyleUnderline"/>
        </w:rPr>
        <w:t xml:space="preserve"> increasing </w:t>
      </w:r>
      <w:r w:rsidRPr="00BF620F">
        <w:rPr>
          <w:rStyle w:val="StyleUnderline"/>
          <w:highlight w:val="cyan"/>
        </w:rPr>
        <w:t>inequality</w:t>
      </w:r>
      <w:r w:rsidRPr="00D00503">
        <w:rPr>
          <w:rStyle w:val="StyleUnderline"/>
        </w:rPr>
        <w:t xml:space="preserve">, but </w:t>
      </w:r>
      <w:r w:rsidRPr="00BF620F">
        <w:rPr>
          <w:rStyle w:val="StyleUnderline"/>
          <w:highlight w:val="cyan"/>
        </w:rPr>
        <w:t>this pride can</w:t>
      </w:r>
      <w:r w:rsidRPr="00D00503">
        <w:rPr>
          <w:rStyle w:val="StyleUnderline"/>
        </w:rPr>
        <w:t xml:space="preserve"> also </w:t>
      </w:r>
      <w:r w:rsidRPr="00BF620F">
        <w:rPr>
          <w:rStyle w:val="StyleUnderline"/>
          <w:highlight w:val="cyan"/>
        </w:rPr>
        <w:t xml:space="preserve">lead to more </w:t>
      </w:r>
      <w:r w:rsidRPr="00BF620F">
        <w:rPr>
          <w:rStyle w:val="Emphasis"/>
          <w:highlight w:val="cyan"/>
        </w:rPr>
        <w:t>hostility towards</w:t>
      </w:r>
      <w:r w:rsidRPr="00D00503">
        <w:rPr>
          <w:rStyle w:val="Emphasis"/>
        </w:rPr>
        <w:t xml:space="preserve"> immigrants and </w:t>
      </w:r>
      <w:r w:rsidRPr="00BF620F">
        <w:rPr>
          <w:rStyle w:val="Emphasis"/>
          <w:highlight w:val="cyan"/>
        </w:rPr>
        <w:t>minorities</w:t>
      </w:r>
      <w:r w:rsidRPr="005B7113">
        <w:rPr>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D00503">
        <w:rPr>
          <w:rStyle w:val="StyleUnderline"/>
        </w:rPr>
        <w:t xml:space="preserve">by leading to the creation of more national pride, higher levels of inequality produce environments favorable to those who would inflame </w:t>
      </w:r>
      <w:r w:rsidRPr="00D00503">
        <w:rPr>
          <w:rStyle w:val="Emphasis"/>
        </w:rPr>
        <w:t>ethnic animosities</w:t>
      </w:r>
      <w:r w:rsidRPr="005B7113">
        <w:rPr>
          <w:sz w:val="16"/>
        </w:rPr>
        <w:t>.</w:t>
      </w:r>
    </w:p>
    <w:p w14:paraId="61745F98" w14:textId="77777777" w:rsidR="00C32F27" w:rsidRPr="005B7113" w:rsidRDefault="00C32F27" w:rsidP="00C32F27">
      <w:pPr>
        <w:rPr>
          <w:sz w:val="16"/>
        </w:rPr>
      </w:pPr>
      <w:r w:rsidRPr="003F2CE3">
        <w:rPr>
          <w:rStyle w:val="StyleUnderline"/>
        </w:rPr>
        <w:t>Another</w:t>
      </w:r>
      <w:r w:rsidRPr="005B7113">
        <w:rPr>
          <w:sz w:val="16"/>
        </w:rPr>
        <w:t xml:space="preserve"> and perhaps even more worrisome </w:t>
      </w:r>
      <w:r w:rsidRPr="00D00503">
        <w:rPr>
          <w:rStyle w:val="StyleUnderline"/>
        </w:rPr>
        <w:t xml:space="preserve">implication regards the </w:t>
      </w:r>
      <w:r w:rsidRPr="00D00503">
        <w:rPr>
          <w:rStyle w:val="Emphasis"/>
        </w:rPr>
        <w:t>likelihood of war</w:t>
      </w:r>
      <w:r w:rsidRPr="005B7113">
        <w:rPr>
          <w:sz w:val="16"/>
        </w:rPr>
        <w:t xml:space="preserve">. </w:t>
      </w:r>
      <w:r w:rsidRPr="00BF620F">
        <w:rPr>
          <w:rStyle w:val="StyleUnderline"/>
          <w:highlight w:val="cyan"/>
        </w:rPr>
        <w:t>Nationalism is</w:t>
      </w:r>
      <w:r w:rsidRPr="00D00503">
        <w:rPr>
          <w:rStyle w:val="StyleUnderline"/>
        </w:rPr>
        <w:t xml:space="preserve"> frequently suggested as </w:t>
      </w:r>
      <w:r w:rsidRPr="00BF620F">
        <w:rPr>
          <w:rStyle w:val="StyleUnderline"/>
          <w:highlight w:val="cyan"/>
        </w:rPr>
        <w:t xml:space="preserve">a </w:t>
      </w:r>
      <w:r w:rsidRPr="00BF620F">
        <w:rPr>
          <w:rStyle w:val="Emphasis"/>
          <w:highlight w:val="cyan"/>
        </w:rPr>
        <w:t>cause of war</w:t>
      </w:r>
      <w:r w:rsidRPr="005B7113">
        <w:rPr>
          <w:sz w:val="16"/>
        </w:rPr>
        <w:t xml:space="preserve">, </w:t>
      </w:r>
      <w:r w:rsidRPr="00D00503">
        <w:rPr>
          <w:rStyle w:val="StyleUnderline"/>
        </w:rPr>
        <w:t xml:space="preserve">and more </w:t>
      </w:r>
      <w:r w:rsidRPr="00BF620F">
        <w:rPr>
          <w:rStyle w:val="StyleUnderline"/>
        </w:rPr>
        <w:t>national pride has been found to result in a much greater demand for national security even at the expense of civil liberties</w:t>
      </w:r>
      <w:r w:rsidRPr="00BF620F">
        <w:rPr>
          <w:sz w:val="16"/>
        </w:rPr>
        <w:t xml:space="preserve"> (Davis and Silver 2004, 36–37) </w:t>
      </w:r>
      <w:r w:rsidRPr="00BF620F">
        <w:rPr>
          <w:rStyle w:val="StyleUnderline"/>
        </w:rPr>
        <w:t>as well as preferences f</w:t>
      </w:r>
      <w:r w:rsidRPr="00D00503">
        <w:rPr>
          <w:rStyle w:val="StyleUnderline"/>
        </w:rPr>
        <w:t xml:space="preserve">or “a more </w:t>
      </w:r>
      <w:r w:rsidRPr="00BF620F">
        <w:rPr>
          <w:rStyle w:val="Emphasis"/>
          <w:highlight w:val="cyan"/>
        </w:rPr>
        <w:t>militaristic foreign affairs posture</w:t>
      </w:r>
      <w:r w:rsidRPr="005B7113">
        <w:rPr>
          <w:sz w:val="16"/>
        </w:rPr>
        <w:t xml:space="preserve"> </w:t>
      </w:r>
      <w:r w:rsidRPr="00BF620F">
        <w:rPr>
          <w:rStyle w:val="StyleUnderline"/>
          <w:highlight w:val="cyan"/>
        </w:rPr>
        <w:t>and</w:t>
      </w:r>
      <w:r w:rsidRPr="00D00503">
        <w:rPr>
          <w:rStyle w:val="StyleUnderline"/>
        </w:rPr>
        <w:t xml:space="preserve"> a more </w:t>
      </w:r>
      <w:r w:rsidRPr="00BF620F">
        <w:rPr>
          <w:rStyle w:val="StyleUnderline"/>
          <w:highlight w:val="cyan"/>
        </w:rPr>
        <w:t>interventionist role in</w:t>
      </w:r>
      <w:r w:rsidRPr="00D00503">
        <w:rPr>
          <w:rStyle w:val="StyleUnderline"/>
        </w:rPr>
        <w:t xml:space="preserve"> world politics</w:t>
      </w:r>
      <w:r w:rsidRPr="005B7113">
        <w:rPr>
          <w:sz w:val="16"/>
        </w:rPr>
        <w:t xml:space="preserve">” (Conover and Feldman 1987, 3). To the extent that these preferences influence policymaking, the </w:t>
      </w:r>
      <w:r w:rsidRPr="00D00503">
        <w:rPr>
          <w:rStyle w:val="Emphasis"/>
        </w:rPr>
        <w:t xml:space="preserve">growth in </w:t>
      </w:r>
      <w:r w:rsidRPr="00BF620F">
        <w:rPr>
          <w:rStyle w:val="Emphasis"/>
          <w:highlight w:val="cyan"/>
        </w:rPr>
        <w:t>economic inequality</w:t>
      </w:r>
      <w:r w:rsidRPr="005B7113">
        <w:rPr>
          <w:sz w:val="16"/>
        </w:rPr>
        <w:t xml:space="preserve"> over the last quarter century </w:t>
      </w:r>
      <w:r w:rsidRPr="00BF620F">
        <w:rPr>
          <w:rStyle w:val="StyleUnderline"/>
          <w:highlight w:val="cyan"/>
        </w:rPr>
        <w:t>should be expected to lead to</w:t>
      </w:r>
      <w:r w:rsidRPr="00D00503">
        <w:rPr>
          <w:rStyle w:val="StyleUnderline"/>
        </w:rPr>
        <w:t xml:space="preserve"> more </w:t>
      </w:r>
      <w:r w:rsidRPr="00BF620F">
        <w:rPr>
          <w:rStyle w:val="StyleUnderline"/>
        </w:rPr>
        <w:t xml:space="preserve">aggressive foreign policies and </w:t>
      </w:r>
      <w:r w:rsidRPr="00BF620F">
        <w:rPr>
          <w:rStyle w:val="Emphasis"/>
        </w:rPr>
        <w:t>more international</w:t>
      </w:r>
      <w:r w:rsidRPr="00D00503">
        <w:rPr>
          <w:rStyle w:val="Emphasis"/>
        </w:rPr>
        <w:t xml:space="preserve"> </w:t>
      </w:r>
      <w:r w:rsidRPr="00BF620F">
        <w:rPr>
          <w:rStyle w:val="Emphasis"/>
          <w:highlight w:val="cyan"/>
        </w:rPr>
        <w:t>conflict</w:t>
      </w:r>
      <w:r w:rsidRPr="005B7113">
        <w:rPr>
          <w:sz w:val="16"/>
        </w:rPr>
        <w:t xml:space="preserve">. If economic inequality prompts states to generate diversionary nationalism as the results presented above suggest, then </w:t>
      </w:r>
      <w:r w:rsidRPr="00D00503">
        <w:rPr>
          <w:rStyle w:val="Emphasis"/>
        </w:rPr>
        <w:t>rising inequality could make for a more dangerous world</w:t>
      </w:r>
      <w:r w:rsidRPr="005B7113">
        <w:rPr>
          <w:sz w:val="16"/>
        </w:rPr>
        <w:t>.</w:t>
      </w:r>
    </w:p>
    <w:p w14:paraId="48842B8D" w14:textId="77777777" w:rsidR="00C32F27" w:rsidRPr="006725C5" w:rsidRDefault="00C32F27" w:rsidP="00C32F27">
      <w:pPr>
        <w:pStyle w:val="Heading4"/>
        <w:rPr>
          <w:rFonts w:cs="Arial"/>
          <w:b w:val="0"/>
          <w:sz w:val="28"/>
        </w:rPr>
      </w:pPr>
      <w:r w:rsidRPr="006725C5">
        <w:rPr>
          <w:rFonts w:cs="Arial"/>
        </w:rPr>
        <w:lastRenderedPageBreak/>
        <w:t xml:space="preserve">U.S. populism prevents effective </w:t>
      </w:r>
      <w:r w:rsidRPr="006725C5">
        <w:rPr>
          <w:rFonts w:cs="Arial"/>
          <w:u w:val="single"/>
        </w:rPr>
        <w:t>liberal internationalism</w:t>
      </w:r>
      <w:r w:rsidRPr="006725C5">
        <w:rPr>
          <w:rFonts w:cs="Arial"/>
        </w:rPr>
        <w:t xml:space="preserve"> -- that makes the </w:t>
      </w:r>
      <w:r w:rsidRPr="006725C5">
        <w:rPr>
          <w:rFonts w:cs="Arial"/>
          <w:u w:val="single"/>
        </w:rPr>
        <w:t>entire system</w:t>
      </w:r>
      <w:r w:rsidRPr="006725C5">
        <w:rPr>
          <w:rFonts w:cs="Arial"/>
        </w:rPr>
        <w:t xml:space="preserve"> more </w:t>
      </w:r>
      <w:r w:rsidRPr="006725C5">
        <w:rPr>
          <w:rFonts w:cs="Arial"/>
          <w:u w:val="single"/>
        </w:rPr>
        <w:t>prone to erupt</w:t>
      </w:r>
      <w:r w:rsidRPr="006725C5">
        <w:rPr>
          <w:rFonts w:cs="Arial"/>
        </w:rPr>
        <w:t xml:space="preserve"> and escalates </w:t>
      </w:r>
      <w:r w:rsidRPr="006725C5">
        <w:rPr>
          <w:rFonts w:cs="Arial"/>
          <w:u w:val="single"/>
        </w:rPr>
        <w:t>every major hotspot</w:t>
      </w:r>
      <w:r w:rsidRPr="006725C5">
        <w:rPr>
          <w:rFonts w:cs="Arial"/>
        </w:rPr>
        <w:t xml:space="preserve">. </w:t>
      </w:r>
    </w:p>
    <w:p w14:paraId="11879831" w14:textId="77777777" w:rsidR="00C32F27" w:rsidRPr="006725C5" w:rsidRDefault="00C32F27" w:rsidP="00C32F27">
      <w:r w:rsidRPr="00800513">
        <w:rPr>
          <w:rStyle w:val="Style13ptBold"/>
        </w:rPr>
        <w:t>Lavin 17</w:t>
      </w:r>
      <w:r w:rsidRPr="006725C5">
        <w:t xml:space="preserve"> [Frank Lavin is the Chairman of Export Now. He served in the White House, National Security Council, State Department, and Commerce Department during the Reagan, Bush (41) and Bush (43) Administrations. Things Fall Apart: Populism and Foreign Policy. Georgetown Journal of International Affairs. October 20, 2017. https://www.georgetownjournalofinternationalaffairs.org/online-edition/2017/10/20/things-fall-apart-populism-and-foreign-policy]</w:t>
      </w:r>
    </w:p>
    <w:p w14:paraId="19E64CB8" w14:textId="77777777" w:rsidR="00C32F27" w:rsidRPr="006725C5" w:rsidRDefault="00C32F27" w:rsidP="00C32F27">
      <w:pPr>
        <w:rPr>
          <w:sz w:val="14"/>
        </w:rPr>
      </w:pPr>
      <w:r w:rsidRPr="006725C5">
        <w:rPr>
          <w:sz w:val="14"/>
        </w:rPr>
        <w:t xml:space="preserve">Trump does indeed have guiding principles, but they are process principles and not the substantive principles that we are used to seeing in a president. </w:t>
      </w:r>
      <w:r w:rsidRPr="006725C5">
        <w:rPr>
          <w:rStyle w:val="StyleUnderline"/>
        </w:rPr>
        <w:t>What shapes his foreign policy is that which shaped his singular triumph in public life: his campaign</w:t>
      </w:r>
      <w:r w:rsidRPr="006725C5">
        <w:rPr>
          <w:sz w:val="14"/>
        </w:rPr>
        <w:t>. Indeed, Trump abjured several of the policies that have guided Republican campaigns of the modern era: entitlement reform, trade agreements, and international leadership. A long-time supporter of both Bill and Hillary Clinton, President Trump’s political success was drawn not from conservatism nor an intellectual architecture—though he has some conservative impulses—but from political populism. His worldview in many ways is an extension of that belief.</w:t>
      </w:r>
    </w:p>
    <w:p w14:paraId="3319FC2C" w14:textId="77777777" w:rsidR="00C32F27" w:rsidRPr="006725C5" w:rsidRDefault="00C32F27" w:rsidP="00C32F27">
      <w:pPr>
        <w:rPr>
          <w:sz w:val="14"/>
        </w:rPr>
      </w:pPr>
      <w:r w:rsidRPr="006725C5">
        <w:rPr>
          <w:sz w:val="14"/>
        </w:rPr>
        <w:t>What is Populism?</w:t>
      </w:r>
    </w:p>
    <w:p w14:paraId="06EBE8D9" w14:textId="77777777" w:rsidR="00C32F27" w:rsidRPr="00BF620F" w:rsidRDefault="00C32F27" w:rsidP="00C32F27">
      <w:pPr>
        <w:rPr>
          <w:sz w:val="14"/>
        </w:rPr>
      </w:pPr>
      <w:r w:rsidRPr="006725C5">
        <w:rPr>
          <w:sz w:val="14"/>
        </w:rPr>
        <w:t xml:space="preserve">This </w:t>
      </w:r>
      <w:r w:rsidRPr="00BF620F">
        <w:rPr>
          <w:rStyle w:val="StyleUnderline"/>
          <w:highlight w:val="cyan"/>
        </w:rPr>
        <w:t>populism</w:t>
      </w:r>
      <w:r w:rsidRPr="006725C5">
        <w:rPr>
          <w:sz w:val="14"/>
        </w:rPr>
        <w:t xml:space="preserve"> has four characteristics. First, it </w:t>
      </w:r>
      <w:r w:rsidRPr="006725C5">
        <w:rPr>
          <w:rStyle w:val="StyleUnderline"/>
        </w:rPr>
        <w:t xml:space="preserve">is </w:t>
      </w:r>
      <w:r w:rsidRPr="006725C5">
        <w:rPr>
          <w:rStyle w:val="Emphasis"/>
        </w:rPr>
        <w:t>grievance-based</w:t>
      </w:r>
      <w:r w:rsidRPr="006725C5">
        <w:rPr>
          <w:sz w:val="14"/>
        </w:rPr>
        <w:t xml:space="preserve">. </w:t>
      </w:r>
      <w:r w:rsidRPr="006725C5">
        <w:rPr>
          <w:rStyle w:val="StyleUnderline"/>
        </w:rPr>
        <w:t xml:space="preserve">It </w:t>
      </w:r>
      <w:r w:rsidRPr="00BF620F">
        <w:rPr>
          <w:rStyle w:val="StyleUnderline"/>
          <w:highlight w:val="cyan"/>
        </w:rPr>
        <w:t xml:space="preserve">focuses on </w:t>
      </w:r>
      <w:r w:rsidRPr="00BF620F">
        <w:rPr>
          <w:rStyle w:val="Emphasis"/>
          <w:highlight w:val="cyan"/>
        </w:rPr>
        <w:t>problems rather than solutions</w:t>
      </w:r>
      <w:r w:rsidRPr="006725C5">
        <w:rPr>
          <w:sz w:val="14"/>
        </w:rPr>
        <w:t xml:space="preserve">. </w:t>
      </w:r>
      <w:r w:rsidRPr="006725C5">
        <w:rPr>
          <w:rStyle w:val="StyleUnderline"/>
        </w:rPr>
        <w:t xml:space="preserve">This has the extraordinary advantage of giving the message potency because negative statements can motivate more effectively than positive ones, but </w:t>
      </w:r>
      <w:r w:rsidRPr="00BF620F">
        <w:rPr>
          <w:rStyle w:val="StyleUnderline"/>
          <w:highlight w:val="cyan"/>
        </w:rPr>
        <w:t>it makes it difficult to</w:t>
      </w:r>
      <w:r w:rsidRPr="006725C5">
        <w:rPr>
          <w:rStyle w:val="StyleUnderline"/>
        </w:rPr>
        <w:t xml:space="preserve"> form a </w:t>
      </w:r>
      <w:r w:rsidRPr="00BF620F">
        <w:rPr>
          <w:rStyle w:val="Emphasis"/>
          <w:highlight w:val="cyan"/>
        </w:rPr>
        <w:t>govern</w:t>
      </w:r>
      <w:r w:rsidRPr="006725C5">
        <w:rPr>
          <w:rStyle w:val="Emphasis"/>
        </w:rPr>
        <w:t>ing coalition</w:t>
      </w:r>
      <w:r w:rsidRPr="006725C5">
        <w:rPr>
          <w:sz w:val="14"/>
        </w:rPr>
        <w:t xml:space="preserve">, since </w:t>
      </w:r>
      <w:r w:rsidRPr="006725C5">
        <w:rPr>
          <w:rStyle w:val="StyleUnderline"/>
        </w:rPr>
        <w:t>constituencies that have a problem with a particular policy might have even greater differences among its alternatives</w:t>
      </w:r>
      <w:r w:rsidRPr="006725C5">
        <w:rPr>
          <w:sz w:val="14"/>
        </w:rPr>
        <w:t xml:space="preserve">. Indeed, </w:t>
      </w:r>
      <w:r w:rsidRPr="00BF620F">
        <w:rPr>
          <w:sz w:val="14"/>
        </w:rPr>
        <w:t xml:space="preserve">as a candidate, </w:t>
      </w:r>
      <w:r w:rsidRPr="00BF620F">
        <w:rPr>
          <w:rStyle w:val="StyleUnderline"/>
        </w:rPr>
        <w:t>Trump avoided articulating a positive vision</w:t>
      </w:r>
      <w:r w:rsidRPr="00BF620F">
        <w:rPr>
          <w:sz w:val="14"/>
        </w:rPr>
        <w:t xml:space="preserve"> regarding even central pillars of his campaign such as health care. Notably, </w:t>
      </w:r>
      <w:r w:rsidRPr="00BF620F">
        <w:rPr>
          <w:rStyle w:val="StyleUnderline"/>
          <w:highlight w:val="cyan"/>
        </w:rPr>
        <w:t xml:space="preserve">Trump’s </w:t>
      </w:r>
      <w:r w:rsidRPr="00BF620F">
        <w:rPr>
          <w:rStyle w:val="StyleUnderline"/>
        </w:rPr>
        <w:t xml:space="preserve">main </w:t>
      </w:r>
      <w:r w:rsidRPr="00BF620F">
        <w:rPr>
          <w:rStyle w:val="Emphasis"/>
          <w:highlight w:val="cyan"/>
        </w:rPr>
        <w:t>foreign policy pronouncements</w:t>
      </w:r>
      <w:r w:rsidRPr="00BF620F">
        <w:rPr>
          <w:rStyle w:val="StyleUnderline"/>
          <w:highlight w:val="cyan"/>
        </w:rPr>
        <w:t xml:space="preserve"> </w:t>
      </w:r>
      <w:r w:rsidRPr="00BF620F">
        <w:rPr>
          <w:rStyle w:val="StyleUnderline"/>
        </w:rPr>
        <w:t xml:space="preserve">in the campaign </w:t>
      </w:r>
      <w:r w:rsidRPr="00BF620F">
        <w:rPr>
          <w:rStyle w:val="StyleUnderline"/>
          <w:highlight w:val="cyan"/>
        </w:rPr>
        <w:t xml:space="preserve">were </w:t>
      </w:r>
      <w:r w:rsidRPr="00BF620F">
        <w:rPr>
          <w:rStyle w:val="Emphasis"/>
          <w:highlight w:val="cyan"/>
        </w:rPr>
        <w:t>grievance-based</w:t>
      </w:r>
      <w:r w:rsidRPr="00BF620F">
        <w:rPr>
          <w:rStyle w:val="StyleUnderline"/>
        </w:rPr>
        <w:t xml:space="preserve">: </w:t>
      </w:r>
      <w:r w:rsidRPr="00BF620F">
        <w:rPr>
          <w:rStyle w:val="Emphasis"/>
        </w:rPr>
        <w:t>terrorism</w:t>
      </w:r>
      <w:r w:rsidRPr="00BF620F">
        <w:rPr>
          <w:rStyle w:val="StyleUnderline"/>
        </w:rPr>
        <w:t xml:space="preserve">, </w:t>
      </w:r>
      <w:r w:rsidRPr="00BF620F">
        <w:rPr>
          <w:rStyle w:val="Emphasis"/>
        </w:rPr>
        <w:t>trade</w:t>
      </w:r>
      <w:r w:rsidRPr="00BF620F">
        <w:rPr>
          <w:rStyle w:val="StyleUnderline"/>
        </w:rPr>
        <w:t xml:space="preserve"> and </w:t>
      </w:r>
      <w:r w:rsidRPr="00BF620F">
        <w:rPr>
          <w:rStyle w:val="Emphasis"/>
        </w:rPr>
        <w:t>immigration</w:t>
      </w:r>
      <w:r w:rsidRPr="00BF620F">
        <w:rPr>
          <w:sz w:val="14"/>
        </w:rPr>
        <w:t xml:space="preserve">. Equally noteworthy, </w:t>
      </w:r>
      <w:r w:rsidRPr="00BF620F">
        <w:rPr>
          <w:rStyle w:val="StyleUnderline"/>
        </w:rPr>
        <w:t xml:space="preserve">they were all </w:t>
      </w:r>
      <w:r w:rsidRPr="00BF620F">
        <w:rPr>
          <w:rStyle w:val="Emphasis"/>
        </w:rPr>
        <w:t>essentially domestic</w:t>
      </w:r>
      <w:r w:rsidRPr="00BF620F">
        <w:rPr>
          <w:rStyle w:val="StyleUnderline"/>
        </w:rPr>
        <w:t xml:space="preserve"> issues with a foreign genesis</w:t>
      </w:r>
      <w:r w:rsidRPr="00BF620F">
        <w:rPr>
          <w:sz w:val="14"/>
        </w:rPr>
        <w:t xml:space="preserve">. </w:t>
      </w:r>
      <w:r w:rsidRPr="00BF620F">
        <w:rPr>
          <w:rStyle w:val="StyleUnderline"/>
        </w:rPr>
        <w:t xml:space="preserve">The traditional foreign policy questions were largely </w:t>
      </w:r>
      <w:r w:rsidRPr="00BF620F">
        <w:rPr>
          <w:rStyle w:val="Emphasis"/>
        </w:rPr>
        <w:t>absent</w:t>
      </w:r>
      <w:r w:rsidRPr="00BF620F">
        <w:rPr>
          <w:sz w:val="14"/>
        </w:rPr>
        <w:t xml:space="preserve"> from his discussions: </w:t>
      </w:r>
      <w:r w:rsidRPr="00BF620F">
        <w:rPr>
          <w:rStyle w:val="StyleUnderline"/>
        </w:rPr>
        <w:t xml:space="preserve">What is </w:t>
      </w:r>
      <w:r w:rsidRPr="00BF620F">
        <w:rPr>
          <w:rStyle w:val="Emphasis"/>
        </w:rPr>
        <w:t>America’s role in the world</w:t>
      </w:r>
      <w:r w:rsidRPr="00BF620F">
        <w:rPr>
          <w:rStyle w:val="StyleUnderline"/>
        </w:rPr>
        <w:t xml:space="preserve">? What is the value of an </w:t>
      </w:r>
      <w:r w:rsidRPr="00BF620F">
        <w:rPr>
          <w:rStyle w:val="Emphasis"/>
        </w:rPr>
        <w:t>alliance</w:t>
      </w:r>
      <w:r w:rsidRPr="00BF620F">
        <w:rPr>
          <w:rStyle w:val="StyleUnderline"/>
        </w:rPr>
        <w:t xml:space="preserve">? To what extent should we </w:t>
      </w:r>
      <w:r w:rsidRPr="00BF620F">
        <w:rPr>
          <w:rStyle w:val="Emphasis"/>
        </w:rPr>
        <w:t>promote democracy</w:t>
      </w:r>
      <w:r w:rsidRPr="00BF620F">
        <w:rPr>
          <w:rStyle w:val="StyleUnderline"/>
        </w:rPr>
        <w:t xml:space="preserve"> and </w:t>
      </w:r>
      <w:r w:rsidRPr="00BF620F">
        <w:rPr>
          <w:rStyle w:val="Emphasis"/>
        </w:rPr>
        <w:t>human rights</w:t>
      </w:r>
      <w:r w:rsidRPr="00BF620F">
        <w:rPr>
          <w:rStyle w:val="StyleUnderline"/>
        </w:rPr>
        <w:t>, or should the U.S. focus on national interest calculations?</w:t>
      </w:r>
    </w:p>
    <w:p w14:paraId="23507D8A" w14:textId="77777777" w:rsidR="00C32F27" w:rsidRPr="006725C5" w:rsidRDefault="00C32F27" w:rsidP="00C32F27">
      <w:pPr>
        <w:rPr>
          <w:sz w:val="14"/>
        </w:rPr>
      </w:pPr>
      <w:r w:rsidRPr="00BF620F">
        <w:rPr>
          <w:sz w:val="14"/>
        </w:rPr>
        <w:t>Second, the populist must establish emotional connectivity with the audience. Trump tends to evaluate</w:t>
      </w:r>
      <w:r w:rsidRPr="006725C5">
        <w:rPr>
          <w:sz w:val="14"/>
        </w:rPr>
        <w:t xml:space="preserve"> people largely based on how they connect with him. The rally format suits him well; he loves the audience and the audience loves him. There are no questions and answers, nor any discussion, nor does there have to be new information, but there is plenty of emotional connectivity. Importantly, this emotional connectivity has little to do with economic class, a point that can befuddle Trump’s domestic political opponents, who underestimate his working-class appeal on the basis that he personally has little in common with them or that his policies supposedly would not help them. To a populist, the first point is broadly irrelevant and the second point is highly debatable. Might many a construction worker welcome a construction boom, and many a restaurant worker welcome an expansion of the business, if it meant job security and a larger paycheck, even if it would create disproportionate returns to the construction company and restaurant owner? For many working men and women, a growth in inequality is not inherently troubling. Thomas Piketty might be right, but it might not matter to most Americans if returns to capital outpace returns to labor. In addition, when establishment elites mock Trump, from his grammar to his boorishness, a portion of non-elites see this as condescension.</w:t>
      </w:r>
    </w:p>
    <w:p w14:paraId="61ECCD28" w14:textId="77777777" w:rsidR="00C32F27" w:rsidRPr="006725C5" w:rsidRDefault="00C32F27" w:rsidP="00C32F27">
      <w:pPr>
        <w:rPr>
          <w:sz w:val="14"/>
        </w:rPr>
      </w:pPr>
      <w:r w:rsidRPr="006725C5">
        <w:rPr>
          <w:sz w:val="14"/>
        </w:rPr>
        <w:t xml:space="preserve">Third, </w:t>
      </w:r>
      <w:r w:rsidRPr="006725C5">
        <w:rPr>
          <w:rStyle w:val="StyleUnderline"/>
        </w:rPr>
        <w:t xml:space="preserve">populism is </w:t>
      </w:r>
      <w:r w:rsidRPr="006725C5">
        <w:rPr>
          <w:rStyle w:val="Emphasis"/>
        </w:rPr>
        <w:t>exculpatory</w:t>
      </w:r>
      <w:r w:rsidRPr="006725C5">
        <w:rPr>
          <w:sz w:val="14"/>
        </w:rPr>
        <w:t>: Every problem the United States faces was caused by others and the target audience is blameless. So if a company wanted to relocate some activity to Mexico, it must have been to exploit wage differences. No discussion as to whether wage increases at the U.S. facility have outpaced productivity increases. No discussion as to whether union rules impede flexibility and productivity. No discussion of the fact that Mexico might be a better production platform because it has more free trade agreements. Management is to blame, with Mexico in connivance. This is frequently expressed in themes of anti-establishment or alienation, which can have a corrosive effect when anchored in grievances.</w:t>
      </w:r>
    </w:p>
    <w:p w14:paraId="54874FF2" w14:textId="77777777" w:rsidR="00C32F27" w:rsidRPr="006725C5" w:rsidRDefault="00C32F27" w:rsidP="00C32F27">
      <w:pPr>
        <w:rPr>
          <w:sz w:val="14"/>
        </w:rPr>
      </w:pPr>
      <w:r w:rsidRPr="006725C5">
        <w:rPr>
          <w:sz w:val="14"/>
        </w:rPr>
        <w:t xml:space="preserve">Fourth, </w:t>
      </w:r>
      <w:r w:rsidRPr="00BF620F">
        <w:rPr>
          <w:rStyle w:val="StyleUnderline"/>
          <w:highlight w:val="cyan"/>
        </w:rPr>
        <w:t xml:space="preserve">policy choices are </w:t>
      </w:r>
      <w:r w:rsidRPr="00BF620F">
        <w:rPr>
          <w:rStyle w:val="Emphasis"/>
          <w:highlight w:val="cyan"/>
        </w:rPr>
        <w:t>cost-free</w:t>
      </w:r>
      <w:r w:rsidRPr="00BF620F">
        <w:rPr>
          <w:rStyle w:val="StyleUnderline"/>
          <w:highlight w:val="cyan"/>
        </w:rPr>
        <w:t xml:space="preserve"> </w:t>
      </w:r>
      <w:r w:rsidRPr="006725C5">
        <w:rPr>
          <w:rStyle w:val="StyleUnderline"/>
        </w:rPr>
        <w:t xml:space="preserve">and </w:t>
      </w:r>
      <w:r w:rsidRPr="006725C5">
        <w:rPr>
          <w:rStyle w:val="Emphasis"/>
        </w:rPr>
        <w:t>without trade-offs</w:t>
      </w:r>
      <w:r w:rsidRPr="006725C5">
        <w:rPr>
          <w:sz w:val="14"/>
        </w:rPr>
        <w:t xml:space="preserve">. </w:t>
      </w:r>
      <w:r w:rsidRPr="006725C5">
        <w:rPr>
          <w:rStyle w:val="Emphasis"/>
        </w:rPr>
        <w:t>Cost-benefit analysis</w:t>
      </w:r>
      <w:r w:rsidRPr="006725C5">
        <w:rPr>
          <w:rStyle w:val="StyleUnderline"/>
        </w:rPr>
        <w:t xml:space="preserve">, </w:t>
      </w:r>
      <w:r w:rsidRPr="006725C5">
        <w:rPr>
          <w:rStyle w:val="Emphasis"/>
        </w:rPr>
        <w:t>transition costs</w:t>
      </w:r>
      <w:r w:rsidRPr="006725C5">
        <w:rPr>
          <w:rStyle w:val="StyleUnderline"/>
        </w:rPr>
        <w:t xml:space="preserve">, the challenges in administering a government agency, underperforming programs, secondary effects and </w:t>
      </w:r>
      <w:r w:rsidRPr="00BF620F">
        <w:rPr>
          <w:rStyle w:val="Emphasis"/>
          <w:highlight w:val="cyan"/>
        </w:rPr>
        <w:t>unintended consequences</w:t>
      </w:r>
      <w:r w:rsidRPr="006725C5">
        <w:rPr>
          <w:rStyle w:val="StyleUnderline"/>
        </w:rPr>
        <w:t xml:space="preserve"> – these </w:t>
      </w:r>
      <w:r w:rsidRPr="00BF620F">
        <w:rPr>
          <w:rStyle w:val="StyleUnderline"/>
          <w:highlight w:val="cyan"/>
        </w:rPr>
        <w:t>are</w:t>
      </w:r>
      <w:r w:rsidRPr="006725C5">
        <w:rPr>
          <w:rStyle w:val="StyleUnderline"/>
        </w:rPr>
        <w:t xml:space="preserve"> all </w:t>
      </w:r>
      <w:r w:rsidRPr="00BF620F">
        <w:rPr>
          <w:rStyle w:val="Emphasis"/>
          <w:highlight w:val="cyan"/>
        </w:rPr>
        <w:t>incidental</w:t>
      </w:r>
      <w:r w:rsidRPr="006725C5">
        <w:rPr>
          <w:rStyle w:val="StyleUnderline"/>
        </w:rPr>
        <w:t xml:space="preserve"> to the victory of the policy choice itself</w:t>
      </w:r>
      <w:r w:rsidRPr="006725C5">
        <w:rPr>
          <w:sz w:val="14"/>
        </w:rPr>
        <w:t xml:space="preserve">. As such, </w:t>
      </w:r>
      <w:r w:rsidRPr="00BF620F">
        <w:rPr>
          <w:rStyle w:val="StyleUnderline"/>
          <w:highlight w:val="cyan"/>
        </w:rPr>
        <w:t>populists</w:t>
      </w:r>
      <w:r w:rsidRPr="006725C5">
        <w:rPr>
          <w:rStyle w:val="StyleUnderline"/>
        </w:rPr>
        <w:t xml:space="preserve"> might as well </w:t>
      </w:r>
      <w:r w:rsidRPr="00BF620F">
        <w:rPr>
          <w:rStyle w:val="StyleUnderline"/>
          <w:highlight w:val="cyan"/>
        </w:rPr>
        <w:t xml:space="preserve">berate </w:t>
      </w:r>
      <w:r w:rsidRPr="00BF620F">
        <w:rPr>
          <w:rStyle w:val="Emphasis"/>
          <w:highlight w:val="cyan"/>
        </w:rPr>
        <w:t>NATO</w:t>
      </w:r>
      <w:r w:rsidRPr="006725C5">
        <w:rPr>
          <w:rStyle w:val="StyleUnderline"/>
        </w:rPr>
        <w:t xml:space="preserve"> leadership into burden-sharing, </w:t>
      </w:r>
      <w:r w:rsidRPr="00BF620F">
        <w:rPr>
          <w:rStyle w:val="Emphasis"/>
          <w:highlight w:val="cyan"/>
        </w:rPr>
        <w:t>ignoring</w:t>
      </w:r>
      <w:r w:rsidRPr="00BF620F">
        <w:rPr>
          <w:rStyle w:val="StyleUnderline"/>
          <w:highlight w:val="cyan"/>
        </w:rPr>
        <w:t xml:space="preserve"> the </w:t>
      </w:r>
      <w:r w:rsidRPr="00BF620F">
        <w:rPr>
          <w:rStyle w:val="Emphasis"/>
          <w:highlight w:val="cyan"/>
        </w:rPr>
        <w:t>downside</w:t>
      </w:r>
      <w:r w:rsidRPr="00BF620F">
        <w:rPr>
          <w:rStyle w:val="StyleUnderline"/>
          <w:highlight w:val="cyan"/>
        </w:rPr>
        <w:t xml:space="preserve"> to </w:t>
      </w:r>
      <w:r w:rsidRPr="006725C5">
        <w:rPr>
          <w:rStyle w:val="Emphasis"/>
        </w:rPr>
        <w:t xml:space="preserve">publicly </w:t>
      </w:r>
      <w:r w:rsidRPr="00BF620F">
        <w:rPr>
          <w:rStyle w:val="Emphasis"/>
          <w:highlight w:val="cyan"/>
        </w:rPr>
        <w:t>hectoring leaders</w:t>
      </w:r>
      <w:r w:rsidRPr="006725C5">
        <w:rPr>
          <w:rStyle w:val="StyleUnderline"/>
        </w:rPr>
        <w:t xml:space="preserve"> of sovereign nations. They, too, might as well call for a physical </w:t>
      </w:r>
      <w:r w:rsidRPr="006725C5">
        <w:rPr>
          <w:rStyle w:val="Emphasis"/>
        </w:rPr>
        <w:t>wall</w:t>
      </w:r>
      <w:r w:rsidRPr="006725C5">
        <w:rPr>
          <w:sz w:val="14"/>
        </w:rPr>
        <w:t xml:space="preserve"> on the U.S. border with Mexico since it will be, by self-declaration, cost free.</w:t>
      </w:r>
    </w:p>
    <w:p w14:paraId="6612DDA4" w14:textId="77777777" w:rsidR="00C32F27" w:rsidRPr="006725C5" w:rsidRDefault="00C32F27" w:rsidP="00C32F27">
      <w:pPr>
        <w:rPr>
          <w:sz w:val="14"/>
        </w:rPr>
      </w:pPr>
      <w:r w:rsidRPr="006725C5">
        <w:rPr>
          <w:sz w:val="6"/>
        </w:rPr>
        <w:t>To be fair, others in public life exhibit some of these elements. President Obama’s healthcare plan was historically grandiose in scope, cost and complexity, yet it was ballyhooed to save money. Similarly, Obama’s eight-year effort to reduce U.S. commitments to NATO was to have no costs in terms of force projection, alliance cohesion, or deterrence. And, Obama was the only President in the modern era to have run against trade as a candidate, an approach Trump followed. What Went Wrong? How could the bipartisan consensus on U.S. international leadership fade so quickly, particularly at a moment when the combination of market economics and alliances of democracies had resulted in perhaps the most prosperous and most liberal moment in human history? There are four contributors to the rise of populism: societal transformation, grievance economics, international leadership, and elite limitations. First, societal transformation – meaning both globalization and automation— has two profound socio-political effects. It produces an extraordinary degree of prosperity; and it carries with it a distribution effect. The bell curve of income distribution does not shift as much as it elongates. Few people are worse off, but many people are not better off. There is not necessarily the creation of a large number of winners and losers, but there is certainly the perception people getting left behind. Trump understands the message: The globalization club is having a party, and you are not invited. Silicon Valley is drinking champagne and your role is to pick the grapes. These trends also feed into the narrative of alienation because it decreases people’s control over their lives even as their overall prosperity increases. Globalization and automation have created economic anxiety in electorates around the world, and not just among steelworkers and coal miners. Realtors, bank tellers, school teachers, and cab drivers are all seeing competitive pressure and the prospect of job elimination. To many Americans, comparative advantage and creative destruction create a more prosperous society, but accompanying it is job insecurity. David Ricardo and Joseph Schumpeter might be right, but so what? Second, over several decades we have seen a shift from growth economics to grievance economics. This represents a break with the recovery policies that guided the leading economies through the 1950s and 1960s (and that economic rationalists such as Macron tilt toward today). In the current view, the primary purpose of economic policy is not to foment prosperity, but to redress grievances. Indeed, regardless of absolute improvements in well-being, reducing economic inequality is deemed to be a basis for policy. The premise of growth economics is that a system is fundamentally fair, so the main challenge is how fast we can go. The premise of grievance economics is that the system is fundamentally unfair, so going faster merely exacerbates the unfairness. This cult of inequality incentivizes interest-group politics and rent-seeking, leading to slower growth. If you focus on growth policies, you get growth. If you focus on grievance policies, you get grievances. A third cause is the shift in the U.S. international posture. We have seen a growing fatigue in the United States over the cost of international leadership. The U.S. entered the post-Cold War era with the institutions and the cohesion of the Cold War era largely intact, even though the end of the Soviet Union removed what political scientists term a “negative integrator.” Now we are deep into the post-post-Cold War era, with faded cohesion and institutions. For the first time since Harding and Coolidge we have two presidents in a row who have no international military or policy pedigree. Beyond the direct costs of international leadership in defense budgets and personnel, Americans seem more sensitive to the indirect costs of public opinion and anti-Americanism. Relationships can be expensive. Friendships can be complicated. If there is no immediate threat, and if no one likes us anyhow, then what is the point of foreign policy?</w:t>
      </w:r>
    </w:p>
    <w:p w14:paraId="7CCDB78A" w14:textId="77777777" w:rsidR="00C32F27" w:rsidRPr="006725C5" w:rsidRDefault="00C32F27" w:rsidP="00C32F27">
      <w:pPr>
        <w:rPr>
          <w:sz w:val="14"/>
        </w:rPr>
      </w:pPr>
      <w:r w:rsidRPr="006725C5">
        <w:rPr>
          <w:rStyle w:val="StyleUnderline"/>
        </w:rPr>
        <w:lastRenderedPageBreak/>
        <w:t xml:space="preserve">To sum up this </w:t>
      </w:r>
      <w:r w:rsidRPr="00BF620F">
        <w:rPr>
          <w:rStyle w:val="StyleUnderline"/>
        </w:rPr>
        <w:t xml:space="preserve">point, imagine international Presidential leadership as a decision between whether to be a </w:t>
      </w:r>
      <w:r w:rsidRPr="00BF620F">
        <w:rPr>
          <w:rStyle w:val="Emphasis"/>
        </w:rPr>
        <w:t>minute early</w:t>
      </w:r>
      <w:r w:rsidRPr="00BF620F">
        <w:rPr>
          <w:rStyle w:val="StyleUnderline"/>
        </w:rPr>
        <w:t xml:space="preserve"> or a </w:t>
      </w:r>
      <w:r w:rsidRPr="00BF620F">
        <w:rPr>
          <w:rStyle w:val="Emphasis"/>
        </w:rPr>
        <w:t>minute late</w:t>
      </w:r>
      <w:r w:rsidRPr="00BF620F">
        <w:rPr>
          <w:sz w:val="14"/>
        </w:rPr>
        <w:t xml:space="preserve">. Do you deter or do you react? </w:t>
      </w:r>
      <w:r w:rsidRPr="00BF620F">
        <w:rPr>
          <w:rStyle w:val="StyleUnderline"/>
        </w:rPr>
        <w:t>Being a minute early requires leadership, because it carries with it the possibility of error</w:t>
      </w:r>
      <w:r w:rsidRPr="00BF620F">
        <w:rPr>
          <w:sz w:val="14"/>
        </w:rPr>
        <w:t xml:space="preserve"> and the cost of action without a consensus. “Left of Boom,” the British call it. </w:t>
      </w:r>
      <w:r w:rsidRPr="00BF620F">
        <w:rPr>
          <w:rStyle w:val="StyleUnderline"/>
        </w:rPr>
        <w:t>Being a minute late and waiting until the problem has metastasized has the considerable benefit of allowing public</w:t>
      </w:r>
      <w:r w:rsidRPr="006725C5">
        <w:rPr>
          <w:rStyle w:val="StyleUnderline"/>
        </w:rPr>
        <w:t xml:space="preserve"> consensus to build, and it is the less politically expensive approach</w:t>
      </w:r>
      <w:r w:rsidRPr="006725C5">
        <w:rPr>
          <w:sz w:val="14"/>
        </w:rPr>
        <w:t xml:space="preserve">. President </w:t>
      </w:r>
      <w:r w:rsidRPr="00BF620F">
        <w:rPr>
          <w:rStyle w:val="Emphasis"/>
          <w:highlight w:val="cyan"/>
        </w:rPr>
        <w:t>Obama’s</w:t>
      </w:r>
      <w:r w:rsidRPr="00BF620F">
        <w:rPr>
          <w:rStyle w:val="StyleUnderline"/>
          <w:highlight w:val="cyan"/>
        </w:rPr>
        <w:t xml:space="preserve"> instinct is</w:t>
      </w:r>
      <w:r w:rsidRPr="006725C5">
        <w:rPr>
          <w:rStyle w:val="StyleUnderline"/>
        </w:rPr>
        <w:t xml:space="preserve"> that </w:t>
      </w:r>
      <w:r w:rsidRPr="00BF620F">
        <w:rPr>
          <w:rStyle w:val="StyleUnderline"/>
          <w:highlight w:val="cyan"/>
        </w:rPr>
        <w:t xml:space="preserve">foreign policy is better </w:t>
      </w:r>
      <w:r w:rsidRPr="006725C5">
        <w:rPr>
          <w:rStyle w:val="StyleUnderline"/>
        </w:rPr>
        <w:t xml:space="preserve">managed by being </w:t>
      </w:r>
      <w:r w:rsidRPr="00BF620F">
        <w:rPr>
          <w:rStyle w:val="StyleUnderline"/>
          <w:highlight w:val="cyan"/>
        </w:rPr>
        <w:t>a minute late</w:t>
      </w:r>
      <w:r w:rsidRPr="006725C5">
        <w:rPr>
          <w:sz w:val="14"/>
        </w:rPr>
        <w:t xml:space="preserve">, such as </w:t>
      </w:r>
      <w:r w:rsidRPr="00BF620F">
        <w:rPr>
          <w:rStyle w:val="StyleUnderline"/>
          <w:highlight w:val="cyan"/>
        </w:rPr>
        <w:t>responding after-the-fact to</w:t>
      </w:r>
      <w:r w:rsidRPr="006725C5">
        <w:rPr>
          <w:sz w:val="14"/>
        </w:rPr>
        <w:t xml:space="preserve"> the Chinese build-out in the </w:t>
      </w:r>
      <w:r w:rsidRPr="00BF620F">
        <w:rPr>
          <w:rStyle w:val="Emphasis"/>
          <w:highlight w:val="cyan"/>
        </w:rPr>
        <w:t>S</w:t>
      </w:r>
      <w:r w:rsidRPr="006725C5">
        <w:rPr>
          <w:sz w:val="14"/>
        </w:rPr>
        <w:t xml:space="preserve">outh </w:t>
      </w:r>
      <w:r w:rsidRPr="00BF620F">
        <w:rPr>
          <w:rStyle w:val="Emphasis"/>
          <w:highlight w:val="cyan"/>
        </w:rPr>
        <w:t>C</w:t>
      </w:r>
      <w:r w:rsidRPr="006725C5">
        <w:rPr>
          <w:sz w:val="14"/>
        </w:rPr>
        <w:t xml:space="preserve">hina </w:t>
      </w:r>
      <w:r w:rsidRPr="00BF620F">
        <w:rPr>
          <w:rStyle w:val="Emphasis"/>
          <w:highlight w:val="cyan"/>
        </w:rPr>
        <w:t>S</w:t>
      </w:r>
      <w:r w:rsidRPr="006725C5">
        <w:rPr>
          <w:sz w:val="14"/>
        </w:rPr>
        <w:t xml:space="preserve">ea, </w:t>
      </w:r>
      <w:r w:rsidRPr="00BF620F">
        <w:rPr>
          <w:rStyle w:val="StyleUnderline"/>
          <w:highlight w:val="cyan"/>
        </w:rPr>
        <w:t xml:space="preserve">not confronting </w:t>
      </w:r>
      <w:r w:rsidRPr="00BF620F">
        <w:rPr>
          <w:rStyle w:val="Emphasis"/>
          <w:highlight w:val="cyan"/>
        </w:rPr>
        <w:t>Russia</w:t>
      </w:r>
      <w:r w:rsidRPr="00BF620F">
        <w:rPr>
          <w:rStyle w:val="StyleUnderline"/>
          <w:highlight w:val="cyan"/>
        </w:rPr>
        <w:t xml:space="preserve"> on</w:t>
      </w:r>
      <w:r w:rsidRPr="006725C5">
        <w:rPr>
          <w:rStyle w:val="StyleUnderline"/>
        </w:rPr>
        <w:t xml:space="preserve"> its </w:t>
      </w:r>
      <w:r w:rsidRPr="00BF620F">
        <w:rPr>
          <w:rStyle w:val="StyleUnderline"/>
          <w:highlight w:val="cyan"/>
        </w:rPr>
        <w:t>intervention</w:t>
      </w:r>
      <w:r w:rsidRPr="006725C5">
        <w:rPr>
          <w:rStyle w:val="StyleUnderline"/>
        </w:rPr>
        <w:t xml:space="preserve"> in U.S. elections</w:t>
      </w:r>
      <w:r w:rsidRPr="006725C5">
        <w:rPr>
          <w:sz w:val="14"/>
        </w:rPr>
        <w:t xml:space="preserve">, </w:t>
      </w:r>
      <w:r w:rsidRPr="00BF620F">
        <w:rPr>
          <w:rStyle w:val="StyleUnderline"/>
          <w:highlight w:val="cyan"/>
        </w:rPr>
        <w:t>and</w:t>
      </w:r>
      <w:r w:rsidRPr="006725C5">
        <w:t xml:space="preserve"> </w:t>
      </w:r>
      <w:r w:rsidRPr="006725C5">
        <w:rPr>
          <w:sz w:val="14"/>
        </w:rPr>
        <w:t xml:space="preserve">perhaps </w:t>
      </w:r>
      <w:r w:rsidRPr="00BF620F">
        <w:rPr>
          <w:rStyle w:val="StyleUnderline"/>
          <w:highlight w:val="cyan"/>
        </w:rPr>
        <w:t>in</w:t>
      </w:r>
      <w:r w:rsidRPr="006725C5">
        <w:rPr>
          <w:rStyle w:val="StyleUnderline"/>
        </w:rPr>
        <w:t xml:space="preserve"> the cases of</w:t>
      </w:r>
      <w:r w:rsidRPr="006725C5">
        <w:rPr>
          <w:sz w:val="14"/>
        </w:rPr>
        <w:t xml:space="preserve"> </w:t>
      </w:r>
      <w:r w:rsidRPr="00BF620F">
        <w:rPr>
          <w:rStyle w:val="Emphasis"/>
          <w:highlight w:val="cyan"/>
        </w:rPr>
        <w:t>Aleppo</w:t>
      </w:r>
      <w:r w:rsidRPr="00BF620F">
        <w:rPr>
          <w:sz w:val="20"/>
          <w:highlight w:val="cyan"/>
          <w:u w:val="single"/>
        </w:rPr>
        <w:t xml:space="preserve"> or</w:t>
      </w:r>
      <w:r w:rsidRPr="00BF620F">
        <w:rPr>
          <w:sz w:val="20"/>
          <w:highlight w:val="cyan"/>
        </w:rPr>
        <w:t xml:space="preserve"> </w:t>
      </w:r>
      <w:r w:rsidRPr="00BF620F">
        <w:rPr>
          <w:rStyle w:val="Emphasis"/>
          <w:highlight w:val="cyan"/>
        </w:rPr>
        <w:t>ISIS</w:t>
      </w:r>
      <w:r w:rsidRPr="006725C5">
        <w:rPr>
          <w:sz w:val="14"/>
        </w:rPr>
        <w:t>, Obama was more than a minute late. President Bush’s instinct was to be a minute early, foolishly so to his critics. Presidents have spent some  75 years since Pearl Harbor trying to be a minute early, with all the costs and mistakes that entailed, yet now we have two presidents in a row who believe we are better off being a minute late.</w:t>
      </w:r>
    </w:p>
    <w:p w14:paraId="7B07169A" w14:textId="77777777" w:rsidR="00C32F27" w:rsidRPr="006725C5" w:rsidRDefault="00C32F27" w:rsidP="00C32F27">
      <w:pPr>
        <w:rPr>
          <w:sz w:val="14"/>
        </w:rPr>
      </w:pPr>
      <w:r w:rsidRPr="006725C5">
        <w:rPr>
          <w:sz w:val="6"/>
        </w:rPr>
        <w:t>Finally, the appeal of populism has been driven by their perception of the limitations of the U.S. leadership class: insular, rigid, and sometimes simply mediocre. Additionally, over-engineered solutions and the appearance of being self-serving, if not corrupt, help the appeal of populism. Sometimes it comes from the declining marginal effectiveness of government programs as society becomes more affluent and complicated. Indeed, the Obama administration seemed to regularly play into the hands of populists, sometimes passively so, as with the refusal to challenge even the more exotic of the sanctuary city movement. Sometimes, it was by design as with the painstaking construction not to label Islamic terrorism as such. If responsible leaders appear to be playing favorites or not accurately describing a phenomenon, they abandon the issue to their opponents — a phenomenon Trump witnessed through his hesitation in characterizing the Charlottesville protests. If populists rely too heavily on emotional connectivity, which establishment politicians have any emotional connectivity? Does there exist an aspirant for President, other than Donald Trump, who can have a friendly discussion with a Walmart cashier? How many of the possible 2020 presidential candidates have worked in the “real” economy, working for an institution that needed to turn a profit? Sam Rayburn’s wish to Lyndon Johnson, after LBJ had related how bright was his brain trust, was that he wished one of them had run for county sheriff. Can we today wish that one of the 2020 presidential candidates will have run a diner, which would have required them to hire teenagers, train high school dropouts, deal with single parents, lay-off workers from failed projects and negotiate wages, all while paying taxes and dealing with various government agencies? Maybe this is why a restaurant worker might respect an owner, or even a New York real estate developer, but not a career politician. If the elites cannot maintain that connectivity, they give an opening to populists. Attaining political maturity contemporaneous with the Bush 43 invasion of Iraq, Obama was wary of American over-reach and committed to a foreign policy pullback. He embedded that withdrawal in a denial of American exceptionalism, a pillar of U.S foreign policy since Pearl Harbor. If you stop believing in yourself, it is difficult to ask others to believe in you. The rejection of America’s special role in the world helped set the stage for “Make America Great Again.” Was Barack Obama the ultimate Donald Trump enabler? There other contributing factors beyond the above four. The rise of identity politics probably played into Trump’s hands, as did the digital communications revolution. News clutter rewards pugnacity and sensationalism and allows for cocoons and even tribalism. It is also worth noting that Trump is a man of unusual presentation strengths, and he can effectively project personality. Simply put, Trump was an exemplary grievance candidate in a grievance year. Trump articulated a vision; Hillary Clinton did not. We are in a communications era. For Secretary Clinton, communications is a means to an end. For Trump it is an end. She believes in her in-box; He, in his out-box. Hillary campaigned as the functionary; Donald as the visionary. Is internationalism doomed? America is now in the middle of a twelve and possibly sixteen year reign of two presidents who challenge the Cold War view that America is better off with a leading international presence, with being a minute early. It is too expensive, argued President Obama, and it leads us into unwinnable conflicts, draining our reputation and our purse. It is too expensive, echoes President Trump, and foreigners abuse and cheat us. Obama argues for minimalism because the United States is a problem for the world, and Trump argues for minimalism because the world is a problem for the United States. Even as President, Trump is easy to underestimate. Appealingly so. Many critics derive amusement, even a sense of superiority, from his foibles. His factual errors and even spelling mistakes provide an opportunity for mockery, but the lazy epiphany of error-spotting is a poor substitute for a substantive rebuttal. And a significant portion of the criticism is either ad hominem or an over-reach, either of which helps Trump. Those who are serious about policy should look at the direction in which he is taking the country, rather than fixate on these errors. To be even-handed, if President Trump’s distinctive success in the public space was his astonishing 2016 victory, in 2008 the distinctive success of Senator Obama was his astonishing election. Obama wisely chose not to run on his government record but marshaled his formidable stage skills and personal charisma to direct criticism toward Hillary Clinton and John McCain. So if Trump’s foreign policy approach stems from his success as “Ranter-in-Chief,” does Obama’s approach stem from his success as “Charmer-in-Chief?” Radically different styles, but with policy similarities.</w:t>
      </w:r>
    </w:p>
    <w:p w14:paraId="59FAFA52" w14:textId="77777777" w:rsidR="00C32F27" w:rsidRPr="006725C5" w:rsidRDefault="00C32F27" w:rsidP="00C32F27">
      <w:pPr>
        <w:rPr>
          <w:sz w:val="14"/>
        </w:rPr>
      </w:pPr>
      <w:r w:rsidRPr="006725C5">
        <w:rPr>
          <w:rStyle w:val="StyleUnderline"/>
        </w:rPr>
        <w:t xml:space="preserve">The </w:t>
      </w:r>
      <w:r w:rsidRPr="00BF620F">
        <w:rPr>
          <w:rStyle w:val="Emphasis"/>
          <w:highlight w:val="cyan"/>
        </w:rPr>
        <w:t>deterioration</w:t>
      </w:r>
      <w:r w:rsidRPr="00BF620F">
        <w:rPr>
          <w:rStyle w:val="StyleUnderline"/>
          <w:highlight w:val="cyan"/>
        </w:rPr>
        <w:t xml:space="preserve"> in </w:t>
      </w:r>
      <w:r w:rsidRPr="006725C5">
        <w:rPr>
          <w:rStyle w:val="StyleUnderline"/>
        </w:rPr>
        <w:t xml:space="preserve">U.S. </w:t>
      </w:r>
      <w:r w:rsidRPr="00BF620F">
        <w:rPr>
          <w:rStyle w:val="Emphasis"/>
          <w:highlight w:val="cyan"/>
        </w:rPr>
        <w:t>foreign policy</w:t>
      </w:r>
      <w:r w:rsidRPr="00BF620F">
        <w:rPr>
          <w:rStyle w:val="StyleUnderline"/>
          <w:highlight w:val="cyan"/>
        </w:rPr>
        <w:t xml:space="preserve"> will</w:t>
      </w:r>
      <w:r w:rsidRPr="006725C5">
        <w:rPr>
          <w:rStyle w:val="StyleUnderline"/>
        </w:rPr>
        <w:t xml:space="preserve"> likely </w:t>
      </w:r>
      <w:r w:rsidRPr="00BF620F">
        <w:rPr>
          <w:rStyle w:val="Emphasis"/>
          <w:highlight w:val="cyan"/>
        </w:rPr>
        <w:t>continue</w:t>
      </w:r>
      <w:r w:rsidRPr="006725C5">
        <w:rPr>
          <w:sz w:val="14"/>
        </w:rPr>
        <w:t xml:space="preserve"> for the near term. </w:t>
      </w:r>
      <w:r w:rsidRPr="00BF620F">
        <w:rPr>
          <w:rStyle w:val="StyleUnderline"/>
        </w:rPr>
        <w:t>On any given day, the Obama/Trump approach may make sense. We</w:t>
      </w:r>
      <w:r w:rsidRPr="006725C5">
        <w:rPr>
          <w:rStyle w:val="StyleUnderline"/>
        </w:rPr>
        <w:t xml:space="preserve"> should be a minute late. </w:t>
      </w:r>
      <w:r w:rsidRPr="00BF620F">
        <w:rPr>
          <w:rStyle w:val="StyleUnderline"/>
          <w:highlight w:val="cyan"/>
        </w:rPr>
        <w:t xml:space="preserve">It makes sense to </w:t>
      </w:r>
      <w:r w:rsidRPr="00BF620F">
        <w:rPr>
          <w:rStyle w:val="Emphasis"/>
          <w:highlight w:val="cyan"/>
        </w:rPr>
        <w:t>skimp</w:t>
      </w:r>
      <w:r w:rsidRPr="006725C5">
        <w:rPr>
          <w:rStyle w:val="StyleUnderline"/>
        </w:rPr>
        <w:t xml:space="preserve">, to </w:t>
      </w:r>
      <w:r w:rsidRPr="00BF620F">
        <w:rPr>
          <w:rStyle w:val="Emphasis"/>
          <w:highlight w:val="cyan"/>
        </w:rPr>
        <w:t>cut defense</w:t>
      </w:r>
      <w:r w:rsidRPr="006725C5">
        <w:rPr>
          <w:rStyle w:val="Emphasis"/>
        </w:rPr>
        <w:t xml:space="preserve"> expenditures</w:t>
      </w:r>
      <w:r w:rsidRPr="006725C5">
        <w:rPr>
          <w:sz w:val="14"/>
        </w:rPr>
        <w:t xml:space="preserve">, </w:t>
      </w:r>
      <w:r w:rsidRPr="006725C5">
        <w:rPr>
          <w:rStyle w:val="StyleUnderline"/>
        </w:rPr>
        <w:t xml:space="preserve">to </w:t>
      </w:r>
      <w:r w:rsidRPr="00BF620F">
        <w:rPr>
          <w:rStyle w:val="Emphasis"/>
          <w:highlight w:val="cyan"/>
        </w:rPr>
        <w:t>reduce international good-will</w:t>
      </w:r>
      <w:r w:rsidRPr="00BF620F">
        <w:rPr>
          <w:rStyle w:val="StyleUnderline"/>
          <w:highlight w:val="cyan"/>
        </w:rPr>
        <w:t xml:space="preserve"> and </w:t>
      </w:r>
      <w:r w:rsidRPr="00BF620F">
        <w:rPr>
          <w:rStyle w:val="Emphasis"/>
          <w:highlight w:val="cyan"/>
        </w:rPr>
        <w:t>connectivity</w:t>
      </w:r>
      <w:r w:rsidRPr="006725C5">
        <w:rPr>
          <w:sz w:val="14"/>
        </w:rPr>
        <w:t>, to save money all around. Relationships can be expensive and even harmful – this is the seduction of the minimalist school. But there is a countervailing argument.</w:t>
      </w:r>
    </w:p>
    <w:p w14:paraId="0C61F6AE" w14:textId="77777777" w:rsidR="00C32F27" w:rsidRDefault="00C32F27" w:rsidP="00C32F27">
      <w:pPr>
        <w:rPr>
          <w:sz w:val="14"/>
        </w:rPr>
      </w:pPr>
      <w:r w:rsidRPr="006725C5">
        <w:rPr>
          <w:sz w:val="14"/>
        </w:rPr>
        <w:t xml:space="preserve">The main argument against this minimalist approach will be events themselves. </w:t>
      </w:r>
      <w:r w:rsidRPr="00BF620F">
        <w:rPr>
          <w:rStyle w:val="StyleUnderline"/>
          <w:highlight w:val="cyan"/>
        </w:rPr>
        <w:t>The</w:t>
      </w:r>
      <w:r w:rsidRPr="006725C5">
        <w:rPr>
          <w:sz w:val="14"/>
        </w:rPr>
        <w:t xml:space="preserve"> </w:t>
      </w:r>
      <w:r w:rsidRPr="006725C5">
        <w:rPr>
          <w:rStyle w:val="StyleUnderline"/>
        </w:rPr>
        <w:t xml:space="preserve">minimalist </w:t>
      </w:r>
      <w:r w:rsidRPr="00BF620F">
        <w:rPr>
          <w:rStyle w:val="StyleUnderline"/>
          <w:highlight w:val="cyan"/>
        </w:rPr>
        <w:t xml:space="preserve">approach might work in a </w:t>
      </w:r>
      <w:r w:rsidRPr="00BF620F">
        <w:rPr>
          <w:rStyle w:val="Emphasis"/>
          <w:highlight w:val="cyan"/>
        </w:rPr>
        <w:t>static environment</w:t>
      </w:r>
      <w:r w:rsidRPr="006725C5">
        <w:rPr>
          <w:rStyle w:val="StyleUnderline"/>
        </w:rPr>
        <w:t xml:space="preserve">, </w:t>
      </w:r>
      <w:r w:rsidRPr="00BF620F">
        <w:rPr>
          <w:rStyle w:val="StyleUnderline"/>
          <w:highlight w:val="cyan"/>
        </w:rPr>
        <w:t>but</w:t>
      </w:r>
      <w:r w:rsidRPr="006725C5">
        <w:rPr>
          <w:rStyle w:val="StyleUnderline"/>
        </w:rPr>
        <w:t xml:space="preserve"> that </w:t>
      </w:r>
      <w:r w:rsidRPr="00BF620F">
        <w:rPr>
          <w:rStyle w:val="Emphasis"/>
          <w:highlight w:val="cyan"/>
        </w:rPr>
        <w:t>stasis</w:t>
      </w:r>
      <w:r w:rsidRPr="006725C5">
        <w:rPr>
          <w:rStyle w:val="StyleUnderline"/>
        </w:rPr>
        <w:t xml:space="preserve"> in itself </w:t>
      </w:r>
      <w:r w:rsidRPr="00BF620F">
        <w:rPr>
          <w:rStyle w:val="Emphasis"/>
          <w:highlight w:val="cyan"/>
        </w:rPr>
        <w:t>incentivizes</w:t>
      </w:r>
      <w:r w:rsidRPr="00BF620F">
        <w:rPr>
          <w:rStyle w:val="StyleUnderline"/>
          <w:highlight w:val="cyan"/>
        </w:rPr>
        <w:t xml:space="preserve"> a</w:t>
      </w:r>
      <w:r w:rsidRPr="006725C5">
        <w:rPr>
          <w:rStyle w:val="StyleUnderline"/>
        </w:rPr>
        <w:t xml:space="preserve"> </w:t>
      </w:r>
      <w:r w:rsidRPr="00BF620F">
        <w:rPr>
          <w:rStyle w:val="Emphasis"/>
          <w:highlight w:val="cyan"/>
        </w:rPr>
        <w:t>destabilizer</w:t>
      </w:r>
      <w:r w:rsidRPr="006725C5">
        <w:rPr>
          <w:sz w:val="14"/>
        </w:rPr>
        <w:t xml:space="preserve">. </w:t>
      </w:r>
      <w:r w:rsidRPr="00BF620F">
        <w:rPr>
          <w:rStyle w:val="StyleUnderline"/>
          <w:highlight w:val="cyan"/>
        </w:rPr>
        <w:t>At some point</w:t>
      </w:r>
      <w:r w:rsidRPr="006725C5">
        <w:rPr>
          <w:rStyle w:val="StyleUnderline"/>
        </w:rPr>
        <w:t xml:space="preserve">, </w:t>
      </w:r>
      <w:r w:rsidRPr="00BF620F">
        <w:rPr>
          <w:rStyle w:val="Emphasis"/>
          <w:highlight w:val="cyan"/>
        </w:rPr>
        <w:t>history presents the bill</w:t>
      </w:r>
      <w:r w:rsidRPr="006725C5">
        <w:rPr>
          <w:sz w:val="14"/>
        </w:rPr>
        <w:t xml:space="preserve">. Only </w:t>
      </w:r>
      <w:r w:rsidRPr="006725C5">
        <w:rPr>
          <w:rStyle w:val="StyleUnderline"/>
        </w:rPr>
        <w:t xml:space="preserve">then will we be reminded, perhaps cruelly, that although on any given day it might be less expensive to be a </w:t>
      </w:r>
      <w:r w:rsidRPr="00BF620F">
        <w:rPr>
          <w:rStyle w:val="StyleUnderline"/>
        </w:rPr>
        <w:t xml:space="preserve">minute late, as a matter of </w:t>
      </w:r>
      <w:r w:rsidRPr="00BF620F">
        <w:rPr>
          <w:rStyle w:val="Emphasis"/>
        </w:rPr>
        <w:t>national policy</w:t>
      </w:r>
      <w:r w:rsidRPr="00BF620F">
        <w:rPr>
          <w:rStyle w:val="StyleUnderline"/>
        </w:rPr>
        <w:t xml:space="preserve"> we </w:t>
      </w:r>
      <w:r w:rsidRPr="00BF620F">
        <w:rPr>
          <w:rStyle w:val="Emphasis"/>
        </w:rPr>
        <w:t>need to be a minute early</w:t>
      </w:r>
      <w:r w:rsidRPr="00BF620F">
        <w:rPr>
          <w:sz w:val="14"/>
        </w:rPr>
        <w:t xml:space="preserve">. </w:t>
      </w:r>
      <w:r w:rsidRPr="00BF620F">
        <w:rPr>
          <w:rStyle w:val="StyleUnderline"/>
        </w:rPr>
        <w:t xml:space="preserve">If we are not willing to pay the price to be left of boom, then we must </w:t>
      </w:r>
      <w:r w:rsidRPr="00BF620F">
        <w:rPr>
          <w:rStyle w:val="Emphasis"/>
        </w:rPr>
        <w:t xml:space="preserve">pay the price for the boom </w:t>
      </w:r>
      <w:r w:rsidRPr="00BF620F">
        <w:rPr>
          <w:rStyle w:val="StyleUnderline"/>
        </w:rPr>
        <w:t>itself</w:t>
      </w:r>
      <w:r w:rsidRPr="00BF620F">
        <w:rPr>
          <w:sz w:val="14"/>
        </w:rPr>
        <w:t>. Worse than the expens</w:t>
      </w:r>
      <w:r w:rsidRPr="006725C5">
        <w:rPr>
          <w:sz w:val="14"/>
        </w:rPr>
        <w:t>e and bother of having friends would be the expense and bother of not having friends.</w:t>
      </w:r>
    </w:p>
    <w:p w14:paraId="2541315A" w14:textId="77777777" w:rsidR="00C32F27" w:rsidRPr="006725C5" w:rsidRDefault="00C32F27" w:rsidP="00C32F27">
      <w:pPr>
        <w:rPr>
          <w:sz w:val="14"/>
        </w:rPr>
      </w:pPr>
    </w:p>
    <w:p w14:paraId="510F0FC1" w14:textId="77777777" w:rsidR="00C32F27" w:rsidRPr="006725C5" w:rsidRDefault="00C32F27" w:rsidP="00C32F27">
      <w:pPr>
        <w:pStyle w:val="Heading4"/>
        <w:rPr>
          <w:rFonts w:cs="Arial"/>
        </w:rPr>
      </w:pPr>
      <w:r>
        <w:rPr>
          <w:rFonts w:cs="Arial"/>
        </w:rPr>
        <w:t>T</w:t>
      </w:r>
      <w:r w:rsidRPr="006725C5">
        <w:rPr>
          <w:rFonts w:cs="Arial"/>
        </w:rPr>
        <w:t xml:space="preserve">rade that doesn’t account for </w:t>
      </w:r>
      <w:r w:rsidRPr="006725C5">
        <w:rPr>
          <w:rFonts w:cs="Arial"/>
          <w:u w:val="single"/>
        </w:rPr>
        <w:t>distributional effects</w:t>
      </w:r>
      <w:r w:rsidRPr="006725C5">
        <w:rPr>
          <w:rFonts w:cs="Arial"/>
        </w:rPr>
        <w:t xml:space="preserve"> drives </w:t>
      </w:r>
      <w:r w:rsidRPr="006725C5">
        <w:rPr>
          <w:rFonts w:cs="Arial"/>
          <w:u w:val="single"/>
        </w:rPr>
        <w:t>mass inequality</w:t>
      </w:r>
      <w:r w:rsidRPr="006725C5">
        <w:rPr>
          <w:rFonts w:cs="Arial"/>
        </w:rPr>
        <w:t xml:space="preserve"> and </w:t>
      </w:r>
      <w:r w:rsidRPr="006725C5">
        <w:rPr>
          <w:rFonts w:cs="Arial"/>
          <w:u w:val="single"/>
        </w:rPr>
        <w:t>populism</w:t>
      </w:r>
      <w:r w:rsidRPr="006725C5">
        <w:rPr>
          <w:rFonts w:cs="Arial"/>
        </w:rPr>
        <w:t xml:space="preserve"> </w:t>
      </w:r>
      <w:r>
        <w:rPr>
          <w:rFonts w:cs="Arial"/>
        </w:rPr>
        <w:t xml:space="preserve">– </w:t>
      </w:r>
      <w:r w:rsidRPr="006725C5">
        <w:rPr>
          <w:rFonts w:cs="Arial"/>
          <w:u w:val="single"/>
        </w:rPr>
        <w:t>perceived unfairness</w:t>
      </w:r>
      <w:r w:rsidRPr="006725C5">
        <w:rPr>
          <w:rFonts w:cs="Arial"/>
        </w:rPr>
        <w:t xml:space="preserve"> </w:t>
      </w:r>
      <w:r w:rsidRPr="005B7113">
        <w:rPr>
          <w:rFonts w:cs="Arial"/>
        </w:rPr>
        <w:t>outweighs alt causes</w:t>
      </w:r>
    </w:p>
    <w:p w14:paraId="49DC3295" w14:textId="77777777" w:rsidR="00C32F27" w:rsidRPr="006725C5" w:rsidRDefault="00C32F27" w:rsidP="00C32F27">
      <w:r w:rsidRPr="00800513">
        <w:rPr>
          <w:rStyle w:val="Style13ptBold"/>
        </w:rPr>
        <w:t>Rodrik 17</w:t>
      </w:r>
      <w:r w:rsidRPr="006725C5">
        <w:t xml:space="preserve"> [Dani Rodrik, John F. Kennedy School of Government, Harvard University. "Populism and the Economics of Globalization." The National Bureau of Economic Research Working Paper No. 23559. July 2017. http://www.nber.org/papers/w23559.pdf]</w:t>
      </w:r>
    </w:p>
    <w:p w14:paraId="1F8D654F" w14:textId="77777777" w:rsidR="00C32F27" w:rsidRPr="006725C5" w:rsidRDefault="00C32F27" w:rsidP="00C32F27">
      <w:pPr>
        <w:rPr>
          <w:sz w:val="14"/>
        </w:rPr>
      </w:pPr>
      <w:r w:rsidRPr="006725C5">
        <w:rPr>
          <w:sz w:val="14"/>
        </w:rPr>
        <w:t xml:space="preserve">Globalization had a big upside. It greatly expanded opportunities for exporters, multinational companies, investors, and international banks, as well the managerial and professional classes who could take advantage of larger markets. It helped some poor countries – China in particular – rapidly transform farmers into workers in manufacturing operations for export markets, thereby spurring growth and reducing poverty. But the decline in global inequality was accompanied by an increase in domestic inequality and cleavages. </w:t>
      </w:r>
      <w:r w:rsidRPr="00BF620F">
        <w:rPr>
          <w:rStyle w:val="StyleUnderline"/>
          <w:highlight w:val="cyan"/>
        </w:rPr>
        <w:t>Globalization drove</w:t>
      </w:r>
      <w:r w:rsidRPr="006725C5">
        <w:rPr>
          <w:rStyle w:val="StyleUnderline"/>
        </w:rPr>
        <w:t xml:space="preserve"> multiple, partially overlapping </w:t>
      </w:r>
      <w:r w:rsidRPr="00BF620F">
        <w:rPr>
          <w:rStyle w:val="StyleUnderline"/>
          <w:highlight w:val="cyan"/>
        </w:rPr>
        <w:t xml:space="preserve">wedges </w:t>
      </w:r>
      <w:r w:rsidRPr="00BF620F">
        <w:rPr>
          <w:rStyle w:val="StyleUnderline"/>
        </w:rPr>
        <w:t xml:space="preserve">in society: between capital and labor, skilled and unskilled workers, employers and employees, globally mobile professionals </w:t>
      </w:r>
      <w:r w:rsidRPr="00BF620F">
        <w:rPr>
          <w:sz w:val="14"/>
        </w:rPr>
        <w:t xml:space="preserve">and local producers, industries/regions </w:t>
      </w:r>
      <w:r w:rsidRPr="00BF620F">
        <w:rPr>
          <w:rStyle w:val="StyleUnderline"/>
        </w:rPr>
        <w:t>with comparative advantage and those without</w:t>
      </w:r>
      <w:r w:rsidRPr="006725C5">
        <w:rPr>
          <w:rStyle w:val="StyleUnderline"/>
        </w:rPr>
        <w:t>, cities and the countryside, cosmopolitans versus communitarians, elites and ordinary people</w:t>
      </w:r>
      <w:r w:rsidRPr="006725C5">
        <w:rPr>
          <w:sz w:val="14"/>
        </w:rPr>
        <w:t xml:space="preserve">. </w:t>
      </w:r>
      <w:r w:rsidRPr="006725C5">
        <w:rPr>
          <w:rStyle w:val="StyleUnderline"/>
        </w:rPr>
        <w:t xml:space="preserve">It left many countries </w:t>
      </w:r>
      <w:r w:rsidRPr="006725C5">
        <w:rPr>
          <w:rStyle w:val="Emphasis"/>
        </w:rPr>
        <w:t>ravaged by financial crises</w:t>
      </w:r>
      <w:r w:rsidRPr="006725C5">
        <w:rPr>
          <w:rStyle w:val="StyleUnderline"/>
        </w:rPr>
        <w:t xml:space="preserve"> and their </w:t>
      </w:r>
      <w:r w:rsidRPr="006725C5">
        <w:rPr>
          <w:rStyle w:val="Emphasis"/>
        </w:rPr>
        <w:t>aftermath of austerity</w:t>
      </w:r>
      <w:r w:rsidRPr="006725C5">
        <w:rPr>
          <w:sz w:val="14"/>
        </w:rPr>
        <w:t>.</w:t>
      </w:r>
    </w:p>
    <w:p w14:paraId="0E743FC0" w14:textId="77777777" w:rsidR="00C32F27" w:rsidRPr="00BF620F" w:rsidRDefault="00C32F27" w:rsidP="00C32F27">
      <w:pPr>
        <w:rPr>
          <w:sz w:val="14"/>
        </w:rPr>
      </w:pPr>
      <w:r w:rsidRPr="006725C5">
        <w:rPr>
          <w:sz w:val="14"/>
        </w:rPr>
        <w:t xml:space="preserve">Globalization was hardly the only shock which gutted established social contracts. </w:t>
      </w:r>
      <w:r w:rsidRPr="006725C5">
        <w:rPr>
          <w:rStyle w:val="StyleUnderline"/>
        </w:rPr>
        <w:t>By all accounts, automation</w:t>
      </w:r>
      <w:r w:rsidRPr="006725C5">
        <w:rPr>
          <w:sz w:val="14"/>
        </w:rPr>
        <w:t xml:space="preserve"> and new digital technologies </w:t>
      </w:r>
      <w:r w:rsidRPr="006725C5">
        <w:rPr>
          <w:rStyle w:val="StyleUnderline"/>
        </w:rPr>
        <w:t xml:space="preserve">played a quantitatively greater role in de-industrialization and in spatial and income inequalities. But </w:t>
      </w:r>
      <w:r w:rsidRPr="00BF620F">
        <w:rPr>
          <w:rStyle w:val="StyleUnderline"/>
          <w:highlight w:val="cyan"/>
        </w:rPr>
        <w:t xml:space="preserve">globalization became </w:t>
      </w:r>
      <w:r w:rsidRPr="00BF620F">
        <w:rPr>
          <w:rStyle w:val="Emphasis"/>
          <w:highlight w:val="cyan"/>
        </w:rPr>
        <w:t>tainted</w:t>
      </w:r>
      <w:r w:rsidRPr="00BF620F">
        <w:rPr>
          <w:rStyle w:val="StyleUnderline"/>
          <w:highlight w:val="cyan"/>
        </w:rPr>
        <w:t xml:space="preserve"> with</w:t>
      </w:r>
      <w:r w:rsidRPr="006725C5">
        <w:rPr>
          <w:rStyle w:val="StyleUnderline"/>
        </w:rPr>
        <w:t xml:space="preserve"> a </w:t>
      </w:r>
      <w:r w:rsidRPr="00BF620F">
        <w:rPr>
          <w:rStyle w:val="Emphasis"/>
          <w:sz w:val="28"/>
          <w:highlight w:val="cyan"/>
        </w:rPr>
        <w:t>stigma of unfairness</w:t>
      </w:r>
      <w:r w:rsidRPr="006725C5">
        <w:rPr>
          <w:sz w:val="28"/>
          <w:u w:val="single"/>
        </w:rPr>
        <w:t xml:space="preserve"> </w:t>
      </w:r>
      <w:r w:rsidRPr="006725C5">
        <w:rPr>
          <w:rStyle w:val="StyleUnderline"/>
        </w:rPr>
        <w:t xml:space="preserve">that </w:t>
      </w:r>
      <w:r w:rsidRPr="00BF620F">
        <w:rPr>
          <w:rStyle w:val="Emphasis"/>
          <w:sz w:val="28"/>
          <w:highlight w:val="cyan"/>
        </w:rPr>
        <w:t>tech</w:t>
      </w:r>
      <w:r w:rsidRPr="006725C5">
        <w:rPr>
          <w:sz w:val="14"/>
        </w:rPr>
        <w:t xml:space="preserve">nology </w:t>
      </w:r>
      <w:r w:rsidRPr="00BF620F">
        <w:rPr>
          <w:rStyle w:val="Emphasis"/>
          <w:sz w:val="28"/>
          <w:highlight w:val="cyan"/>
        </w:rPr>
        <w:t>evaded</w:t>
      </w:r>
      <w:r w:rsidRPr="006725C5">
        <w:rPr>
          <w:sz w:val="14"/>
        </w:rPr>
        <w:t xml:space="preserve">. </w:t>
      </w:r>
      <w:r w:rsidRPr="00BF620F">
        <w:rPr>
          <w:rStyle w:val="StyleUnderline"/>
        </w:rPr>
        <w:t>People thought they were losing ground not because they had taken an unkind draw from the lottery</w:t>
      </w:r>
      <w:r w:rsidRPr="00BF620F">
        <w:rPr>
          <w:sz w:val="14"/>
        </w:rPr>
        <w:t xml:space="preserve"> of market competition, </w:t>
      </w:r>
      <w:r w:rsidRPr="00BF620F">
        <w:rPr>
          <w:rStyle w:val="StyleUnderline"/>
        </w:rPr>
        <w:t xml:space="preserve">but </w:t>
      </w:r>
      <w:r w:rsidRPr="00BF620F">
        <w:rPr>
          <w:rStyle w:val="StyleUnderline"/>
        </w:rPr>
        <w:lastRenderedPageBreak/>
        <w:t>because the rules were unfair and others</w:t>
      </w:r>
      <w:r w:rsidRPr="00BF620F">
        <w:rPr>
          <w:sz w:val="14"/>
        </w:rPr>
        <w:t xml:space="preserve"> – </w:t>
      </w:r>
      <w:r w:rsidRPr="00BF620F">
        <w:rPr>
          <w:rStyle w:val="StyleUnderline"/>
        </w:rPr>
        <w:t xml:space="preserve">financiers, large corporations, foreigners – were taking advantage of a </w:t>
      </w:r>
      <w:r w:rsidRPr="00BF620F">
        <w:rPr>
          <w:rStyle w:val="Emphasis"/>
        </w:rPr>
        <w:t>rigged playing field</w:t>
      </w:r>
      <w:r w:rsidRPr="00BF620F">
        <w:rPr>
          <w:sz w:val="14"/>
        </w:rPr>
        <w:t>.</w:t>
      </w:r>
    </w:p>
    <w:p w14:paraId="1CBE5722" w14:textId="77777777" w:rsidR="00C32F27" w:rsidRPr="006725C5" w:rsidRDefault="00C32F27" w:rsidP="00C32F27">
      <w:pPr>
        <w:rPr>
          <w:sz w:val="14"/>
        </w:rPr>
      </w:pPr>
      <w:r w:rsidRPr="00BF620F">
        <w:rPr>
          <w:rStyle w:val="StyleUnderline"/>
        </w:rPr>
        <w:t>Many of these consequences were predictable</w:t>
      </w:r>
      <w:r w:rsidRPr="00BF620F">
        <w:rPr>
          <w:sz w:val="14"/>
        </w:rPr>
        <w:t xml:space="preserve"> and are not a surprise. </w:t>
      </w:r>
      <w:r w:rsidRPr="00BF620F">
        <w:rPr>
          <w:rStyle w:val="StyleUnderline"/>
        </w:rPr>
        <w:t>The same can be said about the political backlash</w:t>
      </w:r>
      <w:r w:rsidRPr="00BF620F">
        <w:rPr>
          <w:sz w:val="14"/>
        </w:rPr>
        <w:t xml:space="preserve"> as well. </w:t>
      </w:r>
      <w:r w:rsidRPr="00BF620F">
        <w:rPr>
          <w:rStyle w:val="StyleUnderline"/>
        </w:rPr>
        <w:t xml:space="preserve">A number of </w:t>
      </w:r>
      <w:r w:rsidRPr="00BF620F">
        <w:rPr>
          <w:rStyle w:val="Emphasis"/>
        </w:rPr>
        <w:t>empirical papers</w:t>
      </w:r>
      <w:r w:rsidRPr="00BF620F">
        <w:rPr>
          <w:rStyle w:val="StyleUnderline"/>
        </w:rPr>
        <w:t xml:space="preserve"> have linked</w:t>
      </w:r>
      <w:r w:rsidRPr="006725C5">
        <w:rPr>
          <w:rStyle w:val="StyleUnderline"/>
        </w:rPr>
        <w:t xml:space="preserve"> the rise of </w:t>
      </w:r>
      <w:r w:rsidRPr="00BF620F">
        <w:rPr>
          <w:rStyle w:val="Emphasis"/>
          <w:highlight w:val="cyan"/>
        </w:rPr>
        <w:t>populist movements</w:t>
      </w:r>
      <w:r w:rsidRPr="006725C5">
        <w:rPr>
          <w:rStyle w:val="Emphasis"/>
        </w:rPr>
        <w:t xml:space="preserve"> </w:t>
      </w:r>
      <w:r w:rsidRPr="006725C5">
        <w:rPr>
          <w:sz w:val="14"/>
        </w:rPr>
        <w:t xml:space="preserve">– </w:t>
      </w:r>
      <w:r w:rsidRPr="00BF620F">
        <w:rPr>
          <w:rStyle w:val="StyleUnderline"/>
          <w:highlight w:val="cyan"/>
        </w:rPr>
        <w:t>Trump and</w:t>
      </w:r>
      <w:r w:rsidRPr="006725C5">
        <w:rPr>
          <w:rStyle w:val="StyleUnderline"/>
        </w:rPr>
        <w:t xml:space="preserve"> the right-wing </w:t>
      </w:r>
      <w:r w:rsidRPr="00BF620F">
        <w:rPr>
          <w:rStyle w:val="StyleUnderline"/>
          <w:highlight w:val="cyan"/>
        </w:rPr>
        <w:t>Republicans</w:t>
      </w:r>
      <w:r w:rsidRPr="006725C5">
        <w:rPr>
          <w:sz w:val="14"/>
        </w:rPr>
        <w:t xml:space="preserve"> in the U.S., </w:t>
      </w:r>
      <w:r w:rsidRPr="006725C5">
        <w:rPr>
          <w:rStyle w:val="StyleUnderline"/>
        </w:rPr>
        <w:t>Brexit</w:t>
      </w:r>
      <w:r w:rsidRPr="006725C5">
        <w:rPr>
          <w:sz w:val="14"/>
        </w:rPr>
        <w:t xml:space="preserve"> in Britain, </w:t>
      </w:r>
      <w:r w:rsidRPr="006725C5">
        <w:rPr>
          <w:rStyle w:val="StyleUnderline"/>
        </w:rPr>
        <w:t>far-right groups in Europe</w:t>
      </w:r>
      <w:r w:rsidRPr="006725C5">
        <w:rPr>
          <w:sz w:val="14"/>
        </w:rPr>
        <w:t xml:space="preserve"> – </w:t>
      </w:r>
      <w:r w:rsidRPr="00BF620F">
        <w:rPr>
          <w:rStyle w:val="StyleUnderline"/>
          <w:highlight w:val="cyan"/>
        </w:rPr>
        <w:t>to</w:t>
      </w:r>
      <w:r w:rsidRPr="006725C5">
        <w:rPr>
          <w:rStyle w:val="StyleUnderline"/>
        </w:rPr>
        <w:t xml:space="preserve"> forces associated with </w:t>
      </w:r>
      <w:r w:rsidRPr="00BF620F">
        <w:rPr>
          <w:rStyle w:val="Emphasis"/>
          <w:highlight w:val="cyan"/>
        </w:rPr>
        <w:t>globalization</w:t>
      </w:r>
      <w:r w:rsidRPr="006725C5">
        <w:rPr>
          <w:sz w:val="14"/>
        </w:rPr>
        <w:t xml:space="preserve">, such as the China trade shock, rising import penetration levels, de-industrialization, and immigration. </w:t>
      </w:r>
    </w:p>
    <w:p w14:paraId="4D217789" w14:textId="77777777" w:rsidR="00C32F27" w:rsidRPr="006725C5" w:rsidRDefault="00C32F27" w:rsidP="00C32F27">
      <w:pPr>
        <w:rPr>
          <w:sz w:val="14"/>
        </w:rPr>
      </w:pPr>
      <w:r w:rsidRPr="006725C5">
        <w:rPr>
          <w:sz w:val="14"/>
        </w:rPr>
        <w:t xml:space="preserve">Analyzing electoral results across U.S. congressional districts, Autor et al. (2016) have shown that </w:t>
      </w:r>
      <w:r w:rsidRPr="006725C5">
        <w:rPr>
          <w:rStyle w:val="StyleUnderline"/>
        </w:rPr>
        <w:t xml:space="preserve">the China trade shock aggravated </w:t>
      </w:r>
      <w:r w:rsidRPr="006725C5">
        <w:rPr>
          <w:rStyle w:val="Emphasis"/>
        </w:rPr>
        <w:t>political polarization</w:t>
      </w:r>
      <w:r w:rsidRPr="006725C5">
        <w:rPr>
          <w:sz w:val="14"/>
        </w:rPr>
        <w:t xml:space="preserve">: </w:t>
      </w:r>
      <w:r w:rsidRPr="006725C5">
        <w:rPr>
          <w:rStyle w:val="StyleUnderline"/>
        </w:rPr>
        <w:t xml:space="preserve">districts affected by the shock </w:t>
      </w:r>
      <w:r w:rsidRPr="006725C5">
        <w:rPr>
          <w:rStyle w:val="Emphasis"/>
        </w:rPr>
        <w:t>moved further</w:t>
      </w:r>
      <w:r w:rsidRPr="006725C5">
        <w:rPr>
          <w:rStyle w:val="StyleUnderline"/>
        </w:rPr>
        <w:t xml:space="preserve"> to the right or the left, depending which way they were leaning in the first place</w:t>
      </w:r>
      <w:r w:rsidRPr="006725C5">
        <w:rPr>
          <w:sz w:val="14"/>
        </w:rPr>
        <w:t xml:space="preserve">. Elected </w:t>
      </w:r>
      <w:r w:rsidRPr="006725C5">
        <w:rPr>
          <w:rStyle w:val="StyleUnderline"/>
        </w:rPr>
        <w:t>Republicans became more conservative</w:t>
      </w:r>
      <w:r w:rsidRPr="006725C5">
        <w:rPr>
          <w:sz w:val="14"/>
        </w:rPr>
        <w:t xml:space="preserve">, while elected </w:t>
      </w:r>
      <w:r w:rsidRPr="006725C5">
        <w:rPr>
          <w:rStyle w:val="StyleUnderline"/>
        </w:rPr>
        <w:t>Democrats became more liberal</w:t>
      </w:r>
      <w:r w:rsidRPr="006725C5">
        <w:rPr>
          <w:sz w:val="14"/>
        </w:rPr>
        <w:t>. For Britain, Becker et al. (2016) find that austerity and immigration impacts both played a role in increasing the Brexit vote, in addition to demographic variables and industrial composition. Also analyzing Brexit, Colantone and Stanig (2016) find a much more direct role for globalization. Using an Autor et al. (2013)- type China trade shock variable, they show regions with larger import penetration from China had a higher Leave vote share. They also corroborate this finding with individuallevel data from the British Election Survey that shows individuals in regions more affected by the import shock were more likely to vote for Leave, conditional on education and other characteristics.</w:t>
      </w:r>
    </w:p>
    <w:p w14:paraId="17F3A7DA" w14:textId="77777777" w:rsidR="00C32F27" w:rsidRPr="006725C5" w:rsidRDefault="00C32F27" w:rsidP="00C32F27">
      <w:pPr>
        <w:rPr>
          <w:sz w:val="14"/>
        </w:rPr>
      </w:pPr>
      <w:r w:rsidRPr="006725C5">
        <w:rPr>
          <w:sz w:val="14"/>
        </w:rPr>
        <w:t xml:space="preserve">A second paper by Colantone and Stanig (2017) undertakes a similar analysis for fifteen European countries over the 1988-2007 period. It finds that the China trade shock played a statistically (and quantitatively) significant role across regions and at the individual level. </w:t>
      </w:r>
      <w:r w:rsidRPr="006725C5">
        <w:rPr>
          <w:rStyle w:val="StyleUnderline"/>
        </w:rPr>
        <w:t xml:space="preserve">A larger </w:t>
      </w:r>
      <w:r w:rsidRPr="00BF620F">
        <w:rPr>
          <w:rStyle w:val="Emphasis"/>
          <w:highlight w:val="cyan"/>
        </w:rPr>
        <w:t>import shock</w:t>
      </w:r>
      <w:r w:rsidRPr="00BF620F">
        <w:rPr>
          <w:rStyle w:val="StyleUnderline"/>
          <w:highlight w:val="cyan"/>
        </w:rPr>
        <w:t xml:space="preserve"> is associated with</w:t>
      </w:r>
      <w:r w:rsidRPr="006725C5">
        <w:rPr>
          <w:rStyle w:val="StyleUnderline"/>
        </w:rPr>
        <w:t xml:space="preserve"> support for </w:t>
      </w:r>
      <w:r w:rsidRPr="00BF620F">
        <w:rPr>
          <w:rStyle w:val="Emphasis"/>
          <w:highlight w:val="cyan"/>
        </w:rPr>
        <w:t>nationalist parties</w:t>
      </w:r>
      <w:r w:rsidRPr="006725C5">
        <w:rPr>
          <w:rStyle w:val="StyleUnderline"/>
        </w:rPr>
        <w:t xml:space="preserve"> </w:t>
      </w:r>
      <w:r w:rsidRPr="00BF620F">
        <w:rPr>
          <w:rStyle w:val="StyleUnderline"/>
          <w:highlight w:val="cyan"/>
        </w:rPr>
        <w:t>and</w:t>
      </w:r>
      <w:r w:rsidRPr="006725C5">
        <w:rPr>
          <w:rStyle w:val="StyleUnderline"/>
        </w:rPr>
        <w:t xml:space="preserve"> a shift towards </w:t>
      </w:r>
      <w:r w:rsidRPr="00BF620F">
        <w:rPr>
          <w:rStyle w:val="Emphasis"/>
          <w:highlight w:val="cyan"/>
        </w:rPr>
        <w:t>radical right-wing parties</w:t>
      </w:r>
      <w:r w:rsidRPr="006725C5">
        <w:rPr>
          <w:sz w:val="14"/>
        </w:rPr>
        <w:t>. Finally Guiso et al. (2017) look at European survey data on individual voting behavior and find an important role for economic insecurity – including exposure to competition from imports and immigrants – in driving populist parties’ growth. The same variables also affect voter turnout: individuals who experience greater economic insecurity are also less likely to show up at the polls. As Guiso et al. (2017) indicate, the latter result suggests that studies that focus on vote shares alone underestimate the importance of these economic drivers, including globalization shocks.</w:t>
      </w:r>
    </w:p>
    <w:p w14:paraId="797B0AF1" w14:textId="77777777" w:rsidR="00C32F27" w:rsidRPr="006725C5" w:rsidRDefault="00C32F27" w:rsidP="00C32F27">
      <w:pPr>
        <w:rPr>
          <w:sz w:val="4"/>
        </w:rPr>
      </w:pPr>
      <w:r w:rsidRPr="006725C5">
        <w:rPr>
          <w:sz w:val="4"/>
        </w:rPr>
        <w:t>A question that has attracted little interest to date is why the backlash has taken the particular form it has in different countries. Most (but not all) populist movements in the current wave are of the right-wing variety. These emphasize a cultural cleavage, the national, ethnic, religious, or cultural identity of the “people” against outside groups who allegedly pose a threat to the popular will. In the U.S., Donald Trump has demonized at various times the Mexicans, Chinese and Muslims. In Europe, right-wing populists portray Muslim immigrants, minority groups (gypsies or Jews), and the faceless bureaucrats of Brussels as the “other.” An alternative variety of populism revolves around a largely economic cleavage, the wealthy groups who control the economy and define its rules versus the lower income groups without access to power. The original American populism of the late 19th century was of this variety, focusing its opposition on the railroad barons and the Northeastern financial elite. Bernie Sanders’ presidential campaign in 2016 took a similar form. In Europe, there are a few left-wing populist movements, of which Greece’s Syriza and Spain’s Podemos are the best known. In Latin America, by contrast, populism has long taken mostly a left-wing form. In Figure 5 I provide some systematic evidence on the dynamics of support for populist parties around the world since the 1960s. The figure shows the aggregate vote shares of populist parties in countries with at least one populist party. I distinguish between leftwing and right-wing populists and between Europe and Latin America. (The U.S. presidential election of 2016 is not included.) The appendix discusses data sources and parties/countries covered. What jumps out of Figure 5 is the sharp contrast between the patterns of populism in Europe and Latin America. In Europe, the rise of populism is very recent and swift – from below 5 percent of the vote in the late 1980s to more than 20 percent by 2011-2015. Moreover, this increase is driven exclusively by right-wing parties. The left-wing populist vote share remains throughout well below 5 percent of the aggregate electorate in the countries included. By contrast, left-wing populism has always been strong in Latin America, with vote totals between 15-30 percent. It also has experienced a recent, if less marked, rise. Right-wing populism has remained at very low levels in Latin America. What explains the predominance of right-wing populism in Europe today, compared to the predominance of its left-wing variant in Latin America? To shed some light on this question, it helps to think of the rise of populism as the product of both demand- and supply-side factors at work. On the demand side, the distributional and other economic fault lines created or deepened by globalization generate potential public support for movements that position themselves outside the political mainstream and oppose established rules of the game. But the economic anxiety, discontent, loss of legitimacy, fairness concerns that are generated as a by-product of globalization rarely come with obvious solutions or policy perspectives. They tend to be inchoate and need to be channeled in a particular programmatic direction through narratives that provide meaning and explanation to the groups in question. That is where the supply-side of politics comes in. Populist movements supply the narratives required for political mobilization around common concerns. They present a story that is meant to resonate with their base, the demand side: here is what is happening, this is why, and these are the people who are doing it to you. In Mukand and Rodrik (2017) we provide a model where political conflict can revolve around different axes. There are three different groups in society: the elite, the majority, and the minority. The elite are separated from the rest of society by their wealth. The minority is separated by particular identity markers (ethnicity, religion, immigrant status). Hence there are two cleavages: an ethno-national/cultural cleavage and an income/social class cleavage. These cleavages can be orthogonal or overlapping, producing different patterns of alliances and political outcomes. With some simplification, we can say that populist politicians mobilize support by exploiting one or the other of these two cleavages. The “enemies of the people” are different in each case. Populist who emphasize the identity cleavage target foreigners or minorities, and this produces right-wing populism. Those who emphasize the income cleavage target the wealthy and large corporations, producing left-wing populism. It is reasonable to suppose that the relative ease with which one or the other of these cleavages can be targeted depends on their salience in the everyday experience of voters. In particular, it may be easier to mobilize along the ethno-national/cultural cleavage when society is experiencing an influx of immigrants and refugees with dissimilar cultural and religious identities. Then economic anxiety can be channeled into opposition to these groups. Immigrants and refugees can be presented as competing for jobs, making demands on public services, and reducing public resources available for natives. Indeed, a major source of support for far-right parties in Europe has been the fear that immigration will erode welfare state benefits, a fear that is heightened in countries experiencing austerity and recession (see for example Hatton 2016). Cavaille and Ferwerda (2017) find that support for right-wing populist parties is very responsive to perceived competition with immigrants for in-kind benefits, in their case public housing.</w:t>
      </w:r>
    </w:p>
    <w:p w14:paraId="005FBAF6" w14:textId="77777777" w:rsidR="00C32F27" w:rsidRPr="006725C5" w:rsidRDefault="00C32F27" w:rsidP="00C32F27">
      <w:pPr>
        <w:rPr>
          <w:sz w:val="14"/>
        </w:rPr>
      </w:pPr>
      <w:r w:rsidRPr="006725C5">
        <w:rPr>
          <w:sz w:val="14"/>
        </w:rPr>
        <w:t xml:space="preserve">An important implication of this reasoning is that </w:t>
      </w:r>
      <w:r w:rsidRPr="006725C5">
        <w:rPr>
          <w:rStyle w:val="StyleUnderline"/>
        </w:rPr>
        <w:t xml:space="preserve">even </w:t>
      </w:r>
      <w:r w:rsidRPr="00BF620F">
        <w:rPr>
          <w:rStyle w:val="StyleUnderline"/>
          <w:highlight w:val="cyan"/>
        </w:rPr>
        <w:t xml:space="preserve">when </w:t>
      </w:r>
      <w:r w:rsidRPr="006725C5">
        <w:rPr>
          <w:rStyle w:val="StyleUnderline"/>
        </w:rPr>
        <w:t xml:space="preserve">the </w:t>
      </w:r>
      <w:r w:rsidRPr="00BF620F">
        <w:rPr>
          <w:rStyle w:val="Emphasis"/>
          <w:highlight w:val="cyan"/>
        </w:rPr>
        <w:t>underlying shock</w:t>
      </w:r>
      <w:r w:rsidRPr="00BF620F">
        <w:rPr>
          <w:rStyle w:val="StyleUnderline"/>
          <w:highlight w:val="cyan"/>
        </w:rPr>
        <w:t xml:space="preserve"> is</w:t>
      </w:r>
      <w:r w:rsidRPr="006725C5">
        <w:rPr>
          <w:rStyle w:val="StyleUnderline"/>
        </w:rPr>
        <w:t xml:space="preserve"> fundamentally </w:t>
      </w:r>
      <w:r w:rsidRPr="00BF620F">
        <w:rPr>
          <w:rStyle w:val="Emphasis"/>
          <w:highlight w:val="cyan"/>
        </w:rPr>
        <w:t>economic</w:t>
      </w:r>
      <w:r w:rsidRPr="006725C5">
        <w:rPr>
          <w:rStyle w:val="StyleUnderline"/>
        </w:rPr>
        <w:t xml:space="preserve"> the </w:t>
      </w:r>
      <w:r w:rsidRPr="00BF620F">
        <w:rPr>
          <w:rStyle w:val="Emphasis"/>
          <w:highlight w:val="cyan"/>
        </w:rPr>
        <w:t>political manifestations</w:t>
      </w:r>
      <w:r w:rsidRPr="00BF620F">
        <w:rPr>
          <w:rStyle w:val="StyleUnderline"/>
          <w:highlight w:val="cyan"/>
        </w:rPr>
        <w:t xml:space="preserve"> can be</w:t>
      </w:r>
      <w:r w:rsidRPr="006725C5">
        <w:rPr>
          <w:rStyle w:val="StyleUnderline"/>
        </w:rPr>
        <w:t xml:space="preserve"> </w:t>
      </w:r>
      <w:r w:rsidRPr="006725C5">
        <w:rPr>
          <w:rStyle w:val="Emphasis"/>
        </w:rPr>
        <w:t>cultural</w:t>
      </w:r>
      <w:r w:rsidRPr="006725C5">
        <w:rPr>
          <w:rStyle w:val="StyleUnderline"/>
        </w:rPr>
        <w:t xml:space="preserve"> and </w:t>
      </w:r>
      <w:r w:rsidRPr="00BF620F">
        <w:rPr>
          <w:rStyle w:val="Emphasis"/>
          <w:highlight w:val="cyan"/>
        </w:rPr>
        <w:t>nativist</w:t>
      </w:r>
      <w:r w:rsidRPr="006725C5">
        <w:rPr>
          <w:sz w:val="14"/>
        </w:rPr>
        <w:t xml:space="preserve">. </w:t>
      </w:r>
      <w:r w:rsidRPr="006725C5">
        <w:rPr>
          <w:rStyle w:val="StyleUnderline"/>
        </w:rPr>
        <w:t xml:space="preserve">What may look like a racist or xenophobic </w:t>
      </w:r>
      <w:r w:rsidRPr="006725C5">
        <w:rPr>
          <w:rStyle w:val="Emphasis"/>
        </w:rPr>
        <w:t>backlash</w:t>
      </w:r>
      <w:r w:rsidRPr="006725C5">
        <w:rPr>
          <w:rStyle w:val="StyleUnderline"/>
        </w:rPr>
        <w:t xml:space="preserve"> may have its roots in </w:t>
      </w:r>
      <w:r w:rsidRPr="006725C5">
        <w:rPr>
          <w:rStyle w:val="Emphasis"/>
        </w:rPr>
        <w:t xml:space="preserve">economic anxieties </w:t>
      </w:r>
      <w:r w:rsidRPr="006725C5">
        <w:rPr>
          <w:rStyle w:val="StyleUnderline"/>
        </w:rPr>
        <w:t>and dislocations</w:t>
      </w:r>
      <w:r w:rsidRPr="006725C5">
        <w:rPr>
          <w:sz w:val="14"/>
        </w:rPr>
        <w:t xml:space="preserve">.20 The supply-side of politics – the narrative on offer -- matters a great deal. This is a point that is often overlooked in current diagnoses. For example, it is not easy to know whether Trump’s victory represents an economic or cultural phenomenon without disentangling the demand and supply sides – the underlying grievances, on the one hand, and his narrative, on the other. </w:t>
      </w:r>
    </w:p>
    <w:p w14:paraId="73942922" w14:textId="77777777" w:rsidR="00C32F27" w:rsidRPr="006725C5" w:rsidRDefault="00C32F27" w:rsidP="00C32F27">
      <w:pPr>
        <w:rPr>
          <w:sz w:val="4"/>
        </w:rPr>
      </w:pPr>
      <w:r w:rsidRPr="006725C5">
        <w:rPr>
          <w:sz w:val="4"/>
        </w:rPr>
        <w:t>What about Latin America? The reason that populism took a divergent path in Latin America may be related to the fact that the salient shocks associated with globalization took different forms there. Latin Americans who were affected negatively by globalization experienced it not as immigration or rule by Brussels/Frankfurt, but as rapid trade opening, financial crises, IMF programs, and entry by foreign corporations in sensitive domestic sectors such as mining or public utilities. The anger to be mobilized was against these forces and the domestic groups that supported them. This lent itself to left-wing (economic) populism rather than right-wing (cultural) populism.21 The European exceptions to right-wing populism provide further support to this argument. The two European countries that grew substantial left-wing populist movements – Greece and Spain – bear a certain similarity to Latin America. They were major recipients of capital inflows under the European model of financial globalization, the euro. Once the sudden stop took place, their economies went into a tailspin and unemployment skyrocketed. The shock was then intensified by the presence of a common currency and austerity policies imposed from the outside – a troika made up of the IMF, the European Central Bank, and the European Commission. Although all countries in Europe were affected by the euro crisis, Greece and Spain were among the most adversely hit. Greece has yet to recover, and unemployment remains very high in both countries. All this is reminiscent of Latin American boom-and-bust cycles, going back at least to the 1970s. So it is not surprising that the financial crisis and its aftermath in Spain and Greece provided fertile ground for left-wing populists, for similar reasons. The relative weakness of cultural/religious cleavages to be exploited may also play a part in favoring left-wing over right-wing populist movements. In Latin America, the bulk of immigration has been from other Latin American countries or from culturally similar European countries. Within Europe, Spain and Greece once again provide instructive counter-examples. Compare the immigration experience of Spain with that of France, for example (Table 2). Even though Spain has a somewhat larger migrant stock in relation to its population, the majority of Spain’s immigrants come from either Latin America or from advanced European countries.22 In France, by contrast, the largest share (more than 40 percent) of migrants are from Moslem countries (Algeria, Morocco, Tunisia, Turkey) and an additional 10 percent come from Sub-Saharan Africa. A rightwing populist party (i.e., the National Front) has much more fertile ground in France than in Spain. The U.S. presents a mixed case, combining characteristics of both of these paths. Unlike Europe which had opened up to trade and reached a political settlement supporting it long ago – extensive safety nets in exchange for trade openness – the U.S. experienced increased exposure to imports comparatively recently. And it did so without systematic compensation. So imports (especially from China) and trade agreements (with Mexico, Asian countries) were politically salient issues, around which large number of voters could be mobilized. The financial crisis and the differing fates of large banks versus lowincome homeowners – one bailed out, the other not – engendered anger at the financial elites. At the same time, immigration from Mexico, the threat of radical Muslim terrorism, and lingering racial divides were ripe for political manipulation. In other words, the U.S. presented ample ground for both types of cleavage. Correspondingly, the 2016 presidential elections were contested by major populist movements on both the left and the right, led by Bernie Sanders and Donald Turmp, respectively.</w:t>
      </w:r>
    </w:p>
    <w:p w14:paraId="15FAFF48" w14:textId="77777777" w:rsidR="00C32F27" w:rsidRPr="006725C5" w:rsidRDefault="00C32F27" w:rsidP="00C32F27">
      <w:pPr>
        <w:rPr>
          <w:sz w:val="14"/>
        </w:rPr>
      </w:pPr>
      <w:r w:rsidRPr="006725C5">
        <w:rPr>
          <w:sz w:val="14"/>
        </w:rPr>
        <w:t>8. Concluding remarks</w:t>
      </w:r>
    </w:p>
    <w:p w14:paraId="59202DAB" w14:textId="77777777" w:rsidR="00C32F27" w:rsidRPr="006725C5" w:rsidRDefault="00C32F27" w:rsidP="00C32F27">
      <w:pPr>
        <w:rPr>
          <w:sz w:val="14"/>
        </w:rPr>
      </w:pPr>
      <w:r w:rsidRPr="006725C5">
        <w:rPr>
          <w:sz w:val="14"/>
        </w:rPr>
        <w:t xml:space="preserve">One conclusion from the preceding discussion is that </w:t>
      </w:r>
      <w:r w:rsidRPr="006725C5">
        <w:rPr>
          <w:rStyle w:val="StyleUnderline"/>
        </w:rPr>
        <w:t xml:space="preserve">the </w:t>
      </w:r>
      <w:r w:rsidRPr="006725C5">
        <w:rPr>
          <w:rStyle w:val="Emphasis"/>
        </w:rPr>
        <w:t>simple economics</w:t>
      </w:r>
      <w:r w:rsidRPr="006725C5">
        <w:rPr>
          <w:rStyle w:val="StyleUnderline"/>
        </w:rPr>
        <w:t xml:space="preserve"> of </w:t>
      </w:r>
      <w:r w:rsidRPr="006725C5">
        <w:rPr>
          <w:rStyle w:val="Emphasis"/>
        </w:rPr>
        <w:t>globalization</w:t>
      </w:r>
      <w:r w:rsidRPr="006725C5">
        <w:rPr>
          <w:rStyle w:val="StyleUnderline"/>
        </w:rPr>
        <w:t xml:space="preserve"> is not particularly auspicious with respect its </w:t>
      </w:r>
      <w:r w:rsidRPr="006725C5">
        <w:rPr>
          <w:rStyle w:val="Emphasis"/>
        </w:rPr>
        <w:t>political sustainability</w:t>
      </w:r>
      <w:r w:rsidRPr="006725C5">
        <w:rPr>
          <w:sz w:val="14"/>
        </w:rPr>
        <w:t xml:space="preserve">. </w:t>
      </w:r>
      <w:r w:rsidRPr="006725C5">
        <w:rPr>
          <w:rStyle w:val="StyleUnderline"/>
        </w:rPr>
        <w:t xml:space="preserve">This is especially true of </w:t>
      </w:r>
      <w:r w:rsidRPr="00BF620F">
        <w:rPr>
          <w:rStyle w:val="StyleUnderline"/>
          <w:highlight w:val="cyan"/>
        </w:rPr>
        <w:t>the advanced phases</w:t>
      </w:r>
      <w:r w:rsidRPr="006725C5">
        <w:rPr>
          <w:rStyle w:val="StyleUnderline"/>
        </w:rPr>
        <w:t xml:space="preserve"> of globalization – what I have called elsewhere “</w:t>
      </w:r>
      <w:r w:rsidRPr="00BF620F">
        <w:rPr>
          <w:rStyle w:val="Emphasis"/>
          <w:highlight w:val="cyan"/>
        </w:rPr>
        <w:t>hyperglobalization</w:t>
      </w:r>
      <w:r w:rsidRPr="006725C5">
        <w:rPr>
          <w:rStyle w:val="StyleUnderline"/>
        </w:rPr>
        <w:t>”</w:t>
      </w:r>
      <w:r w:rsidRPr="006725C5">
        <w:rPr>
          <w:sz w:val="14"/>
        </w:rPr>
        <w:t xml:space="preserve"> (Rodrik 2011) – </w:t>
      </w:r>
      <w:r w:rsidRPr="006725C5">
        <w:rPr>
          <w:rStyle w:val="StyleUnderline"/>
        </w:rPr>
        <w:t xml:space="preserve">in which </w:t>
      </w:r>
      <w:r w:rsidRPr="00BF620F">
        <w:rPr>
          <w:rStyle w:val="StyleUnderline"/>
          <w:highlight w:val="cyan"/>
        </w:rPr>
        <w:t xml:space="preserve">the </w:t>
      </w:r>
      <w:r w:rsidRPr="00BF620F">
        <w:rPr>
          <w:rStyle w:val="Emphasis"/>
          <w:highlight w:val="cyan"/>
        </w:rPr>
        <w:t>ratio</w:t>
      </w:r>
      <w:r w:rsidRPr="00BF620F">
        <w:rPr>
          <w:rStyle w:val="StyleUnderline"/>
          <w:highlight w:val="cyan"/>
        </w:rPr>
        <w:t xml:space="preserve"> of</w:t>
      </w:r>
      <w:r w:rsidRPr="006725C5">
        <w:rPr>
          <w:rStyle w:val="StyleUnderline"/>
        </w:rPr>
        <w:t xml:space="preserve"> political/</w:t>
      </w:r>
      <w:r w:rsidRPr="00BF620F">
        <w:rPr>
          <w:rStyle w:val="Emphasis"/>
          <w:highlight w:val="cyan"/>
        </w:rPr>
        <w:t>distributive costs</w:t>
      </w:r>
      <w:r w:rsidRPr="00BF620F">
        <w:rPr>
          <w:rStyle w:val="StyleUnderline"/>
          <w:highlight w:val="cyan"/>
        </w:rPr>
        <w:t xml:space="preserve"> to</w:t>
      </w:r>
      <w:r w:rsidRPr="006725C5">
        <w:rPr>
          <w:rStyle w:val="StyleUnderline"/>
        </w:rPr>
        <w:t xml:space="preserve"> </w:t>
      </w:r>
      <w:r w:rsidRPr="006725C5">
        <w:rPr>
          <w:rStyle w:val="Emphasis"/>
        </w:rPr>
        <w:t xml:space="preserve">net economic </w:t>
      </w:r>
      <w:r w:rsidRPr="00BF620F">
        <w:rPr>
          <w:rStyle w:val="Emphasis"/>
          <w:highlight w:val="cyan"/>
        </w:rPr>
        <w:t>gains</w:t>
      </w:r>
      <w:r w:rsidRPr="00BF620F">
        <w:rPr>
          <w:rStyle w:val="StyleUnderline"/>
          <w:highlight w:val="cyan"/>
        </w:rPr>
        <w:t xml:space="preserve"> is</w:t>
      </w:r>
      <w:r w:rsidRPr="006725C5">
        <w:rPr>
          <w:rStyle w:val="StyleUnderline"/>
        </w:rPr>
        <w:t xml:space="preserve"> particularly </w:t>
      </w:r>
      <w:r w:rsidRPr="00BF620F">
        <w:rPr>
          <w:rStyle w:val="Emphasis"/>
          <w:highlight w:val="cyan"/>
        </w:rPr>
        <w:t>unfavorable</w:t>
      </w:r>
      <w:r w:rsidRPr="006725C5">
        <w:rPr>
          <w:sz w:val="14"/>
        </w:rPr>
        <w:t>. Historically, the unification of national markets has required an unequivocal political project led by a strong central executive. Nothing comparable exists globally, and the European experience provides ample reason to be skeptical that something like that can be achieved even regionally. In a world divided politically, markets face strong centrifugal forces as well.</w:t>
      </w:r>
    </w:p>
    <w:p w14:paraId="4284E205" w14:textId="77777777" w:rsidR="00C32F27" w:rsidRPr="006725C5" w:rsidRDefault="00C32F27" w:rsidP="00C32F27">
      <w:pPr>
        <w:rPr>
          <w:sz w:val="14"/>
        </w:rPr>
      </w:pPr>
      <w:r w:rsidRPr="006725C5">
        <w:rPr>
          <w:sz w:val="14"/>
        </w:rPr>
        <w:t xml:space="preserve">The global economic arrangements of the immediate post-war era were built around John Maynard Keynes’ insight that sustaining a world economy reasonably hospitable to international trade and investment would require carving up space for domestic macroeconomic management. For Keynes, this meant capital controls in particular, which he viewed not as a temporary expedient but as a permanent feature of the international economic order. The same principle was followed in other domains as well. The GATT regime entailed a thin model of trade integration, not reaching beyond direct border barriers or manufactured imports in advanced economies. It left plenty of room for countries to design their own regulations and industrial policies – and indeed protect “sensitive” sectors (such as agriculture or garments). </w:t>
      </w:r>
    </w:p>
    <w:p w14:paraId="7EDFBF0B" w14:textId="77777777" w:rsidR="00C32F27" w:rsidRPr="006725C5" w:rsidRDefault="00C32F27" w:rsidP="00C32F27">
      <w:pPr>
        <w:rPr>
          <w:sz w:val="14"/>
        </w:rPr>
      </w:pPr>
      <w:r w:rsidRPr="006725C5">
        <w:rPr>
          <w:rStyle w:val="StyleUnderline"/>
        </w:rPr>
        <w:t>The resulting system -- variably called the Bretton Woods compromise or embedded liberalism</w:t>
      </w:r>
      <w:r w:rsidRPr="006725C5">
        <w:rPr>
          <w:sz w:val="14"/>
        </w:rPr>
        <w:t xml:space="preserve">23 – </w:t>
      </w:r>
      <w:r w:rsidRPr="006725C5">
        <w:rPr>
          <w:rStyle w:val="StyleUnderline"/>
        </w:rPr>
        <w:t xml:space="preserve">was a </w:t>
      </w:r>
      <w:r w:rsidRPr="006725C5">
        <w:rPr>
          <w:rStyle w:val="Emphasis"/>
        </w:rPr>
        <w:t>great success</w:t>
      </w:r>
      <w:r w:rsidRPr="006725C5">
        <w:rPr>
          <w:sz w:val="14"/>
        </w:rPr>
        <w:t xml:space="preserve">. </w:t>
      </w:r>
      <w:r w:rsidRPr="006725C5">
        <w:rPr>
          <w:rStyle w:val="StyleUnderline"/>
        </w:rPr>
        <w:t xml:space="preserve">It fostered a large increase in global trade and investment and saw rapid economic development in both the advanced and </w:t>
      </w:r>
      <w:r w:rsidRPr="00BF620F">
        <w:rPr>
          <w:rStyle w:val="StyleUnderline"/>
        </w:rPr>
        <w:t xml:space="preserve">developing economies. Perhaps it was too successful for its own good. By the late 1980s, policy makers and economists thought they could make it work even better by </w:t>
      </w:r>
      <w:r w:rsidRPr="00BF620F">
        <w:rPr>
          <w:rStyle w:val="StyleUnderline"/>
        </w:rPr>
        <w:lastRenderedPageBreak/>
        <w:t xml:space="preserve">pushing for </w:t>
      </w:r>
      <w:r w:rsidRPr="00BF620F">
        <w:rPr>
          <w:rStyle w:val="Emphasis"/>
        </w:rPr>
        <w:t>deeper</w:t>
      </w:r>
      <w:r w:rsidRPr="00BF620F">
        <w:rPr>
          <w:rStyle w:val="StyleUnderline"/>
        </w:rPr>
        <w:t xml:space="preserve"> economic </w:t>
      </w:r>
      <w:r w:rsidRPr="00BF620F">
        <w:rPr>
          <w:rStyle w:val="Emphasis"/>
        </w:rPr>
        <w:t>integration</w:t>
      </w:r>
      <w:r w:rsidRPr="00BF620F">
        <w:rPr>
          <w:sz w:val="14"/>
        </w:rPr>
        <w:t xml:space="preserve">. </w:t>
      </w:r>
      <w:r w:rsidRPr="00BF620F">
        <w:rPr>
          <w:rStyle w:val="StyleUnderline"/>
        </w:rPr>
        <w:t xml:space="preserve">Trade agreements became </w:t>
      </w:r>
      <w:r w:rsidRPr="00BF620F">
        <w:rPr>
          <w:rStyle w:val="Emphasis"/>
        </w:rPr>
        <w:t>more ambitious</w:t>
      </w:r>
      <w:r w:rsidRPr="00BF620F">
        <w:rPr>
          <w:rStyle w:val="StyleUnderline"/>
        </w:rPr>
        <w:t xml:space="preserve"> and reached </w:t>
      </w:r>
      <w:r w:rsidRPr="00BF620F">
        <w:rPr>
          <w:rStyle w:val="Emphasis"/>
        </w:rPr>
        <w:t>beyond the border</w:t>
      </w:r>
      <w:r w:rsidRPr="00BF620F">
        <w:rPr>
          <w:rStyle w:val="StyleUnderline"/>
        </w:rPr>
        <w:t xml:space="preserve"> into domestic </w:t>
      </w:r>
      <w:r w:rsidRPr="00BF620F">
        <w:rPr>
          <w:rStyle w:val="Emphasis"/>
        </w:rPr>
        <w:t>regulations</w:t>
      </w:r>
      <w:r w:rsidRPr="00BF620F">
        <w:rPr>
          <w:sz w:val="14"/>
        </w:rPr>
        <w:t xml:space="preserve">. </w:t>
      </w:r>
      <w:r w:rsidRPr="00BF620F">
        <w:rPr>
          <w:rStyle w:val="StyleUnderline"/>
        </w:rPr>
        <w:t xml:space="preserve">The </w:t>
      </w:r>
      <w:r w:rsidRPr="00BF620F">
        <w:rPr>
          <w:rStyle w:val="Emphasis"/>
        </w:rPr>
        <w:t>removal of restrictions</w:t>
      </w:r>
      <w:r w:rsidRPr="00BF620F">
        <w:rPr>
          <w:rStyle w:val="StyleUnderline"/>
        </w:rPr>
        <w:t xml:space="preserve"> on </w:t>
      </w:r>
      <w:r w:rsidRPr="00BF620F">
        <w:rPr>
          <w:rStyle w:val="Emphasis"/>
        </w:rPr>
        <w:t>capital mobility</w:t>
      </w:r>
      <w:r w:rsidRPr="00BF620F">
        <w:rPr>
          <w:rStyle w:val="StyleUnderline"/>
        </w:rPr>
        <w:t xml:space="preserve"> became the norm rathe</w:t>
      </w:r>
      <w:r w:rsidRPr="006725C5">
        <w:rPr>
          <w:rStyle w:val="StyleUnderline"/>
        </w:rPr>
        <w:t>r than the exception</w:t>
      </w:r>
      <w:r w:rsidRPr="006725C5">
        <w:rPr>
          <w:sz w:val="14"/>
        </w:rPr>
        <w:t>. In the process, the “embedding “ or “compromise” that had made the earlier regime such a success was overlooked.</w:t>
      </w:r>
    </w:p>
    <w:p w14:paraId="68B0F20B" w14:textId="77777777" w:rsidR="00C32F27" w:rsidRPr="006725C5" w:rsidRDefault="00C32F27" w:rsidP="00C32F27">
      <w:pPr>
        <w:rPr>
          <w:sz w:val="14"/>
        </w:rPr>
      </w:pPr>
      <w:r w:rsidRPr="006725C5">
        <w:rPr>
          <w:rStyle w:val="StyleUnderline"/>
        </w:rPr>
        <w:t xml:space="preserve">The rise of </w:t>
      </w:r>
      <w:r w:rsidRPr="00BF620F">
        <w:rPr>
          <w:rStyle w:val="StyleUnderline"/>
          <w:highlight w:val="cyan"/>
        </w:rPr>
        <w:t>populism forces a</w:t>
      </w:r>
      <w:r w:rsidRPr="006725C5">
        <w:rPr>
          <w:rStyle w:val="StyleUnderline"/>
        </w:rPr>
        <w:t xml:space="preserve"> </w:t>
      </w:r>
      <w:r w:rsidRPr="006725C5">
        <w:rPr>
          <w:rStyle w:val="Emphasis"/>
        </w:rPr>
        <w:t xml:space="preserve">necessary </w:t>
      </w:r>
      <w:r w:rsidRPr="00BF620F">
        <w:rPr>
          <w:rStyle w:val="Emphasis"/>
          <w:highlight w:val="cyan"/>
        </w:rPr>
        <w:t>reality check</w:t>
      </w:r>
      <w:r w:rsidRPr="006725C5">
        <w:rPr>
          <w:sz w:val="14"/>
        </w:rPr>
        <w:t xml:space="preserve">. </w:t>
      </w:r>
      <w:r w:rsidRPr="006725C5">
        <w:rPr>
          <w:rStyle w:val="StyleUnderline"/>
        </w:rPr>
        <w:t xml:space="preserve">Today </w:t>
      </w:r>
      <w:r w:rsidRPr="00BF620F">
        <w:rPr>
          <w:rStyle w:val="StyleUnderline"/>
          <w:highlight w:val="cyan"/>
        </w:rPr>
        <w:t>the big challenge</w:t>
      </w:r>
      <w:r w:rsidRPr="006725C5">
        <w:rPr>
          <w:rStyle w:val="StyleUnderline"/>
        </w:rPr>
        <w:t xml:space="preserve"> facing policy makers </w:t>
      </w:r>
      <w:r w:rsidRPr="00BF620F">
        <w:rPr>
          <w:rStyle w:val="StyleUnderline"/>
          <w:highlight w:val="cyan"/>
        </w:rPr>
        <w:t xml:space="preserve">is to </w:t>
      </w:r>
      <w:r w:rsidRPr="00BF620F">
        <w:rPr>
          <w:rStyle w:val="Emphasis"/>
          <w:highlight w:val="cyan"/>
        </w:rPr>
        <w:t>rebalance globalization</w:t>
      </w:r>
      <w:r w:rsidRPr="006725C5">
        <w:rPr>
          <w:sz w:val="14"/>
        </w:rPr>
        <w:t xml:space="preserve"> </w:t>
      </w:r>
      <w:r w:rsidRPr="006725C5">
        <w:rPr>
          <w:rStyle w:val="StyleUnderline"/>
        </w:rPr>
        <w:t xml:space="preserve">so </w:t>
      </w:r>
      <w:r w:rsidRPr="00BF620F">
        <w:rPr>
          <w:rStyle w:val="StyleUnderline"/>
          <w:highlight w:val="cyan"/>
        </w:rPr>
        <w:t>to maintain a</w:t>
      </w:r>
      <w:r w:rsidRPr="006725C5">
        <w:rPr>
          <w:rStyle w:val="StyleUnderline"/>
        </w:rPr>
        <w:t xml:space="preserve"> </w:t>
      </w:r>
      <w:r w:rsidRPr="00BF620F">
        <w:rPr>
          <w:rStyle w:val="Emphasis"/>
          <w:highlight w:val="cyan"/>
        </w:rPr>
        <w:t>reasonably open</w:t>
      </w:r>
      <w:r w:rsidRPr="006725C5">
        <w:rPr>
          <w:rStyle w:val="Emphasis"/>
        </w:rPr>
        <w:t xml:space="preserve"> world </w:t>
      </w:r>
      <w:r w:rsidRPr="00BF620F">
        <w:rPr>
          <w:rStyle w:val="Emphasis"/>
          <w:highlight w:val="cyan"/>
        </w:rPr>
        <w:t>economy</w:t>
      </w:r>
      <w:r w:rsidRPr="00BF620F">
        <w:rPr>
          <w:rStyle w:val="StyleUnderline"/>
          <w:highlight w:val="cyan"/>
        </w:rPr>
        <w:t xml:space="preserve"> while </w:t>
      </w:r>
      <w:r w:rsidRPr="00BF620F">
        <w:rPr>
          <w:rStyle w:val="Emphasis"/>
          <w:highlight w:val="cyan"/>
        </w:rPr>
        <w:t>curbing</w:t>
      </w:r>
      <w:r w:rsidRPr="006725C5">
        <w:rPr>
          <w:rStyle w:val="Emphasis"/>
        </w:rPr>
        <w:t xml:space="preserve"> its </w:t>
      </w:r>
      <w:r w:rsidRPr="00BF620F">
        <w:rPr>
          <w:rStyle w:val="Emphasis"/>
          <w:highlight w:val="cyan"/>
        </w:rPr>
        <w:t>excesses</w:t>
      </w:r>
      <w:r w:rsidRPr="006725C5">
        <w:rPr>
          <w:sz w:val="14"/>
        </w:rPr>
        <w:t xml:space="preserve">. </w:t>
      </w:r>
    </w:p>
    <w:p w14:paraId="6742834F" w14:textId="77777777" w:rsidR="00C32F27" w:rsidRPr="005F5452" w:rsidRDefault="00C32F27" w:rsidP="00C32F27">
      <w:pPr>
        <w:pStyle w:val="Heading4"/>
      </w:pPr>
      <w:r>
        <w:t xml:space="preserve">The plan removes </w:t>
      </w:r>
      <w:r>
        <w:rPr>
          <w:u w:val="single"/>
        </w:rPr>
        <w:t>immunity</w:t>
      </w:r>
      <w:r>
        <w:t xml:space="preserve"> for international cartels and stabilizes </w:t>
      </w:r>
      <w:r>
        <w:rPr>
          <w:u w:val="single"/>
        </w:rPr>
        <w:t>global</w:t>
      </w:r>
      <w:r>
        <w:t xml:space="preserve"> supply chains while </w:t>
      </w:r>
      <w:r>
        <w:rPr>
          <w:u w:val="single"/>
        </w:rPr>
        <w:t>sheltering</w:t>
      </w:r>
      <w:r>
        <w:t xml:space="preserve"> consumers from </w:t>
      </w:r>
      <w:r>
        <w:rPr>
          <w:u w:val="single"/>
        </w:rPr>
        <w:t>excess costs</w:t>
      </w:r>
    </w:p>
    <w:p w14:paraId="7DB45C71" w14:textId="77777777" w:rsidR="00C32F27" w:rsidRDefault="00C32F27" w:rsidP="00C32F27">
      <w:r w:rsidRPr="00C44E52">
        <w:rPr>
          <w:rStyle w:val="Style13ptBold"/>
        </w:rPr>
        <w:t>Cognetti ‘16</w:t>
      </w:r>
      <w:r>
        <w:t xml:space="preserve"> [Catherine; 2016; J.D. Candidate, 2017, Fordham University School of Law; B.A., 2012, College of William and Mary; Fordham Journal of Corporate and Financial Law; “Single Call: The Need to Amend the Parent-Subsidiary Relationship under the FTAIA in View of Motorola Mobility,” vol. 9]</w:t>
      </w:r>
    </w:p>
    <w:p w14:paraId="0B4B46BA" w14:textId="77777777" w:rsidR="00C32F27" w:rsidRPr="00C7136F" w:rsidRDefault="00C32F27" w:rsidP="00C32F27">
      <w:pPr>
        <w:rPr>
          <w:sz w:val="16"/>
        </w:rPr>
      </w:pPr>
      <w:r w:rsidRPr="00C7136F">
        <w:rPr>
          <w:sz w:val="16"/>
        </w:rPr>
        <w:t xml:space="preserve">The primary focus of the United States antitrust laws is to deter behaviors that harm United States commerce 80 </w:t>
      </w:r>
      <w:r w:rsidRPr="004311A6">
        <w:rPr>
          <w:rStyle w:val="StyleUnderline"/>
        </w:rPr>
        <w:t xml:space="preserve">The </w:t>
      </w:r>
      <w:r w:rsidRPr="002765F0">
        <w:rPr>
          <w:rStyle w:val="Emphasis"/>
        </w:rPr>
        <w:t>Seventh Circuit's decision</w:t>
      </w:r>
      <w:r w:rsidRPr="004311A6">
        <w:rPr>
          <w:rStyle w:val="StyleUnderline"/>
        </w:rPr>
        <w:t xml:space="preserve"> </w:t>
      </w:r>
      <w:r w:rsidRPr="002765F0">
        <w:rPr>
          <w:rStyle w:val="Emphasis"/>
        </w:rPr>
        <w:t>fails</w:t>
      </w:r>
      <w:r w:rsidRPr="004311A6">
        <w:rPr>
          <w:rStyle w:val="StyleUnderline"/>
        </w:rPr>
        <w:t xml:space="preserve"> to </w:t>
      </w:r>
      <w:r w:rsidRPr="002765F0">
        <w:rPr>
          <w:rStyle w:val="Emphasis"/>
        </w:rPr>
        <w:t>consider</w:t>
      </w:r>
      <w:r w:rsidRPr="004311A6">
        <w:rPr>
          <w:rStyle w:val="StyleUnderline"/>
        </w:rPr>
        <w:t xml:space="preserve"> the </w:t>
      </w:r>
      <w:r w:rsidRPr="002765F0">
        <w:rPr>
          <w:rStyle w:val="Emphasis"/>
        </w:rPr>
        <w:t>adverse effects</w:t>
      </w:r>
      <w:r w:rsidRPr="004311A6">
        <w:rPr>
          <w:rStyle w:val="StyleUnderline"/>
        </w:rPr>
        <w:t xml:space="preserve"> it would have on</w:t>
      </w:r>
      <w:r w:rsidRPr="00C7136F">
        <w:rPr>
          <w:sz w:val="16"/>
        </w:rPr>
        <w:t xml:space="preserve"> two economic policy goals: </w:t>
      </w:r>
      <w:r w:rsidRPr="002765F0">
        <w:rPr>
          <w:rStyle w:val="Emphasis"/>
        </w:rPr>
        <w:t>deterrence</w:t>
      </w:r>
      <w:r w:rsidRPr="002765F0">
        <w:rPr>
          <w:rStyle w:val="StyleUnderline"/>
        </w:rPr>
        <w:t xml:space="preserve"> of </w:t>
      </w:r>
      <w:r w:rsidRPr="002765F0">
        <w:rPr>
          <w:rStyle w:val="Emphasis"/>
        </w:rPr>
        <w:t>cartels</w:t>
      </w:r>
      <w:r w:rsidRPr="002765F0">
        <w:rPr>
          <w:rStyle w:val="StyleUnderline"/>
        </w:rPr>
        <w:t xml:space="preserve"> and </w:t>
      </w:r>
      <w:r w:rsidRPr="002765F0">
        <w:rPr>
          <w:rStyle w:val="Emphasis"/>
        </w:rPr>
        <w:t>promotion</w:t>
      </w:r>
      <w:r w:rsidRPr="002765F0">
        <w:rPr>
          <w:rStyle w:val="StyleUnderline"/>
        </w:rPr>
        <w:t xml:space="preserve"> of the </w:t>
      </w:r>
      <w:r w:rsidRPr="002765F0">
        <w:rPr>
          <w:rStyle w:val="Emphasis"/>
        </w:rPr>
        <w:t>efficient use</w:t>
      </w:r>
      <w:r w:rsidRPr="002765F0">
        <w:rPr>
          <w:rStyle w:val="StyleUnderline"/>
        </w:rPr>
        <w:t xml:space="preserve"> of </w:t>
      </w:r>
      <w:r w:rsidRPr="002765F0">
        <w:rPr>
          <w:rStyle w:val="Emphasis"/>
        </w:rPr>
        <w:t>international supply chains</w:t>
      </w:r>
      <w:r w:rsidRPr="002765F0">
        <w:rPr>
          <w:rStyle w:val="StyleUnderline"/>
        </w:rPr>
        <w:t xml:space="preserve"> relied upon by American companies and consumers. </w:t>
      </w:r>
      <w:r w:rsidRPr="00C7136F">
        <w:rPr>
          <w:sz w:val="16"/>
        </w:rPr>
        <w:t xml:space="preserve">21 </w:t>
      </w:r>
      <w:r w:rsidRPr="002765F0">
        <w:rPr>
          <w:rStyle w:val="StyleUnderline"/>
        </w:rPr>
        <w:t xml:space="preserve">The facts of Motorola Mobility are </w:t>
      </w:r>
      <w:r w:rsidRPr="002765F0">
        <w:rPr>
          <w:rStyle w:val="Emphasis"/>
        </w:rPr>
        <w:t>increasingly common</w:t>
      </w:r>
      <w:r w:rsidRPr="002765F0">
        <w:rPr>
          <w:rStyle w:val="StyleUnderline"/>
        </w:rPr>
        <w:t xml:space="preserve"> in today's </w:t>
      </w:r>
      <w:r w:rsidRPr="002765F0">
        <w:rPr>
          <w:rStyle w:val="Emphasis"/>
        </w:rPr>
        <w:t>interconnected global economy.</w:t>
      </w:r>
      <w:r w:rsidRPr="00C7136F">
        <w:rPr>
          <w:sz w:val="16"/>
        </w:rPr>
        <w:t xml:space="preserve">28 2 </w:t>
      </w:r>
      <w:r w:rsidRPr="002765F0">
        <w:rPr>
          <w:rStyle w:val="StyleUnderline"/>
        </w:rPr>
        <w:t xml:space="preserve">It is not unusual that an </w:t>
      </w:r>
      <w:r w:rsidRPr="002765F0">
        <w:rPr>
          <w:rStyle w:val="Emphasis"/>
        </w:rPr>
        <w:t>American company</w:t>
      </w:r>
      <w:r w:rsidRPr="002765F0">
        <w:rPr>
          <w:rStyle w:val="StyleUnderline"/>
        </w:rPr>
        <w:t xml:space="preserve">, which </w:t>
      </w:r>
      <w:r w:rsidRPr="002765F0">
        <w:rPr>
          <w:rStyle w:val="Emphasis"/>
        </w:rPr>
        <w:t>owns</w:t>
      </w:r>
      <w:r w:rsidRPr="002765F0">
        <w:rPr>
          <w:rStyle w:val="StyleUnderline"/>
        </w:rPr>
        <w:t xml:space="preserve"> and </w:t>
      </w:r>
      <w:r w:rsidRPr="002765F0">
        <w:rPr>
          <w:rStyle w:val="Emphasis"/>
        </w:rPr>
        <w:t>controls</w:t>
      </w:r>
      <w:r w:rsidRPr="002765F0">
        <w:rPr>
          <w:rStyle w:val="StyleUnderline"/>
        </w:rPr>
        <w:t xml:space="preserve"> </w:t>
      </w:r>
      <w:r w:rsidRPr="002765F0">
        <w:rPr>
          <w:rStyle w:val="Emphasis"/>
        </w:rPr>
        <w:t>foreign subsidiaries</w:t>
      </w:r>
      <w:r w:rsidRPr="002765F0">
        <w:rPr>
          <w:rStyle w:val="StyleUnderline"/>
        </w:rPr>
        <w:t xml:space="preserve"> as part of its supply chain, finds itself </w:t>
      </w:r>
      <w:r w:rsidRPr="002765F0">
        <w:rPr>
          <w:rStyle w:val="Emphasis"/>
        </w:rPr>
        <w:t>victimized</w:t>
      </w:r>
      <w:r w:rsidRPr="002765F0">
        <w:rPr>
          <w:rStyle w:val="StyleUnderline"/>
        </w:rPr>
        <w:t xml:space="preserve"> by a </w:t>
      </w:r>
      <w:r w:rsidRPr="002765F0">
        <w:rPr>
          <w:rStyle w:val="Emphasis"/>
        </w:rPr>
        <w:t>global cartel</w:t>
      </w:r>
      <w:r w:rsidRPr="00C7136F">
        <w:rPr>
          <w:sz w:val="16"/>
        </w:rPr>
        <w:t xml:space="preserve"> 8 3 In the last twenty-five years, </w:t>
      </w:r>
      <w:r w:rsidRPr="002765F0">
        <w:rPr>
          <w:rStyle w:val="StyleUnderline"/>
        </w:rPr>
        <w:t>international price-fixing conspiracies have cost consumers around the globe more than $1 trillion</w:t>
      </w:r>
      <w:r w:rsidRPr="00C7136F">
        <w:rPr>
          <w:sz w:val="16"/>
        </w:rPr>
        <w:t xml:space="preserve">.2 84 The particular price-fixing conspiracy in Motorola Mobility affected well over $23.5 billion in sales of LCD panels imported into the United States and enabled conspirators to impose overcharges of more than $2 billion on those imports. 285 Consequently, </w:t>
      </w:r>
      <w:r w:rsidRPr="002765F0">
        <w:rPr>
          <w:rStyle w:val="StyleUnderline"/>
        </w:rPr>
        <w:t xml:space="preserve">both </w:t>
      </w:r>
      <w:r w:rsidRPr="002765F0">
        <w:rPr>
          <w:rStyle w:val="Emphasis"/>
        </w:rPr>
        <w:t>effective cartel deterrence</w:t>
      </w:r>
      <w:r w:rsidRPr="002765F0">
        <w:rPr>
          <w:rStyle w:val="StyleUnderline"/>
        </w:rPr>
        <w:t xml:space="preserve"> and the </w:t>
      </w:r>
      <w:r w:rsidRPr="002765F0">
        <w:rPr>
          <w:rStyle w:val="Emphasis"/>
        </w:rPr>
        <w:t>efficient</w:t>
      </w:r>
      <w:r w:rsidRPr="002765F0">
        <w:rPr>
          <w:rStyle w:val="StyleUnderline"/>
        </w:rPr>
        <w:t xml:space="preserve"> use of </w:t>
      </w:r>
      <w:r w:rsidRPr="002765F0">
        <w:rPr>
          <w:rStyle w:val="Emphasis"/>
        </w:rPr>
        <w:t>international supply chains</w:t>
      </w:r>
      <w:r w:rsidRPr="002765F0">
        <w:rPr>
          <w:rStyle w:val="StyleUnderline"/>
        </w:rPr>
        <w:t xml:space="preserve"> are policy goals of </w:t>
      </w:r>
      <w:r w:rsidRPr="002765F0">
        <w:rPr>
          <w:rStyle w:val="Emphasis"/>
        </w:rPr>
        <w:t>exceptional public importance</w:t>
      </w:r>
      <w:r w:rsidRPr="002765F0">
        <w:rPr>
          <w:rStyle w:val="StyleUnderline"/>
        </w:rPr>
        <w:t xml:space="preserve"> that have been </w:t>
      </w:r>
      <w:r w:rsidRPr="002765F0">
        <w:rPr>
          <w:rStyle w:val="Emphasis"/>
        </w:rPr>
        <w:t>hindered</w:t>
      </w:r>
      <w:r w:rsidRPr="002765F0">
        <w:rPr>
          <w:rStyle w:val="StyleUnderline"/>
        </w:rPr>
        <w:t xml:space="preserve"> by the </w:t>
      </w:r>
      <w:r w:rsidRPr="002765F0">
        <w:rPr>
          <w:rStyle w:val="Emphasis"/>
        </w:rPr>
        <w:t>Seventh Circuit's decision</w:t>
      </w:r>
      <w:r w:rsidRPr="00C7136F">
        <w:rPr>
          <w:sz w:val="16"/>
        </w:rPr>
        <w:t>.286</w:t>
      </w:r>
    </w:p>
    <w:p w14:paraId="61E501CB" w14:textId="77777777" w:rsidR="00C32F27" w:rsidRPr="00C7136F" w:rsidRDefault="00C32F27" w:rsidP="00C32F27">
      <w:pPr>
        <w:rPr>
          <w:sz w:val="16"/>
        </w:rPr>
      </w:pPr>
      <w:r w:rsidRPr="00C7136F">
        <w:rPr>
          <w:sz w:val="16"/>
        </w:rPr>
        <w:t xml:space="preserve">A number of prominent economists and academic organizations submitted an amicus brief on behalf of Motorola.28 They argued that as a matter of economic policy, purchases by foreign affiliates of American companies "should be permitted to seek treble damages in U.S. courts to deter the formation of cartels that harm U.S. consumers and businesses., 288 The American Antitrust Institute ("AAI") echoed these policy concerns, arguing that the Seventh Circuit panel's decision undermines deterrence of foreign cartels that harm American businesses and consumers. 289 </w:t>
      </w:r>
      <w:r w:rsidRPr="002765F0">
        <w:rPr>
          <w:rStyle w:val="StyleUnderline"/>
        </w:rPr>
        <w:t xml:space="preserve">The AAI further criticized the panel's decision "for </w:t>
      </w:r>
      <w:r w:rsidRPr="002765F0">
        <w:rPr>
          <w:rStyle w:val="Emphasis"/>
        </w:rPr>
        <w:t>adopting</w:t>
      </w:r>
      <w:r w:rsidRPr="002765F0">
        <w:rPr>
          <w:rStyle w:val="StyleUnderline"/>
        </w:rPr>
        <w:t xml:space="preserve"> a </w:t>
      </w:r>
      <w:r w:rsidRPr="002765F0">
        <w:rPr>
          <w:rStyle w:val="Emphasis"/>
        </w:rPr>
        <w:t>'super Illinois Brick rule'</w:t>
      </w:r>
      <w:r w:rsidRPr="002765F0">
        <w:rPr>
          <w:rStyle w:val="StyleUnderline"/>
        </w:rPr>
        <w:t xml:space="preserve"> that would preclude </w:t>
      </w:r>
      <w:r w:rsidRPr="002765F0">
        <w:rPr>
          <w:rStyle w:val="Emphasis"/>
        </w:rPr>
        <w:t>indirect purchasers</w:t>
      </w:r>
      <w:r w:rsidRPr="002765F0">
        <w:rPr>
          <w:rStyle w:val="StyleUnderline"/>
        </w:rPr>
        <w:t xml:space="preserve"> in the United States from </w:t>
      </w:r>
      <w:r w:rsidRPr="002765F0">
        <w:rPr>
          <w:rStyle w:val="Emphasis"/>
        </w:rPr>
        <w:t>recovery</w:t>
      </w:r>
      <w:r w:rsidRPr="002765F0">
        <w:rPr>
          <w:rStyle w:val="StyleUnderline"/>
        </w:rPr>
        <w:t xml:space="preserve"> for </w:t>
      </w:r>
      <w:r w:rsidRPr="002765F0">
        <w:rPr>
          <w:rStyle w:val="Emphasis"/>
        </w:rPr>
        <w:t>injury</w:t>
      </w:r>
      <w:r w:rsidRPr="002765F0">
        <w:rPr>
          <w:rStyle w:val="StyleUnderline"/>
        </w:rPr>
        <w:t xml:space="preserve"> caused by </w:t>
      </w:r>
      <w:r w:rsidRPr="002765F0">
        <w:rPr>
          <w:rStyle w:val="Emphasis"/>
        </w:rPr>
        <w:t>foreign cartels</w:t>
      </w:r>
      <w:r w:rsidRPr="00C7136F">
        <w:rPr>
          <w:sz w:val="16"/>
        </w:rPr>
        <w:t>." 290 In this manner, they argued, the panel was determined to combat an "explosion of litigation against international cartels," based on its belief that American consumers were harmed so often that to permit recovery would open the floodgates. 291</w:t>
      </w:r>
    </w:p>
    <w:p w14:paraId="2982B9BD" w14:textId="77777777" w:rsidR="00C32F27" w:rsidRPr="00C7136F" w:rsidRDefault="00C32F27" w:rsidP="00C32F27">
      <w:pPr>
        <w:rPr>
          <w:sz w:val="16"/>
        </w:rPr>
      </w:pPr>
      <w:r w:rsidRPr="002765F0">
        <w:rPr>
          <w:rStyle w:val="StyleUnderline"/>
        </w:rPr>
        <w:t xml:space="preserve">Congress designed the </w:t>
      </w:r>
      <w:r w:rsidRPr="002765F0">
        <w:rPr>
          <w:rStyle w:val="Emphasis"/>
        </w:rPr>
        <w:t>FTAIA</w:t>
      </w:r>
      <w:r w:rsidRPr="002765F0">
        <w:rPr>
          <w:rStyle w:val="StyleUnderline"/>
        </w:rPr>
        <w:t xml:space="preserve"> to strike a </w:t>
      </w:r>
      <w:r w:rsidRPr="002765F0">
        <w:rPr>
          <w:rStyle w:val="Emphasis"/>
        </w:rPr>
        <w:t>balance</w:t>
      </w:r>
      <w:r w:rsidRPr="002765F0">
        <w:rPr>
          <w:rStyle w:val="StyleUnderline"/>
        </w:rPr>
        <w:t xml:space="preserve"> between </w:t>
      </w:r>
      <w:r w:rsidRPr="002765F0">
        <w:rPr>
          <w:rStyle w:val="Emphasis"/>
        </w:rPr>
        <w:t>protecting commerce</w:t>
      </w:r>
      <w:r w:rsidRPr="002765F0">
        <w:rPr>
          <w:rStyle w:val="StyleUnderline"/>
        </w:rPr>
        <w:t xml:space="preserve"> and </w:t>
      </w:r>
      <w:r w:rsidRPr="00C7136F">
        <w:rPr>
          <w:sz w:val="16"/>
        </w:rPr>
        <w:t>consumers while "avoiding unreasonable interference with the regulation of foreign markets by other countries" in</w:t>
      </w:r>
      <w:r w:rsidRPr="002765F0">
        <w:rPr>
          <w:rStyle w:val="StyleUnderline"/>
        </w:rPr>
        <w:t xml:space="preserve"> </w:t>
      </w:r>
      <w:r w:rsidRPr="002765F0">
        <w:rPr>
          <w:rStyle w:val="Emphasis"/>
        </w:rPr>
        <w:t>respect of comity</w:t>
      </w:r>
      <w:r w:rsidRPr="00C7136F">
        <w:rPr>
          <w:sz w:val="16"/>
        </w:rPr>
        <w:t xml:space="preserve">.292 In the FTAIA context, comity is "'prescriptive comity': the respect sovereign nations afford each other by limiting the reach of their laws. 293 </w:t>
      </w:r>
      <w:r w:rsidRPr="00FC72BC">
        <w:rPr>
          <w:rStyle w:val="StyleUnderline"/>
        </w:rPr>
        <w:t xml:space="preserve">While there is a </w:t>
      </w:r>
      <w:r w:rsidRPr="00FC72BC">
        <w:rPr>
          <w:rStyle w:val="Emphasis"/>
        </w:rPr>
        <w:t>strong presumption</w:t>
      </w:r>
      <w:r w:rsidRPr="00FC72BC">
        <w:rPr>
          <w:rStyle w:val="StyleUnderline"/>
        </w:rPr>
        <w:t xml:space="preserve"> that federal statutes are to be </w:t>
      </w:r>
      <w:r w:rsidRPr="00FC72BC">
        <w:rPr>
          <w:rStyle w:val="Emphasis"/>
        </w:rPr>
        <w:t>construed</w:t>
      </w:r>
      <w:r w:rsidRPr="00FC72BC">
        <w:rPr>
          <w:rStyle w:val="StyleUnderline"/>
        </w:rPr>
        <w:t xml:space="preserve"> to </w:t>
      </w:r>
      <w:r w:rsidRPr="00FC72BC">
        <w:rPr>
          <w:rStyle w:val="Emphasis"/>
        </w:rPr>
        <w:t>avoid interference</w:t>
      </w:r>
      <w:r w:rsidRPr="00FC72BC">
        <w:rPr>
          <w:rStyle w:val="StyleUnderline"/>
        </w:rPr>
        <w:t xml:space="preserve"> with the sovereign interests of other nations, </w:t>
      </w:r>
      <w:r w:rsidRPr="00BF620F">
        <w:rPr>
          <w:rStyle w:val="StyleUnderline"/>
          <w:highlight w:val="cyan"/>
        </w:rPr>
        <w:t xml:space="preserve">the </w:t>
      </w:r>
      <w:r w:rsidRPr="00BF620F">
        <w:rPr>
          <w:rStyle w:val="Emphasis"/>
          <w:highlight w:val="cyan"/>
        </w:rPr>
        <w:t>increasingly global economic</w:t>
      </w:r>
      <w:r w:rsidRPr="00BF620F">
        <w:rPr>
          <w:rStyle w:val="StyleUnderline"/>
          <w:highlight w:val="cyan"/>
        </w:rPr>
        <w:t xml:space="preserve"> and </w:t>
      </w:r>
      <w:r w:rsidRPr="00BF620F">
        <w:rPr>
          <w:rStyle w:val="Emphasis"/>
          <w:highlight w:val="cyan"/>
        </w:rPr>
        <w:t>multilayered supply chains</w:t>
      </w:r>
      <w:r w:rsidRPr="00BF620F">
        <w:rPr>
          <w:rStyle w:val="StyleUnderline"/>
          <w:highlight w:val="cyan"/>
        </w:rPr>
        <w:t xml:space="preserve"> have made</w:t>
      </w:r>
      <w:r w:rsidRPr="00FC72BC">
        <w:rPr>
          <w:rStyle w:val="StyleUnderline"/>
        </w:rPr>
        <w:t xml:space="preserve"> the </w:t>
      </w:r>
      <w:r w:rsidRPr="00BF620F">
        <w:rPr>
          <w:rStyle w:val="Emphasis"/>
          <w:highlight w:val="cyan"/>
        </w:rPr>
        <w:t>protection</w:t>
      </w:r>
      <w:r w:rsidRPr="00BF620F">
        <w:rPr>
          <w:rStyle w:val="StyleUnderline"/>
          <w:highlight w:val="cyan"/>
        </w:rPr>
        <w:t xml:space="preserve"> of U</w:t>
      </w:r>
      <w:r w:rsidRPr="00FC72BC">
        <w:rPr>
          <w:rStyle w:val="StyleUnderline"/>
        </w:rPr>
        <w:t xml:space="preserve">nited </w:t>
      </w:r>
      <w:r w:rsidRPr="00BF620F">
        <w:rPr>
          <w:rStyle w:val="StyleUnderline"/>
          <w:highlight w:val="cyan"/>
        </w:rPr>
        <w:t>S</w:t>
      </w:r>
      <w:r w:rsidRPr="00FC72BC">
        <w:rPr>
          <w:rStyle w:val="StyleUnderline"/>
        </w:rPr>
        <w:t xml:space="preserve">tates </w:t>
      </w:r>
      <w:r w:rsidRPr="00BF620F">
        <w:rPr>
          <w:rStyle w:val="Emphasis"/>
          <w:highlight w:val="cyan"/>
        </w:rPr>
        <w:t>commerce</w:t>
      </w:r>
      <w:r w:rsidRPr="00FC72BC">
        <w:rPr>
          <w:rStyle w:val="StyleUnderline"/>
        </w:rPr>
        <w:t xml:space="preserve"> that </w:t>
      </w:r>
      <w:r w:rsidRPr="00BF620F">
        <w:rPr>
          <w:rStyle w:val="StyleUnderline"/>
          <w:highlight w:val="cyan"/>
        </w:rPr>
        <w:t>much more important</w:t>
      </w:r>
      <w:r w:rsidRPr="00C7136F">
        <w:rPr>
          <w:sz w:val="16"/>
        </w:rPr>
        <w:t>. 94 There is no reason to believe that Congress would have intended the FTAIA to depart from longsettled precedent that applies the Sherman Act to cartels that harm the United States, but to instead largely immunize foreign cartels from liability for the damage they cause American companies and consumers.295</w:t>
      </w:r>
    </w:p>
    <w:p w14:paraId="171C5E35" w14:textId="77777777" w:rsidR="00C32F27" w:rsidRPr="00FC72BC" w:rsidRDefault="00C32F27" w:rsidP="00C32F27">
      <w:pPr>
        <w:rPr>
          <w:rStyle w:val="StyleUnderline"/>
        </w:rPr>
      </w:pPr>
      <w:r w:rsidRPr="00C7136F">
        <w:rPr>
          <w:sz w:val="16"/>
        </w:rPr>
        <w:t xml:space="preserve">Furthermore, </w:t>
      </w:r>
      <w:r w:rsidRPr="00BF620F">
        <w:rPr>
          <w:rStyle w:val="Emphasis"/>
          <w:highlight w:val="cyan"/>
        </w:rPr>
        <w:t>antitrust penalties</w:t>
      </w:r>
      <w:r w:rsidRPr="00FC72BC">
        <w:rPr>
          <w:rStyle w:val="StyleUnderline"/>
        </w:rPr>
        <w:t xml:space="preserve"> imposed </w:t>
      </w:r>
      <w:r w:rsidRPr="00BF620F">
        <w:rPr>
          <w:rStyle w:val="StyleUnderline"/>
          <w:highlight w:val="cyan"/>
        </w:rPr>
        <w:t>on international cartels</w:t>
      </w:r>
      <w:r w:rsidRPr="00FC72BC">
        <w:rPr>
          <w:rStyle w:val="StyleUnderline"/>
        </w:rPr>
        <w:t xml:space="preserve"> "</w:t>
      </w:r>
      <w:r w:rsidRPr="00BF620F">
        <w:rPr>
          <w:rStyle w:val="StyleUnderline"/>
          <w:highlight w:val="cyan"/>
        </w:rPr>
        <w:t>are</w:t>
      </w:r>
      <w:r w:rsidRPr="00FC72BC">
        <w:rPr>
          <w:rStyle w:val="StyleUnderline"/>
        </w:rPr>
        <w:t xml:space="preserve"> </w:t>
      </w:r>
      <w:r w:rsidRPr="00FC72BC">
        <w:rPr>
          <w:rStyle w:val="Emphasis"/>
        </w:rPr>
        <w:t xml:space="preserve">collectively </w:t>
      </w:r>
      <w:r w:rsidRPr="00BF620F">
        <w:rPr>
          <w:rStyle w:val="Emphasis"/>
          <w:highlight w:val="cyan"/>
        </w:rPr>
        <w:t>inadequate</w:t>
      </w:r>
      <w:r w:rsidRPr="00FC72BC">
        <w:rPr>
          <w:rStyle w:val="StyleUnderline"/>
        </w:rPr>
        <w:t xml:space="preserve"> to deter international cartels, in part because </w:t>
      </w:r>
      <w:r w:rsidRPr="00FC72BC">
        <w:rPr>
          <w:rStyle w:val="Emphasis"/>
        </w:rPr>
        <w:t>many nations</w:t>
      </w:r>
      <w:r w:rsidRPr="00FC72BC">
        <w:rPr>
          <w:rStyle w:val="StyleUnderline"/>
        </w:rPr>
        <w:t xml:space="preserve"> do </w:t>
      </w:r>
      <w:r w:rsidRPr="00FC72BC">
        <w:rPr>
          <w:rStyle w:val="Emphasis"/>
        </w:rPr>
        <w:t>not even have laws</w:t>
      </w:r>
      <w:r w:rsidRPr="00FC72BC">
        <w:rPr>
          <w:rStyle w:val="StyleUnderline"/>
        </w:rPr>
        <w:t xml:space="preserve"> against </w:t>
      </w:r>
      <w:r w:rsidRPr="00FC72BC">
        <w:rPr>
          <w:rStyle w:val="Emphasis"/>
        </w:rPr>
        <w:t>international price-fixing cartels."</w:t>
      </w:r>
      <w:r w:rsidRPr="00C7136F">
        <w:rPr>
          <w:sz w:val="16"/>
        </w:rPr>
        <w:t xml:space="preserve"> 296 </w:t>
      </w:r>
      <w:r w:rsidRPr="00BF620F">
        <w:rPr>
          <w:rStyle w:val="StyleUnderline"/>
          <w:highlight w:val="cyan"/>
        </w:rPr>
        <w:t>The Seventh Circuit's ruling creates</w:t>
      </w:r>
      <w:r w:rsidRPr="00FC72BC">
        <w:rPr>
          <w:rStyle w:val="StyleUnderline"/>
        </w:rPr>
        <w:t xml:space="preserve"> an </w:t>
      </w:r>
      <w:r w:rsidRPr="00BF620F">
        <w:rPr>
          <w:rStyle w:val="Emphasis"/>
          <w:highlight w:val="cyan"/>
        </w:rPr>
        <w:t>incentive</w:t>
      </w:r>
      <w:r w:rsidRPr="00BF620F">
        <w:rPr>
          <w:rStyle w:val="StyleUnderline"/>
          <w:highlight w:val="cyan"/>
        </w:rPr>
        <w:t xml:space="preserve"> to </w:t>
      </w:r>
      <w:r w:rsidRPr="00BF620F">
        <w:rPr>
          <w:rStyle w:val="Emphasis"/>
          <w:highlight w:val="cyan"/>
        </w:rPr>
        <w:t>inefficiently reorganize</w:t>
      </w:r>
      <w:r w:rsidRPr="00BF620F">
        <w:rPr>
          <w:rStyle w:val="StyleUnderline"/>
          <w:highlight w:val="cyan"/>
        </w:rPr>
        <w:t xml:space="preserve"> a </w:t>
      </w:r>
      <w:r w:rsidRPr="00BF620F">
        <w:rPr>
          <w:rStyle w:val="Emphasis"/>
          <w:highlight w:val="cyan"/>
        </w:rPr>
        <w:t>supply chain</w:t>
      </w:r>
      <w:r w:rsidRPr="00FC72BC">
        <w:rPr>
          <w:rStyle w:val="StyleUnderline"/>
        </w:rPr>
        <w:t xml:space="preserve"> to </w:t>
      </w:r>
      <w:r w:rsidRPr="00FC72BC">
        <w:rPr>
          <w:rStyle w:val="Emphasis"/>
        </w:rPr>
        <w:t>change</w:t>
      </w:r>
      <w:r w:rsidRPr="00FC72BC">
        <w:rPr>
          <w:rStyle w:val="StyleUnderline"/>
        </w:rPr>
        <w:t xml:space="preserve"> the </w:t>
      </w:r>
      <w:r w:rsidRPr="00FC72BC">
        <w:rPr>
          <w:rStyle w:val="Emphasis"/>
        </w:rPr>
        <w:t>purchaser</w:t>
      </w:r>
      <w:r w:rsidRPr="00FC72BC">
        <w:rPr>
          <w:rStyle w:val="StyleUnderline"/>
        </w:rPr>
        <w:t xml:space="preserve"> to the </w:t>
      </w:r>
      <w:r w:rsidRPr="00FC72BC">
        <w:rPr>
          <w:rStyle w:val="Emphasis"/>
        </w:rPr>
        <w:t>American parent company</w:t>
      </w:r>
      <w:r w:rsidRPr="00FC72BC">
        <w:rPr>
          <w:rStyle w:val="StyleUnderline"/>
        </w:rPr>
        <w:t xml:space="preserve"> and the </w:t>
      </w:r>
      <w:r w:rsidRPr="00FC72BC">
        <w:rPr>
          <w:rStyle w:val="Emphasis"/>
        </w:rPr>
        <w:t>delivery location</w:t>
      </w:r>
      <w:r w:rsidRPr="00FC72BC">
        <w:rPr>
          <w:rStyle w:val="StyleUnderline"/>
        </w:rPr>
        <w:t xml:space="preserve"> to the </w:t>
      </w:r>
      <w:r w:rsidRPr="00FC72BC">
        <w:rPr>
          <w:rStyle w:val="Emphasis"/>
        </w:rPr>
        <w:t>U</w:t>
      </w:r>
      <w:r w:rsidRPr="00FC72BC">
        <w:rPr>
          <w:rStyle w:val="StyleUnderline"/>
        </w:rPr>
        <w:t xml:space="preserve">ntied </w:t>
      </w:r>
      <w:r w:rsidRPr="00FC72BC">
        <w:rPr>
          <w:rStyle w:val="Emphasis"/>
        </w:rPr>
        <w:t>S</w:t>
      </w:r>
      <w:r w:rsidRPr="00FC72BC">
        <w:rPr>
          <w:rStyle w:val="StyleUnderline"/>
        </w:rPr>
        <w:t xml:space="preserve">tates </w:t>
      </w:r>
      <w:r w:rsidRPr="00BF620F">
        <w:rPr>
          <w:rStyle w:val="StyleUnderline"/>
          <w:highlight w:val="cyan"/>
        </w:rPr>
        <w:t xml:space="preserve">for </w:t>
      </w:r>
      <w:r w:rsidRPr="00BF620F">
        <w:rPr>
          <w:rStyle w:val="StyleUnderline"/>
        </w:rPr>
        <w:t>legal reasons.</w:t>
      </w:r>
      <w:r w:rsidRPr="00BF620F">
        <w:rPr>
          <w:sz w:val="16"/>
        </w:rPr>
        <w:t xml:space="preserve"> 29' </w:t>
      </w:r>
      <w:r w:rsidRPr="00BF620F">
        <w:rPr>
          <w:rStyle w:val="StyleUnderline"/>
        </w:rPr>
        <w:t xml:space="preserve">This would result in the </w:t>
      </w:r>
      <w:r w:rsidRPr="00BF620F">
        <w:rPr>
          <w:rStyle w:val="Emphasis"/>
          <w:highlight w:val="cyan"/>
        </w:rPr>
        <w:t>loss</w:t>
      </w:r>
      <w:r w:rsidRPr="00BF620F">
        <w:rPr>
          <w:rStyle w:val="StyleUnderline"/>
          <w:highlight w:val="cyan"/>
        </w:rPr>
        <w:t xml:space="preserve"> of </w:t>
      </w:r>
      <w:r w:rsidRPr="00BF620F">
        <w:rPr>
          <w:rStyle w:val="Emphasis"/>
          <w:highlight w:val="cyan"/>
        </w:rPr>
        <w:t>benefits</w:t>
      </w:r>
      <w:r w:rsidRPr="00BF620F">
        <w:rPr>
          <w:rStyle w:val="StyleUnderline"/>
          <w:highlight w:val="cyan"/>
        </w:rPr>
        <w:t xml:space="preserve"> a corporation would</w:t>
      </w:r>
      <w:r w:rsidRPr="00FC72BC">
        <w:rPr>
          <w:rStyle w:val="StyleUnderline"/>
        </w:rPr>
        <w:t xml:space="preserve"> otherwise </w:t>
      </w:r>
      <w:r w:rsidRPr="00BF620F">
        <w:rPr>
          <w:rStyle w:val="Emphasis"/>
          <w:highlight w:val="cyan"/>
        </w:rPr>
        <w:t xml:space="preserve">stand </w:t>
      </w:r>
      <w:r w:rsidRPr="00BF620F">
        <w:rPr>
          <w:rStyle w:val="Emphasis"/>
          <w:highlight w:val="cyan"/>
        </w:rPr>
        <w:lastRenderedPageBreak/>
        <w:t>to gain</w:t>
      </w:r>
      <w:r w:rsidRPr="00FC72BC">
        <w:rPr>
          <w:rStyle w:val="StyleUnderline"/>
        </w:rPr>
        <w:t xml:space="preserve"> </w:t>
      </w:r>
      <w:r w:rsidRPr="00BF620F">
        <w:rPr>
          <w:rStyle w:val="StyleUnderline"/>
          <w:highlight w:val="cyan"/>
        </w:rPr>
        <w:t xml:space="preserve">from </w:t>
      </w:r>
      <w:r w:rsidRPr="00BF620F">
        <w:rPr>
          <w:rStyle w:val="Emphasis"/>
          <w:highlight w:val="cyan"/>
        </w:rPr>
        <w:t>locating near</w:t>
      </w:r>
      <w:r w:rsidRPr="00FC72BC">
        <w:rPr>
          <w:rStyle w:val="Emphasis"/>
        </w:rPr>
        <w:t xml:space="preserve"> key </w:t>
      </w:r>
      <w:r w:rsidRPr="00BF620F">
        <w:rPr>
          <w:rStyle w:val="Emphasis"/>
          <w:highlight w:val="cyan"/>
        </w:rPr>
        <w:t>foreign suppliers</w:t>
      </w:r>
      <w:r w:rsidRPr="00C7136F">
        <w:rPr>
          <w:sz w:val="16"/>
        </w:rPr>
        <w:t xml:space="preserve">. 298 </w:t>
      </w:r>
      <w:r w:rsidRPr="007B35EA">
        <w:rPr>
          <w:rStyle w:val="StyleUnderline"/>
        </w:rPr>
        <w:t xml:space="preserve">It would likewise </w:t>
      </w:r>
      <w:r w:rsidRPr="007B35EA">
        <w:rPr>
          <w:rStyle w:val="Emphasis"/>
        </w:rPr>
        <w:t>force American companies</w:t>
      </w:r>
      <w:r w:rsidRPr="007B35EA">
        <w:rPr>
          <w:rStyle w:val="StyleUnderline"/>
        </w:rPr>
        <w:t xml:space="preserve"> to </w:t>
      </w:r>
      <w:r w:rsidRPr="007B35EA">
        <w:rPr>
          <w:rStyle w:val="Emphasis"/>
        </w:rPr>
        <w:t>forgo</w:t>
      </w:r>
      <w:r w:rsidRPr="007B35EA">
        <w:rPr>
          <w:rStyle w:val="StyleUnderline"/>
        </w:rPr>
        <w:t xml:space="preserve"> potential </w:t>
      </w:r>
      <w:r w:rsidRPr="007B35EA">
        <w:rPr>
          <w:rStyle w:val="Emphasis"/>
        </w:rPr>
        <w:t>benefits</w:t>
      </w:r>
      <w:r w:rsidRPr="007B35EA">
        <w:rPr>
          <w:rStyle w:val="StyleUnderline"/>
        </w:rPr>
        <w:t xml:space="preserve"> from</w:t>
      </w:r>
      <w:r w:rsidRPr="00FC72BC">
        <w:rPr>
          <w:rStyle w:val="StyleUnderline"/>
        </w:rPr>
        <w:t xml:space="preserve"> </w:t>
      </w:r>
      <w:r w:rsidRPr="00653644">
        <w:rPr>
          <w:rStyle w:val="Emphasis"/>
        </w:rPr>
        <w:t>moving production offshore</w:t>
      </w:r>
      <w:r w:rsidRPr="00FC72BC">
        <w:rPr>
          <w:rStyle w:val="StyleUnderline"/>
        </w:rPr>
        <w:t>.</w:t>
      </w:r>
      <w:r w:rsidRPr="00C7136F">
        <w:rPr>
          <w:sz w:val="16"/>
        </w:rPr>
        <w:t xml:space="preserve">299 Consider this: it would be efficient for Motorola to purchase LCD panels delivered in the United States, but not for LCD </w:t>
      </w:r>
      <w:r w:rsidRPr="00BF620F">
        <w:rPr>
          <w:sz w:val="16"/>
        </w:rPr>
        <w:t xml:space="preserve">panels delivered abroad to Motorola's foreign subsidiaries. Therefore, in response to the legal rule crafted by Seventh Circuit barring an antitrust claim based on LCD panels delivered abroad, "Motorola would be incentivized to switch its purchasing behavior to have its parent company, and not its foreign subsidiaries, make future purchases and take delivery in the United States."300 </w:t>
      </w:r>
      <w:r w:rsidRPr="00BF620F">
        <w:rPr>
          <w:rStyle w:val="StyleUnderline"/>
        </w:rPr>
        <w:t xml:space="preserve">The outcome from the </w:t>
      </w:r>
      <w:r w:rsidRPr="00BF620F">
        <w:rPr>
          <w:rStyle w:val="Emphasis"/>
        </w:rPr>
        <w:t>Seventh Circuit's decision</w:t>
      </w:r>
      <w:r w:rsidRPr="00BF620F">
        <w:rPr>
          <w:rStyle w:val="StyleUnderline"/>
        </w:rPr>
        <w:t xml:space="preserve"> thus creates </w:t>
      </w:r>
      <w:r w:rsidRPr="00BF620F">
        <w:rPr>
          <w:rStyle w:val="Emphasis"/>
        </w:rPr>
        <w:t>economic inefficiencies</w:t>
      </w:r>
      <w:r w:rsidRPr="00BF620F">
        <w:rPr>
          <w:rStyle w:val="StyleUnderline"/>
        </w:rPr>
        <w:t xml:space="preserve"> that leave American consumers worse off.</w:t>
      </w:r>
    </w:p>
    <w:p w14:paraId="3656C2DD" w14:textId="77777777" w:rsidR="00C32F27" w:rsidRPr="00C7136F" w:rsidRDefault="00C32F27" w:rsidP="00C32F27">
      <w:pPr>
        <w:rPr>
          <w:sz w:val="16"/>
        </w:rPr>
      </w:pPr>
      <w:r w:rsidRPr="00C7136F">
        <w:rPr>
          <w:sz w:val="16"/>
        </w:rPr>
        <w:t xml:space="preserve">Moreover, </w:t>
      </w:r>
      <w:r w:rsidRPr="00653644">
        <w:rPr>
          <w:rStyle w:val="StyleUnderline"/>
        </w:rPr>
        <w:t xml:space="preserve">there is a chance that the Seventh Circuit's ruling has the </w:t>
      </w:r>
      <w:r w:rsidRPr="00653644">
        <w:rPr>
          <w:rStyle w:val="Emphasis"/>
        </w:rPr>
        <w:t>unintended consequence</w:t>
      </w:r>
      <w:r w:rsidRPr="00653644">
        <w:rPr>
          <w:rStyle w:val="StyleUnderline"/>
        </w:rPr>
        <w:t xml:space="preserve"> of </w:t>
      </w:r>
      <w:r w:rsidRPr="00653644">
        <w:rPr>
          <w:rStyle w:val="Emphasis"/>
        </w:rPr>
        <w:t>encouraging</w:t>
      </w:r>
      <w:r w:rsidRPr="00653644">
        <w:rPr>
          <w:rStyle w:val="StyleUnderline"/>
        </w:rPr>
        <w:t xml:space="preserve"> the </w:t>
      </w:r>
      <w:r w:rsidRPr="00653644">
        <w:rPr>
          <w:rStyle w:val="Emphasis"/>
        </w:rPr>
        <w:t>creation of cartels</w:t>
      </w:r>
      <w:r w:rsidRPr="00653644">
        <w:rPr>
          <w:rStyle w:val="StyleUnderline"/>
        </w:rPr>
        <w:t xml:space="preserve"> by foreign countries to attract business</w:t>
      </w:r>
      <w:r w:rsidRPr="00C7136F">
        <w:rPr>
          <w:sz w:val="16"/>
        </w:rPr>
        <w:t xml:space="preserve">. 3"' </w:t>
      </w:r>
      <w:r w:rsidRPr="00653644">
        <w:rPr>
          <w:rStyle w:val="StyleUnderline"/>
        </w:rPr>
        <w:t xml:space="preserve">The rule would </w:t>
      </w:r>
      <w:r w:rsidRPr="00653644">
        <w:rPr>
          <w:rStyle w:val="Emphasis"/>
        </w:rPr>
        <w:t>allow such countries</w:t>
      </w:r>
      <w:r w:rsidRPr="00653644">
        <w:rPr>
          <w:rStyle w:val="StyleUnderline"/>
        </w:rPr>
        <w:t xml:space="preserve"> to </w:t>
      </w:r>
      <w:r w:rsidRPr="00653644">
        <w:rPr>
          <w:rStyle w:val="Emphasis"/>
        </w:rPr>
        <w:t>permit</w:t>
      </w:r>
      <w:r w:rsidRPr="00653644">
        <w:rPr>
          <w:rStyle w:val="StyleUnderline"/>
        </w:rPr>
        <w:t xml:space="preserve"> the </w:t>
      </w:r>
      <w:r w:rsidRPr="00653644">
        <w:rPr>
          <w:rStyle w:val="Emphasis"/>
        </w:rPr>
        <w:t>exploitation</w:t>
      </w:r>
      <w:r w:rsidRPr="00653644">
        <w:rPr>
          <w:rStyle w:val="StyleUnderline"/>
        </w:rPr>
        <w:t xml:space="preserve"> of American parent companies' </w:t>
      </w:r>
      <w:r w:rsidRPr="00653644">
        <w:rPr>
          <w:rStyle w:val="Emphasis"/>
        </w:rPr>
        <w:t>supply chains</w:t>
      </w:r>
      <w:r w:rsidRPr="00653644">
        <w:rPr>
          <w:rStyle w:val="StyleUnderline"/>
        </w:rPr>
        <w:t xml:space="preserve"> by selling to </w:t>
      </w:r>
      <w:r w:rsidRPr="00653644">
        <w:rPr>
          <w:rStyle w:val="Emphasis"/>
        </w:rPr>
        <w:t>foreign subsidiaries</w:t>
      </w:r>
      <w:r w:rsidRPr="00653644">
        <w:rPr>
          <w:rStyle w:val="StyleUnderline"/>
        </w:rPr>
        <w:t xml:space="preserve"> </w:t>
      </w:r>
      <w:r w:rsidRPr="00653644">
        <w:rPr>
          <w:rStyle w:val="Emphasis"/>
        </w:rPr>
        <w:t>barred</w:t>
      </w:r>
      <w:r w:rsidRPr="00653644">
        <w:rPr>
          <w:rStyle w:val="StyleUnderline"/>
        </w:rPr>
        <w:t xml:space="preserve"> from </w:t>
      </w:r>
      <w:r w:rsidRPr="00653644">
        <w:rPr>
          <w:rStyle w:val="Emphasis"/>
        </w:rPr>
        <w:t>pursuing</w:t>
      </w:r>
      <w:r w:rsidRPr="00653644">
        <w:rPr>
          <w:rStyle w:val="StyleUnderline"/>
        </w:rPr>
        <w:t xml:space="preserve"> an </w:t>
      </w:r>
      <w:r w:rsidRPr="00653644">
        <w:rPr>
          <w:rStyle w:val="Emphasis"/>
        </w:rPr>
        <w:t>antitrust claim</w:t>
      </w:r>
      <w:r w:rsidRPr="00653644">
        <w:rPr>
          <w:rStyle w:val="StyleUnderline"/>
        </w:rPr>
        <w:t xml:space="preserve"> in </w:t>
      </w:r>
      <w:r w:rsidRPr="00653644">
        <w:rPr>
          <w:rStyle w:val="Emphasis"/>
        </w:rPr>
        <w:t>U</w:t>
      </w:r>
      <w:r w:rsidRPr="00653644">
        <w:rPr>
          <w:rStyle w:val="StyleUnderline"/>
        </w:rPr>
        <w:t xml:space="preserve">nited </w:t>
      </w:r>
      <w:r w:rsidRPr="00653644">
        <w:rPr>
          <w:rStyle w:val="Emphasis"/>
        </w:rPr>
        <w:t>S</w:t>
      </w:r>
      <w:r w:rsidRPr="00653644">
        <w:rPr>
          <w:rStyle w:val="StyleUnderline"/>
        </w:rPr>
        <w:t>tates courts</w:t>
      </w:r>
      <w:r w:rsidRPr="00C7136F">
        <w:rPr>
          <w:sz w:val="16"/>
        </w:rPr>
        <w:t xml:space="preserve">, as was the case in Motorola Mobility.30 2 </w:t>
      </w:r>
      <w:r w:rsidRPr="00653644">
        <w:rPr>
          <w:rStyle w:val="StyleUnderline"/>
        </w:rPr>
        <w:t xml:space="preserve">The result would lead to </w:t>
      </w:r>
      <w:r w:rsidRPr="00653644">
        <w:rPr>
          <w:rStyle w:val="Emphasis"/>
        </w:rPr>
        <w:t>increased production costs</w:t>
      </w:r>
      <w:r w:rsidRPr="00653644">
        <w:rPr>
          <w:rStyle w:val="StyleUnderline"/>
        </w:rPr>
        <w:t xml:space="preserve"> and, ultimately, </w:t>
      </w:r>
      <w:r w:rsidRPr="00653644">
        <w:rPr>
          <w:rStyle w:val="Emphasis"/>
        </w:rPr>
        <w:t>higher prices</w:t>
      </w:r>
      <w:r w:rsidRPr="00653644">
        <w:rPr>
          <w:rStyle w:val="StyleUnderline"/>
        </w:rPr>
        <w:t xml:space="preserve"> of final </w:t>
      </w:r>
      <w:r w:rsidRPr="00653644">
        <w:rPr>
          <w:rStyle w:val="Emphasis"/>
        </w:rPr>
        <w:t>U</w:t>
      </w:r>
      <w:r w:rsidRPr="00653644">
        <w:rPr>
          <w:rStyle w:val="StyleUnderline"/>
        </w:rPr>
        <w:t xml:space="preserve">nited </w:t>
      </w:r>
      <w:r w:rsidRPr="00653644">
        <w:rPr>
          <w:rStyle w:val="Emphasis"/>
        </w:rPr>
        <w:t>S</w:t>
      </w:r>
      <w:r w:rsidRPr="00653644">
        <w:rPr>
          <w:rStyle w:val="StyleUnderline"/>
        </w:rPr>
        <w:t xml:space="preserve">tates </w:t>
      </w:r>
      <w:r w:rsidRPr="00653644">
        <w:rPr>
          <w:rStyle w:val="Emphasis"/>
        </w:rPr>
        <w:t>consumer goods</w:t>
      </w:r>
      <w:r w:rsidRPr="00C7136F">
        <w:rPr>
          <w:sz w:val="16"/>
        </w:rPr>
        <w:t>.303</w:t>
      </w:r>
    </w:p>
    <w:p w14:paraId="397E672F" w14:textId="77777777" w:rsidR="00C32F27" w:rsidRDefault="00C32F27" w:rsidP="00C32F27">
      <w:pPr>
        <w:rPr>
          <w:sz w:val="16"/>
        </w:rPr>
      </w:pPr>
      <w:r w:rsidRPr="00C7136F">
        <w:rPr>
          <w:sz w:val="16"/>
        </w:rPr>
        <w:t xml:space="preserve">Regardless of where the LCD panels were purchased or delivered, this price-fixing conduct resulted in the elevation of the price of LCD panels, which in turn elevated the price of the finished cellphones by the exact same amount. 304 This is where the example provided in the beginning of this Note rears its head.30 5 It does not matter whether an LCD panel was sent to the United States and then manufactured into a Motorola phone, manufactured into a Motorola phone in Asia and then sent to the United States, or manufactured into a Motorola phone in Asia and sold into the United States, because the substance of these transactions is all the same.306 Rather, </w:t>
      </w:r>
      <w:r w:rsidRPr="00653644">
        <w:rPr>
          <w:rStyle w:val="StyleUnderline"/>
        </w:rPr>
        <w:t xml:space="preserve">the </w:t>
      </w:r>
      <w:r w:rsidRPr="00653644">
        <w:rPr>
          <w:rStyle w:val="Emphasis"/>
        </w:rPr>
        <w:t>only thing</w:t>
      </w:r>
      <w:r w:rsidRPr="00653644">
        <w:rPr>
          <w:rStyle w:val="StyleUnderline"/>
        </w:rPr>
        <w:t xml:space="preserve"> that should </w:t>
      </w:r>
      <w:r w:rsidRPr="00653644">
        <w:rPr>
          <w:rStyle w:val="Emphasis"/>
        </w:rPr>
        <w:t>matter</w:t>
      </w:r>
      <w:r w:rsidRPr="00653644">
        <w:rPr>
          <w:rStyle w:val="StyleUnderline"/>
        </w:rPr>
        <w:t xml:space="preserve"> is the substance of the actions: a </w:t>
      </w:r>
      <w:r w:rsidRPr="00653644">
        <w:rPr>
          <w:rStyle w:val="Emphasis"/>
        </w:rPr>
        <w:t>price-fixed commodity</w:t>
      </w:r>
      <w:r w:rsidRPr="00653644">
        <w:rPr>
          <w:rStyle w:val="StyleUnderline"/>
        </w:rPr>
        <w:t xml:space="preserve"> was placed in a </w:t>
      </w:r>
      <w:r w:rsidRPr="001B214C">
        <w:rPr>
          <w:rStyle w:val="Emphasis"/>
        </w:rPr>
        <w:t>product</w:t>
      </w:r>
      <w:r w:rsidRPr="00653644">
        <w:rPr>
          <w:rStyle w:val="StyleUnderline"/>
        </w:rPr>
        <w:t xml:space="preserve"> and shipped to the </w:t>
      </w:r>
      <w:r w:rsidRPr="001B214C">
        <w:rPr>
          <w:rStyle w:val="Emphasis"/>
        </w:rPr>
        <w:t>U</w:t>
      </w:r>
      <w:r w:rsidRPr="00653644">
        <w:rPr>
          <w:rStyle w:val="StyleUnderline"/>
        </w:rPr>
        <w:t xml:space="preserve">nited </w:t>
      </w:r>
      <w:r w:rsidRPr="001B214C">
        <w:rPr>
          <w:rStyle w:val="Emphasis"/>
        </w:rPr>
        <w:t>S</w:t>
      </w:r>
      <w:r w:rsidRPr="00653644">
        <w:rPr>
          <w:rStyle w:val="StyleUnderline"/>
        </w:rPr>
        <w:t xml:space="preserve">tates, effectively </w:t>
      </w:r>
      <w:r w:rsidRPr="001B214C">
        <w:rPr>
          <w:rStyle w:val="Emphasis"/>
        </w:rPr>
        <w:t>harming American consumers</w:t>
      </w:r>
      <w:r w:rsidRPr="00C7136F">
        <w:rPr>
          <w:sz w:val="16"/>
        </w:rPr>
        <w:t>. 30 7</w:t>
      </w:r>
    </w:p>
    <w:p w14:paraId="41495A2E" w14:textId="77777777" w:rsidR="00C32F27" w:rsidRPr="008B137F" w:rsidRDefault="00C32F27" w:rsidP="00C32F27">
      <w:pPr>
        <w:pStyle w:val="Heading4"/>
        <w:rPr>
          <w:rFonts w:cs="Arial"/>
        </w:rPr>
      </w:pPr>
      <w:r>
        <w:rPr>
          <w:rFonts w:cs="Arial"/>
        </w:rPr>
        <w:t xml:space="preserve">An effective </w:t>
      </w:r>
      <w:r>
        <w:rPr>
          <w:rFonts w:cs="Arial"/>
          <w:u w:val="single"/>
        </w:rPr>
        <w:t>test case</w:t>
      </w:r>
      <w:r>
        <w:rPr>
          <w:rFonts w:cs="Arial"/>
        </w:rPr>
        <w:t xml:space="preserve"> in consumer protections offsets </w:t>
      </w:r>
      <w:r>
        <w:rPr>
          <w:rFonts w:cs="Arial"/>
          <w:u w:val="single"/>
        </w:rPr>
        <w:t>antitrust populism</w:t>
      </w:r>
      <w:r>
        <w:rPr>
          <w:rFonts w:cs="Arial"/>
        </w:rPr>
        <w:t xml:space="preserve"> – that </w:t>
      </w:r>
      <w:r>
        <w:rPr>
          <w:rFonts w:cs="Arial"/>
          <w:u w:val="single"/>
        </w:rPr>
        <w:t>flips</w:t>
      </w:r>
      <w:r>
        <w:rPr>
          <w:rFonts w:cs="Arial"/>
        </w:rPr>
        <w:t xml:space="preserve"> every DA</w:t>
      </w:r>
    </w:p>
    <w:p w14:paraId="361563F7" w14:textId="77777777" w:rsidR="00C32F27" w:rsidRPr="0012427C" w:rsidRDefault="00C32F27" w:rsidP="00C32F27">
      <w:r w:rsidRPr="0012427C">
        <w:rPr>
          <w:rStyle w:val="Style13ptBold"/>
        </w:rPr>
        <w:t>Delrahim 19</w:t>
      </w:r>
      <w:r w:rsidRPr="0012427C">
        <w:t xml:space="preserve"> [MAKAN DELRAHIM Assistant Attorney General Antitrust Division U.S. Department of Justice. "Ensuring The Legacy of the Consumer Welfare Standard."https://www.justice.gov/opa/speech/file/1222866/download]</w:t>
      </w:r>
    </w:p>
    <w:p w14:paraId="6DA8B89E" w14:textId="77777777" w:rsidR="00C32F27" w:rsidRPr="0012427C" w:rsidRDefault="00C32F27" w:rsidP="00C32F27">
      <w:pPr>
        <w:rPr>
          <w:rStyle w:val="StyleUnderline"/>
        </w:rPr>
      </w:pPr>
      <w:r w:rsidRPr="0012427C">
        <w:rPr>
          <w:sz w:val="16"/>
        </w:rPr>
        <w:t xml:space="preserve">No policy—no matter how sound—is immune to calls for change. Throughout history, when reformers fail in the legislative arena, </w:t>
      </w:r>
      <w:r w:rsidRPr="00BF620F">
        <w:rPr>
          <w:rStyle w:val="StyleUnderline"/>
          <w:highlight w:val="cyan"/>
        </w:rPr>
        <w:t xml:space="preserve">they will turn to </w:t>
      </w:r>
      <w:r w:rsidRPr="00BF620F">
        <w:rPr>
          <w:rStyle w:val="Emphasis"/>
          <w:highlight w:val="cyan"/>
        </w:rPr>
        <w:t>existing laws</w:t>
      </w:r>
      <w:r w:rsidRPr="0012427C">
        <w:rPr>
          <w:rStyle w:val="StyleUnderline"/>
        </w:rPr>
        <w:t xml:space="preserve"> and regulations </w:t>
      </w:r>
      <w:r w:rsidRPr="00BF620F">
        <w:rPr>
          <w:rStyle w:val="StyleUnderline"/>
          <w:highlight w:val="cyan"/>
        </w:rPr>
        <w:t>and</w:t>
      </w:r>
      <w:r w:rsidRPr="0012427C">
        <w:rPr>
          <w:rStyle w:val="StyleUnderline"/>
        </w:rPr>
        <w:t xml:space="preserve"> try to </w:t>
      </w:r>
      <w:r w:rsidRPr="00BF620F">
        <w:rPr>
          <w:rStyle w:val="Emphasis"/>
          <w:highlight w:val="cyan"/>
        </w:rPr>
        <w:t>manipulate</w:t>
      </w:r>
      <w:r w:rsidRPr="00BF620F">
        <w:rPr>
          <w:rStyle w:val="StyleUnderline"/>
          <w:highlight w:val="cyan"/>
        </w:rPr>
        <w:t xml:space="preserve"> them in ways </w:t>
      </w:r>
      <w:r w:rsidRPr="00BF620F">
        <w:rPr>
          <w:rStyle w:val="Emphasis"/>
          <w:highlight w:val="cyan"/>
        </w:rPr>
        <w:t>never</w:t>
      </w:r>
      <w:r w:rsidRPr="0012427C">
        <w:rPr>
          <w:rStyle w:val="Emphasis"/>
        </w:rPr>
        <w:t xml:space="preserve"> previously </w:t>
      </w:r>
      <w:r w:rsidRPr="00BF620F">
        <w:rPr>
          <w:rStyle w:val="Emphasis"/>
          <w:highlight w:val="cyan"/>
        </w:rPr>
        <w:t>seen</w:t>
      </w:r>
      <w:r w:rsidRPr="0012427C">
        <w:rPr>
          <w:sz w:val="16"/>
        </w:rPr>
        <w:t xml:space="preserve">. I won’t mention specific examples, </w:t>
      </w:r>
      <w:r w:rsidRPr="00BF620F">
        <w:rPr>
          <w:sz w:val="16"/>
        </w:rPr>
        <w:t xml:space="preserve">but </w:t>
      </w:r>
      <w:r w:rsidRPr="00BF620F">
        <w:rPr>
          <w:rStyle w:val="StyleUnderline"/>
        </w:rPr>
        <w:t>we have seen this pla</w:t>
      </w:r>
      <w:r w:rsidRPr="0012427C">
        <w:rPr>
          <w:rStyle w:val="StyleUnderline"/>
        </w:rPr>
        <w:t xml:space="preserve">ybook </w:t>
      </w:r>
      <w:r w:rsidRPr="00BF620F">
        <w:rPr>
          <w:rStyle w:val="StyleUnderline"/>
          <w:highlight w:val="cyan"/>
        </w:rPr>
        <w:t>when</w:t>
      </w:r>
      <w:r w:rsidRPr="0012427C">
        <w:rPr>
          <w:rStyle w:val="StyleUnderline"/>
        </w:rPr>
        <w:t xml:space="preserve"> federal </w:t>
      </w:r>
      <w:r w:rsidRPr="00BF620F">
        <w:rPr>
          <w:rStyle w:val="StyleUnderline"/>
          <w:highlight w:val="cyan"/>
        </w:rPr>
        <w:t>courts</w:t>
      </w:r>
      <w:r w:rsidRPr="0012427C">
        <w:rPr>
          <w:rStyle w:val="StyleUnderline"/>
        </w:rPr>
        <w:t xml:space="preserve"> “</w:t>
      </w:r>
      <w:r w:rsidRPr="0012427C">
        <w:rPr>
          <w:rStyle w:val="Emphasis"/>
        </w:rPr>
        <w:t>interpret</w:t>
      </w:r>
      <w:r w:rsidRPr="0012427C">
        <w:rPr>
          <w:sz w:val="16"/>
        </w:rPr>
        <w:t xml:space="preserve">”—or </w:t>
      </w:r>
      <w:r w:rsidRPr="0012427C">
        <w:rPr>
          <w:rStyle w:val="Emphasis"/>
        </w:rPr>
        <w:t xml:space="preserve">more accurately, </w:t>
      </w:r>
      <w:r w:rsidRPr="00BF620F">
        <w:rPr>
          <w:rStyle w:val="Emphasis"/>
          <w:highlight w:val="cyan"/>
        </w:rPr>
        <w:t>rewrite</w:t>
      </w:r>
      <w:r w:rsidRPr="00BF620F">
        <w:rPr>
          <w:sz w:val="16"/>
          <w:highlight w:val="cyan"/>
        </w:rPr>
        <w:t>—</w:t>
      </w:r>
      <w:r w:rsidRPr="00BF620F">
        <w:rPr>
          <w:sz w:val="16"/>
        </w:rPr>
        <w:t>t</w:t>
      </w:r>
      <w:r w:rsidRPr="00BF620F">
        <w:rPr>
          <w:rStyle w:val="StyleUnderline"/>
        </w:rPr>
        <w:t>he law in head-scratching ways, and</w:t>
      </w:r>
      <w:r w:rsidRPr="0012427C">
        <w:rPr>
          <w:rStyle w:val="StyleUnderline"/>
        </w:rPr>
        <w:t xml:space="preserve"> when agencies issue </w:t>
      </w:r>
      <w:r w:rsidRPr="00BF620F">
        <w:rPr>
          <w:rStyle w:val="StyleUnderline"/>
          <w:highlight w:val="cyan"/>
        </w:rPr>
        <w:t>new regulations</w:t>
      </w:r>
      <w:r w:rsidRPr="0012427C">
        <w:rPr>
          <w:rStyle w:val="StyleUnderline"/>
        </w:rPr>
        <w:t xml:space="preserve"> </w:t>
      </w:r>
      <w:r w:rsidRPr="00BF620F">
        <w:rPr>
          <w:rStyle w:val="StyleUnderline"/>
        </w:rPr>
        <w:t xml:space="preserve">that </w:t>
      </w:r>
      <w:r w:rsidRPr="00BF620F">
        <w:rPr>
          <w:rStyle w:val="Emphasis"/>
          <w:highlight w:val="cyan"/>
        </w:rPr>
        <w:t>strain</w:t>
      </w:r>
      <w:r w:rsidRPr="00BF620F">
        <w:rPr>
          <w:rStyle w:val="StyleUnderline"/>
          <w:highlight w:val="cyan"/>
        </w:rPr>
        <w:t xml:space="preserve"> the </w:t>
      </w:r>
      <w:r w:rsidRPr="00BF620F">
        <w:rPr>
          <w:rStyle w:val="Emphasis"/>
          <w:highlight w:val="cyan"/>
        </w:rPr>
        <w:t>statutory text</w:t>
      </w:r>
      <w:r w:rsidRPr="0012427C">
        <w:rPr>
          <w:rStyle w:val="Emphasis"/>
        </w:rPr>
        <w:t>.</w:t>
      </w:r>
      <w:r w:rsidRPr="0012427C">
        <w:rPr>
          <w:rStyle w:val="StyleUnderline"/>
        </w:rPr>
        <w:t xml:space="preserve"> </w:t>
      </w:r>
    </w:p>
    <w:p w14:paraId="7CBF86F2" w14:textId="77777777" w:rsidR="00C32F27" w:rsidRPr="0012427C" w:rsidRDefault="00C32F27" w:rsidP="00C32F27">
      <w:pPr>
        <w:rPr>
          <w:rStyle w:val="StyleUnderline"/>
        </w:rPr>
      </w:pPr>
      <w:r w:rsidRPr="0012427C">
        <w:rPr>
          <w:rStyle w:val="StyleUnderline"/>
        </w:rPr>
        <w:t>Some</w:t>
      </w:r>
      <w:r w:rsidRPr="0012427C">
        <w:rPr>
          <w:sz w:val="16"/>
        </w:rPr>
        <w:t xml:space="preserve"> reformers now </w:t>
      </w:r>
      <w:r w:rsidRPr="0012427C">
        <w:rPr>
          <w:rStyle w:val="StyleUnderline"/>
        </w:rPr>
        <w:t xml:space="preserve">seek to bring this playbook to the </w:t>
      </w:r>
      <w:r w:rsidRPr="0012427C">
        <w:rPr>
          <w:rStyle w:val="Emphasis"/>
        </w:rPr>
        <w:t>domain of antitrust</w:t>
      </w:r>
      <w:r w:rsidRPr="0012427C">
        <w:rPr>
          <w:sz w:val="16"/>
        </w:rPr>
        <w:t xml:space="preserve"> law, </w:t>
      </w:r>
      <w:r w:rsidRPr="0012427C">
        <w:rPr>
          <w:rStyle w:val="StyleUnderline"/>
        </w:rPr>
        <w:t>which if read broadly could wield tremendous power over the economy</w:t>
      </w:r>
      <w:r w:rsidRPr="0012427C">
        <w:rPr>
          <w:sz w:val="16"/>
        </w:rPr>
        <w:t xml:space="preserve">. </w:t>
      </w:r>
      <w:r w:rsidRPr="0012427C">
        <w:rPr>
          <w:rStyle w:val="StyleUnderline"/>
        </w:rPr>
        <w:t xml:space="preserve">Unbridled, </w:t>
      </w:r>
      <w:r w:rsidRPr="00BF620F">
        <w:rPr>
          <w:rStyle w:val="StyleUnderline"/>
          <w:highlight w:val="cyan"/>
        </w:rPr>
        <w:t>this</w:t>
      </w:r>
      <w:r w:rsidRPr="0012427C">
        <w:rPr>
          <w:rStyle w:val="StyleUnderline"/>
        </w:rPr>
        <w:t xml:space="preserve"> power </w:t>
      </w:r>
      <w:r w:rsidRPr="00BF620F">
        <w:rPr>
          <w:rStyle w:val="StyleUnderline"/>
          <w:highlight w:val="cyan"/>
        </w:rPr>
        <w:t xml:space="preserve">could do </w:t>
      </w:r>
      <w:r w:rsidRPr="00BF620F">
        <w:rPr>
          <w:rStyle w:val="Emphasis"/>
          <w:highlight w:val="cyan"/>
        </w:rPr>
        <w:t>significant</w:t>
      </w:r>
      <w:r w:rsidRPr="0012427C">
        <w:rPr>
          <w:rStyle w:val="Emphasis"/>
        </w:rPr>
        <w:t xml:space="preserve"> </w:t>
      </w:r>
      <w:r w:rsidRPr="00BF620F">
        <w:rPr>
          <w:rStyle w:val="Emphasis"/>
          <w:highlight w:val="cyan"/>
        </w:rPr>
        <w:t>damage</w:t>
      </w:r>
      <w:r w:rsidRPr="00BF620F">
        <w:rPr>
          <w:rStyle w:val="StyleUnderline"/>
          <w:highlight w:val="cyan"/>
        </w:rPr>
        <w:t xml:space="preserve"> to</w:t>
      </w:r>
      <w:r w:rsidRPr="0012427C">
        <w:rPr>
          <w:rStyle w:val="StyleUnderline"/>
        </w:rPr>
        <w:t xml:space="preserve"> the economic impulses that drive </w:t>
      </w:r>
      <w:r w:rsidRPr="00BF620F">
        <w:rPr>
          <w:rStyle w:val="Emphasis"/>
          <w:highlight w:val="cyan"/>
        </w:rPr>
        <w:t>innovation</w:t>
      </w:r>
      <w:r w:rsidRPr="0012427C">
        <w:rPr>
          <w:sz w:val="16"/>
        </w:rPr>
        <w:t xml:space="preserve">, gains in </w:t>
      </w:r>
      <w:r w:rsidRPr="00BF620F">
        <w:rPr>
          <w:rStyle w:val="Emphasis"/>
          <w:highlight w:val="cyan"/>
        </w:rPr>
        <w:t>efficiency</w:t>
      </w:r>
      <w:r w:rsidRPr="00BF620F">
        <w:rPr>
          <w:sz w:val="16"/>
          <w:highlight w:val="cyan"/>
        </w:rPr>
        <w:t xml:space="preserve">, </w:t>
      </w:r>
      <w:r w:rsidRPr="00BF620F">
        <w:rPr>
          <w:rStyle w:val="StyleUnderline"/>
          <w:highlight w:val="cyan"/>
        </w:rPr>
        <w:t>and</w:t>
      </w:r>
      <w:r w:rsidRPr="0012427C">
        <w:rPr>
          <w:rStyle w:val="StyleUnderline"/>
        </w:rPr>
        <w:t xml:space="preserve"> other </w:t>
      </w:r>
      <w:r w:rsidRPr="00BF620F">
        <w:rPr>
          <w:rStyle w:val="StyleUnderline"/>
          <w:highlight w:val="cyan"/>
        </w:rPr>
        <w:t>procompetitive outcomes</w:t>
      </w:r>
      <w:r w:rsidRPr="0012427C">
        <w:rPr>
          <w:rStyle w:val="StyleUnderline"/>
        </w:rPr>
        <w:t xml:space="preserve"> for consumers</w:t>
      </w:r>
      <w:r w:rsidRPr="0012427C">
        <w:rPr>
          <w:sz w:val="16"/>
        </w:rPr>
        <w:t xml:space="preserve">. </w:t>
      </w:r>
      <w:r w:rsidRPr="00BF620F">
        <w:rPr>
          <w:rStyle w:val="StyleUnderline"/>
          <w:highlight w:val="cyan"/>
        </w:rPr>
        <w:t xml:space="preserve">Antitrust law may be </w:t>
      </w:r>
      <w:r w:rsidRPr="00BF620F">
        <w:rPr>
          <w:rStyle w:val="Emphasis"/>
          <w:highlight w:val="cyan"/>
        </w:rPr>
        <w:t>particularly vulnerable</w:t>
      </w:r>
      <w:r w:rsidRPr="0012427C">
        <w:rPr>
          <w:sz w:val="16"/>
        </w:rPr>
        <w:t xml:space="preserve"> </w:t>
      </w:r>
      <w:r w:rsidRPr="0012427C">
        <w:rPr>
          <w:rStyle w:val="StyleUnderline"/>
        </w:rPr>
        <w:t>to hasty change given its “</w:t>
      </w:r>
      <w:r w:rsidRPr="0012427C">
        <w:rPr>
          <w:rStyle w:val="Emphasis"/>
        </w:rPr>
        <w:t>common law” status</w:t>
      </w:r>
      <w:r w:rsidRPr="0012427C">
        <w:rPr>
          <w:sz w:val="16"/>
        </w:rPr>
        <w:t xml:space="preserve"> and evolution in light of advancements in economic </w:t>
      </w:r>
      <w:r w:rsidRPr="00BF620F">
        <w:rPr>
          <w:sz w:val="16"/>
        </w:rPr>
        <w:t xml:space="preserve">thinking. </w:t>
      </w:r>
      <w:r w:rsidRPr="00BF620F">
        <w:rPr>
          <w:rStyle w:val="StyleUnderline"/>
        </w:rPr>
        <w:t xml:space="preserve">We will see </w:t>
      </w:r>
      <w:r w:rsidRPr="00BF620F">
        <w:rPr>
          <w:rStyle w:val="Emphasis"/>
        </w:rPr>
        <w:t>in our lifetimes</w:t>
      </w:r>
      <w:r w:rsidRPr="00BF620F">
        <w:rPr>
          <w:rStyle w:val="StyleUnderline"/>
        </w:rPr>
        <w:t xml:space="preserve"> whether the </w:t>
      </w:r>
      <w:r w:rsidRPr="00BF620F">
        <w:rPr>
          <w:rStyle w:val="Emphasis"/>
        </w:rPr>
        <w:t>pendulum will swing back</w:t>
      </w:r>
      <w:r w:rsidRPr="00BF620F">
        <w:rPr>
          <w:rStyle w:val="StyleUnderline"/>
        </w:rPr>
        <w:t xml:space="preserve"> and </w:t>
      </w:r>
      <w:r w:rsidRPr="00BF620F">
        <w:rPr>
          <w:rStyle w:val="Emphasis"/>
        </w:rPr>
        <w:t>unravel the progress</w:t>
      </w:r>
      <w:r w:rsidRPr="00BF620F">
        <w:rPr>
          <w:sz w:val="16"/>
        </w:rPr>
        <w:t xml:space="preserve"> </w:t>
      </w:r>
      <w:r w:rsidRPr="00BF620F">
        <w:rPr>
          <w:rStyle w:val="StyleUnderline"/>
        </w:rPr>
        <w:t>the field has made.</w:t>
      </w:r>
      <w:r w:rsidRPr="0012427C">
        <w:rPr>
          <w:rStyle w:val="StyleUnderline"/>
        </w:rPr>
        <w:t xml:space="preserve"> </w:t>
      </w:r>
    </w:p>
    <w:p w14:paraId="5AA8F45D" w14:textId="77777777" w:rsidR="00C32F27" w:rsidRPr="0012427C" w:rsidRDefault="00C32F27" w:rsidP="00C32F27">
      <w:pPr>
        <w:rPr>
          <w:rStyle w:val="StyleUnderline"/>
        </w:rPr>
      </w:pPr>
      <w:r w:rsidRPr="0012427C">
        <w:rPr>
          <w:rStyle w:val="StyleUnderline"/>
        </w:rPr>
        <w:t>What can practitioners</w:t>
      </w:r>
      <w:r w:rsidRPr="0012427C">
        <w:rPr>
          <w:sz w:val="16"/>
        </w:rPr>
        <w:t xml:space="preserve">, academics, and enforcers </w:t>
      </w:r>
      <w:r w:rsidRPr="0012427C">
        <w:rPr>
          <w:rStyle w:val="StyleUnderline"/>
        </w:rPr>
        <w:t>do</w:t>
      </w:r>
      <w:r w:rsidRPr="0012427C">
        <w:rPr>
          <w:sz w:val="16"/>
        </w:rPr>
        <w:t xml:space="preserve"> if they want to preserve the consumer welfare standard? </w:t>
      </w:r>
      <w:r w:rsidRPr="0012427C">
        <w:rPr>
          <w:rStyle w:val="StyleUnderline"/>
        </w:rPr>
        <w:t xml:space="preserve">First and foremost, </w:t>
      </w:r>
      <w:r w:rsidRPr="00BF620F">
        <w:rPr>
          <w:rStyle w:val="StyleUnderline"/>
          <w:highlight w:val="cyan"/>
        </w:rPr>
        <w:t xml:space="preserve">we should </w:t>
      </w:r>
      <w:r w:rsidRPr="00BF620F">
        <w:rPr>
          <w:rStyle w:val="Emphasis"/>
          <w:highlight w:val="cyan"/>
        </w:rPr>
        <w:t>not be complacent</w:t>
      </w:r>
      <w:r w:rsidRPr="0012427C">
        <w:rPr>
          <w:sz w:val="16"/>
        </w:rPr>
        <w:t xml:space="preserve">. </w:t>
      </w:r>
      <w:r w:rsidRPr="0012427C">
        <w:rPr>
          <w:rStyle w:val="StyleUnderline"/>
        </w:rPr>
        <w:t>Many deride the latest</w:t>
      </w:r>
      <w:r w:rsidRPr="0012427C">
        <w:rPr>
          <w:sz w:val="16"/>
        </w:rPr>
        <w:t xml:space="preserve"> reform movement as “</w:t>
      </w:r>
      <w:r w:rsidRPr="00BF620F">
        <w:rPr>
          <w:rStyle w:val="Emphasis"/>
          <w:highlight w:val="cyan"/>
        </w:rPr>
        <w:t>Hipster Antitrust</w:t>
      </w:r>
      <w:r w:rsidRPr="0012427C">
        <w:rPr>
          <w:sz w:val="16"/>
        </w:rPr>
        <w:t xml:space="preserve">,” </w:t>
      </w:r>
      <w:r w:rsidRPr="0012427C">
        <w:rPr>
          <w:rStyle w:val="StyleUnderline"/>
        </w:rPr>
        <w:t xml:space="preserve">because </w:t>
      </w:r>
      <w:r w:rsidRPr="00BF620F">
        <w:rPr>
          <w:rStyle w:val="StyleUnderline"/>
          <w:highlight w:val="cyan"/>
        </w:rPr>
        <w:t>advocates for abandoning the</w:t>
      </w:r>
      <w:r w:rsidRPr="0012427C">
        <w:rPr>
          <w:sz w:val="16"/>
        </w:rPr>
        <w:t xml:space="preserve"> consumer welfare </w:t>
      </w:r>
      <w:r w:rsidRPr="00BF620F">
        <w:rPr>
          <w:rStyle w:val="StyleUnderline"/>
          <w:highlight w:val="cyan"/>
        </w:rPr>
        <w:t>standard invoke</w:t>
      </w:r>
      <w:r w:rsidRPr="0012427C">
        <w:rPr>
          <w:rStyle w:val="StyleUnderline"/>
        </w:rPr>
        <w:t xml:space="preserve"> a decades-old </w:t>
      </w:r>
      <w:r w:rsidRPr="00BF620F">
        <w:rPr>
          <w:rStyle w:val="Emphasis"/>
          <w:highlight w:val="cyan"/>
        </w:rPr>
        <w:t>trust-busting</w:t>
      </w:r>
      <w:r w:rsidRPr="0012427C">
        <w:rPr>
          <w:rStyle w:val="Emphasis"/>
        </w:rPr>
        <w:t xml:space="preserve"> era</w:t>
      </w:r>
      <w:r w:rsidRPr="0012427C">
        <w:rPr>
          <w:sz w:val="16"/>
        </w:rPr>
        <w:t xml:space="preserve"> that we now consider antiquated and economically misguided. </w:t>
      </w:r>
      <w:r w:rsidRPr="0012427C">
        <w:rPr>
          <w:rStyle w:val="StyleUnderline"/>
        </w:rPr>
        <w:t>Labeling one’s opponents only goes so far</w:t>
      </w:r>
      <w:r w:rsidRPr="0012427C">
        <w:rPr>
          <w:sz w:val="16"/>
        </w:rPr>
        <w:t xml:space="preserve">. Winning an economic debate goes further, but not far enough: </w:t>
      </w:r>
      <w:r w:rsidRPr="0012427C">
        <w:rPr>
          <w:rStyle w:val="StyleUnderline"/>
        </w:rPr>
        <w:t xml:space="preserve">the modern antitrust reform movement is less concerned about economic soundness than it is about results. </w:t>
      </w:r>
    </w:p>
    <w:p w14:paraId="1EB376C5" w14:textId="77777777" w:rsidR="00C32F27" w:rsidRPr="00BF620F" w:rsidRDefault="00C32F27" w:rsidP="00C32F27">
      <w:pPr>
        <w:rPr>
          <w:sz w:val="16"/>
        </w:rPr>
      </w:pPr>
      <w:r w:rsidRPr="0012427C">
        <w:rPr>
          <w:sz w:val="16"/>
        </w:rPr>
        <w:lastRenderedPageBreak/>
        <w:t xml:space="preserve">That </w:t>
      </w:r>
      <w:r w:rsidRPr="00BF620F">
        <w:rPr>
          <w:sz w:val="16"/>
        </w:rPr>
        <w:t xml:space="preserve">means </w:t>
      </w:r>
      <w:r w:rsidRPr="00BF620F">
        <w:rPr>
          <w:rStyle w:val="StyleUnderline"/>
        </w:rPr>
        <w:t xml:space="preserve">we must </w:t>
      </w:r>
      <w:r w:rsidRPr="00BF620F">
        <w:rPr>
          <w:rStyle w:val="Emphasis"/>
        </w:rPr>
        <w:t>demonstrate</w:t>
      </w:r>
      <w:r w:rsidRPr="00BF620F">
        <w:rPr>
          <w:sz w:val="16"/>
        </w:rPr>
        <w:t xml:space="preserve"> </w:t>
      </w:r>
      <w:r w:rsidRPr="00BF620F">
        <w:rPr>
          <w:rStyle w:val="StyleUnderline"/>
        </w:rPr>
        <w:t xml:space="preserve">to observers that we will pursue effective results whenever we find </w:t>
      </w:r>
      <w:r w:rsidRPr="00BF620F">
        <w:rPr>
          <w:rStyle w:val="Emphasis"/>
        </w:rPr>
        <w:t>anticompetitive conduct</w:t>
      </w:r>
      <w:r w:rsidRPr="00BF620F">
        <w:rPr>
          <w:sz w:val="16"/>
        </w:rPr>
        <w:t xml:space="preserve">. </w:t>
      </w:r>
      <w:r w:rsidRPr="00BF620F">
        <w:rPr>
          <w:rStyle w:val="StyleUnderline"/>
        </w:rPr>
        <w:t xml:space="preserve">We must be vigilant to ensure that the biggest companies are minding the guardrails of competition. If we don’t act </w:t>
      </w:r>
      <w:r w:rsidRPr="00BF620F">
        <w:rPr>
          <w:rStyle w:val="Emphasis"/>
        </w:rPr>
        <w:t>swiftly and certainly</w:t>
      </w:r>
      <w:r w:rsidRPr="00BF620F">
        <w:rPr>
          <w:sz w:val="16"/>
        </w:rPr>
        <w:t xml:space="preserve">, then </w:t>
      </w:r>
      <w:r w:rsidRPr="00BF620F">
        <w:rPr>
          <w:rStyle w:val="StyleUnderline"/>
        </w:rPr>
        <w:t>we risk looking impotent next to those who would punish monopolists just for being big</w:t>
      </w:r>
      <w:r w:rsidRPr="00BF620F">
        <w:rPr>
          <w:sz w:val="16"/>
        </w:rPr>
        <w:t xml:space="preserve">. </w:t>
      </w:r>
      <w:r w:rsidRPr="00BF620F">
        <w:rPr>
          <w:rStyle w:val="StyleUnderline"/>
        </w:rPr>
        <w:t>That approach</w:t>
      </w:r>
      <w:r w:rsidRPr="00BF620F">
        <w:rPr>
          <w:sz w:val="16"/>
        </w:rPr>
        <w:t xml:space="preserve">, of course, </w:t>
      </w:r>
      <w:r w:rsidRPr="00BF620F">
        <w:rPr>
          <w:rStyle w:val="StyleUnderline"/>
        </w:rPr>
        <w:t xml:space="preserve">is an </w:t>
      </w:r>
      <w:r w:rsidRPr="00BF620F">
        <w:rPr>
          <w:rStyle w:val="Emphasis"/>
        </w:rPr>
        <w:t>axe</w:t>
      </w:r>
      <w:r w:rsidRPr="00BF620F">
        <w:rPr>
          <w:rStyle w:val="StyleUnderline"/>
        </w:rPr>
        <w:t xml:space="preserve"> where a </w:t>
      </w:r>
      <w:r w:rsidRPr="00BF620F">
        <w:rPr>
          <w:rStyle w:val="Emphasis"/>
        </w:rPr>
        <w:t>scalpel is needed</w:t>
      </w:r>
      <w:r w:rsidRPr="00BF620F">
        <w:rPr>
          <w:sz w:val="16"/>
        </w:rPr>
        <w:t xml:space="preserve">. </w:t>
      </w:r>
      <w:r w:rsidRPr="00BF620F">
        <w:rPr>
          <w:rStyle w:val="StyleUnderline"/>
        </w:rPr>
        <w:t>If we don’t use our scalpel, we shouldn’t be surprised to see the reformers sharpening their axes</w:t>
      </w:r>
      <w:r w:rsidRPr="00BF620F">
        <w:rPr>
          <w:sz w:val="16"/>
        </w:rPr>
        <w:t>.</w:t>
      </w:r>
    </w:p>
    <w:p w14:paraId="65E01504" w14:textId="77777777" w:rsidR="00C32F27" w:rsidRPr="00BF620F" w:rsidRDefault="00C32F27" w:rsidP="00C32F27">
      <w:pPr>
        <w:rPr>
          <w:sz w:val="16"/>
        </w:rPr>
      </w:pPr>
      <w:r w:rsidRPr="00BF620F">
        <w:rPr>
          <w:sz w:val="16"/>
        </w:rPr>
        <w:t>Second, and more importantly, I believe that the consumer welfare standard</w:t>
      </w:r>
      <w:r w:rsidRPr="0012427C">
        <w:rPr>
          <w:sz w:val="16"/>
        </w:rPr>
        <w:t xml:space="preserve"> will survive the winds of change if we prove </w:t>
      </w:r>
      <w:r w:rsidRPr="00BF620F">
        <w:rPr>
          <w:sz w:val="16"/>
        </w:rPr>
        <w:t xml:space="preserve">that it works. </w:t>
      </w:r>
      <w:r w:rsidRPr="00BF620F">
        <w:rPr>
          <w:rStyle w:val="StyleUnderline"/>
        </w:rPr>
        <w:t xml:space="preserve">Antitrust law must </w:t>
      </w:r>
      <w:r w:rsidRPr="00BF620F">
        <w:rPr>
          <w:rStyle w:val="Emphasis"/>
        </w:rPr>
        <w:t>live up to its promise</w:t>
      </w:r>
      <w:r w:rsidRPr="00BF620F">
        <w:rPr>
          <w:sz w:val="16"/>
        </w:rPr>
        <w:t xml:space="preserve"> </w:t>
      </w:r>
      <w:r w:rsidRPr="00BF620F">
        <w:rPr>
          <w:rStyle w:val="StyleUnderline"/>
        </w:rPr>
        <w:t>of protecting competition and consumers. That requires enforcers to think creatively</w:t>
      </w:r>
      <w:r w:rsidRPr="00BF620F">
        <w:rPr>
          <w:sz w:val="16"/>
        </w:rPr>
        <w:t xml:space="preserve"> and act vigorously.</w:t>
      </w:r>
    </w:p>
    <w:p w14:paraId="60933628" w14:textId="77777777" w:rsidR="00C32F27" w:rsidRPr="0012427C" w:rsidRDefault="00C32F27" w:rsidP="00C32F27">
      <w:pPr>
        <w:rPr>
          <w:sz w:val="16"/>
        </w:rPr>
      </w:pPr>
      <w:r w:rsidRPr="00BF620F">
        <w:rPr>
          <w:sz w:val="16"/>
        </w:rPr>
        <w:t xml:space="preserve">In particular, </w:t>
      </w:r>
      <w:r w:rsidRPr="00BF620F">
        <w:rPr>
          <w:rStyle w:val="StyleUnderline"/>
        </w:rPr>
        <w:t>enforcers must answer critics of the</w:t>
      </w:r>
      <w:r w:rsidRPr="00BF620F">
        <w:rPr>
          <w:sz w:val="16"/>
        </w:rPr>
        <w:t xml:space="preserve"> consumer welfare </w:t>
      </w:r>
      <w:r w:rsidRPr="00BF620F">
        <w:rPr>
          <w:rStyle w:val="StyleUnderline"/>
        </w:rPr>
        <w:t>standard who wrongly assert that it</w:t>
      </w:r>
      <w:r w:rsidRPr="0012427C">
        <w:rPr>
          <w:rStyle w:val="StyleUnderline"/>
        </w:rPr>
        <w:t xml:space="preserve"> is concerned only with price effects. That has </w:t>
      </w:r>
      <w:r w:rsidRPr="0012427C">
        <w:rPr>
          <w:rStyle w:val="Emphasis"/>
        </w:rPr>
        <w:t>never been the case</w:t>
      </w:r>
      <w:r w:rsidRPr="0012427C">
        <w:rPr>
          <w:sz w:val="16"/>
        </w:rPr>
        <w:t xml:space="preserve">. For decades, courts interpreting the Sherman and Clayton Acts have recognized harms to competition in the form of lower output, decreased innovation, and reductions in quality and consumer choice. </w:t>
      </w:r>
    </w:p>
    <w:p w14:paraId="0A919877" w14:textId="77777777" w:rsidR="00C32F27" w:rsidRPr="0012427C" w:rsidRDefault="00C32F27" w:rsidP="00C32F27">
      <w:pPr>
        <w:rPr>
          <w:sz w:val="16"/>
        </w:rPr>
      </w:pPr>
      <w:r w:rsidRPr="0012427C">
        <w:rPr>
          <w:sz w:val="16"/>
        </w:rPr>
        <w:t xml:space="preserve">Indeed, the harm asserted by the government in the Microsoft case took the form of reduced innovation and consumer choice. The D.C. Circuit recently affirmed this innovation-centric approach in its AT&amp;T/Time Warner opinion. Despite the district court’s factual findings in that case, the circuit court’s opinion was favorable to future enforcement actions in several respects. Among others, </w:t>
      </w:r>
      <w:r w:rsidRPr="0012427C">
        <w:rPr>
          <w:rStyle w:val="StyleUnderline"/>
        </w:rPr>
        <w:t>the court recognized that harm to competition extends “beyond higher prices for consumers, including decreased product quality and reduced innovation</w:t>
      </w:r>
      <w:r w:rsidRPr="0012427C">
        <w:rPr>
          <w:sz w:val="16"/>
        </w:rPr>
        <w:t>.”4 The court’s legal analysis will help us when we bring our next case alleging non-price effects as competitive harm.</w:t>
      </w:r>
    </w:p>
    <w:p w14:paraId="0E92D158" w14:textId="77777777" w:rsidR="00C32F27" w:rsidRPr="00BF620F" w:rsidRDefault="00C32F27" w:rsidP="00C32F27">
      <w:pPr>
        <w:rPr>
          <w:sz w:val="16"/>
        </w:rPr>
      </w:pPr>
      <w:r w:rsidRPr="0012427C">
        <w:rPr>
          <w:sz w:val="16"/>
        </w:rPr>
        <w:t xml:space="preserve">To be sure, </w:t>
      </w:r>
      <w:r w:rsidRPr="00BF620F">
        <w:rPr>
          <w:rStyle w:val="StyleUnderline"/>
          <w:highlight w:val="cyan"/>
        </w:rPr>
        <w:t>price effects are easiest to quantify</w:t>
      </w:r>
      <w:r w:rsidRPr="0012427C">
        <w:rPr>
          <w:sz w:val="16"/>
        </w:rPr>
        <w:t xml:space="preserve"> and may be an effective way to appeal to a skeptical judge or jury. </w:t>
      </w:r>
      <w:r w:rsidRPr="00BF620F">
        <w:rPr>
          <w:rStyle w:val="StyleUnderline"/>
        </w:rPr>
        <w:t xml:space="preserve">They are not, however, the exhaustive means of proving an antitrust violation. Instead, we should focus our energy on </w:t>
      </w:r>
      <w:r w:rsidRPr="00BF620F">
        <w:rPr>
          <w:rStyle w:val="Emphasis"/>
        </w:rPr>
        <w:t>understanding</w:t>
      </w:r>
      <w:r w:rsidRPr="00BF620F">
        <w:rPr>
          <w:rStyle w:val="StyleUnderline"/>
        </w:rPr>
        <w:t xml:space="preserve"> the </w:t>
      </w:r>
      <w:r w:rsidRPr="00BF620F">
        <w:rPr>
          <w:rStyle w:val="Emphasis"/>
        </w:rPr>
        <w:t>broader set of effects</w:t>
      </w:r>
      <w:r w:rsidRPr="00BF620F">
        <w:rPr>
          <w:sz w:val="16"/>
        </w:rPr>
        <w:t xml:space="preserve"> </w:t>
      </w:r>
      <w:r w:rsidRPr="00BF620F">
        <w:rPr>
          <w:rStyle w:val="StyleUnderline"/>
        </w:rPr>
        <w:t>that may result from anticompetitive behavior or transactions</w:t>
      </w:r>
      <w:r w:rsidRPr="00BF620F">
        <w:rPr>
          <w:sz w:val="16"/>
        </w:rPr>
        <w:t>.</w:t>
      </w:r>
    </w:p>
    <w:p w14:paraId="3175D4B7" w14:textId="77777777" w:rsidR="00C32F27" w:rsidRDefault="00C32F27" w:rsidP="00C32F27">
      <w:pPr>
        <w:rPr>
          <w:sz w:val="16"/>
        </w:rPr>
      </w:pPr>
      <w:r w:rsidRPr="00BF620F">
        <w:rPr>
          <w:sz w:val="16"/>
        </w:rPr>
        <w:t>Ultimately, I believe that antitrust law and the consumer welfare standard will survive the winds of proposed reform, in much the same way Judge</w:t>
      </w:r>
      <w:r w:rsidRPr="0012427C">
        <w:rPr>
          <w:sz w:val="16"/>
        </w:rPr>
        <w:t xml:space="preserve"> Bork envisioned it. </w:t>
      </w:r>
      <w:r w:rsidRPr="00BF620F">
        <w:rPr>
          <w:rStyle w:val="StyleUnderline"/>
          <w:highlight w:val="cyan"/>
        </w:rPr>
        <w:t>It is up to us</w:t>
      </w:r>
      <w:r w:rsidRPr="00BF620F">
        <w:rPr>
          <w:sz w:val="16"/>
          <w:highlight w:val="cyan"/>
        </w:rPr>
        <w:t>,</w:t>
      </w:r>
      <w:r w:rsidRPr="0012427C">
        <w:rPr>
          <w:sz w:val="16"/>
        </w:rPr>
        <w:t xml:space="preserve"> however</w:t>
      </w:r>
      <w:r w:rsidRPr="0012427C">
        <w:rPr>
          <w:rStyle w:val="StyleUnderline"/>
        </w:rPr>
        <w:t xml:space="preserve">, to </w:t>
      </w:r>
      <w:r w:rsidRPr="00BF620F">
        <w:rPr>
          <w:rStyle w:val="StyleUnderline"/>
          <w:highlight w:val="cyan"/>
        </w:rPr>
        <w:t>keep the foundation</w:t>
      </w:r>
      <w:r w:rsidRPr="0012427C">
        <w:rPr>
          <w:rStyle w:val="StyleUnderline"/>
        </w:rPr>
        <w:t xml:space="preserve"> steady through vigorous action to </w:t>
      </w:r>
      <w:r w:rsidRPr="00BF620F">
        <w:rPr>
          <w:rStyle w:val="StyleUnderline"/>
          <w:highlight w:val="cyan"/>
        </w:rPr>
        <w:t xml:space="preserve">protect </w:t>
      </w:r>
      <w:r w:rsidRPr="00BF620F">
        <w:rPr>
          <w:rStyle w:val="Emphasis"/>
          <w:highlight w:val="cyan"/>
        </w:rPr>
        <w:t>competition</w:t>
      </w:r>
      <w:r w:rsidRPr="00BF620F">
        <w:rPr>
          <w:rStyle w:val="StyleUnderline"/>
          <w:highlight w:val="cyan"/>
        </w:rPr>
        <w:t xml:space="preserve"> and the</w:t>
      </w:r>
      <w:r w:rsidRPr="0012427C">
        <w:rPr>
          <w:rStyle w:val="StyleUnderline"/>
        </w:rPr>
        <w:t xml:space="preserve"> American </w:t>
      </w:r>
      <w:r w:rsidRPr="00BF620F">
        <w:rPr>
          <w:rStyle w:val="Emphasis"/>
          <w:highlight w:val="cyan"/>
        </w:rPr>
        <w:t>consumer</w:t>
      </w:r>
      <w:r w:rsidRPr="0012427C">
        <w:rPr>
          <w:sz w:val="16"/>
        </w:rPr>
        <w:t>.</w:t>
      </w:r>
    </w:p>
    <w:p w14:paraId="106E4FB8" w14:textId="77777777" w:rsidR="00C32F27" w:rsidRPr="00B55AD5" w:rsidRDefault="00C32F27" w:rsidP="00C32F27"/>
    <w:p w14:paraId="34B3309E" w14:textId="61BD150C" w:rsidR="00C32F27" w:rsidRPr="001D7E75" w:rsidRDefault="00C32F27" w:rsidP="00C32F27">
      <w:pPr>
        <w:pStyle w:val="Heading1"/>
      </w:pPr>
      <w:r>
        <w:lastRenderedPageBreak/>
        <w:t>Harmonization Advantage</w:t>
      </w:r>
    </w:p>
    <w:p w14:paraId="595CE0C2" w14:textId="77777777" w:rsidR="00C32F27" w:rsidRDefault="00C32F27" w:rsidP="00C32F27">
      <w:pPr>
        <w:pStyle w:val="Heading1"/>
      </w:pPr>
      <w:r>
        <w:lastRenderedPageBreak/>
        <w:t xml:space="preserve">Cartels adv </w:t>
      </w:r>
    </w:p>
    <w:p w14:paraId="3A46ED3E" w14:textId="77777777" w:rsidR="00C32F27" w:rsidRDefault="00C32F27" w:rsidP="00C32F27">
      <w:pPr>
        <w:pStyle w:val="Heading1"/>
      </w:pPr>
      <w:r>
        <w:lastRenderedPageBreak/>
        <w:t xml:space="preserve">INfrastrucutre PTX </w:t>
      </w:r>
    </w:p>
    <w:p w14:paraId="4E082888" w14:textId="77777777" w:rsidR="00C32F27" w:rsidRPr="00161D2E" w:rsidRDefault="00C32F27" w:rsidP="00C32F27">
      <w:pPr>
        <w:pStyle w:val="Heading4"/>
        <w:rPr>
          <w:rFonts w:cs="Arial"/>
        </w:rPr>
      </w:pPr>
      <w:r w:rsidRPr="00161D2E">
        <w:rPr>
          <w:rFonts w:cs="Arial"/>
        </w:rPr>
        <w:t xml:space="preserve">Infrastructure funding fails – additional $350 billion is needed and </w:t>
      </w:r>
      <w:r w:rsidRPr="00161D2E">
        <w:rPr>
          <w:rFonts w:cs="Arial"/>
          <w:u w:val="single"/>
        </w:rPr>
        <w:t>takes years</w:t>
      </w:r>
      <w:r w:rsidRPr="00161D2E">
        <w:rPr>
          <w:rFonts w:cs="Arial"/>
        </w:rPr>
        <w:t>.</w:t>
      </w:r>
    </w:p>
    <w:p w14:paraId="2A07CE69" w14:textId="77777777" w:rsidR="00C32F27" w:rsidRPr="00161D2E" w:rsidRDefault="00C32F27" w:rsidP="00C32F27">
      <w:r w:rsidRPr="00161D2E">
        <w:rPr>
          <w:rStyle w:val="Style13ptBold"/>
        </w:rPr>
        <w:t>Temple ’21</w:t>
      </w:r>
      <w:r w:rsidRPr="00161D2E">
        <w:t xml:space="preserve"> [James; August 5; Senior editor for energy at </w:t>
      </w:r>
      <w:r w:rsidRPr="00161D2E">
        <w:rPr>
          <w:i/>
          <w:iCs/>
        </w:rPr>
        <w:t>MIT Technology Review</w:t>
      </w:r>
      <w:r w:rsidRPr="00161D2E">
        <w:t xml:space="preserve">; </w:t>
      </w:r>
      <w:r w:rsidRPr="00161D2E">
        <w:rPr>
          <w:i/>
          <w:iCs/>
        </w:rPr>
        <w:t>MIT Technology Review</w:t>
      </w:r>
      <w:r w:rsidRPr="00161D2E">
        <w:t xml:space="preserve">, “The $1 Trillion Infrastructure Bill is a Baby Step Toward the US Grid We Need,” </w:t>
      </w:r>
      <w:hyperlink r:id="rId12" w:history="1">
        <w:r w:rsidRPr="00161D2E">
          <w:rPr>
            <w:rStyle w:val="Hyperlink"/>
          </w:rPr>
          <w:t>https://www.technologyreview.com/2021/08/05/1030733/the-1-trillion-infrastructure-bill-is-a-baby-step-toward-the-us-grid-we-need/</w:t>
        </w:r>
      </w:hyperlink>
      <w:r w:rsidRPr="00161D2E">
        <w:t>; KS]</w:t>
      </w:r>
    </w:p>
    <w:p w14:paraId="0886664B" w14:textId="77777777" w:rsidR="00C32F27" w:rsidRPr="00161D2E" w:rsidRDefault="00C32F27" w:rsidP="00C32F27">
      <w:pPr>
        <w:rPr>
          <w:sz w:val="16"/>
        </w:rPr>
      </w:pPr>
      <w:r w:rsidRPr="00161D2E">
        <w:rPr>
          <w:rStyle w:val="StyleUnderline"/>
        </w:rPr>
        <w:t xml:space="preserve">The </w:t>
      </w:r>
      <w:r w:rsidRPr="00161D2E">
        <w:rPr>
          <w:rStyle w:val="StyleUnderline"/>
          <w:highlight w:val="cyan"/>
        </w:rPr>
        <w:t xml:space="preserve">US needs to </w:t>
      </w:r>
      <w:r w:rsidRPr="00161D2E">
        <w:rPr>
          <w:rStyle w:val="Emphasis"/>
          <w:highlight w:val="cyan"/>
        </w:rPr>
        <w:t>add hundreds of thousands of</w:t>
      </w:r>
      <w:r w:rsidRPr="00161D2E">
        <w:rPr>
          <w:rStyle w:val="Emphasis"/>
        </w:rPr>
        <w:t xml:space="preserve"> miles of transmission </w:t>
      </w:r>
      <w:r w:rsidRPr="00161D2E">
        <w:rPr>
          <w:rStyle w:val="Emphasis"/>
          <w:highlight w:val="cyan"/>
        </w:rPr>
        <w:t>lines</w:t>
      </w:r>
      <w:r w:rsidRPr="00161D2E">
        <w:rPr>
          <w:sz w:val="16"/>
        </w:rPr>
        <w:t xml:space="preserve"> in the coming decades </w:t>
      </w:r>
      <w:r w:rsidRPr="00161D2E">
        <w:rPr>
          <w:rStyle w:val="StyleUnderline"/>
        </w:rPr>
        <w:t>to weave together fragmented regional power systems into an interconnected grid</w:t>
      </w:r>
      <w:r w:rsidRPr="00161D2E">
        <w:rPr>
          <w:sz w:val="16"/>
        </w:rPr>
        <w:t xml:space="preserve"> capable of supporting a massive influx of renewables.</w:t>
      </w:r>
    </w:p>
    <w:p w14:paraId="270EFE0D" w14:textId="77777777" w:rsidR="00C32F27" w:rsidRPr="00161D2E" w:rsidRDefault="00C32F27" w:rsidP="00C32F27">
      <w:pPr>
        <w:rPr>
          <w:sz w:val="16"/>
        </w:rPr>
      </w:pPr>
      <w:r w:rsidRPr="00161D2E">
        <w:rPr>
          <w:sz w:val="16"/>
        </w:rPr>
        <w:t>A national network of short spur lines and long-distance, high-voltage wires would deliver wind, solar and hydroelectric power to where it’s needed when it’s available across the country. It could help provide reliable backup power when heat waves or winter storms cause regional power shortages, and keep up with soaring demands as homes and businesses increasingly come to rely on electricity to power their vehicles, heating systems, and more.</w:t>
      </w:r>
    </w:p>
    <w:p w14:paraId="0534F20C" w14:textId="77777777" w:rsidR="00C32F27" w:rsidRPr="00161D2E" w:rsidRDefault="00C32F27" w:rsidP="00C32F27">
      <w:pPr>
        <w:rPr>
          <w:sz w:val="16"/>
        </w:rPr>
      </w:pPr>
      <w:r w:rsidRPr="00161D2E">
        <w:rPr>
          <w:sz w:val="16"/>
        </w:rPr>
        <w:t xml:space="preserve">It’s a grand vision with a few serious flaws. For starters, </w:t>
      </w:r>
      <w:r w:rsidRPr="00161D2E">
        <w:rPr>
          <w:rStyle w:val="StyleUnderline"/>
          <w:highlight w:val="cyan"/>
        </w:rPr>
        <w:t>it will be</w:t>
      </w:r>
      <w:r w:rsidRPr="00161D2E">
        <w:rPr>
          <w:rStyle w:val="StyleUnderline"/>
        </w:rPr>
        <w:t xml:space="preserve"> </w:t>
      </w:r>
      <w:r w:rsidRPr="00161D2E">
        <w:rPr>
          <w:rStyle w:val="Emphasis"/>
        </w:rPr>
        <w:t xml:space="preserve">massively </w:t>
      </w:r>
      <w:r w:rsidRPr="00161D2E">
        <w:rPr>
          <w:rStyle w:val="Emphasis"/>
          <w:highlight w:val="cyan"/>
        </w:rPr>
        <w:t>expensive</w:t>
      </w:r>
      <w:r w:rsidRPr="00161D2E">
        <w:rPr>
          <w:sz w:val="16"/>
        </w:rPr>
        <w:t xml:space="preserve">. A Princeton-led study found </w:t>
      </w:r>
      <w:r w:rsidRPr="00161D2E">
        <w:rPr>
          <w:rStyle w:val="StyleUnderline"/>
          <w:highlight w:val="cyan"/>
        </w:rPr>
        <w:t xml:space="preserve">it will take an </w:t>
      </w:r>
      <w:r w:rsidRPr="00161D2E">
        <w:rPr>
          <w:rStyle w:val="Emphasis"/>
          <w:highlight w:val="cyan"/>
        </w:rPr>
        <w:t>additional $350 billion</w:t>
      </w:r>
      <w:r w:rsidRPr="00161D2E">
        <w:rPr>
          <w:rStyle w:val="StyleUnderline"/>
        </w:rPr>
        <w:t xml:space="preserve"> for the US to develop the transmission capacity needed </w:t>
      </w:r>
      <w:r w:rsidRPr="00161D2E">
        <w:rPr>
          <w:rStyle w:val="StyleUnderline"/>
          <w:highlight w:val="cyan"/>
        </w:rPr>
        <w:t xml:space="preserve">just in the </w:t>
      </w:r>
      <w:r w:rsidRPr="00161D2E">
        <w:rPr>
          <w:rStyle w:val="Emphasis"/>
          <w:highlight w:val="cyan"/>
        </w:rPr>
        <w:t>next nine years</w:t>
      </w:r>
      <w:r w:rsidRPr="00161D2E">
        <w:rPr>
          <w:sz w:val="16"/>
        </w:rPr>
        <w:t>. That’s under a scenario in which wind and solar provide half of the country’s electricity by 2030, putting the nation on track to zero out emissions by midcentury.</w:t>
      </w:r>
    </w:p>
    <w:p w14:paraId="5B36681C" w14:textId="77777777" w:rsidR="00C32F27" w:rsidRPr="00161D2E" w:rsidRDefault="00C32F27" w:rsidP="00C32F27">
      <w:pPr>
        <w:rPr>
          <w:sz w:val="16"/>
        </w:rPr>
      </w:pPr>
      <w:r w:rsidRPr="00161D2E">
        <w:rPr>
          <w:sz w:val="16"/>
        </w:rPr>
        <w:t xml:space="preserve">Even if the government and businesses free up the necessary funds, there’s a trickier challenge ahead: </w:t>
      </w:r>
      <w:r w:rsidRPr="00161D2E">
        <w:rPr>
          <w:rStyle w:val="StyleUnderline"/>
          <w:highlight w:val="cyan"/>
        </w:rPr>
        <w:t>states</w:t>
      </w:r>
      <w:r w:rsidRPr="00161D2E">
        <w:rPr>
          <w:rStyle w:val="StyleUnderline"/>
        </w:rPr>
        <w:t xml:space="preserve">, counties, cities, and towns across the nation would </w:t>
      </w:r>
      <w:r w:rsidRPr="00161D2E">
        <w:rPr>
          <w:rStyle w:val="StyleUnderline"/>
          <w:highlight w:val="cyan"/>
        </w:rPr>
        <w:t>need to quickly sign</w:t>
      </w:r>
      <w:r w:rsidRPr="00161D2E">
        <w:rPr>
          <w:rStyle w:val="StyleUnderline"/>
        </w:rPr>
        <w:t xml:space="preserve"> off on a multitude of new transmission lines. And </w:t>
      </w:r>
      <w:r w:rsidRPr="00161D2E">
        <w:rPr>
          <w:rStyle w:val="StyleUnderline"/>
          <w:highlight w:val="cyan"/>
        </w:rPr>
        <w:t xml:space="preserve">the US has become </w:t>
      </w:r>
      <w:r w:rsidRPr="00161D2E">
        <w:rPr>
          <w:rStyle w:val="Emphasis"/>
          <w:highlight w:val="cyan"/>
        </w:rPr>
        <w:t>terrible</w:t>
      </w:r>
      <w:r w:rsidRPr="00161D2E">
        <w:rPr>
          <w:rStyle w:val="StyleUnderline"/>
          <w:highlight w:val="cyan"/>
        </w:rPr>
        <w:t xml:space="preserve"> at </w:t>
      </w:r>
      <w:r w:rsidRPr="00161D2E">
        <w:rPr>
          <w:rStyle w:val="Emphasis"/>
          <w:highlight w:val="cyan"/>
        </w:rPr>
        <w:t>permitting</w:t>
      </w:r>
      <w:r w:rsidRPr="00161D2E">
        <w:rPr>
          <w:rStyle w:val="Emphasis"/>
        </w:rPr>
        <w:t xml:space="preserve"> such </w:t>
      </w:r>
      <w:r w:rsidRPr="00161D2E">
        <w:rPr>
          <w:rStyle w:val="Emphasis"/>
          <w:highlight w:val="cyan"/>
        </w:rPr>
        <w:t>multi-state projects</w:t>
      </w:r>
      <w:r w:rsidRPr="00161D2E">
        <w:rPr>
          <w:sz w:val="16"/>
        </w:rPr>
        <w:t>.</w:t>
      </w:r>
    </w:p>
    <w:p w14:paraId="5144EB63" w14:textId="77777777" w:rsidR="00C32F27" w:rsidRPr="00161D2E" w:rsidRDefault="00C32F27" w:rsidP="00C32F27">
      <w:pPr>
        <w:rPr>
          <w:sz w:val="16"/>
        </w:rPr>
      </w:pPr>
      <w:r w:rsidRPr="00161D2E">
        <w:rPr>
          <w:sz w:val="16"/>
        </w:rPr>
        <w:t>A series of efforts to deliver cheap, clean hydro power from Canada, wind from the Great Plains, and a blend of renewables from the Southwest have been mired in legal battles for years, or rejected, often because a single region balked at having the wires cut through its land. Even those large grid projects that do get built can easily take a decade to work through the approvals process.</w:t>
      </w:r>
    </w:p>
    <w:p w14:paraId="5C072069" w14:textId="77777777" w:rsidR="00C32F27" w:rsidRPr="00161D2E" w:rsidRDefault="00C32F27" w:rsidP="00C32F27">
      <w:pPr>
        <w:rPr>
          <w:sz w:val="16"/>
        </w:rPr>
      </w:pPr>
      <w:r w:rsidRPr="00161D2E">
        <w:rPr>
          <w:sz w:val="16"/>
        </w:rPr>
        <w:t xml:space="preserve">Some help may finally be on the way. </w:t>
      </w:r>
      <w:r w:rsidRPr="00161D2E">
        <w:rPr>
          <w:rStyle w:val="StyleUnderline"/>
        </w:rPr>
        <w:t xml:space="preserve">The roughly </w:t>
      </w:r>
      <w:r w:rsidRPr="00161D2E">
        <w:rPr>
          <w:rStyle w:val="Emphasis"/>
        </w:rPr>
        <w:t xml:space="preserve">$1 trillion </w:t>
      </w:r>
      <w:r w:rsidRPr="00161D2E">
        <w:rPr>
          <w:rStyle w:val="Emphasis"/>
          <w:highlight w:val="cyan"/>
        </w:rPr>
        <w:t>infrastructure</w:t>
      </w:r>
      <w:r w:rsidRPr="00161D2E">
        <w:rPr>
          <w:rStyle w:val="Emphasis"/>
        </w:rPr>
        <w:t xml:space="preserve"> package</w:t>
      </w:r>
      <w:r w:rsidRPr="00161D2E">
        <w:rPr>
          <w:sz w:val="16"/>
        </w:rPr>
        <w:t xml:space="preserve"> moving forward in the Senate, which has bipartisan support, provides billions of dollars for transmission lines. It also includes some provisions that might prove even more important than the money, by enhancing and clarifying federal power over project approvals.</w:t>
      </w:r>
    </w:p>
    <w:p w14:paraId="1873481E" w14:textId="77777777" w:rsidR="00C32F27" w:rsidRPr="00161D2E" w:rsidRDefault="00C32F27" w:rsidP="00C32F27">
      <w:pPr>
        <w:rPr>
          <w:rStyle w:val="StyleUnderline"/>
        </w:rPr>
      </w:pPr>
      <w:r w:rsidRPr="00161D2E">
        <w:rPr>
          <w:sz w:val="16"/>
        </w:rPr>
        <w:t xml:space="preserve">Still, the package would </w:t>
      </w:r>
      <w:r w:rsidRPr="00161D2E">
        <w:rPr>
          <w:rStyle w:val="StyleUnderline"/>
          <w:highlight w:val="cyan"/>
        </w:rPr>
        <w:t>represent</w:t>
      </w:r>
      <w:r w:rsidRPr="00161D2E">
        <w:rPr>
          <w:rStyle w:val="StyleUnderline"/>
        </w:rPr>
        <w:t xml:space="preserve"> just a </w:t>
      </w:r>
      <w:r w:rsidRPr="00161D2E">
        <w:rPr>
          <w:rStyle w:val="Emphasis"/>
          <w:highlight w:val="cyan"/>
        </w:rPr>
        <w:t>small down payment</w:t>
      </w:r>
      <w:r w:rsidRPr="00161D2E">
        <w:rPr>
          <w:rStyle w:val="StyleUnderline"/>
        </w:rPr>
        <w:t xml:space="preserve"> on the investments and permitting changes that will be required.</w:t>
      </w:r>
    </w:p>
    <w:p w14:paraId="19A276ED" w14:textId="77777777" w:rsidR="00C32F27" w:rsidRPr="00161D2E" w:rsidRDefault="00C32F27" w:rsidP="00C32F27">
      <w:pPr>
        <w:rPr>
          <w:sz w:val="16"/>
        </w:rPr>
      </w:pPr>
      <w:r w:rsidRPr="00161D2E">
        <w:rPr>
          <w:sz w:val="16"/>
        </w:rPr>
        <w:t>‘Lagging behind’</w:t>
      </w:r>
    </w:p>
    <w:p w14:paraId="08B91547" w14:textId="77777777" w:rsidR="00C32F27" w:rsidRPr="00161D2E" w:rsidRDefault="00C32F27" w:rsidP="00C32F27">
      <w:pPr>
        <w:rPr>
          <w:rStyle w:val="StyleUnderline"/>
        </w:rPr>
      </w:pPr>
      <w:r w:rsidRPr="00161D2E">
        <w:rPr>
          <w:rStyle w:val="StyleUnderline"/>
          <w:highlight w:val="cyan"/>
        </w:rPr>
        <w:t xml:space="preserve">The US </w:t>
      </w:r>
      <w:r w:rsidRPr="00161D2E">
        <w:rPr>
          <w:rStyle w:val="Emphasis"/>
          <w:highlight w:val="cyan"/>
        </w:rPr>
        <w:t>doesn’t have a single grid</w:t>
      </w:r>
      <w:r w:rsidRPr="00161D2E">
        <w:rPr>
          <w:rStyle w:val="StyleUnderline"/>
          <w:highlight w:val="cyan"/>
        </w:rPr>
        <w:t>. It has</w:t>
      </w:r>
      <w:r w:rsidRPr="00161D2E">
        <w:rPr>
          <w:rStyle w:val="StyleUnderline"/>
        </w:rPr>
        <w:t xml:space="preserve"> </w:t>
      </w:r>
      <w:r w:rsidRPr="00161D2E">
        <w:rPr>
          <w:rStyle w:val="Emphasis"/>
        </w:rPr>
        <w:t xml:space="preserve">three </w:t>
      </w:r>
      <w:r w:rsidRPr="00161D2E">
        <w:rPr>
          <w:rStyle w:val="Emphasis"/>
          <w:highlight w:val="cyan"/>
        </w:rPr>
        <w:t>creaking</w:t>
      </w:r>
      <w:r w:rsidRPr="00161D2E">
        <w:rPr>
          <w:rStyle w:val="StyleUnderline"/>
        </w:rPr>
        <w:t xml:space="preserve">, </w:t>
      </w:r>
      <w:r w:rsidRPr="00161D2E">
        <w:rPr>
          <w:rStyle w:val="Emphasis"/>
          <w:highlight w:val="cyan"/>
        </w:rPr>
        <w:t>disconnected systems</w:t>
      </w:r>
      <w:r w:rsidRPr="00161D2E">
        <w:rPr>
          <w:rStyle w:val="StyleUnderline"/>
        </w:rPr>
        <w:t xml:space="preserve">, </w:t>
      </w:r>
      <w:r w:rsidRPr="00161D2E">
        <w:rPr>
          <w:rStyle w:val="Emphasis"/>
        </w:rPr>
        <w:t xml:space="preserve">largely </w:t>
      </w:r>
      <w:r w:rsidRPr="00161D2E">
        <w:rPr>
          <w:rStyle w:val="Emphasis"/>
          <w:highlight w:val="cyan"/>
        </w:rPr>
        <w:t>built</w:t>
      </w:r>
      <w:r w:rsidRPr="00161D2E">
        <w:rPr>
          <w:rStyle w:val="Emphasis"/>
        </w:rPr>
        <w:t xml:space="preserve"> around the middle of the </w:t>
      </w:r>
      <w:r w:rsidRPr="00161D2E">
        <w:rPr>
          <w:rStyle w:val="Emphasis"/>
          <w:highlight w:val="cyan"/>
        </w:rPr>
        <w:t>last century</w:t>
      </w:r>
      <w:r w:rsidRPr="00161D2E">
        <w:rPr>
          <w:rStyle w:val="StyleUnderline"/>
          <w:highlight w:val="cyan"/>
        </w:rPr>
        <w:t xml:space="preserve">, with </w:t>
      </w:r>
      <w:r w:rsidRPr="00161D2E">
        <w:rPr>
          <w:rStyle w:val="Emphasis"/>
          <w:highlight w:val="cyan"/>
        </w:rPr>
        <w:t>limited</w:t>
      </w:r>
      <w:r w:rsidRPr="00161D2E">
        <w:rPr>
          <w:rStyle w:val="Emphasis"/>
        </w:rPr>
        <w:t xml:space="preserve"> </w:t>
      </w:r>
      <w:r w:rsidRPr="00161D2E">
        <w:rPr>
          <w:rStyle w:val="Emphasis"/>
          <w:highlight w:val="cyan"/>
        </w:rPr>
        <w:t>abilities</w:t>
      </w:r>
      <w:r w:rsidRPr="00161D2E">
        <w:rPr>
          <w:rStyle w:val="StyleUnderline"/>
          <w:highlight w:val="cyan"/>
        </w:rPr>
        <w:t xml:space="preserve"> to </w:t>
      </w:r>
      <w:r w:rsidRPr="00161D2E">
        <w:rPr>
          <w:rStyle w:val="Emphasis"/>
          <w:highlight w:val="cyan"/>
        </w:rPr>
        <w:t>swap electricity</w:t>
      </w:r>
      <w:r w:rsidRPr="00161D2E">
        <w:rPr>
          <w:rStyle w:val="StyleUnderline"/>
        </w:rPr>
        <w:t xml:space="preserve"> across states and larger regions.</w:t>
      </w:r>
    </w:p>
    <w:p w14:paraId="3F71FA98" w14:textId="77777777" w:rsidR="00C32F27" w:rsidRPr="00161D2E" w:rsidRDefault="00C32F27" w:rsidP="00C32F27">
      <w:pPr>
        <w:rPr>
          <w:sz w:val="16"/>
        </w:rPr>
      </w:pPr>
      <w:r w:rsidRPr="00161D2E">
        <w:rPr>
          <w:rStyle w:val="StyleUnderline"/>
        </w:rPr>
        <w:t xml:space="preserve">The </w:t>
      </w:r>
      <w:r w:rsidRPr="00161D2E">
        <w:rPr>
          <w:rStyle w:val="Emphasis"/>
          <w:highlight w:val="cyan"/>
        </w:rPr>
        <w:t>isolated grids</w:t>
      </w:r>
      <w:r w:rsidRPr="00161D2E">
        <w:rPr>
          <w:rStyle w:val="StyleUnderline"/>
          <w:highlight w:val="cyan"/>
        </w:rPr>
        <w:t xml:space="preserve"> mean</w:t>
      </w:r>
      <w:r w:rsidRPr="00161D2E">
        <w:rPr>
          <w:rStyle w:val="StyleUnderline"/>
        </w:rPr>
        <w:t xml:space="preserve"> that </w:t>
      </w:r>
      <w:r w:rsidRPr="00161D2E">
        <w:rPr>
          <w:rStyle w:val="StyleUnderline"/>
          <w:highlight w:val="cyan"/>
        </w:rPr>
        <w:t>electricity</w:t>
      </w:r>
      <w:r w:rsidRPr="00161D2E">
        <w:rPr>
          <w:sz w:val="16"/>
        </w:rPr>
        <w:t xml:space="preserve"> from fluctuating sources like solar and wind </w:t>
      </w:r>
      <w:r w:rsidRPr="00161D2E">
        <w:rPr>
          <w:rStyle w:val="StyleUnderline"/>
          <w:highlight w:val="cyan"/>
        </w:rPr>
        <w:t>can only be shipped so far, wasting</w:t>
      </w:r>
      <w:r w:rsidRPr="00161D2E">
        <w:rPr>
          <w:rStyle w:val="StyleUnderline"/>
        </w:rPr>
        <w:t xml:space="preserve"> some portion of the </w:t>
      </w:r>
      <w:r w:rsidRPr="00161D2E">
        <w:rPr>
          <w:rStyle w:val="StyleUnderline"/>
          <w:highlight w:val="cyan"/>
        </w:rPr>
        <w:t>output</w:t>
      </w:r>
      <w:r w:rsidRPr="00161D2E">
        <w:rPr>
          <w:rStyle w:val="StyleUnderline"/>
        </w:rPr>
        <w:t xml:space="preserve"> and driving down prices when generation outstrips regional demand</w:t>
      </w:r>
      <w:r w:rsidRPr="00161D2E">
        <w:rPr>
          <w:sz w:val="16"/>
        </w:rPr>
        <w:t xml:space="preserve"> during particularly windy and sunny periods (which is occurring more and more as those sources make up a greater share of the electricity supply). For instance, California can’t send its excess solar power to Midwest cities during the middle of a summer day, or draw on the steady wind power from, say, Oklahoma when the sun starts to dip on the West Coast.</w:t>
      </w:r>
    </w:p>
    <w:p w14:paraId="12A75CBB" w14:textId="77777777" w:rsidR="00C32F27" w:rsidRPr="00161D2E" w:rsidRDefault="00C32F27" w:rsidP="00C32F27">
      <w:pPr>
        <w:rPr>
          <w:sz w:val="16"/>
        </w:rPr>
      </w:pPr>
      <w:r w:rsidRPr="00161D2E">
        <w:rPr>
          <w:sz w:val="16"/>
        </w:rPr>
        <w:t>But operators of an integrated grid could tap into the lowest-cost electricity available across a far larger area and deliver it to distant places with high demand, notes Doug Arent, an executive director at the National Renewable Energy Laboratory.</w:t>
      </w:r>
    </w:p>
    <w:p w14:paraId="399D3EA9" w14:textId="77777777" w:rsidR="00C32F27" w:rsidRPr="00161D2E" w:rsidRDefault="00C32F27" w:rsidP="00C32F27">
      <w:pPr>
        <w:rPr>
          <w:sz w:val="16"/>
        </w:rPr>
      </w:pPr>
      <w:r w:rsidRPr="00161D2E">
        <w:rPr>
          <w:sz w:val="16"/>
        </w:rPr>
        <w:lastRenderedPageBreak/>
        <w:t>Long-range, high-voltage transmission lines also enable more development of solar, wind, hydro, and geothermal plants in the regions blessed with the weather, geology, or waterways to supply them. That's because developers will be able to count on larger customer bases in cities that may be a time zone or two away.</w:t>
      </w:r>
    </w:p>
    <w:p w14:paraId="6079B33B" w14:textId="77777777" w:rsidR="00C32F27" w:rsidRPr="00161D2E" w:rsidRDefault="00C32F27" w:rsidP="00C32F27">
      <w:pPr>
        <w:rPr>
          <w:sz w:val="16"/>
        </w:rPr>
      </w:pPr>
      <w:r w:rsidRPr="00161D2E">
        <w:rPr>
          <w:sz w:val="16"/>
        </w:rPr>
        <w:t>A recent Lawrence Berkeley lab presentation noted there’s already more than 750 gigawatts of power generation proposals in the queue across five regions of the US, awaiting transmission connections that could deliver the electricity to customers. The vast majority of them are solar and wind projects. (By way of comparison, the US’s entire fleet of large-scale plants can generate a little more than 1,100 gigawatts.)</w:t>
      </w:r>
    </w:p>
    <w:p w14:paraId="37DDD678" w14:textId="77777777" w:rsidR="00C32F27" w:rsidRPr="00161D2E" w:rsidRDefault="00C32F27" w:rsidP="00C32F27">
      <w:pPr>
        <w:rPr>
          <w:sz w:val="16"/>
        </w:rPr>
      </w:pPr>
      <w:r w:rsidRPr="00161D2E">
        <w:rPr>
          <w:sz w:val="16"/>
        </w:rPr>
        <w:t>Other countries are zipping ahead in this area. China has emerged as the world’s clear leader in high-voltage transmission, building tens of thousands of miles of these lines to connect its power plants with cities across the vast nation. But while China developed 260 gigawatts of transmission capacity between 2014 and 2021, all of North America added just seven, according to a survey conducted by Iowa State University.</w:t>
      </w:r>
    </w:p>
    <w:p w14:paraId="547992FB" w14:textId="77777777" w:rsidR="00C32F27" w:rsidRPr="00161D2E" w:rsidRDefault="00C32F27" w:rsidP="00C32F27">
      <w:pPr>
        <w:rPr>
          <w:sz w:val="16"/>
        </w:rPr>
      </w:pPr>
      <w:r w:rsidRPr="00161D2E">
        <w:rPr>
          <w:sz w:val="16"/>
        </w:rPr>
        <w:t>“The US is lagging behind, yet it has every reason to catch up,” James McCalley, a professor of power systems engineering at Iowa State University and a coauthor of a national grid study published late last year, said in a statement.</w:t>
      </w:r>
    </w:p>
    <w:p w14:paraId="57089BC5" w14:textId="77777777" w:rsidR="00C32F27" w:rsidRPr="00161D2E" w:rsidRDefault="00C32F27" w:rsidP="00C32F27">
      <w:pPr>
        <w:rPr>
          <w:sz w:val="16"/>
        </w:rPr>
      </w:pPr>
      <w:r w:rsidRPr="00161D2E">
        <w:rPr>
          <w:sz w:val="16"/>
        </w:rPr>
        <w:t>A fraction of what’s needed</w:t>
      </w:r>
    </w:p>
    <w:p w14:paraId="004CC6B0" w14:textId="77777777" w:rsidR="00C32F27" w:rsidRPr="00161D2E" w:rsidRDefault="00C32F27" w:rsidP="00C32F27">
      <w:pPr>
        <w:rPr>
          <w:sz w:val="16"/>
        </w:rPr>
      </w:pPr>
      <w:r w:rsidRPr="00161D2E">
        <w:rPr>
          <w:sz w:val="16"/>
        </w:rPr>
        <w:t>So how could the US begin to close that gap?</w:t>
      </w:r>
    </w:p>
    <w:p w14:paraId="1C6EF38E" w14:textId="77777777" w:rsidR="00C32F27" w:rsidRPr="00161D2E" w:rsidRDefault="00C32F27" w:rsidP="00C32F27">
      <w:pPr>
        <w:rPr>
          <w:sz w:val="16"/>
        </w:rPr>
      </w:pPr>
      <w:r w:rsidRPr="00161D2E">
        <w:rPr>
          <w:sz w:val="16"/>
        </w:rPr>
        <w:t xml:space="preserve">First, it will need more money. </w:t>
      </w:r>
      <w:r w:rsidRPr="00161D2E">
        <w:rPr>
          <w:rStyle w:val="StyleUnderline"/>
        </w:rPr>
        <w:t>While</w:t>
      </w:r>
      <w:r w:rsidRPr="00161D2E">
        <w:rPr>
          <w:sz w:val="16"/>
        </w:rPr>
        <w:t xml:space="preserve"> the </w:t>
      </w:r>
      <w:r w:rsidRPr="00161D2E">
        <w:rPr>
          <w:rStyle w:val="StyleUnderline"/>
        </w:rPr>
        <w:t>Biden</w:t>
      </w:r>
      <w:r w:rsidRPr="00161D2E">
        <w:rPr>
          <w:sz w:val="16"/>
        </w:rPr>
        <w:t xml:space="preserve"> administration has </w:t>
      </w:r>
      <w:r w:rsidRPr="00161D2E">
        <w:rPr>
          <w:rStyle w:val="StyleUnderline"/>
        </w:rPr>
        <w:t xml:space="preserve">boasted that the </w:t>
      </w:r>
      <w:r w:rsidRPr="00161D2E">
        <w:rPr>
          <w:rStyle w:val="StyleUnderline"/>
          <w:highlight w:val="cyan"/>
        </w:rPr>
        <w:t>infrastructure</w:t>
      </w:r>
      <w:r w:rsidRPr="00161D2E">
        <w:rPr>
          <w:rStyle w:val="StyleUnderline"/>
        </w:rPr>
        <w:t xml:space="preserve"> package </w:t>
      </w:r>
      <w:r w:rsidRPr="00161D2E">
        <w:rPr>
          <w:rStyle w:val="StyleUnderline"/>
          <w:highlight w:val="cyan"/>
        </w:rPr>
        <w:t xml:space="preserve">provides </w:t>
      </w:r>
      <w:r w:rsidRPr="00161D2E">
        <w:rPr>
          <w:rStyle w:val="Emphasis"/>
          <w:highlight w:val="cyan"/>
        </w:rPr>
        <w:t>$73 billion</w:t>
      </w:r>
      <w:r w:rsidRPr="00161D2E">
        <w:rPr>
          <w:rStyle w:val="StyleUnderline"/>
          <w:highlight w:val="cyan"/>
        </w:rPr>
        <w:t xml:space="preserve"> for</w:t>
      </w:r>
      <w:r w:rsidRPr="00161D2E">
        <w:rPr>
          <w:rStyle w:val="StyleUnderline"/>
        </w:rPr>
        <w:t xml:space="preserve"> “</w:t>
      </w:r>
      <w:r w:rsidRPr="00161D2E">
        <w:rPr>
          <w:rStyle w:val="Emphasis"/>
          <w:highlight w:val="cyan"/>
        </w:rPr>
        <w:t>clean energy</w:t>
      </w:r>
      <w:r w:rsidRPr="00161D2E">
        <w:rPr>
          <w:rStyle w:val="Emphasis"/>
        </w:rPr>
        <w:t xml:space="preserve"> transmission</w:t>
      </w:r>
      <w:r w:rsidRPr="00161D2E">
        <w:rPr>
          <w:rStyle w:val="StyleUnderline"/>
        </w:rPr>
        <w:t xml:space="preserve">,” those funds are </w:t>
      </w:r>
      <w:r w:rsidRPr="00161D2E">
        <w:rPr>
          <w:rStyle w:val="Emphasis"/>
          <w:highlight w:val="cyan"/>
        </w:rPr>
        <w:t>spread across</w:t>
      </w:r>
      <w:r w:rsidRPr="00161D2E">
        <w:rPr>
          <w:rStyle w:val="Emphasis"/>
        </w:rPr>
        <w:t xml:space="preserve"> a wide array of </w:t>
      </w:r>
      <w:r w:rsidRPr="00161D2E">
        <w:rPr>
          <w:rStyle w:val="Emphasis"/>
          <w:highlight w:val="cyan"/>
        </w:rPr>
        <w:t>efforts</w:t>
      </w:r>
      <w:r w:rsidRPr="00161D2E">
        <w:rPr>
          <w:rStyle w:val="StyleUnderline"/>
        </w:rPr>
        <w:t>, including</w:t>
      </w:r>
      <w:r w:rsidRPr="00161D2E">
        <w:rPr>
          <w:sz w:val="16"/>
        </w:rPr>
        <w:t xml:space="preserve"> research and development as well as </w:t>
      </w:r>
      <w:r w:rsidRPr="00161D2E">
        <w:rPr>
          <w:rStyle w:val="StyleUnderline"/>
        </w:rPr>
        <w:t>demonstration projects</w:t>
      </w:r>
      <w:r w:rsidRPr="00161D2E">
        <w:rPr>
          <w:sz w:val="16"/>
        </w:rPr>
        <w:t xml:space="preserve"> in areas like carbon capture and clean hydrogen.</w:t>
      </w:r>
    </w:p>
    <w:p w14:paraId="6782491B" w14:textId="77777777" w:rsidR="00C32F27" w:rsidRPr="00161D2E" w:rsidRDefault="00C32F27" w:rsidP="00C32F27">
      <w:pPr>
        <w:rPr>
          <w:sz w:val="16"/>
        </w:rPr>
      </w:pPr>
      <w:r w:rsidRPr="00161D2E">
        <w:rPr>
          <w:rStyle w:val="StyleUnderline"/>
          <w:highlight w:val="cyan"/>
        </w:rPr>
        <w:t xml:space="preserve">The </w:t>
      </w:r>
      <w:r w:rsidRPr="00161D2E">
        <w:rPr>
          <w:rStyle w:val="Emphasis"/>
          <w:highlight w:val="cyan"/>
        </w:rPr>
        <w:t>current version</w:t>
      </w:r>
      <w:r w:rsidRPr="00161D2E">
        <w:rPr>
          <w:rStyle w:val="StyleUnderline"/>
          <w:highlight w:val="cyan"/>
        </w:rPr>
        <w:t xml:space="preserve"> of</w:t>
      </w:r>
      <w:r w:rsidRPr="00161D2E">
        <w:rPr>
          <w:rStyle w:val="StyleUnderline"/>
        </w:rPr>
        <w:t xml:space="preserve"> the </w:t>
      </w:r>
      <w:r w:rsidRPr="00161D2E">
        <w:rPr>
          <w:rStyle w:val="StyleUnderline"/>
          <w:highlight w:val="cyan"/>
        </w:rPr>
        <w:t>infrastructure</w:t>
      </w:r>
      <w:r w:rsidRPr="00161D2E">
        <w:rPr>
          <w:rStyle w:val="StyleUnderline"/>
        </w:rPr>
        <w:t xml:space="preserve"> package </w:t>
      </w:r>
      <w:r w:rsidRPr="00161D2E">
        <w:rPr>
          <w:rStyle w:val="StyleUnderline"/>
          <w:highlight w:val="cyan"/>
        </w:rPr>
        <w:t>sets aside only</w:t>
      </w:r>
      <w:r w:rsidRPr="00161D2E">
        <w:rPr>
          <w:rStyle w:val="StyleUnderline"/>
        </w:rPr>
        <w:t xml:space="preserve"> about </w:t>
      </w:r>
      <w:r w:rsidRPr="00161D2E">
        <w:rPr>
          <w:rStyle w:val="Emphasis"/>
        </w:rPr>
        <w:t>$</w:t>
      </w:r>
      <w:r w:rsidRPr="00161D2E">
        <w:rPr>
          <w:rStyle w:val="Emphasis"/>
          <w:highlight w:val="cyan"/>
        </w:rPr>
        <w:t>10 billion</w:t>
      </w:r>
      <w:r w:rsidRPr="00161D2E">
        <w:rPr>
          <w:sz w:val="16"/>
        </w:rPr>
        <w:t xml:space="preserve"> to $12 billion specifically </w:t>
      </w:r>
      <w:r w:rsidRPr="00161D2E">
        <w:rPr>
          <w:rStyle w:val="StyleUnderline"/>
          <w:highlight w:val="cyan"/>
        </w:rPr>
        <w:t xml:space="preserve">for </w:t>
      </w:r>
      <w:r w:rsidRPr="00161D2E">
        <w:rPr>
          <w:rStyle w:val="Emphasis"/>
          <w:highlight w:val="cyan"/>
        </w:rPr>
        <w:t>erecting</w:t>
      </w:r>
      <w:r w:rsidRPr="00161D2E">
        <w:rPr>
          <w:rStyle w:val="Emphasis"/>
        </w:rPr>
        <w:t xml:space="preserve"> transmission towers and </w:t>
      </w:r>
      <w:r w:rsidRPr="00161D2E">
        <w:rPr>
          <w:rStyle w:val="Emphasis"/>
          <w:highlight w:val="cyan"/>
        </w:rPr>
        <w:t>wires</w:t>
      </w:r>
      <w:r w:rsidRPr="00161D2E">
        <w:rPr>
          <w:sz w:val="16"/>
        </w:rPr>
        <w:t>, notes Rob Gramlich, president of power consulting firm Grid Strategies.</w:t>
      </w:r>
    </w:p>
    <w:p w14:paraId="0C3B73B8" w14:textId="77777777" w:rsidR="00C32F27" w:rsidRPr="00161D2E" w:rsidRDefault="00C32F27" w:rsidP="00C32F27">
      <w:pPr>
        <w:rPr>
          <w:sz w:val="16"/>
        </w:rPr>
      </w:pPr>
      <w:r w:rsidRPr="00161D2E">
        <w:rPr>
          <w:rStyle w:val="StyleUnderline"/>
        </w:rPr>
        <w:t>That’s a fraction of the amount the Princeton study found the US will need to put in work in the next nine years.</w:t>
      </w:r>
      <w:r w:rsidRPr="00161D2E">
        <w:t xml:space="preserve"> </w:t>
      </w:r>
      <w:r w:rsidRPr="00161D2E">
        <w:rPr>
          <w:sz w:val="16"/>
        </w:rPr>
        <w:t xml:space="preserve">While federal spending is designed to unlock private capital, </w:t>
      </w:r>
      <w:r w:rsidRPr="00161D2E">
        <w:rPr>
          <w:rStyle w:val="StyleUnderline"/>
          <w:highlight w:val="cyan"/>
        </w:rPr>
        <w:t>the US</w:t>
      </w:r>
      <w:r w:rsidRPr="00161D2E">
        <w:rPr>
          <w:rStyle w:val="StyleUnderline"/>
        </w:rPr>
        <w:t xml:space="preserve"> would still </w:t>
      </w:r>
      <w:r w:rsidRPr="00161D2E">
        <w:rPr>
          <w:rStyle w:val="Emphasis"/>
          <w:highlight w:val="cyan"/>
        </w:rPr>
        <w:t>need to invest tens of billions more</w:t>
      </w:r>
      <w:r w:rsidRPr="00161D2E">
        <w:rPr>
          <w:rStyle w:val="StyleUnderline"/>
        </w:rPr>
        <w:t xml:space="preserve"> </w:t>
      </w:r>
      <w:r w:rsidRPr="00161D2E">
        <w:rPr>
          <w:rStyle w:val="StyleUnderline"/>
          <w:highlight w:val="cyan"/>
        </w:rPr>
        <w:t>to get to</w:t>
      </w:r>
      <w:r w:rsidRPr="00161D2E">
        <w:rPr>
          <w:rStyle w:val="StyleUnderline"/>
        </w:rPr>
        <w:t xml:space="preserve"> the </w:t>
      </w:r>
      <w:r w:rsidRPr="00161D2E">
        <w:rPr>
          <w:rStyle w:val="Emphasis"/>
          <w:highlight w:val="cyan"/>
        </w:rPr>
        <w:t>necessary scales</w:t>
      </w:r>
      <w:r w:rsidRPr="00161D2E">
        <w:rPr>
          <w:rStyle w:val="StyleUnderline"/>
        </w:rPr>
        <w:t xml:space="preserve"> this decade,</w:t>
      </w:r>
      <w:r w:rsidRPr="00161D2E">
        <w:rPr>
          <w:sz w:val="16"/>
        </w:rPr>
        <w:t xml:space="preserve"> says Jesse Jenkins, a coauthor of the Princeton study and an assistant professor at the university.</w:t>
      </w:r>
    </w:p>
    <w:p w14:paraId="5FD30454" w14:textId="77777777" w:rsidR="00C32F27" w:rsidRPr="00161D2E" w:rsidRDefault="00C32F27" w:rsidP="00C32F27">
      <w:pPr>
        <w:rPr>
          <w:sz w:val="16"/>
        </w:rPr>
      </w:pPr>
      <w:r w:rsidRPr="00161D2E">
        <w:rPr>
          <w:sz w:val="16"/>
        </w:rPr>
        <w:t>The bill also establishes a $2.5 billion revolving loan program for projects, which effectively makes the Department of Energy the initial customer for new transmission lines. This federal financing could help get time-consuming but necessary transmission projects under way before the developer has lined up customers. That could ease the perpetual chicken-and-egg problem between building more electricity generation and constructing the lines needed to transport it, observers say.</w:t>
      </w:r>
    </w:p>
    <w:p w14:paraId="3D59E3FB" w14:textId="77777777" w:rsidR="00C32F27" w:rsidRPr="00161D2E" w:rsidRDefault="00C32F27" w:rsidP="00C32F27">
      <w:pPr>
        <w:rPr>
          <w:sz w:val="16"/>
        </w:rPr>
      </w:pPr>
      <w:r w:rsidRPr="00161D2E">
        <w:rPr>
          <w:sz w:val="16"/>
        </w:rPr>
        <w:t>Eventually the federal government can sell those rights to clean electricity plants that need access to the lines as they come online.</w:t>
      </w:r>
    </w:p>
    <w:p w14:paraId="3C8BE961" w14:textId="77777777" w:rsidR="00C32F27" w:rsidRPr="00161D2E" w:rsidRDefault="00C32F27" w:rsidP="00C32F27">
      <w:pPr>
        <w:rPr>
          <w:sz w:val="16"/>
        </w:rPr>
      </w:pPr>
      <w:r w:rsidRPr="00161D2E">
        <w:rPr>
          <w:rStyle w:val="StyleUnderline"/>
        </w:rPr>
        <w:t xml:space="preserve">It’s a promising policy tool that “just needs </w:t>
      </w:r>
      <w:r w:rsidRPr="00161D2E">
        <w:rPr>
          <w:rStyle w:val="Emphasis"/>
        </w:rPr>
        <w:t>another zero in that budget line</w:t>
      </w:r>
      <w:r w:rsidRPr="00161D2E">
        <w:rPr>
          <w:rStyle w:val="StyleUnderline"/>
        </w:rPr>
        <w:t>,”</w:t>
      </w:r>
      <w:r w:rsidRPr="00161D2E">
        <w:rPr>
          <w:sz w:val="16"/>
        </w:rPr>
        <w:t xml:space="preserve"> Jenkins says.</w:t>
      </w:r>
    </w:p>
    <w:p w14:paraId="5E84F5DE" w14:textId="77777777" w:rsidR="00C32F27" w:rsidRPr="00161D2E" w:rsidRDefault="00C32F27" w:rsidP="00C32F27">
      <w:pPr>
        <w:rPr>
          <w:sz w:val="16"/>
        </w:rPr>
      </w:pPr>
      <w:r w:rsidRPr="00161D2E">
        <w:rPr>
          <w:sz w:val="16"/>
        </w:rPr>
        <w:t xml:space="preserve">Permitting permits </w:t>
      </w:r>
    </w:p>
    <w:p w14:paraId="2DD9385D" w14:textId="77777777" w:rsidR="00C32F27" w:rsidRPr="00161D2E" w:rsidRDefault="00C32F27" w:rsidP="00C32F27">
      <w:pPr>
        <w:rPr>
          <w:sz w:val="16"/>
        </w:rPr>
      </w:pPr>
      <w:r w:rsidRPr="00161D2E">
        <w:rPr>
          <w:sz w:val="16"/>
        </w:rPr>
        <w:t>Though short on money, the proposed infrastructure bill does address approval logjams.</w:t>
      </w:r>
    </w:p>
    <w:p w14:paraId="01542526" w14:textId="77777777" w:rsidR="00C32F27" w:rsidRPr="00161D2E" w:rsidRDefault="00C32F27" w:rsidP="00C32F27">
      <w:pPr>
        <w:rPr>
          <w:sz w:val="16"/>
        </w:rPr>
      </w:pPr>
      <w:r w:rsidRPr="00161D2E">
        <w:rPr>
          <w:sz w:val="16"/>
        </w:rPr>
        <w:t>A long-running challenge in many parts of the US is that electricity generating capacity and energy demands grow faster than transmission systems. People and businesses want cheap, reliable electricity, but few embrace the necessary towers and wires—especially if they seem to deliver electricity and economic benefits mostly to far-off areas. There are often aesthetic, environmental, social justice, and business competition criticisms as well.</w:t>
      </w:r>
    </w:p>
    <w:p w14:paraId="1421E2B9" w14:textId="77777777" w:rsidR="00C32F27" w:rsidRPr="00161D2E" w:rsidRDefault="00C32F27" w:rsidP="00C32F27">
      <w:pPr>
        <w:rPr>
          <w:sz w:val="16"/>
        </w:rPr>
      </w:pPr>
      <w:r w:rsidRPr="00161D2E">
        <w:rPr>
          <w:sz w:val="16"/>
        </w:rPr>
        <w:t xml:space="preserve">“If we are going to meet our climate goals, we have to </w:t>
      </w:r>
      <w:r w:rsidRPr="00161D2E">
        <w:rPr>
          <w:rStyle w:val="StyleUnderline"/>
        </w:rPr>
        <w:t xml:space="preserve">figure out ways to </w:t>
      </w:r>
      <w:r w:rsidRPr="00161D2E">
        <w:rPr>
          <w:rStyle w:val="Emphasis"/>
        </w:rPr>
        <w:t>approve</w:t>
      </w:r>
      <w:r w:rsidRPr="00161D2E">
        <w:rPr>
          <w:rStyle w:val="StyleUnderline"/>
        </w:rPr>
        <w:t xml:space="preserve"> these </w:t>
      </w:r>
      <w:r w:rsidRPr="00161D2E">
        <w:rPr>
          <w:rStyle w:val="Emphasis"/>
        </w:rPr>
        <w:t>big transmission projects</w:t>
      </w:r>
      <w:r w:rsidRPr="00161D2E">
        <w:rPr>
          <w:sz w:val="16"/>
        </w:rPr>
        <w:t xml:space="preserve">—and </w:t>
      </w:r>
      <w:r w:rsidRPr="00161D2E">
        <w:rPr>
          <w:rStyle w:val="StyleUnderline"/>
        </w:rPr>
        <w:t xml:space="preserve">historically we’ve </w:t>
      </w:r>
      <w:r w:rsidRPr="00161D2E">
        <w:rPr>
          <w:rStyle w:val="Emphasis"/>
        </w:rPr>
        <w:t>struggled</w:t>
      </w:r>
      <w:r w:rsidRPr="00161D2E">
        <w:rPr>
          <w:rStyle w:val="StyleUnderline"/>
        </w:rPr>
        <w:t xml:space="preserve"> to do so</w:t>
      </w:r>
      <w:r w:rsidRPr="00161D2E">
        <w:rPr>
          <w:sz w:val="16"/>
        </w:rPr>
        <w:t>,” said Lindsey Walter, deputy director of the climate and energy program at Third Way, a center-left think tank in Washington, DC, in an email.</w:t>
      </w:r>
    </w:p>
    <w:p w14:paraId="7303845C" w14:textId="77777777" w:rsidR="00C32F27" w:rsidRPr="00161D2E" w:rsidRDefault="00C32F27" w:rsidP="00C32F27">
      <w:pPr>
        <w:rPr>
          <w:sz w:val="16"/>
        </w:rPr>
      </w:pPr>
      <w:r w:rsidRPr="00161D2E">
        <w:rPr>
          <w:sz w:val="16"/>
        </w:rPr>
        <w:t>A 2005 energy law sought to address these tensions, granting the Federal Energy Regulatory Commission (FERC) the ability to step in and sign off on projects that could alleviate transmission constraints in certain areas designated national electric transmission corridors. But so far, the Department of Energy has only designated two such areas, in the mid-Atlantic and in Southern California.</w:t>
      </w:r>
    </w:p>
    <w:p w14:paraId="68F9A8C1" w14:textId="77777777" w:rsidR="00C32F27" w:rsidRPr="00161D2E" w:rsidRDefault="00C32F27" w:rsidP="00C32F27">
      <w:pPr>
        <w:rPr>
          <w:sz w:val="16"/>
        </w:rPr>
      </w:pPr>
      <w:r w:rsidRPr="00161D2E">
        <w:rPr>
          <w:sz w:val="16"/>
        </w:rPr>
        <w:t>In addition, a federal court of appeals ultimately limited FERC’s authority, finding it only had the right to sign off on projects if states or other jurisdictions held up an application for more than a year. It did not have the ability to overrule state rejections of applications under the law, the court ruled.</w:t>
      </w:r>
    </w:p>
    <w:p w14:paraId="4CCBE8ED" w14:textId="77777777" w:rsidR="00C32F27" w:rsidRPr="00161D2E" w:rsidRDefault="00C32F27" w:rsidP="00C32F27">
      <w:pPr>
        <w:rPr>
          <w:sz w:val="16"/>
        </w:rPr>
      </w:pPr>
      <w:r w:rsidRPr="00161D2E">
        <w:rPr>
          <w:sz w:val="16"/>
        </w:rPr>
        <w:lastRenderedPageBreak/>
        <w:t>A section of the infrastructure package expands the criteria that the department can use in selecting and designating transmission corridors. Among other changes, it could incorporate not just areas that are experiencing “capacity constraints and congestions” but those that are expected to, says Liza Reed, a research manager focused on transmission at the Niskanen Center, a think tank in Washington, DC.</w:t>
      </w:r>
    </w:p>
    <w:p w14:paraId="45B3ACC1" w14:textId="77777777" w:rsidR="00C32F27" w:rsidRPr="00161D2E" w:rsidRDefault="00C32F27" w:rsidP="00C32F27">
      <w:pPr>
        <w:rPr>
          <w:sz w:val="16"/>
        </w:rPr>
      </w:pPr>
      <w:r w:rsidRPr="00161D2E">
        <w:rPr>
          <w:sz w:val="16"/>
        </w:rPr>
        <w:t>Electricity demands are projected to swell in the coming years as we add tens of millions of electric vehicles and other cleaner technologies to the grid. These and other changes are likely to get the Department of Energy back into the business of designating transmission corridors, she says.</w:t>
      </w:r>
    </w:p>
    <w:p w14:paraId="18F74E18" w14:textId="77777777" w:rsidR="00C32F27" w:rsidRPr="00161D2E" w:rsidRDefault="00C32F27" w:rsidP="00C32F27">
      <w:pPr>
        <w:rPr>
          <w:sz w:val="16"/>
        </w:rPr>
      </w:pPr>
      <w:r w:rsidRPr="00161D2E">
        <w:rPr>
          <w:sz w:val="16"/>
        </w:rPr>
        <w:t>In addition, the proposed rules now state that FERC would have the right to reverse state decisions for transmission lines in these high-priority corridors, not just act when states don’t. Making the process clearer and increasing the odds of approval should encourage more investors and developers to pursue such projects.</w:t>
      </w:r>
    </w:p>
    <w:p w14:paraId="627BAA5C" w14:textId="77777777" w:rsidR="00C32F27" w:rsidRPr="00161D2E" w:rsidRDefault="00C32F27" w:rsidP="00C32F27">
      <w:pPr>
        <w:rPr>
          <w:sz w:val="16"/>
        </w:rPr>
      </w:pPr>
      <w:r w:rsidRPr="00161D2E">
        <w:rPr>
          <w:sz w:val="16"/>
        </w:rPr>
        <w:t>“The whole system gets kicked up into a higher gear,” Reed says.</w:t>
      </w:r>
    </w:p>
    <w:p w14:paraId="3D437BBD" w14:textId="77777777" w:rsidR="00C32F27" w:rsidRPr="00161D2E" w:rsidRDefault="00C32F27" w:rsidP="00C32F27">
      <w:pPr>
        <w:rPr>
          <w:sz w:val="16"/>
        </w:rPr>
      </w:pPr>
      <w:r w:rsidRPr="00161D2E">
        <w:rPr>
          <w:sz w:val="16"/>
        </w:rPr>
        <w:t>Not nearly enough</w:t>
      </w:r>
    </w:p>
    <w:p w14:paraId="60EEE636" w14:textId="77777777" w:rsidR="00C32F27" w:rsidRPr="00161D2E" w:rsidRDefault="00C32F27" w:rsidP="00C32F27">
      <w:pPr>
        <w:rPr>
          <w:rStyle w:val="StyleUnderline"/>
        </w:rPr>
      </w:pPr>
      <w:r w:rsidRPr="00161D2E">
        <w:rPr>
          <w:rStyle w:val="StyleUnderline"/>
        </w:rPr>
        <w:t xml:space="preserve">But the </w:t>
      </w:r>
      <w:r w:rsidRPr="00161D2E">
        <w:rPr>
          <w:rStyle w:val="StyleUnderline"/>
          <w:highlight w:val="cyan"/>
        </w:rPr>
        <w:t>infrastructure</w:t>
      </w:r>
      <w:r w:rsidRPr="00161D2E">
        <w:rPr>
          <w:rStyle w:val="StyleUnderline"/>
        </w:rPr>
        <w:t xml:space="preserve"> deal </w:t>
      </w:r>
      <w:r w:rsidRPr="00161D2E">
        <w:rPr>
          <w:rStyle w:val="StyleUnderline"/>
          <w:highlight w:val="cyan"/>
        </w:rPr>
        <w:t>is</w:t>
      </w:r>
      <w:r w:rsidRPr="00161D2E">
        <w:rPr>
          <w:rStyle w:val="StyleUnderline"/>
        </w:rPr>
        <w:t xml:space="preserve"> still just </w:t>
      </w:r>
      <w:r w:rsidRPr="00161D2E">
        <w:rPr>
          <w:rStyle w:val="StyleUnderline"/>
          <w:highlight w:val="cyan"/>
        </w:rPr>
        <w:t xml:space="preserve">a </w:t>
      </w:r>
      <w:r w:rsidRPr="00161D2E">
        <w:rPr>
          <w:rStyle w:val="Emphasis"/>
          <w:highlight w:val="cyan"/>
        </w:rPr>
        <w:t>baby step</w:t>
      </w:r>
      <w:r w:rsidRPr="00161D2E">
        <w:rPr>
          <w:rStyle w:val="StyleUnderline"/>
        </w:rPr>
        <w:t xml:space="preserve"> toward the modern national grid we need.</w:t>
      </w:r>
    </w:p>
    <w:p w14:paraId="48029CAE" w14:textId="77777777" w:rsidR="00C32F27" w:rsidRPr="00161D2E" w:rsidRDefault="00C32F27" w:rsidP="00C32F27">
      <w:pPr>
        <w:rPr>
          <w:sz w:val="16"/>
        </w:rPr>
      </w:pPr>
      <w:r w:rsidRPr="00161D2E">
        <w:rPr>
          <w:sz w:val="16"/>
        </w:rPr>
        <w:t>Some have argued that legislators should grant FERC the authority not just to overrule states, but to run the whole approval process for lines that cross several states, similar to its powers over natural-gas pipelines today. Others believe the US should dedicate rights of way along highways to transmission projects and streamline federal environmental reviews.</w:t>
      </w:r>
    </w:p>
    <w:p w14:paraId="27418ABE" w14:textId="77777777" w:rsidR="00C32F27" w:rsidRPr="00161D2E" w:rsidRDefault="00C32F27" w:rsidP="00C32F27">
      <w:pPr>
        <w:rPr>
          <w:sz w:val="16"/>
        </w:rPr>
      </w:pPr>
      <w:r w:rsidRPr="00161D2E">
        <w:rPr>
          <w:sz w:val="16"/>
        </w:rPr>
        <w:t xml:space="preserve">And </w:t>
      </w:r>
      <w:r w:rsidRPr="00161D2E">
        <w:rPr>
          <w:rStyle w:val="StyleUnderline"/>
        </w:rPr>
        <w:t xml:space="preserve">just about everyone says the federal government will need to invest </w:t>
      </w:r>
      <w:r w:rsidRPr="00161D2E">
        <w:rPr>
          <w:rStyle w:val="Emphasis"/>
        </w:rPr>
        <w:t>far, far more money</w:t>
      </w:r>
      <w:r w:rsidRPr="00161D2E">
        <w:rPr>
          <w:rStyle w:val="StyleUnderline"/>
        </w:rPr>
        <w:t xml:space="preserve"> than the $10 billion</w:t>
      </w:r>
      <w:r w:rsidRPr="00161D2E">
        <w:rPr>
          <w:sz w:val="16"/>
        </w:rPr>
        <w:t xml:space="preserve"> or so </w:t>
      </w:r>
      <w:r w:rsidRPr="00161D2E">
        <w:rPr>
          <w:rStyle w:val="StyleUnderline"/>
        </w:rPr>
        <w:t>allotted in the current bill</w:t>
      </w:r>
      <w:r w:rsidRPr="00161D2E">
        <w:rPr>
          <w:sz w:val="16"/>
        </w:rPr>
        <w:t>, whether through additional tax credits, matching funds, or other means.</w:t>
      </w:r>
    </w:p>
    <w:p w14:paraId="18745219" w14:textId="77777777" w:rsidR="00C32F27" w:rsidRPr="00161D2E" w:rsidRDefault="00C32F27" w:rsidP="00C32F27">
      <w:pPr>
        <w:rPr>
          <w:rStyle w:val="StyleUnderline"/>
        </w:rPr>
      </w:pPr>
      <w:r w:rsidRPr="00161D2E">
        <w:rPr>
          <w:rStyle w:val="StyleUnderline"/>
        </w:rPr>
        <w:t xml:space="preserve">But </w:t>
      </w:r>
      <w:r w:rsidRPr="00161D2E">
        <w:rPr>
          <w:rStyle w:val="StyleUnderline"/>
          <w:highlight w:val="cyan"/>
        </w:rPr>
        <w:t xml:space="preserve">it remains to be seen </w:t>
      </w:r>
      <w:r w:rsidRPr="00161D2E">
        <w:rPr>
          <w:rStyle w:val="Emphasis"/>
          <w:highlight w:val="cyan"/>
        </w:rPr>
        <w:t>if the final package</w:t>
      </w:r>
      <w:r w:rsidRPr="00161D2E">
        <w:rPr>
          <w:rStyle w:val="StyleUnderline"/>
          <w:highlight w:val="cyan"/>
        </w:rPr>
        <w:t xml:space="preserve"> will</w:t>
      </w:r>
      <w:r w:rsidRPr="00161D2E">
        <w:rPr>
          <w:rStyle w:val="StyleUnderline"/>
        </w:rPr>
        <w:t xml:space="preserve"> </w:t>
      </w:r>
      <w:r w:rsidRPr="00161D2E">
        <w:rPr>
          <w:rStyle w:val="Emphasis"/>
        </w:rPr>
        <w:t xml:space="preserve">even </w:t>
      </w:r>
      <w:r w:rsidRPr="00161D2E">
        <w:rPr>
          <w:rStyle w:val="Emphasis"/>
          <w:highlight w:val="cyan"/>
        </w:rPr>
        <w:t>include that much</w:t>
      </w:r>
      <w:r w:rsidRPr="00161D2E">
        <w:rPr>
          <w:sz w:val="16"/>
        </w:rPr>
        <w:t xml:space="preserve">. Democrats in the House want to hold up the bill until the far larger budget is approved, and some </w:t>
      </w:r>
      <w:r w:rsidRPr="00161D2E">
        <w:rPr>
          <w:rStyle w:val="Emphasis"/>
          <w:highlight w:val="cyan"/>
        </w:rPr>
        <w:t>Republicans</w:t>
      </w:r>
      <w:r w:rsidRPr="00161D2E">
        <w:rPr>
          <w:rStyle w:val="StyleUnderline"/>
        </w:rPr>
        <w:t xml:space="preserve"> will surely strive to </w:t>
      </w:r>
      <w:r w:rsidRPr="00161D2E">
        <w:rPr>
          <w:rStyle w:val="Emphasis"/>
          <w:highlight w:val="cyan"/>
        </w:rPr>
        <w:t>rein in</w:t>
      </w:r>
      <w:r w:rsidRPr="00161D2E">
        <w:rPr>
          <w:rStyle w:val="Emphasis"/>
        </w:rPr>
        <w:t xml:space="preserve"> the </w:t>
      </w:r>
      <w:r w:rsidRPr="00161D2E">
        <w:rPr>
          <w:rStyle w:val="Emphasis"/>
          <w:highlight w:val="cyan"/>
        </w:rPr>
        <w:t>spending</w:t>
      </w:r>
      <w:r w:rsidRPr="00161D2E">
        <w:rPr>
          <w:rStyle w:val="StyleUnderline"/>
        </w:rPr>
        <w:t xml:space="preserve"> and increased federal powers authorized in infrastructure deal.</w:t>
      </w:r>
    </w:p>
    <w:p w14:paraId="417E4FF7" w14:textId="77777777" w:rsidR="00C32F27" w:rsidRDefault="00C32F27" w:rsidP="00C32F27">
      <w:pPr>
        <w:pStyle w:val="Heading4"/>
      </w:pPr>
      <w:r>
        <w:t xml:space="preserve">PC </w:t>
      </w:r>
      <w:r w:rsidRPr="00366AB5">
        <w:rPr>
          <w:u w:val="single"/>
        </w:rPr>
        <w:t>fails</w:t>
      </w:r>
      <w:r>
        <w:t xml:space="preserve">, </w:t>
      </w:r>
      <w:r>
        <w:rPr>
          <w:u w:val="single"/>
        </w:rPr>
        <w:t>probably backfires</w:t>
      </w:r>
      <w:r>
        <w:t>.</w:t>
      </w:r>
    </w:p>
    <w:p w14:paraId="25CE8A21" w14:textId="77777777" w:rsidR="00C32F27" w:rsidRPr="00B86604" w:rsidRDefault="00C32F27" w:rsidP="00C32F27">
      <w:r w:rsidRPr="00B86604">
        <w:rPr>
          <w:rStyle w:val="Style13ptBold"/>
        </w:rPr>
        <w:t>Nyhan ’21</w:t>
      </w:r>
      <w:r>
        <w:t xml:space="preserve"> [Brendan; March 19; Government Professor at Dartmouth University, interviewed by Brooke Gladstone; New York Public Radio, “Joe Biden and The Green Lantern Theory of The Presidency,” </w:t>
      </w:r>
      <w:hyperlink r:id="rId13" w:history="1">
        <w:r w:rsidRPr="005534CB">
          <w:rPr>
            <w:rStyle w:val="Hyperlink"/>
          </w:rPr>
          <w:t>https://www.wnycstudios.org/podcasts/otm/segments/joe-biden-and-green-lantern-theory-presidency-on-the-media</w:t>
        </w:r>
      </w:hyperlink>
      <w:r>
        <w:t>]</w:t>
      </w:r>
    </w:p>
    <w:p w14:paraId="7F95CDD4" w14:textId="77777777" w:rsidR="00C32F27" w:rsidRPr="00196F8A" w:rsidRDefault="00C32F27" w:rsidP="00C32F27">
      <w:pPr>
        <w:rPr>
          <w:sz w:val="16"/>
        </w:rPr>
      </w:pPr>
      <w:r w:rsidRPr="00196F8A">
        <w:rPr>
          <w:sz w:val="16"/>
        </w:rPr>
        <w:t xml:space="preserve">BROOKE GLADSTONE But according to Brendan Nyhan, a professor of government at Dartmouth College and the man who coined the term "the Green Lantern theory of the presidency," the </w:t>
      </w:r>
      <w:r w:rsidRPr="00196F8A">
        <w:rPr>
          <w:rStyle w:val="StyleUnderline"/>
        </w:rPr>
        <w:t xml:space="preserve">idea </w:t>
      </w:r>
      <w:r w:rsidRPr="00196F8A">
        <w:rPr>
          <w:rStyle w:val="Emphasis"/>
        </w:rPr>
        <w:t>overstates the power of the executive</w:t>
      </w:r>
      <w:r w:rsidRPr="00196F8A">
        <w:rPr>
          <w:sz w:val="16"/>
        </w:rPr>
        <w:t xml:space="preserve">. He says that </w:t>
      </w:r>
      <w:r w:rsidRPr="00196F8A">
        <w:rPr>
          <w:rStyle w:val="StyleUnderline"/>
        </w:rPr>
        <w:t xml:space="preserve">even when there's a will, there </w:t>
      </w:r>
      <w:r w:rsidRPr="00196F8A">
        <w:rPr>
          <w:rStyle w:val="Emphasis"/>
        </w:rPr>
        <w:t>may not be a way</w:t>
      </w:r>
      <w:r w:rsidRPr="00196F8A">
        <w:rPr>
          <w:sz w:val="16"/>
        </w:rPr>
        <w:t>.</w:t>
      </w:r>
    </w:p>
    <w:p w14:paraId="310646E9" w14:textId="77777777" w:rsidR="00C32F27" w:rsidRPr="00196F8A" w:rsidRDefault="00C32F27" w:rsidP="00C32F27">
      <w:pPr>
        <w:rPr>
          <w:sz w:val="16"/>
        </w:rPr>
      </w:pPr>
      <w:r w:rsidRPr="00196F8A">
        <w:rPr>
          <w:sz w:val="16"/>
        </w:rPr>
        <w:t xml:space="preserve">BRENDAN NYHAN My understanding is the Green Lantern Corps have a ring whose powers are limited only by the wearer's willpower. Matt Iglesias is a blogger, he originally applied that idea to geopolitics. He was criticizing conservatives who said the failures of U.S. foreign policy </w:t>
      </w:r>
      <w:r w:rsidRPr="00196F8A">
        <w:rPr>
          <w:rStyle w:val="StyleUnderline"/>
        </w:rPr>
        <w:t>in</w:t>
      </w:r>
      <w:r w:rsidRPr="00196F8A">
        <w:rPr>
          <w:sz w:val="16"/>
        </w:rPr>
        <w:t xml:space="preserve"> the post 9/11 era were attributable to a lack of will. And I saw that same idea as being applicable to </w:t>
      </w:r>
      <w:r w:rsidRPr="00196F8A">
        <w:rPr>
          <w:rStyle w:val="StyleUnderline"/>
          <w:highlight w:val="cyan"/>
        </w:rPr>
        <w:t>domestic politics</w:t>
      </w:r>
      <w:r w:rsidRPr="00196F8A">
        <w:rPr>
          <w:sz w:val="16"/>
        </w:rPr>
        <w:t xml:space="preserve"> too, where </w:t>
      </w:r>
      <w:r w:rsidRPr="00196F8A">
        <w:rPr>
          <w:rStyle w:val="StyleUnderline"/>
        </w:rPr>
        <w:t xml:space="preserve">the </w:t>
      </w:r>
      <w:r w:rsidRPr="00196F8A">
        <w:rPr>
          <w:rStyle w:val="StyleUnderline"/>
          <w:highlight w:val="cyan"/>
        </w:rPr>
        <w:t>president's</w:t>
      </w:r>
      <w:r w:rsidRPr="00196F8A">
        <w:rPr>
          <w:rStyle w:val="StyleUnderline"/>
        </w:rPr>
        <w:t xml:space="preserve"> </w:t>
      </w:r>
      <w:r w:rsidRPr="00196F8A">
        <w:rPr>
          <w:rStyle w:val="StyleUnderline"/>
          <w:highlight w:val="cyan"/>
        </w:rPr>
        <w:t>powers are</w:t>
      </w:r>
      <w:r w:rsidRPr="00196F8A">
        <w:rPr>
          <w:rStyle w:val="StyleUnderline"/>
        </w:rPr>
        <w:t xml:space="preserve"> </w:t>
      </w:r>
      <w:r w:rsidRPr="00196F8A">
        <w:rPr>
          <w:rStyle w:val="Emphasis"/>
        </w:rPr>
        <w:t xml:space="preserve">actually quite </w:t>
      </w:r>
      <w:r w:rsidRPr="00196F8A">
        <w:rPr>
          <w:rStyle w:val="Emphasis"/>
          <w:highlight w:val="cyan"/>
        </w:rPr>
        <w:t>limited</w:t>
      </w:r>
      <w:r w:rsidRPr="00196F8A">
        <w:rPr>
          <w:sz w:val="16"/>
        </w:rPr>
        <w:t>.</w:t>
      </w:r>
    </w:p>
    <w:p w14:paraId="58DB2D16" w14:textId="77777777" w:rsidR="00C32F27" w:rsidRPr="00196F8A" w:rsidRDefault="00C32F27" w:rsidP="00C32F27">
      <w:pPr>
        <w:rPr>
          <w:sz w:val="16"/>
        </w:rPr>
      </w:pPr>
      <w:r w:rsidRPr="00196F8A">
        <w:rPr>
          <w:sz w:val="16"/>
        </w:rPr>
        <w:t>BROOKE GLADSTONE And so all this brings us to the criticism currently directed at Joe Biden. Many progressives are upset by the failure to include the 15 dollar minimum wage, and argued that Biden could have done more to convince Democratic senators like Joe Manchin of West Virginia and Kyrsten Sinema of Arizona who voted against it. David Sirota wrote in The Guardian, he's a former speechwriter for Bernie Sanders, the famous example from Lyndon B. Johnson's fight for Medicare as proof that a tough president can strong arm members of Congress into adopting his goals.</w:t>
      </w:r>
    </w:p>
    <w:p w14:paraId="6B5D9A07" w14:textId="77777777" w:rsidR="00C32F27" w:rsidRPr="00196F8A" w:rsidRDefault="00C32F27" w:rsidP="00C32F27">
      <w:pPr>
        <w:rPr>
          <w:sz w:val="16"/>
        </w:rPr>
      </w:pPr>
      <w:r w:rsidRPr="00196F8A">
        <w:rPr>
          <w:sz w:val="16"/>
        </w:rPr>
        <w:t xml:space="preserve">BRENDAN NYHAN Yeah, I think that </w:t>
      </w:r>
      <w:r w:rsidRPr="00196F8A">
        <w:rPr>
          <w:rStyle w:val="StyleUnderline"/>
        </w:rPr>
        <w:t xml:space="preserve">LBJ </w:t>
      </w:r>
      <w:r w:rsidRPr="00196F8A">
        <w:rPr>
          <w:rStyle w:val="Emphasis"/>
        </w:rPr>
        <w:t>arm twisting myth</w:t>
      </w:r>
      <w:r w:rsidRPr="00196F8A">
        <w:rPr>
          <w:rStyle w:val="StyleUnderline"/>
        </w:rPr>
        <w:t xml:space="preserve"> has been a </w:t>
      </w:r>
      <w:r w:rsidRPr="00196F8A">
        <w:rPr>
          <w:rStyle w:val="Emphasis"/>
        </w:rPr>
        <w:t>major contributor</w:t>
      </w:r>
      <w:r w:rsidRPr="00196F8A">
        <w:rPr>
          <w:rStyle w:val="StyleUnderline"/>
        </w:rPr>
        <w:t xml:space="preserve"> to </w:t>
      </w:r>
      <w:r w:rsidRPr="00196F8A">
        <w:rPr>
          <w:rStyle w:val="Emphasis"/>
        </w:rPr>
        <w:t>Green Lantern style discourse</w:t>
      </w:r>
      <w:r w:rsidRPr="00196F8A">
        <w:rPr>
          <w:rStyle w:val="StyleUnderline"/>
        </w:rPr>
        <w:t xml:space="preserve"> around the president</w:t>
      </w:r>
      <w:r w:rsidRPr="00196F8A">
        <w:rPr>
          <w:sz w:val="16"/>
        </w:rPr>
        <w:t xml:space="preserve">. That the president can, through the kind of cajoling described in these famous accounts, bring numerous votes to his side in Congress. </w:t>
      </w:r>
      <w:r w:rsidRPr="00196F8A">
        <w:rPr>
          <w:rStyle w:val="StyleUnderline"/>
          <w:highlight w:val="cyan"/>
        </w:rPr>
        <w:t>It's</w:t>
      </w:r>
      <w:r w:rsidRPr="00196F8A">
        <w:rPr>
          <w:rStyle w:val="StyleUnderline"/>
        </w:rPr>
        <w:t xml:space="preserve"> </w:t>
      </w:r>
      <w:r w:rsidRPr="00196F8A">
        <w:rPr>
          <w:rStyle w:val="Emphasis"/>
        </w:rPr>
        <w:t xml:space="preserve">very </w:t>
      </w:r>
      <w:r w:rsidRPr="00196F8A">
        <w:rPr>
          <w:rStyle w:val="Emphasis"/>
          <w:highlight w:val="cyan"/>
        </w:rPr>
        <w:t>difficult</w:t>
      </w:r>
      <w:r w:rsidRPr="00196F8A">
        <w:rPr>
          <w:rStyle w:val="StyleUnderline"/>
        </w:rPr>
        <w:t xml:space="preserve"> for the president </w:t>
      </w:r>
      <w:r w:rsidRPr="00196F8A">
        <w:rPr>
          <w:rStyle w:val="StyleUnderline"/>
          <w:highlight w:val="cyan"/>
        </w:rPr>
        <w:t>to move votes</w:t>
      </w:r>
      <w:r w:rsidRPr="00196F8A">
        <w:rPr>
          <w:rStyle w:val="StyleUnderline"/>
        </w:rPr>
        <w:t xml:space="preserve"> in Congress. Ask</w:t>
      </w:r>
      <w:r w:rsidRPr="00196F8A">
        <w:rPr>
          <w:sz w:val="16"/>
        </w:rPr>
        <w:t xml:space="preserve"> Barack </w:t>
      </w:r>
      <w:r w:rsidRPr="00196F8A">
        <w:rPr>
          <w:rStyle w:val="StyleUnderline"/>
        </w:rPr>
        <w:t>Obama</w:t>
      </w:r>
      <w:r w:rsidRPr="00196F8A">
        <w:rPr>
          <w:sz w:val="16"/>
        </w:rPr>
        <w:t xml:space="preserve"> for most of his time in office. Ask Donald </w:t>
      </w:r>
      <w:r w:rsidRPr="00196F8A">
        <w:rPr>
          <w:rStyle w:val="StyleUnderline"/>
        </w:rPr>
        <w:t>Trump</w:t>
      </w:r>
      <w:r w:rsidRPr="00196F8A">
        <w:rPr>
          <w:sz w:val="16"/>
        </w:rPr>
        <w:t xml:space="preserve">, ask any occupant of the White House. </w:t>
      </w:r>
      <w:r w:rsidRPr="00196F8A">
        <w:rPr>
          <w:rStyle w:val="StyleUnderline"/>
          <w:highlight w:val="cyan"/>
        </w:rPr>
        <w:t>LBJ came in</w:t>
      </w:r>
      <w:r w:rsidRPr="00196F8A">
        <w:rPr>
          <w:rStyle w:val="StyleUnderline"/>
        </w:rPr>
        <w:t xml:space="preserve">to office </w:t>
      </w:r>
      <w:r w:rsidRPr="00196F8A">
        <w:rPr>
          <w:rStyle w:val="StyleUnderline"/>
          <w:highlight w:val="cyan"/>
        </w:rPr>
        <w:t xml:space="preserve">with </w:t>
      </w:r>
      <w:r w:rsidRPr="00196F8A">
        <w:rPr>
          <w:rStyle w:val="Emphasis"/>
          <w:highlight w:val="cyan"/>
        </w:rPr>
        <w:t>huge</w:t>
      </w:r>
      <w:r w:rsidRPr="00196F8A">
        <w:rPr>
          <w:rStyle w:val="Emphasis"/>
        </w:rPr>
        <w:t xml:space="preserve"> Democratic </w:t>
      </w:r>
      <w:r w:rsidRPr="00196F8A">
        <w:rPr>
          <w:rStyle w:val="Emphasis"/>
          <w:highlight w:val="cyan"/>
        </w:rPr>
        <w:t>majorities</w:t>
      </w:r>
      <w:r w:rsidRPr="00196F8A">
        <w:rPr>
          <w:sz w:val="16"/>
        </w:rPr>
        <w:t xml:space="preserve">. Joe </w:t>
      </w:r>
      <w:r w:rsidRPr="00196F8A">
        <w:rPr>
          <w:rStyle w:val="StyleUnderline"/>
          <w:highlight w:val="cyan"/>
        </w:rPr>
        <w:t>Biden has</w:t>
      </w:r>
      <w:r w:rsidRPr="00196F8A">
        <w:rPr>
          <w:rStyle w:val="StyleUnderline"/>
        </w:rPr>
        <w:t xml:space="preserve"> a </w:t>
      </w:r>
      <w:r w:rsidRPr="00196F8A">
        <w:rPr>
          <w:rStyle w:val="Emphasis"/>
        </w:rPr>
        <w:t xml:space="preserve">margin of </w:t>
      </w:r>
      <w:r w:rsidRPr="00196F8A">
        <w:rPr>
          <w:rStyle w:val="Emphasis"/>
          <w:highlight w:val="cyan"/>
        </w:rPr>
        <w:t>zero votes</w:t>
      </w:r>
      <w:r w:rsidRPr="00196F8A">
        <w:rPr>
          <w:sz w:val="16"/>
        </w:rPr>
        <w:t xml:space="preserve"> in the Senate. Joe </w:t>
      </w:r>
      <w:r w:rsidRPr="00196F8A">
        <w:rPr>
          <w:rStyle w:val="StyleUnderline"/>
          <w:highlight w:val="cyan"/>
        </w:rPr>
        <w:t xml:space="preserve">Manchin represents a state </w:t>
      </w:r>
      <w:r w:rsidRPr="00196F8A">
        <w:rPr>
          <w:rStyle w:val="StyleUnderline"/>
          <w:highlight w:val="cyan"/>
        </w:rPr>
        <w:lastRenderedPageBreak/>
        <w:t>where</w:t>
      </w:r>
      <w:r w:rsidRPr="00196F8A">
        <w:rPr>
          <w:sz w:val="16"/>
        </w:rPr>
        <w:t xml:space="preserve"> almost </w:t>
      </w:r>
      <w:r w:rsidRPr="00196F8A">
        <w:rPr>
          <w:rStyle w:val="Emphasis"/>
          <w:highlight w:val="cyan"/>
        </w:rPr>
        <w:t>70 percent</w:t>
      </w:r>
      <w:r w:rsidRPr="00196F8A">
        <w:rPr>
          <w:rStyle w:val="StyleUnderline"/>
          <w:highlight w:val="cyan"/>
        </w:rPr>
        <w:t xml:space="preserve"> of people voted for</w:t>
      </w:r>
      <w:r w:rsidRPr="00196F8A">
        <w:rPr>
          <w:sz w:val="16"/>
        </w:rPr>
        <w:t xml:space="preserve"> Donald </w:t>
      </w:r>
      <w:r w:rsidRPr="00196F8A">
        <w:rPr>
          <w:rStyle w:val="StyleUnderline"/>
          <w:highlight w:val="cyan"/>
        </w:rPr>
        <w:t>Trump</w:t>
      </w:r>
      <w:r w:rsidRPr="00196F8A">
        <w:rPr>
          <w:rStyle w:val="StyleUnderline"/>
        </w:rPr>
        <w:t xml:space="preserve">. I'm </w:t>
      </w:r>
      <w:r w:rsidRPr="00196F8A">
        <w:rPr>
          <w:rStyle w:val="Emphasis"/>
          <w:highlight w:val="cyan"/>
        </w:rPr>
        <w:t>no</w:t>
      </w:r>
      <w:r w:rsidRPr="00196F8A">
        <w:rPr>
          <w:rStyle w:val="Emphasis"/>
        </w:rPr>
        <w:t xml:space="preserve">t sure what </w:t>
      </w:r>
      <w:r w:rsidRPr="00196F8A">
        <w:rPr>
          <w:rStyle w:val="Emphasis"/>
          <w:highlight w:val="cyan"/>
        </w:rPr>
        <w:t>arm twisting</w:t>
      </w:r>
      <w:r w:rsidRPr="00196F8A">
        <w:rPr>
          <w:rStyle w:val="StyleUnderline"/>
          <w:highlight w:val="cyan"/>
        </w:rPr>
        <w:t xml:space="preserve"> could </w:t>
      </w:r>
      <w:r w:rsidRPr="00196F8A">
        <w:rPr>
          <w:rStyle w:val="Emphasis"/>
          <w:highlight w:val="cyan"/>
        </w:rPr>
        <w:t>cause him</w:t>
      </w:r>
      <w:r w:rsidRPr="00196F8A">
        <w:rPr>
          <w:rStyle w:val="StyleUnderline"/>
          <w:highlight w:val="cyan"/>
        </w:rPr>
        <w:t xml:space="preserve"> to </w:t>
      </w:r>
      <w:r w:rsidRPr="00196F8A">
        <w:rPr>
          <w:rStyle w:val="Emphasis"/>
          <w:sz w:val="28"/>
          <w:szCs w:val="28"/>
          <w:highlight w:val="cyan"/>
        </w:rPr>
        <w:t>vote against his</w:t>
      </w:r>
      <w:r w:rsidRPr="00196F8A">
        <w:rPr>
          <w:rStyle w:val="Emphasis"/>
          <w:sz w:val="28"/>
          <w:szCs w:val="28"/>
        </w:rPr>
        <w:t xml:space="preserve"> political </w:t>
      </w:r>
      <w:r w:rsidRPr="00196F8A">
        <w:rPr>
          <w:rStyle w:val="Emphasis"/>
          <w:sz w:val="28"/>
          <w:szCs w:val="28"/>
          <w:highlight w:val="cyan"/>
        </w:rPr>
        <w:t>interests</w:t>
      </w:r>
      <w:r w:rsidRPr="00196F8A">
        <w:rPr>
          <w:rStyle w:val="StyleUnderline"/>
        </w:rPr>
        <w:t xml:space="preserve">. The Democrats are an </w:t>
      </w:r>
      <w:r w:rsidRPr="00196F8A">
        <w:rPr>
          <w:rStyle w:val="Emphasis"/>
        </w:rPr>
        <w:t>anchor around his neck politically</w:t>
      </w:r>
      <w:r w:rsidRPr="00196F8A">
        <w:rPr>
          <w:rStyle w:val="StyleUnderline"/>
        </w:rPr>
        <w:t>. Withdrawing their support from him is not</w:t>
      </w:r>
      <w:r w:rsidRPr="00196F8A">
        <w:rPr>
          <w:sz w:val="16"/>
        </w:rPr>
        <w:t xml:space="preserve"> some kind of </w:t>
      </w:r>
      <w:r w:rsidRPr="00196F8A">
        <w:rPr>
          <w:rStyle w:val="StyleUnderline"/>
        </w:rPr>
        <w:t xml:space="preserve">a threat. It </w:t>
      </w:r>
      <w:r w:rsidRPr="00196F8A">
        <w:rPr>
          <w:rStyle w:val="Emphasis"/>
        </w:rPr>
        <w:t>probably helps him</w:t>
      </w:r>
      <w:r w:rsidRPr="00196F8A">
        <w:rPr>
          <w:sz w:val="16"/>
        </w:rPr>
        <w:t>.</w:t>
      </w:r>
    </w:p>
    <w:p w14:paraId="00EAF41C" w14:textId="77777777" w:rsidR="00C32F27" w:rsidRPr="00196F8A" w:rsidRDefault="00C32F27" w:rsidP="00C32F27">
      <w:pPr>
        <w:rPr>
          <w:sz w:val="16"/>
        </w:rPr>
      </w:pPr>
      <w:r w:rsidRPr="00196F8A">
        <w:rPr>
          <w:sz w:val="16"/>
        </w:rPr>
        <w:t>BROOKE GLADSTONE Getting back to LBJ, you say that he is one of two main illustrations that would seem to support the Green Lantern theory. The other president is Ronald Reagan.</w:t>
      </w:r>
    </w:p>
    <w:p w14:paraId="50A3897F" w14:textId="77777777" w:rsidR="00C32F27" w:rsidRDefault="00C32F27" w:rsidP="00C32F27">
      <w:pPr>
        <w:rPr>
          <w:sz w:val="16"/>
        </w:rPr>
      </w:pPr>
      <w:r w:rsidRPr="00196F8A">
        <w:rPr>
          <w:sz w:val="16"/>
        </w:rPr>
        <w:t xml:space="preserve">BRENDAN NYHAN Rather than LBJ style arm twisting. Activists say that the president could marshal public opinion, if they only made the case publicly, they could win over the public to their side and therefore rally Congress to support their priorities. This was a recurring theme in the Obama years because he was a quite skilled orator. The evidence, however, suggests that presidential speechmaking is often ineffective. Ronald Reagan wrote in his own diaries when he was president that his case for aid to the Contras in Latin America failed to rally support, and reportedly he was even told by his own pollster that the public comments he was offering on behalf of the cause were actually making it harder for him by rallying opposition. And that's the dilemma that presidents face. David Frum, the conservative commentator, has argued that one of the most effective communication strategies of the early Biden administration has been how little he has talked. Precisely because it avoids making him the focal point of a conversation, given that </w:t>
      </w:r>
      <w:r w:rsidRPr="00196F8A">
        <w:rPr>
          <w:rStyle w:val="StyleUnderline"/>
          <w:highlight w:val="cyan"/>
        </w:rPr>
        <w:t>presidents are</w:t>
      </w:r>
      <w:r w:rsidRPr="00196F8A">
        <w:rPr>
          <w:rStyle w:val="StyleUnderline"/>
        </w:rPr>
        <w:t xml:space="preserve"> </w:t>
      </w:r>
      <w:r w:rsidRPr="00196F8A">
        <w:rPr>
          <w:rStyle w:val="Emphasis"/>
        </w:rPr>
        <w:t xml:space="preserve">so </w:t>
      </w:r>
      <w:r w:rsidRPr="00196F8A">
        <w:rPr>
          <w:rStyle w:val="Emphasis"/>
          <w:highlight w:val="cyan"/>
        </w:rPr>
        <w:t>polarizing</w:t>
      </w:r>
      <w:r w:rsidRPr="00196F8A">
        <w:rPr>
          <w:rStyle w:val="StyleUnderline"/>
        </w:rPr>
        <w:t xml:space="preserve"> in </w:t>
      </w:r>
      <w:r w:rsidRPr="00196F8A">
        <w:rPr>
          <w:rStyle w:val="Emphasis"/>
        </w:rPr>
        <w:t>our current era</w:t>
      </w:r>
      <w:r w:rsidRPr="00196F8A">
        <w:rPr>
          <w:sz w:val="16"/>
        </w:rPr>
        <w:t xml:space="preserve">. So, again, the idea here is </w:t>
      </w:r>
      <w:r w:rsidRPr="00196F8A">
        <w:rPr>
          <w:rStyle w:val="StyleUnderline"/>
        </w:rPr>
        <w:t xml:space="preserve">it's </w:t>
      </w:r>
      <w:r w:rsidRPr="00196F8A">
        <w:rPr>
          <w:rStyle w:val="Emphasis"/>
        </w:rPr>
        <w:t>not a case</w:t>
      </w:r>
      <w:r w:rsidRPr="00196F8A">
        <w:rPr>
          <w:rStyle w:val="StyleUnderline"/>
        </w:rPr>
        <w:t xml:space="preserve"> of the president </w:t>
      </w:r>
      <w:r w:rsidRPr="00196F8A">
        <w:rPr>
          <w:rStyle w:val="Emphasis"/>
        </w:rPr>
        <w:t>failing to deploy</w:t>
      </w:r>
      <w:r w:rsidRPr="00196F8A">
        <w:rPr>
          <w:rStyle w:val="StyleUnderline"/>
        </w:rPr>
        <w:t xml:space="preserve"> their public </w:t>
      </w:r>
      <w:r w:rsidRPr="00196F8A">
        <w:rPr>
          <w:rStyle w:val="Emphasis"/>
        </w:rPr>
        <w:t>communication powers</w:t>
      </w:r>
      <w:r w:rsidRPr="00196F8A">
        <w:rPr>
          <w:rStyle w:val="StyleUnderline"/>
        </w:rPr>
        <w:t xml:space="preserve">, it's that </w:t>
      </w:r>
      <w:r w:rsidRPr="00196F8A">
        <w:rPr>
          <w:rStyle w:val="Emphasis"/>
        </w:rPr>
        <w:t>those public communication powers</w:t>
      </w:r>
      <w:r w:rsidRPr="00196F8A">
        <w:rPr>
          <w:rStyle w:val="StyleUnderline"/>
        </w:rPr>
        <w:t xml:space="preserve"> are </w:t>
      </w:r>
      <w:r w:rsidRPr="00196F8A">
        <w:rPr>
          <w:rStyle w:val="Emphasis"/>
        </w:rPr>
        <w:t>highly overrated</w:t>
      </w:r>
      <w:r w:rsidRPr="00196F8A">
        <w:rPr>
          <w:sz w:val="16"/>
        </w:rPr>
        <w:t xml:space="preserve">. Once the president gets the issues where they don't have the votes, sometimes they will try. Barack </w:t>
      </w:r>
      <w:r w:rsidRPr="00196F8A">
        <w:rPr>
          <w:rStyle w:val="StyleUnderline"/>
        </w:rPr>
        <w:t>Obama campaigned</w:t>
      </w:r>
      <w:r w:rsidRPr="00196F8A">
        <w:rPr>
          <w:sz w:val="16"/>
        </w:rPr>
        <w:t xml:space="preserve"> quite extensively </w:t>
      </w:r>
      <w:r w:rsidRPr="00196F8A">
        <w:rPr>
          <w:rStyle w:val="StyleUnderline"/>
        </w:rPr>
        <w:t>on</w:t>
      </w:r>
      <w:r w:rsidRPr="00196F8A">
        <w:rPr>
          <w:sz w:val="16"/>
        </w:rPr>
        <w:t xml:space="preserve"> behalf of </w:t>
      </w:r>
      <w:r w:rsidRPr="00196F8A">
        <w:rPr>
          <w:rStyle w:val="StyleUnderline"/>
        </w:rPr>
        <w:t>gun control</w:t>
      </w:r>
      <w:r w:rsidRPr="00196F8A">
        <w:rPr>
          <w:sz w:val="16"/>
        </w:rPr>
        <w:t xml:space="preserve"> and renewed those efforts after high profile mass shootings. But </w:t>
      </w:r>
      <w:r w:rsidRPr="00196F8A">
        <w:rPr>
          <w:rStyle w:val="StyleUnderline"/>
        </w:rPr>
        <w:t xml:space="preserve">it was </w:t>
      </w:r>
      <w:r w:rsidRPr="00196F8A">
        <w:rPr>
          <w:rStyle w:val="Emphasis"/>
        </w:rPr>
        <w:t>fruitless</w:t>
      </w:r>
      <w:r w:rsidRPr="00196F8A">
        <w:rPr>
          <w:sz w:val="16"/>
        </w:rPr>
        <w:t>. He would campaign on behalf of it because maybe it could help move the needle, but it never was enough to successfully enact the legislation the administration was proposing.</w:t>
      </w:r>
    </w:p>
    <w:p w14:paraId="2CDEB73D" w14:textId="77777777" w:rsidR="00C32F27" w:rsidRDefault="00C32F27" w:rsidP="00C32F27">
      <w:pPr>
        <w:pStyle w:val="Heading4"/>
      </w:pPr>
      <w:r>
        <w:t xml:space="preserve">PC fails. Democratic politics are a </w:t>
      </w:r>
      <w:r>
        <w:rPr>
          <w:u w:val="single"/>
        </w:rPr>
        <w:t>pyramid scheme</w:t>
      </w:r>
      <w:r>
        <w:t>.</w:t>
      </w:r>
    </w:p>
    <w:p w14:paraId="772865E4" w14:textId="77777777" w:rsidR="00C32F27" w:rsidRPr="00B504BA" w:rsidRDefault="00C32F27" w:rsidP="00C32F27">
      <w:r w:rsidRPr="00843834">
        <w:rPr>
          <w:rStyle w:val="Style13ptBold"/>
        </w:rPr>
        <w:t>Nwanevu</w:t>
      </w:r>
      <w:r>
        <w:rPr>
          <w:rStyle w:val="Style13ptBold"/>
        </w:rPr>
        <w:t xml:space="preserve"> ’</w:t>
      </w:r>
      <w:r w:rsidRPr="00843834">
        <w:rPr>
          <w:rStyle w:val="Style13ptBold"/>
        </w:rPr>
        <w:t>21</w:t>
      </w:r>
      <w:r>
        <w:rPr>
          <w:rStyle w:val="Style13ptBold"/>
        </w:rPr>
        <w:t xml:space="preserve"> </w:t>
      </w:r>
      <w:r w:rsidRPr="00B504BA">
        <w:t>[Osita;</w:t>
      </w:r>
      <w:r>
        <w:t xml:space="preserve"> February 27; contributing editor; the New Republic, “The Democrats Are Blocking a $15 Minimum Wage,” https://newrepublic.com/article/161504/democrats-blocking-15-minimum-wage]</w:t>
      </w:r>
    </w:p>
    <w:p w14:paraId="63D9C7A6" w14:textId="77777777" w:rsidR="00C32F27" w:rsidRDefault="00C32F27" w:rsidP="00C32F27">
      <w:pPr>
        <w:rPr>
          <w:rStyle w:val="StyleUnderline"/>
        </w:rPr>
      </w:pPr>
      <w:r w:rsidRPr="00843834">
        <w:rPr>
          <w:sz w:val="16"/>
        </w:rPr>
        <w:t>It has been argued that even if Joe Biden were to adopt the alternative position that the Democratic Party should be able to pass a policy agenda—and even if he argued the same to voters—he might nevertheless fail in getting Manchin and Sinema to agree with him. This is correct. It is, though, incumbent upon Biden to try to persuade members of Congress. This opinion has evidently been the subject of some controversy on social media in recent days</w:t>
      </w:r>
      <w:r w:rsidRPr="00843834">
        <w:rPr>
          <w:rStyle w:val="StyleUnderline"/>
        </w:rPr>
        <w:t xml:space="preserve">. “The Green Lantern Theory of domestic politics—if Dems </w:t>
      </w:r>
      <w:r w:rsidRPr="00843834">
        <w:rPr>
          <w:rStyle w:val="Emphasis"/>
        </w:rPr>
        <w:t>just had the will</w:t>
      </w:r>
      <w:r w:rsidRPr="00843834">
        <w:rPr>
          <w:rStyle w:val="StyleUnderline"/>
        </w:rPr>
        <w:t xml:space="preserve"> they could make it happen—is </w:t>
      </w:r>
      <w:r w:rsidRPr="00843834">
        <w:rPr>
          <w:rStyle w:val="Emphasis"/>
        </w:rPr>
        <w:t xml:space="preserve">such incredible </w:t>
      </w:r>
      <w:r w:rsidRPr="00843834">
        <w:rPr>
          <w:rStyle w:val="Emphasis"/>
          <w:highlight w:val="cyan"/>
        </w:rPr>
        <w:t>nonsense</w:t>
      </w:r>
      <w:r w:rsidRPr="00843834">
        <w:rPr>
          <w:rStyle w:val="StyleUnderline"/>
        </w:rPr>
        <w:t>,”</w:t>
      </w:r>
      <w:r w:rsidRPr="00843834">
        <w:rPr>
          <w:sz w:val="16"/>
        </w:rPr>
        <w:t xml:space="preserve"> the author James Surowiecki tweeted on Tuesday. </w:t>
      </w:r>
      <w:r w:rsidRPr="00843834">
        <w:rPr>
          <w:rStyle w:val="StyleUnderline"/>
          <w:highlight w:val="cyan"/>
        </w:rPr>
        <w:t>“What ‘</w:t>
      </w:r>
      <w:r w:rsidRPr="00843834">
        <w:rPr>
          <w:rStyle w:val="Emphasis"/>
          <w:highlight w:val="cyan"/>
        </w:rPr>
        <w:t>pressure</w:t>
      </w:r>
      <w:r w:rsidRPr="00843834">
        <w:rPr>
          <w:rStyle w:val="StyleUnderline"/>
          <w:highlight w:val="cyan"/>
        </w:rPr>
        <w:t>’ can Biden</w:t>
      </w:r>
      <w:r w:rsidRPr="00843834">
        <w:rPr>
          <w:rStyle w:val="StyleUnderline"/>
        </w:rPr>
        <w:t xml:space="preserve"> </w:t>
      </w:r>
      <w:r w:rsidRPr="00843834">
        <w:rPr>
          <w:rStyle w:val="StyleUnderline"/>
          <w:highlight w:val="cyan"/>
        </w:rPr>
        <w:t>apply</w:t>
      </w:r>
      <w:r w:rsidRPr="00843834">
        <w:rPr>
          <w:rStyle w:val="StyleUnderline"/>
        </w:rPr>
        <w:t xml:space="preserve"> from the </w:t>
      </w:r>
      <w:r w:rsidRPr="00843834">
        <w:rPr>
          <w:rStyle w:val="Emphasis"/>
        </w:rPr>
        <w:t>bully pulpit</w:t>
      </w:r>
      <w:r w:rsidRPr="00843834">
        <w:rPr>
          <w:rStyle w:val="StyleUnderline"/>
        </w:rPr>
        <w:t xml:space="preserve"> </w:t>
      </w:r>
      <w:r w:rsidRPr="00843834">
        <w:rPr>
          <w:rStyle w:val="StyleUnderline"/>
          <w:highlight w:val="cyan"/>
        </w:rPr>
        <w:t>to change</w:t>
      </w:r>
      <w:r w:rsidRPr="00843834">
        <w:rPr>
          <w:sz w:val="16"/>
        </w:rPr>
        <w:t xml:space="preserve"> Joe </w:t>
      </w:r>
      <w:r w:rsidRPr="00843834">
        <w:rPr>
          <w:rStyle w:val="StyleUnderline"/>
          <w:highlight w:val="cyan"/>
        </w:rPr>
        <w:t>Manchin’s mind?”</w:t>
      </w:r>
    </w:p>
    <w:p w14:paraId="34CD13D5" w14:textId="77777777" w:rsidR="00C32F27" w:rsidRPr="00843834" w:rsidRDefault="00C32F27" w:rsidP="00C32F27">
      <w:pPr>
        <w:rPr>
          <w:sz w:val="16"/>
        </w:rPr>
      </w:pPr>
      <w:r w:rsidRPr="00843834">
        <w:rPr>
          <w:sz w:val="16"/>
        </w:rPr>
        <w:t xml:space="preserve">A good question! And the answer may well be </w:t>
      </w:r>
      <w:r w:rsidRPr="00843834">
        <w:rPr>
          <w:rStyle w:val="StyleUnderline"/>
          <w:highlight w:val="cyan"/>
        </w:rPr>
        <w:t>“</w:t>
      </w:r>
      <w:r w:rsidRPr="00843834">
        <w:rPr>
          <w:rStyle w:val="Emphasis"/>
          <w:highlight w:val="cyan"/>
        </w:rPr>
        <w:t>none</w:t>
      </w:r>
      <w:r w:rsidRPr="00843834">
        <w:rPr>
          <w:rStyle w:val="StyleUnderline"/>
          <w:highlight w:val="cyan"/>
        </w:rPr>
        <w:t>.”</w:t>
      </w:r>
      <w:r w:rsidRPr="00843834">
        <w:rPr>
          <w:sz w:val="16"/>
        </w:rPr>
        <w:t xml:space="preserve"> But the primary advocate of the Green Lantern theory of domestic politics over the past two years has been Joe Biden. The central policy argument of his campaign, repeated throughout the primaries and general election, was that he, alone among all other Democratic contenders, would be able to win Republican support for his agenda on the basis of his character and his skill at leveraging personal relationships built over nearly half a century in Washington. By implication, conservative members of his own party weren’t to be worried about. But by now, just over a month into his term, it should be clear even to those who bought into this extraordinary lie that conservative Democrats are the ones running the show.</w:t>
      </w:r>
    </w:p>
    <w:p w14:paraId="3A7E94C4" w14:textId="77777777" w:rsidR="00C32F27" w:rsidRPr="00843834" w:rsidRDefault="00C32F27" w:rsidP="00C32F27">
      <w:pPr>
        <w:rPr>
          <w:sz w:val="16"/>
        </w:rPr>
      </w:pPr>
      <w:r w:rsidRPr="00843834">
        <w:rPr>
          <w:sz w:val="16"/>
        </w:rPr>
        <w:t xml:space="preserve">If it really is the case that Manchin and Sinema can’t be won over, we should come to an important conclusion: </w:t>
      </w:r>
      <w:r w:rsidRPr="00843834">
        <w:rPr>
          <w:rStyle w:val="StyleUnderline"/>
        </w:rPr>
        <w:t xml:space="preserve">Congressional </w:t>
      </w:r>
      <w:r w:rsidRPr="00843834">
        <w:rPr>
          <w:rStyle w:val="StyleUnderline"/>
          <w:highlight w:val="cyan"/>
        </w:rPr>
        <w:t>politics is</w:t>
      </w:r>
      <w:r w:rsidRPr="00843834">
        <w:rPr>
          <w:sz w:val="16"/>
        </w:rPr>
        <w:t xml:space="preserve"> mostly </w:t>
      </w:r>
      <w:r w:rsidRPr="00843834">
        <w:rPr>
          <w:rStyle w:val="Emphasis"/>
          <w:highlight w:val="cyan"/>
        </w:rPr>
        <w:t>a fraud</w:t>
      </w:r>
      <w:r w:rsidRPr="00843834">
        <w:rPr>
          <w:sz w:val="16"/>
        </w:rPr>
        <w:t xml:space="preserve">. Over the past year, many have found the size and design of the coronavirus relief packages Congress has put together encouraging. And it is genuinely good to know when a once-in-a-century global crisis kills over half a million people in this country, our legislators are capable of stretching themselves enough to temporarily supplement and expand unemployment benefits, send Americans a set of means-tested stimulus payments, and perhaps pass a large expansion of the child tax credit. But </w:t>
      </w:r>
      <w:r w:rsidRPr="00843834">
        <w:rPr>
          <w:rStyle w:val="StyleUnderline"/>
          <w:highlight w:val="cyan"/>
        </w:rPr>
        <w:t>the prospects for</w:t>
      </w:r>
      <w:r w:rsidRPr="00843834">
        <w:rPr>
          <w:sz w:val="16"/>
        </w:rPr>
        <w:t xml:space="preserve"> fully elective </w:t>
      </w:r>
      <w:r w:rsidRPr="00843834">
        <w:rPr>
          <w:rStyle w:val="StyleUnderline"/>
          <w:highlight w:val="cyan"/>
        </w:rPr>
        <w:t>Dem</w:t>
      </w:r>
      <w:r w:rsidRPr="00843834">
        <w:rPr>
          <w:rStyle w:val="StyleUnderline"/>
        </w:rPr>
        <w:t>ocratic</w:t>
      </w:r>
      <w:r w:rsidRPr="00843834">
        <w:rPr>
          <w:sz w:val="16"/>
        </w:rPr>
        <w:t xml:space="preserve"> economic and social </w:t>
      </w:r>
      <w:r w:rsidRPr="00843834">
        <w:rPr>
          <w:rStyle w:val="StyleUnderline"/>
          <w:highlight w:val="cyan"/>
        </w:rPr>
        <w:t>policies</w:t>
      </w:r>
      <w:r w:rsidRPr="00843834">
        <w:rPr>
          <w:sz w:val="16"/>
        </w:rPr>
        <w:t xml:space="preserve">—the minimum wage, immigration reform, climate legislation, and all the rest—still </w:t>
      </w:r>
      <w:r w:rsidRPr="00843834">
        <w:rPr>
          <w:rStyle w:val="StyleUnderline"/>
          <w:highlight w:val="cyan"/>
        </w:rPr>
        <w:t>do not seem</w:t>
      </w:r>
      <w:r w:rsidRPr="00843834">
        <w:rPr>
          <w:rStyle w:val="StyleUnderline"/>
        </w:rPr>
        <w:t xml:space="preserve"> </w:t>
      </w:r>
      <w:r w:rsidRPr="00843834">
        <w:rPr>
          <w:rStyle w:val="Emphasis"/>
        </w:rPr>
        <w:t xml:space="preserve">very </w:t>
      </w:r>
      <w:r w:rsidRPr="00843834">
        <w:rPr>
          <w:rStyle w:val="Emphasis"/>
          <w:highlight w:val="cyan"/>
        </w:rPr>
        <w:t>promising</w:t>
      </w:r>
      <w:r w:rsidRPr="00843834">
        <w:rPr>
          <w:sz w:val="16"/>
        </w:rPr>
        <w:t>.</w:t>
      </w:r>
    </w:p>
    <w:p w14:paraId="251DFA7F" w14:textId="77777777" w:rsidR="00C32F27" w:rsidRPr="00843834" w:rsidRDefault="00C32F27" w:rsidP="00C32F27">
      <w:pPr>
        <w:rPr>
          <w:sz w:val="16"/>
        </w:rPr>
      </w:pPr>
      <w:r w:rsidRPr="00843834">
        <w:rPr>
          <w:sz w:val="16"/>
        </w:rPr>
        <w:t xml:space="preserve">Between now and the midterm elections next year, </w:t>
      </w:r>
      <w:r w:rsidRPr="00843834">
        <w:rPr>
          <w:rStyle w:val="StyleUnderline"/>
        </w:rPr>
        <w:t>we will hear</w:t>
      </w:r>
      <w:r w:rsidRPr="00843834">
        <w:rPr>
          <w:sz w:val="16"/>
        </w:rPr>
        <w:t xml:space="preserve"> from Democratic leaders that </w:t>
      </w:r>
      <w:r w:rsidRPr="00843834">
        <w:rPr>
          <w:rStyle w:val="StyleUnderline"/>
        </w:rPr>
        <w:t xml:space="preserve">the solution is </w:t>
      </w:r>
      <w:r w:rsidRPr="00843834">
        <w:rPr>
          <w:rStyle w:val="Emphasis"/>
        </w:rPr>
        <w:t>electing more</w:t>
      </w:r>
      <w:r w:rsidRPr="00843834">
        <w:rPr>
          <w:rStyle w:val="StyleUnderline"/>
        </w:rPr>
        <w:t xml:space="preserve"> Democrats and giving the party the resources it needs to do so: </w:t>
      </w:r>
      <w:r w:rsidRPr="00843834">
        <w:rPr>
          <w:rStyle w:val="Emphasis"/>
        </w:rPr>
        <w:t>more donations</w:t>
      </w:r>
      <w:r w:rsidRPr="00843834">
        <w:rPr>
          <w:rStyle w:val="StyleUnderline"/>
        </w:rPr>
        <w:t xml:space="preserve">, </w:t>
      </w:r>
      <w:r w:rsidRPr="00843834">
        <w:rPr>
          <w:rStyle w:val="Emphasis"/>
        </w:rPr>
        <w:t>more canvassing</w:t>
      </w:r>
      <w:r w:rsidRPr="00843834">
        <w:rPr>
          <w:rStyle w:val="StyleUnderline"/>
        </w:rPr>
        <w:t xml:space="preserve">, and </w:t>
      </w:r>
      <w:r w:rsidRPr="00843834">
        <w:rPr>
          <w:rStyle w:val="Emphasis"/>
        </w:rPr>
        <w:t>more voting</w:t>
      </w:r>
      <w:r w:rsidRPr="00843834">
        <w:rPr>
          <w:rStyle w:val="StyleUnderline"/>
        </w:rPr>
        <w:t>. We’ll</w:t>
      </w:r>
      <w:r w:rsidRPr="00843834">
        <w:rPr>
          <w:sz w:val="16"/>
        </w:rPr>
        <w:t xml:space="preserve"> also </w:t>
      </w:r>
      <w:r w:rsidRPr="00843834">
        <w:rPr>
          <w:rStyle w:val="StyleUnderline"/>
        </w:rPr>
        <w:t>hear</w:t>
      </w:r>
      <w:r w:rsidRPr="00843834">
        <w:rPr>
          <w:sz w:val="16"/>
        </w:rPr>
        <w:t xml:space="preserve"> from progressives who will insist that </w:t>
      </w:r>
      <w:r w:rsidRPr="00843834">
        <w:rPr>
          <w:rStyle w:val="StyleUnderline"/>
        </w:rPr>
        <w:t xml:space="preserve">the solution is defeating the Democratic </w:t>
      </w:r>
      <w:r w:rsidRPr="00843834">
        <w:rPr>
          <w:rStyle w:val="StyleUnderline"/>
        </w:rPr>
        <w:lastRenderedPageBreak/>
        <w:t xml:space="preserve">establishment with </w:t>
      </w:r>
      <w:r w:rsidRPr="00843834">
        <w:rPr>
          <w:rStyle w:val="Emphasis"/>
        </w:rPr>
        <w:t>progressive candidates</w:t>
      </w:r>
      <w:r w:rsidRPr="00843834">
        <w:rPr>
          <w:rStyle w:val="StyleUnderline"/>
        </w:rPr>
        <w:t xml:space="preserve"> all over the country: </w:t>
      </w:r>
      <w:r w:rsidRPr="00843834">
        <w:rPr>
          <w:rStyle w:val="Emphasis"/>
        </w:rPr>
        <w:t>more donations</w:t>
      </w:r>
      <w:r w:rsidRPr="00843834">
        <w:rPr>
          <w:rStyle w:val="StyleUnderline"/>
        </w:rPr>
        <w:t xml:space="preserve">, </w:t>
      </w:r>
      <w:r w:rsidRPr="00843834">
        <w:rPr>
          <w:rStyle w:val="Emphasis"/>
        </w:rPr>
        <w:t>more canvassing</w:t>
      </w:r>
      <w:r w:rsidRPr="00843834">
        <w:rPr>
          <w:rStyle w:val="StyleUnderline"/>
        </w:rPr>
        <w:t xml:space="preserve">, and </w:t>
      </w:r>
      <w:r w:rsidRPr="00843834">
        <w:rPr>
          <w:rStyle w:val="Emphasis"/>
        </w:rPr>
        <w:t>more voting</w:t>
      </w:r>
      <w:r w:rsidRPr="00843834">
        <w:rPr>
          <w:rStyle w:val="StyleUnderline"/>
        </w:rPr>
        <w:t xml:space="preserve">. But </w:t>
      </w:r>
      <w:r w:rsidRPr="00843834">
        <w:rPr>
          <w:rStyle w:val="StyleUnderline"/>
          <w:highlight w:val="cyan"/>
        </w:rPr>
        <w:t>it’s</w:t>
      </w:r>
      <w:r w:rsidRPr="00843834">
        <w:rPr>
          <w:rStyle w:val="StyleUnderline"/>
        </w:rPr>
        <w:t xml:space="preserve"> </w:t>
      </w:r>
      <w:r w:rsidRPr="00843834">
        <w:rPr>
          <w:rStyle w:val="Emphasis"/>
        </w:rPr>
        <w:t xml:space="preserve">all </w:t>
      </w:r>
      <w:r w:rsidRPr="00843834">
        <w:rPr>
          <w:rStyle w:val="Emphasis"/>
          <w:highlight w:val="cyan"/>
        </w:rPr>
        <w:t>nonsense</w:t>
      </w:r>
      <w:r w:rsidRPr="00843834">
        <w:rPr>
          <w:rStyle w:val="StyleUnderline"/>
        </w:rPr>
        <w:t xml:space="preserve">: </w:t>
      </w:r>
      <w:r w:rsidRPr="00843834">
        <w:rPr>
          <w:rStyle w:val="Emphasis"/>
        </w:rPr>
        <w:t>every part of it, top to bottom, start to finish</w:t>
      </w:r>
      <w:r w:rsidRPr="00843834">
        <w:rPr>
          <w:sz w:val="16"/>
        </w:rPr>
        <w:t>.</w:t>
      </w:r>
    </w:p>
    <w:p w14:paraId="0A1FA512" w14:textId="77777777" w:rsidR="00C32F27" w:rsidRDefault="00C32F27" w:rsidP="00C32F27">
      <w:r w:rsidRPr="00843834">
        <w:rPr>
          <w:sz w:val="16"/>
        </w:rPr>
        <w:t xml:space="preserve">What </w:t>
      </w:r>
      <w:r w:rsidRPr="00843834">
        <w:rPr>
          <w:rStyle w:val="StyleUnderline"/>
          <w:highlight w:val="cyan"/>
        </w:rPr>
        <w:t>Dem</w:t>
      </w:r>
      <w:r w:rsidRPr="00843834">
        <w:rPr>
          <w:rStyle w:val="StyleUnderline"/>
        </w:rPr>
        <w:t>ocrat</w:t>
      </w:r>
      <w:r w:rsidRPr="00843834">
        <w:rPr>
          <w:rStyle w:val="StyleUnderline"/>
          <w:highlight w:val="cyan"/>
        </w:rPr>
        <w:t>s have</w:t>
      </w:r>
      <w:r w:rsidRPr="00843834">
        <w:rPr>
          <w:sz w:val="16"/>
        </w:rPr>
        <w:t xml:space="preserve"> in the place of a constructive politics is </w:t>
      </w:r>
      <w:r w:rsidRPr="00843834">
        <w:rPr>
          <w:rStyle w:val="StyleUnderline"/>
        </w:rPr>
        <w:t xml:space="preserve">a </w:t>
      </w:r>
      <w:r w:rsidRPr="00843834">
        <w:rPr>
          <w:rStyle w:val="Emphasis"/>
        </w:rPr>
        <w:t xml:space="preserve">set of interlocking </w:t>
      </w:r>
      <w:r w:rsidRPr="00843834">
        <w:rPr>
          <w:rStyle w:val="Emphasis"/>
          <w:highlight w:val="cyan"/>
        </w:rPr>
        <w:t>pyramid schemes</w:t>
      </w:r>
      <w:r w:rsidRPr="00843834">
        <w:rPr>
          <w:rStyle w:val="StyleUnderline"/>
        </w:rPr>
        <w:t xml:space="preserve"> operated by people who </w:t>
      </w:r>
      <w:r w:rsidRPr="00843834">
        <w:rPr>
          <w:rStyle w:val="Emphasis"/>
        </w:rPr>
        <w:t>know full well</w:t>
      </w:r>
      <w:r w:rsidRPr="00843834">
        <w:rPr>
          <w:rStyle w:val="StyleUnderline"/>
        </w:rPr>
        <w:t xml:space="preserve"> that </w:t>
      </w:r>
      <w:r w:rsidRPr="00843834">
        <w:rPr>
          <w:rStyle w:val="StyleUnderline"/>
          <w:highlight w:val="cyan"/>
        </w:rPr>
        <w:t xml:space="preserve">no matter </w:t>
      </w:r>
      <w:r w:rsidRPr="00843834">
        <w:rPr>
          <w:rStyle w:val="Emphasis"/>
          <w:highlight w:val="cyan"/>
        </w:rPr>
        <w:t>how many doors</w:t>
      </w:r>
      <w:r w:rsidRPr="00843834">
        <w:rPr>
          <w:rStyle w:val="StyleUnderline"/>
          <w:highlight w:val="cyan"/>
        </w:rPr>
        <w:t xml:space="preserve"> are knocked</w:t>
      </w:r>
      <w:r w:rsidRPr="00843834">
        <w:rPr>
          <w:rStyle w:val="StyleUnderline"/>
        </w:rPr>
        <w:t xml:space="preserve"> on, </w:t>
      </w:r>
      <w:r w:rsidRPr="00843834">
        <w:rPr>
          <w:rStyle w:val="Emphasis"/>
        </w:rPr>
        <w:t xml:space="preserve">how many </w:t>
      </w:r>
      <w:r w:rsidRPr="00843834">
        <w:rPr>
          <w:rStyle w:val="Emphasis"/>
          <w:highlight w:val="cyan"/>
        </w:rPr>
        <w:t>calls</w:t>
      </w:r>
      <w:r w:rsidRPr="00843834">
        <w:rPr>
          <w:rStyle w:val="StyleUnderline"/>
          <w:highlight w:val="cyan"/>
        </w:rPr>
        <w:t xml:space="preserve"> are made</w:t>
      </w:r>
      <w:r w:rsidRPr="00843834">
        <w:rPr>
          <w:rStyle w:val="StyleUnderline"/>
        </w:rPr>
        <w:t xml:space="preserve">, </w:t>
      </w:r>
      <w:r w:rsidRPr="00843834">
        <w:rPr>
          <w:rStyle w:val="Emphasis"/>
        </w:rPr>
        <w:t xml:space="preserve">how many alarmingly titled fundraising </w:t>
      </w:r>
      <w:r w:rsidRPr="00843834">
        <w:rPr>
          <w:rStyle w:val="Emphasis"/>
          <w:highlight w:val="cyan"/>
        </w:rPr>
        <w:t>emails</w:t>
      </w:r>
      <w:r w:rsidRPr="00843834">
        <w:rPr>
          <w:rStyle w:val="StyleUnderline"/>
        </w:rPr>
        <w:t xml:space="preserve"> are </w:t>
      </w:r>
      <w:r w:rsidRPr="00843834">
        <w:rPr>
          <w:rStyle w:val="StyleUnderline"/>
          <w:highlight w:val="cyan"/>
        </w:rPr>
        <w:t>opened</w:t>
      </w:r>
      <w:r w:rsidRPr="00843834">
        <w:rPr>
          <w:rStyle w:val="StyleUnderline"/>
        </w:rPr>
        <w:t xml:space="preserve">, and </w:t>
      </w:r>
      <w:r w:rsidRPr="00843834">
        <w:rPr>
          <w:rStyle w:val="Emphasis"/>
        </w:rPr>
        <w:t xml:space="preserve">how many </w:t>
      </w:r>
      <w:r w:rsidRPr="00843834">
        <w:rPr>
          <w:rStyle w:val="Emphasis"/>
          <w:highlight w:val="cyan"/>
        </w:rPr>
        <w:t>people show up</w:t>
      </w:r>
      <w:r w:rsidRPr="00843834">
        <w:rPr>
          <w:rStyle w:val="StyleUnderline"/>
        </w:rPr>
        <w:t xml:space="preserve"> to the polls, </w:t>
      </w:r>
      <w:r w:rsidRPr="00843834">
        <w:rPr>
          <w:rStyle w:val="Emphasis"/>
          <w:highlight w:val="cyan"/>
        </w:rPr>
        <w:t>whether</w:t>
      </w:r>
      <w:r w:rsidRPr="00843834">
        <w:rPr>
          <w:rStyle w:val="Emphasis"/>
        </w:rPr>
        <w:t xml:space="preserve"> or not </w:t>
      </w:r>
      <w:r w:rsidRPr="00843834">
        <w:rPr>
          <w:rStyle w:val="Emphasis"/>
          <w:highlight w:val="cyan"/>
        </w:rPr>
        <w:t>anything</w:t>
      </w:r>
      <w:r w:rsidRPr="00843834">
        <w:rPr>
          <w:rStyle w:val="Emphasis"/>
        </w:rPr>
        <w:t xml:space="preserve"> significant </w:t>
      </w:r>
      <w:r w:rsidRPr="00843834">
        <w:rPr>
          <w:rStyle w:val="Emphasis"/>
          <w:highlight w:val="cyan"/>
        </w:rPr>
        <w:t>happens</w:t>
      </w:r>
      <w:r w:rsidRPr="00843834">
        <w:rPr>
          <w:rStyle w:val="StyleUnderline"/>
          <w:highlight w:val="cyan"/>
        </w:rPr>
        <w:t xml:space="preserve"> in Congress </w:t>
      </w:r>
      <w:r w:rsidRPr="00843834">
        <w:rPr>
          <w:rStyle w:val="Emphasis"/>
          <w:highlight w:val="cyan"/>
        </w:rPr>
        <w:t>depends</w:t>
      </w:r>
      <w:r w:rsidRPr="00843834">
        <w:rPr>
          <w:rStyle w:val="Emphasis"/>
        </w:rPr>
        <w:t xml:space="preserve"> mostly up</w:t>
      </w:r>
      <w:r w:rsidRPr="00843834">
        <w:rPr>
          <w:rStyle w:val="Emphasis"/>
          <w:highlight w:val="cyan"/>
        </w:rPr>
        <w:t>on</w:t>
      </w:r>
      <w:r w:rsidRPr="00843834">
        <w:rPr>
          <w:sz w:val="16"/>
        </w:rPr>
        <w:t xml:space="preserve"> a relatively small set of people in a few very specific places: </w:t>
      </w:r>
      <w:r w:rsidRPr="00843834">
        <w:rPr>
          <w:rStyle w:val="StyleUnderline"/>
        </w:rPr>
        <w:t xml:space="preserve">the </w:t>
      </w:r>
      <w:r w:rsidRPr="00843834">
        <w:rPr>
          <w:rStyle w:val="Emphasis"/>
        </w:rPr>
        <w:t xml:space="preserve">most </w:t>
      </w:r>
      <w:r w:rsidRPr="00843834">
        <w:rPr>
          <w:rStyle w:val="Emphasis"/>
          <w:highlight w:val="cyan"/>
        </w:rPr>
        <w:t>conservative Dem</w:t>
      </w:r>
      <w:r w:rsidRPr="00843834">
        <w:rPr>
          <w:rStyle w:val="Emphasis"/>
        </w:rPr>
        <w:t>ocrat</w:t>
      </w:r>
      <w:r w:rsidRPr="00843834">
        <w:rPr>
          <w:rStyle w:val="Emphasis"/>
          <w:highlight w:val="cyan"/>
        </w:rPr>
        <w:t>s</w:t>
      </w:r>
      <w:r w:rsidRPr="00843834">
        <w:rPr>
          <w:rStyle w:val="Emphasis"/>
        </w:rPr>
        <w:t xml:space="preserve"> in the country</w:t>
      </w:r>
      <w:r w:rsidRPr="00843834">
        <w:rPr>
          <w:sz w:val="16"/>
        </w:rPr>
        <w:t xml:space="preserve"> and the moderate-to-conservative states that have elected them. They are the ones who will decide whether the filibuster goes or whether legislation the party tries to jimmy through reconciliation will pass. No matter how much work is put into gaining Democratic majorities, they will have the power to invalidate them, denying Democrats any reasonable hope of utilizing a chamber structurally skewed in the Republican Party’s favor. Progressives can talk themselves blue about primaries, but activating a progressive electorate in, say, West Virginia is going to take more than one election cycle, or two, or five, and Manchin isn’t up for reelection until the end of Biden’s first term anyway.</w:t>
      </w:r>
    </w:p>
    <w:p w14:paraId="7B0C493A" w14:textId="77777777" w:rsidR="00C32F27" w:rsidRPr="00941872" w:rsidRDefault="00C32F27" w:rsidP="00C32F27">
      <w:pPr>
        <w:pStyle w:val="Heading4"/>
        <w:rPr>
          <w:u w:val="single"/>
        </w:rPr>
      </w:pPr>
      <w:r>
        <w:t xml:space="preserve">Won’t pass – Biden’s PC is </w:t>
      </w:r>
      <w:r>
        <w:rPr>
          <w:u w:val="single"/>
        </w:rPr>
        <w:t>backfiring</w:t>
      </w:r>
    </w:p>
    <w:p w14:paraId="21621DEC" w14:textId="77777777" w:rsidR="00C32F27" w:rsidRDefault="00C32F27" w:rsidP="00C32F27">
      <w:r w:rsidRPr="005C2F5F">
        <w:rPr>
          <w:rStyle w:val="Style13ptBold"/>
        </w:rPr>
        <w:t>Bolton 10/15</w:t>
      </w:r>
      <w:r>
        <w:t xml:space="preserve"> (Alexander Bolton, Senior Reporter at The Hill. “Biden's soft touch with Manchin, Sinema frustrates Democrats,” https://thehill.com/homenews/senate/576861-bidens-soft-touch-with-manchin-sinema-frustrates-democrats)</w:t>
      </w:r>
    </w:p>
    <w:p w14:paraId="4C22B748" w14:textId="77777777" w:rsidR="00C32F27" w:rsidRPr="00941872" w:rsidRDefault="00C32F27" w:rsidP="00C32F27">
      <w:pPr>
        <w:rPr>
          <w:sz w:val="16"/>
        </w:rPr>
      </w:pPr>
      <w:r w:rsidRPr="00941872">
        <w:rPr>
          <w:sz w:val="16"/>
        </w:rPr>
        <w:t xml:space="preserve">A growing number of Senate </w:t>
      </w:r>
      <w:r w:rsidRPr="00B331C5">
        <w:rPr>
          <w:rStyle w:val="StyleUnderline"/>
          <w:highlight w:val="yellow"/>
        </w:rPr>
        <w:t>Dem</w:t>
      </w:r>
      <w:r w:rsidRPr="00B50710">
        <w:rPr>
          <w:rStyle w:val="StyleUnderline"/>
        </w:rPr>
        <w:t xml:space="preserve">ocrats </w:t>
      </w:r>
      <w:r w:rsidRPr="00B331C5">
        <w:rPr>
          <w:rStyle w:val="StyleUnderline"/>
          <w:highlight w:val="yellow"/>
        </w:rPr>
        <w:t xml:space="preserve">are getting </w:t>
      </w:r>
      <w:r w:rsidRPr="00B331C5">
        <w:rPr>
          <w:rStyle w:val="Emphasis"/>
          <w:highlight w:val="yellow"/>
        </w:rPr>
        <w:t>impatient</w:t>
      </w:r>
      <w:r w:rsidRPr="00B331C5">
        <w:rPr>
          <w:rStyle w:val="StyleUnderline"/>
          <w:highlight w:val="yellow"/>
        </w:rPr>
        <w:t xml:space="preserve"> </w:t>
      </w:r>
      <w:r w:rsidRPr="00B331C5">
        <w:rPr>
          <w:rStyle w:val="StyleUnderline"/>
        </w:rPr>
        <w:t>with</w:t>
      </w:r>
      <w:r w:rsidRPr="00941872">
        <w:rPr>
          <w:sz w:val="16"/>
        </w:rPr>
        <w:t xml:space="preserve"> President </w:t>
      </w:r>
      <w:r w:rsidRPr="00B50710">
        <w:rPr>
          <w:rStyle w:val="Emphasis"/>
        </w:rPr>
        <w:t>Biden’s kid-glove approach</w:t>
      </w:r>
      <w:r w:rsidRPr="00B50710">
        <w:rPr>
          <w:rStyle w:val="StyleUnderline"/>
        </w:rPr>
        <w:t xml:space="preserve"> to </w:t>
      </w:r>
      <w:r w:rsidRPr="00B50710">
        <w:rPr>
          <w:rStyle w:val="Emphasis"/>
        </w:rPr>
        <w:t>negotiating</w:t>
      </w:r>
      <w:r w:rsidRPr="00B50710">
        <w:rPr>
          <w:rStyle w:val="StyleUnderline"/>
        </w:rPr>
        <w:t xml:space="preserve"> with</w:t>
      </w:r>
      <w:r w:rsidRPr="00941872">
        <w:rPr>
          <w:sz w:val="16"/>
        </w:rPr>
        <w:t xml:space="preserve"> Sens. Joe </w:t>
      </w:r>
      <w:r w:rsidRPr="00B50710">
        <w:rPr>
          <w:rStyle w:val="StyleUnderline"/>
        </w:rPr>
        <w:t>Manchin</w:t>
      </w:r>
      <w:r w:rsidRPr="00941872">
        <w:rPr>
          <w:sz w:val="16"/>
        </w:rPr>
        <w:t xml:space="preserve"> (D-W.Va.) </w:t>
      </w:r>
      <w:r w:rsidRPr="00B50710">
        <w:rPr>
          <w:rStyle w:val="StyleUnderline"/>
        </w:rPr>
        <w:t>and</w:t>
      </w:r>
      <w:r w:rsidRPr="00941872">
        <w:rPr>
          <w:sz w:val="16"/>
        </w:rPr>
        <w:t xml:space="preserve"> Kyrsten </w:t>
      </w:r>
      <w:r w:rsidRPr="00B50710">
        <w:rPr>
          <w:rStyle w:val="StyleUnderline"/>
        </w:rPr>
        <w:t>Sinema</w:t>
      </w:r>
      <w:r w:rsidRPr="00941872">
        <w:rPr>
          <w:sz w:val="16"/>
        </w:rPr>
        <w:t xml:space="preserve"> (D-Ariz.).</w:t>
      </w:r>
    </w:p>
    <w:p w14:paraId="6ADE291C" w14:textId="77777777" w:rsidR="00C32F27" w:rsidRPr="00941872" w:rsidRDefault="00C32F27" w:rsidP="00C32F27">
      <w:pPr>
        <w:rPr>
          <w:sz w:val="16"/>
        </w:rPr>
      </w:pPr>
      <w:r w:rsidRPr="00B331C5">
        <w:rPr>
          <w:rStyle w:val="StyleUnderline"/>
          <w:highlight w:val="yellow"/>
        </w:rPr>
        <w:t xml:space="preserve">Biden’s approach has involved a lot of </w:t>
      </w:r>
      <w:r w:rsidRPr="00B331C5">
        <w:rPr>
          <w:rStyle w:val="Emphasis"/>
          <w:highlight w:val="yellow"/>
        </w:rPr>
        <w:t>facetime</w:t>
      </w:r>
      <w:r w:rsidRPr="00B331C5">
        <w:rPr>
          <w:rStyle w:val="StyleUnderline"/>
          <w:highlight w:val="yellow"/>
        </w:rPr>
        <w:t xml:space="preserve"> and </w:t>
      </w:r>
      <w:r w:rsidRPr="00B331C5">
        <w:rPr>
          <w:rStyle w:val="Emphasis"/>
          <w:highlight w:val="yellow"/>
        </w:rPr>
        <w:t>personal attention</w:t>
      </w:r>
      <w:r w:rsidRPr="00B331C5">
        <w:rPr>
          <w:rStyle w:val="StyleUnderline"/>
          <w:highlight w:val="yellow"/>
        </w:rPr>
        <w:t xml:space="preserve">, but </w:t>
      </w:r>
      <w:r w:rsidRPr="00B331C5">
        <w:rPr>
          <w:rStyle w:val="Emphasis"/>
          <w:highlight w:val="yellow"/>
        </w:rPr>
        <w:t>little</w:t>
      </w:r>
      <w:r w:rsidRPr="00B331C5">
        <w:rPr>
          <w:rStyle w:val="StyleUnderline"/>
          <w:highlight w:val="yellow"/>
        </w:rPr>
        <w:t xml:space="preserve"> in the way of </w:t>
      </w:r>
      <w:r w:rsidRPr="00B331C5">
        <w:rPr>
          <w:rStyle w:val="Emphasis"/>
          <w:highlight w:val="yellow"/>
        </w:rPr>
        <w:t>public concessions</w:t>
      </w:r>
      <w:r w:rsidRPr="00B331C5">
        <w:rPr>
          <w:rStyle w:val="StyleUnderline"/>
          <w:highlight w:val="yellow"/>
        </w:rPr>
        <w:t xml:space="preserve"> or </w:t>
      </w:r>
      <w:r w:rsidRPr="00B331C5">
        <w:rPr>
          <w:rStyle w:val="Emphasis"/>
          <w:highlight w:val="yellow"/>
        </w:rPr>
        <w:t>discernible movement</w:t>
      </w:r>
      <w:r w:rsidRPr="00B50710">
        <w:rPr>
          <w:rStyle w:val="Emphasis"/>
        </w:rPr>
        <w:t>.</w:t>
      </w:r>
    </w:p>
    <w:p w14:paraId="67DBFCD9" w14:textId="77777777" w:rsidR="00C32F27" w:rsidRPr="00941872" w:rsidRDefault="00C32F27" w:rsidP="00C32F27">
      <w:pPr>
        <w:rPr>
          <w:sz w:val="16"/>
        </w:rPr>
      </w:pPr>
      <w:r w:rsidRPr="00941872">
        <w:rPr>
          <w:sz w:val="16"/>
        </w:rPr>
        <w:t>After talks on the scale and scope of the Democrats’ $3.5 trillion reconciliation spending bill stalled in September, Democratic senators expressed hope that Biden’s personal involvement would yield a breakthrough.</w:t>
      </w:r>
    </w:p>
    <w:p w14:paraId="7D7FFD66" w14:textId="77777777" w:rsidR="00C32F27" w:rsidRPr="00941872" w:rsidRDefault="00C32F27" w:rsidP="00C32F27">
      <w:pPr>
        <w:rPr>
          <w:sz w:val="16"/>
        </w:rPr>
      </w:pPr>
      <w:r w:rsidRPr="00941872">
        <w:rPr>
          <w:sz w:val="16"/>
        </w:rPr>
        <w:t xml:space="preserve">Yet </w:t>
      </w:r>
      <w:r w:rsidRPr="00B50710">
        <w:rPr>
          <w:rStyle w:val="StyleUnderline"/>
        </w:rPr>
        <w:t xml:space="preserve">after </w:t>
      </w:r>
      <w:r w:rsidRPr="00B50710">
        <w:rPr>
          <w:rStyle w:val="Emphasis"/>
        </w:rPr>
        <w:t>several one-on-one meetings</w:t>
      </w:r>
      <w:r w:rsidRPr="00B50710">
        <w:rPr>
          <w:rStyle w:val="StyleUnderline"/>
        </w:rPr>
        <w:t xml:space="preserve"> </w:t>
      </w:r>
      <w:r w:rsidRPr="00941872">
        <w:rPr>
          <w:sz w:val="16"/>
        </w:rPr>
        <w:t xml:space="preserve">between the president, Manchin and Sinema, </w:t>
      </w:r>
      <w:r w:rsidRPr="00B331C5">
        <w:rPr>
          <w:rStyle w:val="StyleUnderline"/>
          <w:highlight w:val="yellow"/>
        </w:rPr>
        <w:t xml:space="preserve">Democrats </w:t>
      </w:r>
      <w:r w:rsidRPr="00B331C5">
        <w:rPr>
          <w:rStyle w:val="Emphasis"/>
          <w:highlight w:val="yellow"/>
        </w:rPr>
        <w:t>don’t seem any closer</w:t>
      </w:r>
      <w:r w:rsidRPr="00B331C5">
        <w:rPr>
          <w:rStyle w:val="StyleUnderline"/>
          <w:highlight w:val="yellow"/>
        </w:rPr>
        <w:t xml:space="preserve"> to agreeing on a </w:t>
      </w:r>
      <w:r w:rsidRPr="00B331C5">
        <w:rPr>
          <w:rStyle w:val="Emphasis"/>
          <w:highlight w:val="yellow"/>
        </w:rPr>
        <w:t>framework</w:t>
      </w:r>
      <w:r w:rsidRPr="00B331C5">
        <w:rPr>
          <w:rStyle w:val="StyleUnderline"/>
          <w:highlight w:val="yellow"/>
        </w:rPr>
        <w:t xml:space="preserve"> than a month ago</w:t>
      </w:r>
      <w:r w:rsidRPr="00941872">
        <w:rPr>
          <w:sz w:val="16"/>
        </w:rPr>
        <w:t>.</w:t>
      </w:r>
    </w:p>
    <w:p w14:paraId="322939D3" w14:textId="77777777" w:rsidR="00C32F27" w:rsidRPr="00941872" w:rsidRDefault="00C32F27" w:rsidP="00C32F27">
      <w:pPr>
        <w:rPr>
          <w:sz w:val="16"/>
        </w:rPr>
      </w:pPr>
      <w:r w:rsidRPr="00941872">
        <w:rPr>
          <w:sz w:val="16"/>
        </w:rPr>
        <w:t>This is fueling frustration among senators who see this Congress as a once-in-a-generation opportunity to pass bold reforms as the House and possibly the Senate are in danger of flipping to Republicans in the 2022 midterm election.</w:t>
      </w:r>
    </w:p>
    <w:p w14:paraId="729C3295" w14:textId="77777777" w:rsidR="00C32F27" w:rsidRPr="00B50710" w:rsidRDefault="00C32F27" w:rsidP="00C32F27">
      <w:pPr>
        <w:rPr>
          <w:rStyle w:val="StyleUnderline"/>
        </w:rPr>
      </w:pPr>
      <w:r w:rsidRPr="00941872">
        <w:rPr>
          <w:sz w:val="16"/>
        </w:rPr>
        <w:t>“</w:t>
      </w:r>
      <w:r w:rsidRPr="00B50710">
        <w:rPr>
          <w:rStyle w:val="StyleUnderline"/>
        </w:rPr>
        <w:t xml:space="preserve">Both of them have </w:t>
      </w:r>
      <w:r w:rsidRPr="00B50710">
        <w:rPr>
          <w:rStyle w:val="Emphasis"/>
        </w:rPr>
        <w:t>left the president hanging</w:t>
      </w:r>
      <w:r w:rsidRPr="00941872">
        <w:rPr>
          <w:sz w:val="16"/>
        </w:rPr>
        <w:t xml:space="preserve">,” grumbled one Democratic senator who requested anonymity to vent about the </w:t>
      </w:r>
      <w:r w:rsidRPr="00B331C5">
        <w:rPr>
          <w:rStyle w:val="Emphasis"/>
          <w:highlight w:val="yellow"/>
        </w:rPr>
        <w:t>lack of progress</w:t>
      </w:r>
      <w:r w:rsidRPr="00B331C5">
        <w:rPr>
          <w:rStyle w:val="StyleUnderline"/>
          <w:highlight w:val="yellow"/>
        </w:rPr>
        <w:t xml:space="preserve"> since </w:t>
      </w:r>
      <w:r w:rsidRPr="00B331C5">
        <w:rPr>
          <w:rStyle w:val="Emphasis"/>
          <w:highlight w:val="yellow"/>
        </w:rPr>
        <w:t>Biden reached out personally</w:t>
      </w:r>
      <w:r w:rsidRPr="00B331C5">
        <w:rPr>
          <w:rStyle w:val="StyleUnderline"/>
          <w:highlight w:val="yellow"/>
        </w:rPr>
        <w:t xml:space="preserve"> to </w:t>
      </w:r>
      <w:r w:rsidRPr="00B331C5">
        <w:rPr>
          <w:rStyle w:val="Emphasis"/>
          <w:highlight w:val="yellow"/>
        </w:rPr>
        <w:t>Manchin</w:t>
      </w:r>
      <w:r w:rsidRPr="00B331C5">
        <w:rPr>
          <w:rStyle w:val="StyleUnderline"/>
          <w:highlight w:val="yellow"/>
        </w:rPr>
        <w:t xml:space="preserve"> and </w:t>
      </w:r>
      <w:r w:rsidRPr="00B331C5">
        <w:rPr>
          <w:rStyle w:val="Emphasis"/>
          <w:highlight w:val="yellow"/>
        </w:rPr>
        <w:t>Sinema</w:t>
      </w:r>
      <w:r w:rsidRPr="00B50710">
        <w:rPr>
          <w:rStyle w:val="StyleUnderline"/>
        </w:rPr>
        <w:t>.</w:t>
      </w:r>
    </w:p>
    <w:p w14:paraId="6D4D83A6" w14:textId="77777777" w:rsidR="00C32F27" w:rsidRPr="00941872" w:rsidRDefault="00C32F27" w:rsidP="00C32F27">
      <w:pPr>
        <w:rPr>
          <w:sz w:val="16"/>
        </w:rPr>
      </w:pPr>
      <w:r w:rsidRPr="00941872">
        <w:rPr>
          <w:sz w:val="16"/>
        </w:rPr>
        <w:t>Biden met one-on-one with Sinema on the morning of Sept. 15 and then with Manchin later that day. He also held separate meetings with the two senators on Sept. 28.</w:t>
      </w:r>
    </w:p>
    <w:p w14:paraId="51C06B85" w14:textId="77777777" w:rsidR="00C32F27" w:rsidRPr="00941872" w:rsidRDefault="00C32F27" w:rsidP="00C32F27">
      <w:pPr>
        <w:rPr>
          <w:sz w:val="16"/>
        </w:rPr>
      </w:pPr>
      <w:r w:rsidRPr="00941872">
        <w:rPr>
          <w:sz w:val="16"/>
        </w:rPr>
        <w:t>Little news came out of any of the meetings other than a report that Sinema issued an ultimatum to Biden, warning him she wouldn’t back the reconciliation bill if the $1 trillion bipartisan infrastructure bill was delayed or failed in the House.</w:t>
      </w:r>
    </w:p>
    <w:p w14:paraId="5DE99CAA" w14:textId="77777777" w:rsidR="00C32F27" w:rsidRPr="00941872" w:rsidRDefault="00C32F27" w:rsidP="00C32F27">
      <w:pPr>
        <w:rPr>
          <w:sz w:val="16"/>
        </w:rPr>
      </w:pPr>
      <w:r w:rsidRPr="00941872">
        <w:rPr>
          <w:sz w:val="16"/>
        </w:rPr>
        <w:t>“If [Biden] had been able to walk away and say, 'I have a commitment to $2 trillion from both [senators] and now we’re working on the details,' it would have been like a sense of momentum. ‘The president’s magic of the Oval Office comes in once again.’ But instead it was like, ‘</w:t>
      </w:r>
      <w:r w:rsidRPr="00B331C5">
        <w:rPr>
          <w:rStyle w:val="StyleUnderline"/>
          <w:highlight w:val="yellow"/>
        </w:rPr>
        <w:t xml:space="preserve">There’s </w:t>
      </w:r>
      <w:r w:rsidRPr="00B331C5">
        <w:rPr>
          <w:rStyle w:val="Emphasis"/>
          <w:highlight w:val="yellow"/>
        </w:rPr>
        <w:t>no magic</w:t>
      </w:r>
      <w:r w:rsidRPr="00B50710">
        <w:rPr>
          <w:rStyle w:val="StyleUnderline"/>
        </w:rPr>
        <w:t xml:space="preserve"> in the </w:t>
      </w:r>
      <w:r w:rsidRPr="00B50710">
        <w:rPr>
          <w:rStyle w:val="Emphasis"/>
        </w:rPr>
        <w:t>Oval Office right now</w:t>
      </w:r>
      <w:r w:rsidRPr="00B50710">
        <w:rPr>
          <w:rStyle w:val="StyleUnderline"/>
        </w:rPr>
        <w:t>,</w:t>
      </w:r>
      <w:r w:rsidRPr="00941872">
        <w:rPr>
          <w:sz w:val="16"/>
        </w:rPr>
        <w:t>’” the senator who spoke to The Hill said of the meetings.</w:t>
      </w:r>
    </w:p>
    <w:p w14:paraId="662C0D4F" w14:textId="77777777" w:rsidR="00C32F27" w:rsidRPr="00B50710" w:rsidRDefault="00C32F27" w:rsidP="00C32F27">
      <w:pPr>
        <w:rPr>
          <w:rStyle w:val="StyleUnderline"/>
        </w:rPr>
      </w:pPr>
      <w:r w:rsidRPr="00941872">
        <w:rPr>
          <w:sz w:val="16"/>
        </w:rPr>
        <w:t xml:space="preserve">Some Democratic senators think </w:t>
      </w:r>
      <w:r w:rsidRPr="00B331C5">
        <w:rPr>
          <w:rStyle w:val="Emphasis"/>
          <w:highlight w:val="yellow"/>
        </w:rPr>
        <w:t>Biden’s deference</w:t>
      </w:r>
      <w:r w:rsidRPr="00B50710">
        <w:rPr>
          <w:rStyle w:val="StyleUnderline"/>
        </w:rPr>
        <w:t xml:space="preserve"> to Manchin and Sinema </w:t>
      </w:r>
      <w:r w:rsidRPr="00B331C5">
        <w:rPr>
          <w:rStyle w:val="StyleUnderline"/>
          <w:highlight w:val="yellow"/>
        </w:rPr>
        <w:t xml:space="preserve">has only </w:t>
      </w:r>
      <w:r w:rsidRPr="00B331C5">
        <w:rPr>
          <w:rStyle w:val="Emphasis"/>
          <w:highlight w:val="yellow"/>
        </w:rPr>
        <w:t>emboldened them</w:t>
      </w:r>
      <w:r w:rsidRPr="00B331C5">
        <w:rPr>
          <w:rStyle w:val="StyleUnderline"/>
          <w:highlight w:val="yellow"/>
        </w:rPr>
        <w:t xml:space="preserve"> to </w:t>
      </w:r>
      <w:r w:rsidRPr="00B331C5">
        <w:rPr>
          <w:rStyle w:val="Emphasis"/>
          <w:highlight w:val="yellow"/>
        </w:rPr>
        <w:t>dig in their heels</w:t>
      </w:r>
      <w:r w:rsidRPr="00B331C5">
        <w:rPr>
          <w:rStyle w:val="StyleUnderline"/>
          <w:highlight w:val="yellow"/>
        </w:rPr>
        <w:t xml:space="preserve"> even more.</w:t>
      </w:r>
    </w:p>
    <w:p w14:paraId="43076A96" w14:textId="77777777" w:rsidR="00C32F27" w:rsidRPr="00941872" w:rsidRDefault="00C32F27" w:rsidP="00C32F27">
      <w:pPr>
        <w:rPr>
          <w:sz w:val="16"/>
        </w:rPr>
      </w:pPr>
      <w:r w:rsidRPr="00941872">
        <w:rPr>
          <w:sz w:val="16"/>
        </w:rPr>
        <w:t xml:space="preserve">A second Democratic senator said </w:t>
      </w:r>
      <w:r w:rsidRPr="00B50710">
        <w:rPr>
          <w:rStyle w:val="Emphasis"/>
        </w:rPr>
        <w:t>Sinema crossed the line</w:t>
      </w:r>
      <w:r w:rsidRPr="00941872">
        <w:rPr>
          <w:sz w:val="16"/>
        </w:rPr>
        <w:t xml:space="preserve"> </w:t>
      </w:r>
      <w:r w:rsidRPr="00B50710">
        <w:rPr>
          <w:rStyle w:val="StyleUnderline"/>
        </w:rPr>
        <w:t xml:space="preserve">when she called out </w:t>
      </w:r>
      <w:r w:rsidRPr="00941872">
        <w:rPr>
          <w:sz w:val="16"/>
        </w:rPr>
        <w:t xml:space="preserve">Speaker Nancy </w:t>
      </w:r>
      <w:r w:rsidRPr="00B50710">
        <w:rPr>
          <w:rStyle w:val="StyleUnderline"/>
        </w:rPr>
        <w:t>Pelosi’s</w:t>
      </w:r>
      <w:r w:rsidRPr="00941872">
        <w:rPr>
          <w:sz w:val="16"/>
        </w:rPr>
        <w:t xml:space="preserve"> (D-Calif.) </w:t>
      </w:r>
      <w:r w:rsidRPr="00B50710">
        <w:rPr>
          <w:rStyle w:val="StyleUnderline"/>
        </w:rPr>
        <w:t>decision to delay a vote</w:t>
      </w:r>
      <w:r w:rsidRPr="00941872">
        <w:rPr>
          <w:sz w:val="16"/>
        </w:rPr>
        <w:t xml:space="preserve"> on the $1 trillion bipartisan infrastructure bill as “inexcusable.”</w:t>
      </w:r>
    </w:p>
    <w:p w14:paraId="0E90E2FF" w14:textId="77777777" w:rsidR="00C32F27" w:rsidRPr="00941872" w:rsidRDefault="00C32F27" w:rsidP="00C32F27">
      <w:pPr>
        <w:rPr>
          <w:sz w:val="16"/>
        </w:rPr>
      </w:pPr>
      <w:r w:rsidRPr="00B50710">
        <w:rPr>
          <w:rStyle w:val="StyleUnderline"/>
        </w:rPr>
        <w:t>Sinema also ruffled feathers by accusing Democratic leaders of making “conflicting promises</w:t>
      </w:r>
      <w:r w:rsidRPr="00941872">
        <w:rPr>
          <w:sz w:val="16"/>
        </w:rPr>
        <w:t xml:space="preserve"> that could not all be kept” when they pledged to move the bipartisan infrastructure package and the larger social investment reconciliation bill in tandem.</w:t>
      </w:r>
    </w:p>
    <w:p w14:paraId="676116B1" w14:textId="77777777" w:rsidR="00C32F27" w:rsidRPr="001545B2" w:rsidRDefault="00C32F27" w:rsidP="00C32F27">
      <w:pPr>
        <w:pStyle w:val="Heading4"/>
      </w:pPr>
      <w:r w:rsidRPr="001545B2">
        <w:lastRenderedPageBreak/>
        <w:t xml:space="preserve">Environment resilient </w:t>
      </w:r>
    </w:p>
    <w:p w14:paraId="12B07E23" w14:textId="77777777" w:rsidR="00C32F27" w:rsidRPr="001545B2" w:rsidRDefault="00C32F27" w:rsidP="00C32F27">
      <w:r w:rsidRPr="001545B2">
        <w:rPr>
          <w:b/>
          <w:bCs/>
        </w:rPr>
        <w:t xml:space="preserve">Kareiva et al 12 – </w:t>
      </w:r>
      <w:r w:rsidRPr="001545B2">
        <w:t>Chief Scientist and Vice President, The Nature Conservancy</w:t>
      </w:r>
      <w:r w:rsidRPr="001545B2">
        <w:rPr>
          <w:b/>
          <w:bCs/>
        </w:rPr>
        <w:t xml:space="preserve"> </w:t>
      </w:r>
      <w:r w:rsidRPr="001545B2">
        <w:t xml:space="preserve">(Peter, Michelle Marvier </w:t>
      </w:r>
      <w:r w:rsidRPr="001545B2">
        <w:rPr>
          <w:b/>
        </w:rPr>
        <w:t>--</w:t>
      </w:r>
      <w:r w:rsidRPr="001545B2">
        <w:t xml:space="preserve">professor and department chair of Environment Studies and Sciences at Santa Clara University, Robert Lalasz </w:t>
      </w:r>
      <w:r w:rsidRPr="001545B2">
        <w:rPr>
          <w:b/>
        </w:rPr>
        <w:t>--</w:t>
      </w:r>
      <w:r w:rsidRPr="001545B2">
        <w:t xml:space="preserve"> director of science communications for The Nature Conservancy, Winter, “Conservation in the Anthropocene,” http://thebreakthrough.org/index.php/journal/past-issues/issue-2/conservation-in-the-anthropocene/) </w:t>
      </w:r>
    </w:p>
    <w:p w14:paraId="17E3C588" w14:textId="77777777" w:rsidR="00C32F27" w:rsidRPr="001545B2" w:rsidRDefault="00C32F27" w:rsidP="00C32F27"/>
    <w:p w14:paraId="181DAA75" w14:textId="77777777" w:rsidR="00C32F27" w:rsidRPr="001545B2" w:rsidRDefault="00C32F27" w:rsidP="00C32F27">
      <w:pPr>
        <w:rPr>
          <w:sz w:val="16"/>
        </w:rPr>
      </w:pPr>
      <w:r w:rsidRPr="001545B2">
        <w:rPr>
          <w:sz w:val="16"/>
        </w:rPr>
        <w:t xml:space="preserve">2. </w:t>
      </w:r>
      <w:r w:rsidRPr="001545B2">
        <w:rPr>
          <w:rStyle w:val="StyleUnderline"/>
        </w:rPr>
        <w:t>As conservation became a global enterprise in the 1970s and 1980s, the movement's justification for saving nature shifted from spiritual and aesthetic values to focus on biodiversity</w:t>
      </w:r>
      <w:r w:rsidRPr="001545B2">
        <w:rPr>
          <w:sz w:val="16"/>
        </w:rPr>
        <w:t xml:space="preserve">. </w:t>
      </w:r>
      <w:r w:rsidRPr="001545B2">
        <w:rPr>
          <w:rStyle w:val="StyleUnderline"/>
        </w:rPr>
        <w:t>Nature was described as primeval, fragile, and at risk of collapse from too much human use and abuse</w:t>
      </w:r>
      <w:r w:rsidRPr="001545B2">
        <w:rPr>
          <w:sz w:val="16"/>
        </w:rPr>
        <w:t xml:space="preserve">. And indeed, </w:t>
      </w:r>
      <w:r w:rsidRPr="001545B2">
        <w:rPr>
          <w:rStyle w:val="StyleUnderline"/>
        </w:rPr>
        <w:t>there are consequences</w:t>
      </w:r>
      <w:r w:rsidRPr="001545B2">
        <w:rPr>
          <w:sz w:val="16"/>
        </w:rPr>
        <w:t xml:space="preserve"> </w:t>
      </w:r>
      <w:r w:rsidRPr="001545B2">
        <w:rPr>
          <w:rStyle w:val="StyleUnderline"/>
        </w:rPr>
        <w:t>when</w:t>
      </w:r>
      <w:r w:rsidRPr="001545B2">
        <w:rPr>
          <w:sz w:val="16"/>
        </w:rPr>
        <w:t xml:space="preserve"> </w:t>
      </w:r>
      <w:r w:rsidRPr="001545B2">
        <w:rPr>
          <w:rStyle w:val="StyleUnderline"/>
        </w:rPr>
        <w:t>humans convert landscapes for mining, logging, intensive agriculture, and urban development and when key species or ecosystems are lost.</w:t>
      </w:r>
      <w:r w:rsidRPr="001545B2">
        <w:rPr>
          <w:sz w:val="12"/>
        </w:rPr>
        <w:t>¶</w:t>
      </w:r>
      <w:r w:rsidRPr="001545B2">
        <w:rPr>
          <w:sz w:val="16"/>
        </w:rPr>
        <w:t xml:space="preserve"> But </w:t>
      </w:r>
      <w:r w:rsidRPr="001545B2">
        <w:rPr>
          <w:rStyle w:val="StyleUnderline"/>
          <w:highlight w:val="yellow"/>
        </w:rPr>
        <w:t>ecologists</w:t>
      </w:r>
      <w:r w:rsidRPr="001545B2">
        <w:rPr>
          <w:rStyle w:val="StyleUnderline"/>
        </w:rPr>
        <w:t xml:space="preserve"> and conservationists </w:t>
      </w:r>
      <w:r w:rsidRPr="001545B2">
        <w:rPr>
          <w:rStyle w:val="StyleUnderline"/>
          <w:highlight w:val="yellow"/>
        </w:rPr>
        <w:t xml:space="preserve">have </w:t>
      </w:r>
      <w:r w:rsidRPr="001545B2">
        <w:rPr>
          <w:rStyle w:val="Emphasis"/>
          <w:highlight w:val="yellow"/>
        </w:rPr>
        <w:t>grossly overstated</w:t>
      </w:r>
      <w:r w:rsidRPr="001545B2">
        <w:rPr>
          <w:rStyle w:val="StyleUnderline"/>
          <w:highlight w:val="yellow"/>
        </w:rPr>
        <w:t xml:space="preserve"> the fragility of nature</w:t>
      </w:r>
      <w:r w:rsidRPr="001545B2">
        <w:rPr>
          <w:rStyle w:val="StyleUnderline"/>
        </w:rPr>
        <w:t xml:space="preserve">, </w:t>
      </w:r>
      <w:r w:rsidRPr="001545B2">
        <w:rPr>
          <w:sz w:val="16"/>
        </w:rPr>
        <w:t xml:space="preserve">frequently arguing that once an ecosystem is altered, it is gone forever. </w:t>
      </w:r>
      <w:r w:rsidRPr="001545B2">
        <w:rPr>
          <w:rStyle w:val="StyleUnderline"/>
        </w:rPr>
        <w:t>Some ecologists suggest that if a single species is lost, a whole ecosystem will be in danger of collapse, and that if too much biodiversity is lost, spaceship Earth will start to come apart. Everything, from the expansion of agriculture to rainforest destruction to changing waterways, has been painted as a threat to the delicate inner-workings of our planetary ecosystem.</w:t>
      </w:r>
      <w:r w:rsidRPr="001545B2">
        <w:rPr>
          <w:rStyle w:val="StyleUnderline"/>
          <w:sz w:val="12"/>
        </w:rPr>
        <w:t>¶</w:t>
      </w:r>
      <w:r w:rsidRPr="001545B2">
        <w:rPr>
          <w:sz w:val="16"/>
        </w:rPr>
        <w:t xml:space="preserve"> </w:t>
      </w:r>
      <w:r w:rsidRPr="001545B2">
        <w:rPr>
          <w:rStyle w:val="StyleUnderline"/>
        </w:rPr>
        <w:t>The fragility trope dates back</w:t>
      </w:r>
      <w:r w:rsidRPr="001545B2">
        <w:rPr>
          <w:sz w:val="16"/>
        </w:rPr>
        <w:t xml:space="preserve">, at least, </w:t>
      </w:r>
      <w:r w:rsidRPr="001545B2">
        <w:rPr>
          <w:rStyle w:val="StyleUnderline"/>
        </w:rPr>
        <w:t>to</w:t>
      </w:r>
      <w:r w:rsidRPr="001545B2">
        <w:rPr>
          <w:sz w:val="16"/>
        </w:rPr>
        <w:t xml:space="preserve"> Rachel </w:t>
      </w:r>
      <w:r w:rsidRPr="001545B2">
        <w:rPr>
          <w:rStyle w:val="StyleUnderline"/>
        </w:rPr>
        <w:t>Carson</w:t>
      </w:r>
      <w:r w:rsidRPr="001545B2">
        <w:rPr>
          <w:sz w:val="16"/>
        </w:rPr>
        <w:t xml:space="preserve">, </w:t>
      </w:r>
      <w:r w:rsidRPr="001545B2">
        <w:rPr>
          <w:rStyle w:val="StyleUnderline"/>
        </w:rPr>
        <w:t>who wrote plaintively in Silent Spring of the delicate web of life and warned that perturbing the intricate balance of nature could have disastrous consequences</w:t>
      </w:r>
      <w:r w:rsidRPr="001545B2">
        <w:rPr>
          <w:sz w:val="16"/>
        </w:rPr>
        <w:t>.22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w:t>
      </w:r>
      <w:r w:rsidRPr="001545B2">
        <w:rPr>
          <w:sz w:val="12"/>
        </w:rPr>
        <w:t>¶</w:t>
      </w:r>
      <w:r w:rsidRPr="001545B2">
        <w:rPr>
          <w:sz w:val="16"/>
        </w:rPr>
        <w:t xml:space="preserve"> The trouble for conservation is that </w:t>
      </w:r>
      <w:r w:rsidRPr="001545B2">
        <w:rPr>
          <w:rStyle w:val="StyleUnderline"/>
        </w:rPr>
        <w:t xml:space="preserve">the </w:t>
      </w:r>
      <w:r w:rsidRPr="001545B2">
        <w:rPr>
          <w:rStyle w:val="StyleUnderline"/>
          <w:highlight w:val="yellow"/>
        </w:rPr>
        <w:t xml:space="preserve">data </w:t>
      </w:r>
      <w:r w:rsidRPr="001545B2">
        <w:rPr>
          <w:rStyle w:val="StyleUnderline"/>
        </w:rPr>
        <w:t xml:space="preserve">simply </w:t>
      </w:r>
      <w:r w:rsidRPr="001545B2">
        <w:rPr>
          <w:rStyle w:val="StyleUnderline"/>
          <w:highlight w:val="yellow"/>
        </w:rPr>
        <w:t xml:space="preserve">do not support </w:t>
      </w:r>
      <w:r w:rsidRPr="001545B2">
        <w:rPr>
          <w:rStyle w:val="StyleUnderline"/>
        </w:rPr>
        <w:t xml:space="preserve">the idea of a </w:t>
      </w:r>
      <w:r w:rsidRPr="001545B2">
        <w:rPr>
          <w:rStyle w:val="StyleUnderline"/>
          <w:highlight w:val="yellow"/>
        </w:rPr>
        <w:t>fragile nature</w:t>
      </w:r>
      <w:r w:rsidRPr="001545B2">
        <w:rPr>
          <w:rStyle w:val="StyleUnderline"/>
        </w:rPr>
        <w:t xml:space="preserve"> at risk of collapse</w:t>
      </w:r>
      <w:r w:rsidRPr="001545B2">
        <w:rPr>
          <w:sz w:val="16"/>
        </w:rPr>
        <w:t xml:space="preserve">. Ecologists now know that </w:t>
      </w:r>
      <w:r w:rsidRPr="001545B2">
        <w:rPr>
          <w:rStyle w:val="StyleUnderline"/>
        </w:rPr>
        <w:t>the disappearance of one species does not necessarily lead to the extinction of any others, much less all others in the same ecosystem</w:t>
      </w:r>
      <w:r w:rsidRPr="001545B2">
        <w:rPr>
          <w:sz w:val="16"/>
        </w:rPr>
        <w:t xml:space="preserve">. In many circumstances, </w:t>
      </w:r>
      <w:r w:rsidRPr="001545B2">
        <w:rPr>
          <w:rStyle w:val="StyleUnderline"/>
          <w:highlight w:val="yellow"/>
        </w:rPr>
        <w:t>the demise of</w:t>
      </w:r>
      <w:r w:rsidRPr="001545B2">
        <w:rPr>
          <w:rStyle w:val="StyleUnderline"/>
        </w:rPr>
        <w:t xml:space="preserve"> formerly abundant </w:t>
      </w:r>
      <w:r w:rsidRPr="001545B2">
        <w:rPr>
          <w:rStyle w:val="StyleUnderline"/>
          <w:highlight w:val="yellow"/>
        </w:rPr>
        <w:t xml:space="preserve">species can be </w:t>
      </w:r>
      <w:r w:rsidRPr="001545B2">
        <w:rPr>
          <w:rStyle w:val="Emphasis"/>
          <w:highlight w:val="yellow"/>
        </w:rPr>
        <w:t>inconsequential</w:t>
      </w:r>
      <w:r w:rsidRPr="001545B2">
        <w:rPr>
          <w:rStyle w:val="StyleUnderline"/>
        </w:rPr>
        <w:t xml:space="preserve"> to ecosystem function. The American chestnut</w:t>
      </w:r>
      <w:r w:rsidRPr="001545B2">
        <w:rPr>
          <w:sz w:val="16"/>
        </w:rPr>
        <w:t xml:space="preserve">, </w:t>
      </w:r>
      <w:r w:rsidRPr="001545B2">
        <w:rPr>
          <w:rStyle w:val="StyleUnderline"/>
        </w:rPr>
        <w:t>once a dominant tree in eastern North America, has been extinguished by a foreign disease, yet the forest ecosystem is surprisingly unaffected. The passenger pigeon</w:t>
      </w:r>
      <w:r w:rsidRPr="001545B2">
        <w:rPr>
          <w:sz w:val="16"/>
        </w:rPr>
        <w:t xml:space="preserve">, once so abundant that its flocks darkened the sky, </w:t>
      </w:r>
      <w:r w:rsidRPr="001545B2">
        <w:rPr>
          <w:rStyle w:val="StyleUnderline"/>
        </w:rPr>
        <w:t>went extinct, along with countless other species from the Steller's sea cow to the dodo</w:t>
      </w:r>
      <w:r w:rsidRPr="001545B2">
        <w:rPr>
          <w:sz w:val="16"/>
        </w:rPr>
        <w:t xml:space="preserve">, </w:t>
      </w:r>
      <w:r w:rsidRPr="001545B2">
        <w:rPr>
          <w:rStyle w:val="StyleUnderline"/>
        </w:rPr>
        <w:t xml:space="preserve">with </w:t>
      </w:r>
      <w:r w:rsidRPr="001545B2">
        <w:rPr>
          <w:rStyle w:val="Emphasis"/>
        </w:rPr>
        <w:t>no catastrophic or even measurable effects</w:t>
      </w:r>
      <w:r w:rsidRPr="001545B2">
        <w:rPr>
          <w:rStyle w:val="StyleUnderline"/>
        </w:rPr>
        <w:t>.</w:t>
      </w:r>
      <w:r w:rsidRPr="001545B2">
        <w:rPr>
          <w:rStyle w:val="StyleUnderline"/>
          <w:sz w:val="12"/>
        </w:rPr>
        <w:t xml:space="preserve">¶ </w:t>
      </w:r>
      <w:r w:rsidRPr="001545B2">
        <w:rPr>
          <w:rStyle w:val="StyleUnderline"/>
        </w:rPr>
        <w:t xml:space="preserve">These </w:t>
      </w:r>
      <w:r w:rsidRPr="001545B2">
        <w:rPr>
          <w:rStyle w:val="StyleUnderline"/>
          <w:highlight w:val="yellow"/>
        </w:rPr>
        <w:t xml:space="preserve">stories of </w:t>
      </w:r>
      <w:r w:rsidRPr="001545B2">
        <w:rPr>
          <w:rStyle w:val="Emphasis"/>
          <w:highlight w:val="yellow"/>
        </w:rPr>
        <w:t>resilience are not isolated</w:t>
      </w:r>
      <w:r w:rsidRPr="001545B2">
        <w:rPr>
          <w:rStyle w:val="StyleUnderline"/>
          <w:highlight w:val="yellow"/>
        </w:rPr>
        <w:t xml:space="preserve"> </w:t>
      </w:r>
      <w:r w:rsidRPr="001545B2">
        <w:rPr>
          <w:rStyle w:val="StyleUnderline"/>
        </w:rPr>
        <w:t xml:space="preserve">examples -- a </w:t>
      </w:r>
      <w:r w:rsidRPr="001545B2">
        <w:rPr>
          <w:rStyle w:val="Emphasis"/>
        </w:rPr>
        <w:t>thorough review of</w:t>
      </w:r>
      <w:r w:rsidRPr="001545B2">
        <w:rPr>
          <w:rStyle w:val="StyleUnderline"/>
        </w:rPr>
        <w:t xml:space="preserve"> the scientific literature identified </w:t>
      </w:r>
      <w:r w:rsidRPr="001545B2">
        <w:rPr>
          <w:rStyle w:val="Emphasis"/>
          <w:highlight w:val="yellow"/>
        </w:rPr>
        <w:t>240 studies</w:t>
      </w:r>
      <w:r w:rsidRPr="001545B2">
        <w:rPr>
          <w:rStyle w:val="StyleUnderline"/>
          <w:highlight w:val="yellow"/>
        </w:rPr>
        <w:t xml:space="preserve"> of ecosystems following </w:t>
      </w:r>
      <w:r w:rsidRPr="001545B2">
        <w:rPr>
          <w:rStyle w:val="Emphasis"/>
          <w:highlight w:val="yellow"/>
        </w:rPr>
        <w:t>major disturbance</w:t>
      </w:r>
      <w:r w:rsidRPr="001545B2">
        <w:rPr>
          <w:rStyle w:val="Emphasis"/>
        </w:rPr>
        <w:t>s</w:t>
      </w:r>
      <w:r w:rsidRPr="001545B2">
        <w:rPr>
          <w:rStyle w:val="StyleUnderline"/>
        </w:rPr>
        <w:t xml:space="preserve"> such as deforestation, mining, oil spills, and other types of pollution. The abundance of plant and animal </w:t>
      </w:r>
      <w:r w:rsidRPr="001545B2">
        <w:rPr>
          <w:rStyle w:val="StyleUnderline"/>
          <w:highlight w:val="yellow"/>
        </w:rPr>
        <w:t xml:space="preserve">species as well as </w:t>
      </w:r>
      <w:r w:rsidRPr="001545B2">
        <w:rPr>
          <w:rStyle w:val="StyleUnderline"/>
        </w:rPr>
        <w:t xml:space="preserve">other measures of </w:t>
      </w:r>
      <w:r w:rsidRPr="001545B2">
        <w:rPr>
          <w:rStyle w:val="StyleUnderline"/>
          <w:highlight w:val="yellow"/>
        </w:rPr>
        <w:t>ecosystem function recovered</w:t>
      </w:r>
      <w:r w:rsidRPr="001545B2">
        <w:rPr>
          <w:sz w:val="16"/>
        </w:rPr>
        <w:t xml:space="preserve">, at least partially, </w:t>
      </w:r>
      <w:r w:rsidRPr="001545B2">
        <w:rPr>
          <w:rStyle w:val="StyleUnderline"/>
          <w:highlight w:val="yellow"/>
        </w:rPr>
        <w:t>in</w:t>
      </w:r>
      <w:r w:rsidRPr="001545B2">
        <w:rPr>
          <w:sz w:val="16"/>
        </w:rPr>
        <w:t xml:space="preserve"> 173 </w:t>
      </w:r>
      <w:r w:rsidRPr="001545B2">
        <w:rPr>
          <w:rStyle w:val="Emphasis"/>
        </w:rPr>
        <w:t>(</w:t>
      </w:r>
      <w:r w:rsidRPr="001545B2">
        <w:rPr>
          <w:rStyle w:val="Emphasis"/>
          <w:highlight w:val="yellow"/>
        </w:rPr>
        <w:t xml:space="preserve">72 percent) </w:t>
      </w:r>
      <w:r w:rsidRPr="001545B2">
        <w:rPr>
          <w:rStyle w:val="Emphasis"/>
        </w:rPr>
        <w:t>of</w:t>
      </w:r>
      <w:r w:rsidRPr="001545B2">
        <w:rPr>
          <w:rStyle w:val="StyleUnderline"/>
        </w:rPr>
        <w:t xml:space="preserve"> these </w:t>
      </w:r>
      <w:r w:rsidRPr="001545B2">
        <w:rPr>
          <w:rStyle w:val="Emphasis"/>
        </w:rPr>
        <w:t>studies</w:t>
      </w:r>
      <w:r w:rsidRPr="001545B2">
        <w:rPr>
          <w:sz w:val="16"/>
        </w:rPr>
        <w:t>.25</w:t>
      </w:r>
      <w:r w:rsidRPr="001545B2">
        <w:rPr>
          <w:sz w:val="12"/>
        </w:rPr>
        <w:t>¶</w:t>
      </w:r>
      <w:r w:rsidRPr="001545B2">
        <w:rPr>
          <w:sz w:val="16"/>
        </w:rPr>
        <w:t xml:space="preserve"> </w:t>
      </w:r>
      <w:r w:rsidRPr="001545B2">
        <w:rPr>
          <w:rStyle w:val="StyleUnderline"/>
        </w:rPr>
        <w:t>While global forest cover is continuing to decline, it is rising in the Northern Hemisphere, where "nature" is returning to former agricultural lands</w:t>
      </w:r>
      <w:r w:rsidRPr="001545B2">
        <w:rPr>
          <w:sz w:val="16"/>
        </w:rPr>
        <w:t xml:space="preserve">.26 Something similar is likely to occur in the Southern Hemisphere, after poor countries achieve a similar level of economic development. A 2010 report concluded </w:t>
      </w:r>
      <w:r w:rsidRPr="001545B2">
        <w:rPr>
          <w:rStyle w:val="StyleUnderline"/>
        </w:rPr>
        <w:t>that rainforests that have grown back over abandoned agricultural land had 40 to 70 percent of the species of the original forests</w:t>
      </w:r>
      <w:r w:rsidRPr="001545B2">
        <w:rPr>
          <w:sz w:val="16"/>
        </w:rPr>
        <w:t>.27 Even Indonesian orangutans, which were widely thought to be able to survive only in pristine forests, have been found in surprising numbers in oil palm plantations and degraded lands.28</w:t>
      </w:r>
      <w:r w:rsidRPr="001545B2">
        <w:rPr>
          <w:sz w:val="12"/>
        </w:rPr>
        <w:t>¶</w:t>
      </w:r>
      <w:r w:rsidRPr="001545B2">
        <w:rPr>
          <w:sz w:val="16"/>
        </w:rPr>
        <w:t xml:space="preserve"> </w:t>
      </w:r>
      <w:r w:rsidRPr="001545B2">
        <w:rPr>
          <w:rStyle w:val="StyleUnderline"/>
          <w:highlight w:val="yellow"/>
        </w:rPr>
        <w:t xml:space="preserve">Nature is so </w:t>
      </w:r>
      <w:r w:rsidRPr="001545B2">
        <w:rPr>
          <w:rStyle w:val="Emphasis"/>
          <w:highlight w:val="yellow"/>
        </w:rPr>
        <w:t>resilient</w:t>
      </w:r>
      <w:r w:rsidRPr="001545B2">
        <w:rPr>
          <w:rStyle w:val="StyleUnderline"/>
        </w:rPr>
        <w:t xml:space="preserve"> that </w:t>
      </w:r>
      <w:r w:rsidRPr="001545B2">
        <w:rPr>
          <w:rStyle w:val="StyleUnderline"/>
          <w:highlight w:val="yellow"/>
        </w:rPr>
        <w:t xml:space="preserve">it can </w:t>
      </w:r>
      <w:r w:rsidRPr="001545B2">
        <w:rPr>
          <w:rStyle w:val="Emphasis"/>
          <w:highlight w:val="yellow"/>
        </w:rPr>
        <w:t>recover rapidly</w:t>
      </w:r>
      <w:r w:rsidRPr="001545B2">
        <w:rPr>
          <w:rStyle w:val="StyleUnderline"/>
          <w:highlight w:val="yellow"/>
        </w:rPr>
        <w:t xml:space="preserve"> from</w:t>
      </w:r>
      <w:r w:rsidRPr="001545B2">
        <w:rPr>
          <w:rStyle w:val="StyleUnderline"/>
        </w:rPr>
        <w:t xml:space="preserve"> even </w:t>
      </w:r>
      <w:r w:rsidRPr="001545B2">
        <w:rPr>
          <w:rStyle w:val="StyleUnderline"/>
          <w:highlight w:val="yellow"/>
        </w:rPr>
        <w:t xml:space="preserve">the </w:t>
      </w:r>
      <w:r w:rsidRPr="001545B2">
        <w:rPr>
          <w:rStyle w:val="Emphasis"/>
          <w:highlight w:val="yellow"/>
        </w:rPr>
        <w:t>most powerful</w:t>
      </w:r>
      <w:r w:rsidRPr="001545B2">
        <w:rPr>
          <w:rStyle w:val="StyleUnderline"/>
        </w:rPr>
        <w:t xml:space="preserve"> human </w:t>
      </w:r>
      <w:r w:rsidRPr="001545B2">
        <w:rPr>
          <w:rStyle w:val="StyleUnderline"/>
          <w:highlight w:val="yellow"/>
        </w:rPr>
        <w:t xml:space="preserve">disturbances. Around </w:t>
      </w:r>
      <w:r w:rsidRPr="001545B2">
        <w:rPr>
          <w:rStyle w:val="StyleUnderline"/>
        </w:rPr>
        <w:t xml:space="preserve">the </w:t>
      </w:r>
      <w:r w:rsidRPr="001545B2">
        <w:rPr>
          <w:rStyle w:val="StyleUnderline"/>
          <w:highlight w:val="yellow"/>
        </w:rPr>
        <w:t>Chernobyl</w:t>
      </w:r>
      <w:r w:rsidRPr="001545B2">
        <w:rPr>
          <w:rStyle w:val="StyleUnderline"/>
        </w:rPr>
        <w:t xml:space="preserve"> nuclear facility,</w:t>
      </w:r>
      <w:r w:rsidRPr="001545B2">
        <w:rPr>
          <w:sz w:val="16"/>
        </w:rPr>
        <w:t xml:space="preserve"> which melted down in 1986, </w:t>
      </w:r>
      <w:r w:rsidRPr="001545B2">
        <w:rPr>
          <w:rStyle w:val="StyleUnderline"/>
          <w:highlight w:val="yellow"/>
        </w:rPr>
        <w:t>wildlife is thriving</w:t>
      </w:r>
      <w:r w:rsidRPr="001545B2">
        <w:rPr>
          <w:rStyle w:val="StyleUnderline"/>
        </w:rPr>
        <w:t>, despite the high levels of radiation</w:t>
      </w:r>
      <w:r w:rsidRPr="001545B2">
        <w:rPr>
          <w:sz w:val="16"/>
        </w:rPr>
        <w:t xml:space="preserve">.29 </w:t>
      </w:r>
      <w:r w:rsidRPr="001545B2">
        <w:rPr>
          <w:rStyle w:val="StyleUnderline"/>
        </w:rPr>
        <w:t>In the Bikini Atoll, the site of multiple nuclear bomb tests</w:t>
      </w:r>
      <w:r w:rsidRPr="001545B2">
        <w:rPr>
          <w:sz w:val="16"/>
        </w:rPr>
        <w:t xml:space="preserve">, including the 1954 hydrogen bomb test that boiled the water in the area, </w:t>
      </w:r>
      <w:r w:rsidRPr="001545B2">
        <w:rPr>
          <w:rStyle w:val="StyleUnderline"/>
        </w:rPr>
        <w:t>the number of coral species has actually increased relative to before the explosions</w:t>
      </w:r>
      <w:r w:rsidRPr="001545B2">
        <w:rPr>
          <w:sz w:val="16"/>
        </w:rPr>
        <w:t xml:space="preserve">.30 More recently, </w:t>
      </w:r>
      <w:r w:rsidRPr="001545B2">
        <w:rPr>
          <w:rStyle w:val="StyleUnderline"/>
        </w:rPr>
        <w:t>the massive 2010 oil spill in the Gulf of Mexico was degraded and consumed by bacteria at a remarkably fast rate</w:t>
      </w:r>
      <w:r w:rsidRPr="001545B2">
        <w:rPr>
          <w:sz w:val="16"/>
        </w:rPr>
        <w:t>.31</w:t>
      </w:r>
      <w:r w:rsidRPr="001545B2">
        <w:rPr>
          <w:sz w:val="12"/>
        </w:rPr>
        <w:t>¶</w:t>
      </w:r>
      <w:r w:rsidRPr="001545B2">
        <w:rPr>
          <w:sz w:val="16"/>
        </w:rPr>
        <w:t xml:space="preserve"> Today, </w:t>
      </w:r>
      <w:r w:rsidRPr="001545B2">
        <w:rPr>
          <w:rStyle w:val="StyleUnderline"/>
        </w:rPr>
        <w:t>coyotes roam downtown Chicago, and</w:t>
      </w:r>
      <w:r w:rsidRPr="001545B2">
        <w:rPr>
          <w:sz w:val="16"/>
        </w:rPr>
        <w:t xml:space="preserve"> peregrine falcons </w:t>
      </w:r>
      <w:r w:rsidRPr="001545B2">
        <w:rPr>
          <w:rStyle w:val="StyleUnderline"/>
        </w:rPr>
        <w:t xml:space="preserve">astonish San Franciscans as they sweep down skyscraper canyons to pick off pigeons </w:t>
      </w:r>
      <w:r w:rsidRPr="001545B2">
        <w:rPr>
          <w:rStyle w:val="StyleUnderline"/>
        </w:rPr>
        <w:lastRenderedPageBreak/>
        <w:t>for their next meal</w:t>
      </w:r>
      <w:r w:rsidRPr="001545B2">
        <w:rPr>
          <w:sz w:val="16"/>
        </w:rPr>
        <w:t xml:space="preserve">. </w:t>
      </w:r>
      <w:r w:rsidRPr="001545B2">
        <w:rPr>
          <w:rStyle w:val="StyleUnderline"/>
        </w:rPr>
        <w:t>As we destroy habitats, we create new ones: in the southwestern U</w:t>
      </w:r>
      <w:r w:rsidRPr="001545B2">
        <w:rPr>
          <w:sz w:val="16"/>
        </w:rPr>
        <w:t xml:space="preserve">nited </w:t>
      </w:r>
      <w:r w:rsidRPr="001545B2">
        <w:rPr>
          <w:rStyle w:val="StyleUnderline"/>
        </w:rPr>
        <w:t>S</w:t>
      </w:r>
      <w:r w:rsidRPr="001545B2">
        <w:rPr>
          <w:sz w:val="16"/>
        </w:rPr>
        <w:t xml:space="preserve">tates </w:t>
      </w:r>
      <w:r w:rsidRPr="001545B2">
        <w:rPr>
          <w:rStyle w:val="StyleUnderline"/>
        </w:rPr>
        <w:t>a rare and federally listed salamander species seems specialized to live in cattle tanks</w:t>
      </w:r>
      <w:r w:rsidRPr="001545B2">
        <w:rPr>
          <w:sz w:val="16"/>
        </w:rPr>
        <w:t xml:space="preserve"> -- to date, it has been found in no other habitat.32 </w:t>
      </w:r>
      <w:r w:rsidRPr="001545B2">
        <w:rPr>
          <w:rStyle w:val="StyleUnderline"/>
        </w:rPr>
        <w:t>Books have been written about the collapse of cod in the Georges Bank, yet recent trawl data show the biomass of cod has recovered to precollapse levels</w:t>
      </w:r>
      <w:r w:rsidRPr="001545B2">
        <w:rPr>
          <w:sz w:val="16"/>
        </w:rPr>
        <w:t xml:space="preserve">.33 </w:t>
      </w:r>
      <w:r w:rsidRPr="001545B2">
        <w:rPr>
          <w:rStyle w:val="StyleUnderline"/>
        </w:rPr>
        <w:t>It's doubtful that books will be written about this cod recovery since it does not play well to an audience somehow addicted to stories of collapse and environmental apocalypse.</w:t>
      </w:r>
      <w:r w:rsidRPr="001545B2">
        <w:rPr>
          <w:rStyle w:val="StyleUnderline"/>
          <w:sz w:val="12"/>
        </w:rPr>
        <w:t>¶</w:t>
      </w:r>
      <w:r w:rsidRPr="001545B2">
        <w:rPr>
          <w:sz w:val="16"/>
        </w:rPr>
        <w:t xml:space="preserve"> </w:t>
      </w:r>
      <w:r w:rsidRPr="001545B2">
        <w:rPr>
          <w:rStyle w:val="StyleUnderline"/>
        </w:rPr>
        <w:t>Even that classic symbol of fragility -- the polar bear</w:t>
      </w:r>
      <w:r w:rsidRPr="001545B2">
        <w:rPr>
          <w:sz w:val="16"/>
        </w:rPr>
        <w:t xml:space="preserve">, seemingly stranded on a melting ice block -- </w:t>
      </w:r>
      <w:r w:rsidRPr="001545B2">
        <w:rPr>
          <w:rStyle w:val="StyleUnderline"/>
        </w:rPr>
        <w:t>may have a good chance of surviving global warming if the changing environment continues to increase the populations and northern ranges of harbor seals and harp seals</w:t>
      </w:r>
      <w:r w:rsidRPr="001545B2">
        <w:rPr>
          <w:sz w:val="16"/>
        </w:rPr>
        <w:t xml:space="preserve">. </w:t>
      </w:r>
      <w:r w:rsidRPr="001545B2">
        <w:rPr>
          <w:rStyle w:val="StyleUnderline"/>
        </w:rPr>
        <w:t>Polar bears evolved from brown bears 200,000 years ago during a cooling period in Earth's history</w:t>
      </w:r>
      <w:r w:rsidRPr="001545B2">
        <w:rPr>
          <w:sz w:val="16"/>
        </w:rPr>
        <w:t xml:space="preserve">, developing a highly specialized carnivorous diet focused on seals. Thus, the fate of polar bears depends on two opposing trends -- the decline of sea ice and the potential increase of energy-rich prey. </w:t>
      </w:r>
      <w:r w:rsidRPr="001545B2">
        <w:rPr>
          <w:rStyle w:val="StyleUnderline"/>
        </w:rPr>
        <w:t>The history of life on Earth is of species evolving to take advantage of new environments only to be at risk when the environment changes again.</w:t>
      </w:r>
      <w:r w:rsidRPr="001545B2">
        <w:rPr>
          <w:rStyle w:val="StyleUnderline"/>
          <w:sz w:val="12"/>
        </w:rPr>
        <w:t>¶</w:t>
      </w:r>
      <w:r w:rsidRPr="001545B2">
        <w:rPr>
          <w:sz w:val="16"/>
        </w:rPr>
        <w:t xml:space="preserve"> </w:t>
      </w:r>
      <w:r w:rsidRPr="001545B2">
        <w:rPr>
          <w:rStyle w:val="StyleUnderline"/>
        </w:rPr>
        <w:t xml:space="preserve">The wilderness ideal presupposes that there are parts of the world untouched by humankind, but today it is impossible to find a place on Earth that is unmarked by human activity. The truth is humans have been impacting their natural environment for centuries. </w:t>
      </w:r>
      <w:r w:rsidRPr="001545B2">
        <w:rPr>
          <w:sz w:val="16"/>
        </w:rPr>
        <w:t>The wilderness so beloved by conservationists -- places "untrammeled by man"34 -- never existed, at least not in the last thousand years, and arguably even longer.</w:t>
      </w:r>
    </w:p>
    <w:p w14:paraId="4520F8E2" w14:textId="77777777" w:rsidR="00C32F27" w:rsidRPr="008D0E78" w:rsidRDefault="00C32F27" w:rsidP="00C32F27"/>
    <w:p w14:paraId="1CF8E0A7" w14:textId="77777777" w:rsidR="00C32F27" w:rsidRPr="00457247" w:rsidRDefault="00C32F27" w:rsidP="00C32F27"/>
    <w:p w14:paraId="12CF2563" w14:textId="77777777" w:rsidR="00C32F27" w:rsidRDefault="00C32F27" w:rsidP="00C32F27"/>
    <w:p w14:paraId="2FD9FBB7" w14:textId="77777777" w:rsidR="00C32F27" w:rsidRDefault="00C32F27" w:rsidP="00C32F27">
      <w:pPr>
        <w:pStyle w:val="Heading1"/>
      </w:pPr>
      <w:r>
        <w:lastRenderedPageBreak/>
        <w:t>Unilat. DA</w:t>
      </w:r>
    </w:p>
    <w:p w14:paraId="589A7086" w14:textId="77777777" w:rsidR="00C32F27" w:rsidRPr="00B331C5" w:rsidRDefault="00C32F27" w:rsidP="00C32F27">
      <w:pPr>
        <w:pStyle w:val="Heading4"/>
        <w:numPr>
          <w:ilvl w:val="0"/>
          <w:numId w:val="41"/>
        </w:numPr>
      </w:pPr>
      <w:r w:rsidRPr="00B331C5">
        <w:t>Expanding extraterritoriality is the norm – and EU action thumps</w:t>
      </w:r>
    </w:p>
    <w:p w14:paraId="37DBA4BD" w14:textId="77777777" w:rsidR="00C32F27" w:rsidRPr="00C32F27" w:rsidRDefault="00C32F27" w:rsidP="00C32F27">
      <w:pPr>
        <w:pStyle w:val="CardStyle"/>
        <w:rPr>
          <w:rStyle w:val="Style13ptBold"/>
        </w:rPr>
      </w:pPr>
      <w:r w:rsidRPr="00C32F27">
        <w:rPr>
          <w:rStyle w:val="Style13ptBold"/>
        </w:rPr>
        <w:t>Ryu ‘16 [Jae Hyung; Fall 2016; J.D. Candidate (2017), Washington University School of Law, St. Louis, Missouri; Wake Forest Journal of Business and Intellectual Property Law; “Deterring Foreign Component Cartels in the Age of Globalized Supply Chains,” vol. 17, no. 1, https://heinonline.org/hol-cgi-bin/get_pdf.cgi?handle=hein.journals/wakfinp17&amp;section=6]</w:t>
      </w:r>
    </w:p>
    <w:p w14:paraId="004BBB42" w14:textId="77777777" w:rsidR="00C32F27" w:rsidRDefault="00C32F27" w:rsidP="00C32F27">
      <w:pPr>
        <w:pStyle w:val="CardStyle"/>
      </w:pPr>
      <w:r>
        <w:t>V. COMMON CONCERNS ARE MITIGATED</w:t>
      </w:r>
    </w:p>
    <w:p w14:paraId="745B8939" w14:textId="77777777" w:rsidR="00C32F27" w:rsidRDefault="00C32F27" w:rsidP="00C32F27">
      <w:pPr>
        <w:pStyle w:val="CardStyle"/>
      </w:pPr>
      <w:r>
        <w:rPr>
          <w:i/>
          <w:iCs/>
          <w:sz w:val="22"/>
          <w:szCs w:val="22"/>
        </w:rPr>
        <w:t>Common concerns</w:t>
      </w:r>
      <w:r>
        <w:rPr>
          <w:sz w:val="22"/>
          <w:szCs w:val="22"/>
        </w:rPr>
        <w:t xml:space="preserve">, such as </w:t>
      </w:r>
      <w:r>
        <w:rPr>
          <w:i/>
          <w:iCs/>
          <w:sz w:val="22"/>
          <w:szCs w:val="22"/>
        </w:rPr>
        <w:t>international comity</w:t>
      </w:r>
      <w:r>
        <w:rPr>
          <w:sz w:val="22"/>
          <w:szCs w:val="22"/>
        </w:rPr>
        <w:t xml:space="preserve">, </w:t>
      </w:r>
      <w:r>
        <w:t>the indirect purchaser doctrine, endless plaintiffs, and over-deterrence</w:t>
      </w:r>
      <w:r>
        <w:rPr>
          <w:sz w:val="22"/>
          <w:szCs w:val="22"/>
        </w:rPr>
        <w:t xml:space="preserve">, do </w:t>
      </w:r>
      <w:r>
        <w:rPr>
          <w:i/>
          <w:iCs/>
          <w:sz w:val="22"/>
          <w:szCs w:val="22"/>
        </w:rPr>
        <w:t>not</w:t>
      </w:r>
      <w:r>
        <w:rPr>
          <w:sz w:val="22"/>
          <w:szCs w:val="22"/>
        </w:rPr>
        <w:t xml:space="preserve"> sufficiently </w:t>
      </w:r>
      <w:r>
        <w:rPr>
          <w:i/>
          <w:iCs/>
          <w:sz w:val="22"/>
          <w:szCs w:val="22"/>
        </w:rPr>
        <w:t>justify not analyzing</w:t>
      </w:r>
      <w:r>
        <w:rPr>
          <w:sz w:val="22"/>
          <w:szCs w:val="22"/>
        </w:rPr>
        <w:t xml:space="preserve"> the </w:t>
      </w:r>
      <w:r>
        <w:rPr>
          <w:i/>
          <w:iCs/>
          <w:sz w:val="22"/>
          <w:szCs w:val="22"/>
        </w:rPr>
        <w:t>importation</w:t>
      </w:r>
      <w:r>
        <w:rPr>
          <w:sz w:val="22"/>
          <w:szCs w:val="22"/>
        </w:rPr>
        <w:t xml:space="preserve"> of </w:t>
      </w:r>
      <w:r>
        <w:rPr>
          <w:i/>
          <w:iCs/>
          <w:sz w:val="22"/>
          <w:szCs w:val="22"/>
        </w:rPr>
        <w:t>finished products</w:t>
      </w:r>
      <w:r>
        <w:rPr>
          <w:sz w:val="22"/>
          <w:szCs w:val="22"/>
        </w:rPr>
        <w:t xml:space="preserve"> incorporating </w:t>
      </w:r>
      <w:r>
        <w:rPr>
          <w:i/>
          <w:iCs/>
          <w:sz w:val="22"/>
          <w:szCs w:val="22"/>
        </w:rPr>
        <w:t>price-fixed components</w:t>
      </w:r>
      <w:r>
        <w:rPr>
          <w:sz w:val="22"/>
          <w:szCs w:val="22"/>
        </w:rPr>
        <w:t xml:space="preserve"> under import inclusion</w:t>
      </w:r>
      <w:r>
        <w:t xml:space="preserve">. First, </w:t>
      </w:r>
      <w:r>
        <w:rPr>
          <w:i/>
          <w:iCs/>
          <w:sz w:val="22"/>
          <w:szCs w:val="22"/>
        </w:rPr>
        <w:t xml:space="preserve">international </w:t>
      </w:r>
      <w:r>
        <w:rPr>
          <w:i/>
          <w:iCs/>
          <w:sz w:val="22"/>
          <w:szCs w:val="22"/>
          <w:shd w:val="clear" w:color="auto" w:fill="00FFFF"/>
        </w:rPr>
        <w:t>comity concerns</w:t>
      </w:r>
      <w:r>
        <w:rPr>
          <w:sz w:val="22"/>
          <w:szCs w:val="22"/>
          <w:shd w:val="clear" w:color="auto" w:fill="00FFFF"/>
        </w:rPr>
        <w:t xml:space="preserve"> are </w:t>
      </w:r>
      <w:r>
        <w:rPr>
          <w:i/>
          <w:iCs/>
          <w:sz w:val="22"/>
          <w:szCs w:val="22"/>
          <w:shd w:val="clear" w:color="auto" w:fill="00FFFF"/>
        </w:rPr>
        <w:t>minimal</w:t>
      </w:r>
      <w:r>
        <w:rPr>
          <w:sz w:val="22"/>
          <w:szCs w:val="22"/>
          <w:shd w:val="clear" w:color="auto" w:fill="00FFFF"/>
        </w:rPr>
        <w:t xml:space="preserve"> because the</w:t>
      </w:r>
      <w:r>
        <w:rPr>
          <w:sz w:val="22"/>
          <w:szCs w:val="22"/>
        </w:rPr>
        <w:t xml:space="preserve"> international </w:t>
      </w:r>
      <w:r>
        <w:rPr>
          <w:i/>
          <w:iCs/>
          <w:sz w:val="22"/>
          <w:szCs w:val="22"/>
          <w:shd w:val="clear" w:color="auto" w:fill="00FFFF"/>
        </w:rPr>
        <w:t>norm</w:t>
      </w:r>
      <w:r>
        <w:rPr>
          <w:sz w:val="22"/>
          <w:szCs w:val="22"/>
          <w:shd w:val="clear" w:color="auto" w:fill="00FFFF"/>
        </w:rPr>
        <w:t xml:space="preserve"> is </w:t>
      </w:r>
      <w:r>
        <w:rPr>
          <w:i/>
          <w:iCs/>
          <w:sz w:val="22"/>
          <w:szCs w:val="22"/>
          <w:shd w:val="clear" w:color="auto" w:fill="00FFFF"/>
        </w:rPr>
        <w:t>expanding extraterritoriality</w:t>
      </w:r>
      <w:r>
        <w:rPr>
          <w:sz w:val="22"/>
          <w:szCs w:val="22"/>
        </w:rPr>
        <w:t xml:space="preserve">, </w:t>
      </w:r>
      <w:r>
        <w:rPr>
          <w:sz w:val="22"/>
          <w:szCs w:val="22"/>
          <w:shd w:val="clear" w:color="auto" w:fill="00FFFF"/>
        </w:rPr>
        <w:t>other countries hav</w:t>
      </w:r>
      <w:r>
        <w:rPr>
          <w:sz w:val="22"/>
          <w:szCs w:val="22"/>
        </w:rPr>
        <w:t xml:space="preserve">ing </w:t>
      </w:r>
      <w:r>
        <w:rPr>
          <w:sz w:val="22"/>
          <w:szCs w:val="22"/>
          <w:shd w:val="clear" w:color="auto" w:fill="00FFFF"/>
        </w:rPr>
        <w:t xml:space="preserve">already taken an </w:t>
      </w:r>
      <w:r>
        <w:rPr>
          <w:i/>
          <w:iCs/>
          <w:sz w:val="22"/>
          <w:szCs w:val="22"/>
          <w:shd w:val="clear" w:color="auto" w:fill="00FFFF"/>
        </w:rPr>
        <w:t>expansive approach</w:t>
      </w:r>
      <w:r>
        <w:rPr>
          <w:sz w:val="22"/>
          <w:szCs w:val="22"/>
        </w:rPr>
        <w:t xml:space="preserve"> based on anticompetitive conduct's effects on its domestic market</w:t>
      </w:r>
      <w:r>
        <w:t xml:space="preserve">. For one, </w:t>
      </w:r>
      <w:r>
        <w:rPr>
          <w:sz w:val="22"/>
          <w:szCs w:val="22"/>
        </w:rPr>
        <w:t xml:space="preserve">imports </w:t>
      </w:r>
      <w:r>
        <w:rPr>
          <w:i/>
          <w:iCs/>
          <w:sz w:val="22"/>
          <w:szCs w:val="22"/>
        </w:rPr>
        <w:t>necessarily</w:t>
      </w:r>
      <w:r>
        <w:rPr>
          <w:sz w:val="22"/>
          <w:szCs w:val="22"/>
        </w:rPr>
        <w:t xml:space="preserve"> affect the </w:t>
      </w:r>
      <w:r>
        <w:rPr>
          <w:i/>
          <w:iCs/>
          <w:sz w:val="22"/>
          <w:szCs w:val="22"/>
        </w:rPr>
        <w:t>U.S. economy</w:t>
      </w:r>
      <w:r>
        <w:t>-</w:t>
      </w:r>
      <w:r>
        <w:rPr>
          <w:sz w:val="22"/>
          <w:szCs w:val="22"/>
        </w:rPr>
        <w:t>an area that the United States is more than justified to protect</w:t>
      </w:r>
      <w:r>
        <w:t xml:space="preserve">. As analyzed above, </w:t>
      </w:r>
      <w:r>
        <w:rPr>
          <w:sz w:val="22"/>
          <w:szCs w:val="22"/>
        </w:rPr>
        <w:t xml:space="preserve">the FTAIA's drafters assumed that </w:t>
      </w:r>
      <w:r>
        <w:rPr>
          <w:i/>
          <w:iCs/>
          <w:sz w:val="22"/>
          <w:szCs w:val="22"/>
        </w:rPr>
        <w:t>import commerce</w:t>
      </w:r>
      <w:r>
        <w:rPr>
          <w:sz w:val="22"/>
          <w:szCs w:val="22"/>
        </w:rPr>
        <w:t xml:space="preserve"> by definition would </w:t>
      </w:r>
      <w:r>
        <w:rPr>
          <w:i/>
          <w:iCs/>
          <w:sz w:val="22"/>
          <w:szCs w:val="22"/>
        </w:rPr>
        <w:t>influence</w:t>
      </w:r>
      <w:r>
        <w:rPr>
          <w:sz w:val="22"/>
          <w:szCs w:val="22"/>
        </w:rPr>
        <w:t xml:space="preserve"> the </w:t>
      </w:r>
      <w:r>
        <w:rPr>
          <w:i/>
          <w:iCs/>
          <w:sz w:val="22"/>
          <w:szCs w:val="22"/>
        </w:rPr>
        <w:t>U.S. domestic commerce</w:t>
      </w:r>
      <w:r>
        <w:t xml:space="preserve">.184 </w:t>
      </w:r>
      <w:r>
        <w:rPr>
          <w:i/>
          <w:iCs/>
          <w:sz w:val="22"/>
          <w:szCs w:val="22"/>
        </w:rPr>
        <w:t>Anticompetitive conduct</w:t>
      </w:r>
      <w:r>
        <w:rPr>
          <w:sz w:val="22"/>
          <w:szCs w:val="22"/>
        </w:rPr>
        <w:t xml:space="preserve">, even if it happens outsides the United States, would necessarily </w:t>
      </w:r>
      <w:r>
        <w:rPr>
          <w:i/>
          <w:iCs/>
          <w:sz w:val="22"/>
          <w:szCs w:val="22"/>
        </w:rPr>
        <w:t>affect domestic commerce</w:t>
      </w:r>
      <w:r>
        <w:rPr>
          <w:sz w:val="22"/>
          <w:szCs w:val="22"/>
        </w:rPr>
        <w:t xml:space="preserve"> because its </w:t>
      </w:r>
      <w:r>
        <w:rPr>
          <w:i/>
          <w:iCs/>
          <w:sz w:val="22"/>
          <w:szCs w:val="22"/>
        </w:rPr>
        <w:t>influx</w:t>
      </w:r>
      <w:r>
        <w:rPr>
          <w:sz w:val="22"/>
          <w:szCs w:val="22"/>
        </w:rPr>
        <w:t xml:space="preserve"> would </w:t>
      </w:r>
      <w:r>
        <w:rPr>
          <w:i/>
          <w:iCs/>
          <w:sz w:val="22"/>
          <w:szCs w:val="22"/>
        </w:rPr>
        <w:t>affect</w:t>
      </w:r>
      <w:r>
        <w:rPr>
          <w:sz w:val="22"/>
          <w:szCs w:val="22"/>
        </w:rPr>
        <w:t xml:space="preserve"> all other parts of </w:t>
      </w:r>
      <w:r>
        <w:rPr>
          <w:i/>
          <w:iCs/>
          <w:sz w:val="22"/>
          <w:szCs w:val="22"/>
        </w:rPr>
        <w:t>the market.</w:t>
      </w:r>
    </w:p>
    <w:p w14:paraId="76AC3D07" w14:textId="77777777" w:rsidR="00C32F27" w:rsidRDefault="00C32F27" w:rsidP="00C32F27">
      <w:pPr>
        <w:pStyle w:val="CardStyle"/>
      </w:pPr>
      <w:r>
        <w:rPr>
          <w:i/>
          <w:iCs/>
          <w:sz w:val="22"/>
          <w:szCs w:val="22"/>
        </w:rPr>
        <w:t>Empagran</w:t>
      </w:r>
      <w:r>
        <w:t xml:space="preserve">, the last Supreme Court case that squarely considered the issue of the extraterritorial reach of U.S. antitrust laws, </w:t>
      </w:r>
      <w:r>
        <w:rPr>
          <w:sz w:val="22"/>
          <w:szCs w:val="22"/>
        </w:rPr>
        <w:t xml:space="preserve">based its holding </w:t>
      </w:r>
      <w:r>
        <w:rPr>
          <w:i/>
          <w:iCs/>
          <w:sz w:val="22"/>
          <w:szCs w:val="22"/>
        </w:rPr>
        <w:t>primarily</w:t>
      </w:r>
      <w:r>
        <w:rPr>
          <w:sz w:val="22"/>
          <w:szCs w:val="22"/>
        </w:rPr>
        <w:t xml:space="preserve"> on the </w:t>
      </w:r>
      <w:r>
        <w:rPr>
          <w:i/>
          <w:iCs/>
          <w:sz w:val="22"/>
          <w:szCs w:val="22"/>
        </w:rPr>
        <w:t>concerns</w:t>
      </w:r>
      <w:r>
        <w:rPr>
          <w:sz w:val="22"/>
          <w:szCs w:val="22"/>
        </w:rPr>
        <w:t xml:space="preserve"> of </w:t>
      </w:r>
      <w:r>
        <w:rPr>
          <w:i/>
          <w:iCs/>
          <w:sz w:val="22"/>
          <w:szCs w:val="22"/>
        </w:rPr>
        <w:t>international comity</w:t>
      </w:r>
      <w:r>
        <w:t xml:space="preserve">.185 Yet, </w:t>
      </w:r>
      <w:r>
        <w:rPr>
          <w:sz w:val="22"/>
          <w:szCs w:val="22"/>
        </w:rPr>
        <w:t xml:space="preserve">international </w:t>
      </w:r>
      <w:r>
        <w:rPr>
          <w:i/>
          <w:iCs/>
          <w:sz w:val="22"/>
          <w:szCs w:val="22"/>
          <w:shd w:val="clear" w:color="auto" w:fill="00FFFF"/>
        </w:rPr>
        <w:t>comity</w:t>
      </w:r>
      <w:r>
        <w:rPr>
          <w:sz w:val="22"/>
          <w:szCs w:val="22"/>
          <w:shd w:val="clear" w:color="auto" w:fill="00FFFF"/>
        </w:rPr>
        <w:t xml:space="preserve"> is </w:t>
      </w:r>
      <w:r>
        <w:rPr>
          <w:i/>
          <w:iCs/>
          <w:sz w:val="22"/>
          <w:szCs w:val="22"/>
          <w:shd w:val="clear" w:color="auto" w:fill="00FFFF"/>
        </w:rPr>
        <w:t>not unilateral</w:t>
      </w:r>
      <w:r>
        <w:rPr>
          <w:sz w:val="22"/>
          <w:szCs w:val="22"/>
        </w:rPr>
        <w:t xml:space="preserve"> because </w:t>
      </w:r>
      <w:r>
        <w:rPr>
          <w:sz w:val="22"/>
          <w:szCs w:val="22"/>
          <w:shd w:val="clear" w:color="auto" w:fill="00FFFF"/>
        </w:rPr>
        <w:t xml:space="preserve">the doctrine is based on </w:t>
      </w:r>
      <w:r>
        <w:rPr>
          <w:i/>
          <w:iCs/>
          <w:sz w:val="22"/>
          <w:szCs w:val="22"/>
          <w:shd w:val="clear" w:color="auto" w:fill="00FFFF"/>
        </w:rPr>
        <w:t>mutuality</w:t>
      </w:r>
      <w:r>
        <w:t xml:space="preserve"> between the United States and other countries; it is based on the silent agreement between sovereign nations not to interfere with each other's sovereign authority.186 </w:t>
      </w:r>
      <w:r>
        <w:rPr>
          <w:sz w:val="22"/>
          <w:szCs w:val="22"/>
        </w:rPr>
        <w:t xml:space="preserve">When </w:t>
      </w:r>
      <w:r>
        <w:rPr>
          <w:i/>
          <w:iCs/>
          <w:sz w:val="22"/>
          <w:szCs w:val="22"/>
        </w:rPr>
        <w:t>other countries</w:t>
      </w:r>
      <w:r>
        <w:rPr>
          <w:sz w:val="22"/>
          <w:szCs w:val="22"/>
        </w:rPr>
        <w:t xml:space="preserve"> are more willing to </w:t>
      </w:r>
      <w:r>
        <w:rPr>
          <w:i/>
          <w:iCs/>
          <w:sz w:val="22"/>
          <w:szCs w:val="22"/>
        </w:rPr>
        <w:t>punish foreign component cartels</w:t>
      </w:r>
      <w:r>
        <w:t xml:space="preserve"> when finished products incorporating price-fixed components are imported,187 </w:t>
      </w:r>
      <w:r>
        <w:rPr>
          <w:sz w:val="22"/>
          <w:szCs w:val="22"/>
        </w:rPr>
        <w:t xml:space="preserve">there is </w:t>
      </w:r>
      <w:r>
        <w:rPr>
          <w:i/>
          <w:iCs/>
          <w:sz w:val="22"/>
          <w:szCs w:val="22"/>
        </w:rPr>
        <w:t>little reason</w:t>
      </w:r>
      <w:r>
        <w:rPr>
          <w:sz w:val="22"/>
          <w:szCs w:val="22"/>
        </w:rPr>
        <w:t xml:space="preserve"> why the </w:t>
      </w:r>
      <w:r>
        <w:rPr>
          <w:i/>
          <w:iCs/>
          <w:sz w:val="22"/>
          <w:szCs w:val="22"/>
        </w:rPr>
        <w:t>U</w:t>
      </w:r>
      <w:r>
        <w:rPr>
          <w:sz w:val="22"/>
          <w:szCs w:val="22"/>
        </w:rPr>
        <w:t xml:space="preserve">nited </w:t>
      </w:r>
      <w:r>
        <w:rPr>
          <w:i/>
          <w:iCs/>
          <w:sz w:val="22"/>
          <w:szCs w:val="22"/>
        </w:rPr>
        <w:t>S</w:t>
      </w:r>
      <w:r>
        <w:rPr>
          <w:sz w:val="22"/>
          <w:szCs w:val="22"/>
        </w:rPr>
        <w:t xml:space="preserve">tates should </w:t>
      </w:r>
      <w:r>
        <w:rPr>
          <w:i/>
          <w:iCs/>
          <w:sz w:val="22"/>
          <w:szCs w:val="22"/>
        </w:rPr>
        <w:t>sit on the sidelines</w:t>
      </w:r>
      <w:r>
        <w:rPr>
          <w:sz w:val="22"/>
          <w:szCs w:val="22"/>
        </w:rPr>
        <w:t xml:space="preserve"> and not protect the interests of its consumers and businesses</w:t>
      </w:r>
      <w:r>
        <w:t xml:space="preserve">. Moreover, </w:t>
      </w:r>
      <w:r>
        <w:rPr>
          <w:sz w:val="22"/>
          <w:szCs w:val="22"/>
          <w:shd w:val="clear" w:color="auto" w:fill="00FFFF"/>
        </w:rPr>
        <w:t xml:space="preserve">the </w:t>
      </w:r>
      <w:r>
        <w:rPr>
          <w:i/>
          <w:iCs/>
          <w:sz w:val="22"/>
          <w:szCs w:val="22"/>
          <w:shd w:val="clear" w:color="auto" w:fill="00FFFF"/>
        </w:rPr>
        <w:t>trend</w:t>
      </w:r>
      <w:r>
        <w:rPr>
          <w:sz w:val="22"/>
          <w:szCs w:val="22"/>
          <w:shd w:val="clear" w:color="auto" w:fill="00FFFF"/>
        </w:rPr>
        <w:t xml:space="preserve"> of the </w:t>
      </w:r>
      <w:r>
        <w:rPr>
          <w:i/>
          <w:iCs/>
          <w:sz w:val="22"/>
          <w:szCs w:val="22"/>
          <w:shd w:val="clear" w:color="auto" w:fill="00FFFF"/>
        </w:rPr>
        <w:t>convergence</w:t>
      </w:r>
      <w:r>
        <w:rPr>
          <w:sz w:val="22"/>
          <w:szCs w:val="22"/>
        </w:rPr>
        <w:t xml:space="preserve"> of </w:t>
      </w:r>
      <w:r>
        <w:rPr>
          <w:i/>
          <w:iCs/>
          <w:sz w:val="22"/>
          <w:szCs w:val="22"/>
        </w:rPr>
        <w:t>international regulations</w:t>
      </w:r>
      <w:r>
        <w:t xml:space="preserve">188 </w:t>
      </w:r>
      <w:r>
        <w:rPr>
          <w:sz w:val="22"/>
          <w:szCs w:val="22"/>
          <w:shd w:val="clear" w:color="auto" w:fill="00FFFF"/>
        </w:rPr>
        <w:t xml:space="preserve">suggests that the </w:t>
      </w:r>
      <w:r>
        <w:rPr>
          <w:i/>
          <w:iCs/>
          <w:sz w:val="22"/>
          <w:szCs w:val="22"/>
          <w:shd w:val="clear" w:color="auto" w:fill="00FFFF"/>
        </w:rPr>
        <w:t>U</w:t>
      </w:r>
      <w:r>
        <w:rPr>
          <w:sz w:val="22"/>
          <w:szCs w:val="22"/>
        </w:rPr>
        <w:t xml:space="preserve">nited </w:t>
      </w:r>
      <w:r>
        <w:rPr>
          <w:i/>
          <w:iCs/>
          <w:sz w:val="22"/>
          <w:szCs w:val="22"/>
          <w:shd w:val="clear" w:color="auto" w:fill="00FFFF"/>
        </w:rPr>
        <w:t>S</w:t>
      </w:r>
      <w:r>
        <w:rPr>
          <w:sz w:val="22"/>
          <w:szCs w:val="22"/>
          <w:shd w:val="clear" w:color="auto" w:fill="00FFFF"/>
        </w:rPr>
        <w:t>t</w:t>
      </w:r>
      <w:r>
        <w:rPr>
          <w:sz w:val="22"/>
          <w:szCs w:val="22"/>
        </w:rPr>
        <w:t xml:space="preserve">ates </w:t>
      </w:r>
      <w:r>
        <w:rPr>
          <w:sz w:val="22"/>
          <w:szCs w:val="22"/>
          <w:shd w:val="clear" w:color="auto" w:fill="00FFFF"/>
        </w:rPr>
        <w:t>would b</w:t>
      </w:r>
      <w:r>
        <w:rPr>
          <w:sz w:val="22"/>
          <w:szCs w:val="22"/>
        </w:rPr>
        <w:t xml:space="preserve">e </w:t>
      </w:r>
      <w:r>
        <w:rPr>
          <w:i/>
          <w:iCs/>
          <w:sz w:val="22"/>
          <w:szCs w:val="22"/>
        </w:rPr>
        <w:t xml:space="preserve">more than </w:t>
      </w:r>
      <w:r>
        <w:rPr>
          <w:i/>
          <w:iCs/>
          <w:sz w:val="22"/>
          <w:szCs w:val="22"/>
          <w:shd w:val="clear" w:color="auto" w:fill="00FFFF"/>
        </w:rPr>
        <w:t>justified</w:t>
      </w:r>
      <w:r>
        <w:rPr>
          <w:sz w:val="22"/>
          <w:szCs w:val="22"/>
          <w:shd w:val="clear" w:color="auto" w:fill="00FFFF"/>
        </w:rPr>
        <w:t xml:space="preserve"> in following the</w:t>
      </w:r>
      <w:r>
        <w:rPr>
          <w:sz w:val="22"/>
          <w:szCs w:val="22"/>
        </w:rPr>
        <w:t xml:space="preserve"> </w:t>
      </w:r>
      <w:r>
        <w:rPr>
          <w:i/>
          <w:iCs/>
          <w:sz w:val="22"/>
          <w:szCs w:val="22"/>
          <w:shd w:val="clear" w:color="auto" w:fill="00FFFF"/>
        </w:rPr>
        <w:t>E</w:t>
      </w:r>
      <w:r>
        <w:rPr>
          <w:sz w:val="22"/>
          <w:szCs w:val="22"/>
        </w:rPr>
        <w:t xml:space="preserve">uropean </w:t>
      </w:r>
      <w:r>
        <w:rPr>
          <w:i/>
          <w:iCs/>
          <w:sz w:val="22"/>
          <w:szCs w:val="22"/>
          <w:shd w:val="clear" w:color="auto" w:fill="00FFFF"/>
        </w:rPr>
        <w:t>U</w:t>
      </w:r>
      <w:r>
        <w:rPr>
          <w:sz w:val="22"/>
          <w:szCs w:val="22"/>
        </w:rPr>
        <w:t>nion</w:t>
      </w:r>
      <w:r>
        <w:t xml:space="preserve">'s steps </w:t>
      </w:r>
      <w:r>
        <w:rPr>
          <w:sz w:val="22"/>
          <w:szCs w:val="22"/>
        </w:rPr>
        <w:t xml:space="preserve">in </w:t>
      </w:r>
      <w:r>
        <w:rPr>
          <w:i/>
          <w:iCs/>
          <w:sz w:val="22"/>
          <w:szCs w:val="22"/>
        </w:rPr>
        <w:t>expanding</w:t>
      </w:r>
      <w:r>
        <w:rPr>
          <w:sz w:val="22"/>
          <w:szCs w:val="22"/>
        </w:rPr>
        <w:t xml:space="preserve"> the </w:t>
      </w:r>
      <w:r>
        <w:rPr>
          <w:i/>
          <w:iCs/>
          <w:sz w:val="22"/>
          <w:szCs w:val="22"/>
        </w:rPr>
        <w:t>extraterritorial reach</w:t>
      </w:r>
      <w:r>
        <w:rPr>
          <w:sz w:val="22"/>
          <w:szCs w:val="22"/>
        </w:rPr>
        <w:t xml:space="preserve"> of </w:t>
      </w:r>
      <w:r>
        <w:rPr>
          <w:i/>
          <w:iCs/>
          <w:sz w:val="22"/>
          <w:szCs w:val="22"/>
        </w:rPr>
        <w:t>U.S. antitrust laws.</w:t>
      </w:r>
    </w:p>
    <w:p w14:paraId="48AE1E5E" w14:textId="77777777" w:rsidR="00C32F27" w:rsidRDefault="00C32F27" w:rsidP="00C32F27">
      <w:pPr>
        <w:pStyle w:val="CardStyle"/>
      </w:pPr>
      <w:r>
        <w:rPr>
          <w:sz w:val="22"/>
          <w:szCs w:val="22"/>
        </w:rPr>
        <w:t xml:space="preserve">The </w:t>
      </w:r>
      <w:r>
        <w:rPr>
          <w:i/>
          <w:iCs/>
          <w:sz w:val="22"/>
          <w:szCs w:val="22"/>
        </w:rPr>
        <w:t>E</w:t>
      </w:r>
      <w:r>
        <w:rPr>
          <w:sz w:val="22"/>
          <w:szCs w:val="22"/>
        </w:rPr>
        <w:t xml:space="preserve">uropean </w:t>
      </w:r>
      <w:r>
        <w:rPr>
          <w:i/>
          <w:iCs/>
          <w:sz w:val="22"/>
          <w:szCs w:val="22"/>
        </w:rPr>
        <w:t>C</w:t>
      </w:r>
      <w:r>
        <w:rPr>
          <w:sz w:val="22"/>
          <w:szCs w:val="22"/>
        </w:rPr>
        <w:t xml:space="preserve">ommission's decision to </w:t>
      </w:r>
      <w:r>
        <w:rPr>
          <w:i/>
          <w:iCs/>
          <w:sz w:val="22"/>
          <w:szCs w:val="22"/>
        </w:rPr>
        <w:t>fine</w:t>
      </w:r>
      <w:r>
        <w:rPr>
          <w:sz w:val="22"/>
          <w:szCs w:val="22"/>
        </w:rPr>
        <w:t xml:space="preserve"> companies for </w:t>
      </w:r>
      <w:r>
        <w:rPr>
          <w:i/>
          <w:iCs/>
          <w:sz w:val="22"/>
          <w:szCs w:val="22"/>
        </w:rPr>
        <w:t>importing finished products</w:t>
      </w:r>
      <w:r>
        <w:rPr>
          <w:sz w:val="22"/>
          <w:szCs w:val="22"/>
        </w:rPr>
        <w:t xml:space="preserve"> manufactured </w:t>
      </w:r>
      <w:r>
        <w:rPr>
          <w:i/>
          <w:iCs/>
          <w:sz w:val="22"/>
          <w:szCs w:val="22"/>
        </w:rPr>
        <w:t>outside the EEAl89</w:t>
      </w:r>
      <w:r>
        <w:t xml:space="preserve"> and the Court of Justice upholding the expansive enforcement power 190 </w:t>
      </w:r>
      <w:r>
        <w:rPr>
          <w:sz w:val="22"/>
          <w:szCs w:val="22"/>
        </w:rPr>
        <w:t xml:space="preserve">support that a </w:t>
      </w:r>
      <w:r>
        <w:rPr>
          <w:i/>
          <w:iCs/>
          <w:sz w:val="22"/>
          <w:szCs w:val="22"/>
        </w:rPr>
        <w:t>similarly expansive reading</w:t>
      </w:r>
      <w:r>
        <w:rPr>
          <w:sz w:val="22"/>
          <w:szCs w:val="22"/>
        </w:rPr>
        <w:t xml:space="preserve"> of the FTAIA would </w:t>
      </w:r>
      <w:r>
        <w:rPr>
          <w:i/>
          <w:iCs/>
          <w:sz w:val="22"/>
          <w:szCs w:val="22"/>
        </w:rPr>
        <w:t>not invoke</w:t>
      </w:r>
      <w:r>
        <w:rPr>
          <w:sz w:val="22"/>
          <w:szCs w:val="22"/>
        </w:rPr>
        <w:t xml:space="preserve"> international </w:t>
      </w:r>
      <w:r>
        <w:rPr>
          <w:i/>
          <w:iCs/>
          <w:sz w:val="22"/>
          <w:szCs w:val="22"/>
        </w:rPr>
        <w:t>comity</w:t>
      </w:r>
      <w:r>
        <w:rPr>
          <w:sz w:val="22"/>
          <w:szCs w:val="22"/>
        </w:rPr>
        <w:t xml:space="preserve"> concerns</w:t>
      </w:r>
      <w:r>
        <w:t xml:space="preserve">. International comity is predicated on not infringing the sovereign regulatory and enforcement powers of other countries.191 However, </w:t>
      </w:r>
      <w:r>
        <w:rPr>
          <w:sz w:val="22"/>
          <w:szCs w:val="22"/>
        </w:rPr>
        <w:t xml:space="preserve">when </w:t>
      </w:r>
      <w:r>
        <w:rPr>
          <w:i/>
          <w:iCs/>
          <w:sz w:val="22"/>
          <w:szCs w:val="22"/>
        </w:rPr>
        <w:t>other countries</w:t>
      </w:r>
      <w:r>
        <w:rPr>
          <w:sz w:val="22"/>
          <w:szCs w:val="22"/>
        </w:rPr>
        <w:t xml:space="preserve"> are similarly </w:t>
      </w:r>
      <w:r>
        <w:rPr>
          <w:i/>
          <w:iCs/>
          <w:sz w:val="22"/>
          <w:szCs w:val="22"/>
        </w:rPr>
        <w:t>expansively regulating conduct</w:t>
      </w:r>
      <w:r>
        <w:rPr>
          <w:sz w:val="22"/>
          <w:szCs w:val="22"/>
        </w:rPr>
        <w:t xml:space="preserve"> outside its borders on the basis of effects felt within its borders, there is </w:t>
      </w:r>
      <w:r>
        <w:rPr>
          <w:i/>
          <w:iCs/>
          <w:sz w:val="22"/>
          <w:szCs w:val="22"/>
        </w:rPr>
        <w:t>hardly any infringement</w:t>
      </w:r>
      <w:r>
        <w:rPr>
          <w:sz w:val="22"/>
          <w:szCs w:val="22"/>
        </w:rPr>
        <w:t xml:space="preserve"> on their sovereign authority to do the same.</w:t>
      </w:r>
      <w:r>
        <w:t xml:space="preserve"> 92 In fact, </w:t>
      </w:r>
      <w:r>
        <w:rPr>
          <w:sz w:val="22"/>
          <w:szCs w:val="22"/>
        </w:rPr>
        <w:t xml:space="preserve">this </w:t>
      </w:r>
      <w:r>
        <w:rPr>
          <w:i/>
          <w:iCs/>
          <w:sz w:val="22"/>
          <w:szCs w:val="22"/>
        </w:rPr>
        <w:t>convergence</w:t>
      </w:r>
      <w:r>
        <w:rPr>
          <w:sz w:val="22"/>
          <w:szCs w:val="22"/>
        </w:rPr>
        <w:t xml:space="preserve"> of perspectives on the </w:t>
      </w:r>
      <w:r>
        <w:rPr>
          <w:i/>
          <w:iCs/>
          <w:sz w:val="22"/>
          <w:szCs w:val="22"/>
        </w:rPr>
        <w:t>proper scope</w:t>
      </w:r>
      <w:r>
        <w:rPr>
          <w:sz w:val="22"/>
          <w:szCs w:val="22"/>
        </w:rPr>
        <w:t xml:space="preserve"> of the </w:t>
      </w:r>
      <w:r>
        <w:rPr>
          <w:i/>
          <w:iCs/>
          <w:sz w:val="22"/>
          <w:szCs w:val="22"/>
        </w:rPr>
        <w:lastRenderedPageBreak/>
        <w:t>competitions laws</w:t>
      </w:r>
      <w:r>
        <w:rPr>
          <w:sz w:val="22"/>
          <w:szCs w:val="22"/>
        </w:rPr>
        <w:t xml:space="preserve"> focusing </w:t>
      </w:r>
      <w:r>
        <w:rPr>
          <w:i/>
          <w:iCs/>
          <w:sz w:val="22"/>
          <w:szCs w:val="22"/>
        </w:rPr>
        <w:t>on the actual effects</w:t>
      </w:r>
      <w:r>
        <w:rPr>
          <w:sz w:val="22"/>
          <w:szCs w:val="22"/>
        </w:rPr>
        <w:t xml:space="preserve"> of allegedly </w:t>
      </w:r>
      <w:r>
        <w:rPr>
          <w:i/>
          <w:iCs/>
          <w:sz w:val="22"/>
          <w:szCs w:val="22"/>
        </w:rPr>
        <w:t>anticompetitive conduct</w:t>
      </w:r>
      <w:r>
        <w:rPr>
          <w:sz w:val="22"/>
          <w:szCs w:val="22"/>
        </w:rPr>
        <w:t xml:space="preserve"> comports with the </w:t>
      </w:r>
      <w:r>
        <w:rPr>
          <w:i/>
          <w:iCs/>
          <w:sz w:val="22"/>
          <w:szCs w:val="22"/>
        </w:rPr>
        <w:t>globalization</w:t>
      </w:r>
      <w:r>
        <w:rPr>
          <w:sz w:val="22"/>
          <w:szCs w:val="22"/>
        </w:rPr>
        <w:t xml:space="preserve"> of the world economy in which many </w:t>
      </w:r>
      <w:r>
        <w:rPr>
          <w:i/>
          <w:iCs/>
          <w:sz w:val="22"/>
          <w:szCs w:val="22"/>
        </w:rPr>
        <w:t>corporations</w:t>
      </w:r>
      <w:r>
        <w:rPr>
          <w:sz w:val="22"/>
          <w:szCs w:val="22"/>
        </w:rPr>
        <w:t xml:space="preserve"> act </w:t>
      </w:r>
      <w:r>
        <w:rPr>
          <w:i/>
          <w:iCs/>
          <w:sz w:val="22"/>
          <w:szCs w:val="22"/>
        </w:rPr>
        <w:t>across</w:t>
      </w:r>
      <w:r>
        <w:rPr>
          <w:sz w:val="22"/>
          <w:szCs w:val="22"/>
        </w:rPr>
        <w:t xml:space="preserve"> the </w:t>
      </w:r>
      <w:r>
        <w:rPr>
          <w:i/>
          <w:iCs/>
          <w:sz w:val="22"/>
          <w:szCs w:val="22"/>
        </w:rPr>
        <w:t>borders</w:t>
      </w:r>
      <w:r>
        <w:rPr>
          <w:sz w:val="22"/>
          <w:szCs w:val="22"/>
        </w:rPr>
        <w:t xml:space="preserve"> and </w:t>
      </w:r>
      <w:r>
        <w:rPr>
          <w:i/>
          <w:iCs/>
          <w:sz w:val="22"/>
          <w:szCs w:val="22"/>
        </w:rPr>
        <w:t>jurisdictions</w:t>
      </w:r>
      <w:r>
        <w:t>.193</w:t>
      </w:r>
    </w:p>
    <w:p w14:paraId="5ACFDA7B" w14:textId="77777777" w:rsidR="00C32F27" w:rsidRDefault="00C32F27" w:rsidP="00C32F27">
      <w:pPr>
        <w:pStyle w:val="CardStyle"/>
      </w:pPr>
      <w:r>
        <w:t xml:space="preserve">2] our Leonardo 16 evidence tells you that - 351 </w:t>
      </w:r>
      <w:r>
        <w:rPr>
          <w:sz w:val="22"/>
          <w:szCs w:val="22"/>
        </w:rPr>
        <w:t xml:space="preserve">The </w:t>
      </w:r>
      <w:r>
        <w:rPr>
          <w:i/>
          <w:iCs/>
          <w:sz w:val="22"/>
          <w:szCs w:val="22"/>
          <w:shd w:val="clear" w:color="auto" w:fill="00FFFF"/>
        </w:rPr>
        <w:t>financial gains</w:t>
      </w:r>
      <w:r>
        <w:rPr>
          <w:sz w:val="22"/>
          <w:szCs w:val="22"/>
          <w:shd w:val="clear" w:color="auto" w:fill="00FFFF"/>
        </w:rPr>
        <w:t xml:space="preserve"> </w:t>
      </w:r>
      <w:r>
        <w:rPr>
          <w:sz w:val="22"/>
          <w:szCs w:val="22"/>
        </w:rPr>
        <w:t>from a conspirac</w:t>
      </w:r>
      <w:r>
        <w:rPr>
          <w:sz w:val="22"/>
          <w:szCs w:val="22"/>
          <w:shd w:val="clear" w:color="auto" w:fill="00FFFF"/>
        </w:rPr>
        <w:t xml:space="preserve">y </w:t>
      </w:r>
      <w:r>
        <w:rPr>
          <w:i/>
          <w:iCs/>
          <w:sz w:val="22"/>
          <w:szCs w:val="22"/>
          <w:shd w:val="clear" w:color="auto" w:fill="00FFFF"/>
        </w:rPr>
        <w:t>far outweigh</w:t>
      </w:r>
      <w:r>
        <w:rPr>
          <w:sz w:val="22"/>
          <w:szCs w:val="22"/>
        </w:rPr>
        <w:t xml:space="preserve"> the </w:t>
      </w:r>
      <w:r>
        <w:rPr>
          <w:sz w:val="22"/>
          <w:szCs w:val="22"/>
          <w:shd w:val="clear" w:color="auto" w:fill="00FFFF"/>
        </w:rPr>
        <w:t>max</w:t>
      </w:r>
      <w:r>
        <w:rPr>
          <w:sz w:val="22"/>
          <w:szCs w:val="22"/>
        </w:rPr>
        <w:t xml:space="preserve">imum criminal and civil </w:t>
      </w:r>
      <w:r>
        <w:rPr>
          <w:i/>
          <w:iCs/>
          <w:sz w:val="22"/>
          <w:szCs w:val="22"/>
          <w:shd w:val="clear" w:color="auto" w:fill="00FFFF"/>
        </w:rPr>
        <w:t>fines</w:t>
      </w:r>
      <w:r>
        <w:rPr>
          <w:sz w:val="22"/>
          <w:szCs w:val="22"/>
        </w:rPr>
        <w:t xml:space="preserve"> imposed </w:t>
      </w:r>
      <w:r>
        <w:rPr>
          <w:sz w:val="22"/>
          <w:szCs w:val="22"/>
          <w:shd w:val="clear" w:color="auto" w:fill="00FFFF"/>
        </w:rPr>
        <w:t xml:space="preserve">by </w:t>
      </w:r>
      <w:r>
        <w:rPr>
          <w:i/>
          <w:iCs/>
          <w:sz w:val="22"/>
          <w:szCs w:val="22"/>
          <w:shd w:val="clear" w:color="auto" w:fill="00FFFF"/>
        </w:rPr>
        <w:t>other countries’ antitrust laws. </w:t>
      </w:r>
    </w:p>
    <w:p w14:paraId="72FD94D2" w14:textId="77777777" w:rsidR="00C32F27" w:rsidRDefault="00C32F27" w:rsidP="00C32F27">
      <w:pPr>
        <w:pStyle w:val="CardStyle"/>
      </w:pPr>
      <w:r>
        <w:rPr>
          <w:i/>
          <w:iCs/>
          <w:sz w:val="22"/>
          <w:szCs w:val="22"/>
          <w:shd w:val="clear" w:color="auto" w:fill="00FFFF"/>
        </w:rPr>
        <w:t>And that “despite the DOJ’s prosecution of the foreign companies and their employees, no foreign government has stepped forward expressing deep concerns about the overreaching enforcement of antitrust law” </w:t>
      </w:r>
    </w:p>
    <w:p w14:paraId="261EF482" w14:textId="77777777" w:rsidR="00C32F27" w:rsidRPr="00B331C5" w:rsidRDefault="00C32F27" w:rsidP="00C32F27"/>
    <w:p w14:paraId="0C96D76D" w14:textId="77777777" w:rsidR="00C32F27" w:rsidRPr="00457247" w:rsidRDefault="00C32F27" w:rsidP="00C32F27"/>
    <w:p w14:paraId="11D32CEB" w14:textId="77777777" w:rsidR="00C32F27" w:rsidRDefault="00C32F27" w:rsidP="00C32F27">
      <w:pPr>
        <w:pStyle w:val="Heading1"/>
      </w:pPr>
      <w:r>
        <w:lastRenderedPageBreak/>
        <w:t xml:space="preserve">BizCon </w:t>
      </w:r>
    </w:p>
    <w:p w14:paraId="6D6EEF50" w14:textId="77777777" w:rsidR="00C32F27" w:rsidRPr="005F56BF" w:rsidRDefault="00C32F27" w:rsidP="00C32F27">
      <w:pPr>
        <w:pStyle w:val="Heading4"/>
        <w:numPr>
          <w:ilvl w:val="0"/>
          <w:numId w:val="40"/>
        </w:numPr>
        <w:rPr>
          <w:rFonts w:cs="Arial"/>
        </w:rPr>
      </w:pPr>
      <w:r w:rsidRPr="005F56BF">
        <w:rPr>
          <w:rFonts w:cs="Arial"/>
        </w:rPr>
        <w:t xml:space="preserve">Covid thumps. </w:t>
      </w:r>
    </w:p>
    <w:p w14:paraId="53DFB5E4" w14:textId="77777777" w:rsidR="00C32F27" w:rsidRPr="005F56BF" w:rsidRDefault="00C32F27" w:rsidP="00C32F27">
      <w:r w:rsidRPr="005F56BF">
        <w:rPr>
          <w:rStyle w:val="Style13ptBold"/>
        </w:rPr>
        <w:t>Simon ’21</w:t>
      </w:r>
      <w:r w:rsidRPr="005F56BF">
        <w:t xml:space="preserve"> [Ruth; August 13; New York-based reporter for The Wall Street Journal, where she covers small business and entrepreneurship; </w:t>
      </w:r>
      <w:r w:rsidRPr="005F56BF">
        <w:rPr>
          <w:i/>
          <w:iCs/>
        </w:rPr>
        <w:t xml:space="preserve">Wall Street Journal, </w:t>
      </w:r>
      <w:r w:rsidRPr="005F56BF">
        <w:t xml:space="preserve">“Delta Variant Drops Small-Business Confidence to Lowest Level Since March,” </w:t>
      </w:r>
      <w:hyperlink r:id="rId14" w:history="1">
        <w:r w:rsidRPr="005F56BF">
          <w:rPr>
            <w:rStyle w:val="Hyperlink"/>
          </w:rPr>
          <w:t>https://www.wsj.com/articles/delta-variant-drops-small-business-confidence-to-lowest-level-since-march-11628868656</w:t>
        </w:r>
      </w:hyperlink>
      <w:r w:rsidRPr="005F56BF">
        <w:t>; KS]</w:t>
      </w:r>
    </w:p>
    <w:p w14:paraId="4851BFF9" w14:textId="77777777" w:rsidR="00C32F27" w:rsidRPr="005F56BF" w:rsidRDefault="00C32F27" w:rsidP="00C32F27">
      <w:pPr>
        <w:rPr>
          <w:rStyle w:val="StyleUnderline"/>
        </w:rPr>
      </w:pPr>
      <w:r w:rsidRPr="005F56BF">
        <w:rPr>
          <w:sz w:val="16"/>
        </w:rPr>
        <w:t>Small-</w:t>
      </w:r>
      <w:r w:rsidRPr="00CB5E10">
        <w:rPr>
          <w:rStyle w:val="StyleUnderline"/>
          <w:highlight w:val="cyan"/>
        </w:rPr>
        <w:t>bus</w:t>
      </w:r>
      <w:r w:rsidRPr="005F56BF">
        <w:rPr>
          <w:rStyle w:val="StyleUnderline"/>
        </w:rPr>
        <w:t xml:space="preserve">iness </w:t>
      </w:r>
      <w:r w:rsidRPr="00CB5E10">
        <w:rPr>
          <w:rStyle w:val="StyleUnderline"/>
          <w:highlight w:val="cyan"/>
        </w:rPr>
        <w:t>con</w:t>
      </w:r>
      <w:r w:rsidRPr="005F56BF">
        <w:rPr>
          <w:rStyle w:val="StyleUnderline"/>
        </w:rPr>
        <w:t xml:space="preserve">fidence </w:t>
      </w:r>
      <w:r w:rsidRPr="00CB5E10">
        <w:rPr>
          <w:rStyle w:val="Emphasis"/>
          <w:highlight w:val="cyan"/>
        </w:rPr>
        <w:t>dropped</w:t>
      </w:r>
      <w:r w:rsidRPr="005F56BF">
        <w:rPr>
          <w:rStyle w:val="StyleUnderline"/>
        </w:rPr>
        <w:t xml:space="preserve"> in August to its lowest level since early spring, as the rise in Covid-19</w:t>
      </w:r>
      <w:r w:rsidRPr="005F56BF">
        <w:rPr>
          <w:sz w:val="16"/>
        </w:rPr>
        <w:t xml:space="preserve"> cases </w:t>
      </w:r>
      <w:r w:rsidRPr="005F56BF">
        <w:rPr>
          <w:rStyle w:val="StyleUnderline"/>
        </w:rPr>
        <w:t>due to</w:t>
      </w:r>
      <w:r w:rsidRPr="005F56BF">
        <w:rPr>
          <w:sz w:val="16"/>
        </w:rPr>
        <w:t xml:space="preserve"> the highly transmissible </w:t>
      </w:r>
      <w:r w:rsidRPr="00CB5E10">
        <w:rPr>
          <w:rStyle w:val="StyleUnderline"/>
          <w:highlight w:val="cyan"/>
        </w:rPr>
        <w:t>Delta</w:t>
      </w:r>
      <w:r w:rsidRPr="005F56BF">
        <w:rPr>
          <w:sz w:val="16"/>
        </w:rPr>
        <w:t xml:space="preserve"> variant </w:t>
      </w:r>
      <w:r w:rsidRPr="005F56BF">
        <w:rPr>
          <w:rStyle w:val="StyleUnderline"/>
        </w:rPr>
        <w:t xml:space="preserve">put a </w:t>
      </w:r>
      <w:r w:rsidRPr="00CB5E10">
        <w:rPr>
          <w:rStyle w:val="Emphasis"/>
          <w:highlight w:val="cyan"/>
        </w:rPr>
        <w:t>damper</w:t>
      </w:r>
      <w:r w:rsidRPr="005F56BF">
        <w:rPr>
          <w:rStyle w:val="Emphasis"/>
        </w:rPr>
        <w:t xml:space="preserve"> on </w:t>
      </w:r>
      <w:r w:rsidRPr="00CB5E10">
        <w:rPr>
          <w:rStyle w:val="Emphasis"/>
          <w:highlight w:val="cyan"/>
        </w:rPr>
        <w:t>expectations</w:t>
      </w:r>
      <w:r w:rsidRPr="005F56BF">
        <w:rPr>
          <w:rStyle w:val="StyleUnderline"/>
        </w:rPr>
        <w:t xml:space="preserve"> and turned entrepreneurs more </w:t>
      </w:r>
      <w:r w:rsidRPr="005F56BF">
        <w:rPr>
          <w:rStyle w:val="Emphasis"/>
        </w:rPr>
        <w:t>cautious</w:t>
      </w:r>
      <w:r w:rsidRPr="005F56BF">
        <w:rPr>
          <w:rStyle w:val="StyleUnderline"/>
        </w:rPr>
        <w:t>.</w:t>
      </w:r>
    </w:p>
    <w:p w14:paraId="033E8CA0" w14:textId="77777777" w:rsidR="00C32F27" w:rsidRPr="005F56BF" w:rsidRDefault="00C32F27" w:rsidP="00C32F27">
      <w:pPr>
        <w:rPr>
          <w:sz w:val="16"/>
        </w:rPr>
      </w:pPr>
      <w:r w:rsidRPr="00CB5E10">
        <w:rPr>
          <w:rStyle w:val="Emphasis"/>
          <w:highlight w:val="cyan"/>
        </w:rPr>
        <w:t>Thirty-nine percent</w:t>
      </w:r>
      <w:r w:rsidRPr="005F56BF">
        <w:rPr>
          <w:rStyle w:val="StyleUnderline"/>
        </w:rPr>
        <w:t xml:space="preserve"> of</w:t>
      </w:r>
      <w:r w:rsidRPr="005F56BF">
        <w:rPr>
          <w:sz w:val="16"/>
        </w:rPr>
        <w:t xml:space="preserve"> small-</w:t>
      </w:r>
      <w:r w:rsidRPr="005F56BF">
        <w:rPr>
          <w:rStyle w:val="StyleUnderline"/>
        </w:rPr>
        <w:t xml:space="preserve">business owners </w:t>
      </w:r>
      <w:r w:rsidRPr="00CB5E10">
        <w:rPr>
          <w:rStyle w:val="StyleUnderline"/>
          <w:highlight w:val="cyan"/>
        </w:rPr>
        <w:t>expect econ</w:t>
      </w:r>
      <w:r w:rsidRPr="005F56BF">
        <w:rPr>
          <w:rStyle w:val="StyleUnderline"/>
        </w:rPr>
        <w:t xml:space="preserve">omic conditions in the U.S. </w:t>
      </w:r>
      <w:r w:rsidRPr="00CB5E10">
        <w:rPr>
          <w:rStyle w:val="StyleUnderline"/>
          <w:highlight w:val="cyan"/>
        </w:rPr>
        <w:t xml:space="preserve">to </w:t>
      </w:r>
      <w:r w:rsidRPr="00CB5E10">
        <w:rPr>
          <w:rStyle w:val="Emphasis"/>
          <w:highlight w:val="cyan"/>
        </w:rPr>
        <w:t>improve</w:t>
      </w:r>
      <w:r w:rsidRPr="005F56BF">
        <w:rPr>
          <w:rStyle w:val="StyleUnderline"/>
        </w:rPr>
        <w:t xml:space="preserve"> in the next 12 months, </w:t>
      </w:r>
      <w:r w:rsidRPr="00CB5E10">
        <w:rPr>
          <w:rStyle w:val="StyleUnderline"/>
          <w:highlight w:val="cyan"/>
        </w:rPr>
        <w:t>down from</w:t>
      </w:r>
      <w:r w:rsidRPr="005F56BF">
        <w:rPr>
          <w:sz w:val="16"/>
        </w:rPr>
        <w:t xml:space="preserve"> 50% in July and </w:t>
      </w:r>
      <w:r w:rsidRPr="00CB5E10">
        <w:rPr>
          <w:rStyle w:val="StyleUnderline"/>
          <w:highlight w:val="cyan"/>
        </w:rPr>
        <w:t xml:space="preserve">67% </w:t>
      </w:r>
      <w:r w:rsidRPr="005F56BF">
        <w:rPr>
          <w:rStyle w:val="StyleUnderline"/>
        </w:rPr>
        <w:t>in March</w:t>
      </w:r>
      <w:r w:rsidRPr="005F56BF">
        <w:rPr>
          <w:sz w:val="16"/>
        </w:rPr>
        <w:t>, according to a survey of more than 560 small businesses for The Wall Street Journal by Vistage Worldwide Inc., a business coaching and peer advisory firm.</w:t>
      </w:r>
    </w:p>
    <w:p w14:paraId="11A58F73" w14:textId="77777777" w:rsidR="00C32F27" w:rsidRDefault="00C32F27" w:rsidP="00C32F27">
      <w:pPr>
        <w:rPr>
          <w:sz w:val="16"/>
        </w:rPr>
      </w:pPr>
      <w:r w:rsidRPr="005F56BF">
        <w:rPr>
          <w:rStyle w:val="StyleUnderline"/>
        </w:rPr>
        <w:t>The measure is one part of a broader confidence index</w:t>
      </w:r>
      <w:r w:rsidRPr="005F56BF">
        <w:rPr>
          <w:sz w:val="16"/>
        </w:rPr>
        <w:t xml:space="preserve"> that also tracks metrics such as small-business owners’ outlook for their companies and their investment and hiring plans. </w:t>
      </w:r>
      <w:r w:rsidRPr="005F56BF">
        <w:rPr>
          <w:rStyle w:val="StyleUnderline"/>
        </w:rPr>
        <w:t>That overall figure</w:t>
      </w:r>
      <w:r w:rsidRPr="005F56BF">
        <w:rPr>
          <w:sz w:val="16"/>
        </w:rPr>
        <w:t xml:space="preserve"> remains positive, but </w:t>
      </w:r>
      <w:r w:rsidRPr="005F56BF">
        <w:rPr>
          <w:rStyle w:val="Emphasis"/>
        </w:rPr>
        <w:t>fell</w:t>
      </w:r>
      <w:r w:rsidRPr="005F56BF">
        <w:rPr>
          <w:rStyle w:val="StyleUnderline"/>
        </w:rPr>
        <w:t xml:space="preserve"> to its lowest level since March</w:t>
      </w:r>
      <w:r w:rsidRPr="005F56BF">
        <w:rPr>
          <w:sz w:val="16"/>
        </w:rPr>
        <w:t>.</w:t>
      </w:r>
    </w:p>
    <w:p w14:paraId="177CE089" w14:textId="77777777" w:rsidR="00C32F27" w:rsidRDefault="00C32F27" w:rsidP="00C32F27">
      <w:pPr>
        <w:pStyle w:val="Heading4"/>
        <w:numPr>
          <w:ilvl w:val="0"/>
          <w:numId w:val="40"/>
        </w:numPr>
      </w:pPr>
      <w:r>
        <w:t xml:space="preserve">CEO confidence is </w:t>
      </w:r>
      <w:r w:rsidRPr="00D11A18">
        <w:rPr>
          <w:u w:val="single"/>
        </w:rPr>
        <w:t>low</w:t>
      </w:r>
      <w:r>
        <w:t xml:space="preserve">. </w:t>
      </w:r>
    </w:p>
    <w:p w14:paraId="2CBEA344" w14:textId="77777777" w:rsidR="00C32F27" w:rsidRDefault="00C32F27" w:rsidP="00C32F27">
      <w:r w:rsidRPr="00297549">
        <w:rPr>
          <w:rStyle w:val="Style13ptBold"/>
        </w:rPr>
        <w:t>Nolen ’21</w:t>
      </w:r>
      <w:r>
        <w:t xml:space="preserve"> [Melanie C; September 13; R</w:t>
      </w:r>
      <w:r w:rsidRPr="00297549">
        <w:t>esearch director for Chief Executive Group and research editor for Corporate Board Member and Chief Executive magazines. She has two decades of experience writing for the corporate and financial industry across Canada and the United States</w:t>
      </w:r>
      <w:r>
        <w:t xml:space="preserve">; </w:t>
      </w:r>
      <w:r>
        <w:rPr>
          <w:i/>
          <w:iCs/>
        </w:rPr>
        <w:t xml:space="preserve">Chief Executive, </w:t>
      </w:r>
      <w:r>
        <w:t>“</w:t>
      </w:r>
      <w:r w:rsidRPr="00297549">
        <w:t>CEO Confidence Continues To Slide In September As Labor, Washington And Covid Worries Grow</w:t>
      </w:r>
      <w:r>
        <w:t xml:space="preserve">,” </w:t>
      </w:r>
      <w:hyperlink r:id="rId15" w:history="1">
        <w:r w:rsidRPr="00193B42">
          <w:rPr>
            <w:rStyle w:val="Hyperlink"/>
          </w:rPr>
          <w:t>https://chiefexecutive.net/ceo-confidence-continues-to-slide-in-september-as-labor-washington-and-covid-worries-grow/</w:t>
        </w:r>
      </w:hyperlink>
      <w:r>
        <w:t>; KS]</w:t>
      </w:r>
    </w:p>
    <w:p w14:paraId="288A23B9" w14:textId="77777777" w:rsidR="00C32F27" w:rsidRPr="00297549" w:rsidRDefault="00C32F27" w:rsidP="00C32F27">
      <w:pPr>
        <w:rPr>
          <w:sz w:val="16"/>
        </w:rPr>
      </w:pPr>
      <w:r w:rsidRPr="00D11A18">
        <w:rPr>
          <w:rStyle w:val="Emphasis"/>
          <w:highlight w:val="cyan"/>
        </w:rPr>
        <w:t>CEO sentiment</w:t>
      </w:r>
      <w:r w:rsidRPr="00297549">
        <w:rPr>
          <w:rStyle w:val="StyleUnderline"/>
        </w:rPr>
        <w:t xml:space="preserve"> over the prospects of business </w:t>
      </w:r>
      <w:r w:rsidRPr="00297549">
        <w:rPr>
          <w:sz w:val="16"/>
        </w:rPr>
        <w:t xml:space="preserve">in the U.S. continued to </w:t>
      </w:r>
      <w:r w:rsidRPr="00D11A18">
        <w:rPr>
          <w:rStyle w:val="Emphasis"/>
          <w:highlight w:val="cyan"/>
        </w:rPr>
        <w:t>slide in September</w:t>
      </w:r>
      <w:r w:rsidRPr="00297549">
        <w:rPr>
          <w:rStyle w:val="StyleUnderline"/>
        </w:rPr>
        <w:t xml:space="preserve">. </w:t>
      </w:r>
      <w:r w:rsidRPr="00D11A18">
        <w:rPr>
          <w:rStyle w:val="Emphasis"/>
          <w:highlight w:val="cyan"/>
        </w:rPr>
        <w:t>Uncertainties</w:t>
      </w:r>
      <w:r w:rsidRPr="00D11A18">
        <w:rPr>
          <w:rStyle w:val="StyleUnderline"/>
          <w:highlight w:val="cyan"/>
        </w:rPr>
        <w:t xml:space="preserve"> relating to</w:t>
      </w:r>
      <w:r w:rsidRPr="00297549">
        <w:rPr>
          <w:rStyle w:val="StyleUnderline"/>
        </w:rPr>
        <w:t xml:space="preserve"> </w:t>
      </w:r>
      <w:r w:rsidRPr="00D11A18">
        <w:rPr>
          <w:rStyle w:val="Emphasis"/>
          <w:highlight w:val="cyan"/>
        </w:rPr>
        <w:t>Covid</w:t>
      </w:r>
      <w:r w:rsidRPr="00A80D3C">
        <w:rPr>
          <w:rStyle w:val="Emphasis"/>
        </w:rPr>
        <w:t>-19 variants</w:t>
      </w:r>
      <w:r w:rsidRPr="00297549">
        <w:rPr>
          <w:rStyle w:val="StyleUnderline"/>
        </w:rPr>
        <w:t xml:space="preserve"> </w:t>
      </w:r>
      <w:r w:rsidRPr="00D11A18">
        <w:rPr>
          <w:rStyle w:val="StyleUnderline"/>
          <w:highlight w:val="cyan"/>
        </w:rPr>
        <w:t>and</w:t>
      </w:r>
      <w:r w:rsidRPr="00297549">
        <w:rPr>
          <w:rStyle w:val="StyleUnderline"/>
        </w:rPr>
        <w:t xml:space="preserve"> the </w:t>
      </w:r>
      <w:r w:rsidRPr="00A80D3C">
        <w:rPr>
          <w:rStyle w:val="Emphasis"/>
        </w:rPr>
        <w:t>lack of skilled workers</w:t>
      </w:r>
      <w:r w:rsidRPr="00297549">
        <w:rPr>
          <w:sz w:val="16"/>
        </w:rPr>
        <w:t>—</w:t>
      </w:r>
      <w:r w:rsidRPr="00297549">
        <w:rPr>
          <w:rStyle w:val="StyleUnderline"/>
        </w:rPr>
        <w:t>or</w:t>
      </w:r>
      <w:r w:rsidRPr="00297549">
        <w:rPr>
          <w:sz w:val="16"/>
        </w:rPr>
        <w:t xml:space="preserve"> the </w:t>
      </w:r>
      <w:r w:rsidRPr="00D11A18">
        <w:rPr>
          <w:rStyle w:val="Emphasis"/>
          <w:highlight w:val="cyan"/>
        </w:rPr>
        <w:t>availability of</w:t>
      </w:r>
      <w:r w:rsidRPr="00A80D3C">
        <w:rPr>
          <w:rStyle w:val="Emphasis"/>
        </w:rPr>
        <w:t xml:space="preserve"> any </w:t>
      </w:r>
      <w:r w:rsidRPr="00D11A18">
        <w:rPr>
          <w:rStyle w:val="Emphasis"/>
          <w:highlight w:val="cyan"/>
        </w:rPr>
        <w:t>workers</w:t>
      </w:r>
      <w:r w:rsidRPr="00297549">
        <w:rPr>
          <w:rStyle w:val="StyleUnderline"/>
        </w:rPr>
        <w:t xml:space="preserve"> at all</w:t>
      </w:r>
      <w:r w:rsidRPr="00297549">
        <w:rPr>
          <w:sz w:val="16"/>
        </w:rPr>
        <w:t>—</w:t>
      </w:r>
      <w:r w:rsidRPr="00D11A18">
        <w:rPr>
          <w:rStyle w:val="StyleUnderline"/>
          <w:highlight w:val="cyan"/>
        </w:rPr>
        <w:t>remain a concern</w:t>
      </w:r>
      <w:r w:rsidRPr="00297549">
        <w:rPr>
          <w:sz w:val="16"/>
        </w:rPr>
        <w:t xml:space="preserve"> for many, but </w:t>
      </w:r>
      <w:r w:rsidRPr="00297549">
        <w:rPr>
          <w:rStyle w:val="StyleUnderline"/>
        </w:rPr>
        <w:t xml:space="preserve">our September reading of CEO sentiment shows </w:t>
      </w:r>
      <w:r w:rsidRPr="00A80D3C">
        <w:rPr>
          <w:rStyle w:val="Emphasis"/>
        </w:rPr>
        <w:t>growing frustration</w:t>
      </w:r>
      <w:r w:rsidRPr="00297549">
        <w:rPr>
          <w:rStyle w:val="StyleUnderline"/>
        </w:rPr>
        <w:t xml:space="preserve"> with Washingt</w:t>
      </w:r>
      <w:r w:rsidRPr="00A80D3C">
        <w:rPr>
          <w:rStyle w:val="StyleUnderline"/>
        </w:rPr>
        <w:t>on</w:t>
      </w:r>
      <w:r w:rsidRPr="00297549">
        <w:rPr>
          <w:sz w:val="16"/>
        </w:rPr>
        <w:t xml:space="preserve">. A large number of CEOs surveyed say the </w:t>
      </w:r>
      <w:r w:rsidRPr="00D11A18">
        <w:rPr>
          <w:rStyle w:val="StyleUnderline"/>
          <w:highlight w:val="cyan"/>
        </w:rPr>
        <w:t>current administration’s policies</w:t>
      </w:r>
      <w:r w:rsidRPr="00297549">
        <w:rPr>
          <w:rStyle w:val="StyleUnderline"/>
        </w:rPr>
        <w:t xml:space="preserve"> are </w:t>
      </w:r>
      <w:r w:rsidRPr="00D11A18">
        <w:rPr>
          <w:rStyle w:val="StyleUnderline"/>
          <w:highlight w:val="cyan"/>
        </w:rPr>
        <w:t>hurting businesses</w:t>
      </w:r>
      <w:r w:rsidRPr="00297549">
        <w:rPr>
          <w:rStyle w:val="StyleUnderline"/>
        </w:rPr>
        <w:t xml:space="preserve"> and the overall U.S. economy</w:t>
      </w:r>
      <w:r w:rsidRPr="00297549">
        <w:rPr>
          <w:sz w:val="16"/>
        </w:rPr>
        <w:t>—</w:t>
      </w:r>
      <w:r w:rsidRPr="00297549">
        <w:rPr>
          <w:rStyle w:val="StyleUnderline"/>
        </w:rPr>
        <w:t>and could stall growth over the next 12 months</w:t>
      </w:r>
      <w:r w:rsidRPr="00297549">
        <w:rPr>
          <w:sz w:val="16"/>
        </w:rPr>
        <w:t>.</w:t>
      </w:r>
    </w:p>
    <w:p w14:paraId="568936A3" w14:textId="77777777" w:rsidR="00C32F27" w:rsidRPr="00297549" w:rsidRDefault="00C32F27" w:rsidP="00C32F27">
      <w:pPr>
        <w:rPr>
          <w:sz w:val="16"/>
        </w:rPr>
      </w:pPr>
      <w:r w:rsidRPr="00297549">
        <w:rPr>
          <w:sz w:val="16"/>
        </w:rPr>
        <w:t xml:space="preserve">Those are the key findings from Chief Executive’s latest poll of 491 U.S. CEOs, fielded September 7-8. </w:t>
      </w:r>
      <w:r w:rsidRPr="00D11A18">
        <w:rPr>
          <w:rStyle w:val="StyleUnderline"/>
          <w:highlight w:val="cyan"/>
        </w:rPr>
        <w:t>CEOs’ assessment</w:t>
      </w:r>
      <w:r w:rsidRPr="00297549">
        <w:rPr>
          <w:rStyle w:val="StyleUnderline"/>
        </w:rPr>
        <w:t xml:space="preserve"> of current business conditions </w:t>
      </w:r>
      <w:r w:rsidRPr="00D11A18">
        <w:rPr>
          <w:rStyle w:val="Emphasis"/>
          <w:highlight w:val="cyan"/>
        </w:rPr>
        <w:t>fell 3 percent</w:t>
      </w:r>
      <w:r w:rsidRPr="00297549">
        <w:rPr>
          <w:sz w:val="16"/>
        </w:rPr>
        <w:t xml:space="preserve"> this month, to 6.6 out of 10 on our 10-point scale—</w:t>
      </w:r>
      <w:r w:rsidRPr="00297549">
        <w:rPr>
          <w:rStyle w:val="StyleUnderline"/>
        </w:rPr>
        <w:t xml:space="preserve">the </w:t>
      </w:r>
      <w:r w:rsidRPr="00A80D3C">
        <w:rPr>
          <w:rStyle w:val="Emphasis"/>
        </w:rPr>
        <w:t>lowest</w:t>
      </w:r>
      <w:r w:rsidRPr="00297549">
        <w:rPr>
          <w:rStyle w:val="StyleUnderline"/>
        </w:rPr>
        <w:t xml:space="preserve"> they’ve been </w:t>
      </w:r>
      <w:r w:rsidRPr="00A80D3C">
        <w:rPr>
          <w:rStyle w:val="Emphasis"/>
        </w:rPr>
        <w:t>since March</w:t>
      </w:r>
      <w:r w:rsidRPr="00297549">
        <w:rPr>
          <w:sz w:val="16"/>
        </w:rPr>
        <w:t>.</w:t>
      </w:r>
    </w:p>
    <w:p w14:paraId="69020186" w14:textId="77777777" w:rsidR="00C32F27" w:rsidRPr="00297549" w:rsidRDefault="00C32F27" w:rsidP="00C32F27">
      <w:pPr>
        <w:rPr>
          <w:sz w:val="16"/>
        </w:rPr>
      </w:pPr>
      <w:r w:rsidRPr="00297549">
        <w:rPr>
          <w:sz w:val="16"/>
        </w:rPr>
        <w:t xml:space="preserve">Similarly, </w:t>
      </w:r>
      <w:r w:rsidRPr="00297549">
        <w:rPr>
          <w:rStyle w:val="StyleUnderline"/>
        </w:rPr>
        <w:t>CEOs’ forecast for business conditions by this time next year declined by another percentage point,</w:t>
      </w:r>
      <w:r w:rsidRPr="000F539B">
        <w:t xml:space="preserve"> </w:t>
      </w:r>
      <w:r w:rsidRPr="00297549">
        <w:rPr>
          <w:sz w:val="16"/>
        </w:rPr>
        <w:t xml:space="preserve">to 6.7 out of 10—expecting conditions to be only 1.5 percent better than it is today. </w:t>
      </w:r>
      <w:r w:rsidRPr="00D11A18">
        <w:rPr>
          <w:rStyle w:val="StyleUnderline"/>
          <w:highlight w:val="cyan"/>
        </w:rPr>
        <w:t>That is</w:t>
      </w:r>
      <w:r w:rsidRPr="00297549">
        <w:rPr>
          <w:rStyle w:val="StyleUnderline"/>
        </w:rPr>
        <w:t xml:space="preserve"> </w:t>
      </w:r>
      <w:r w:rsidRPr="000F539B">
        <w:rPr>
          <w:rStyle w:val="Emphasis"/>
        </w:rPr>
        <w:t xml:space="preserve">nearly </w:t>
      </w:r>
      <w:r w:rsidRPr="00D11A18">
        <w:rPr>
          <w:rStyle w:val="Emphasis"/>
          <w:highlight w:val="cyan"/>
        </w:rPr>
        <w:t>8 percent lower</w:t>
      </w:r>
      <w:r w:rsidRPr="00D11A18">
        <w:rPr>
          <w:sz w:val="16"/>
          <w:highlight w:val="cyan"/>
        </w:rPr>
        <w:t xml:space="preserve"> </w:t>
      </w:r>
      <w:r w:rsidRPr="00D11A18">
        <w:rPr>
          <w:rStyle w:val="StyleUnderline"/>
          <w:highlight w:val="cyan"/>
        </w:rPr>
        <w:t>than</w:t>
      </w:r>
      <w:r w:rsidRPr="00D11A18">
        <w:rPr>
          <w:rStyle w:val="StyleUnderline"/>
        </w:rPr>
        <w:t xml:space="preserve"> they had </w:t>
      </w:r>
      <w:r w:rsidRPr="00D11A18">
        <w:rPr>
          <w:rStyle w:val="StyleUnderline"/>
          <w:highlight w:val="cyan"/>
        </w:rPr>
        <w:t>projected</w:t>
      </w:r>
      <w:r w:rsidRPr="00D11A18">
        <w:rPr>
          <w:rStyle w:val="StyleUnderline"/>
        </w:rPr>
        <w:t xml:space="preserve"> earlier</w:t>
      </w:r>
      <w:r w:rsidRPr="00297549">
        <w:rPr>
          <w:sz w:val="16"/>
        </w:rPr>
        <w:t xml:space="preserve"> this year, </w:t>
      </w:r>
      <w:r w:rsidRPr="00297549">
        <w:rPr>
          <w:rStyle w:val="StyleUnderline"/>
        </w:rPr>
        <w:t xml:space="preserve">when the initial rounds of vaccination sparked hope that we </w:t>
      </w:r>
      <w:r w:rsidRPr="00297549">
        <w:rPr>
          <w:sz w:val="16"/>
        </w:rPr>
        <w:t xml:space="preserve">would soon </w:t>
      </w:r>
      <w:r w:rsidRPr="00297549">
        <w:rPr>
          <w:rStyle w:val="StyleUnderline"/>
        </w:rPr>
        <w:t>return to</w:t>
      </w:r>
      <w:r w:rsidRPr="00297549">
        <w:rPr>
          <w:sz w:val="16"/>
        </w:rPr>
        <w:t xml:space="preserve"> a sense of </w:t>
      </w:r>
      <w:r w:rsidRPr="00297549">
        <w:rPr>
          <w:rStyle w:val="StyleUnderline"/>
        </w:rPr>
        <w:t>normalcy</w:t>
      </w:r>
      <w:r w:rsidRPr="00297549">
        <w:rPr>
          <w:sz w:val="16"/>
        </w:rPr>
        <w:t>.</w:t>
      </w:r>
      <w:r>
        <w:rPr>
          <w:sz w:val="16"/>
        </w:rPr>
        <w:t xml:space="preserve"> </w:t>
      </w:r>
    </w:p>
    <w:p w14:paraId="0D016A9E" w14:textId="77777777" w:rsidR="00C32F27" w:rsidRPr="00297549" w:rsidRDefault="00C32F27" w:rsidP="00C32F27">
      <w:pPr>
        <w:rPr>
          <w:sz w:val="16"/>
        </w:rPr>
      </w:pPr>
      <w:r w:rsidRPr="00297549">
        <w:rPr>
          <w:rStyle w:val="StyleUnderline"/>
        </w:rPr>
        <w:t xml:space="preserve">America’s business </w:t>
      </w:r>
      <w:r w:rsidRPr="00D11A18">
        <w:rPr>
          <w:rStyle w:val="StyleUnderline"/>
          <w:highlight w:val="cyan"/>
        </w:rPr>
        <w:t>chiefs cite</w:t>
      </w:r>
      <w:r w:rsidRPr="00297549">
        <w:rPr>
          <w:rStyle w:val="StyleUnderline"/>
        </w:rPr>
        <w:t xml:space="preserve"> </w:t>
      </w:r>
      <w:r w:rsidRPr="00D11A18">
        <w:rPr>
          <w:rStyle w:val="Emphasis"/>
          <w:highlight w:val="cyan"/>
        </w:rPr>
        <w:t>rising</w:t>
      </w:r>
      <w:r w:rsidRPr="000F539B">
        <w:rPr>
          <w:rStyle w:val="Emphasis"/>
        </w:rPr>
        <w:t xml:space="preserve"> labor </w:t>
      </w:r>
      <w:r w:rsidRPr="00D11A18">
        <w:rPr>
          <w:rStyle w:val="Emphasis"/>
          <w:highlight w:val="cyan"/>
        </w:rPr>
        <w:t>costs and availability</w:t>
      </w:r>
      <w:r w:rsidRPr="00297549">
        <w:rPr>
          <w:rStyle w:val="StyleUnderline"/>
        </w:rPr>
        <w:t xml:space="preserve">, </w:t>
      </w:r>
      <w:r w:rsidRPr="00D11A18">
        <w:rPr>
          <w:rStyle w:val="Emphasis"/>
          <w:highlight w:val="cyan"/>
        </w:rPr>
        <w:t>potential tax increases</w:t>
      </w:r>
      <w:r w:rsidRPr="00D11A18">
        <w:rPr>
          <w:rStyle w:val="StyleUnderline"/>
          <w:highlight w:val="cyan"/>
        </w:rPr>
        <w:t xml:space="preserve"> and </w:t>
      </w:r>
      <w:r w:rsidRPr="00D11A18">
        <w:rPr>
          <w:rStyle w:val="Emphasis"/>
          <w:highlight w:val="cyan"/>
        </w:rPr>
        <w:t>increased reg</w:t>
      </w:r>
      <w:r w:rsidRPr="000F539B">
        <w:rPr>
          <w:rStyle w:val="Emphasis"/>
        </w:rPr>
        <w:t>ulation</w:t>
      </w:r>
      <w:r w:rsidRPr="00D11A18">
        <w:rPr>
          <w:rStyle w:val="Emphasis"/>
          <w:highlight w:val="cyan"/>
        </w:rPr>
        <w:t>s</w:t>
      </w:r>
      <w:r w:rsidRPr="00297549">
        <w:rPr>
          <w:sz w:val="16"/>
        </w:rPr>
        <w:t xml:space="preserve"> as some of the reasons for their declining rating. The growing focus on Washington is perhaps not surprising since half of the CEOs polled listed the economy as one of the issues most likely to influence the successful execution of their strategy in the year ahead—only </w:t>
      </w:r>
      <w:r w:rsidRPr="00297549">
        <w:rPr>
          <w:sz w:val="16"/>
        </w:rPr>
        <w:lastRenderedPageBreak/>
        <w:t xml:space="preserve">preceded by labor costs and shortages (63%). In third place are Covid considerations, such as new variants, renewed mandates/restrictions, workplace safety, etc., (48%) </w:t>
      </w:r>
      <w:r w:rsidRPr="00D11A18">
        <w:rPr>
          <w:rStyle w:val="StyleUnderline"/>
          <w:highlight w:val="cyan"/>
        </w:rPr>
        <w:t xml:space="preserve">followed by </w:t>
      </w:r>
      <w:r w:rsidRPr="00D11A18">
        <w:rPr>
          <w:rStyle w:val="Emphasis"/>
          <w:highlight w:val="cyan"/>
        </w:rPr>
        <w:t>supply chain issues</w:t>
      </w:r>
      <w:r w:rsidRPr="00297549">
        <w:rPr>
          <w:rStyle w:val="StyleUnderline"/>
        </w:rPr>
        <w:t xml:space="preserve"> </w:t>
      </w:r>
      <w:r w:rsidRPr="00297549">
        <w:rPr>
          <w:sz w:val="16"/>
        </w:rPr>
        <w:t>(40%).</w:t>
      </w:r>
    </w:p>
    <w:p w14:paraId="0A63E952" w14:textId="77777777" w:rsidR="00C32F27" w:rsidRPr="00297549" w:rsidRDefault="00C32F27" w:rsidP="00C32F27">
      <w:pPr>
        <w:rPr>
          <w:sz w:val="16"/>
        </w:rPr>
      </w:pPr>
      <w:r w:rsidRPr="00297549">
        <w:rPr>
          <w:sz w:val="16"/>
        </w:rPr>
        <w:t xml:space="preserve">“Economic growth in 2021 has benefitted substantially from federal and state fiscal stimulus, and the rebound from Covid-19-induced economic contraction in the first half of 2020. </w:t>
      </w:r>
      <w:r w:rsidRPr="00297549">
        <w:rPr>
          <w:rStyle w:val="StyleUnderline"/>
        </w:rPr>
        <w:t xml:space="preserve">As stimulus is withdrawn, growth will </w:t>
      </w:r>
      <w:r w:rsidRPr="000F539B">
        <w:rPr>
          <w:rStyle w:val="Emphasis"/>
        </w:rPr>
        <w:t>slow</w:t>
      </w:r>
      <w:r w:rsidRPr="00297549">
        <w:rPr>
          <w:sz w:val="16"/>
        </w:rPr>
        <w:t xml:space="preserve">,” says D Michael Wilson, president and CEO of Prince International, a large producer of engineered minerals and specialty chemicals based in Houston, Texas. He also believes </w:t>
      </w:r>
      <w:r w:rsidRPr="00297549">
        <w:rPr>
          <w:rStyle w:val="StyleUnderline"/>
        </w:rPr>
        <w:t xml:space="preserve">growth will be impacted “by the </w:t>
      </w:r>
      <w:r w:rsidRPr="000F539B">
        <w:rPr>
          <w:rStyle w:val="Emphasis"/>
        </w:rPr>
        <w:t>ongoing struggle</w:t>
      </w:r>
      <w:r w:rsidRPr="00297549">
        <w:rPr>
          <w:rStyle w:val="StyleUnderline"/>
        </w:rPr>
        <w:t xml:space="preserve"> to find qualified workers [which</w:t>
      </w:r>
      <w:r w:rsidRPr="00297549">
        <w:rPr>
          <w:sz w:val="16"/>
        </w:rPr>
        <w:t xml:space="preserve">] continues to </w:t>
      </w:r>
      <w:r w:rsidRPr="000F539B">
        <w:rPr>
          <w:rStyle w:val="Emphasis"/>
        </w:rPr>
        <w:t>impact our ability</w:t>
      </w:r>
      <w:r w:rsidRPr="00297549">
        <w:rPr>
          <w:rStyle w:val="StyleUnderline"/>
        </w:rPr>
        <w:t xml:space="preserve"> to </w:t>
      </w:r>
      <w:r w:rsidRPr="000F539B">
        <w:rPr>
          <w:rStyle w:val="Emphasis"/>
        </w:rPr>
        <w:t>meet demand</w:t>
      </w:r>
      <w:r w:rsidRPr="00297549">
        <w:rPr>
          <w:rStyle w:val="StyleUnderline"/>
        </w:rPr>
        <w:t>.</w:t>
      </w:r>
      <w:r w:rsidRPr="00297549">
        <w:rPr>
          <w:sz w:val="16"/>
        </w:rPr>
        <w:t xml:space="preserve"> While widely understood to be an issue for small businesses, restaurants, and travel and leisure, </w:t>
      </w:r>
      <w:r w:rsidRPr="00297549">
        <w:rPr>
          <w:rStyle w:val="StyleUnderline"/>
        </w:rPr>
        <w:t>skilled labor shortages</w:t>
      </w:r>
      <w:r w:rsidRPr="00297549">
        <w:rPr>
          <w:sz w:val="16"/>
        </w:rPr>
        <w:t xml:space="preserve"> are also </w:t>
      </w:r>
      <w:r w:rsidRPr="00297549">
        <w:rPr>
          <w:rStyle w:val="StyleUnderline"/>
        </w:rPr>
        <w:t>significantly impacting manufacturing</w:t>
      </w:r>
      <w:r w:rsidRPr="00297549">
        <w:rPr>
          <w:sz w:val="16"/>
        </w:rPr>
        <w:t>.”</w:t>
      </w:r>
    </w:p>
    <w:p w14:paraId="35FAB1ED" w14:textId="77777777" w:rsidR="00C32F27" w:rsidRPr="00297549" w:rsidRDefault="00C32F27" w:rsidP="00C32F27">
      <w:pPr>
        <w:rPr>
          <w:sz w:val="16"/>
        </w:rPr>
      </w:pPr>
      <w:r w:rsidRPr="00297549">
        <w:rPr>
          <w:sz w:val="16"/>
        </w:rPr>
        <w:t>Chris Matthews, CEO of family-owned manufacturer National Custom Hollow Metal Doors &amp; Frames based in Little Rock, Arkansas, agrees that there are significant challenges for the manufacturing sector because, he says, “</w:t>
      </w:r>
      <w:r w:rsidRPr="00297549">
        <w:rPr>
          <w:rStyle w:val="StyleUnderline"/>
        </w:rPr>
        <w:t xml:space="preserve">this </w:t>
      </w:r>
      <w:r w:rsidRPr="00D11A18">
        <w:rPr>
          <w:rStyle w:val="StyleUnderline"/>
          <w:highlight w:val="cyan"/>
        </w:rPr>
        <w:t xml:space="preserve">administration is </w:t>
      </w:r>
      <w:r w:rsidRPr="00D11A18">
        <w:rPr>
          <w:rStyle w:val="Emphasis"/>
          <w:highlight w:val="cyan"/>
        </w:rPr>
        <w:t>killing</w:t>
      </w:r>
      <w:r w:rsidRPr="000F539B">
        <w:rPr>
          <w:rStyle w:val="Emphasis"/>
        </w:rPr>
        <w:t xml:space="preserve"> incentives</w:t>
      </w:r>
      <w:r w:rsidRPr="00297549">
        <w:rPr>
          <w:rStyle w:val="StyleUnderline"/>
        </w:rPr>
        <w:t xml:space="preserve"> in </w:t>
      </w:r>
      <w:r w:rsidRPr="00D11A18">
        <w:rPr>
          <w:rStyle w:val="StyleUnderline"/>
        </w:rPr>
        <w:t xml:space="preserve">traditional </w:t>
      </w:r>
      <w:r w:rsidRPr="00D11A18">
        <w:rPr>
          <w:rStyle w:val="StyleUnderline"/>
          <w:highlight w:val="cyan"/>
        </w:rPr>
        <w:t>manufacturing</w:t>
      </w:r>
      <w:r w:rsidRPr="00297549">
        <w:rPr>
          <w:sz w:val="16"/>
        </w:rPr>
        <w:t>…unless you are in ‘green’ technologies.”</w:t>
      </w:r>
    </w:p>
    <w:p w14:paraId="6D88A158" w14:textId="77777777" w:rsidR="00C32F27" w:rsidRPr="00297549" w:rsidRDefault="00C32F27" w:rsidP="00C32F27">
      <w:pPr>
        <w:rPr>
          <w:sz w:val="16"/>
        </w:rPr>
      </w:pPr>
      <w:r w:rsidRPr="00297549">
        <w:rPr>
          <w:sz w:val="16"/>
        </w:rPr>
        <w:t xml:space="preserve">“The current administration seems to be oblivious to the current reality that most, if not all, </w:t>
      </w:r>
      <w:r w:rsidRPr="00297549">
        <w:rPr>
          <w:rStyle w:val="StyleUnderline"/>
        </w:rPr>
        <w:t xml:space="preserve">domestic businesses are contending </w:t>
      </w:r>
      <w:r w:rsidRPr="000F539B">
        <w:rPr>
          <w:rStyle w:val="Emphasis"/>
        </w:rPr>
        <w:t>inflation</w:t>
      </w:r>
      <w:r w:rsidRPr="00297549">
        <w:rPr>
          <w:rStyle w:val="StyleUnderline"/>
        </w:rPr>
        <w:t xml:space="preserve"> and </w:t>
      </w:r>
      <w:r w:rsidRPr="000F539B">
        <w:rPr>
          <w:rStyle w:val="Emphasis"/>
        </w:rPr>
        <w:t>difficulty hiring</w:t>
      </w:r>
      <w:r w:rsidRPr="00297549">
        <w:rPr>
          <w:rStyle w:val="StyleUnderline"/>
        </w:rPr>
        <w:t>. I don’t see this changing the next three years</w:t>
      </w:r>
      <w:r w:rsidRPr="00297549">
        <w:rPr>
          <w:sz w:val="16"/>
        </w:rPr>
        <w:t>,” says John W. Gessert, president and CEO of American Plastic Toys.</w:t>
      </w:r>
    </w:p>
    <w:p w14:paraId="2DA29B6A" w14:textId="77777777" w:rsidR="00C32F27" w:rsidRPr="00297549" w:rsidRDefault="00C32F27" w:rsidP="00C32F27">
      <w:pPr>
        <w:rPr>
          <w:sz w:val="16"/>
        </w:rPr>
      </w:pPr>
      <w:r w:rsidRPr="00297549">
        <w:rPr>
          <w:sz w:val="16"/>
        </w:rPr>
        <w:t xml:space="preserve">“The </w:t>
      </w:r>
      <w:r w:rsidRPr="00D11A18">
        <w:rPr>
          <w:rStyle w:val="StyleUnderline"/>
          <w:highlight w:val="cyan"/>
        </w:rPr>
        <w:t xml:space="preserve">success of Biden passing </w:t>
      </w:r>
      <w:r w:rsidRPr="00D11A18">
        <w:rPr>
          <w:rStyle w:val="Emphasis"/>
          <w:highlight w:val="cyan"/>
        </w:rPr>
        <w:t>unfavorable tax policy</w:t>
      </w:r>
      <w:r w:rsidRPr="00297549">
        <w:rPr>
          <w:sz w:val="16"/>
        </w:rPr>
        <w:t xml:space="preserve"> is in my mind the one thing that could quickly </w:t>
      </w:r>
      <w:r w:rsidRPr="00D11A18">
        <w:rPr>
          <w:rStyle w:val="Emphasis"/>
          <w:highlight w:val="cyan"/>
        </w:rPr>
        <w:t>derail</w:t>
      </w:r>
      <w:r w:rsidRPr="00297549">
        <w:rPr>
          <w:rStyle w:val="StyleUnderline"/>
        </w:rPr>
        <w:t xml:space="preserve"> our </w:t>
      </w:r>
      <w:r w:rsidRPr="000F539B">
        <w:rPr>
          <w:rStyle w:val="Emphasis"/>
        </w:rPr>
        <w:t xml:space="preserve">strong economic </w:t>
      </w:r>
      <w:r w:rsidRPr="00D11A18">
        <w:rPr>
          <w:rStyle w:val="Emphasis"/>
          <w:highlight w:val="cyan"/>
        </w:rPr>
        <w:t>recovery</w:t>
      </w:r>
      <w:r w:rsidRPr="00297549">
        <w:rPr>
          <w:sz w:val="16"/>
        </w:rPr>
        <w:t>,” says Jim Nelson, president of Parr Instrument Company, a manufacturer of laboratory instruments in Moline, Illinois.</w:t>
      </w:r>
    </w:p>
    <w:p w14:paraId="52310175" w14:textId="77777777" w:rsidR="00C32F27" w:rsidRPr="00297549" w:rsidRDefault="00C32F27" w:rsidP="00C32F27">
      <w:pPr>
        <w:rPr>
          <w:sz w:val="16"/>
        </w:rPr>
      </w:pPr>
      <w:r w:rsidRPr="00297549">
        <w:rPr>
          <w:sz w:val="16"/>
        </w:rPr>
        <w:t xml:space="preserve">“While our company has rebounded during the pandemic, I have noticed that </w:t>
      </w:r>
      <w:r w:rsidRPr="00297549">
        <w:rPr>
          <w:rStyle w:val="StyleUnderline"/>
        </w:rPr>
        <w:t xml:space="preserve">with the news of the new surges in the </w:t>
      </w:r>
      <w:r w:rsidRPr="00D11A18">
        <w:rPr>
          <w:rStyle w:val="Emphasis"/>
          <w:highlight w:val="cyan"/>
        </w:rPr>
        <w:t>Delta</w:t>
      </w:r>
      <w:r w:rsidRPr="000F539B">
        <w:rPr>
          <w:rStyle w:val="Emphasis"/>
        </w:rPr>
        <w:t xml:space="preserve"> variant</w:t>
      </w:r>
      <w:r w:rsidRPr="00297549">
        <w:rPr>
          <w:sz w:val="16"/>
        </w:rPr>
        <w:t xml:space="preserve"> that </w:t>
      </w:r>
      <w:r w:rsidRPr="00D11A18">
        <w:rPr>
          <w:rStyle w:val="StyleUnderline"/>
          <w:highlight w:val="cyan"/>
        </w:rPr>
        <w:t>clients are</w:t>
      </w:r>
      <w:r w:rsidRPr="00297549">
        <w:rPr>
          <w:rStyle w:val="StyleUnderline"/>
        </w:rPr>
        <w:t xml:space="preserve"> becoming </w:t>
      </w:r>
      <w:r w:rsidRPr="00D11A18">
        <w:rPr>
          <w:rStyle w:val="Emphasis"/>
          <w:highlight w:val="cyan"/>
        </w:rPr>
        <w:t>reluctant to spend</w:t>
      </w:r>
      <w:r w:rsidRPr="00297549">
        <w:rPr>
          <w:rStyle w:val="StyleUnderline"/>
        </w:rPr>
        <w:t xml:space="preserve"> again. They are fearful of the unknown</w:t>
      </w:r>
      <w:r w:rsidRPr="00297549">
        <w:rPr>
          <w:sz w:val="16"/>
        </w:rPr>
        <w:t xml:space="preserve">. Therefore, </w:t>
      </w:r>
      <w:r w:rsidRPr="00297549">
        <w:rPr>
          <w:rStyle w:val="StyleUnderline"/>
        </w:rPr>
        <w:t xml:space="preserve">that could make the overall business environment </w:t>
      </w:r>
      <w:r w:rsidRPr="000F539B">
        <w:rPr>
          <w:rStyle w:val="Emphasis"/>
        </w:rPr>
        <w:t>weaker</w:t>
      </w:r>
      <w:r w:rsidRPr="00297549">
        <w:rPr>
          <w:rStyle w:val="StyleUnderline"/>
        </w:rPr>
        <w:t xml:space="preserve"> in 2022</w:t>
      </w:r>
      <w:r w:rsidRPr="00297549">
        <w:rPr>
          <w:sz w:val="16"/>
        </w:rPr>
        <w:t>,” says Karen Cole, CEO of Assura, a cybersecurity services firm based in Richmond, Virginia.</w:t>
      </w:r>
    </w:p>
    <w:p w14:paraId="3D11B813" w14:textId="77777777" w:rsidR="00C32F27" w:rsidRPr="00297549" w:rsidRDefault="00C32F27" w:rsidP="00C32F27">
      <w:pPr>
        <w:rPr>
          <w:sz w:val="16"/>
        </w:rPr>
      </w:pPr>
      <w:r w:rsidRPr="00297549">
        <w:rPr>
          <w:sz w:val="16"/>
        </w:rPr>
        <w:t xml:space="preserve">For Dann H Bowman, president and CEO of Chino Commercial Bank in California, </w:t>
      </w:r>
      <w:r w:rsidRPr="00297549">
        <w:rPr>
          <w:rStyle w:val="StyleUnderline"/>
        </w:rPr>
        <w:t xml:space="preserve">expectations that business conditions will </w:t>
      </w:r>
      <w:r w:rsidRPr="000F539B">
        <w:rPr>
          <w:rStyle w:val="Emphasis"/>
        </w:rPr>
        <w:t>worsen</w:t>
      </w:r>
      <w:r w:rsidRPr="00297549">
        <w:rPr>
          <w:rStyle w:val="StyleUnderline"/>
        </w:rPr>
        <w:t xml:space="preserve"> by this time next year are due to “the </w:t>
      </w:r>
      <w:r w:rsidRPr="000F539B">
        <w:rPr>
          <w:rStyle w:val="Emphasis"/>
        </w:rPr>
        <w:t>deterioration</w:t>
      </w:r>
      <w:r w:rsidRPr="00297549">
        <w:rPr>
          <w:rStyle w:val="StyleUnderline"/>
        </w:rPr>
        <w:t xml:space="preserve"> of </w:t>
      </w:r>
      <w:r w:rsidRPr="000F539B">
        <w:rPr>
          <w:rStyle w:val="Emphasis"/>
        </w:rPr>
        <w:t>productive efficiency</w:t>
      </w:r>
      <w:r w:rsidRPr="00297549">
        <w:rPr>
          <w:rStyle w:val="StyleUnderline"/>
        </w:rPr>
        <w:t>,”</w:t>
      </w:r>
      <w:r w:rsidRPr="00297549">
        <w:rPr>
          <w:sz w:val="16"/>
        </w:rPr>
        <w:t xml:space="preserve"> he says. “When a large part of the working force is not producing goods and services, </w:t>
      </w:r>
      <w:r w:rsidRPr="00D11A18">
        <w:rPr>
          <w:rStyle w:val="StyleUnderline"/>
          <w:highlight w:val="cyan"/>
        </w:rPr>
        <w:t xml:space="preserve">the result is </w:t>
      </w:r>
      <w:r w:rsidRPr="00D11A18">
        <w:rPr>
          <w:rStyle w:val="Emphasis"/>
          <w:highlight w:val="cyan"/>
        </w:rPr>
        <w:t>reduced supply</w:t>
      </w:r>
      <w:r w:rsidRPr="00297549">
        <w:rPr>
          <w:rStyle w:val="StyleUnderline"/>
        </w:rPr>
        <w:t xml:space="preserve">. This reduced supply </w:t>
      </w:r>
      <w:r w:rsidRPr="000F539B">
        <w:rPr>
          <w:rStyle w:val="Emphasis"/>
        </w:rPr>
        <w:t>constrains economic recovery</w:t>
      </w:r>
      <w:r w:rsidRPr="00297549">
        <w:rPr>
          <w:rStyle w:val="StyleUnderline"/>
        </w:rPr>
        <w:t xml:space="preserve">. </w:t>
      </w:r>
      <w:r w:rsidRPr="00D11A18">
        <w:rPr>
          <w:rStyle w:val="StyleUnderline"/>
          <w:highlight w:val="cyan"/>
        </w:rPr>
        <w:t>Throwing money at the problem</w:t>
      </w:r>
      <w:r w:rsidRPr="00297549">
        <w:rPr>
          <w:rStyle w:val="StyleUnderline"/>
        </w:rPr>
        <w:t xml:space="preserve"> only </w:t>
      </w:r>
      <w:r w:rsidRPr="00D11A18">
        <w:rPr>
          <w:rStyle w:val="StyleUnderline"/>
          <w:highlight w:val="cyan"/>
        </w:rPr>
        <w:t>results in</w:t>
      </w:r>
      <w:r w:rsidRPr="00297549">
        <w:rPr>
          <w:rStyle w:val="StyleUnderline"/>
        </w:rPr>
        <w:t xml:space="preserve"> rapidly rising prices and </w:t>
      </w:r>
      <w:r w:rsidRPr="000F539B">
        <w:rPr>
          <w:rStyle w:val="Emphasis"/>
        </w:rPr>
        <w:t xml:space="preserve">monetary </w:t>
      </w:r>
      <w:r w:rsidRPr="00D11A18">
        <w:rPr>
          <w:rStyle w:val="Emphasis"/>
          <w:highlight w:val="cyan"/>
        </w:rPr>
        <w:t>inflation</w:t>
      </w:r>
      <w:r w:rsidRPr="00297549">
        <w:rPr>
          <w:rStyle w:val="StyleUnderline"/>
        </w:rPr>
        <w:t xml:space="preserve">; </w:t>
      </w:r>
      <w:r w:rsidRPr="000F539B">
        <w:rPr>
          <w:rStyle w:val="Emphasis"/>
        </w:rPr>
        <w:t>not</w:t>
      </w:r>
      <w:r w:rsidRPr="00297549">
        <w:rPr>
          <w:rStyle w:val="StyleUnderline"/>
        </w:rPr>
        <w:t xml:space="preserve"> an </w:t>
      </w:r>
      <w:r w:rsidRPr="000F539B">
        <w:rPr>
          <w:rStyle w:val="Emphasis"/>
        </w:rPr>
        <w:t>improved standard of living</w:t>
      </w:r>
      <w:r w:rsidRPr="00297549">
        <w:rPr>
          <w:sz w:val="16"/>
        </w:rPr>
        <w:t>,” he says.</w:t>
      </w:r>
    </w:p>
    <w:p w14:paraId="6BCF912F" w14:textId="77777777" w:rsidR="00C32F27" w:rsidRDefault="00C32F27" w:rsidP="00C32F27">
      <w:pPr>
        <w:rPr>
          <w:sz w:val="16"/>
        </w:rPr>
      </w:pPr>
      <w:r w:rsidRPr="00297549">
        <w:rPr>
          <w:sz w:val="16"/>
        </w:rPr>
        <w:t xml:space="preserve">Matt Ashwood, executive chairman of BFC Solutions, says </w:t>
      </w:r>
      <w:r w:rsidRPr="00297549">
        <w:rPr>
          <w:rStyle w:val="StyleUnderline"/>
        </w:rPr>
        <w:t>wage inflation and continuing supply chain issues are primarily why he foresees business conditions to fall to a 4 out of 10</w:t>
      </w:r>
      <w:r w:rsidRPr="00297549">
        <w:rPr>
          <w:sz w:val="16"/>
        </w:rPr>
        <w:t>—</w:t>
      </w:r>
      <w:r w:rsidRPr="00297549">
        <w:rPr>
          <w:rStyle w:val="StyleUnderline"/>
        </w:rPr>
        <w:t>or “weak</w:t>
      </w:r>
      <w:r w:rsidRPr="00297549">
        <w:rPr>
          <w:sz w:val="16"/>
        </w:rPr>
        <w:t>” according to our 10-point scale. “Despite an increase of 25%+ in wages, we still can’t get enough workers to fill all of our positions,” he says.</w:t>
      </w:r>
    </w:p>
    <w:p w14:paraId="1501A194" w14:textId="77777777" w:rsidR="00C32F27" w:rsidRDefault="00C32F27" w:rsidP="00C32F27">
      <w:pPr>
        <w:rPr>
          <w:sz w:val="16"/>
        </w:rPr>
      </w:pPr>
    </w:p>
    <w:p w14:paraId="7AA054A6" w14:textId="77777777" w:rsidR="00C32F27" w:rsidRDefault="00C32F27" w:rsidP="00C32F27">
      <w:pPr>
        <w:pStyle w:val="Heading4"/>
        <w:numPr>
          <w:ilvl w:val="0"/>
          <w:numId w:val="40"/>
        </w:numPr>
      </w:pPr>
      <w:r>
        <w:t xml:space="preserve">Consumer confidence is </w:t>
      </w:r>
      <w:r w:rsidRPr="00D11A18">
        <w:rPr>
          <w:u w:val="single"/>
        </w:rPr>
        <w:t>low</w:t>
      </w:r>
      <w:r>
        <w:t xml:space="preserve">. </w:t>
      </w:r>
    </w:p>
    <w:p w14:paraId="73DC52BF" w14:textId="77777777" w:rsidR="00C32F27" w:rsidRDefault="00C32F27" w:rsidP="00C32F27">
      <w:r w:rsidRPr="00A80D3C">
        <w:rPr>
          <w:rStyle w:val="Style13ptBold"/>
        </w:rPr>
        <w:t>Yadoo ’21</w:t>
      </w:r>
      <w:r>
        <w:t xml:space="preserve"> [Jordan; August 27; Reporter at Bloomberg News; </w:t>
      </w:r>
      <w:r>
        <w:rPr>
          <w:i/>
          <w:iCs/>
        </w:rPr>
        <w:t xml:space="preserve">Aljzazeera, </w:t>
      </w:r>
      <w:r>
        <w:t>“</w:t>
      </w:r>
      <w:r w:rsidRPr="00A80D3C">
        <w:t xml:space="preserve">US </w:t>
      </w:r>
      <w:r>
        <w:t>C</w:t>
      </w:r>
      <w:r w:rsidRPr="00A80D3C">
        <w:t xml:space="preserve">onsumer </w:t>
      </w:r>
      <w:r>
        <w:t>S</w:t>
      </w:r>
      <w:r w:rsidRPr="00A80D3C">
        <w:t xml:space="preserve">entiment </w:t>
      </w:r>
      <w:r>
        <w:t>F</w:t>
      </w:r>
      <w:r w:rsidRPr="00A80D3C">
        <w:t xml:space="preserve">alls to </w:t>
      </w:r>
      <w:r>
        <w:t>N</w:t>
      </w:r>
      <w:r w:rsidRPr="00A80D3C">
        <w:t>ear-</w:t>
      </w:r>
      <w:r>
        <w:t>D</w:t>
      </w:r>
      <w:r w:rsidRPr="00A80D3C">
        <w:t xml:space="preserve">ecade </w:t>
      </w:r>
      <w:r>
        <w:t>Lo</w:t>
      </w:r>
      <w:r w:rsidRPr="00A80D3C">
        <w:t>w in August</w:t>
      </w:r>
      <w:r>
        <w:t xml:space="preserve">,” </w:t>
      </w:r>
      <w:hyperlink r:id="rId16" w:history="1">
        <w:r w:rsidRPr="00193B42">
          <w:rPr>
            <w:rStyle w:val="Hyperlink"/>
          </w:rPr>
          <w:t>https://www.aljazeera.com/economy/2021/8/27/us-consumer-sentiment-falls-to-near-decade-low-in-august</w:t>
        </w:r>
      </w:hyperlink>
      <w:r>
        <w:t xml:space="preserve">] KS </w:t>
      </w:r>
    </w:p>
    <w:p w14:paraId="665F5FB2" w14:textId="77777777" w:rsidR="00C32F27" w:rsidRPr="00A80D3C" w:rsidRDefault="00C32F27" w:rsidP="00C32F27">
      <w:pPr>
        <w:rPr>
          <w:sz w:val="16"/>
        </w:rPr>
      </w:pPr>
      <w:r w:rsidRPr="00A80D3C">
        <w:rPr>
          <w:rStyle w:val="StyleUnderline"/>
        </w:rPr>
        <w:t xml:space="preserve">U.S. </w:t>
      </w:r>
      <w:r w:rsidRPr="00D11A18">
        <w:rPr>
          <w:rStyle w:val="Emphasis"/>
          <w:highlight w:val="cyan"/>
        </w:rPr>
        <w:t>consumer sentiment</w:t>
      </w:r>
      <w:r w:rsidRPr="00D11A18">
        <w:rPr>
          <w:rStyle w:val="StyleUnderline"/>
          <w:highlight w:val="cyan"/>
        </w:rPr>
        <w:t xml:space="preserve"> remained </w:t>
      </w:r>
      <w:r w:rsidRPr="00D11A18">
        <w:rPr>
          <w:rStyle w:val="Emphasis"/>
          <w:highlight w:val="cyan"/>
        </w:rPr>
        <w:t>weak</w:t>
      </w:r>
      <w:r w:rsidRPr="00A80D3C">
        <w:rPr>
          <w:rStyle w:val="StyleUnderline"/>
        </w:rPr>
        <w:t xml:space="preserve"> in late August </w:t>
      </w:r>
      <w:r w:rsidRPr="00D11A18">
        <w:rPr>
          <w:rStyle w:val="StyleUnderline"/>
          <w:highlight w:val="cyan"/>
        </w:rPr>
        <w:t>amid</w:t>
      </w:r>
      <w:r w:rsidRPr="00A80D3C">
        <w:rPr>
          <w:rStyle w:val="StyleUnderline"/>
        </w:rPr>
        <w:t xml:space="preserve"> </w:t>
      </w:r>
      <w:r w:rsidRPr="000F539B">
        <w:rPr>
          <w:rStyle w:val="Emphasis"/>
        </w:rPr>
        <w:t>ongoing concerns</w:t>
      </w:r>
      <w:r w:rsidRPr="00A80D3C">
        <w:rPr>
          <w:rStyle w:val="StyleUnderline"/>
        </w:rPr>
        <w:t xml:space="preserve"> over </w:t>
      </w:r>
      <w:r w:rsidRPr="00D11A18">
        <w:rPr>
          <w:rStyle w:val="Emphasis"/>
          <w:highlight w:val="cyan"/>
        </w:rPr>
        <w:t>inflation</w:t>
      </w:r>
      <w:r w:rsidRPr="00D11A18">
        <w:rPr>
          <w:rStyle w:val="StyleUnderline"/>
          <w:highlight w:val="cyan"/>
        </w:rPr>
        <w:t xml:space="preserve"> and</w:t>
      </w:r>
      <w:r w:rsidRPr="00A80D3C">
        <w:rPr>
          <w:sz w:val="16"/>
        </w:rPr>
        <w:t xml:space="preserve"> the </w:t>
      </w:r>
      <w:r w:rsidRPr="00D11A18">
        <w:rPr>
          <w:rStyle w:val="Emphasis"/>
          <w:highlight w:val="cyan"/>
        </w:rPr>
        <w:t>coronavirus</w:t>
      </w:r>
      <w:r w:rsidRPr="00A80D3C">
        <w:rPr>
          <w:sz w:val="16"/>
        </w:rPr>
        <w:t xml:space="preserve"> pandemic.</w:t>
      </w:r>
    </w:p>
    <w:p w14:paraId="73E728AC" w14:textId="77777777" w:rsidR="00C32F27" w:rsidRPr="00A80D3C" w:rsidRDefault="00C32F27" w:rsidP="00C32F27">
      <w:pPr>
        <w:rPr>
          <w:rStyle w:val="StyleUnderline"/>
        </w:rPr>
      </w:pPr>
      <w:r w:rsidRPr="00A80D3C">
        <w:rPr>
          <w:rStyle w:val="StyleUnderline"/>
        </w:rPr>
        <w:t xml:space="preserve">The University of Michigan’s final </w:t>
      </w:r>
      <w:r w:rsidRPr="00D11A18">
        <w:rPr>
          <w:rStyle w:val="StyleUnderline"/>
          <w:highlight w:val="cyan"/>
        </w:rPr>
        <w:t>sentiment index fell to</w:t>
      </w:r>
      <w:r w:rsidRPr="00A80D3C">
        <w:rPr>
          <w:rStyle w:val="StyleUnderline"/>
        </w:rPr>
        <w:t xml:space="preserve"> a </w:t>
      </w:r>
      <w:r w:rsidRPr="000F539B">
        <w:rPr>
          <w:rStyle w:val="Emphasis"/>
        </w:rPr>
        <w:t xml:space="preserve">near-decade low of </w:t>
      </w:r>
      <w:r w:rsidRPr="00D11A18">
        <w:rPr>
          <w:rStyle w:val="Emphasis"/>
          <w:highlight w:val="cyan"/>
        </w:rPr>
        <w:t>70.3</w:t>
      </w:r>
      <w:r w:rsidRPr="00A80D3C">
        <w:rPr>
          <w:rStyle w:val="StyleUnderline"/>
        </w:rPr>
        <w:t xml:space="preserve"> </w:t>
      </w:r>
      <w:r w:rsidRPr="00A80D3C">
        <w:rPr>
          <w:sz w:val="16"/>
        </w:rPr>
        <w:t xml:space="preserve">during the month from 81.2 in July, data released Friday showed. </w:t>
      </w:r>
      <w:r w:rsidRPr="00A80D3C">
        <w:rPr>
          <w:rStyle w:val="StyleUnderline"/>
        </w:rPr>
        <w:t xml:space="preserve">The figure was in line with the preliminary reading and just below the </w:t>
      </w:r>
      <w:r w:rsidRPr="000F539B">
        <w:rPr>
          <w:rStyle w:val="Emphasis"/>
        </w:rPr>
        <w:t>median estimate</w:t>
      </w:r>
      <w:r w:rsidRPr="00A80D3C">
        <w:rPr>
          <w:rStyle w:val="StyleUnderline"/>
        </w:rPr>
        <w:t xml:space="preserve"> of </w:t>
      </w:r>
      <w:r w:rsidRPr="000F539B">
        <w:rPr>
          <w:rStyle w:val="Emphasis"/>
        </w:rPr>
        <w:t>70.8</w:t>
      </w:r>
      <w:r w:rsidRPr="00A80D3C">
        <w:rPr>
          <w:rStyle w:val="StyleUnderline"/>
        </w:rPr>
        <w:t xml:space="preserve"> in a Bloomberg survey of economists.</w:t>
      </w:r>
    </w:p>
    <w:p w14:paraId="061035BD" w14:textId="77777777" w:rsidR="00C32F27" w:rsidRPr="00A80D3C" w:rsidRDefault="00C32F27" w:rsidP="00C32F27">
      <w:pPr>
        <w:rPr>
          <w:sz w:val="16"/>
        </w:rPr>
      </w:pPr>
      <w:r w:rsidRPr="00A80D3C">
        <w:rPr>
          <w:rStyle w:val="StyleUnderline"/>
        </w:rPr>
        <w:lastRenderedPageBreak/>
        <w:t xml:space="preserve">“Consumers’ extreme </w:t>
      </w:r>
      <w:r w:rsidRPr="00D11A18">
        <w:rPr>
          <w:rStyle w:val="StyleUnderline"/>
          <w:highlight w:val="cyan"/>
        </w:rPr>
        <w:t>reactions</w:t>
      </w:r>
      <w:r w:rsidRPr="00A80D3C">
        <w:rPr>
          <w:rStyle w:val="StyleUnderline"/>
        </w:rPr>
        <w:t xml:space="preserve"> were </w:t>
      </w:r>
      <w:r w:rsidRPr="00D11A18">
        <w:rPr>
          <w:rStyle w:val="StyleUnderline"/>
          <w:highlight w:val="cyan"/>
        </w:rPr>
        <w:t>due to</w:t>
      </w:r>
      <w:r w:rsidRPr="00A80D3C">
        <w:rPr>
          <w:rStyle w:val="StyleUnderline"/>
        </w:rPr>
        <w:t xml:space="preserve"> the </w:t>
      </w:r>
      <w:r w:rsidRPr="000F539B">
        <w:rPr>
          <w:rStyle w:val="Emphasis"/>
        </w:rPr>
        <w:t xml:space="preserve">surging </w:t>
      </w:r>
      <w:r w:rsidRPr="00D11A18">
        <w:rPr>
          <w:rStyle w:val="Emphasis"/>
          <w:highlight w:val="cyan"/>
        </w:rPr>
        <w:t>Delta</w:t>
      </w:r>
      <w:r w:rsidRPr="000F539B">
        <w:rPr>
          <w:rStyle w:val="Emphasis"/>
        </w:rPr>
        <w:t xml:space="preserve"> variant</w:t>
      </w:r>
      <w:r w:rsidRPr="00A80D3C">
        <w:rPr>
          <w:rStyle w:val="StyleUnderline"/>
        </w:rPr>
        <w:t xml:space="preserve">, </w:t>
      </w:r>
      <w:r w:rsidRPr="000F539B">
        <w:rPr>
          <w:rStyle w:val="Emphasis"/>
        </w:rPr>
        <w:t xml:space="preserve">higher </w:t>
      </w:r>
      <w:r w:rsidRPr="00D11A18">
        <w:rPr>
          <w:rStyle w:val="Emphasis"/>
          <w:highlight w:val="cyan"/>
        </w:rPr>
        <w:t>inflation</w:t>
      </w:r>
      <w:r w:rsidRPr="00D11A18">
        <w:rPr>
          <w:rStyle w:val="StyleUnderline"/>
          <w:highlight w:val="cyan"/>
        </w:rPr>
        <w:t xml:space="preserve">, </w:t>
      </w:r>
      <w:r w:rsidRPr="00D11A18">
        <w:rPr>
          <w:rStyle w:val="Emphasis"/>
          <w:highlight w:val="cyan"/>
        </w:rPr>
        <w:t>slower wage growth</w:t>
      </w:r>
      <w:r w:rsidRPr="00D11A18">
        <w:rPr>
          <w:rStyle w:val="StyleUnderline"/>
          <w:highlight w:val="cyan"/>
        </w:rPr>
        <w:t>, and</w:t>
      </w:r>
      <w:r w:rsidRPr="00A80D3C">
        <w:rPr>
          <w:rStyle w:val="StyleUnderline"/>
        </w:rPr>
        <w:t xml:space="preserve"> </w:t>
      </w:r>
      <w:r w:rsidRPr="000F539B">
        <w:rPr>
          <w:rStyle w:val="Emphasis"/>
        </w:rPr>
        <w:t xml:space="preserve">smaller </w:t>
      </w:r>
      <w:r w:rsidRPr="00D11A18">
        <w:rPr>
          <w:rStyle w:val="Emphasis"/>
          <w:highlight w:val="cyan"/>
        </w:rPr>
        <w:t>declines in unemployment</w:t>
      </w:r>
      <w:r w:rsidRPr="00A80D3C">
        <w:rPr>
          <w:sz w:val="16"/>
        </w:rPr>
        <w:t>,” Richard Curtin, director of the survey, said in a statement.</w:t>
      </w:r>
    </w:p>
    <w:p w14:paraId="36EA52D3" w14:textId="77777777" w:rsidR="00C32F27" w:rsidRPr="00A80D3C" w:rsidRDefault="00C32F27" w:rsidP="00C32F27">
      <w:pPr>
        <w:rPr>
          <w:sz w:val="16"/>
        </w:rPr>
      </w:pPr>
      <w:r w:rsidRPr="00A80D3C">
        <w:rPr>
          <w:rStyle w:val="StyleUnderline"/>
        </w:rPr>
        <w:t xml:space="preserve">“The extraordinary falloff in sentiment also reflects an </w:t>
      </w:r>
      <w:r w:rsidRPr="000F539B">
        <w:rPr>
          <w:rStyle w:val="Emphasis"/>
        </w:rPr>
        <w:t>emotional response</w:t>
      </w:r>
      <w:r w:rsidRPr="00A80D3C">
        <w:rPr>
          <w:sz w:val="16"/>
        </w:rPr>
        <w:t>, from dashed hopes that the pandemic would soon end and lives could return to normal without the re-imposition of strict Covid regulations,” he said.</w:t>
      </w:r>
    </w:p>
    <w:p w14:paraId="56784736" w14:textId="77777777" w:rsidR="00C32F27" w:rsidRPr="00A80D3C" w:rsidRDefault="00C32F27" w:rsidP="00C32F27">
      <w:pPr>
        <w:rPr>
          <w:sz w:val="16"/>
        </w:rPr>
      </w:pPr>
      <w:r w:rsidRPr="00A80D3C">
        <w:rPr>
          <w:sz w:val="16"/>
        </w:rPr>
        <w:t xml:space="preserve">If the slide in confidence translates to a pullback in spending, </w:t>
      </w:r>
      <w:r w:rsidRPr="00A80D3C">
        <w:rPr>
          <w:rStyle w:val="StyleUnderline"/>
        </w:rPr>
        <w:t xml:space="preserve">economic growth may </w:t>
      </w:r>
      <w:r w:rsidRPr="000F539B">
        <w:rPr>
          <w:rStyle w:val="Emphasis"/>
        </w:rPr>
        <w:t>decelerate further</w:t>
      </w:r>
      <w:r w:rsidRPr="00A80D3C">
        <w:rPr>
          <w:sz w:val="16"/>
        </w:rPr>
        <w:t xml:space="preserve"> in the coming months.</w:t>
      </w:r>
    </w:p>
    <w:p w14:paraId="5F50C54C" w14:textId="77777777" w:rsidR="00C32F27" w:rsidRPr="00A80D3C" w:rsidRDefault="00C32F27" w:rsidP="00C32F27">
      <w:pPr>
        <w:rPr>
          <w:sz w:val="16"/>
        </w:rPr>
      </w:pPr>
      <w:r w:rsidRPr="00A80D3C">
        <w:rPr>
          <w:sz w:val="16"/>
        </w:rPr>
        <w:t>The survey period, July 28 to Aug. 23, also coincided with the Taliban’s takeover of Afghanistan and the start of the chaotic evacuation operation of U.S. and Afghan citizens.</w:t>
      </w:r>
    </w:p>
    <w:p w14:paraId="38ADD6EB" w14:textId="77777777" w:rsidR="00C32F27" w:rsidRPr="00A80D3C" w:rsidRDefault="00C32F27" w:rsidP="00C32F27">
      <w:pPr>
        <w:rPr>
          <w:sz w:val="16"/>
        </w:rPr>
      </w:pPr>
      <w:r w:rsidRPr="00A80D3C">
        <w:rPr>
          <w:rStyle w:val="StyleUnderline"/>
        </w:rPr>
        <w:t xml:space="preserve">Respondents said they expect </w:t>
      </w:r>
      <w:r w:rsidRPr="000F539B">
        <w:rPr>
          <w:rStyle w:val="Emphasis"/>
        </w:rPr>
        <w:t>inflation to rise</w:t>
      </w:r>
      <w:r w:rsidRPr="00A80D3C">
        <w:rPr>
          <w:sz w:val="16"/>
        </w:rPr>
        <w:t xml:space="preserve"> 2.9% over the next five to ten years, a three-month high. </w:t>
      </w:r>
      <w:r w:rsidRPr="00D11A18">
        <w:rPr>
          <w:rStyle w:val="StyleUnderline"/>
          <w:highlight w:val="cyan"/>
        </w:rPr>
        <w:t xml:space="preserve">They expect </w:t>
      </w:r>
      <w:r w:rsidRPr="00D11A18">
        <w:rPr>
          <w:rStyle w:val="Emphasis"/>
          <w:highlight w:val="cyan"/>
        </w:rPr>
        <w:t>prices to advance 4.6%</w:t>
      </w:r>
      <w:r w:rsidRPr="00A80D3C">
        <w:rPr>
          <w:rStyle w:val="StyleUnderline"/>
        </w:rPr>
        <w:t xml:space="preserve"> over the next year</w:t>
      </w:r>
      <w:r w:rsidRPr="00A80D3C">
        <w:rPr>
          <w:sz w:val="16"/>
        </w:rPr>
        <w:t xml:space="preserve"> – just shy of the 4.7% seen in the July survey, </w:t>
      </w:r>
      <w:r w:rsidRPr="00D11A18">
        <w:rPr>
          <w:rStyle w:val="StyleUnderline"/>
          <w:highlight w:val="cyan"/>
        </w:rPr>
        <w:t xml:space="preserve">which was the </w:t>
      </w:r>
      <w:r w:rsidRPr="00D11A18">
        <w:rPr>
          <w:rStyle w:val="Emphasis"/>
          <w:highlight w:val="cyan"/>
        </w:rPr>
        <w:t>highest</w:t>
      </w:r>
      <w:r w:rsidRPr="00D11A18">
        <w:rPr>
          <w:rStyle w:val="StyleUnderline"/>
          <w:highlight w:val="cyan"/>
        </w:rPr>
        <w:t xml:space="preserve"> in </w:t>
      </w:r>
      <w:r w:rsidRPr="00D11A18">
        <w:rPr>
          <w:rStyle w:val="Emphasis"/>
          <w:highlight w:val="cyan"/>
        </w:rPr>
        <w:t>more than a decade</w:t>
      </w:r>
      <w:r w:rsidRPr="00A80D3C">
        <w:rPr>
          <w:sz w:val="16"/>
        </w:rPr>
        <w:t>.</w:t>
      </w:r>
    </w:p>
    <w:p w14:paraId="001AB4D7" w14:textId="77777777" w:rsidR="00C32F27" w:rsidRPr="00A80D3C" w:rsidRDefault="00C32F27" w:rsidP="00C32F27">
      <w:pPr>
        <w:rPr>
          <w:rStyle w:val="StyleUnderline"/>
        </w:rPr>
      </w:pPr>
      <w:r w:rsidRPr="00D11A18">
        <w:rPr>
          <w:rStyle w:val="Emphasis"/>
          <w:highlight w:val="cyan"/>
        </w:rPr>
        <w:t>Severe supply chain disruptions</w:t>
      </w:r>
      <w:r w:rsidRPr="00A80D3C">
        <w:rPr>
          <w:rStyle w:val="StyleUnderline"/>
        </w:rPr>
        <w:t xml:space="preserve"> and a broader reopening of the economy have </w:t>
      </w:r>
      <w:r w:rsidRPr="00D11A18">
        <w:rPr>
          <w:rStyle w:val="StyleUnderline"/>
          <w:highlight w:val="cyan"/>
        </w:rPr>
        <w:t>fueled</w:t>
      </w:r>
      <w:r w:rsidRPr="00A80D3C">
        <w:rPr>
          <w:rStyle w:val="StyleUnderline"/>
        </w:rPr>
        <w:t xml:space="preserve"> </w:t>
      </w:r>
      <w:r w:rsidRPr="000F539B">
        <w:rPr>
          <w:rStyle w:val="Emphasis"/>
        </w:rPr>
        <w:t xml:space="preserve">swift </w:t>
      </w:r>
      <w:r w:rsidRPr="00D11A18">
        <w:rPr>
          <w:rStyle w:val="Emphasis"/>
          <w:highlight w:val="cyan"/>
        </w:rPr>
        <w:t>price gains</w:t>
      </w:r>
      <w:r w:rsidRPr="00A80D3C">
        <w:rPr>
          <w:sz w:val="16"/>
        </w:rPr>
        <w:t xml:space="preserve"> for a variety of goods and services. </w:t>
      </w:r>
      <w:r w:rsidRPr="00D11A18">
        <w:rPr>
          <w:rStyle w:val="Emphasis"/>
          <w:highlight w:val="cyan"/>
        </w:rPr>
        <w:t>Soaring rents</w:t>
      </w:r>
      <w:r w:rsidRPr="00D11A18">
        <w:rPr>
          <w:rStyle w:val="StyleUnderline"/>
          <w:highlight w:val="cyan"/>
        </w:rPr>
        <w:t xml:space="preserve"> and </w:t>
      </w:r>
      <w:r w:rsidRPr="00D11A18">
        <w:rPr>
          <w:rStyle w:val="Emphasis"/>
          <w:highlight w:val="cyan"/>
        </w:rPr>
        <w:t>home prices</w:t>
      </w:r>
      <w:r w:rsidRPr="00D11A18">
        <w:rPr>
          <w:rStyle w:val="StyleUnderline"/>
          <w:highlight w:val="cyan"/>
        </w:rPr>
        <w:t xml:space="preserve"> are</w:t>
      </w:r>
      <w:r w:rsidRPr="00A80D3C">
        <w:rPr>
          <w:rStyle w:val="StyleUnderline"/>
        </w:rPr>
        <w:t xml:space="preserve"> further </w:t>
      </w:r>
      <w:r w:rsidRPr="00D11A18">
        <w:rPr>
          <w:rStyle w:val="StyleUnderline"/>
          <w:highlight w:val="cyan"/>
        </w:rPr>
        <w:t>burdening</w:t>
      </w:r>
      <w:r w:rsidRPr="00A80D3C">
        <w:rPr>
          <w:rStyle w:val="StyleUnderline"/>
        </w:rPr>
        <w:t xml:space="preserve"> Americans’ </w:t>
      </w:r>
      <w:r w:rsidRPr="00D11A18">
        <w:rPr>
          <w:rStyle w:val="StyleUnderline"/>
          <w:highlight w:val="cyan"/>
        </w:rPr>
        <w:t>finances</w:t>
      </w:r>
      <w:r w:rsidRPr="00A80D3C">
        <w:rPr>
          <w:rStyle w:val="StyleUnderline"/>
          <w:sz w:val="16"/>
        </w:rPr>
        <w:t>.</w:t>
      </w:r>
    </w:p>
    <w:p w14:paraId="1B9849D0" w14:textId="77777777" w:rsidR="00C32F27" w:rsidRPr="00A80D3C" w:rsidRDefault="00C32F27" w:rsidP="00C32F27">
      <w:pPr>
        <w:rPr>
          <w:rStyle w:val="StyleUnderline"/>
        </w:rPr>
      </w:pPr>
      <w:r w:rsidRPr="00A80D3C">
        <w:rPr>
          <w:sz w:val="16"/>
        </w:rPr>
        <w:t xml:space="preserve">Meantime, </w:t>
      </w:r>
      <w:r w:rsidRPr="00A80D3C">
        <w:rPr>
          <w:rStyle w:val="StyleUnderline"/>
        </w:rPr>
        <w:t xml:space="preserve">the recent surge in </w:t>
      </w:r>
      <w:r w:rsidRPr="00D11A18">
        <w:rPr>
          <w:rStyle w:val="StyleUnderline"/>
          <w:highlight w:val="cyan"/>
        </w:rPr>
        <w:t>Covid-19 cases</w:t>
      </w:r>
      <w:r w:rsidRPr="00A80D3C">
        <w:rPr>
          <w:rStyle w:val="StyleUnderline"/>
        </w:rPr>
        <w:t xml:space="preserve"> has </w:t>
      </w:r>
      <w:r w:rsidRPr="00D11A18">
        <w:rPr>
          <w:rStyle w:val="Emphasis"/>
          <w:highlight w:val="cyan"/>
        </w:rPr>
        <w:t>disrupted</w:t>
      </w:r>
      <w:r w:rsidRPr="000F539B">
        <w:rPr>
          <w:rStyle w:val="Emphasis"/>
        </w:rPr>
        <w:t xml:space="preserve"> return-to-office</w:t>
      </w:r>
      <w:r w:rsidRPr="00A80D3C">
        <w:rPr>
          <w:rStyle w:val="StyleUnderline"/>
        </w:rPr>
        <w:t xml:space="preserve"> and </w:t>
      </w:r>
      <w:r w:rsidRPr="000F539B">
        <w:rPr>
          <w:rStyle w:val="Emphasis"/>
        </w:rPr>
        <w:t>back-to-school plans</w:t>
      </w:r>
      <w:r w:rsidRPr="00A80D3C">
        <w:rPr>
          <w:rStyle w:val="StyleUnderline"/>
        </w:rPr>
        <w:t xml:space="preserve">, forced the </w:t>
      </w:r>
      <w:r w:rsidRPr="000F539B">
        <w:rPr>
          <w:rStyle w:val="Emphasis"/>
        </w:rPr>
        <w:t>cancellation</w:t>
      </w:r>
      <w:r w:rsidRPr="00A80D3C">
        <w:rPr>
          <w:rStyle w:val="StyleUnderline"/>
        </w:rPr>
        <w:t xml:space="preserve"> of </w:t>
      </w:r>
      <w:r w:rsidRPr="00D11A18">
        <w:rPr>
          <w:rStyle w:val="StyleUnderline"/>
          <w:highlight w:val="cyan"/>
        </w:rPr>
        <w:t>events</w:t>
      </w:r>
      <w:r w:rsidRPr="00A80D3C">
        <w:rPr>
          <w:rStyle w:val="StyleUnderline"/>
        </w:rPr>
        <w:t xml:space="preserve"> and led many cities to </w:t>
      </w:r>
      <w:r w:rsidRPr="000F539B">
        <w:rPr>
          <w:rStyle w:val="Emphasis"/>
        </w:rPr>
        <w:t>reintroduce mask mandates</w:t>
      </w:r>
      <w:r w:rsidRPr="00A80D3C">
        <w:rPr>
          <w:rStyle w:val="StyleUnderline"/>
        </w:rPr>
        <w:t>.</w:t>
      </w:r>
    </w:p>
    <w:p w14:paraId="3C5482C3" w14:textId="77777777" w:rsidR="00C32F27" w:rsidRPr="00A80D3C" w:rsidRDefault="00C32F27" w:rsidP="00C32F27">
      <w:pPr>
        <w:rPr>
          <w:sz w:val="16"/>
        </w:rPr>
      </w:pPr>
      <w:r w:rsidRPr="00A80D3C">
        <w:rPr>
          <w:rStyle w:val="StyleUnderline"/>
        </w:rPr>
        <w:t xml:space="preserve">A measure of expectations </w:t>
      </w:r>
      <w:r w:rsidRPr="000F539B">
        <w:rPr>
          <w:rStyle w:val="Emphasis"/>
        </w:rPr>
        <w:t>dipped</w:t>
      </w:r>
      <w:r w:rsidRPr="00A80D3C">
        <w:rPr>
          <w:rStyle w:val="StyleUnderline"/>
        </w:rPr>
        <w:t xml:space="preserve"> further in the second half of the month, falling to 65.1</w:t>
      </w:r>
      <w:r w:rsidRPr="00A80D3C">
        <w:rPr>
          <w:sz w:val="16"/>
        </w:rPr>
        <w:t xml:space="preserve"> from 65.2 in the preliminary reading, </w:t>
      </w:r>
      <w:r w:rsidRPr="00A80D3C">
        <w:rPr>
          <w:rStyle w:val="StyleUnderline"/>
        </w:rPr>
        <w:t>still the lowest since 2013</w:t>
      </w:r>
      <w:r w:rsidRPr="00A80D3C">
        <w:rPr>
          <w:sz w:val="16"/>
        </w:rPr>
        <w:t>. The current conditions gauge improved slightly from the initial reading but remains its weakest since April of last year at 78.5.</w:t>
      </w:r>
    </w:p>
    <w:p w14:paraId="11293EAC" w14:textId="77777777" w:rsidR="00C32F27" w:rsidRPr="00A80D3C" w:rsidRDefault="00C32F27" w:rsidP="00C32F27">
      <w:pPr>
        <w:rPr>
          <w:sz w:val="16"/>
        </w:rPr>
      </w:pPr>
      <w:r w:rsidRPr="00A80D3C">
        <w:rPr>
          <w:sz w:val="16"/>
        </w:rPr>
        <w:t>An alternative gauge of consumer sentiment — which places greater emphasis on views of the labor market — will be released by the Conference Board Tuesday.</w:t>
      </w:r>
    </w:p>
    <w:p w14:paraId="7655F910" w14:textId="77777777" w:rsidR="00C32F27" w:rsidRPr="005F56BF" w:rsidRDefault="00C32F27" w:rsidP="00C32F27">
      <w:pPr>
        <w:pStyle w:val="Heading4"/>
        <w:numPr>
          <w:ilvl w:val="0"/>
          <w:numId w:val="40"/>
        </w:numPr>
        <w:rPr>
          <w:rFonts w:cs="Arial"/>
          <w:u w:val="single"/>
        </w:rPr>
      </w:pPr>
      <w:r w:rsidRPr="005F56BF">
        <w:rPr>
          <w:rFonts w:cs="Arial"/>
        </w:rPr>
        <w:t xml:space="preserve">Aff </w:t>
      </w:r>
      <w:r w:rsidRPr="005F56BF">
        <w:rPr>
          <w:rFonts w:cs="Arial"/>
          <w:u w:val="single"/>
        </w:rPr>
        <w:t>resolves uncertainty</w:t>
      </w:r>
    </w:p>
    <w:p w14:paraId="5B40DDF0" w14:textId="77777777" w:rsidR="00C32F27" w:rsidRPr="005F56BF" w:rsidRDefault="00C32F27" w:rsidP="00C32F27">
      <w:r w:rsidRPr="005F56BF">
        <w:rPr>
          <w:rStyle w:val="Style13ptBold"/>
        </w:rPr>
        <w:t xml:space="preserve">Leonardo ‘16 </w:t>
      </w:r>
      <w:r w:rsidRPr="005F56BF">
        <w:t>[Lizl Leonardo; 2016; J.D. Candidate, DePaul University College of Law, 2018; B.S., 2011, De La Salle University-Manila, Philippines; DePaul Law Review; “A Proposal to the Seventh and Ninth Circuit Split: Expand the Reach of the U.S. Antitrust Laws to Extraterritorial Conduct that Impacts U.S. Commerce.” vol. 66, https://via.library.depaul.edu/cgi/viewcontent.cgi?article=4008&amp;context=law-review]</w:t>
      </w:r>
    </w:p>
    <w:p w14:paraId="628F153B" w14:textId="77777777" w:rsidR="00C32F27" w:rsidRPr="005F56BF" w:rsidRDefault="00C32F27" w:rsidP="00C32F27">
      <w:pPr>
        <w:rPr>
          <w:sz w:val="16"/>
        </w:rPr>
      </w:pPr>
      <w:r w:rsidRPr="005F56BF">
        <w:rPr>
          <w:rStyle w:val="StyleUnderline"/>
        </w:rPr>
        <w:t xml:space="preserve">The </w:t>
      </w:r>
      <w:r w:rsidRPr="00A23B9B">
        <w:rPr>
          <w:rStyle w:val="Emphasis"/>
          <w:highlight w:val="cyan"/>
        </w:rPr>
        <w:t>lack of an established rule</w:t>
      </w:r>
      <w:r w:rsidRPr="005F56BF">
        <w:rPr>
          <w:sz w:val="16"/>
        </w:rPr>
        <w:t>—</w:t>
      </w:r>
      <w:r w:rsidRPr="00A23B9B">
        <w:rPr>
          <w:rStyle w:val="StyleUnderline"/>
          <w:highlight w:val="cyan"/>
        </w:rPr>
        <w:t xml:space="preserve">highlighted by </w:t>
      </w:r>
      <w:r w:rsidRPr="005F56BF">
        <w:rPr>
          <w:rStyle w:val="StyleUnderline"/>
        </w:rPr>
        <w:t xml:space="preserve">the </w:t>
      </w:r>
      <w:r w:rsidRPr="00A23B9B">
        <w:rPr>
          <w:rStyle w:val="Emphasis"/>
          <w:highlight w:val="cyan"/>
        </w:rPr>
        <w:t>circuit split</w:t>
      </w:r>
      <w:r w:rsidRPr="00A23B9B">
        <w:rPr>
          <w:rStyle w:val="StyleUnderline"/>
          <w:highlight w:val="cyan"/>
        </w:rPr>
        <w:t xml:space="preserve"> </w:t>
      </w:r>
      <w:r w:rsidRPr="005F56BF">
        <w:rPr>
          <w:rStyle w:val="StyleUnderline"/>
        </w:rPr>
        <w:t xml:space="preserve">in </w:t>
      </w:r>
      <w:r w:rsidRPr="005F56BF">
        <w:rPr>
          <w:rStyle w:val="Emphasis"/>
        </w:rPr>
        <w:t>interpreting</w:t>
      </w:r>
      <w:r w:rsidRPr="005F56BF">
        <w:rPr>
          <w:rStyle w:val="StyleUnderline"/>
        </w:rPr>
        <w:t xml:space="preserve"> the </w:t>
      </w:r>
      <w:r w:rsidRPr="005F56BF">
        <w:rPr>
          <w:rStyle w:val="Emphasis"/>
        </w:rPr>
        <w:t>FTAIA</w:t>
      </w:r>
      <w:r w:rsidRPr="005F56BF">
        <w:rPr>
          <w:sz w:val="16"/>
        </w:rPr>
        <w:t>—</w:t>
      </w:r>
      <w:r w:rsidRPr="005F56BF">
        <w:rPr>
          <w:rStyle w:val="StyleUnderline"/>
        </w:rPr>
        <w:t xml:space="preserve">has effectively </w:t>
      </w:r>
      <w:r w:rsidRPr="00A23B9B">
        <w:rPr>
          <w:rStyle w:val="Emphasis"/>
          <w:highlight w:val="cyan"/>
        </w:rPr>
        <w:t>made it burdensome</w:t>
      </w:r>
      <w:r w:rsidRPr="00A23B9B">
        <w:rPr>
          <w:rStyle w:val="StyleUnderline"/>
          <w:highlight w:val="cyan"/>
        </w:rPr>
        <w:t xml:space="preserve"> </w:t>
      </w:r>
      <w:r w:rsidRPr="005F56BF">
        <w:rPr>
          <w:rStyle w:val="StyleUnderline"/>
        </w:rPr>
        <w:t xml:space="preserve">for companies </w:t>
      </w:r>
      <w:r w:rsidRPr="00A23B9B">
        <w:rPr>
          <w:rStyle w:val="StyleUnderline"/>
          <w:highlight w:val="cyan"/>
        </w:rPr>
        <w:t xml:space="preserve">to </w:t>
      </w:r>
      <w:r w:rsidRPr="00A23B9B">
        <w:rPr>
          <w:rStyle w:val="Emphasis"/>
          <w:highlight w:val="cyan"/>
        </w:rPr>
        <w:t>develop transactions</w:t>
      </w:r>
      <w:r w:rsidRPr="00A23B9B">
        <w:rPr>
          <w:rStyle w:val="StyleUnderline"/>
          <w:highlight w:val="cyan"/>
        </w:rPr>
        <w:t xml:space="preserve"> </w:t>
      </w:r>
      <w:r w:rsidRPr="005F56BF">
        <w:rPr>
          <w:rStyle w:val="StyleUnderline"/>
        </w:rPr>
        <w:t xml:space="preserve">for goods intended </w:t>
      </w:r>
      <w:r w:rsidRPr="00A23B9B">
        <w:rPr>
          <w:rStyle w:val="StyleUnderline"/>
          <w:highlight w:val="cyan"/>
        </w:rPr>
        <w:t xml:space="preserve">for </w:t>
      </w:r>
      <w:r w:rsidRPr="005F56BF">
        <w:rPr>
          <w:rStyle w:val="Emphasis"/>
        </w:rPr>
        <w:t xml:space="preserve">eventual </w:t>
      </w:r>
      <w:r w:rsidRPr="00A23B9B">
        <w:rPr>
          <w:rStyle w:val="Emphasis"/>
          <w:highlight w:val="cyan"/>
        </w:rPr>
        <w:t>import</w:t>
      </w:r>
      <w:r w:rsidRPr="00A23B9B">
        <w:rPr>
          <w:rStyle w:val="StyleUnderline"/>
          <w:highlight w:val="cyan"/>
        </w:rPr>
        <w:t xml:space="preserve"> </w:t>
      </w:r>
      <w:r w:rsidRPr="005F56BF">
        <w:rPr>
          <w:rStyle w:val="StyleUnderline"/>
        </w:rPr>
        <w:t>into the United States.</w:t>
      </w:r>
      <w:r w:rsidRPr="005F56BF">
        <w:rPr>
          <w:sz w:val="16"/>
        </w:rPr>
        <w:t xml:space="preserve"> </w:t>
      </w:r>
      <w:r w:rsidRPr="005F56BF">
        <w:rPr>
          <w:rStyle w:val="StyleUnderline"/>
        </w:rPr>
        <w:t>This issue does not apply only to the manufacturing industry</w:t>
      </w:r>
      <w:r w:rsidRPr="005F56BF">
        <w:rPr>
          <w:sz w:val="16"/>
        </w:rPr>
        <w:t xml:space="preserve">.233 </w:t>
      </w:r>
      <w:r w:rsidRPr="00A23B9B">
        <w:rPr>
          <w:rStyle w:val="Emphasis"/>
          <w:highlight w:val="cyan"/>
        </w:rPr>
        <w:t>Companies engaging in transactions</w:t>
      </w:r>
      <w:r w:rsidRPr="00A23B9B">
        <w:rPr>
          <w:rStyle w:val="StyleUnderline"/>
          <w:highlight w:val="cyan"/>
        </w:rPr>
        <w:t xml:space="preserve"> </w:t>
      </w:r>
      <w:r w:rsidRPr="005F56BF">
        <w:rPr>
          <w:rStyle w:val="StyleUnderline"/>
        </w:rPr>
        <w:t xml:space="preserve">with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w:t>
      </w:r>
      <w:r w:rsidRPr="00A23B9B">
        <w:rPr>
          <w:rStyle w:val="StyleUnderline"/>
          <w:highlight w:val="cyan"/>
        </w:rPr>
        <w:t xml:space="preserve">whether </w:t>
      </w:r>
      <w:r w:rsidRPr="00A23B9B">
        <w:rPr>
          <w:rStyle w:val="Emphasis"/>
          <w:highlight w:val="cyan"/>
        </w:rPr>
        <w:t>directly</w:t>
      </w:r>
      <w:r w:rsidRPr="00A23B9B">
        <w:rPr>
          <w:rStyle w:val="StyleUnderline"/>
          <w:highlight w:val="cyan"/>
        </w:rPr>
        <w:t xml:space="preserve"> or </w:t>
      </w:r>
      <w:r w:rsidRPr="00A23B9B">
        <w:rPr>
          <w:rStyle w:val="Emphasis"/>
          <w:highlight w:val="cyan"/>
        </w:rPr>
        <w:t>indirectly</w:t>
      </w:r>
      <w:r w:rsidRPr="005F56BF">
        <w:rPr>
          <w:rStyle w:val="StyleUnderline"/>
        </w:rPr>
        <w:t xml:space="preserve">, </w:t>
      </w:r>
      <w:r w:rsidRPr="00A23B9B">
        <w:rPr>
          <w:rStyle w:val="StyleUnderline"/>
          <w:highlight w:val="cyan"/>
        </w:rPr>
        <w:t xml:space="preserve">need to know </w:t>
      </w:r>
      <w:r w:rsidRPr="005F56BF">
        <w:rPr>
          <w:rStyle w:val="StyleUnderline"/>
        </w:rPr>
        <w:t xml:space="preserve">the </w:t>
      </w:r>
      <w:r w:rsidRPr="005F56BF">
        <w:rPr>
          <w:rStyle w:val="Emphasis"/>
        </w:rPr>
        <w:t xml:space="preserve">possible </w:t>
      </w:r>
      <w:r w:rsidRPr="00A23B9B">
        <w:rPr>
          <w:rStyle w:val="Emphasis"/>
          <w:highlight w:val="cyan"/>
        </w:rPr>
        <w:t xml:space="preserve">effects </w:t>
      </w:r>
      <w:r w:rsidRPr="005F56BF">
        <w:rPr>
          <w:rStyle w:val="Emphasis"/>
        </w:rPr>
        <w:t>of their decisions</w:t>
      </w:r>
      <w:r w:rsidRPr="005F56BF">
        <w:rPr>
          <w:rStyle w:val="StyleUnderline"/>
        </w:rPr>
        <w:t>.</w:t>
      </w:r>
      <w:r w:rsidRPr="005F56BF">
        <w:rPr>
          <w:sz w:val="16"/>
        </w:rPr>
        <w:t xml:space="preserve">234 </w:t>
      </w:r>
      <w:r w:rsidRPr="005F56BF">
        <w:rPr>
          <w:rStyle w:val="StyleUnderline"/>
        </w:rPr>
        <w:t xml:space="preserve">Given that corporations engage in multitudinous transactions, it is highly </w:t>
      </w:r>
      <w:r w:rsidRPr="00A23B9B">
        <w:rPr>
          <w:rStyle w:val="StyleUnderline"/>
          <w:highlight w:val="cyan"/>
        </w:rPr>
        <w:t xml:space="preserve">important </w:t>
      </w:r>
      <w:r w:rsidRPr="005F56BF">
        <w:rPr>
          <w:rStyle w:val="StyleUnderline"/>
        </w:rPr>
        <w:t xml:space="preserve">and </w:t>
      </w:r>
      <w:r w:rsidRPr="005F56BF">
        <w:rPr>
          <w:rStyle w:val="Emphasis"/>
        </w:rPr>
        <w:t>necessary</w:t>
      </w:r>
      <w:r w:rsidRPr="005F56BF">
        <w:rPr>
          <w:rStyle w:val="StyleUnderline"/>
        </w:rPr>
        <w:t xml:space="preserve"> for </w:t>
      </w:r>
      <w:r w:rsidRPr="00A23B9B">
        <w:rPr>
          <w:rStyle w:val="Emphasis"/>
          <w:highlight w:val="cyan"/>
        </w:rPr>
        <w:t>companies</w:t>
      </w:r>
      <w:r w:rsidRPr="00A23B9B">
        <w:rPr>
          <w:rStyle w:val="StyleUnderline"/>
          <w:highlight w:val="cyan"/>
        </w:rPr>
        <w:t xml:space="preserve"> to </w:t>
      </w:r>
      <w:r w:rsidRPr="00A23B9B">
        <w:rPr>
          <w:rStyle w:val="Emphasis"/>
          <w:highlight w:val="cyan"/>
        </w:rPr>
        <w:t>know precisely</w:t>
      </w:r>
      <w:r w:rsidRPr="00A23B9B">
        <w:rPr>
          <w:rStyle w:val="StyleUnderline"/>
          <w:highlight w:val="cyan"/>
        </w:rPr>
        <w:t xml:space="preserve"> how </w:t>
      </w:r>
      <w:r w:rsidRPr="005F56BF">
        <w:rPr>
          <w:rStyle w:val="StyleUnderline"/>
        </w:rPr>
        <w:t xml:space="preserve">these transactions could create </w:t>
      </w:r>
      <w:r w:rsidRPr="005F56BF">
        <w:rPr>
          <w:rStyle w:val="Emphasis"/>
        </w:rPr>
        <w:t>financial</w:t>
      </w:r>
      <w:r w:rsidRPr="005F56BF">
        <w:rPr>
          <w:rStyle w:val="StyleUnderline"/>
        </w:rPr>
        <w:t xml:space="preserve"> </w:t>
      </w:r>
      <w:r w:rsidRPr="00A23B9B">
        <w:rPr>
          <w:rStyle w:val="StyleUnderline"/>
          <w:highlight w:val="cyan"/>
        </w:rPr>
        <w:t xml:space="preserve">and </w:t>
      </w:r>
      <w:r w:rsidRPr="005F56BF">
        <w:rPr>
          <w:rStyle w:val="Emphasis"/>
        </w:rPr>
        <w:t xml:space="preserve">legal </w:t>
      </w:r>
      <w:r w:rsidRPr="00A23B9B">
        <w:rPr>
          <w:rStyle w:val="Emphasis"/>
          <w:highlight w:val="cyan"/>
        </w:rPr>
        <w:t>risks</w:t>
      </w:r>
      <w:r w:rsidRPr="005F56BF">
        <w:rPr>
          <w:rStyle w:val="Emphasis"/>
        </w:rPr>
        <w:t>/consequences</w:t>
      </w:r>
      <w:r w:rsidRPr="005F56BF">
        <w:rPr>
          <w:sz w:val="16"/>
        </w:rPr>
        <w:t xml:space="preserve">.235 </w:t>
      </w:r>
      <w:r w:rsidRPr="005F56BF">
        <w:rPr>
          <w:rStyle w:val="StyleUnderline"/>
        </w:rPr>
        <w:t xml:space="preserve">The </w:t>
      </w:r>
      <w:r w:rsidRPr="00A23B9B">
        <w:rPr>
          <w:rStyle w:val="Emphasis"/>
          <w:highlight w:val="cyan"/>
        </w:rPr>
        <w:t xml:space="preserve">costs </w:t>
      </w:r>
      <w:r w:rsidRPr="005F56BF">
        <w:rPr>
          <w:rStyle w:val="Emphasis"/>
        </w:rPr>
        <w:t>associated</w:t>
      </w:r>
      <w:r w:rsidRPr="005F56BF">
        <w:rPr>
          <w:rStyle w:val="StyleUnderline"/>
        </w:rPr>
        <w:t xml:space="preserve"> </w:t>
      </w:r>
      <w:r w:rsidRPr="00A23B9B">
        <w:rPr>
          <w:rStyle w:val="StyleUnderline"/>
          <w:highlight w:val="cyan"/>
        </w:rPr>
        <w:t xml:space="preserve">with the </w:t>
      </w:r>
      <w:r w:rsidRPr="00A23B9B">
        <w:rPr>
          <w:rStyle w:val="Emphasis"/>
          <w:highlight w:val="cyan"/>
        </w:rPr>
        <w:t>uncertainty</w:t>
      </w:r>
      <w:r w:rsidRPr="00A23B9B">
        <w:rPr>
          <w:rStyle w:val="StyleUnderline"/>
          <w:highlight w:val="cyan"/>
        </w:rPr>
        <w:t xml:space="preserve"> create a </w:t>
      </w:r>
      <w:r w:rsidRPr="00A23B9B">
        <w:rPr>
          <w:rStyle w:val="Emphasis"/>
          <w:highlight w:val="cyan"/>
        </w:rPr>
        <w:t>burden</w:t>
      </w:r>
      <w:r w:rsidRPr="00A23B9B">
        <w:rPr>
          <w:rStyle w:val="StyleUnderline"/>
          <w:highlight w:val="cyan"/>
        </w:rPr>
        <w:t xml:space="preserve"> </w:t>
      </w:r>
      <w:r w:rsidRPr="005F56BF">
        <w:rPr>
          <w:rStyle w:val="StyleUnderline"/>
        </w:rPr>
        <w:t xml:space="preserve">to </w:t>
      </w:r>
      <w:r w:rsidRPr="005F56BF">
        <w:rPr>
          <w:rStyle w:val="Emphasis"/>
        </w:rPr>
        <w:t>producers</w:t>
      </w:r>
      <w:r w:rsidRPr="005F56BF">
        <w:rPr>
          <w:rStyle w:val="StyleUnderline"/>
        </w:rPr>
        <w:t xml:space="preserve">, causing them to </w:t>
      </w:r>
      <w:r w:rsidRPr="00A23B9B">
        <w:rPr>
          <w:rStyle w:val="Emphasis"/>
          <w:highlight w:val="cyan"/>
        </w:rPr>
        <w:t xml:space="preserve">increase </w:t>
      </w:r>
      <w:r w:rsidRPr="005F56BF">
        <w:rPr>
          <w:rStyle w:val="Emphasis"/>
        </w:rPr>
        <w:t xml:space="preserve">product </w:t>
      </w:r>
      <w:r w:rsidRPr="00A23B9B">
        <w:rPr>
          <w:rStyle w:val="Emphasis"/>
          <w:highlight w:val="cyan"/>
        </w:rPr>
        <w:t>prices</w:t>
      </w:r>
      <w:r w:rsidRPr="00A23B9B">
        <w:rPr>
          <w:rStyle w:val="StyleUnderline"/>
          <w:highlight w:val="cyan"/>
        </w:rPr>
        <w:t xml:space="preserve"> </w:t>
      </w:r>
      <w:r w:rsidRPr="005F56BF">
        <w:rPr>
          <w:rStyle w:val="StyleUnderline"/>
        </w:rPr>
        <w:t>to offset the risks.</w:t>
      </w:r>
      <w:r w:rsidRPr="005F56BF">
        <w:rPr>
          <w:sz w:val="16"/>
        </w:rPr>
        <w:t xml:space="preserve">236 </w:t>
      </w:r>
      <w:r w:rsidRPr="005F56BF">
        <w:rPr>
          <w:rStyle w:val="StyleUnderline"/>
        </w:rPr>
        <w:t xml:space="preserve">These higher prices could then be </w:t>
      </w:r>
      <w:r w:rsidRPr="005F56BF">
        <w:rPr>
          <w:rStyle w:val="Emphasis"/>
        </w:rPr>
        <w:t>passed on to U.S. consumers</w:t>
      </w:r>
      <w:r w:rsidRPr="005F56BF">
        <w:rPr>
          <w:rStyle w:val="StyleUnderline"/>
        </w:rPr>
        <w:t xml:space="preserve">, which would </w:t>
      </w:r>
      <w:r w:rsidRPr="00A23B9B">
        <w:rPr>
          <w:rStyle w:val="Emphasis"/>
          <w:highlight w:val="cyan"/>
        </w:rPr>
        <w:t xml:space="preserve">negatively impact </w:t>
      </w:r>
      <w:r w:rsidRPr="005F56BF">
        <w:rPr>
          <w:rStyle w:val="Emphasis"/>
        </w:rPr>
        <w:t xml:space="preserve">the U.S. </w:t>
      </w:r>
      <w:r w:rsidRPr="00A23B9B">
        <w:rPr>
          <w:rStyle w:val="Emphasis"/>
          <w:highlight w:val="cyan"/>
        </w:rPr>
        <w:t>economy</w:t>
      </w:r>
      <w:r w:rsidRPr="005F56BF">
        <w:rPr>
          <w:rStyle w:val="StyleUnderline"/>
        </w:rPr>
        <w:t>.</w:t>
      </w:r>
      <w:r w:rsidRPr="005F56BF">
        <w:rPr>
          <w:sz w:val="16"/>
        </w:rPr>
        <w:t>237</w:t>
      </w:r>
    </w:p>
    <w:p w14:paraId="262E587E" w14:textId="77777777" w:rsidR="00C32F27" w:rsidRDefault="00C32F27" w:rsidP="00C32F27">
      <w:pPr>
        <w:rPr>
          <w:rStyle w:val="Emphasis"/>
        </w:rPr>
      </w:pPr>
      <w:r w:rsidRPr="005F56BF">
        <w:rPr>
          <w:rStyle w:val="StyleUnderline"/>
        </w:rPr>
        <w:t xml:space="preserve">Having highlighted the importance of an established rule, </w:t>
      </w:r>
      <w:r w:rsidRPr="005F56BF">
        <w:rPr>
          <w:rStyle w:val="Emphasis"/>
        </w:rPr>
        <w:t>cert</w:t>
      </w:r>
      <w:r w:rsidRPr="005F56BF">
        <w:rPr>
          <w:rStyle w:val="StyleUnderline"/>
        </w:rPr>
        <w:t xml:space="preserve">iorari to the U.S. Supreme Court and </w:t>
      </w:r>
      <w:r w:rsidRPr="005F56BF">
        <w:rPr>
          <w:rStyle w:val="Emphasis"/>
        </w:rPr>
        <w:t>a consistent ruling</w:t>
      </w:r>
      <w:r w:rsidRPr="005F56BF">
        <w:rPr>
          <w:rStyle w:val="StyleUnderline"/>
        </w:rPr>
        <w:t xml:space="preserve"> across the courts </w:t>
      </w:r>
      <w:r w:rsidRPr="005F56BF">
        <w:rPr>
          <w:rStyle w:val="Emphasis"/>
        </w:rPr>
        <w:t>are warranted</w:t>
      </w:r>
      <w:r w:rsidRPr="005F56BF">
        <w:rPr>
          <w:rStyle w:val="StyleUnderline"/>
        </w:rPr>
        <w:t>.</w:t>
      </w:r>
      <w:r w:rsidRPr="005F56BF">
        <w:rPr>
          <w:sz w:val="16"/>
        </w:rPr>
        <w:t xml:space="preserve"> </w:t>
      </w:r>
      <w:r w:rsidRPr="005B310E">
        <w:rPr>
          <w:rStyle w:val="Emphasis"/>
          <w:highlight w:val="cyan"/>
        </w:rPr>
        <w:t>Providing clarity</w:t>
      </w:r>
      <w:r w:rsidRPr="005B310E">
        <w:rPr>
          <w:rStyle w:val="StyleUnderline"/>
          <w:highlight w:val="cyan"/>
        </w:rPr>
        <w:t xml:space="preserve"> </w:t>
      </w:r>
      <w:r w:rsidRPr="005F56BF">
        <w:rPr>
          <w:rStyle w:val="StyleUnderline"/>
        </w:rPr>
        <w:t xml:space="preserve">on how to interpret FTAIA </w:t>
      </w:r>
      <w:r w:rsidRPr="005B310E">
        <w:rPr>
          <w:rStyle w:val="StyleUnderline"/>
          <w:highlight w:val="cyan"/>
        </w:rPr>
        <w:t>would</w:t>
      </w:r>
      <w:r w:rsidRPr="005B310E">
        <w:rPr>
          <w:sz w:val="16"/>
          <w:highlight w:val="cyan"/>
        </w:rPr>
        <w:t xml:space="preserve"> </w:t>
      </w:r>
      <w:r w:rsidRPr="005F56BF">
        <w:rPr>
          <w:sz w:val="16"/>
        </w:rPr>
        <w:t xml:space="preserve">(1) </w:t>
      </w:r>
      <w:r w:rsidRPr="005B310E">
        <w:rPr>
          <w:rStyle w:val="Emphasis"/>
          <w:highlight w:val="cyan"/>
        </w:rPr>
        <w:t xml:space="preserve">resolve </w:t>
      </w:r>
      <w:r w:rsidRPr="005F56BF">
        <w:rPr>
          <w:rStyle w:val="Emphasis"/>
        </w:rPr>
        <w:t xml:space="preserve">the </w:t>
      </w:r>
      <w:r w:rsidRPr="005B310E">
        <w:rPr>
          <w:rStyle w:val="Emphasis"/>
          <w:highlight w:val="cyan"/>
        </w:rPr>
        <w:t>conflict</w:t>
      </w:r>
      <w:r w:rsidRPr="005B310E">
        <w:rPr>
          <w:rStyle w:val="StyleUnderline"/>
          <w:highlight w:val="cyan"/>
        </w:rPr>
        <w:t xml:space="preserve"> </w:t>
      </w:r>
      <w:r w:rsidRPr="005F56BF">
        <w:rPr>
          <w:rStyle w:val="StyleUnderline"/>
        </w:rPr>
        <w:t xml:space="preserve">between the circuits regarding the </w:t>
      </w:r>
      <w:r w:rsidRPr="005F56BF">
        <w:rPr>
          <w:rStyle w:val="Emphasis"/>
        </w:rPr>
        <w:t>scope</w:t>
      </w:r>
      <w:r w:rsidRPr="005F56BF">
        <w:rPr>
          <w:rStyle w:val="StyleUnderline"/>
        </w:rPr>
        <w:t xml:space="preserve"> of the “</w:t>
      </w:r>
      <w:r w:rsidRPr="005F56BF">
        <w:rPr>
          <w:rStyle w:val="Emphasis"/>
        </w:rPr>
        <w:t>import commerce</w:t>
      </w:r>
      <w:r w:rsidRPr="005F56BF">
        <w:rPr>
          <w:rStyle w:val="StyleUnderline"/>
        </w:rPr>
        <w:t>” clause of the Sherman Act</w:t>
      </w:r>
      <w:r w:rsidRPr="005F56BF">
        <w:rPr>
          <w:sz w:val="16"/>
        </w:rPr>
        <w:t xml:space="preserve">; (2) </w:t>
      </w:r>
      <w:r w:rsidRPr="005B310E">
        <w:rPr>
          <w:rStyle w:val="Emphasis"/>
          <w:highlight w:val="cyan"/>
        </w:rPr>
        <w:t>clarify</w:t>
      </w:r>
      <w:r w:rsidRPr="005B310E">
        <w:rPr>
          <w:rStyle w:val="StyleUnderline"/>
          <w:highlight w:val="cyan"/>
        </w:rPr>
        <w:t xml:space="preserve"> how </w:t>
      </w:r>
      <w:r w:rsidRPr="005F56BF">
        <w:rPr>
          <w:rStyle w:val="StyleUnderline"/>
        </w:rPr>
        <w:t>“</w:t>
      </w:r>
      <w:r w:rsidRPr="005B310E">
        <w:rPr>
          <w:rStyle w:val="Emphasis"/>
          <w:highlight w:val="cyan"/>
        </w:rPr>
        <w:t>direct</w:t>
      </w:r>
      <w:r w:rsidRPr="005F56BF">
        <w:rPr>
          <w:rStyle w:val="StyleUnderline"/>
        </w:rPr>
        <w:t xml:space="preserve">, </w:t>
      </w:r>
      <w:r w:rsidRPr="005F56BF">
        <w:rPr>
          <w:rStyle w:val="Emphasis"/>
        </w:rPr>
        <w:t>substantial</w:t>
      </w:r>
      <w:r w:rsidRPr="005F56BF">
        <w:rPr>
          <w:rStyle w:val="StyleUnderline"/>
        </w:rPr>
        <w:t xml:space="preserve">, and </w:t>
      </w:r>
      <w:r w:rsidRPr="005F56BF">
        <w:rPr>
          <w:rStyle w:val="Emphasis"/>
        </w:rPr>
        <w:t>reasonably foreseeable effects</w:t>
      </w:r>
      <w:r w:rsidRPr="005F56BF">
        <w:rPr>
          <w:rStyle w:val="StyleUnderline"/>
        </w:rPr>
        <w:t xml:space="preserve">” of the FTAIA </w:t>
      </w:r>
      <w:r w:rsidRPr="005F56BF">
        <w:rPr>
          <w:rStyle w:val="Emphasis"/>
        </w:rPr>
        <w:t>must be interpreted</w:t>
      </w:r>
      <w:r w:rsidRPr="005F56BF">
        <w:rPr>
          <w:sz w:val="16"/>
        </w:rPr>
        <w:t xml:space="preserve">; (3) </w:t>
      </w:r>
      <w:r w:rsidRPr="005B310E">
        <w:rPr>
          <w:rStyle w:val="Emphasis"/>
          <w:highlight w:val="cyan"/>
        </w:rPr>
        <w:t>recognize</w:t>
      </w:r>
      <w:r w:rsidRPr="005B310E">
        <w:rPr>
          <w:rStyle w:val="StyleUnderline"/>
          <w:highlight w:val="cyan"/>
        </w:rPr>
        <w:t xml:space="preserve"> and </w:t>
      </w:r>
      <w:r w:rsidRPr="005B310E">
        <w:rPr>
          <w:rStyle w:val="Emphasis"/>
          <w:highlight w:val="cyan"/>
        </w:rPr>
        <w:t>fix</w:t>
      </w:r>
      <w:r w:rsidRPr="005B310E">
        <w:rPr>
          <w:rStyle w:val="StyleUnderline"/>
          <w:highlight w:val="cyan"/>
        </w:rPr>
        <w:t xml:space="preserve"> </w:t>
      </w:r>
      <w:r w:rsidRPr="005F56BF">
        <w:rPr>
          <w:rStyle w:val="StyleUnderline"/>
        </w:rPr>
        <w:t xml:space="preserve">the </w:t>
      </w:r>
      <w:r w:rsidRPr="005B310E">
        <w:rPr>
          <w:rStyle w:val="StyleUnderline"/>
          <w:highlight w:val="cyan"/>
        </w:rPr>
        <w:t xml:space="preserve">ubiquitous nature </w:t>
      </w:r>
      <w:r w:rsidRPr="005F56BF">
        <w:rPr>
          <w:rStyle w:val="StyleUnderline"/>
        </w:rPr>
        <w:t xml:space="preserve">of </w:t>
      </w:r>
      <w:r w:rsidRPr="005F56BF">
        <w:rPr>
          <w:rStyle w:val="Emphasis"/>
        </w:rPr>
        <w:t>component price fixing abroad</w:t>
      </w:r>
      <w:r w:rsidRPr="005F56BF">
        <w:rPr>
          <w:sz w:val="16"/>
        </w:rPr>
        <w:t xml:space="preserve">; (4) </w:t>
      </w:r>
      <w:r w:rsidRPr="005B310E">
        <w:rPr>
          <w:rStyle w:val="Emphasis"/>
          <w:highlight w:val="cyan"/>
        </w:rPr>
        <w:t>deter</w:t>
      </w:r>
      <w:r w:rsidRPr="005B310E">
        <w:rPr>
          <w:rStyle w:val="StyleUnderline"/>
          <w:highlight w:val="cyan"/>
        </w:rPr>
        <w:t xml:space="preserve"> </w:t>
      </w:r>
      <w:r w:rsidRPr="005F56BF">
        <w:rPr>
          <w:rStyle w:val="StyleUnderline"/>
        </w:rPr>
        <w:lastRenderedPageBreak/>
        <w:t xml:space="preserve">the </w:t>
      </w:r>
      <w:r w:rsidRPr="005B310E">
        <w:rPr>
          <w:rStyle w:val="Emphasis"/>
          <w:highlight w:val="cyan"/>
        </w:rPr>
        <w:t>formation</w:t>
      </w:r>
      <w:r w:rsidRPr="005B310E">
        <w:rPr>
          <w:rStyle w:val="StyleUnderline"/>
          <w:highlight w:val="cyan"/>
        </w:rPr>
        <w:t xml:space="preserve"> of </w:t>
      </w:r>
      <w:r w:rsidRPr="005F56BF">
        <w:rPr>
          <w:rStyle w:val="StyleUnderline"/>
        </w:rPr>
        <w:t xml:space="preserve">more </w:t>
      </w:r>
      <w:r w:rsidRPr="005F56BF">
        <w:rPr>
          <w:rStyle w:val="Emphasis"/>
        </w:rPr>
        <w:t>cartels</w:t>
      </w:r>
      <w:r w:rsidRPr="005F56BF">
        <w:rPr>
          <w:rStyle w:val="StyleUnderline"/>
        </w:rPr>
        <w:t xml:space="preserve"> adversely impacting the United States; </w:t>
      </w:r>
      <w:r w:rsidRPr="005B310E">
        <w:rPr>
          <w:rStyle w:val="StyleUnderline"/>
          <w:highlight w:val="cyan"/>
        </w:rPr>
        <w:t>and</w:t>
      </w:r>
      <w:r w:rsidRPr="005B310E">
        <w:rPr>
          <w:sz w:val="16"/>
          <w:highlight w:val="cyan"/>
        </w:rPr>
        <w:t xml:space="preserve"> </w:t>
      </w:r>
      <w:r w:rsidRPr="005F56BF">
        <w:rPr>
          <w:sz w:val="16"/>
        </w:rPr>
        <w:t xml:space="preserve">(5) </w:t>
      </w:r>
      <w:r w:rsidRPr="005B310E">
        <w:rPr>
          <w:rStyle w:val="StyleUnderline"/>
          <w:highlight w:val="cyan"/>
        </w:rPr>
        <w:t xml:space="preserve">keep up with </w:t>
      </w:r>
      <w:r w:rsidRPr="005F56BF">
        <w:rPr>
          <w:rStyle w:val="StyleUnderline"/>
        </w:rPr>
        <w:t xml:space="preserve">the </w:t>
      </w:r>
      <w:r w:rsidRPr="005B310E">
        <w:rPr>
          <w:rStyle w:val="Emphasis"/>
          <w:highlight w:val="cyan"/>
        </w:rPr>
        <w:t>growing demands</w:t>
      </w:r>
      <w:r w:rsidRPr="005B310E">
        <w:rPr>
          <w:rStyle w:val="StyleUnderline"/>
          <w:highlight w:val="cyan"/>
        </w:rPr>
        <w:t xml:space="preserve"> </w:t>
      </w:r>
      <w:r w:rsidRPr="005F56BF">
        <w:rPr>
          <w:rStyle w:val="StyleUnderline"/>
        </w:rPr>
        <w:t xml:space="preserve">of the </w:t>
      </w:r>
      <w:r w:rsidRPr="005F56BF">
        <w:rPr>
          <w:rStyle w:val="Emphasis"/>
        </w:rPr>
        <w:t>international business community.</w:t>
      </w:r>
    </w:p>
    <w:p w14:paraId="5B05AE5E" w14:textId="77777777" w:rsidR="00C32F27" w:rsidRPr="00161D2E" w:rsidRDefault="00C32F27" w:rsidP="00C32F27">
      <w:pPr>
        <w:pStyle w:val="Heading4"/>
        <w:numPr>
          <w:ilvl w:val="0"/>
          <w:numId w:val="40"/>
        </w:numPr>
        <w:rPr>
          <w:rFonts w:cs="Arial"/>
        </w:rPr>
      </w:pPr>
      <w:r w:rsidRPr="00161D2E">
        <w:rPr>
          <w:rFonts w:cs="Arial"/>
        </w:rPr>
        <w:t xml:space="preserve">Lack of clear and predictable antitrust application forwards </w:t>
      </w:r>
      <w:r w:rsidRPr="00161D2E">
        <w:rPr>
          <w:rFonts w:cs="Arial"/>
          <w:u w:val="single"/>
        </w:rPr>
        <w:t>inefficient</w:t>
      </w:r>
      <w:r w:rsidRPr="00161D2E">
        <w:rPr>
          <w:rFonts w:cs="Arial"/>
        </w:rPr>
        <w:t xml:space="preserve"> business practices.</w:t>
      </w:r>
    </w:p>
    <w:p w14:paraId="03FF28C4" w14:textId="77777777" w:rsidR="00C32F27" w:rsidRPr="00161D2E" w:rsidRDefault="00C32F27" w:rsidP="00C32F27">
      <w:r w:rsidRPr="00161D2E">
        <w:rPr>
          <w:rStyle w:val="Style13ptBold"/>
        </w:rPr>
        <w:t>Murray ’17</w:t>
      </w:r>
      <w:r w:rsidRPr="00161D2E">
        <w:t xml:space="preserve"> [Sean; November 17; Fordham University School of Law (J.D.); </w:t>
      </w:r>
      <w:r w:rsidRPr="00161D2E">
        <w:rPr>
          <w:i/>
          <w:iCs/>
        </w:rPr>
        <w:t xml:space="preserve">Fordham International Law Journal; </w:t>
      </w:r>
      <w:r w:rsidRPr="00161D2E">
        <w:t xml:space="preserve">“With a Little Help from my Friends: How a US Judicial International Comity Balancing Test Can Foster Global Antitrust Redress,” </w:t>
      </w:r>
      <w:hyperlink r:id="rId17" w:history="1">
        <w:r w:rsidRPr="00161D2E">
          <w:rPr>
            <w:rStyle w:val="Hyperlink"/>
          </w:rPr>
          <w:t>https://ir.lawnet.fordham.edu/cgi/viewcontent.cgi?article=2690&amp;context=ilj</w:t>
        </w:r>
      </w:hyperlink>
      <w:r w:rsidRPr="00161D2E">
        <w:rPr>
          <w:rStyle w:val="Hyperlink"/>
        </w:rPr>
        <w:t>;</w:t>
      </w:r>
      <w:r w:rsidRPr="00161D2E">
        <w:t xml:space="preserve"> KS] </w:t>
      </w:r>
    </w:p>
    <w:p w14:paraId="6ECB87CB" w14:textId="77777777" w:rsidR="00C32F27" w:rsidRPr="00161D2E" w:rsidRDefault="00C32F27" w:rsidP="00C32F27">
      <w:pPr>
        <w:rPr>
          <w:sz w:val="16"/>
        </w:rPr>
      </w:pPr>
      <w:r w:rsidRPr="00161D2E">
        <w:rPr>
          <w:sz w:val="16"/>
        </w:rPr>
        <w:t>III. EFFORTS TO LIMIT THE SHERMAN ACT’S CROSS-BORDER APPLICATION</w:t>
      </w:r>
    </w:p>
    <w:p w14:paraId="1125777A" w14:textId="77777777" w:rsidR="00C32F27" w:rsidRPr="00161D2E" w:rsidRDefault="00C32F27" w:rsidP="00C32F27">
      <w:pPr>
        <w:rPr>
          <w:sz w:val="16"/>
        </w:rPr>
      </w:pPr>
      <w:r w:rsidRPr="00161D2E">
        <w:rPr>
          <w:sz w:val="16"/>
        </w:rPr>
        <w:t xml:space="preserve">Though the deterrence and redress achieved through Alcoa’s effects doctrine seemingly justify its place in US jurisprudence, </w:t>
      </w:r>
      <w:r w:rsidRPr="00161D2E">
        <w:rPr>
          <w:rStyle w:val="StyleUnderline"/>
        </w:rPr>
        <w:t>the doctrine has been subject to</w:t>
      </w:r>
      <w:r w:rsidRPr="00161D2E">
        <w:rPr>
          <w:sz w:val="16"/>
        </w:rPr>
        <w:t xml:space="preserve"> three main </w:t>
      </w:r>
      <w:r w:rsidRPr="00161D2E">
        <w:rPr>
          <w:rStyle w:val="Emphasis"/>
        </w:rPr>
        <w:t>criticisms</w:t>
      </w:r>
      <w:r w:rsidRPr="00161D2E">
        <w:rPr>
          <w:sz w:val="16"/>
        </w:rPr>
        <w:t xml:space="preserve">.94 First, critics have argued that </w:t>
      </w:r>
      <w:r w:rsidRPr="00161D2E">
        <w:rPr>
          <w:rStyle w:val="StyleUnderline"/>
        </w:rPr>
        <w:t xml:space="preserve">the </w:t>
      </w:r>
      <w:r w:rsidRPr="00161D2E">
        <w:rPr>
          <w:rStyle w:val="StyleUnderline"/>
          <w:highlight w:val="cyan"/>
        </w:rPr>
        <w:t>effects</w:t>
      </w:r>
      <w:r w:rsidRPr="00161D2E">
        <w:rPr>
          <w:rStyle w:val="StyleUnderline"/>
        </w:rPr>
        <w:t xml:space="preserve"> doctrine </w:t>
      </w:r>
      <w:r w:rsidRPr="00161D2E">
        <w:rPr>
          <w:rStyle w:val="StyleUnderline"/>
          <w:highlight w:val="cyan"/>
        </w:rPr>
        <w:t xml:space="preserve">is </w:t>
      </w:r>
      <w:r w:rsidRPr="00161D2E">
        <w:rPr>
          <w:rStyle w:val="Emphasis"/>
          <w:highlight w:val="cyan"/>
        </w:rPr>
        <w:t>contrary</w:t>
      </w:r>
      <w:r w:rsidRPr="00161D2E">
        <w:rPr>
          <w:rStyle w:val="StyleUnderline"/>
          <w:highlight w:val="cyan"/>
        </w:rPr>
        <w:t xml:space="preserve"> to</w:t>
      </w:r>
      <w:r w:rsidRPr="00161D2E">
        <w:rPr>
          <w:sz w:val="16"/>
        </w:rPr>
        <w:t xml:space="preserve"> established principles of </w:t>
      </w:r>
      <w:r w:rsidRPr="00161D2E">
        <w:rPr>
          <w:rStyle w:val="Emphasis"/>
          <w:highlight w:val="cyan"/>
        </w:rPr>
        <w:t>i</w:t>
      </w:r>
      <w:r w:rsidRPr="00161D2E">
        <w:rPr>
          <w:rStyle w:val="Emphasis"/>
        </w:rPr>
        <w:t xml:space="preserve">nternational </w:t>
      </w:r>
      <w:r w:rsidRPr="00161D2E">
        <w:rPr>
          <w:rStyle w:val="Emphasis"/>
          <w:highlight w:val="cyan"/>
        </w:rPr>
        <w:t>law</w:t>
      </w:r>
      <w:r w:rsidRPr="00161D2E">
        <w:rPr>
          <w:sz w:val="16"/>
        </w:rPr>
        <w:t xml:space="preserve">, which at the time were firmly based on pure territoriality.95 Second, critics have pointed out that </w:t>
      </w:r>
      <w:r w:rsidRPr="00161D2E">
        <w:rPr>
          <w:rStyle w:val="StyleUnderline"/>
        </w:rPr>
        <w:t>the effects doctrine does not take into account foreign interests.</w:t>
      </w:r>
      <w:r w:rsidRPr="00161D2E">
        <w:rPr>
          <w:sz w:val="16"/>
        </w:rPr>
        <w:t xml:space="preserve">96 The failure to account for these interests, critics argue, enables courts to mask the true reasons underlying their decisions or to openly slight foreign interests.97 Finally, critics have complained that Alcoa’s </w:t>
      </w:r>
      <w:r w:rsidRPr="00161D2E">
        <w:rPr>
          <w:rStyle w:val="StyleUnderline"/>
          <w:highlight w:val="cyan"/>
        </w:rPr>
        <w:t>effects test</w:t>
      </w:r>
      <w:r w:rsidRPr="00161D2E">
        <w:rPr>
          <w:sz w:val="16"/>
        </w:rPr>
        <w:t xml:space="preserve"> has </w:t>
      </w:r>
      <w:r w:rsidRPr="00161D2E">
        <w:rPr>
          <w:rStyle w:val="Emphasis"/>
          <w:highlight w:val="cyan"/>
        </w:rPr>
        <w:t>lacked clarity</w:t>
      </w:r>
      <w:r w:rsidRPr="00161D2E">
        <w:rPr>
          <w:rStyle w:val="StyleUnderline"/>
          <w:highlight w:val="cyan"/>
        </w:rPr>
        <w:t xml:space="preserve"> and </w:t>
      </w:r>
      <w:r w:rsidRPr="00161D2E">
        <w:rPr>
          <w:rStyle w:val="Emphasis"/>
          <w:highlight w:val="cyan"/>
        </w:rPr>
        <w:t>predictability</w:t>
      </w:r>
      <w:r w:rsidRPr="00161D2E">
        <w:rPr>
          <w:rStyle w:val="StyleUnderline"/>
        </w:rPr>
        <w:t>.</w:t>
      </w:r>
      <w:r w:rsidRPr="00161D2E">
        <w:rPr>
          <w:sz w:val="16"/>
        </w:rPr>
        <w:t xml:space="preserve">98 In particular, </w:t>
      </w:r>
      <w:r w:rsidRPr="00161D2E">
        <w:rPr>
          <w:rStyle w:val="StyleUnderline"/>
        </w:rPr>
        <w:t xml:space="preserve">lower courts have </w:t>
      </w:r>
      <w:r w:rsidRPr="00161D2E">
        <w:rPr>
          <w:rStyle w:val="Emphasis"/>
        </w:rPr>
        <w:t>reformulated</w:t>
      </w:r>
      <w:r w:rsidRPr="00161D2E">
        <w:rPr>
          <w:rStyle w:val="StyleUnderline"/>
        </w:rPr>
        <w:t xml:space="preserve"> the test</w:t>
      </w:r>
      <w:r w:rsidRPr="00161D2E">
        <w:rPr>
          <w:sz w:val="16"/>
        </w:rPr>
        <w:t xml:space="preserve"> from an intent and effect test </w:t>
      </w:r>
      <w:r w:rsidRPr="00161D2E">
        <w:rPr>
          <w:rStyle w:val="StyleUnderline"/>
        </w:rPr>
        <w:t>to</w:t>
      </w:r>
      <w:r w:rsidRPr="00161D2E">
        <w:rPr>
          <w:sz w:val="16"/>
        </w:rPr>
        <w:t xml:space="preserve"> either </w:t>
      </w:r>
      <w:r w:rsidRPr="00161D2E">
        <w:rPr>
          <w:rStyle w:val="StyleUnderline"/>
        </w:rPr>
        <w:t>a direct and substantial effect test</w:t>
      </w:r>
      <w:r w:rsidRPr="00161D2E">
        <w:rPr>
          <w:sz w:val="16"/>
        </w:rPr>
        <w:t xml:space="preserve"> or have only required fictional general intent.99 Moreover, </w:t>
      </w:r>
      <w:r w:rsidRPr="00161D2E">
        <w:rPr>
          <w:rStyle w:val="StyleUnderline"/>
          <w:highlight w:val="cyan"/>
        </w:rPr>
        <w:t>decisions</w:t>
      </w:r>
      <w:r w:rsidRPr="00161D2E">
        <w:rPr>
          <w:rStyle w:val="StyleUnderline"/>
        </w:rPr>
        <w:t xml:space="preserve"> of the courts have </w:t>
      </w:r>
      <w:r w:rsidRPr="00161D2E">
        <w:rPr>
          <w:rStyle w:val="Emphasis"/>
          <w:highlight w:val="cyan"/>
        </w:rPr>
        <w:t>varied</w:t>
      </w:r>
      <w:r w:rsidRPr="00161D2E">
        <w:rPr>
          <w:sz w:val="16"/>
        </w:rPr>
        <w:t xml:space="preserve"> on the type of effect required.100</w:t>
      </w:r>
    </w:p>
    <w:p w14:paraId="65653931" w14:textId="77777777" w:rsidR="00C32F27" w:rsidRPr="00161D2E" w:rsidRDefault="00C32F27" w:rsidP="00C32F27">
      <w:pPr>
        <w:rPr>
          <w:sz w:val="16"/>
        </w:rPr>
      </w:pPr>
      <w:r w:rsidRPr="00161D2E">
        <w:rPr>
          <w:sz w:val="16"/>
        </w:rPr>
        <w:t xml:space="preserve">In addition to these criticisms, </w:t>
      </w:r>
      <w:r w:rsidRPr="00161D2E">
        <w:rPr>
          <w:rStyle w:val="StyleUnderline"/>
        </w:rPr>
        <w:t xml:space="preserve">the </w:t>
      </w:r>
      <w:r w:rsidRPr="00161D2E">
        <w:rPr>
          <w:rStyle w:val="StyleUnderline"/>
          <w:highlight w:val="cyan"/>
        </w:rPr>
        <w:t>application</w:t>
      </w:r>
      <w:r w:rsidRPr="00161D2E">
        <w:rPr>
          <w:rStyle w:val="StyleUnderline"/>
        </w:rPr>
        <w:t xml:space="preserve"> of the Sherman Act to foreign defendants’ conduct,</w:t>
      </w:r>
      <w:r w:rsidRPr="00161D2E">
        <w:rPr>
          <w:sz w:val="16"/>
        </w:rPr>
        <w:t xml:space="preserve"> often legal under the laws of their own sovereigns, </w:t>
      </w:r>
      <w:r w:rsidRPr="00161D2E">
        <w:rPr>
          <w:rStyle w:val="Emphasis"/>
          <w:highlight w:val="cyan"/>
        </w:rPr>
        <w:t>prompted controversy</w:t>
      </w:r>
      <w:r w:rsidRPr="00161D2E">
        <w:rPr>
          <w:rStyle w:val="StyleUnderline"/>
          <w:highlight w:val="cyan"/>
        </w:rPr>
        <w:t xml:space="preserve"> among</w:t>
      </w:r>
      <w:r w:rsidRPr="00161D2E">
        <w:rPr>
          <w:rStyle w:val="StyleUnderline"/>
        </w:rPr>
        <w:t xml:space="preserve"> </w:t>
      </w:r>
      <w:r w:rsidRPr="00161D2E">
        <w:rPr>
          <w:rStyle w:val="Emphasis"/>
        </w:rPr>
        <w:t xml:space="preserve">US </w:t>
      </w:r>
      <w:r w:rsidRPr="00161D2E">
        <w:rPr>
          <w:rStyle w:val="Emphasis"/>
          <w:highlight w:val="cyan"/>
        </w:rPr>
        <w:t>trading partners</w:t>
      </w:r>
      <w:r w:rsidRPr="00161D2E">
        <w:rPr>
          <w:rStyle w:val="StyleUnderline"/>
        </w:rPr>
        <w:t>.</w:t>
      </w:r>
      <w:r w:rsidRPr="00161D2E">
        <w:rPr>
          <w:sz w:val="16"/>
        </w:rPr>
        <w:t xml:space="preserve">101 </w:t>
      </w:r>
      <w:r w:rsidRPr="00161D2E">
        <w:rPr>
          <w:rStyle w:val="StyleUnderline"/>
          <w:highlight w:val="cyan"/>
        </w:rPr>
        <w:t>Non- US litigants</w:t>
      </w:r>
      <w:r w:rsidRPr="00161D2E">
        <w:rPr>
          <w:rStyle w:val="StyleUnderline"/>
        </w:rPr>
        <w:t xml:space="preserve"> were </w:t>
      </w:r>
      <w:r w:rsidRPr="00161D2E">
        <w:rPr>
          <w:rStyle w:val="StyleUnderline"/>
          <w:highlight w:val="cyan"/>
        </w:rPr>
        <w:t>concerned with</w:t>
      </w:r>
      <w:r w:rsidRPr="00161D2E">
        <w:rPr>
          <w:rStyle w:val="StyleUnderline"/>
        </w:rPr>
        <w:t xml:space="preserve"> the US government’s </w:t>
      </w:r>
      <w:r w:rsidRPr="00161D2E">
        <w:rPr>
          <w:rStyle w:val="StyleUnderline"/>
          <w:highlight w:val="cyan"/>
        </w:rPr>
        <w:t>power to</w:t>
      </w:r>
      <w:r w:rsidRPr="00161D2E">
        <w:rPr>
          <w:rStyle w:val="StyleUnderline"/>
        </w:rPr>
        <w:t xml:space="preserve"> </w:t>
      </w:r>
      <w:r w:rsidRPr="00161D2E">
        <w:rPr>
          <w:rStyle w:val="Emphasis"/>
          <w:highlight w:val="cyan"/>
        </w:rPr>
        <w:t>fine</w:t>
      </w:r>
      <w:r w:rsidRPr="00161D2E">
        <w:rPr>
          <w:rStyle w:val="StyleUnderline"/>
        </w:rPr>
        <w:t xml:space="preserve"> </w:t>
      </w:r>
      <w:r w:rsidRPr="00161D2E">
        <w:rPr>
          <w:rStyle w:val="StyleUnderline"/>
          <w:highlight w:val="cyan"/>
        </w:rPr>
        <w:t>and imprison non-US defendants</w:t>
      </w:r>
      <w:r w:rsidRPr="00161D2E">
        <w:rPr>
          <w:rStyle w:val="StyleUnderline"/>
        </w:rPr>
        <w:t xml:space="preserve"> </w:t>
      </w:r>
      <w:r w:rsidRPr="00161D2E">
        <w:rPr>
          <w:rStyle w:val="StyleUnderline"/>
          <w:highlight w:val="cyan"/>
        </w:rPr>
        <w:t>as well as</w:t>
      </w:r>
      <w:r w:rsidRPr="00161D2E">
        <w:rPr>
          <w:rStyle w:val="StyleUnderline"/>
        </w:rPr>
        <w:t xml:space="preserve"> the ability</w:t>
      </w:r>
      <w:r w:rsidRPr="00161D2E">
        <w:rPr>
          <w:sz w:val="16"/>
        </w:rPr>
        <w:t xml:space="preserve"> of US plaintiffs </w:t>
      </w:r>
      <w:r w:rsidRPr="00161D2E">
        <w:rPr>
          <w:rStyle w:val="StyleUnderline"/>
        </w:rPr>
        <w:t xml:space="preserve">to </w:t>
      </w:r>
      <w:r w:rsidRPr="00161D2E">
        <w:rPr>
          <w:rStyle w:val="StyleUnderline"/>
          <w:highlight w:val="cyan"/>
        </w:rPr>
        <w:t xml:space="preserve">subject non-US companies to </w:t>
      </w:r>
      <w:r w:rsidRPr="00161D2E">
        <w:rPr>
          <w:rStyle w:val="Emphasis"/>
          <w:highlight w:val="cyan"/>
        </w:rPr>
        <w:t>expensive discovery</w:t>
      </w:r>
      <w:r w:rsidRPr="00161D2E">
        <w:rPr>
          <w:rStyle w:val="StyleUnderline"/>
          <w:highlight w:val="cyan"/>
        </w:rPr>
        <w:t xml:space="preserve"> and </w:t>
      </w:r>
      <w:r w:rsidRPr="00161D2E">
        <w:rPr>
          <w:rStyle w:val="Emphasis"/>
          <w:highlight w:val="cyan"/>
        </w:rPr>
        <w:t>treble- damage exposure</w:t>
      </w:r>
      <w:r w:rsidRPr="00161D2E">
        <w:rPr>
          <w:rStyle w:val="StyleUnderline"/>
        </w:rPr>
        <w:t>.</w:t>
      </w:r>
      <w:r w:rsidRPr="00161D2E">
        <w:rPr>
          <w:sz w:val="16"/>
        </w:rPr>
        <w:t xml:space="preserve">102 As a consequence, </w:t>
      </w:r>
      <w:r w:rsidRPr="00161D2E">
        <w:rPr>
          <w:rStyle w:val="StyleUnderline"/>
          <w:highlight w:val="cyan"/>
        </w:rPr>
        <w:t>US trading partners enacted</w:t>
      </w:r>
      <w:r w:rsidRPr="00161D2E">
        <w:rPr>
          <w:rStyle w:val="StyleUnderline"/>
        </w:rPr>
        <w:t xml:space="preserve"> legislation </w:t>
      </w:r>
      <w:r w:rsidRPr="00161D2E">
        <w:rPr>
          <w:rStyle w:val="Emphasis"/>
          <w:highlight w:val="cyan"/>
        </w:rPr>
        <w:t>blocking</w:t>
      </w:r>
      <w:r w:rsidRPr="00161D2E">
        <w:rPr>
          <w:rStyle w:val="StyleUnderline"/>
        </w:rPr>
        <w:t xml:space="preserve"> discovery and permitting defendants to “</w:t>
      </w:r>
      <w:r w:rsidRPr="00161D2E">
        <w:rPr>
          <w:rStyle w:val="Emphasis"/>
        </w:rPr>
        <w:t>claw back</w:t>
      </w:r>
      <w:r w:rsidRPr="00161D2E">
        <w:rPr>
          <w:rStyle w:val="StyleUnderline"/>
        </w:rPr>
        <w:t>” the treble-damages</w:t>
      </w:r>
      <w:r w:rsidRPr="00161D2E">
        <w:rPr>
          <w:sz w:val="16"/>
        </w:rPr>
        <w:t xml:space="preserve"> portion of any private recovery that might be awarded by a US court.103 </w:t>
      </w:r>
    </w:p>
    <w:p w14:paraId="774FFDA4" w14:textId="77777777" w:rsidR="00C32F27" w:rsidRDefault="00C32F27" w:rsidP="00C32F27">
      <w:pPr>
        <w:rPr>
          <w:sz w:val="16"/>
        </w:rPr>
      </w:pPr>
      <w:r w:rsidRPr="00161D2E">
        <w:rPr>
          <w:sz w:val="16"/>
        </w:rPr>
        <w:t xml:space="preserve">Other calls for restraint have also emerged. In its amicus brief for Empagran, the DOJ maintained that </w:t>
      </w:r>
      <w:r w:rsidRPr="00161D2E">
        <w:rPr>
          <w:rStyle w:val="StyleUnderline"/>
        </w:rPr>
        <w:t>US antitrust extraterritoriality</w:t>
      </w:r>
      <w:r w:rsidRPr="00161D2E">
        <w:rPr>
          <w:sz w:val="16"/>
        </w:rPr>
        <w:t xml:space="preserve"> as it pertains to private litigation, and with it the treble damage feature, may </w:t>
      </w:r>
      <w:r w:rsidRPr="00161D2E">
        <w:rPr>
          <w:rStyle w:val="StyleUnderline"/>
        </w:rPr>
        <w:t>deter leniency applicants that greatly aid cartel prosecution.</w:t>
      </w:r>
      <w:r w:rsidRPr="00161D2E">
        <w:rPr>
          <w:sz w:val="16"/>
        </w:rPr>
        <w:t xml:space="preserve">104 Consequently, the agency argues, </w:t>
      </w:r>
      <w:r w:rsidRPr="00161D2E">
        <w:rPr>
          <w:rStyle w:val="StyleUnderline"/>
        </w:rPr>
        <w:t>cartel crackdown efforts would suffer</w:t>
      </w:r>
      <w:r w:rsidRPr="00161D2E">
        <w:rPr>
          <w:sz w:val="16"/>
        </w:rPr>
        <w:t xml:space="preserve"> because the </w:t>
      </w:r>
      <w:r w:rsidRPr="00161D2E">
        <w:rPr>
          <w:rStyle w:val="StyleUnderline"/>
        </w:rPr>
        <w:t>threat to cartels from leniency-applicant turncoats deters more cartels than would higher penalties.</w:t>
      </w:r>
      <w:r w:rsidRPr="00161D2E">
        <w:rPr>
          <w:sz w:val="16"/>
        </w:rPr>
        <w:t xml:space="preserve">105 Others have cautioned against negative consequences of </w:t>
      </w:r>
      <w:r w:rsidRPr="00161D2E">
        <w:rPr>
          <w:rStyle w:val="Emphasis"/>
          <w:highlight w:val="cyan"/>
        </w:rPr>
        <w:t>overregulation</w:t>
      </w:r>
      <w:r w:rsidRPr="00161D2E">
        <w:rPr>
          <w:sz w:val="16"/>
        </w:rPr>
        <w:t xml:space="preserve">, which in turn may </w:t>
      </w:r>
      <w:r w:rsidRPr="00161D2E">
        <w:rPr>
          <w:rStyle w:val="Emphasis"/>
          <w:highlight w:val="cyan"/>
        </w:rPr>
        <w:t>harm efficiency</w:t>
      </w:r>
      <w:r w:rsidRPr="00161D2E">
        <w:rPr>
          <w:rStyle w:val="StyleUnderline"/>
        </w:rPr>
        <w:t xml:space="preserve"> </w:t>
      </w:r>
      <w:r w:rsidRPr="00161D2E">
        <w:rPr>
          <w:rStyle w:val="StyleUnderline"/>
          <w:highlight w:val="cyan"/>
        </w:rPr>
        <w:t>and consumers</w:t>
      </w:r>
      <w:r w:rsidRPr="00161D2E">
        <w:rPr>
          <w:sz w:val="16"/>
        </w:rPr>
        <w:t xml:space="preserve"> as much as the anticompetitive behavior antitrust laws proscribe.106 </w:t>
      </w:r>
      <w:r w:rsidRPr="00161D2E">
        <w:rPr>
          <w:rStyle w:val="StyleUnderline"/>
        </w:rPr>
        <w:t xml:space="preserve">The </w:t>
      </w:r>
      <w:r w:rsidRPr="00161D2E">
        <w:rPr>
          <w:rStyle w:val="StyleUnderline"/>
          <w:highlight w:val="cyan"/>
        </w:rPr>
        <w:t>growth of effects</w:t>
      </w:r>
      <w:r w:rsidRPr="00161D2E">
        <w:rPr>
          <w:rStyle w:val="StyleUnderline"/>
        </w:rPr>
        <w:t xml:space="preserve"> jurisdiction</w:t>
      </w:r>
      <w:r w:rsidRPr="00161D2E">
        <w:rPr>
          <w:sz w:val="16"/>
        </w:rPr>
        <w:t xml:space="preserve"> has expanded the number of different jurisdictions in which regulatory claims must be satisfied.107 This proliferation </w:t>
      </w:r>
      <w:r w:rsidRPr="00161D2E">
        <w:rPr>
          <w:rStyle w:val="Emphasis"/>
          <w:highlight w:val="cyan"/>
        </w:rPr>
        <w:t>increases</w:t>
      </w:r>
      <w:r w:rsidRPr="00161D2E">
        <w:rPr>
          <w:rStyle w:val="Emphasis"/>
        </w:rPr>
        <w:t xml:space="preserve"> the </w:t>
      </w:r>
      <w:r w:rsidRPr="00161D2E">
        <w:rPr>
          <w:rStyle w:val="Emphasis"/>
          <w:highlight w:val="cyan"/>
        </w:rPr>
        <w:t>cost</w:t>
      </w:r>
      <w:r w:rsidRPr="00161D2E">
        <w:rPr>
          <w:rStyle w:val="StyleUnderline"/>
          <w:highlight w:val="cyan"/>
        </w:rPr>
        <w:t xml:space="preserve"> of doing business internationally</w:t>
      </w:r>
      <w:r w:rsidRPr="00161D2E">
        <w:rPr>
          <w:rStyle w:val="StyleUnderline"/>
        </w:rPr>
        <w:t xml:space="preserve">: </w:t>
      </w:r>
      <w:r w:rsidRPr="00161D2E">
        <w:rPr>
          <w:rStyle w:val="StyleUnderline"/>
          <w:highlight w:val="cyan"/>
        </w:rPr>
        <w:t>firms</w:t>
      </w:r>
      <w:r w:rsidRPr="00161D2E">
        <w:rPr>
          <w:sz w:val="16"/>
        </w:rPr>
        <w:t xml:space="preserve"> must </w:t>
      </w:r>
      <w:r w:rsidRPr="00161D2E">
        <w:rPr>
          <w:rStyle w:val="Emphasis"/>
          <w:highlight w:val="cyan"/>
        </w:rPr>
        <w:t>spend</w:t>
      </w:r>
      <w:r w:rsidRPr="00161D2E">
        <w:rPr>
          <w:rStyle w:val="Emphasis"/>
        </w:rPr>
        <w:t xml:space="preserve"> more </w:t>
      </w:r>
      <w:r w:rsidRPr="00161D2E">
        <w:rPr>
          <w:rStyle w:val="Emphasis"/>
          <w:highlight w:val="cyan"/>
        </w:rPr>
        <w:t>time</w:t>
      </w:r>
      <w:r w:rsidRPr="00161D2E">
        <w:rPr>
          <w:rStyle w:val="StyleUnderline"/>
          <w:highlight w:val="cyan"/>
        </w:rPr>
        <w:t xml:space="preserve"> and </w:t>
      </w:r>
      <w:r w:rsidRPr="00161D2E">
        <w:rPr>
          <w:rStyle w:val="Emphasis"/>
          <w:highlight w:val="cyan"/>
        </w:rPr>
        <w:t>money</w:t>
      </w:r>
      <w:r w:rsidRPr="00161D2E">
        <w:rPr>
          <w:rStyle w:val="StyleUnderline"/>
        </w:rPr>
        <w:t xml:space="preserve"> crafting and </w:t>
      </w:r>
      <w:r w:rsidRPr="00161D2E">
        <w:rPr>
          <w:rStyle w:val="Emphasis"/>
        </w:rPr>
        <w:t>maintaining antitrust compliance programs</w:t>
      </w:r>
      <w:r w:rsidRPr="00161D2E">
        <w:rPr>
          <w:rStyle w:val="StyleUnderline"/>
        </w:rPr>
        <w:t xml:space="preserve">, </w:t>
      </w:r>
      <w:r w:rsidRPr="00161D2E">
        <w:rPr>
          <w:rStyle w:val="Emphasis"/>
        </w:rPr>
        <w:t>defending in lawsuits</w:t>
      </w:r>
      <w:r w:rsidRPr="00161D2E">
        <w:rPr>
          <w:rStyle w:val="StyleUnderline"/>
        </w:rPr>
        <w:t xml:space="preserve"> </w:t>
      </w:r>
      <w:r w:rsidRPr="00161D2E">
        <w:rPr>
          <w:sz w:val="16"/>
        </w:rPr>
        <w:t xml:space="preserve">alleging illegal anticompetitive conduct, </w:t>
      </w:r>
      <w:r w:rsidRPr="00161D2E">
        <w:rPr>
          <w:rStyle w:val="StyleUnderline"/>
        </w:rPr>
        <w:t xml:space="preserve">and </w:t>
      </w:r>
      <w:r w:rsidRPr="00161D2E">
        <w:rPr>
          <w:rStyle w:val="Emphasis"/>
          <w:highlight w:val="cyan"/>
        </w:rPr>
        <w:t>completing</w:t>
      </w:r>
      <w:r w:rsidRPr="00161D2E">
        <w:rPr>
          <w:rStyle w:val="Emphasis"/>
        </w:rPr>
        <w:t xml:space="preserve"> cross-border </w:t>
      </w:r>
      <w:r w:rsidRPr="00161D2E">
        <w:rPr>
          <w:rStyle w:val="Emphasis"/>
          <w:highlight w:val="cyan"/>
        </w:rPr>
        <w:t>transactions</w:t>
      </w:r>
      <w:r w:rsidRPr="00161D2E">
        <w:rPr>
          <w:rStyle w:val="StyleUnderline"/>
        </w:rPr>
        <w:t xml:space="preserve"> </w:t>
      </w:r>
      <w:r w:rsidRPr="00161D2E">
        <w:rPr>
          <w:rStyle w:val="StyleUnderline"/>
          <w:highlight w:val="cyan"/>
        </w:rPr>
        <w:t>subject to merger reviews</w:t>
      </w:r>
      <w:r w:rsidRPr="00161D2E">
        <w:rPr>
          <w:rStyle w:val="StyleUnderline"/>
        </w:rPr>
        <w:t>.</w:t>
      </w:r>
      <w:r w:rsidRPr="00161D2E">
        <w:rPr>
          <w:sz w:val="16"/>
        </w:rPr>
        <w:t xml:space="preserve">108  </w:t>
      </w:r>
    </w:p>
    <w:p w14:paraId="52C26B8C" w14:textId="77777777" w:rsidR="00C32F27" w:rsidRPr="00A971BF" w:rsidRDefault="00C32F27" w:rsidP="00C32F27"/>
    <w:p w14:paraId="07A4B427" w14:textId="77777777" w:rsidR="00C32F27" w:rsidRPr="005F56BF" w:rsidRDefault="00C32F27" w:rsidP="00C32F27">
      <w:pPr>
        <w:rPr>
          <w:rStyle w:val="Emphasis"/>
        </w:rPr>
      </w:pPr>
    </w:p>
    <w:p w14:paraId="549FEAEC" w14:textId="77777777" w:rsidR="00C32F27" w:rsidRPr="00457247" w:rsidRDefault="00C32F27" w:rsidP="00C32F27"/>
    <w:p w14:paraId="72F4F426" w14:textId="77777777" w:rsidR="00C32F27" w:rsidRPr="00F601E6" w:rsidRDefault="00C32F27" w:rsidP="00C32F27"/>
    <w:p w14:paraId="5DF96DE3" w14:textId="2744327C" w:rsidR="00C32F27" w:rsidRPr="00C32F27" w:rsidRDefault="00C32F27" w:rsidP="00C32F27"/>
    <w:sectPr w:rsidR="00C32F27" w:rsidRPr="00C32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Bold">
    <w:altName w:val="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IJGCNM+Arial">
    <w:altName w:val="Arial"/>
    <w:panose1 w:val="020B0604020202020204"/>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20B0604020202020204"/>
    <w:charset w:val="00"/>
    <w:family w:val="roman"/>
    <w:notTrueType/>
    <w:pitch w:val="default"/>
    <w:sig w:usb0="00000003" w:usb1="00000000" w:usb2="00000000" w:usb3="00000000" w:csb0="00000001" w:csb1="00000000"/>
  </w:font>
  <w:font w:name="Bell MT">
    <w:panose1 w:val="02020503060305020303"/>
    <w:charset w:val="4D"/>
    <w:family w:val="roman"/>
    <w:pitch w:val="variable"/>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20B0604020202020204"/>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Book Antiqua">
    <w:panose1 w:val="020406020503050303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ヒラギノ角ゴ Pro W3">
    <w:altName w:val="MS Mincho"/>
    <w:panose1 w:val="020B0300000000000000"/>
    <w:charset w:val="4E"/>
    <w:family w:val="auto"/>
    <w:pitch w:val="variable"/>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Scala">
    <w:altName w:val="Calibri"/>
    <w:panose1 w:val="020B0604020202020204"/>
    <w:charset w:val="00"/>
    <w:family w:val="roman"/>
    <w:notTrueType/>
    <w:pitch w:val="default"/>
    <w:sig w:usb0="00000003" w:usb1="00000000" w:usb2="00000000" w:usb3="00000000" w:csb0="00000001"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libri"/>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20B0604020202020204"/>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4D"/>
    <w:family w:val="roman"/>
    <w:pitch w:val="variable"/>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48CB2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B12B0A"/>
    <w:multiLevelType w:val="hybridMultilevel"/>
    <w:tmpl w:val="EAE04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BE1A13"/>
    <w:multiLevelType w:val="hybridMultilevel"/>
    <w:tmpl w:val="EA30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303F28"/>
    <w:multiLevelType w:val="hybridMultilevel"/>
    <w:tmpl w:val="18BA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5261E5"/>
    <w:multiLevelType w:val="hybridMultilevel"/>
    <w:tmpl w:val="6164A9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E946A3"/>
    <w:multiLevelType w:val="hybridMultilevel"/>
    <w:tmpl w:val="D9A64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E040BF"/>
    <w:multiLevelType w:val="hybridMultilevel"/>
    <w:tmpl w:val="ECA287D0"/>
    <w:lvl w:ilvl="0" w:tplc="87A06B76">
      <w:start w:val="123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D61714"/>
    <w:multiLevelType w:val="hybridMultilevel"/>
    <w:tmpl w:val="FE8E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A302E8"/>
    <w:multiLevelType w:val="hybridMultilevel"/>
    <w:tmpl w:val="BE0EB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B47003"/>
    <w:multiLevelType w:val="hybridMultilevel"/>
    <w:tmpl w:val="5D480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E56BDC"/>
    <w:multiLevelType w:val="hybridMultilevel"/>
    <w:tmpl w:val="0758F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AE0087"/>
    <w:multiLevelType w:val="hybridMultilevel"/>
    <w:tmpl w:val="8A88F692"/>
    <w:lvl w:ilvl="0" w:tplc="E05839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AE4D7D"/>
    <w:multiLevelType w:val="hybridMultilevel"/>
    <w:tmpl w:val="F724C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926F4E"/>
    <w:multiLevelType w:val="hybridMultilevel"/>
    <w:tmpl w:val="555AA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6347FCA"/>
    <w:multiLevelType w:val="hybridMultilevel"/>
    <w:tmpl w:val="3E34D8A4"/>
    <w:lvl w:ilvl="0" w:tplc="BDE0B4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653A76"/>
    <w:multiLevelType w:val="hybridMultilevel"/>
    <w:tmpl w:val="18BA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2B4C34"/>
    <w:multiLevelType w:val="hybridMultilevel"/>
    <w:tmpl w:val="00540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8E45C8"/>
    <w:multiLevelType w:val="hybridMultilevel"/>
    <w:tmpl w:val="46049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F32CA5"/>
    <w:multiLevelType w:val="hybridMultilevel"/>
    <w:tmpl w:val="22AC8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094CE9"/>
    <w:multiLevelType w:val="hybridMultilevel"/>
    <w:tmpl w:val="7F2C2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400164"/>
    <w:multiLevelType w:val="hybridMultilevel"/>
    <w:tmpl w:val="77D22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A235FC"/>
    <w:multiLevelType w:val="hybridMultilevel"/>
    <w:tmpl w:val="7BA6E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397DDD"/>
    <w:multiLevelType w:val="hybridMultilevel"/>
    <w:tmpl w:val="34AC0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E41776"/>
    <w:multiLevelType w:val="hybridMultilevel"/>
    <w:tmpl w:val="A0AEE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2357D8"/>
    <w:multiLevelType w:val="hybridMultilevel"/>
    <w:tmpl w:val="B8DC4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ED6A3C"/>
    <w:multiLevelType w:val="hybridMultilevel"/>
    <w:tmpl w:val="1AB4E4D4"/>
    <w:lvl w:ilvl="0" w:tplc="4AE6B584">
      <w:start w:val="20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8D410E"/>
    <w:multiLevelType w:val="hybridMultilevel"/>
    <w:tmpl w:val="E43C5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771C6E"/>
    <w:multiLevelType w:val="hybridMultilevel"/>
    <w:tmpl w:val="6876E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F30E98"/>
    <w:multiLevelType w:val="hybridMultilevel"/>
    <w:tmpl w:val="FED60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3"/>
  </w:num>
  <w:num w:numId="13">
    <w:abstractNumId w:val="21"/>
  </w:num>
  <w:num w:numId="14">
    <w:abstractNumId w:val="37"/>
  </w:num>
  <w:num w:numId="15">
    <w:abstractNumId w:val="26"/>
  </w:num>
  <w:num w:numId="16">
    <w:abstractNumId w:val="25"/>
  </w:num>
  <w:num w:numId="17">
    <w:abstractNumId w:val="27"/>
  </w:num>
  <w:num w:numId="18">
    <w:abstractNumId w:val="13"/>
  </w:num>
  <w:num w:numId="19">
    <w:abstractNumId w:val="11"/>
  </w:num>
  <w:num w:numId="20">
    <w:abstractNumId w:val="19"/>
  </w:num>
  <w:num w:numId="21">
    <w:abstractNumId w:val="32"/>
  </w:num>
  <w:num w:numId="22">
    <w:abstractNumId w:val="16"/>
  </w:num>
  <w:num w:numId="23">
    <w:abstractNumId w:val="29"/>
  </w:num>
  <w:num w:numId="24">
    <w:abstractNumId w:val="30"/>
  </w:num>
  <w:num w:numId="25">
    <w:abstractNumId w:val="15"/>
  </w:num>
  <w:num w:numId="26">
    <w:abstractNumId w:val="28"/>
  </w:num>
  <w:num w:numId="27">
    <w:abstractNumId w:val="20"/>
  </w:num>
  <w:num w:numId="28">
    <w:abstractNumId w:val="36"/>
  </w:num>
  <w:num w:numId="29">
    <w:abstractNumId w:val="24"/>
  </w:num>
  <w:num w:numId="30">
    <w:abstractNumId w:val="35"/>
  </w:num>
  <w:num w:numId="31">
    <w:abstractNumId w:val="12"/>
  </w:num>
  <w:num w:numId="32">
    <w:abstractNumId w:val="17"/>
  </w:num>
  <w:num w:numId="33">
    <w:abstractNumId w:val="31"/>
  </w:num>
  <w:num w:numId="34">
    <w:abstractNumId w:val="22"/>
  </w:num>
  <w:num w:numId="35">
    <w:abstractNumId w:val="38"/>
  </w:num>
  <w:num w:numId="36">
    <w:abstractNumId w:val="34"/>
  </w:num>
  <w:num w:numId="37">
    <w:abstractNumId w:val="14"/>
  </w:num>
  <w:num w:numId="38">
    <w:abstractNumId w:val="40"/>
  </w:num>
  <w:num w:numId="39">
    <w:abstractNumId w:val="23"/>
  </w:num>
  <w:num w:numId="40">
    <w:abstractNumId w:val="39"/>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6"/>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32F2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43314"/>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E326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2F27"/>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12B442"/>
  <w14:defaultImageDpi w14:val="300"/>
  <w15:docId w15:val="{75179386-7C63-534D-B6B2-BF50321C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32F27"/>
    <w:pPr>
      <w:spacing w:after="160" w:line="259" w:lineRule="auto"/>
    </w:pPr>
    <w:rPr>
      <w:rFonts w:ascii="Calibri" w:hAnsi="Calibri" w:cs="Calibri"/>
      <w:sz w:val="22"/>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uiPriority w:val="9"/>
    <w:qFormat/>
    <w:rsid w:val="00C32F2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9"/>
    <w:unhideWhenUsed/>
    <w:qFormat/>
    <w:rsid w:val="00C32F2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9"/>
    <w:unhideWhenUsed/>
    <w:qFormat/>
    <w:rsid w:val="00C32F2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9"/>
    <w:unhideWhenUsed/>
    <w:qFormat/>
    <w:rsid w:val="00C32F27"/>
    <w:pPr>
      <w:keepNext/>
      <w:keepLines/>
      <w:spacing w:before="40" w:after="0"/>
      <w:outlineLvl w:val="3"/>
    </w:pPr>
    <w:rPr>
      <w:rFonts w:eastAsiaTheme="majorEastAsia" w:cstheme="majorBidi"/>
      <w:b/>
      <w:bCs/>
      <w:sz w:val="26"/>
      <w:szCs w:val="26"/>
    </w:rPr>
  </w:style>
  <w:style w:type="paragraph" w:styleId="Heading5">
    <w:name w:val="heading 5"/>
    <w:aliases w:val="Text"/>
    <w:basedOn w:val="Normal"/>
    <w:next w:val="Normal"/>
    <w:link w:val="Heading5Char"/>
    <w:unhideWhenUsed/>
    <w:qFormat/>
    <w:rsid w:val="00C32F27"/>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unhideWhenUsed/>
    <w:qFormat/>
    <w:rsid w:val="00C32F27"/>
    <w:pPr>
      <w:keepNext/>
      <w:outlineLvl w:val="5"/>
    </w:pPr>
    <w:rPr>
      <w:rFonts w:eastAsia="Times New Roman" w:cs="Times New Roman"/>
      <w:b/>
      <w:bCs/>
      <w:color w:val="000000"/>
    </w:rPr>
  </w:style>
  <w:style w:type="paragraph" w:styleId="Heading7">
    <w:name w:val="heading 7"/>
    <w:basedOn w:val="Normal"/>
    <w:next w:val="Normal"/>
    <w:link w:val="Heading7Char"/>
    <w:unhideWhenUsed/>
    <w:qFormat/>
    <w:rsid w:val="00C32F2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C32F2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C32F2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C32F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2F27"/>
  </w:style>
  <w:style w:type="character" w:customStyle="1" w:styleId="Heading1Char">
    <w:name w:val="Heading 1 Char"/>
    <w:aliases w:val="Pocket Char,ALEX Char1,Heading Char,Heading 1 Char Char Char Char Char2,Heading 1 Char Char Char Char Char Char,Heading 1 Char Char Char1,Header Char Char Char Char1,Header Char Char Char Char Char Char1,Brief - Heading 1 Char"/>
    <w:basedOn w:val="DefaultParagraphFont"/>
    <w:link w:val="Heading1"/>
    <w:uiPriority w:val="9"/>
    <w:rsid w:val="00C32F27"/>
    <w:rPr>
      <w:rFonts w:ascii="Calibri" w:eastAsiaTheme="majorEastAsia" w:hAnsi="Calibri" w:cstheme="majorBidi"/>
      <w:b/>
      <w:bCs/>
      <w:sz w:val="52"/>
      <w:szCs w:val="32"/>
    </w:rPr>
  </w:style>
  <w:style w:type="character" w:customStyle="1" w:styleId="Heading2Char">
    <w:name w:val="Heading 2 Char"/>
    <w:aliases w:val="Hat Char,Heading 21 Char1,Heading 2 Char Char Char Char Char Char Char Char Char Char Char Char,Heading 2 Char1 Char1 Char,Super Script Char,TagStyle Char,Heading 2 Char Char Char,Tag&amp;Cite Char,HEADING 2 Char,Heading 2 Char2 Char1"/>
    <w:basedOn w:val="DefaultParagraphFont"/>
    <w:link w:val="Heading2"/>
    <w:uiPriority w:val="9"/>
    <w:rsid w:val="00C32F27"/>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1"/>
    <w:basedOn w:val="DefaultParagraphFont"/>
    <w:link w:val="Heading3"/>
    <w:uiPriority w:val="9"/>
    <w:rsid w:val="00C32F27"/>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9"/>
    <w:rsid w:val="00C32F27"/>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C32F27"/>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
    <w:basedOn w:val="DefaultParagraphFont"/>
    <w:uiPriority w:val="1"/>
    <w:qFormat/>
    <w:rsid w:val="00C32F27"/>
    <w:rPr>
      <w:b w:val="0"/>
      <w:sz w:val="22"/>
      <w:u w:val="single"/>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20"/>
    <w:qFormat/>
    <w:rsid w:val="00C32F27"/>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C32F27"/>
    <w:rPr>
      <w:color w:val="auto"/>
      <w:u w:val="none"/>
    </w:rPr>
  </w:style>
  <w:style w:type="character" w:styleId="Hyperlink">
    <w:name w:val="Hyperlink"/>
    <w:aliases w:val="heading 1 (block title),Read,Important,Card Text,Internet Link,Analytic Text,Internet link,Underline Char Char Char Char1,Heading 3 Char Char Char Char Char Char Char Char Char Char1,Tags v 2 Char1,Char Char1,Heading 1 Char1,Pocket Char1,TAG "/>
    <w:basedOn w:val="DefaultParagraphFont"/>
    <w:link w:val="Card"/>
    <w:uiPriority w:val="99"/>
    <w:unhideWhenUsed/>
    <w:rsid w:val="00C32F27"/>
    <w:rPr>
      <w:color w:val="auto"/>
      <w:u w:val="none"/>
    </w:rPr>
  </w:style>
  <w:style w:type="paragraph" w:styleId="DocumentMap">
    <w:name w:val="Document Map"/>
    <w:basedOn w:val="Normal"/>
    <w:link w:val="DocumentMapChar"/>
    <w:uiPriority w:val="99"/>
    <w:unhideWhenUsed/>
    <w:rsid w:val="00C32F2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C32F27"/>
    <w:rPr>
      <w:rFonts w:ascii="Lucida Grande" w:hAnsi="Lucida Grande" w:cs="Lucida Grande"/>
    </w:rPr>
  </w:style>
  <w:style w:type="character" w:customStyle="1" w:styleId="Heading5Char">
    <w:name w:val="Heading 5 Char"/>
    <w:aliases w:val="Text Char"/>
    <w:basedOn w:val="DefaultParagraphFont"/>
    <w:link w:val="Heading5"/>
    <w:rsid w:val="00C32F27"/>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C32F27"/>
    <w:rPr>
      <w:rFonts w:ascii="Calibri" w:eastAsia="Times New Roman" w:hAnsi="Calibri" w:cs="Times New Roman"/>
      <w:b/>
      <w:bCs/>
      <w:color w:val="000000"/>
      <w:sz w:val="22"/>
    </w:rPr>
  </w:style>
  <w:style w:type="character" w:customStyle="1" w:styleId="Heading7Char">
    <w:name w:val="Heading 7 Char"/>
    <w:basedOn w:val="DefaultParagraphFont"/>
    <w:link w:val="Heading7"/>
    <w:rsid w:val="00C32F27"/>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rsid w:val="00C32F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C32F27"/>
    <w:rPr>
      <w:rFonts w:asciiTheme="majorHAnsi" w:eastAsiaTheme="majorEastAsia" w:hAnsiTheme="majorHAnsi" w:cstheme="majorBidi"/>
      <w:i/>
      <w:iCs/>
      <w:color w:val="272727" w:themeColor="text1" w:themeTint="D8"/>
      <w:sz w:val="21"/>
      <w:szCs w:val="21"/>
    </w:rPr>
  </w:style>
  <w:style w:type="paragraph" w:customStyle="1" w:styleId="textbold">
    <w:name w:val="text bold"/>
    <w:link w:val="Emphasis"/>
    <w:autoRedefine/>
    <w:uiPriority w:val="20"/>
    <w:qFormat/>
    <w:rsid w:val="00C32F27"/>
    <w:pPr>
      <w:widowControl w:val="0"/>
      <w:pBdr>
        <w:top w:val="single" w:sz="18" w:space="0" w:color="auto"/>
        <w:left w:val="single" w:sz="18" w:space="0" w:color="auto"/>
        <w:bottom w:val="single" w:sz="18" w:space="0" w:color="auto"/>
        <w:right w:val="single" w:sz="18" w:space="0" w:color="auto"/>
      </w:pBdr>
      <w:spacing w:after="160" w:line="254" w:lineRule="auto"/>
      <w:ind w:left="720"/>
      <w:jc w:val="both"/>
    </w:pPr>
    <w:rPr>
      <w:rFonts w:ascii="Calibri" w:hAnsi="Calibri" w:cs="Calibri"/>
      <w:b/>
      <w:iCs/>
      <w:sz w:val="22"/>
      <w:u w:val="single"/>
    </w:rPr>
  </w:style>
  <w:style w:type="paragraph" w:styleId="ListParagraph">
    <w:name w:val="List Paragraph"/>
    <w:aliases w:val="6 font"/>
    <w:basedOn w:val="Normal"/>
    <w:uiPriority w:val="99"/>
    <w:unhideWhenUsed/>
    <w:qFormat/>
    <w:rsid w:val="00C32F27"/>
    <w:pPr>
      <w:ind w:left="720"/>
      <w:contextualSpacing/>
    </w:pPr>
  </w:style>
  <w:style w:type="character" w:customStyle="1" w:styleId="TitleChar">
    <w:name w:val="Title Char"/>
    <w:aliases w:val="Cites and Cards Char,UNDERLINE Char,Bold Underlined Char,title Char,Block Heading Char,Read This Char"/>
    <w:basedOn w:val="DefaultParagraphFont"/>
    <w:link w:val="Title"/>
    <w:uiPriority w:val="6"/>
    <w:qFormat/>
    <w:locked/>
    <w:rsid w:val="00C32F27"/>
    <w:rPr>
      <w:rFonts w:ascii="Arial" w:hAnsi="Arial" w:cs="Arial"/>
      <w:u w:val="single"/>
    </w:rPr>
  </w:style>
  <w:style w:type="paragraph" w:styleId="Title">
    <w:name w:val="Title"/>
    <w:aliases w:val="Cites and Cards,UNDERLINE,Bold Underlined,title,Block Heading,Read This"/>
    <w:basedOn w:val="Normal"/>
    <w:link w:val="TitleChar"/>
    <w:uiPriority w:val="6"/>
    <w:qFormat/>
    <w:rsid w:val="00C32F27"/>
    <w:pPr>
      <w:widowControl w:val="0"/>
      <w:autoSpaceDE w:val="0"/>
      <w:autoSpaceDN w:val="0"/>
      <w:adjustRightInd w:val="0"/>
      <w:spacing w:before="240" w:after="60" w:line="256" w:lineRule="auto"/>
      <w:jc w:val="center"/>
      <w:outlineLvl w:val="0"/>
    </w:pPr>
    <w:rPr>
      <w:rFonts w:ascii="Arial" w:hAnsi="Arial" w:cs="Arial"/>
      <w:sz w:val="24"/>
      <w:u w:val="single"/>
    </w:rPr>
  </w:style>
  <w:style w:type="character" w:customStyle="1" w:styleId="TitleChar1">
    <w:name w:val="Title Char1"/>
    <w:basedOn w:val="DefaultParagraphFont"/>
    <w:uiPriority w:val="99"/>
    <w:rsid w:val="00C32F27"/>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7"/>
    <w:qFormat/>
    <w:rsid w:val="00C32F27"/>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C32F27"/>
    <w:rPr>
      <w:color w:val="605E5C"/>
      <w:shd w:val="clear" w:color="auto" w:fill="E1DFDD"/>
    </w:rPr>
  </w:style>
  <w:style w:type="paragraph" w:customStyle="1" w:styleId="UnderlinePara">
    <w:name w:val="Underline Para"/>
    <w:basedOn w:val="Normal"/>
    <w:uiPriority w:val="6"/>
    <w:qFormat/>
    <w:rsid w:val="00C32F27"/>
    <w:pPr>
      <w:widowControl w:val="0"/>
      <w:suppressAutoHyphens/>
      <w:spacing w:after="200" w:line="256" w:lineRule="auto"/>
      <w:contextualSpacing/>
    </w:pPr>
    <w:rPr>
      <w:rFonts w:asciiTheme="minorHAnsi" w:hAnsiTheme="minorHAnsi" w:cstheme="minorBidi"/>
      <w:u w:val="single"/>
    </w:rPr>
  </w:style>
  <w:style w:type="paragraph" w:customStyle="1" w:styleId="CiteSpacing">
    <w:name w:val="Cite Spacing"/>
    <w:basedOn w:val="Normal"/>
    <w:uiPriority w:val="4"/>
    <w:qFormat/>
    <w:rsid w:val="00C32F27"/>
    <w:pPr>
      <w:spacing w:before="60" w:after="60"/>
    </w:pPr>
  </w:style>
  <w:style w:type="paragraph" w:styleId="z-BottomofForm">
    <w:name w:val="HTML Bottom of Form"/>
    <w:basedOn w:val="Normal"/>
    <w:next w:val="Normal"/>
    <w:link w:val="z-BottomofFormChar"/>
    <w:hidden/>
    <w:uiPriority w:val="99"/>
    <w:unhideWhenUsed/>
    <w:rsid w:val="00C32F27"/>
    <w:pPr>
      <w:pBdr>
        <w:top w:val="single" w:sz="6" w:space="1" w:color="auto"/>
      </w:pBdr>
      <w:spacing w:after="0" w:line="240" w:lineRule="auto"/>
      <w:jc w:val="center"/>
    </w:pPr>
    <w:rPr>
      <w:rFonts w:eastAsia="Times New Roman"/>
      <w:vanish/>
      <w:sz w:val="16"/>
      <w:szCs w:val="16"/>
      <w:lang w:eastAsia="zh-CN"/>
    </w:rPr>
  </w:style>
  <w:style w:type="character" w:customStyle="1" w:styleId="z-BottomofFormChar">
    <w:name w:val="z-Bottom of Form Char"/>
    <w:basedOn w:val="DefaultParagraphFont"/>
    <w:link w:val="z-BottomofForm"/>
    <w:uiPriority w:val="99"/>
    <w:rsid w:val="00C32F27"/>
    <w:rPr>
      <w:rFonts w:ascii="Calibri" w:eastAsia="Times New Roman" w:hAnsi="Calibri" w:cs="Calibri"/>
      <w:vanish/>
      <w:sz w:val="16"/>
      <w:szCs w:val="16"/>
      <w:lang w:eastAsia="zh-CN"/>
    </w:rPr>
  </w:style>
  <w:style w:type="character" w:customStyle="1" w:styleId="Heading2Char1">
    <w:name w:val="Heading 2 Char1"/>
    <w:aliases w:val="Hat Char1,Heading 2 Char Char Char1,Heading 2 Char Char Char Char,Heading 21 Char,Char Char Char Char1 Char3,Char Char Char Char1 Char Char,Char2 Char,Heading 2 Char Char1 Char,Heading 2 Char Char Char1 Char Char,Heading 2 Cha Char1"/>
    <w:basedOn w:val="DefaultParagraphFont"/>
    <w:uiPriority w:val="1"/>
    <w:qFormat/>
    <w:rsid w:val="00C32F27"/>
    <w:rPr>
      <w:rFonts w:asciiTheme="majorHAnsi" w:eastAsiaTheme="majorEastAsia" w:hAnsiTheme="majorHAnsi" w:cstheme="majorBidi"/>
      <w:b/>
      <w:bCs/>
      <w:color w:val="4F81BD" w:themeColor="accent1"/>
      <w:sz w:val="26"/>
      <w:szCs w:val="26"/>
    </w:rPr>
  </w:style>
  <w:style w:type="character" w:customStyle="1" w:styleId="Style4Char">
    <w:name w:val="Style4 Char"/>
    <w:link w:val="Style4"/>
    <w:locked/>
    <w:rsid w:val="00C32F27"/>
    <w:rPr>
      <w:rFonts w:ascii="Arial" w:eastAsia="Times New Roman" w:hAnsi="Arial" w:cs="Arial"/>
      <w:u w:val="single"/>
    </w:rPr>
  </w:style>
  <w:style w:type="paragraph" w:customStyle="1" w:styleId="Style4">
    <w:name w:val="Style4"/>
    <w:basedOn w:val="Normal"/>
    <w:link w:val="Style4Char"/>
    <w:qFormat/>
    <w:rsid w:val="00C32F27"/>
    <w:pPr>
      <w:spacing w:line="256" w:lineRule="auto"/>
    </w:pPr>
    <w:rPr>
      <w:rFonts w:ascii="Arial" w:eastAsia="Times New Roman" w:hAnsi="Arial" w:cs="Arial"/>
      <w:sz w:val="24"/>
      <w:u w:val="single"/>
    </w:rPr>
  </w:style>
  <w:style w:type="character" w:customStyle="1" w:styleId="Style1Char">
    <w:name w:val="Style1 Char"/>
    <w:rsid w:val="00C32F27"/>
    <w:rPr>
      <w:rFonts w:ascii="Times New Roman" w:eastAsia="SimSun" w:hAnsi="Times New Roman" w:cs="Times New Roman" w:hint="default"/>
      <w:sz w:val="20"/>
      <w:szCs w:val="24"/>
      <w:u w:val="single"/>
      <w:lang w:eastAsia="zh-CN"/>
    </w:rPr>
  </w:style>
  <w:style w:type="character" w:customStyle="1" w:styleId="Heading3Char2">
    <w:name w:val="Heading 3 Char2"/>
    <w:aliases w:val="Heading 3 Char Char Char4, Char Char1, Char Char Char4"/>
    <w:basedOn w:val="DefaultParagraphFont"/>
    <w:rsid w:val="00C32F27"/>
    <w:rPr>
      <w:rFonts w:cs="Arial"/>
      <w:bCs/>
      <w:szCs w:val="26"/>
      <w:u w:val="single"/>
      <w:lang w:val="en-US" w:eastAsia="en-US" w:bidi="ar-SA"/>
    </w:rPr>
  </w:style>
  <w:style w:type="character" w:styleId="IntenseEmphasis">
    <w:name w:val="Intense Emphasis"/>
    <w:aliases w:val="9.5 p,Intense Emphasi,Box Out,Intense Emphasis5,Char Char Char1,Sty,cite,Style Underli,Char Char2,cites Char Char,Underlined Text Char,Underline Char"/>
    <w:basedOn w:val="DefaultParagraphFont"/>
    <w:uiPriority w:val="6"/>
    <w:qFormat/>
    <w:rsid w:val="00C32F27"/>
    <w:rPr>
      <w:rFonts w:ascii="Arial" w:hAnsi="Arial" w:cs="Arial" w:hint="default"/>
      <w:b w:val="0"/>
      <w:bCs w:val="0"/>
      <w:sz w:val="22"/>
      <w:u w:val="single"/>
    </w:rPr>
  </w:style>
  <w:style w:type="paragraph" w:customStyle="1" w:styleId="p">
    <w:name w:val="p"/>
    <w:basedOn w:val="Normal"/>
    <w:rsid w:val="00C32F27"/>
    <w:pPr>
      <w:spacing w:before="100" w:beforeAutospacing="1" w:after="100" w:afterAutospacing="1"/>
    </w:pPr>
    <w:rPr>
      <w:rFonts w:ascii="Times New Roman" w:eastAsia="Times New Roman" w:hAnsi="Times New Roman" w:cs="Times New Roman"/>
      <w:sz w:val="24"/>
    </w:rPr>
  </w:style>
  <w:style w:type="paragraph" w:customStyle="1" w:styleId="Analytic">
    <w:name w:val="Analytic"/>
    <w:basedOn w:val="Normal"/>
    <w:link w:val="AnalyticChar"/>
    <w:autoRedefine/>
    <w:uiPriority w:val="4"/>
    <w:qFormat/>
    <w:rsid w:val="00C32F27"/>
    <w:rPr>
      <w:b/>
      <w:sz w:val="24"/>
    </w:rPr>
  </w:style>
  <w:style w:type="character" w:customStyle="1" w:styleId="AnalyticChar">
    <w:name w:val="Analytic Char"/>
    <w:basedOn w:val="DefaultParagraphFont"/>
    <w:link w:val="Analytic"/>
    <w:uiPriority w:val="4"/>
    <w:rsid w:val="00C32F27"/>
    <w:rPr>
      <w:rFonts w:ascii="Calibri" w:hAnsi="Calibri" w:cs="Calibri"/>
      <w:b/>
    </w:rPr>
  </w:style>
  <w:style w:type="paragraph" w:customStyle="1" w:styleId="Card">
    <w:name w:val="Card"/>
    <w:aliases w:val="No Spacing111112,nonunderlined,Note Level 2,Tags,No Spacing41,No Spacing111111,No Spacing11211,Very Small Text,No Spacing1,No Spacing111,No Spacing11,No Spacing2,Read stuff,Tag and Ci,No Spacing23"/>
    <w:basedOn w:val="Heading1"/>
    <w:link w:val="Hyperlink"/>
    <w:autoRedefine/>
    <w:uiPriority w:val="99"/>
    <w:qFormat/>
    <w:rsid w:val="00C32F2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Emphasize">
    <w:name w:val="Emphasize"/>
    <w:basedOn w:val="Normal"/>
    <w:uiPriority w:val="7"/>
    <w:qFormat/>
    <w:rsid w:val="00C32F27"/>
    <w:pPr>
      <w:pBdr>
        <w:top w:val="single" w:sz="18" w:space="0" w:color="auto"/>
        <w:left w:val="single" w:sz="18" w:space="0" w:color="auto"/>
        <w:bottom w:val="single" w:sz="18" w:space="0" w:color="auto"/>
        <w:right w:val="single" w:sz="18" w:space="0" w:color="auto"/>
      </w:pBdr>
      <w:spacing w:line="252" w:lineRule="auto"/>
      <w:ind w:left="720"/>
      <w:jc w:val="both"/>
    </w:pPr>
    <w:rPr>
      <w:b/>
      <w:iCs/>
      <w:u w:val="single"/>
    </w:rPr>
  </w:style>
  <w:style w:type="paragraph" w:customStyle="1" w:styleId="card0">
    <w:name w:val="card"/>
    <w:aliases w:val="Medium Grid 21"/>
    <w:basedOn w:val="Normal"/>
    <w:next w:val="Normal"/>
    <w:link w:val="cardChar"/>
    <w:uiPriority w:val="6"/>
    <w:qFormat/>
    <w:rsid w:val="00C32F27"/>
    <w:pPr>
      <w:ind w:left="288" w:right="288"/>
    </w:pPr>
    <w:rPr>
      <w:rFonts w:asciiTheme="minorHAnsi" w:hAnsiTheme="minorHAnsi" w:cstheme="minorBidi"/>
      <w:b/>
      <w:u w:val="single"/>
    </w:rPr>
  </w:style>
  <w:style w:type="paragraph" w:customStyle="1" w:styleId="BreakTag">
    <w:name w:val="Break Tag"/>
    <w:basedOn w:val="Normal"/>
    <w:autoRedefine/>
    <w:uiPriority w:val="4"/>
    <w:qFormat/>
    <w:rsid w:val="00C32F27"/>
    <w:pPr>
      <w:spacing w:before="240"/>
    </w:pPr>
    <w:rPr>
      <w:b/>
      <w:sz w:val="26"/>
    </w:rPr>
  </w:style>
  <w:style w:type="paragraph" w:customStyle="1" w:styleId="BreakBlock">
    <w:name w:val="Break Block"/>
    <w:basedOn w:val="Normal"/>
    <w:link w:val="BreakBlockChar"/>
    <w:autoRedefine/>
    <w:qFormat/>
    <w:rsid w:val="00C32F27"/>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C32F27"/>
    <w:rPr>
      <w:rFonts w:ascii="Arial Bold" w:hAnsi="Arial Bold" w:cs="Calibri"/>
      <w:b/>
      <w:caps/>
      <w:sz w:val="32"/>
      <w:u w:val="single"/>
    </w:rPr>
  </w:style>
  <w:style w:type="paragraph" w:styleId="BalloonText">
    <w:name w:val="Balloon Text"/>
    <w:basedOn w:val="Normal"/>
    <w:link w:val="BalloonTextChar"/>
    <w:uiPriority w:val="99"/>
    <w:unhideWhenUsed/>
    <w:rsid w:val="00C32F27"/>
    <w:rPr>
      <w:rFonts w:ascii="Tahoma" w:hAnsi="Tahoma" w:cs="Tahoma"/>
      <w:sz w:val="16"/>
      <w:szCs w:val="16"/>
    </w:rPr>
  </w:style>
  <w:style w:type="character" w:customStyle="1" w:styleId="BalloonTextChar">
    <w:name w:val="Balloon Text Char"/>
    <w:basedOn w:val="DefaultParagraphFont"/>
    <w:link w:val="BalloonText"/>
    <w:uiPriority w:val="99"/>
    <w:rsid w:val="00C32F27"/>
    <w:rPr>
      <w:rFonts w:ascii="Tahoma" w:hAnsi="Tahoma" w:cs="Tahoma"/>
      <w:sz w:val="16"/>
      <w:szCs w:val="16"/>
    </w:rPr>
  </w:style>
  <w:style w:type="character" w:customStyle="1" w:styleId="Mention1">
    <w:name w:val="Mention1"/>
    <w:basedOn w:val="DefaultParagraphFont"/>
    <w:uiPriority w:val="99"/>
    <w:semiHidden/>
    <w:unhideWhenUsed/>
    <w:rsid w:val="00C32F27"/>
    <w:rPr>
      <w:color w:val="2B579A"/>
      <w:shd w:val="clear" w:color="auto" w:fill="E6E6E6"/>
    </w:rPr>
  </w:style>
  <w:style w:type="character" w:customStyle="1" w:styleId="UnresolvedMention1">
    <w:name w:val="Unresolved Mention1"/>
    <w:basedOn w:val="DefaultParagraphFont"/>
    <w:uiPriority w:val="99"/>
    <w:unhideWhenUsed/>
    <w:rsid w:val="00C32F27"/>
    <w:rPr>
      <w:color w:val="808080"/>
      <w:shd w:val="clear" w:color="auto" w:fill="E6E6E6"/>
    </w:rPr>
  </w:style>
  <w:style w:type="character" w:customStyle="1" w:styleId="m4841727538114946087gmail-styleunderline">
    <w:name w:val="m_4841727538114946087gmail-styleunderline"/>
    <w:basedOn w:val="DefaultParagraphFont"/>
    <w:rsid w:val="00C32F27"/>
  </w:style>
  <w:style w:type="character" w:customStyle="1" w:styleId="Heading1Char2">
    <w:name w:val="Heading 1 Char2"/>
    <w:aliases w:val="Pocket Char2,ALEX Char,Heading Char1,Heading 1 Char Char Char Char Char1,Heading 1 Char Char Char Char Char Char1,Heading 1 Char Char Char,Header Char Char Char Char,Header Char Char Char Char Char Char,Brief - Heading 1 Char1"/>
    <w:rsid w:val="00C32F27"/>
    <w:rPr>
      <w:rFonts w:ascii="Arial" w:hAnsi="Arial" w:cs="Arial" w:hint="default"/>
      <w:b/>
      <w:bCs w:val="0"/>
      <w:caps/>
      <w:kern w:val="32"/>
      <w:sz w:val="28"/>
      <w:szCs w:val="32"/>
      <w:lang w:val="en-US" w:eastAsia="en-US" w:bidi="ar-SA"/>
    </w:rPr>
  </w:style>
  <w:style w:type="character" w:customStyle="1" w:styleId="HTMLPreformattedChar">
    <w:name w:val="HTML Preformatted Char"/>
    <w:basedOn w:val="DefaultParagraphFont"/>
    <w:link w:val="HTMLPreformatted"/>
    <w:uiPriority w:val="99"/>
    <w:rsid w:val="00C32F27"/>
    <w:rPr>
      <w:rFonts w:ascii="Courier New" w:eastAsia="Times New Roman" w:hAnsi="Courier New"/>
      <w:szCs w:val="20"/>
    </w:rPr>
  </w:style>
  <w:style w:type="paragraph" w:styleId="HTMLPreformatted">
    <w:name w:val="HTML Preformatted"/>
    <w:basedOn w:val="Normal"/>
    <w:link w:val="HTMLPreformattedChar"/>
    <w:uiPriority w:val="99"/>
    <w:unhideWhenUsed/>
    <w:rsid w:val="00C32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 w:val="24"/>
      <w:szCs w:val="20"/>
    </w:rPr>
  </w:style>
  <w:style w:type="character" w:customStyle="1" w:styleId="HTMLPreformattedChar1">
    <w:name w:val="HTML Preformatted Char1"/>
    <w:basedOn w:val="DefaultParagraphFont"/>
    <w:uiPriority w:val="99"/>
    <w:semiHidden/>
    <w:rsid w:val="00C32F27"/>
    <w:rPr>
      <w:rFonts w:ascii="Consolas" w:hAnsi="Consolas" w:cs="Consolas"/>
      <w:sz w:val="20"/>
      <w:szCs w:val="20"/>
    </w:rPr>
  </w:style>
  <w:style w:type="character" w:styleId="Strong">
    <w:name w:val="Strong"/>
    <w:aliases w:val="8 pt font,Citation Char Char1 Char Char Char Char Char,Cut,Small 1"/>
    <w:uiPriority w:val="22"/>
    <w:qFormat/>
    <w:rsid w:val="00C32F27"/>
    <w:rPr>
      <w:b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C32F27"/>
    <w:rPr>
      <w:rFonts w:ascii="Georgia" w:eastAsia="Times New Roman" w:hAnsi="Georgia"/>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Heading1"/>
    <w:next w:val="Normal"/>
    <w:link w:val="NormalWebChar"/>
    <w:autoRedefine/>
    <w:uiPriority w:val="99"/>
    <w:unhideWhenUsed/>
    <w:qFormat/>
    <w:rsid w:val="00C32F27"/>
    <w:pPr>
      <w:spacing w:line="276" w:lineRule="auto"/>
      <w:jc w:val="left"/>
      <w:outlineLvl w:val="9"/>
    </w:pPr>
    <w:rPr>
      <w:rFonts w:ascii="Georgia" w:eastAsia="Times New Roman" w:hAnsi="Georgia" w:cstheme="minorBidi"/>
      <w:b w:val="0"/>
      <w:bCs w:val="0"/>
      <w:sz w:val="24"/>
      <w:szCs w:val="24"/>
    </w:rPr>
  </w:style>
  <w:style w:type="character" w:customStyle="1" w:styleId="FootnoteTextChar">
    <w:name w:val="Footnote Text Char"/>
    <w:basedOn w:val="DefaultParagraphFont"/>
    <w:link w:val="FootnoteText"/>
    <w:locked/>
    <w:rsid w:val="00C32F27"/>
    <w:rPr>
      <w:rFonts w:ascii="Times" w:eastAsia="Times" w:hAnsi="Times" w:cs="Times"/>
      <w:szCs w:val="20"/>
    </w:rPr>
  </w:style>
  <w:style w:type="paragraph" w:styleId="FootnoteText">
    <w:name w:val="footnote text"/>
    <w:basedOn w:val="Normal"/>
    <w:link w:val="FootnoteTextChar"/>
    <w:unhideWhenUsed/>
    <w:rsid w:val="00C32F27"/>
    <w:rPr>
      <w:rFonts w:ascii="Times" w:eastAsia="Times" w:hAnsi="Times" w:cs="Times"/>
      <w:sz w:val="24"/>
      <w:szCs w:val="20"/>
    </w:rPr>
  </w:style>
  <w:style w:type="character" w:customStyle="1" w:styleId="FootnoteTextChar1">
    <w:name w:val="Footnote Text Char1"/>
    <w:basedOn w:val="DefaultParagraphFont"/>
    <w:uiPriority w:val="99"/>
    <w:semiHidden/>
    <w:rsid w:val="00C32F27"/>
    <w:rPr>
      <w:rFonts w:ascii="Calibri" w:hAnsi="Calibri" w:cs="Calibri"/>
      <w:sz w:val="20"/>
      <w:szCs w:val="20"/>
    </w:rPr>
  </w:style>
  <w:style w:type="character" w:customStyle="1" w:styleId="CommentTextChar">
    <w:name w:val="Comment Text Char"/>
    <w:basedOn w:val="DefaultParagraphFont"/>
    <w:link w:val="CommentText"/>
    <w:uiPriority w:val="99"/>
    <w:locked/>
    <w:rsid w:val="00C32F27"/>
    <w:rPr>
      <w:rFonts w:ascii="Georgia" w:hAnsi="Georgia"/>
      <w:szCs w:val="20"/>
    </w:rPr>
  </w:style>
  <w:style w:type="paragraph" w:styleId="CommentText">
    <w:name w:val="annotation text"/>
    <w:basedOn w:val="Normal"/>
    <w:link w:val="CommentTextChar"/>
    <w:uiPriority w:val="99"/>
    <w:unhideWhenUsed/>
    <w:rsid w:val="00C32F27"/>
    <w:rPr>
      <w:rFonts w:ascii="Georgia" w:hAnsi="Georgia" w:cstheme="minorBidi"/>
      <w:sz w:val="24"/>
      <w:szCs w:val="20"/>
    </w:rPr>
  </w:style>
  <w:style w:type="character" w:customStyle="1" w:styleId="CommentTextChar1">
    <w:name w:val="Comment Text Char1"/>
    <w:basedOn w:val="DefaultParagraphFont"/>
    <w:uiPriority w:val="99"/>
    <w:rsid w:val="00C32F27"/>
    <w:rPr>
      <w:rFonts w:ascii="Calibri" w:hAnsi="Calibri" w:cs="Calibri"/>
      <w:sz w:val="20"/>
      <w:szCs w:val="20"/>
    </w:rPr>
  </w:style>
  <w:style w:type="character" w:customStyle="1" w:styleId="HeaderChar">
    <w:name w:val="Header Char"/>
    <w:basedOn w:val="DefaultParagraphFont"/>
    <w:link w:val="Header"/>
    <w:uiPriority w:val="99"/>
    <w:locked/>
    <w:rsid w:val="00C32F27"/>
    <w:rPr>
      <w:rFonts w:ascii="Georgia" w:hAnsi="Georgia"/>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C32F27"/>
    <w:pPr>
      <w:tabs>
        <w:tab w:val="center" w:pos="4680"/>
        <w:tab w:val="right" w:pos="9360"/>
      </w:tabs>
    </w:pPr>
  </w:style>
  <w:style w:type="character" w:customStyle="1" w:styleId="FooterChar">
    <w:name w:val="Footer Char"/>
    <w:basedOn w:val="DefaultParagraphFont"/>
    <w:link w:val="Footer"/>
    <w:uiPriority w:val="99"/>
    <w:locked/>
    <w:rsid w:val="00C32F27"/>
    <w:rPr>
      <w:rFonts w:ascii="Georgia" w:hAnsi="Georgia"/>
    </w:rPr>
  </w:style>
  <w:style w:type="paragraph" w:styleId="Footer">
    <w:name w:val="footer"/>
    <w:basedOn w:val="Normal"/>
    <w:link w:val="FooterChar"/>
    <w:uiPriority w:val="99"/>
    <w:unhideWhenUsed/>
    <w:rsid w:val="00C32F27"/>
    <w:pPr>
      <w:tabs>
        <w:tab w:val="center" w:pos="4680"/>
        <w:tab w:val="right" w:pos="9360"/>
      </w:tabs>
    </w:pPr>
    <w:rPr>
      <w:rFonts w:ascii="Georgia" w:hAnsi="Georgia" w:cstheme="minorBidi"/>
      <w:sz w:val="24"/>
    </w:rPr>
  </w:style>
  <w:style w:type="character" w:customStyle="1" w:styleId="FooterChar1">
    <w:name w:val="Footer Char1"/>
    <w:basedOn w:val="DefaultParagraphFont"/>
    <w:uiPriority w:val="99"/>
    <w:semiHidden/>
    <w:rsid w:val="00C32F27"/>
    <w:rPr>
      <w:rFonts w:ascii="Calibri" w:hAnsi="Calibri" w:cs="Calibri"/>
      <w:sz w:val="22"/>
    </w:rPr>
  </w:style>
  <w:style w:type="character" w:customStyle="1" w:styleId="EndnoteTextChar">
    <w:name w:val="Endnote Text Char"/>
    <w:basedOn w:val="DefaultParagraphFont"/>
    <w:link w:val="EndnoteText"/>
    <w:locked/>
    <w:rsid w:val="00C32F27"/>
    <w:rPr>
      <w:rFonts w:ascii="Georgia" w:eastAsia="Times New Roman" w:hAnsi="Georgia"/>
      <w:szCs w:val="20"/>
    </w:rPr>
  </w:style>
  <w:style w:type="paragraph" w:styleId="EndnoteText">
    <w:name w:val="endnote text"/>
    <w:basedOn w:val="Normal"/>
    <w:link w:val="EndnoteTextChar"/>
    <w:unhideWhenUsed/>
    <w:rsid w:val="00C32F27"/>
    <w:rPr>
      <w:rFonts w:ascii="Georgia" w:eastAsia="Times New Roman" w:hAnsi="Georgia" w:cstheme="minorBidi"/>
      <w:sz w:val="24"/>
      <w:szCs w:val="20"/>
    </w:rPr>
  </w:style>
  <w:style w:type="character" w:customStyle="1" w:styleId="EndnoteTextChar1">
    <w:name w:val="Endnote Text Char1"/>
    <w:basedOn w:val="DefaultParagraphFont"/>
    <w:semiHidden/>
    <w:rsid w:val="00C32F27"/>
    <w:rPr>
      <w:rFonts w:ascii="Calibri" w:hAnsi="Calibri" w:cs="Calibri"/>
      <w:sz w:val="20"/>
      <w:szCs w:val="20"/>
    </w:rPr>
  </w:style>
  <w:style w:type="character" w:customStyle="1" w:styleId="BodyTextIndentChar">
    <w:name w:val="Body Text Indent Char"/>
    <w:basedOn w:val="DefaultParagraphFont"/>
    <w:link w:val="BodyTextIndent"/>
    <w:uiPriority w:val="99"/>
    <w:locked/>
    <w:rsid w:val="00C32F27"/>
    <w:rPr>
      <w:rFonts w:ascii="Georgia" w:eastAsia="Calibri" w:hAnsi="Georgia"/>
    </w:rPr>
  </w:style>
  <w:style w:type="paragraph" w:styleId="BodyTextIndent">
    <w:name w:val="Body Text Indent"/>
    <w:basedOn w:val="Normal"/>
    <w:link w:val="BodyTextIndentChar"/>
    <w:uiPriority w:val="99"/>
    <w:unhideWhenUsed/>
    <w:rsid w:val="00C32F27"/>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C32F27"/>
    <w:rPr>
      <w:rFonts w:ascii="Calibri" w:hAnsi="Calibri" w:cs="Calibri"/>
      <w:sz w:val="22"/>
    </w:rPr>
  </w:style>
  <w:style w:type="character" w:customStyle="1" w:styleId="SubtitleChar">
    <w:name w:val="Subtitle Char"/>
    <w:aliases w:val="Underlined card text Char"/>
    <w:basedOn w:val="DefaultParagraphFont"/>
    <w:link w:val="Subtitle"/>
    <w:locked/>
    <w:rsid w:val="00C32F27"/>
    <w:rPr>
      <w:rFonts w:ascii="Times New Roman"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C32F27"/>
    <w:rPr>
      <w:rFonts w:ascii="Times New Roman" w:hAnsi="Times New Roman" w:cs="Times New Roman"/>
      <w:color w:val="5A5A5A" w:themeColor="text1" w:themeTint="A5"/>
      <w:spacing w:val="15"/>
      <w:sz w:val="24"/>
    </w:rPr>
  </w:style>
  <w:style w:type="character" w:customStyle="1" w:styleId="SubtitleChar1">
    <w:name w:val="Subtitle Char1"/>
    <w:aliases w:val="Underlined card text Char1"/>
    <w:basedOn w:val="DefaultParagraphFont"/>
    <w:rsid w:val="00C32F27"/>
    <w:rPr>
      <w:color w:val="5A5A5A" w:themeColor="text1" w:themeTint="A5"/>
      <w:spacing w:val="15"/>
      <w:sz w:val="22"/>
      <w:szCs w:val="22"/>
    </w:rPr>
  </w:style>
  <w:style w:type="character" w:customStyle="1" w:styleId="DateChar">
    <w:name w:val="Date Char"/>
    <w:basedOn w:val="DefaultParagraphFont"/>
    <w:link w:val="Date"/>
    <w:uiPriority w:val="99"/>
    <w:locked/>
    <w:rsid w:val="00C32F27"/>
    <w:rPr>
      <w:rFonts w:ascii="Georgia" w:eastAsia="Times New Roman" w:hAnsi="Georgia"/>
    </w:rPr>
  </w:style>
  <w:style w:type="paragraph" w:styleId="Date">
    <w:name w:val="Date"/>
    <w:basedOn w:val="Normal"/>
    <w:next w:val="Normal"/>
    <w:link w:val="DateChar"/>
    <w:uiPriority w:val="99"/>
    <w:unhideWhenUsed/>
    <w:rsid w:val="00C32F27"/>
    <w:rPr>
      <w:rFonts w:ascii="Georgia" w:eastAsia="Times New Roman" w:hAnsi="Georgia" w:cstheme="minorBidi"/>
      <w:sz w:val="24"/>
    </w:rPr>
  </w:style>
  <w:style w:type="character" w:customStyle="1" w:styleId="DateChar1">
    <w:name w:val="Date Char1"/>
    <w:basedOn w:val="DefaultParagraphFont"/>
    <w:uiPriority w:val="99"/>
    <w:semiHidden/>
    <w:rsid w:val="00C32F27"/>
    <w:rPr>
      <w:rFonts w:ascii="Calibri" w:hAnsi="Calibri" w:cs="Calibri"/>
      <w:sz w:val="22"/>
    </w:rPr>
  </w:style>
  <w:style w:type="paragraph" w:styleId="BodyText">
    <w:name w:val="Body Text"/>
    <w:basedOn w:val="Normal"/>
    <w:link w:val="BodyTextChar"/>
    <w:unhideWhenUsed/>
    <w:qFormat/>
    <w:rsid w:val="00C32F27"/>
    <w:pPr>
      <w:spacing w:after="120"/>
    </w:pPr>
  </w:style>
  <w:style w:type="character" w:customStyle="1" w:styleId="BodyTextChar">
    <w:name w:val="Body Text Char"/>
    <w:basedOn w:val="DefaultParagraphFont"/>
    <w:link w:val="BodyText"/>
    <w:rsid w:val="00C32F27"/>
    <w:rPr>
      <w:rFonts w:ascii="Calibri" w:hAnsi="Calibri" w:cs="Calibri"/>
      <w:sz w:val="22"/>
    </w:rPr>
  </w:style>
  <w:style w:type="character" w:customStyle="1" w:styleId="BodyTextFirstIndentChar">
    <w:name w:val="Body Text First Indent Char"/>
    <w:basedOn w:val="BodyTextChar"/>
    <w:link w:val="BodyTextFirstIndent"/>
    <w:locked/>
    <w:rsid w:val="00C32F27"/>
    <w:rPr>
      <w:rFonts w:ascii="Times New Roman" w:eastAsia="Times New Roman" w:hAnsi="Times New Roman" w:cs="Times New Roman"/>
      <w:spacing w:val="-8"/>
      <w:sz w:val="22"/>
    </w:rPr>
  </w:style>
  <w:style w:type="paragraph" w:styleId="BodyTextFirstIndent">
    <w:name w:val="Body Text First Indent"/>
    <w:basedOn w:val="BodyText"/>
    <w:link w:val="BodyTextFirstIndentChar"/>
    <w:unhideWhenUsed/>
    <w:rsid w:val="00C32F27"/>
    <w:pPr>
      <w:spacing w:after="0"/>
      <w:ind w:firstLine="360"/>
    </w:pPr>
    <w:rPr>
      <w:rFonts w:ascii="Times New Roman" w:eastAsia="Times New Roman" w:hAnsi="Times New Roman" w:cs="Times New Roman"/>
      <w:spacing w:val="-8"/>
    </w:rPr>
  </w:style>
  <w:style w:type="character" w:customStyle="1" w:styleId="BodyTextFirstIndentChar1">
    <w:name w:val="Body Text First Indent Char1"/>
    <w:basedOn w:val="BodyTextChar"/>
    <w:semiHidden/>
    <w:rsid w:val="00C32F27"/>
    <w:rPr>
      <w:rFonts w:ascii="Calibri" w:hAnsi="Calibri" w:cs="Calibri"/>
      <w:sz w:val="22"/>
    </w:rPr>
  </w:style>
  <w:style w:type="character" w:customStyle="1" w:styleId="BodyText2Char">
    <w:name w:val="Body Text 2 Char"/>
    <w:basedOn w:val="DefaultParagraphFont"/>
    <w:link w:val="BodyText2"/>
    <w:locked/>
    <w:rsid w:val="00C32F27"/>
    <w:rPr>
      <w:rFonts w:ascii="Times" w:eastAsia="Times New Roman" w:hAnsi="Times" w:cs="Times"/>
      <w:b/>
      <w:color w:val="000000"/>
      <w:szCs w:val="20"/>
    </w:rPr>
  </w:style>
  <w:style w:type="paragraph" w:styleId="BodyText2">
    <w:name w:val="Body Text 2"/>
    <w:basedOn w:val="Normal"/>
    <w:link w:val="BodyText2Char"/>
    <w:unhideWhenUsed/>
    <w:rsid w:val="00C32F27"/>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C32F27"/>
    <w:rPr>
      <w:rFonts w:ascii="Calibri" w:hAnsi="Calibri" w:cs="Calibri"/>
      <w:sz w:val="22"/>
    </w:rPr>
  </w:style>
  <w:style w:type="character" w:customStyle="1" w:styleId="BodyText3Char">
    <w:name w:val="Body Text 3 Char"/>
    <w:basedOn w:val="DefaultParagraphFont"/>
    <w:link w:val="BodyText3"/>
    <w:locked/>
    <w:rsid w:val="00C32F27"/>
    <w:rPr>
      <w:rFonts w:ascii="Times" w:eastAsia="Times" w:hAnsi="Times" w:cs="Times"/>
      <w:color w:val="000000"/>
      <w:sz w:val="18"/>
      <w:szCs w:val="20"/>
    </w:rPr>
  </w:style>
  <w:style w:type="paragraph" w:styleId="BodyText3">
    <w:name w:val="Body Text 3"/>
    <w:basedOn w:val="Normal"/>
    <w:link w:val="BodyText3Char"/>
    <w:unhideWhenUsed/>
    <w:rsid w:val="00C32F27"/>
    <w:pPr>
      <w:spacing w:after="120"/>
    </w:pPr>
    <w:rPr>
      <w:rFonts w:ascii="Times" w:eastAsia="Times" w:hAnsi="Times" w:cs="Times"/>
      <w:color w:val="000000"/>
      <w:sz w:val="18"/>
      <w:szCs w:val="20"/>
    </w:rPr>
  </w:style>
  <w:style w:type="character" w:customStyle="1" w:styleId="BodyText3Char1">
    <w:name w:val="Body Text 3 Char1"/>
    <w:basedOn w:val="DefaultParagraphFont"/>
    <w:semiHidden/>
    <w:rsid w:val="00C32F27"/>
    <w:rPr>
      <w:rFonts w:ascii="Calibri" w:hAnsi="Calibri" w:cs="Calibri"/>
      <w:sz w:val="16"/>
      <w:szCs w:val="16"/>
    </w:rPr>
  </w:style>
  <w:style w:type="character" w:customStyle="1" w:styleId="BodyTextIndent2Char">
    <w:name w:val="Body Text Indent 2 Char"/>
    <w:basedOn w:val="DefaultParagraphFont"/>
    <w:link w:val="BodyTextIndent2"/>
    <w:locked/>
    <w:rsid w:val="00C32F27"/>
    <w:rPr>
      <w:rFonts w:ascii="Georgia" w:eastAsia="Times New Roman" w:hAnsi="Georgia"/>
    </w:rPr>
  </w:style>
  <w:style w:type="paragraph" w:styleId="BodyTextIndent2">
    <w:name w:val="Body Text Indent 2"/>
    <w:basedOn w:val="Normal"/>
    <w:link w:val="BodyTextIndent2Char"/>
    <w:unhideWhenUsed/>
    <w:rsid w:val="00C32F27"/>
    <w:pPr>
      <w:spacing w:after="120" w:line="480" w:lineRule="auto"/>
      <w:ind w:left="360"/>
    </w:pPr>
    <w:rPr>
      <w:rFonts w:ascii="Georgia" w:eastAsia="Times New Roman" w:hAnsi="Georgia" w:cstheme="minorBidi"/>
      <w:sz w:val="24"/>
    </w:rPr>
  </w:style>
  <w:style w:type="character" w:customStyle="1" w:styleId="BodyTextIndent2Char1">
    <w:name w:val="Body Text Indent 2 Char1"/>
    <w:basedOn w:val="DefaultParagraphFont"/>
    <w:semiHidden/>
    <w:rsid w:val="00C32F27"/>
    <w:rPr>
      <w:rFonts w:ascii="Calibri" w:hAnsi="Calibri" w:cs="Calibri"/>
      <w:sz w:val="22"/>
    </w:rPr>
  </w:style>
  <w:style w:type="character" w:customStyle="1" w:styleId="BodyTextIndent3Char">
    <w:name w:val="Body Text Indent 3 Char"/>
    <w:basedOn w:val="DefaultParagraphFont"/>
    <w:link w:val="BodyTextIndent3"/>
    <w:uiPriority w:val="99"/>
    <w:semiHidden/>
    <w:locked/>
    <w:rsid w:val="00C32F27"/>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C32F27"/>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C32F27"/>
    <w:rPr>
      <w:rFonts w:ascii="Calibri" w:hAnsi="Calibri" w:cs="Calibri"/>
      <w:sz w:val="16"/>
      <w:szCs w:val="16"/>
    </w:rPr>
  </w:style>
  <w:style w:type="character" w:customStyle="1" w:styleId="DocumentMapChar1">
    <w:name w:val="Document Map Char1"/>
    <w:basedOn w:val="DefaultParagraphFont"/>
    <w:uiPriority w:val="99"/>
    <w:rsid w:val="00C32F27"/>
    <w:rPr>
      <w:rFonts w:ascii="Segoe UI" w:hAnsi="Segoe UI" w:cs="Segoe UI"/>
      <w:sz w:val="16"/>
      <w:szCs w:val="16"/>
    </w:rPr>
  </w:style>
  <w:style w:type="character" w:customStyle="1" w:styleId="PlainTextChar">
    <w:name w:val="Plain Text Char"/>
    <w:basedOn w:val="DefaultParagraphFont"/>
    <w:link w:val="PlainText"/>
    <w:locked/>
    <w:rsid w:val="00C32F27"/>
    <w:rPr>
      <w:rFonts w:ascii="IJGCNM+Arial" w:eastAsia="Times New Roman" w:hAnsi="IJGCNM+Arial"/>
    </w:rPr>
  </w:style>
  <w:style w:type="paragraph" w:styleId="PlainText">
    <w:name w:val="Plain Text"/>
    <w:basedOn w:val="Normal"/>
    <w:link w:val="PlainTextChar"/>
    <w:unhideWhenUsed/>
    <w:rsid w:val="00C32F27"/>
    <w:rPr>
      <w:rFonts w:ascii="IJGCNM+Arial" w:eastAsia="Times New Roman" w:hAnsi="IJGCNM+Arial" w:cstheme="minorBidi"/>
      <w:sz w:val="24"/>
    </w:rPr>
  </w:style>
  <w:style w:type="character" w:customStyle="1" w:styleId="PlainTextChar1">
    <w:name w:val="Plain Text Char1"/>
    <w:basedOn w:val="DefaultParagraphFont"/>
    <w:semiHidden/>
    <w:rsid w:val="00C32F27"/>
    <w:rPr>
      <w:rFonts w:ascii="Consolas" w:hAnsi="Consolas" w:cs="Consolas"/>
      <w:sz w:val="21"/>
      <w:szCs w:val="21"/>
    </w:rPr>
  </w:style>
  <w:style w:type="character" w:customStyle="1" w:styleId="CommentSubjectChar">
    <w:name w:val="Comment Subject Char"/>
    <w:basedOn w:val="CommentTextChar"/>
    <w:link w:val="CommentSubject"/>
    <w:uiPriority w:val="99"/>
    <w:locked/>
    <w:rsid w:val="00C32F27"/>
    <w:rPr>
      <w:rFonts w:ascii="Georgia" w:hAnsi="Georgia"/>
      <w:b/>
      <w:bCs/>
      <w:szCs w:val="20"/>
    </w:rPr>
  </w:style>
  <w:style w:type="paragraph" w:styleId="CommentSubject">
    <w:name w:val="annotation subject"/>
    <w:basedOn w:val="CommentText"/>
    <w:next w:val="CommentText"/>
    <w:link w:val="CommentSubjectChar"/>
    <w:uiPriority w:val="99"/>
    <w:unhideWhenUsed/>
    <w:rsid w:val="00C32F27"/>
    <w:rPr>
      <w:b/>
      <w:bCs/>
    </w:rPr>
  </w:style>
  <w:style w:type="character" w:customStyle="1" w:styleId="CommentSubjectChar1">
    <w:name w:val="Comment Subject Char1"/>
    <w:basedOn w:val="CommentTextChar1"/>
    <w:uiPriority w:val="99"/>
    <w:semiHidden/>
    <w:rsid w:val="00C32F27"/>
    <w:rPr>
      <w:rFonts w:ascii="Calibri" w:hAnsi="Calibri" w:cs="Calibri"/>
      <w:b/>
      <w:bCs/>
      <w:sz w:val="20"/>
      <w:szCs w:val="20"/>
    </w:rPr>
  </w:style>
  <w:style w:type="character" w:customStyle="1" w:styleId="BalloonTextChar1">
    <w:name w:val="Balloon Text Char1"/>
    <w:basedOn w:val="DefaultParagraphFont"/>
    <w:uiPriority w:val="99"/>
    <w:rsid w:val="00C32F27"/>
    <w:rPr>
      <w:rFonts w:ascii="Tahoma" w:hAnsi="Tahoma" w:cs="Tahoma"/>
      <w:sz w:val="16"/>
      <w:szCs w:val="16"/>
    </w:rPr>
  </w:style>
  <w:style w:type="character" w:customStyle="1" w:styleId="NoSpacingChar">
    <w:name w:val="No Spacing Char"/>
    <w:aliases w:val="No Spacing3 Char,No Spacing31 Char,Dont use Char1,Tag and Cite Char1,ClearFormatting Char1,Clear Char,DDI Tag Char,Tag Title Char,No Spacing51 Char,No Spacing22 Char,Debate Text Char,No Spacing6 Char,No Spacing tnr Char,No Spacing8 Char"/>
    <w:link w:val="NoSpacing"/>
    <w:locked/>
    <w:rsid w:val="00C32F27"/>
    <w:rPr>
      <w:rFonts w:ascii="Times New Roman" w:hAnsi="Times New Roman" w:cs="Times New Roman"/>
    </w:rPr>
  </w:style>
  <w:style w:type="paragraph" w:styleId="NoSpacing">
    <w:name w:val="No Spacing"/>
    <w:aliases w:val="No Spacing3,No Spacing31,Dont use,Tag and Cite,ClearFormatting,Clear,DDI Tag,Tag Title,No Spacing51,No Spacing22,Debate Text,No Spacing6,No Spacing tnr,Hidden Block Title,No Spacing311,No Spacing8,Dont u,No Spacing1111111,No Spacing7,ca"/>
    <w:link w:val="NoSpacingChar"/>
    <w:uiPriority w:val="1"/>
    <w:qFormat/>
    <w:rsid w:val="00C32F27"/>
    <w:rPr>
      <w:rFonts w:ascii="Times New Roman" w:hAnsi="Times New Roman" w:cs="Times New Roman"/>
    </w:rPr>
  </w:style>
  <w:style w:type="paragraph" w:customStyle="1" w:styleId="msolistparagraphcxspfirst">
    <w:name w:val="msolistparagraphcxspfirst"/>
    <w:basedOn w:val="Normal"/>
    <w:uiPriority w:val="99"/>
    <w:qFormat/>
    <w:rsid w:val="00C32F27"/>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C32F27"/>
    <w:pPr>
      <w:spacing w:before="100" w:beforeAutospacing="1" w:after="100" w:afterAutospacing="1"/>
    </w:pPr>
    <w:rPr>
      <w:rFonts w:eastAsia="Times New Roman"/>
      <w:sz w:val="24"/>
    </w:rPr>
  </w:style>
  <w:style w:type="character" w:customStyle="1" w:styleId="QuoteChar">
    <w:name w:val="Quote Char"/>
    <w:basedOn w:val="DefaultParagraphFont"/>
    <w:link w:val="Quote"/>
    <w:uiPriority w:val="29"/>
    <w:locked/>
    <w:rsid w:val="00C32F27"/>
    <w:rPr>
      <w:rFonts w:ascii="Georgia" w:eastAsia="Times New Roman" w:hAnsi="Georgia"/>
      <w:iCs/>
      <w:color w:val="000000"/>
      <w:sz w:val="16"/>
      <w:lang w:bidi="en-US"/>
    </w:rPr>
  </w:style>
  <w:style w:type="paragraph" w:styleId="Quote">
    <w:name w:val="Quote"/>
    <w:basedOn w:val="Normal"/>
    <w:next w:val="Normal"/>
    <w:link w:val="QuoteChar"/>
    <w:uiPriority w:val="29"/>
    <w:qFormat/>
    <w:rsid w:val="00C32F27"/>
    <w:pPr>
      <w:spacing w:before="200"/>
      <w:ind w:left="864" w:right="864"/>
      <w:jc w:val="center"/>
    </w:pPr>
    <w:rPr>
      <w:rFonts w:ascii="Georgia" w:eastAsia="Times New Roman" w:hAnsi="Georgia" w:cstheme="minorBidi"/>
      <w:iCs/>
      <w:color w:val="000000"/>
      <w:sz w:val="16"/>
      <w:lang w:bidi="en-US"/>
    </w:rPr>
  </w:style>
  <w:style w:type="character" w:customStyle="1" w:styleId="QuoteChar1">
    <w:name w:val="Quote Char1"/>
    <w:basedOn w:val="DefaultParagraphFont"/>
    <w:uiPriority w:val="29"/>
    <w:rsid w:val="00C32F27"/>
    <w:rPr>
      <w:rFonts w:ascii="Calibri" w:hAnsi="Calibri" w:cs="Calibri"/>
      <w:i/>
      <w:iCs/>
      <w:color w:val="404040" w:themeColor="text1" w:themeTint="BF"/>
      <w:sz w:val="22"/>
    </w:rPr>
  </w:style>
  <w:style w:type="character" w:customStyle="1" w:styleId="cardChar">
    <w:name w:val="card Char"/>
    <w:aliases w:val="Bold Cite Char Char,Speed Cite Char"/>
    <w:link w:val="card0"/>
    <w:uiPriority w:val="6"/>
    <w:locked/>
    <w:rsid w:val="00C32F27"/>
    <w:rPr>
      <w:b/>
      <w:sz w:val="22"/>
      <w:u w:val="single"/>
    </w:rPr>
  </w:style>
  <w:style w:type="paragraph" w:customStyle="1" w:styleId="Tag2">
    <w:name w:val="Tag2"/>
    <w:basedOn w:val="Normal"/>
    <w:autoRedefine/>
    <w:qFormat/>
    <w:rsid w:val="00C32F27"/>
    <w:rPr>
      <w:sz w:val="24"/>
    </w:rPr>
  </w:style>
  <w:style w:type="character" w:customStyle="1" w:styleId="cardtextChar">
    <w:name w:val="card text Char"/>
    <w:basedOn w:val="DefaultParagraphFont"/>
    <w:link w:val="cardtext"/>
    <w:locked/>
    <w:rsid w:val="00C32F27"/>
    <w:rPr>
      <w:rFonts w:ascii="Georgia" w:hAnsi="Georgia"/>
    </w:rPr>
  </w:style>
  <w:style w:type="paragraph" w:customStyle="1" w:styleId="cardtext">
    <w:name w:val="card text"/>
    <w:basedOn w:val="Normal"/>
    <w:link w:val="cardtextChar"/>
    <w:qFormat/>
    <w:rsid w:val="00C32F27"/>
    <w:pPr>
      <w:ind w:left="288" w:right="288"/>
    </w:pPr>
    <w:rPr>
      <w:rFonts w:ascii="Georgia" w:hAnsi="Georgia" w:cstheme="minorBidi"/>
      <w:sz w:val="24"/>
    </w:rPr>
  </w:style>
  <w:style w:type="character" w:customStyle="1" w:styleId="CardsChar">
    <w:name w:val="Cards Char"/>
    <w:basedOn w:val="DefaultParagraphFont"/>
    <w:link w:val="Cards"/>
    <w:locked/>
    <w:rsid w:val="00C32F27"/>
    <w:rPr>
      <w:rFonts w:ascii="Times New Roman" w:eastAsia="Calibri" w:hAnsi="Times New Roman" w:cs="Times New Roman"/>
      <w:sz w:val="20"/>
      <w:szCs w:val="20"/>
    </w:rPr>
  </w:style>
  <w:style w:type="paragraph" w:customStyle="1" w:styleId="Cards">
    <w:name w:val="Cards"/>
    <w:next w:val="Normal"/>
    <w:link w:val="CardsChar"/>
    <w:qFormat/>
    <w:rsid w:val="00C32F27"/>
    <w:pPr>
      <w:jc w:val="both"/>
    </w:pPr>
    <w:rPr>
      <w:rFonts w:ascii="Times New Roman" w:eastAsia="Calibri" w:hAnsi="Times New Roman" w:cs="Times New Roman"/>
      <w:sz w:val="20"/>
      <w:szCs w:val="20"/>
    </w:rPr>
  </w:style>
  <w:style w:type="paragraph" w:customStyle="1" w:styleId="TagCite">
    <w:name w:val="TagCite"/>
    <w:basedOn w:val="Normal"/>
    <w:uiPriority w:val="99"/>
    <w:qFormat/>
    <w:rsid w:val="00C32F27"/>
    <w:rPr>
      <w:rFonts w:ascii="Garamond" w:eastAsia="Times New Roman" w:hAnsi="Garamond"/>
      <w:b/>
      <w:sz w:val="24"/>
    </w:rPr>
  </w:style>
  <w:style w:type="character" w:customStyle="1" w:styleId="UnderliningChar">
    <w:name w:val="Underlining Char"/>
    <w:link w:val="Underlining"/>
    <w:uiPriority w:val="99"/>
    <w:locked/>
    <w:rsid w:val="00C32F27"/>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uiPriority w:val="99"/>
    <w:qFormat/>
    <w:rsid w:val="00C32F27"/>
    <w:rPr>
      <w:rFonts w:ascii="Arial Narrow" w:eastAsia="Times New Roman" w:hAnsi="Arial Narrow" w:cstheme="minorBidi"/>
      <w:sz w:val="24"/>
      <w:szCs w:val="20"/>
      <w:u w:val="single"/>
      <w:lang w:val="x-none" w:eastAsia="x-none"/>
    </w:rPr>
  </w:style>
  <w:style w:type="character" w:customStyle="1" w:styleId="CardIndentedChar">
    <w:name w:val="Card (Indented) Char"/>
    <w:link w:val="CardIndented"/>
    <w:locked/>
    <w:rsid w:val="00C32F27"/>
    <w:rPr>
      <w:rFonts w:ascii="Georgia" w:eastAsia="Calibri" w:hAnsi="Georgia"/>
    </w:rPr>
  </w:style>
  <w:style w:type="paragraph" w:customStyle="1" w:styleId="CardIndented">
    <w:name w:val="Card (Indented)"/>
    <w:basedOn w:val="Normal"/>
    <w:link w:val="CardIndentedChar"/>
    <w:qFormat/>
    <w:rsid w:val="00C32F27"/>
    <w:pPr>
      <w:ind w:left="288"/>
    </w:pPr>
    <w:rPr>
      <w:rFonts w:ascii="Georgia" w:eastAsia="Calibri" w:hAnsi="Georgia" w:cstheme="minorBidi"/>
      <w:sz w:val="24"/>
    </w:rPr>
  </w:style>
  <w:style w:type="paragraph" w:customStyle="1" w:styleId="BlockTitle2">
    <w:name w:val="Block Title2"/>
    <w:basedOn w:val="Normal"/>
    <w:next w:val="Normal"/>
    <w:uiPriority w:val="99"/>
    <w:qFormat/>
    <w:rsid w:val="00C32F27"/>
    <w:pPr>
      <w:spacing w:after="240"/>
      <w:jc w:val="center"/>
    </w:pPr>
    <w:rPr>
      <w:rFonts w:eastAsia="Times New Roman"/>
      <w:b/>
      <w:sz w:val="28"/>
      <w:szCs w:val="20"/>
      <w:u w:val="single"/>
    </w:rPr>
  </w:style>
  <w:style w:type="paragraph" w:customStyle="1" w:styleId="BlockTitle">
    <w:name w:val="Block Title"/>
    <w:basedOn w:val="Heading1"/>
    <w:next w:val="Normal"/>
    <w:uiPriority w:val="99"/>
    <w:qFormat/>
    <w:rsid w:val="00C32F27"/>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character" w:customStyle="1" w:styleId="hatChar">
    <w:name w:val="hat Char"/>
    <w:link w:val="hat"/>
    <w:locked/>
    <w:rsid w:val="00C32F27"/>
    <w:rPr>
      <w:rFonts w:ascii="Georgia" w:eastAsia="Times New Roman" w:hAnsi="Georgia"/>
      <w:b/>
      <w:bCs/>
      <w:sz w:val="32"/>
      <w:u w:val="single"/>
    </w:rPr>
  </w:style>
  <w:style w:type="paragraph" w:customStyle="1" w:styleId="hat">
    <w:name w:val="hat"/>
    <w:basedOn w:val="Normal"/>
    <w:next w:val="Normal"/>
    <w:link w:val="hatChar"/>
    <w:qFormat/>
    <w:rsid w:val="00C32F27"/>
    <w:pPr>
      <w:spacing w:before="240" w:after="240"/>
      <w:jc w:val="center"/>
      <w:outlineLvl w:val="0"/>
    </w:pPr>
    <w:rPr>
      <w:rFonts w:ascii="Georgia" w:eastAsia="Times New Roman" w:hAnsi="Georgia" w:cstheme="minorBidi"/>
      <w:b/>
      <w:bCs/>
      <w:sz w:val="32"/>
      <w:u w:val="single"/>
    </w:rPr>
  </w:style>
  <w:style w:type="character" w:customStyle="1" w:styleId="citenon-boldChar">
    <w:name w:val="cite non-bold Char"/>
    <w:link w:val="citenon-bold"/>
    <w:locked/>
    <w:rsid w:val="00C32F27"/>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C32F27"/>
    <w:rPr>
      <w:rFonts w:ascii="Georgia" w:eastAsia="Times New Roman" w:hAnsi="Georgia" w:cstheme="minorBidi"/>
      <w:sz w:val="16"/>
      <w:szCs w:val="20"/>
      <w:lang w:val="x-none" w:eastAsia="x-none"/>
    </w:rPr>
  </w:style>
  <w:style w:type="character" w:customStyle="1" w:styleId="underlinedChar">
    <w:name w:val="underlined Char"/>
    <w:link w:val="underlined"/>
    <w:locked/>
    <w:rsid w:val="00C32F27"/>
    <w:rPr>
      <w:sz w:val="21"/>
      <w:u w:val="single"/>
    </w:rPr>
  </w:style>
  <w:style w:type="paragraph" w:customStyle="1" w:styleId="underlined">
    <w:name w:val="underlined"/>
    <w:next w:val="Normal"/>
    <w:link w:val="underlinedChar"/>
    <w:autoRedefine/>
    <w:qFormat/>
    <w:rsid w:val="00C32F27"/>
    <w:pPr>
      <w:contextualSpacing/>
    </w:pPr>
    <w:rPr>
      <w:sz w:val="21"/>
      <w:u w:val="single"/>
    </w:rPr>
  </w:style>
  <w:style w:type="paragraph" w:customStyle="1" w:styleId="Heading2-NotBold">
    <w:name w:val="Heading 2 - Not Bold"/>
    <w:basedOn w:val="Heading2"/>
    <w:autoRedefine/>
    <w:uiPriority w:val="99"/>
    <w:qFormat/>
    <w:rsid w:val="00C32F27"/>
    <w:pPr>
      <w:keepNext w:val="0"/>
      <w:keepLines w:val="0"/>
      <w:pageBreakBefore w:val="0"/>
      <w:jc w:val="left"/>
    </w:pPr>
    <w:rPr>
      <w:rFonts w:ascii="Garamond" w:eastAsia="Calibri" w:hAnsi="Garamond" w:cs="Times New Roman"/>
      <w:b w:val="0"/>
      <w:bCs w:val="0"/>
      <w:sz w:val="22"/>
      <w:u w:val="none"/>
    </w:rPr>
  </w:style>
  <w:style w:type="paragraph" w:customStyle="1" w:styleId="Default">
    <w:name w:val="Default"/>
    <w:basedOn w:val="Normal"/>
    <w:uiPriority w:val="99"/>
    <w:qFormat/>
    <w:rsid w:val="00C32F27"/>
    <w:pPr>
      <w:autoSpaceDE w:val="0"/>
      <w:autoSpaceDN w:val="0"/>
      <w:adjustRightInd w:val="0"/>
      <w:spacing w:after="200" w:line="276" w:lineRule="auto"/>
    </w:pPr>
    <w:rPr>
      <w:rFonts w:ascii="Garamond" w:eastAsia="Calibri" w:hAnsi="Garamond" w:cs="AKDPE C+ Utopia"/>
      <w:sz w:val="18"/>
    </w:rPr>
  </w:style>
  <w:style w:type="paragraph" w:customStyle="1" w:styleId="PageHeaderLine1">
    <w:name w:val="PageHeaderLine1"/>
    <w:basedOn w:val="Normal"/>
    <w:uiPriority w:val="99"/>
    <w:qFormat/>
    <w:rsid w:val="00C32F27"/>
    <w:pPr>
      <w:tabs>
        <w:tab w:val="right" w:pos="10800"/>
      </w:tabs>
    </w:pPr>
    <w:rPr>
      <w:rFonts w:ascii="Garamond" w:eastAsia="Calibri" w:hAnsi="Garamond"/>
      <w:b/>
      <w:sz w:val="18"/>
    </w:rPr>
  </w:style>
  <w:style w:type="character" w:customStyle="1" w:styleId="PageHeaderLine2Char">
    <w:name w:val="PageHeaderLine2 Char"/>
    <w:link w:val="PageHeaderLine2"/>
    <w:locked/>
    <w:rsid w:val="00C32F27"/>
    <w:rPr>
      <w:rFonts w:ascii="Garamond" w:eastAsia="Calibri" w:hAnsi="Garamond"/>
      <w:b/>
      <w:sz w:val="18"/>
    </w:rPr>
  </w:style>
  <w:style w:type="paragraph" w:customStyle="1" w:styleId="PageHeaderLine2">
    <w:name w:val="PageHeaderLine2"/>
    <w:basedOn w:val="Normal"/>
    <w:next w:val="Normal"/>
    <w:link w:val="PageHeaderLine2Char"/>
    <w:qFormat/>
    <w:rsid w:val="00C32F27"/>
    <w:pPr>
      <w:tabs>
        <w:tab w:val="right" w:pos="10800"/>
      </w:tabs>
      <w:spacing w:line="480" w:lineRule="auto"/>
    </w:pPr>
    <w:rPr>
      <w:rFonts w:ascii="Garamond" w:eastAsia="Calibri" w:hAnsi="Garamond" w:cstheme="minorBidi"/>
      <w:b/>
      <w:sz w:val="18"/>
    </w:rPr>
  </w:style>
  <w:style w:type="paragraph" w:customStyle="1" w:styleId="Heading2-Bold">
    <w:name w:val="Heading 2 - Bold"/>
    <w:basedOn w:val="Normal"/>
    <w:autoRedefine/>
    <w:uiPriority w:val="99"/>
    <w:qFormat/>
    <w:rsid w:val="00C32F27"/>
    <w:rPr>
      <w:rFonts w:ascii="Garamond" w:eastAsia="Calibri" w:hAnsi="Garamond"/>
      <w:b/>
    </w:rPr>
  </w:style>
  <w:style w:type="character" w:customStyle="1" w:styleId="MicrotextChar">
    <w:name w:val="Microtext Char"/>
    <w:link w:val="Microtext"/>
    <w:locked/>
    <w:rsid w:val="00C32F27"/>
    <w:rPr>
      <w:rFonts w:ascii="Georgia" w:eastAsia="Calibri" w:hAnsi="Georgia"/>
      <w:sz w:val="12"/>
      <w:lang w:val="x-none" w:eastAsia="x-none"/>
    </w:rPr>
  </w:style>
  <w:style w:type="paragraph" w:customStyle="1" w:styleId="Microtext">
    <w:name w:val="Microtext"/>
    <w:basedOn w:val="Normal"/>
    <w:next w:val="Normal"/>
    <w:link w:val="MicrotextChar"/>
    <w:qFormat/>
    <w:rsid w:val="00C32F27"/>
    <w:rPr>
      <w:rFonts w:ascii="Georgia" w:eastAsia="Calibri" w:hAnsi="Georgia" w:cstheme="minorBidi"/>
      <w:sz w:val="12"/>
      <w:lang w:val="x-none" w:eastAsia="x-none"/>
    </w:rPr>
  </w:style>
  <w:style w:type="paragraph" w:customStyle="1" w:styleId="tag">
    <w:name w:val="%tag"/>
    <w:basedOn w:val="Normal"/>
    <w:next w:val="Normal"/>
    <w:uiPriority w:val="99"/>
    <w:qFormat/>
    <w:rsid w:val="00C32F27"/>
    <w:rPr>
      <w:rFonts w:ascii="Garamond" w:eastAsia="Calibri" w:hAnsi="Garamond"/>
      <w:bCs/>
      <w:sz w:val="18"/>
    </w:rPr>
  </w:style>
  <w:style w:type="character" w:customStyle="1" w:styleId="Style2Char">
    <w:name w:val="Style 2 Char"/>
    <w:link w:val="Style2"/>
    <w:uiPriority w:val="99"/>
    <w:locked/>
    <w:rsid w:val="00C32F27"/>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C32F27"/>
    <w:pPr>
      <w:ind w:left="432"/>
    </w:pPr>
    <w:rPr>
      <w:rFonts w:ascii="Georgia" w:eastAsia="Times New Roman" w:hAnsi="Georgia" w:cstheme="minorBidi"/>
      <w:sz w:val="24"/>
      <w:szCs w:val="20"/>
      <w:u w:val="single"/>
      <w:lang w:val="x-none" w:eastAsia="x-none"/>
    </w:rPr>
  </w:style>
  <w:style w:type="character" w:customStyle="1" w:styleId="GAUnderlineChar">
    <w:name w:val="GA Underline Char"/>
    <w:link w:val="GAUnderline"/>
    <w:locked/>
    <w:rsid w:val="00C32F27"/>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C32F27"/>
    <w:rPr>
      <w:rFonts w:ascii="Garamond" w:eastAsia="Times New Roman" w:hAnsi="Garamond" w:cstheme="minorBidi"/>
      <w:sz w:val="24"/>
      <w:szCs w:val="20"/>
      <w:u w:val="single"/>
      <w:lang w:val="x-none" w:eastAsia="x-none"/>
    </w:rPr>
  </w:style>
  <w:style w:type="character" w:customStyle="1" w:styleId="textsmallChar">
    <w:name w:val="textsmall Char"/>
    <w:link w:val="textsmall"/>
    <w:locked/>
    <w:rsid w:val="00C32F27"/>
    <w:rPr>
      <w:rFonts w:ascii="Georgia" w:eastAsia="Times New Roman" w:hAnsi="Georgia"/>
      <w:sz w:val="18"/>
      <w:szCs w:val="20"/>
      <w:lang w:val="x-none" w:eastAsia="x-none"/>
    </w:rPr>
  </w:style>
  <w:style w:type="paragraph" w:customStyle="1" w:styleId="textsmall">
    <w:name w:val="textsmall"/>
    <w:basedOn w:val="Normal"/>
    <w:link w:val="textsmallChar"/>
    <w:qFormat/>
    <w:rsid w:val="00C32F27"/>
    <w:rPr>
      <w:rFonts w:ascii="Georgia" w:eastAsia="Times New Roman" w:hAnsi="Georgia" w:cstheme="minorBidi"/>
      <w:sz w:val="18"/>
      <w:szCs w:val="20"/>
      <w:lang w:val="x-none" w:eastAsia="x-none"/>
    </w:rPr>
  </w:style>
  <w:style w:type="character" w:customStyle="1" w:styleId="cardtextChar0">
    <w:name w:val="cardtext Char"/>
    <w:link w:val="cardtext0"/>
    <w:locked/>
    <w:rsid w:val="00C32F27"/>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C32F27"/>
    <w:rPr>
      <w:rFonts w:ascii="Arial" w:eastAsia="Times New Roman" w:hAnsi="Arial" w:cs="Arial"/>
      <w:sz w:val="24"/>
      <w:szCs w:val="20"/>
      <w:u w:val="single"/>
      <w:lang w:val="x-none" w:eastAsia="x-none"/>
    </w:rPr>
  </w:style>
  <w:style w:type="character" w:customStyle="1" w:styleId="cardtextemphasisChar">
    <w:name w:val="card text emphasis Char"/>
    <w:link w:val="cardtextemphasis"/>
    <w:locked/>
    <w:rsid w:val="00C32F27"/>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C32F27"/>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C32F27"/>
    <w:rPr>
      <w:rFonts w:ascii="Arial" w:eastAsia="Times New Roman" w:hAnsi="Arial" w:cs="Arial"/>
      <w:sz w:val="12"/>
    </w:rPr>
  </w:style>
  <w:style w:type="paragraph" w:customStyle="1" w:styleId="Micro">
    <w:name w:val="Micro"/>
    <w:basedOn w:val="Normal"/>
    <w:next w:val="Normal"/>
    <w:link w:val="MicroChar"/>
    <w:qFormat/>
    <w:rsid w:val="00C32F27"/>
    <w:rPr>
      <w:rFonts w:ascii="Arial" w:eastAsia="Times New Roman" w:hAnsi="Arial" w:cs="Arial"/>
      <w:sz w:val="12"/>
    </w:rPr>
  </w:style>
  <w:style w:type="character" w:customStyle="1" w:styleId="CardNotUnderlinedChar1">
    <w:name w:val="Card Not Underlined Char1"/>
    <w:link w:val="CardNotUnderlined"/>
    <w:locked/>
    <w:rsid w:val="00C32F27"/>
    <w:rPr>
      <w:rFonts w:ascii="Bell MT" w:eastAsia="Calibri" w:hAnsi="Bell MT"/>
      <w:szCs w:val="20"/>
    </w:rPr>
  </w:style>
  <w:style w:type="paragraph" w:customStyle="1" w:styleId="CardNotUnderlined">
    <w:name w:val="Card Not Underlined"/>
    <w:basedOn w:val="Normal"/>
    <w:link w:val="CardNotUnderlinedChar1"/>
    <w:autoRedefine/>
    <w:qFormat/>
    <w:rsid w:val="00C32F27"/>
    <w:rPr>
      <w:rFonts w:ascii="Bell MT" w:eastAsia="Calibri" w:hAnsi="Bell MT" w:cstheme="minorBidi"/>
      <w:sz w:val="24"/>
      <w:szCs w:val="20"/>
    </w:rPr>
  </w:style>
  <w:style w:type="paragraph" w:customStyle="1" w:styleId="h-lead">
    <w:name w:val="h-lead"/>
    <w:basedOn w:val="Normal"/>
    <w:uiPriority w:val="99"/>
    <w:qFormat/>
    <w:rsid w:val="00C32F27"/>
    <w:pPr>
      <w:spacing w:before="100" w:beforeAutospacing="1" w:after="100" w:afterAutospacing="1"/>
    </w:pPr>
    <w:rPr>
      <w:rFonts w:eastAsia="Times New Roman"/>
      <w:sz w:val="24"/>
    </w:rPr>
  </w:style>
  <w:style w:type="paragraph" w:customStyle="1" w:styleId="intro">
    <w:name w:val="intro"/>
    <w:basedOn w:val="Normal"/>
    <w:uiPriority w:val="99"/>
    <w:qFormat/>
    <w:rsid w:val="00C32F27"/>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C32F27"/>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C32F27"/>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C32F27"/>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4-NormalText">
    <w:name w:val="F4 - Normal Text"/>
    <w:basedOn w:val="Normal"/>
    <w:uiPriority w:val="99"/>
    <w:qFormat/>
    <w:rsid w:val="00C32F27"/>
    <w:rPr>
      <w:rFonts w:eastAsia="Calibri"/>
    </w:rPr>
  </w:style>
  <w:style w:type="paragraph" w:customStyle="1" w:styleId="F3-TagAuthor">
    <w:name w:val="F3 - Tag/Author"/>
    <w:basedOn w:val="Normal"/>
    <w:uiPriority w:val="99"/>
    <w:qFormat/>
    <w:rsid w:val="00C32F27"/>
    <w:rPr>
      <w:rFonts w:eastAsia="Times New Roman"/>
      <w:b/>
    </w:rPr>
  </w:style>
  <w:style w:type="paragraph" w:customStyle="1" w:styleId="F5-UnderlineNormal">
    <w:name w:val="F5 - Underline Normal"/>
    <w:basedOn w:val="Normal"/>
    <w:uiPriority w:val="99"/>
    <w:qFormat/>
    <w:rsid w:val="00C32F27"/>
    <w:rPr>
      <w:rFonts w:eastAsia="Calibri"/>
      <w:u w:val="single"/>
    </w:rPr>
  </w:style>
  <w:style w:type="paragraph" w:customStyle="1" w:styleId="Brief-PrimarySource">
    <w:name w:val="Brief - Primary Source"/>
    <w:basedOn w:val="Normal"/>
    <w:uiPriority w:val="99"/>
    <w:qFormat/>
    <w:rsid w:val="00C32F27"/>
    <w:rPr>
      <w:rFonts w:eastAsia="Times New Roman"/>
      <w:b/>
      <w:sz w:val="24"/>
      <w:u w:val="single"/>
    </w:rPr>
  </w:style>
  <w:style w:type="paragraph" w:customStyle="1" w:styleId="Brief-Underline">
    <w:name w:val="Brief - Underline"/>
    <w:basedOn w:val="Normal"/>
    <w:uiPriority w:val="99"/>
    <w:qFormat/>
    <w:rsid w:val="00C32F27"/>
    <w:rPr>
      <w:rFonts w:eastAsia="Times New Roman"/>
      <w:u w:val="single"/>
    </w:rPr>
  </w:style>
  <w:style w:type="paragraph" w:customStyle="1" w:styleId="Brief">
    <w:name w:val="Brief"/>
    <w:basedOn w:val="Brief-PrimarySource"/>
    <w:uiPriority w:val="99"/>
    <w:qFormat/>
    <w:rsid w:val="00C32F27"/>
    <w:rPr>
      <w:b w:val="0"/>
    </w:rPr>
  </w:style>
  <w:style w:type="paragraph" w:customStyle="1" w:styleId="CM2">
    <w:name w:val="CM2"/>
    <w:basedOn w:val="Normal"/>
    <w:next w:val="Normal"/>
    <w:uiPriority w:val="99"/>
    <w:qFormat/>
    <w:rsid w:val="00C32F27"/>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C32F27"/>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C32F27"/>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C32F27"/>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C32F27"/>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C32F27"/>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C32F27"/>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C32F27"/>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C32F27"/>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C32F27"/>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C32F27"/>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C32F27"/>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C32F27"/>
    <w:pPr>
      <w:widowControl w:val="0"/>
      <w:spacing w:after="0" w:line="240" w:lineRule="auto"/>
    </w:pPr>
    <w:rPr>
      <w:rFonts w:ascii="Times New Roman" w:hAnsi="Times New Roman" w:cs="Times New Roman"/>
      <w:sz w:val="24"/>
    </w:rPr>
  </w:style>
  <w:style w:type="character" w:customStyle="1" w:styleId="SmalltextChar">
    <w:name w:val="Small text Char"/>
    <w:aliases w:val="Quote1 Char1"/>
    <w:link w:val="Quote1"/>
    <w:locked/>
    <w:rsid w:val="00C32F27"/>
    <w:rPr>
      <w:rFonts w:ascii="Times New Roman" w:eastAsia="Calibri" w:hAnsi="Times New Roman" w:cs="Times New Roman"/>
    </w:rPr>
  </w:style>
  <w:style w:type="paragraph" w:customStyle="1" w:styleId="Quote1">
    <w:name w:val="Quote1"/>
    <w:aliases w:val="Small text,Quote11"/>
    <w:basedOn w:val="Default"/>
    <w:next w:val="Default"/>
    <w:link w:val="SmalltextChar"/>
    <w:qFormat/>
    <w:rsid w:val="00C32F27"/>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C32F27"/>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C32F27"/>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C32F27"/>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C32F27"/>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C32F27"/>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C32F27"/>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C32F27"/>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C32F27"/>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C32F27"/>
    <w:rPr>
      <w:rFonts w:eastAsia="Times New Roman"/>
      <w:sz w:val="14"/>
      <w:szCs w:val="20"/>
    </w:rPr>
  </w:style>
  <w:style w:type="paragraph" w:customStyle="1" w:styleId="Brief-Card">
    <w:name w:val="Brief - Card"/>
    <w:basedOn w:val="Normal"/>
    <w:qFormat/>
    <w:rsid w:val="00C32F27"/>
    <w:rPr>
      <w:rFonts w:eastAsia="Times New Roman"/>
    </w:rPr>
  </w:style>
  <w:style w:type="paragraph" w:customStyle="1" w:styleId="Pa2">
    <w:name w:val="Pa2"/>
    <w:basedOn w:val="Default"/>
    <w:next w:val="Default"/>
    <w:uiPriority w:val="99"/>
    <w:qFormat/>
    <w:rsid w:val="00C32F27"/>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C32F27"/>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C32F27"/>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C32F27"/>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C32F27"/>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C32F27"/>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C32F27"/>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C32F27"/>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C32F27"/>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C32F27"/>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C32F27"/>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val="0"/>
      <w:kern w:val="32"/>
      <w:sz w:val="32"/>
      <w:u w:val="single"/>
    </w:rPr>
  </w:style>
  <w:style w:type="paragraph" w:customStyle="1" w:styleId="Small">
    <w:name w:val="Small"/>
    <w:basedOn w:val="Normal"/>
    <w:uiPriority w:val="99"/>
    <w:qFormat/>
    <w:rsid w:val="00C32F27"/>
    <w:rPr>
      <w:rFonts w:eastAsia="Times New Roman"/>
      <w:sz w:val="16"/>
    </w:rPr>
  </w:style>
  <w:style w:type="paragraph" w:customStyle="1" w:styleId="CM30">
    <w:name w:val="CM30"/>
    <w:basedOn w:val="Default"/>
    <w:next w:val="Default"/>
    <w:uiPriority w:val="99"/>
    <w:qFormat/>
    <w:rsid w:val="00C32F27"/>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C32F27"/>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C32F27"/>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C32F27"/>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C32F27"/>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C32F27"/>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C32F27"/>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C32F27"/>
    <w:pPr>
      <w:keepLines w:val="0"/>
      <w:pageBreakBefore w:val="0"/>
      <w:widowControl w:val="0"/>
      <w:suppressAutoHyphens/>
      <w:contextualSpacing/>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uiPriority w:val="99"/>
    <w:qFormat/>
    <w:rsid w:val="00C32F27"/>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bCs w:val="0"/>
      <w:caps/>
      <w:sz w:val="32"/>
      <w:szCs w:val="20"/>
    </w:rPr>
  </w:style>
  <w:style w:type="paragraph" w:customStyle="1" w:styleId="SmallNormal">
    <w:name w:val="Small Normal"/>
    <w:basedOn w:val="Normal"/>
    <w:uiPriority w:val="99"/>
    <w:qFormat/>
    <w:rsid w:val="00C32F27"/>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C32F27"/>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
    <w:name w:val="Underlined Card"/>
    <w:basedOn w:val="Normal"/>
    <w:uiPriority w:val="99"/>
    <w:qFormat/>
    <w:rsid w:val="00C32F27"/>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C32F27"/>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C32F27"/>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C32F27"/>
    <w:pPr>
      <w:keepLines w:val="0"/>
      <w:pageBreakBefore w:val="0"/>
      <w:suppressAutoHyphens/>
      <w:contextualSpacing/>
      <w:jc w:val="left"/>
    </w:pPr>
    <w:rPr>
      <w:rFonts w:eastAsia="Times New Roman" w:cs="Arial"/>
      <w:iCs/>
      <w:sz w:val="24"/>
      <w:szCs w:val="28"/>
      <w:u w:val="none"/>
    </w:rPr>
  </w:style>
  <w:style w:type="paragraph" w:customStyle="1" w:styleId="subhead">
    <w:name w:val="subhead"/>
    <w:basedOn w:val="Normal"/>
    <w:uiPriority w:val="99"/>
    <w:qFormat/>
    <w:rsid w:val="00C32F27"/>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C32F27"/>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C32F27"/>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C32F27"/>
  </w:style>
  <w:style w:type="paragraph" w:customStyle="1" w:styleId="StyleUnderliningTimesNewRomanBoldNounderlineKernat16">
    <w:name w:val="Style Underlining + Times New Roman Bold No underline Kern at 16..."/>
    <w:basedOn w:val="Normal"/>
    <w:uiPriority w:val="99"/>
    <w:qFormat/>
    <w:rsid w:val="00C32F27"/>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C32F27"/>
    <w:rPr>
      <w:rFonts w:eastAsia="Times New Roman"/>
      <w:b/>
      <w:bCs/>
      <w:kern w:val="32"/>
      <w:sz w:val="32"/>
      <w:szCs w:val="32"/>
    </w:rPr>
  </w:style>
  <w:style w:type="paragraph" w:customStyle="1" w:styleId="BoldUnderlining">
    <w:name w:val="Bold Underlining"/>
    <w:basedOn w:val="Underlining"/>
    <w:uiPriority w:val="99"/>
    <w:qFormat/>
    <w:rsid w:val="00C32F27"/>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C32F27"/>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C32F27"/>
    <w:rPr>
      <w:bCs/>
      <w:kern w:val="32"/>
      <w:sz w:val="32"/>
      <w:szCs w:val="32"/>
    </w:rPr>
  </w:style>
  <w:style w:type="paragraph" w:customStyle="1" w:styleId="boldy">
    <w:name w:val="boldy"/>
    <w:basedOn w:val="Heading2"/>
    <w:uiPriority w:val="99"/>
    <w:qFormat/>
    <w:rsid w:val="00C32F27"/>
    <w:pPr>
      <w:keepLines w:val="0"/>
      <w:pageBreakBefore w:val="0"/>
      <w:suppressAutoHyphens/>
      <w:contextualSpacing/>
      <w:jc w:val="left"/>
    </w:pPr>
    <w:rPr>
      <w:rFonts w:eastAsia="Times New Roman" w:cs="Arial"/>
      <w:iCs/>
      <w:sz w:val="22"/>
      <w:szCs w:val="20"/>
      <w:u w:val="none"/>
    </w:rPr>
  </w:style>
  <w:style w:type="character" w:customStyle="1" w:styleId="CitesChar2">
    <w:name w:val="Cites Char2"/>
    <w:link w:val="Cites"/>
    <w:locked/>
    <w:rsid w:val="00C32F27"/>
    <w:rPr>
      <w:rFonts w:ascii="Georgia" w:eastAsia="Times New Roman" w:hAnsi="Georgia"/>
      <w:b/>
      <w:bCs/>
    </w:rPr>
  </w:style>
  <w:style w:type="paragraph" w:customStyle="1" w:styleId="Cites">
    <w:name w:val="Cites"/>
    <w:basedOn w:val="Normal"/>
    <w:link w:val="CitesChar2"/>
    <w:autoRedefine/>
    <w:qFormat/>
    <w:rsid w:val="00C32F27"/>
    <w:pPr>
      <w:widowControl w:val="0"/>
      <w:autoSpaceDE w:val="0"/>
      <w:autoSpaceDN w:val="0"/>
      <w:adjustRightInd w:val="0"/>
      <w:outlineLvl w:val="2"/>
    </w:pPr>
    <w:rPr>
      <w:rFonts w:ascii="Georgia" w:eastAsia="Times New Roman" w:hAnsi="Georgia" w:cstheme="minorBidi"/>
      <w:b/>
      <w:bCs/>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Cards"/>
    <w:autoRedefine/>
    <w:uiPriority w:val="6"/>
    <w:qFormat/>
    <w:rsid w:val="00C32F27"/>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C32F27"/>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C32F27"/>
    <w:pPr>
      <w:autoSpaceDE w:val="0"/>
      <w:autoSpaceDN w:val="0"/>
      <w:adjustRightInd w:val="0"/>
    </w:pPr>
    <w:rPr>
      <w:rFonts w:eastAsia="Times New Roman"/>
      <w:szCs w:val="20"/>
    </w:rPr>
  </w:style>
  <w:style w:type="paragraph" w:customStyle="1" w:styleId="TxBr6p1">
    <w:name w:val="TxBr_6p1"/>
    <w:basedOn w:val="Normal"/>
    <w:uiPriority w:val="99"/>
    <w:qFormat/>
    <w:rsid w:val="00C32F27"/>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C32F27"/>
    <w:pPr>
      <w:ind w:left="400"/>
    </w:pPr>
    <w:rPr>
      <w:rFonts w:eastAsia="Times New Roman"/>
      <w:szCs w:val="20"/>
    </w:rPr>
  </w:style>
  <w:style w:type="paragraph" w:customStyle="1" w:styleId="Paste">
    <w:name w:val="Paste"/>
    <w:basedOn w:val="card0"/>
    <w:uiPriority w:val="99"/>
    <w:qFormat/>
    <w:rsid w:val="00C32F27"/>
    <w:pPr>
      <w:ind w:left="0" w:right="0"/>
    </w:pPr>
    <w:rPr>
      <w:rFonts w:ascii="Arial Narrow" w:eastAsia="Times New Roman" w:hAnsi="Arial Narrow"/>
      <w:b w:val="0"/>
      <w:sz w:val="16"/>
      <w:szCs w:val="20"/>
      <w:u w:val="none"/>
      <w:lang w:val="x-none" w:eastAsia="x-none"/>
    </w:rPr>
  </w:style>
  <w:style w:type="character" w:customStyle="1" w:styleId="UnderlineStyleChar">
    <w:name w:val="Underline Style Char"/>
    <w:link w:val="UnderlineStyle"/>
    <w:locked/>
    <w:rsid w:val="00C32F27"/>
    <w:rPr>
      <w:rFonts w:ascii="Georgia" w:eastAsia="Times New Roman" w:hAnsi="Georgia"/>
      <w:b/>
      <w:u w:val="single"/>
    </w:rPr>
  </w:style>
  <w:style w:type="paragraph" w:customStyle="1" w:styleId="UnderlineStyle">
    <w:name w:val="Underline Style"/>
    <w:basedOn w:val="Normal"/>
    <w:link w:val="UnderlineStyleChar"/>
    <w:qFormat/>
    <w:rsid w:val="00C32F27"/>
    <w:rPr>
      <w:rFonts w:ascii="Georgia" w:eastAsia="Times New Roman" w:hAnsi="Georgia" w:cstheme="minorBidi"/>
      <w:b/>
      <w:sz w:val="24"/>
      <w:u w:val="single"/>
    </w:rPr>
  </w:style>
  <w:style w:type="paragraph" w:customStyle="1" w:styleId="Normalization">
    <w:name w:val="Normalization"/>
    <w:basedOn w:val="Normal"/>
    <w:uiPriority w:val="99"/>
    <w:qFormat/>
    <w:rsid w:val="00C32F27"/>
    <w:rPr>
      <w:rFonts w:eastAsia="Times New Roman"/>
      <w:sz w:val="18"/>
    </w:rPr>
  </w:style>
  <w:style w:type="paragraph" w:customStyle="1" w:styleId="BreifTitle">
    <w:name w:val="Breif Title"/>
    <w:basedOn w:val="Normal"/>
    <w:autoRedefine/>
    <w:uiPriority w:val="99"/>
    <w:qFormat/>
    <w:rsid w:val="00C32F27"/>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C32F2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C32F27"/>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C32F27"/>
    <w:pPr>
      <w:spacing w:after="100"/>
    </w:pPr>
  </w:style>
  <w:style w:type="paragraph" w:customStyle="1" w:styleId="DebateHeader">
    <w:name w:val="Debate Header"/>
    <w:basedOn w:val="TOC1"/>
    <w:autoRedefine/>
    <w:uiPriority w:val="99"/>
    <w:qFormat/>
    <w:rsid w:val="00C32F27"/>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C32F27"/>
    <w:rPr>
      <w:rFonts w:eastAsia="Times New Roman"/>
      <w:color w:val="333333"/>
    </w:rPr>
  </w:style>
  <w:style w:type="paragraph" w:customStyle="1" w:styleId="StyleTagandCiteFranklinGothicDemi">
    <w:name w:val="Style Tag and Cite + Franklin Gothic Demi"/>
    <w:basedOn w:val="Normal"/>
    <w:autoRedefine/>
    <w:uiPriority w:val="99"/>
    <w:qFormat/>
    <w:rsid w:val="00C32F27"/>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C32F27"/>
    <w:rPr>
      <w:bCs/>
    </w:rPr>
  </w:style>
  <w:style w:type="paragraph" w:customStyle="1" w:styleId="CiteCard">
    <w:name w:val="Cite/Card"/>
    <w:basedOn w:val="Normal"/>
    <w:uiPriority w:val="99"/>
    <w:qFormat/>
    <w:rsid w:val="00C32F27"/>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C32F27"/>
    <w:rPr>
      <w:rFonts w:eastAsia="Times New Roman"/>
      <w:b/>
      <w:sz w:val="24"/>
      <w:szCs w:val="20"/>
    </w:rPr>
  </w:style>
  <w:style w:type="paragraph" w:customStyle="1" w:styleId="title-bold-medium">
    <w:name w:val="title-bold-medium"/>
    <w:basedOn w:val="Normal"/>
    <w:uiPriority w:val="99"/>
    <w:qFormat/>
    <w:rsid w:val="00C32F27"/>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C32F27"/>
    <w:pPr>
      <w:spacing w:before="100" w:beforeAutospacing="1" w:after="100" w:afterAutospacing="1"/>
    </w:pPr>
    <w:rPr>
      <w:rFonts w:eastAsia="Arial Unicode MS"/>
      <w:b/>
      <w:bCs/>
      <w:color w:val="000000"/>
      <w:szCs w:val="20"/>
    </w:rPr>
  </w:style>
  <w:style w:type="paragraph" w:customStyle="1" w:styleId="CardTag">
    <w:name w:val="Card Tag"/>
    <w:basedOn w:val="Normal"/>
    <w:autoRedefine/>
    <w:uiPriority w:val="99"/>
    <w:qFormat/>
    <w:rsid w:val="00C32F27"/>
    <w:rPr>
      <w:rFonts w:ascii="Arial Narrow" w:eastAsia="Times New Roman" w:hAnsi="Arial Narrow"/>
      <w:b/>
      <w:sz w:val="24"/>
    </w:rPr>
  </w:style>
  <w:style w:type="paragraph" w:customStyle="1" w:styleId="BLOCKTITLE0">
    <w:name w:val="BLOCK TITLE"/>
    <w:basedOn w:val="Heading1"/>
    <w:uiPriority w:val="99"/>
    <w:qFormat/>
    <w:rsid w:val="00C32F27"/>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C32F27"/>
    <w:rPr>
      <w:sz w:val="24"/>
    </w:rPr>
  </w:style>
  <w:style w:type="paragraph" w:customStyle="1" w:styleId="BriefTitle1">
    <w:name w:val="Brief Title 1"/>
    <w:basedOn w:val="Normal"/>
    <w:uiPriority w:val="99"/>
    <w:qFormat/>
    <w:rsid w:val="00C32F27"/>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C32F27"/>
    <w:pPr>
      <w:widowControl w:val="0"/>
      <w:autoSpaceDE w:val="0"/>
      <w:autoSpaceDN w:val="0"/>
      <w:adjustRightInd w:val="0"/>
    </w:pPr>
    <w:rPr>
      <w:rFonts w:eastAsia="Times New Roman"/>
      <w:b/>
      <w:szCs w:val="20"/>
    </w:rPr>
  </w:style>
  <w:style w:type="paragraph" w:customStyle="1" w:styleId="CardChar0">
    <w:name w:val="Card Char"/>
    <w:basedOn w:val="Normal"/>
    <w:uiPriority w:val="99"/>
    <w:qFormat/>
    <w:rsid w:val="00C32F27"/>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C32F27"/>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C32F27"/>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C32F27"/>
    <w:pPr>
      <w:spacing w:before="100" w:beforeAutospacing="1" w:after="100" w:afterAutospacing="1"/>
    </w:pPr>
    <w:rPr>
      <w:rFonts w:eastAsia="Times New Roman"/>
    </w:rPr>
  </w:style>
  <w:style w:type="paragraph" w:customStyle="1" w:styleId="BoldUnderline">
    <w:name w:val="BoldUnderline"/>
    <w:basedOn w:val="Normal"/>
    <w:uiPriority w:val="99"/>
    <w:qFormat/>
    <w:rsid w:val="00C32F27"/>
    <w:rPr>
      <w:rFonts w:eastAsia="Times New Roman"/>
      <w:b/>
      <w:u w:val="single"/>
    </w:rPr>
  </w:style>
  <w:style w:type="paragraph" w:customStyle="1" w:styleId="ToRead">
    <w:name w:val="To Read"/>
    <w:basedOn w:val="Normal"/>
    <w:uiPriority w:val="99"/>
    <w:qFormat/>
    <w:rsid w:val="00C32F27"/>
    <w:pPr>
      <w:ind w:left="720"/>
    </w:pPr>
    <w:rPr>
      <w:rFonts w:ascii="Verdana" w:eastAsia="Times New Roman" w:hAnsi="Verdana"/>
      <w:b/>
      <w:u w:val="single"/>
    </w:rPr>
  </w:style>
  <w:style w:type="paragraph" w:customStyle="1" w:styleId="Style1">
    <w:name w:val="Style 1"/>
    <w:basedOn w:val="Normal"/>
    <w:uiPriority w:val="99"/>
    <w:qFormat/>
    <w:rsid w:val="00C32F27"/>
    <w:pPr>
      <w:widowControl w:val="0"/>
      <w:ind w:firstLine="216"/>
    </w:pPr>
    <w:rPr>
      <w:rFonts w:eastAsia="Times New Roman"/>
      <w:noProof/>
      <w:color w:val="000000"/>
      <w:szCs w:val="20"/>
    </w:rPr>
  </w:style>
  <w:style w:type="paragraph" w:customStyle="1" w:styleId="Style40">
    <w:name w:val="Style 4"/>
    <w:basedOn w:val="Normal"/>
    <w:uiPriority w:val="99"/>
    <w:qFormat/>
    <w:rsid w:val="00C32F27"/>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C32F27"/>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C32F27"/>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C32F27"/>
    <w:pPr>
      <w:ind w:left="1660"/>
    </w:pPr>
  </w:style>
  <w:style w:type="paragraph" w:customStyle="1" w:styleId="PageNumber1">
    <w:name w:val="Page Number1"/>
    <w:basedOn w:val="Normal"/>
    <w:next w:val="Normal"/>
    <w:uiPriority w:val="99"/>
    <w:qFormat/>
    <w:rsid w:val="00C32F27"/>
    <w:rPr>
      <w:rFonts w:eastAsia="Times New Roman"/>
    </w:rPr>
  </w:style>
  <w:style w:type="paragraph" w:customStyle="1" w:styleId="Cite1">
    <w:name w:val="Cite1"/>
    <w:uiPriority w:val="99"/>
    <w:qFormat/>
    <w:rsid w:val="00C32F27"/>
    <w:rPr>
      <w:rFonts w:ascii="Palatino Linotype" w:eastAsia="Times New Roman" w:hAnsi="Palatino Linotype" w:cs="Times New Roman"/>
      <w:bCs/>
      <w:sz w:val="20"/>
      <w:szCs w:val="20"/>
      <w:lang w:val="en-AU"/>
    </w:rPr>
  </w:style>
  <w:style w:type="paragraph" w:customStyle="1" w:styleId="Card1">
    <w:name w:val="Card1"/>
    <w:uiPriority w:val="99"/>
    <w:qFormat/>
    <w:rsid w:val="00C32F27"/>
    <w:pPr>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C32F27"/>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C32F27"/>
    <w:pPr>
      <w:ind w:left="288" w:right="288"/>
    </w:pPr>
    <w:rPr>
      <w:rFonts w:eastAsia="Times New Roman"/>
    </w:rPr>
  </w:style>
  <w:style w:type="paragraph" w:customStyle="1" w:styleId="cite20">
    <w:name w:val="cite2"/>
    <w:uiPriority w:val="99"/>
    <w:qFormat/>
    <w:rsid w:val="00C32F27"/>
    <w:rPr>
      <w:rFonts w:ascii="Times New Roman" w:eastAsia="Times New Roman" w:hAnsi="Times New Roman" w:cs="Times New Roman"/>
      <w:color w:val="000000"/>
      <w:sz w:val="20"/>
    </w:rPr>
  </w:style>
  <w:style w:type="paragraph" w:customStyle="1" w:styleId="articletext">
    <w:name w:val="articletext"/>
    <w:basedOn w:val="Normal"/>
    <w:uiPriority w:val="99"/>
    <w:qFormat/>
    <w:rsid w:val="00C32F27"/>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C32F27"/>
    <w:rPr>
      <w:rFonts w:ascii="Arial Narrow" w:eastAsia="Times New Roman" w:hAnsi="Arial Narrow"/>
      <w:sz w:val="16"/>
    </w:rPr>
  </w:style>
  <w:style w:type="paragraph" w:customStyle="1" w:styleId="CaseListNormal">
    <w:name w:val="Case List Normal"/>
    <w:basedOn w:val="Normal"/>
    <w:uiPriority w:val="99"/>
    <w:qFormat/>
    <w:rsid w:val="00C32F27"/>
    <w:rPr>
      <w:rFonts w:ascii="Times" w:eastAsia="Times New Roman" w:hAnsi="Times"/>
      <w:szCs w:val="26"/>
    </w:rPr>
  </w:style>
  <w:style w:type="paragraph" w:customStyle="1" w:styleId="Body">
    <w:name w:val="Body"/>
    <w:basedOn w:val="Normal"/>
    <w:uiPriority w:val="99"/>
    <w:qFormat/>
    <w:rsid w:val="00C32F27"/>
    <w:pPr>
      <w:outlineLvl w:val="3"/>
    </w:pPr>
    <w:rPr>
      <w:rFonts w:eastAsia="Times New Roman"/>
      <w:szCs w:val="20"/>
    </w:rPr>
  </w:style>
  <w:style w:type="paragraph" w:customStyle="1" w:styleId="3text">
    <w:name w:val="3text"/>
    <w:basedOn w:val="Normal"/>
    <w:uiPriority w:val="99"/>
    <w:qFormat/>
    <w:rsid w:val="00C32F27"/>
    <w:pPr>
      <w:spacing w:before="100" w:beforeAutospacing="1" w:after="100" w:afterAutospacing="1"/>
    </w:pPr>
    <w:rPr>
      <w:rFonts w:eastAsia="Times New Roman"/>
      <w:sz w:val="24"/>
    </w:rPr>
  </w:style>
  <w:style w:type="paragraph" w:customStyle="1" w:styleId="TimesNewRoman12">
    <w:name w:val="TimesNewRoman12"/>
    <w:uiPriority w:val="99"/>
    <w:qFormat/>
    <w:rsid w:val="00C32F27"/>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C32F27"/>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C32F27"/>
    <w:pPr>
      <w:spacing w:before="100" w:beforeAutospacing="1" w:after="100" w:afterAutospacing="1"/>
    </w:pPr>
    <w:rPr>
      <w:rFonts w:eastAsia="Times New Roman"/>
      <w:sz w:val="24"/>
    </w:rPr>
  </w:style>
  <w:style w:type="paragraph" w:customStyle="1" w:styleId="text">
    <w:name w:val="text"/>
    <w:basedOn w:val="Normal"/>
    <w:autoRedefine/>
    <w:uiPriority w:val="99"/>
    <w:qFormat/>
    <w:rsid w:val="00C32F27"/>
    <w:rPr>
      <w:rFonts w:eastAsia="Times New Roman"/>
      <w:sz w:val="18"/>
    </w:rPr>
  </w:style>
  <w:style w:type="paragraph" w:customStyle="1" w:styleId="textChar">
    <w:name w:val="text Char"/>
    <w:basedOn w:val="Normal"/>
    <w:autoRedefine/>
    <w:uiPriority w:val="99"/>
    <w:qFormat/>
    <w:rsid w:val="00C32F27"/>
    <w:rPr>
      <w:rFonts w:eastAsia="Times New Roman"/>
      <w:color w:val="000000"/>
      <w:sz w:val="18"/>
    </w:rPr>
  </w:style>
  <w:style w:type="paragraph" w:customStyle="1" w:styleId="text1">
    <w:name w:val="text1"/>
    <w:basedOn w:val="Normal"/>
    <w:autoRedefine/>
    <w:uiPriority w:val="99"/>
    <w:qFormat/>
    <w:rsid w:val="00C32F27"/>
    <w:rPr>
      <w:rFonts w:eastAsia="Times New Roman"/>
      <w:szCs w:val="20"/>
    </w:rPr>
  </w:style>
  <w:style w:type="paragraph" w:customStyle="1" w:styleId="RepeatBlockHeading">
    <w:name w:val="Repeat Block Heading"/>
    <w:basedOn w:val="Normal"/>
    <w:autoRedefine/>
    <w:uiPriority w:val="99"/>
    <w:qFormat/>
    <w:rsid w:val="00C32F27"/>
    <w:pPr>
      <w:jc w:val="center"/>
    </w:pPr>
    <w:rPr>
      <w:rFonts w:eastAsia="Times New Roman"/>
      <w:b/>
      <w:smallCaps/>
      <w:color w:val="000000"/>
      <w:sz w:val="24"/>
      <w:u w:val="thick"/>
    </w:rPr>
  </w:style>
  <w:style w:type="paragraph" w:customStyle="1" w:styleId="story-headline">
    <w:name w:val="story-headline"/>
    <w:basedOn w:val="Normal"/>
    <w:uiPriority w:val="99"/>
    <w:qFormat/>
    <w:rsid w:val="00C32F27"/>
    <w:pPr>
      <w:spacing w:before="72" w:after="72"/>
    </w:pPr>
    <w:rPr>
      <w:rFonts w:eastAsia="Times New Roman"/>
      <w:b/>
      <w:bCs/>
      <w:sz w:val="26"/>
      <w:szCs w:val="26"/>
    </w:rPr>
  </w:style>
  <w:style w:type="paragraph" w:customStyle="1" w:styleId="story-body">
    <w:name w:val="story-body"/>
    <w:basedOn w:val="Normal"/>
    <w:uiPriority w:val="99"/>
    <w:qFormat/>
    <w:rsid w:val="00C32F27"/>
    <w:pPr>
      <w:spacing w:before="100" w:beforeAutospacing="1" w:after="100" w:afterAutospacing="1"/>
    </w:pPr>
    <w:rPr>
      <w:rFonts w:eastAsia="Times New Roman"/>
    </w:rPr>
  </w:style>
  <w:style w:type="paragraph" w:customStyle="1" w:styleId="story-dateline">
    <w:name w:val="story-dateline"/>
    <w:basedOn w:val="Normal"/>
    <w:uiPriority w:val="99"/>
    <w:qFormat/>
    <w:rsid w:val="00C32F27"/>
    <w:rPr>
      <w:rFonts w:eastAsia="Times New Roman"/>
      <w:b/>
      <w:bCs/>
    </w:rPr>
  </w:style>
  <w:style w:type="paragraph" w:customStyle="1" w:styleId="TextofCards">
    <w:name w:val="Text of Cards"/>
    <w:basedOn w:val="Normal"/>
    <w:uiPriority w:val="99"/>
    <w:qFormat/>
    <w:rsid w:val="00C32F27"/>
    <w:rPr>
      <w:rFonts w:eastAsia="Times New Roman"/>
      <w:color w:val="000000"/>
      <w:spacing w:val="6"/>
      <w:szCs w:val="23"/>
    </w:rPr>
  </w:style>
  <w:style w:type="paragraph" w:customStyle="1" w:styleId="Corpotesto">
    <w:name w:val="Corpo testo"/>
    <w:basedOn w:val="Normal"/>
    <w:uiPriority w:val="99"/>
    <w:qFormat/>
    <w:rsid w:val="00C32F27"/>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C32F27"/>
    <w:pPr>
      <w:keepLines w:val="0"/>
      <w:pageBreakBefore w:val="0"/>
      <w:widowControl w:val="0"/>
      <w:suppressAutoHyphens/>
      <w:contextualSpacing/>
      <w:jc w:val="left"/>
    </w:pPr>
    <w:rPr>
      <w:rFonts w:eastAsia="Times New Roman" w:cs="Arial"/>
      <w:bCs w:val="0"/>
      <w:sz w:val="32"/>
      <w:szCs w:val="16"/>
      <w:u w:val="none"/>
    </w:rPr>
  </w:style>
  <w:style w:type="paragraph" w:customStyle="1" w:styleId="tagCharChar1Char">
    <w:name w:val="tag Char Char1 Char"/>
    <w:basedOn w:val="CardChar0"/>
    <w:uiPriority w:val="99"/>
    <w:qFormat/>
    <w:rsid w:val="00C32F27"/>
    <w:pPr>
      <w:widowControl/>
      <w:autoSpaceDE/>
      <w:autoSpaceDN/>
      <w:adjustRightInd/>
    </w:pPr>
    <w:rPr>
      <w:b/>
      <w:bCs/>
      <w:sz w:val="24"/>
      <w:szCs w:val="24"/>
    </w:rPr>
  </w:style>
  <w:style w:type="paragraph" w:customStyle="1" w:styleId="inside-copy">
    <w:name w:val="inside-copy"/>
    <w:basedOn w:val="Normal"/>
    <w:uiPriority w:val="99"/>
    <w:qFormat/>
    <w:rsid w:val="00C32F27"/>
    <w:pPr>
      <w:spacing w:before="100" w:beforeAutospacing="1" w:after="100" w:afterAutospacing="1" w:line="225" w:lineRule="atLeast"/>
    </w:pPr>
    <w:rPr>
      <w:rFonts w:eastAsia="Times New Roman"/>
      <w:color w:val="000000"/>
      <w:sz w:val="18"/>
      <w:szCs w:val="18"/>
    </w:rPr>
  </w:style>
  <w:style w:type="paragraph" w:customStyle="1" w:styleId="Style3">
    <w:name w:val="Style3"/>
    <w:basedOn w:val="Normal"/>
    <w:uiPriority w:val="99"/>
    <w:qFormat/>
    <w:rsid w:val="00C32F27"/>
    <w:rPr>
      <w:rFonts w:ascii="Arial Narrow" w:eastAsia="Times New Roman" w:hAnsi="Arial Narrow"/>
      <w:b/>
    </w:rPr>
  </w:style>
  <w:style w:type="paragraph" w:customStyle="1" w:styleId="OmniPage1">
    <w:name w:val="OmniPage #1"/>
    <w:basedOn w:val="Normal"/>
    <w:uiPriority w:val="99"/>
    <w:qFormat/>
    <w:rsid w:val="00C32F27"/>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C32F27"/>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C32F27"/>
    <w:rPr>
      <w:rFonts w:ascii="Arial" w:hAnsi="Arial"/>
      <w:b w:val="0"/>
      <w:caps w:val="0"/>
      <w:sz w:val="20"/>
    </w:rPr>
  </w:style>
  <w:style w:type="paragraph" w:customStyle="1" w:styleId="ProjectTitleLine">
    <w:name w:val="Project Title Line"/>
    <w:basedOn w:val="Normal"/>
    <w:next w:val="Normal"/>
    <w:autoRedefine/>
    <w:uiPriority w:val="99"/>
    <w:qFormat/>
    <w:rsid w:val="00C32F27"/>
    <w:pPr>
      <w:jc w:val="center"/>
    </w:pPr>
    <w:rPr>
      <w:rFonts w:eastAsia="Times New Roman"/>
      <w:caps/>
      <w:szCs w:val="20"/>
    </w:rPr>
  </w:style>
  <w:style w:type="paragraph" w:customStyle="1" w:styleId="LanguageStrike">
    <w:name w:val="Language Strike"/>
    <w:basedOn w:val="Normal"/>
    <w:next w:val="Normal"/>
    <w:uiPriority w:val="99"/>
    <w:qFormat/>
    <w:rsid w:val="00C32F27"/>
    <w:rPr>
      <w:rFonts w:ascii="Arial Narrow" w:eastAsia="Times New Roman" w:hAnsi="Arial Narrow"/>
      <w:strike/>
    </w:rPr>
  </w:style>
  <w:style w:type="paragraph" w:customStyle="1" w:styleId="NormalVerdana">
    <w:name w:val="Normal + Verdana"/>
    <w:aliases w:val="10 pt,White,Normal + Arial"/>
    <w:basedOn w:val="Normal"/>
    <w:uiPriority w:val="99"/>
    <w:qFormat/>
    <w:rsid w:val="00C32F27"/>
    <w:rPr>
      <w:rFonts w:eastAsia="Times New Roman"/>
      <w:szCs w:val="20"/>
      <w:u w:val="single"/>
    </w:rPr>
  </w:style>
  <w:style w:type="paragraph" w:customStyle="1" w:styleId="Normal10pt">
    <w:name w:val="Normal + 10 pt"/>
    <w:basedOn w:val="Normal"/>
    <w:uiPriority w:val="99"/>
    <w:qFormat/>
    <w:rsid w:val="00C32F27"/>
    <w:rPr>
      <w:rFonts w:eastAsia="Times New Roman"/>
      <w:szCs w:val="20"/>
    </w:rPr>
  </w:style>
  <w:style w:type="paragraph" w:customStyle="1" w:styleId="cardChar1Char">
    <w:name w:val="card Char1 Char"/>
    <w:basedOn w:val="Normal"/>
    <w:uiPriority w:val="99"/>
    <w:qFormat/>
    <w:rsid w:val="00C32F27"/>
    <w:pPr>
      <w:ind w:left="288" w:right="288"/>
    </w:pPr>
    <w:rPr>
      <w:rFonts w:eastAsia="Times New Roman"/>
      <w:szCs w:val="20"/>
    </w:rPr>
  </w:style>
  <w:style w:type="paragraph" w:customStyle="1" w:styleId="CM12">
    <w:name w:val="CM12"/>
    <w:basedOn w:val="Default"/>
    <w:next w:val="Default"/>
    <w:uiPriority w:val="99"/>
    <w:qFormat/>
    <w:rsid w:val="00C32F27"/>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C32F27"/>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C32F27"/>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C32F27"/>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C32F27"/>
    <w:rPr>
      <w:rFonts w:ascii="Arial Narrow" w:eastAsia="Times New Roman" w:hAnsi="Arial Narrow"/>
      <w:strike/>
      <w:szCs w:val="20"/>
    </w:rPr>
  </w:style>
  <w:style w:type="paragraph" w:customStyle="1" w:styleId="textbodyblack">
    <w:name w:val="textbodyblack"/>
    <w:basedOn w:val="Normal"/>
    <w:uiPriority w:val="99"/>
    <w:qFormat/>
    <w:rsid w:val="00C32F27"/>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C32F2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C32F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
    <w:name w:val="Card Text 1"/>
    <w:basedOn w:val="Normal"/>
    <w:uiPriority w:val="99"/>
    <w:qFormat/>
    <w:rsid w:val="00C32F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SmallCard">
    <w:name w:val="Small Card"/>
    <w:basedOn w:val="Normal"/>
    <w:uiPriority w:val="99"/>
    <w:qFormat/>
    <w:rsid w:val="00C32F27"/>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C32F27"/>
    <w:rPr>
      <w:rFonts w:ascii="Georgia" w:eastAsia="Times New Roman" w:hAnsi="Georgia"/>
      <w:b/>
      <w:bCs/>
      <w:szCs w:val="16"/>
      <w:u w:val="single"/>
    </w:rPr>
  </w:style>
  <w:style w:type="paragraph" w:customStyle="1" w:styleId="CiteCorrected">
    <w:name w:val="Cite Corrected"/>
    <w:basedOn w:val="Normal"/>
    <w:link w:val="CiteCorrectedChar"/>
    <w:qFormat/>
    <w:rsid w:val="00C32F27"/>
    <w:rPr>
      <w:rFonts w:ascii="Georgia" w:eastAsia="Times New Roman" w:hAnsi="Georgia" w:cstheme="minorBidi"/>
      <w:b/>
      <w:bCs/>
      <w:sz w:val="24"/>
      <w:szCs w:val="16"/>
      <w:u w:val="single"/>
    </w:rPr>
  </w:style>
  <w:style w:type="character" w:customStyle="1" w:styleId="CardText2Char">
    <w:name w:val="Card Text 2 Char"/>
    <w:link w:val="CardText2"/>
    <w:locked/>
    <w:rsid w:val="00C32F27"/>
    <w:rPr>
      <w:rFonts w:ascii="Arial Narrow" w:hAnsi="Arial Narrow"/>
      <w:b/>
      <w:color w:val="000000"/>
      <w:u w:val="single"/>
    </w:rPr>
  </w:style>
  <w:style w:type="paragraph" w:customStyle="1" w:styleId="CardText2">
    <w:name w:val="Card Text 2"/>
    <w:basedOn w:val="CardText1"/>
    <w:link w:val="CardText2Char"/>
    <w:qFormat/>
    <w:rsid w:val="00C32F27"/>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EastAsia" w:cstheme="minorBidi"/>
      <w:b/>
    </w:rPr>
  </w:style>
  <w:style w:type="paragraph" w:customStyle="1" w:styleId="StyleLeft02">
    <w:name w:val="Style Left:  0.2&quot;"/>
    <w:basedOn w:val="Normal"/>
    <w:uiPriority w:val="99"/>
    <w:qFormat/>
    <w:rsid w:val="00C32F27"/>
    <w:pPr>
      <w:ind w:left="288"/>
    </w:pPr>
    <w:rPr>
      <w:rFonts w:eastAsia="SimSun"/>
      <w:szCs w:val="20"/>
      <w:lang w:eastAsia="zh-CN"/>
    </w:rPr>
  </w:style>
  <w:style w:type="character" w:customStyle="1" w:styleId="NormalTextChar">
    <w:name w:val="Normal Text Char"/>
    <w:link w:val="NormalText"/>
    <w:locked/>
    <w:rsid w:val="00C32F27"/>
    <w:rPr>
      <w:rFonts w:ascii="Georgia" w:eastAsia="Times New Roman" w:hAnsi="Georgia"/>
      <w:szCs w:val="26"/>
    </w:rPr>
  </w:style>
  <w:style w:type="paragraph" w:customStyle="1" w:styleId="NormalText">
    <w:name w:val="Normal Text"/>
    <w:basedOn w:val="Normal"/>
    <w:link w:val="NormalTextChar"/>
    <w:autoRedefine/>
    <w:qFormat/>
    <w:rsid w:val="00C32F27"/>
    <w:rPr>
      <w:rFonts w:ascii="Georgia" w:eastAsia="Times New Roman" w:hAnsi="Georgia" w:cstheme="minorBidi"/>
      <w:sz w:val="24"/>
      <w:szCs w:val="26"/>
    </w:rPr>
  </w:style>
  <w:style w:type="character" w:customStyle="1" w:styleId="Heading1Char3">
    <w:name w:val="Heading 1 Char3"/>
    <w:basedOn w:val="DefaultParagraphFont"/>
    <w:link w:val="cites0"/>
    <w:locked/>
    <w:rsid w:val="00C32F27"/>
    <w:rPr>
      <w:rFonts w:ascii="Times New Roman" w:eastAsia="Malgun Gothic" w:hAnsi="Times New Roman" w:cs="Times New Roman"/>
      <w:b/>
      <w:u w:val="single"/>
    </w:rPr>
  </w:style>
  <w:style w:type="paragraph" w:customStyle="1" w:styleId="cites0">
    <w:name w:val="cites"/>
    <w:next w:val="Normal"/>
    <w:link w:val="Heading1Char3"/>
    <w:autoRedefine/>
    <w:qFormat/>
    <w:rsid w:val="00C32F27"/>
    <w:pPr>
      <w:contextualSpacing/>
    </w:pPr>
    <w:rPr>
      <w:rFonts w:ascii="Times New Roman" w:eastAsia="Malgun Gothic" w:hAnsi="Times New Roman" w:cs="Times New Roman"/>
      <w:b/>
      <w:u w:val="single"/>
    </w:rPr>
  </w:style>
  <w:style w:type="character" w:customStyle="1" w:styleId="tinyChar">
    <w:name w:val="tiny Char"/>
    <w:link w:val="tiny"/>
    <w:locked/>
    <w:rsid w:val="00C32F27"/>
    <w:rPr>
      <w:rFonts w:ascii="Times New Roman" w:eastAsia="Malgun Gothic" w:hAnsi="Times New Roman" w:cs="Times New Roman"/>
      <w:sz w:val="12"/>
    </w:rPr>
  </w:style>
  <w:style w:type="paragraph" w:customStyle="1" w:styleId="tiny">
    <w:name w:val="tiny"/>
    <w:next w:val="Normal"/>
    <w:link w:val="tinyChar"/>
    <w:autoRedefine/>
    <w:qFormat/>
    <w:rsid w:val="00C32F27"/>
    <w:pPr>
      <w:contextualSpacing/>
    </w:pPr>
    <w:rPr>
      <w:rFonts w:ascii="Times New Roman" w:eastAsia="Malgun Gothic" w:hAnsi="Times New Roman" w:cs="Times New Roman"/>
      <w:sz w:val="12"/>
    </w:rPr>
  </w:style>
  <w:style w:type="paragraph" w:customStyle="1" w:styleId="story-body-text">
    <w:name w:val="story-body-text"/>
    <w:basedOn w:val="Normal"/>
    <w:uiPriority w:val="99"/>
    <w:qFormat/>
    <w:rsid w:val="00C32F27"/>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C32F27"/>
    <w:pPr>
      <w:widowControl/>
      <w:spacing w:before="0" w:after="160"/>
      <w:jc w:val="center"/>
      <w:outlineLvl w:val="9"/>
    </w:pPr>
    <w:rPr>
      <w:rFonts w:eastAsia="Times New Roman"/>
      <w:bCs/>
      <w:kern w:val="0"/>
      <w:sz w:val="24"/>
      <w:szCs w:val="24"/>
    </w:rPr>
  </w:style>
  <w:style w:type="paragraph" w:customStyle="1" w:styleId="cards0">
    <w:name w:val="cards"/>
    <w:basedOn w:val="Normal"/>
    <w:uiPriority w:val="99"/>
    <w:qFormat/>
    <w:rsid w:val="00C32F27"/>
    <w:rPr>
      <w:rFonts w:eastAsia="Calibri"/>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C32F27"/>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C32F27"/>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Style411ptChar">
    <w:name w:val="Style Style4 + 11 pt Char"/>
    <w:basedOn w:val="DefaultParagraphFont"/>
    <w:link w:val="StyleStyle411pt"/>
    <w:locked/>
    <w:rsid w:val="00C32F27"/>
    <w:rPr>
      <w:rFonts w:ascii="Georgia" w:eastAsia="Times New Roman" w:hAnsi="Georgia"/>
      <w:u w:val="single"/>
    </w:rPr>
  </w:style>
  <w:style w:type="paragraph" w:customStyle="1" w:styleId="StyleStyle411pt">
    <w:name w:val="Style Style4 + 11 pt"/>
    <w:basedOn w:val="Normal"/>
    <w:link w:val="StyleStyle411ptChar"/>
    <w:qFormat/>
    <w:rsid w:val="00C32F27"/>
    <w:rPr>
      <w:rFonts w:ascii="Georgia" w:eastAsia="Times New Roman" w:hAnsi="Georgia" w:cstheme="minorBidi"/>
      <w:sz w:val="24"/>
      <w:u w:val="single"/>
    </w:rPr>
  </w:style>
  <w:style w:type="character" w:customStyle="1" w:styleId="StyleCardText11ptUnderlineChar">
    <w:name w:val="Style Card Text + 11 pt Underline Char"/>
    <w:link w:val="StyleCardText11ptUnderline"/>
    <w:locked/>
    <w:rsid w:val="00C32F27"/>
    <w:rPr>
      <w:u w:val="single"/>
    </w:rPr>
  </w:style>
  <w:style w:type="paragraph" w:customStyle="1" w:styleId="StyleCardText11ptUnderline">
    <w:name w:val="Style Card Text + 11 pt Underline"/>
    <w:link w:val="StyleCardText11ptUnderlineChar"/>
    <w:qFormat/>
    <w:rsid w:val="00C32F27"/>
    <w:pPr>
      <w:spacing w:after="160" w:line="254" w:lineRule="auto"/>
    </w:pPr>
    <w:rPr>
      <w:u w:val="single"/>
    </w:rPr>
  </w:style>
  <w:style w:type="character" w:customStyle="1" w:styleId="StyleMinimizedText11ptChar">
    <w:name w:val="Style Minimized Text + 11 pt Char"/>
    <w:basedOn w:val="DefaultParagraphFont"/>
    <w:link w:val="StyleMinimizedText11pt"/>
    <w:locked/>
    <w:rsid w:val="00C32F27"/>
    <w:rPr>
      <w:rFonts w:ascii="Georgia" w:hAnsi="Georgia"/>
      <w:sz w:val="16"/>
    </w:rPr>
  </w:style>
  <w:style w:type="paragraph" w:customStyle="1" w:styleId="StyleMinimizedText11pt">
    <w:name w:val="Style Minimized Text + 11 pt"/>
    <w:basedOn w:val="Normal"/>
    <w:link w:val="StyleMinimizedText11ptChar"/>
    <w:qFormat/>
    <w:rsid w:val="00C32F27"/>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C32F27"/>
    <w:rPr>
      <w:rFonts w:ascii="Georgia" w:hAnsi="Georgia"/>
      <w:sz w:val="16"/>
    </w:rPr>
  </w:style>
  <w:style w:type="paragraph" w:customStyle="1" w:styleId="StyleMinimizedText11pt1">
    <w:name w:val="Style Minimized Text + 11 pt1"/>
    <w:basedOn w:val="Normal"/>
    <w:link w:val="StyleMinimizedText11pt1Char"/>
    <w:qFormat/>
    <w:rsid w:val="00C32F27"/>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C32F27"/>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C32F27"/>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C32F27"/>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32F27"/>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C32F27"/>
    <w:rPr>
      <w:rFonts w:ascii="Arial Narrow" w:hAnsi="Arial Narrow"/>
      <w:sz w:val="16"/>
    </w:rPr>
  </w:style>
  <w:style w:type="paragraph" w:customStyle="1" w:styleId="Debate-CardSmalltextF2">
    <w:name w:val="Debate- Card Small text F2"/>
    <w:basedOn w:val="Normal"/>
    <w:next w:val="Normal"/>
    <w:link w:val="Debate-CardSmalltextF2Char"/>
    <w:qFormat/>
    <w:rsid w:val="00C32F27"/>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C32F27"/>
    <w:rPr>
      <w:rFonts w:ascii="Arial Narrow" w:hAnsi="Arial Narrow"/>
      <w:b/>
      <w:sz w:val="18"/>
      <w:u w:val="single"/>
    </w:rPr>
  </w:style>
  <w:style w:type="paragraph" w:customStyle="1" w:styleId="Debate-EmphasizedText-F5">
    <w:name w:val="Debate- Emphasized Text- F5"/>
    <w:basedOn w:val="Normal"/>
    <w:link w:val="Debate-EmphasizedText-F5Char"/>
    <w:qFormat/>
    <w:rsid w:val="00C32F27"/>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C32F2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C32F27"/>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C32F27"/>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C32F27"/>
    <w:rPr>
      <w:rFonts w:ascii="Times New Roman" w:eastAsia="Times New Roman" w:hAnsi="Times New Roman"/>
      <w:sz w:val="16"/>
    </w:rPr>
  </w:style>
  <w:style w:type="character" w:customStyle="1" w:styleId="StyleStyle411ptBoldChar">
    <w:name w:val="Style Style4 + 11 pt Bold Char"/>
    <w:basedOn w:val="DefaultParagraphFont"/>
    <w:link w:val="StyleStyle411ptBold"/>
    <w:locked/>
    <w:rsid w:val="00C32F27"/>
    <w:rPr>
      <w:rFonts w:ascii="Georgia" w:eastAsia="Times New Roman" w:hAnsi="Georgia"/>
      <w:b/>
      <w:bCs/>
      <w:u w:val="single"/>
    </w:rPr>
  </w:style>
  <w:style w:type="paragraph" w:customStyle="1" w:styleId="StyleStyle411ptBold">
    <w:name w:val="Style Style4 + 11 pt Bold"/>
    <w:basedOn w:val="Normal"/>
    <w:link w:val="StyleStyle411ptBoldChar"/>
    <w:qFormat/>
    <w:rsid w:val="00C32F27"/>
    <w:rPr>
      <w:rFonts w:ascii="Georgia" w:eastAsia="Times New Roman" w:hAnsi="Georgia" w:cstheme="minorBidi"/>
      <w:b/>
      <w:bCs/>
      <w:sz w:val="24"/>
      <w:u w:val="single"/>
    </w:rPr>
  </w:style>
  <w:style w:type="character" w:customStyle="1" w:styleId="StyleStyle411ptBoldBorderSinglesolidlineAuto0Char">
    <w:name w:val="Style Style4 + 11 pt Bold Border: : (Single solid line Auto  0.... Char"/>
    <w:link w:val="StyleStyle411ptBoldBorderSinglesolidlineAuto0"/>
    <w:locked/>
    <w:rsid w:val="00C32F27"/>
    <w:rPr>
      <w:rFonts w:ascii="Georgia" w:eastAsia="Times New Roman" w:hAnsi="Georgia"/>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C32F27"/>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C32F27"/>
    <w:rPr>
      <w:rFonts w:ascii="Georgia" w:eastAsia="Times New Roman" w:hAnsi="Georgia"/>
      <w:u w:val="single"/>
    </w:rPr>
  </w:style>
  <w:style w:type="paragraph" w:customStyle="1" w:styleId="StyleUnderlineChar11pt">
    <w:name w:val="Style Underline Char + 11 pt"/>
    <w:basedOn w:val="Normal"/>
    <w:link w:val="StyleUnderlineChar11ptChar"/>
    <w:qFormat/>
    <w:rsid w:val="00C32F27"/>
    <w:rPr>
      <w:rFonts w:ascii="Georgia" w:eastAsia="Times New Roman" w:hAnsi="Georgia" w:cstheme="minorBidi"/>
      <w:sz w:val="24"/>
      <w:u w:val="single"/>
    </w:rPr>
  </w:style>
  <w:style w:type="character" w:customStyle="1" w:styleId="StyleUnderlineChar11ptBoldChar">
    <w:name w:val="Style Underline Char + 11 pt Bold Char"/>
    <w:basedOn w:val="DefaultParagraphFont"/>
    <w:link w:val="StyleUnderlineChar11ptBold"/>
    <w:locked/>
    <w:rsid w:val="00C32F27"/>
    <w:rPr>
      <w:rFonts w:ascii="Georgia" w:eastAsia="Times New Roman" w:hAnsi="Georgia"/>
      <w:b/>
      <w:bCs/>
      <w:u w:val="single"/>
    </w:rPr>
  </w:style>
  <w:style w:type="paragraph" w:customStyle="1" w:styleId="StyleUnderlineChar11ptBold">
    <w:name w:val="Style Underline Char + 11 pt Bold"/>
    <w:basedOn w:val="Normal"/>
    <w:link w:val="StyleUnderlineChar11ptBoldChar"/>
    <w:qFormat/>
    <w:rsid w:val="00C32F27"/>
    <w:rPr>
      <w:rFonts w:ascii="Georgia" w:eastAsia="Times New Roman" w:hAnsi="Georgia" w:cstheme="minorBidi"/>
      <w:b/>
      <w:bCs/>
      <w:sz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C32F27"/>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C32F27"/>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112ptChar">
    <w:name w:val="Style Style1 + 12 pt Char"/>
    <w:basedOn w:val="DefaultParagraphFont"/>
    <w:link w:val="StyleStyle112pt"/>
    <w:locked/>
    <w:rsid w:val="00C32F27"/>
    <w:rPr>
      <w:rFonts w:ascii="Georgia" w:eastAsia="SimSun" w:hAnsi="Georgia"/>
      <w:u w:val="single"/>
      <w:lang w:eastAsia="zh-CN"/>
    </w:rPr>
  </w:style>
  <w:style w:type="paragraph" w:customStyle="1" w:styleId="StyleStyle112pt">
    <w:name w:val="Style Style1 + 12 pt"/>
    <w:basedOn w:val="Normal"/>
    <w:link w:val="StyleStyle112ptChar"/>
    <w:qFormat/>
    <w:rsid w:val="00C32F27"/>
    <w:rPr>
      <w:rFonts w:ascii="Georgia" w:eastAsia="SimSun" w:hAnsi="Georgia" w:cstheme="minorBidi"/>
      <w:sz w:val="24"/>
      <w:u w:val="single"/>
      <w:lang w:eastAsia="zh-CN"/>
    </w:rPr>
  </w:style>
  <w:style w:type="character" w:customStyle="1" w:styleId="MinimizedTextChar">
    <w:name w:val="Minimized Text Char"/>
    <w:basedOn w:val="DefaultParagraphFont"/>
    <w:link w:val="MinimizedText"/>
    <w:locked/>
    <w:rsid w:val="00C32F27"/>
    <w:rPr>
      <w:rFonts w:ascii="Georgia" w:eastAsia="Times New Roman" w:hAnsi="Georgia"/>
      <w:sz w:val="16"/>
    </w:rPr>
  </w:style>
  <w:style w:type="paragraph" w:customStyle="1" w:styleId="MinimizedText">
    <w:name w:val="Minimized Text"/>
    <w:basedOn w:val="Normal"/>
    <w:link w:val="MinimizedTextChar"/>
    <w:qFormat/>
    <w:rsid w:val="00C32F27"/>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C32F27"/>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C32F27"/>
    <w:rPr>
      <w:sz w:val="20"/>
    </w:rPr>
  </w:style>
  <w:style w:type="character" w:customStyle="1" w:styleId="StyleUnderlineChar11ptBorderSinglesolidlineAutoChar">
    <w:name w:val="Style Underline Char + 11 pt Border: : (Single solid line Auto  ... Char"/>
    <w:link w:val="StyleUnderlineChar11ptBorderSinglesolidlineAuto"/>
    <w:locked/>
    <w:rsid w:val="00C32F27"/>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C32F27"/>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C32F27"/>
    <w:rPr>
      <w:rFonts w:ascii="Times New Roman" w:eastAsia="Times New Roman" w:hAnsi="Times New Roman" w:cs="Times New Roman"/>
      <w:sz w:val="20"/>
      <w:u w:val="single"/>
    </w:rPr>
  </w:style>
  <w:style w:type="paragraph" w:customStyle="1" w:styleId="StyleStyle49pt3">
    <w:name w:val="Style Style4 + 9 pt3"/>
    <w:basedOn w:val="Style4"/>
    <w:link w:val="StyleStyle49pt3Char"/>
    <w:qFormat/>
    <w:rsid w:val="00C32F27"/>
    <w:pPr>
      <w:spacing w:line="259" w:lineRule="auto"/>
    </w:pPr>
    <w:rPr>
      <w:rFonts w:ascii="Times New Roman" w:hAnsi="Times New Roman" w:cs="Times New Roman"/>
      <w:sz w:val="20"/>
    </w:rPr>
  </w:style>
  <w:style w:type="character" w:customStyle="1" w:styleId="StyleStyle4BoldChar">
    <w:name w:val="Style Style4 + Bold Char"/>
    <w:basedOn w:val="Style4Char"/>
    <w:link w:val="StyleStyle4Bold"/>
    <w:locked/>
    <w:rsid w:val="00C32F27"/>
    <w:rPr>
      <w:rFonts w:ascii="Times New Roman" w:eastAsia="Times New Roman" w:hAnsi="Times New Roman" w:cs="Times New Roman"/>
      <w:b/>
      <w:bCs/>
      <w:sz w:val="20"/>
      <w:u w:val="single"/>
    </w:rPr>
  </w:style>
  <w:style w:type="paragraph" w:customStyle="1" w:styleId="StyleStyle4Bold">
    <w:name w:val="Style Style4 + Bold"/>
    <w:basedOn w:val="Style4"/>
    <w:link w:val="StyleStyle4BoldChar"/>
    <w:qFormat/>
    <w:rsid w:val="00C32F27"/>
    <w:pPr>
      <w:spacing w:line="259" w:lineRule="auto"/>
    </w:pPr>
    <w:rPr>
      <w:rFonts w:ascii="Times New Roman" w:hAnsi="Times New Roman" w:cs="Times New Roman"/>
      <w:b/>
      <w:bCs/>
      <w:sz w:val="20"/>
    </w:rPr>
  </w:style>
  <w:style w:type="character" w:customStyle="1" w:styleId="CircledChar">
    <w:name w:val="Circled Char"/>
    <w:basedOn w:val="CardTextChar1"/>
    <w:link w:val="Circled"/>
    <w:locked/>
    <w:rsid w:val="00C32F27"/>
    <w:rPr>
      <w:rFonts w:ascii="MS Mincho" w:eastAsia="MS Mincho" w:hAnsi="Garamond" w:hint="default"/>
      <w:b/>
      <w:sz w:val="18"/>
      <w:szCs w:val="20"/>
      <w:u w:val="single"/>
      <w:lang w:val="x-none" w:eastAsia="ja-JP"/>
    </w:rPr>
  </w:style>
  <w:style w:type="character" w:customStyle="1" w:styleId="CardTextChar1">
    <w:name w:val="Card Text Char"/>
    <w:locked/>
    <w:rsid w:val="00C32F27"/>
    <w:rPr>
      <w:rFonts w:ascii="Garamond" w:eastAsia="Calibri" w:hAnsi="Garamond" w:hint="default"/>
      <w:sz w:val="18"/>
      <w:szCs w:val="22"/>
      <w:lang w:val="x-none" w:eastAsia="x-none"/>
    </w:rPr>
  </w:style>
  <w:style w:type="paragraph" w:customStyle="1" w:styleId="Circled">
    <w:name w:val="Circled"/>
    <w:link w:val="CircledChar"/>
    <w:qFormat/>
    <w:rsid w:val="00C32F27"/>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C32F27"/>
    <w:rPr>
      <w:rFonts w:ascii="Times New Roman" w:eastAsia="Times New Roman" w:hAnsi="Times New Roman" w:cs="Times New Roman"/>
      <w:sz w:val="20"/>
      <w:u w:val="single"/>
    </w:rPr>
  </w:style>
  <w:style w:type="paragraph" w:customStyle="1" w:styleId="StyleStyle411pt1">
    <w:name w:val="Style Style4 + 11 pt1"/>
    <w:basedOn w:val="Style4"/>
    <w:link w:val="StyleStyle411pt1Char"/>
    <w:qFormat/>
    <w:rsid w:val="00C32F27"/>
    <w:pPr>
      <w:spacing w:line="259" w:lineRule="auto"/>
    </w:pPr>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C32F27"/>
  </w:style>
  <w:style w:type="paragraph" w:customStyle="1" w:styleId="StyleBoldandUnderlineChar11pt">
    <w:name w:val="Style Bold and Underline Char + 11 pt"/>
    <w:link w:val="StyleBoldandUnderlineChar11ptChar"/>
    <w:qFormat/>
    <w:rsid w:val="00C32F27"/>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C32F27"/>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C32F27"/>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C32F27"/>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C32F27"/>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C32F27"/>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C32F27"/>
    <w:rPr>
      <w:rFonts w:ascii="Times New Roman" w:eastAsia="SimSun" w:hAnsi="Times New Roman" w:cs="Times New Roman" w:hint="default"/>
      <w:b/>
      <w:bCs/>
      <w:sz w:val="20"/>
      <w:szCs w:val="24"/>
      <w:u w:val="single"/>
      <w:lang w:eastAsia="zh-CN"/>
    </w:rPr>
  </w:style>
  <w:style w:type="paragraph" w:customStyle="1" w:styleId="StyleStyle1Bold">
    <w:name w:val="Style Style1 + Bold"/>
    <w:link w:val="StyleStyle1BoldChar"/>
    <w:qFormat/>
    <w:rsid w:val="00C32F27"/>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C32F27"/>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C32F27"/>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C32F27"/>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C32F27"/>
    <w:rPr>
      <w:rFonts w:ascii="Georgia" w:eastAsia="Times New Roman" w:hAnsi="Georgia"/>
      <w:szCs w:val="20"/>
    </w:rPr>
  </w:style>
  <w:style w:type="paragraph" w:customStyle="1" w:styleId="cardCharChar">
    <w:name w:val="card Char Char"/>
    <w:basedOn w:val="Normal"/>
    <w:link w:val="cardCharCharChar"/>
    <w:qFormat/>
    <w:rsid w:val="00C32F27"/>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C32F27"/>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C32F27"/>
  </w:style>
  <w:style w:type="character" w:customStyle="1" w:styleId="StyleCardTextArialNarrow9ptChar">
    <w:name w:val="Style Card Text + Arial Narrow 9 pt Char"/>
    <w:basedOn w:val="DefaultParagraphFont"/>
    <w:link w:val="StyleCardTextArialNarrow9pt"/>
    <w:rsid w:val="00C32F27"/>
  </w:style>
  <w:style w:type="paragraph" w:customStyle="1" w:styleId="StyleCardTextArialNarrow9pt">
    <w:name w:val="Style Card Text + Arial Narrow 9 pt"/>
    <w:link w:val="StyleCardTextArialNarrow9ptChar"/>
    <w:qFormat/>
    <w:rsid w:val="00C32F27"/>
    <w:pPr>
      <w:spacing w:after="200" w:line="276" w:lineRule="auto"/>
    </w:pPr>
  </w:style>
  <w:style w:type="character" w:customStyle="1" w:styleId="StyleCardTextArialNarrow8ptChar">
    <w:name w:val="Style Card Text + Arial Narrow 8 pt Char"/>
    <w:basedOn w:val="CardTextChar10"/>
    <w:link w:val="StyleCardTextArialNarrow8pt"/>
    <w:locked/>
    <w:rsid w:val="00C32F27"/>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C32F27"/>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C32F27"/>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C32F27"/>
    <w:rPr>
      <w:rFonts w:ascii="Georgia" w:eastAsia="Times New Roman" w:hAnsi="Georgia"/>
      <w:sz w:val="16"/>
    </w:rPr>
  </w:style>
  <w:style w:type="paragraph" w:customStyle="1" w:styleId="Textsmall0">
    <w:name w:val="Textsmall"/>
    <w:basedOn w:val="Normal"/>
    <w:next w:val="Normal"/>
    <w:link w:val="TextsmallChar0"/>
    <w:qFormat/>
    <w:rsid w:val="00C32F27"/>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C32F27"/>
    <w:rPr>
      <w:rFonts w:ascii="Times New Roman" w:eastAsia="Times New Roman" w:hAnsi="Times New Roman" w:cs="Times New Roman"/>
      <w:sz w:val="20"/>
      <w:u w:val="single"/>
    </w:rPr>
  </w:style>
  <w:style w:type="paragraph" w:customStyle="1" w:styleId="StyleStyle49pt10">
    <w:name w:val="Style Style4 + 9 pt10"/>
    <w:basedOn w:val="Style4"/>
    <w:link w:val="StyleStyle49pt10Char"/>
    <w:qFormat/>
    <w:rsid w:val="00C32F27"/>
    <w:pPr>
      <w:spacing w:line="259" w:lineRule="auto"/>
    </w:pPr>
    <w:rPr>
      <w:rFonts w:ascii="Times New Roman" w:hAnsi="Times New Roman" w:cs="Times New Roman"/>
      <w:sz w:val="20"/>
    </w:rPr>
  </w:style>
  <w:style w:type="character" w:customStyle="1" w:styleId="StyleStyle49ptBold7Char">
    <w:name w:val="Style Style4 + 9 pt Bold7 Char"/>
    <w:link w:val="StyleStyle49ptBold7"/>
    <w:locked/>
    <w:rsid w:val="00C32F27"/>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C32F27"/>
    <w:pPr>
      <w:spacing w:line="259" w:lineRule="auto"/>
    </w:pPr>
    <w:rPr>
      <w:rFonts w:ascii="Times New Roman" w:hAnsi="Times New Roman" w:cs="Times New Roman"/>
      <w:b/>
      <w:bCs/>
    </w:rPr>
  </w:style>
  <w:style w:type="character" w:customStyle="1" w:styleId="NormalUnderlineChar">
    <w:name w:val="Normal Underline Char"/>
    <w:link w:val="NormalUnderline"/>
    <w:locked/>
    <w:rsid w:val="00C32F27"/>
    <w:rPr>
      <w:rFonts w:ascii="Georgia" w:eastAsia="Times New Roman" w:hAnsi="Georgia"/>
      <w:u w:val="single"/>
    </w:rPr>
  </w:style>
  <w:style w:type="paragraph" w:customStyle="1" w:styleId="NormalUnderline">
    <w:name w:val="Normal Underline"/>
    <w:basedOn w:val="Normal"/>
    <w:link w:val="NormalUnderlineChar"/>
    <w:qFormat/>
    <w:rsid w:val="00C32F27"/>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C32F27"/>
    <w:rPr>
      <w:rFonts w:eastAsia="Times New Roman"/>
      <w:u w:val="single"/>
    </w:rPr>
  </w:style>
  <w:style w:type="paragraph" w:customStyle="1" w:styleId="WW-Default1">
    <w:name w:val="WW-Default1"/>
    <w:basedOn w:val="Normal"/>
    <w:uiPriority w:val="99"/>
    <w:qFormat/>
    <w:rsid w:val="00C32F27"/>
    <w:pPr>
      <w:suppressAutoHyphens/>
    </w:pPr>
    <w:rPr>
      <w:rFonts w:eastAsia="Times New Roman"/>
      <w:b/>
      <w:bCs/>
      <w:szCs w:val="20"/>
      <w:lang w:eastAsia="ar-SA"/>
    </w:rPr>
  </w:style>
  <w:style w:type="character" w:customStyle="1" w:styleId="CardStyleChar">
    <w:name w:val="Card Style Char"/>
    <w:link w:val="CardStyle"/>
    <w:locked/>
    <w:rsid w:val="00C32F27"/>
    <w:rPr>
      <w:rFonts w:ascii="Georgia" w:eastAsia="Times New Roman" w:hAnsi="Georgia"/>
    </w:rPr>
  </w:style>
  <w:style w:type="paragraph" w:customStyle="1" w:styleId="CardStyle">
    <w:name w:val="Card Style"/>
    <w:basedOn w:val="Normal"/>
    <w:link w:val="CardStyleChar"/>
    <w:qFormat/>
    <w:rsid w:val="00C32F27"/>
    <w:rPr>
      <w:rFonts w:ascii="Georgia" w:eastAsia="Times New Roman" w:hAnsi="Georgia" w:cstheme="minorBidi"/>
      <w:sz w:val="24"/>
    </w:rPr>
  </w:style>
  <w:style w:type="character" w:customStyle="1" w:styleId="Stylecard11ptChar">
    <w:name w:val="Style card + 11 pt Char"/>
    <w:link w:val="Stylecard11pt"/>
    <w:locked/>
    <w:rsid w:val="00C32F27"/>
    <w:rPr>
      <w:rFonts w:ascii="Times New Roman" w:eastAsia="SimSun" w:hAnsi="Times New Roman" w:cs="Times New Roman"/>
      <w:sz w:val="20"/>
      <w:lang w:eastAsia="zh-CN"/>
    </w:rPr>
  </w:style>
  <w:style w:type="paragraph" w:customStyle="1" w:styleId="Stylecard11pt">
    <w:name w:val="Style card + 11 pt"/>
    <w:basedOn w:val="card0"/>
    <w:link w:val="Stylecard11ptChar"/>
    <w:qFormat/>
    <w:rsid w:val="00C32F27"/>
    <w:rPr>
      <w:rFonts w:ascii="Times New Roman" w:eastAsia="SimSun" w:hAnsi="Times New Roman" w:cs="Times New Roman"/>
      <w:b w:val="0"/>
      <w:sz w:val="20"/>
      <w:u w:val="none"/>
      <w:lang w:eastAsia="zh-CN"/>
    </w:rPr>
  </w:style>
  <w:style w:type="character" w:customStyle="1" w:styleId="Stylecard11ptUnderlineChar">
    <w:name w:val="Style card + 11 pt Underline Char"/>
    <w:link w:val="Stylecard11ptUnderline"/>
    <w:locked/>
    <w:rsid w:val="00C32F27"/>
    <w:rPr>
      <w:rFonts w:ascii="Times New Roman" w:eastAsia="SimSun" w:hAnsi="Times New Roman" w:cs="Times New Roman"/>
      <w:sz w:val="20"/>
      <w:u w:val="single"/>
      <w:lang w:eastAsia="zh-CN"/>
    </w:rPr>
  </w:style>
  <w:style w:type="paragraph" w:customStyle="1" w:styleId="Stylecard11ptUnderline">
    <w:name w:val="Style card + 11 pt Underline"/>
    <w:basedOn w:val="card0"/>
    <w:link w:val="Stylecard11ptUnderlineChar"/>
    <w:qFormat/>
    <w:rsid w:val="00C32F27"/>
    <w:rPr>
      <w:rFonts w:ascii="Times New Roman" w:eastAsia="SimSun" w:hAnsi="Times New Roman" w:cs="Times New Roman"/>
      <w:b w:val="0"/>
      <w:sz w:val="20"/>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C32F27"/>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32F27"/>
    <w:pPr>
      <w:keepLines w:val="0"/>
      <w:pageBreakBefore w:val="0"/>
      <w:spacing w:before="240" w:after="60"/>
      <w:jc w:val="left"/>
    </w:pPr>
    <w:rPr>
      <w:rFonts w:ascii="Georgia" w:eastAsia="Times New Roman" w:hAnsi="Georgia" w:cs="Arial"/>
      <w:bCs w:val="0"/>
      <w:sz w:val="24"/>
      <w:szCs w:val="28"/>
      <w:u w:val="none"/>
    </w:rPr>
  </w:style>
  <w:style w:type="paragraph" w:customStyle="1" w:styleId="Style23">
    <w:name w:val="Style23"/>
    <w:basedOn w:val="Normal"/>
    <w:uiPriority w:val="99"/>
    <w:qFormat/>
    <w:rsid w:val="00C32F27"/>
    <w:pPr>
      <w:widowControl w:val="0"/>
      <w:autoSpaceDE w:val="0"/>
      <w:autoSpaceDN w:val="0"/>
      <w:adjustRightInd w:val="0"/>
      <w:spacing w:line="209" w:lineRule="exact"/>
    </w:pPr>
    <w:rPr>
      <w:rFonts w:eastAsia="SimSun"/>
      <w:sz w:val="24"/>
    </w:rPr>
  </w:style>
  <w:style w:type="character" w:customStyle="1" w:styleId="TagtemplateChar">
    <w:name w:val="Tagtemplate Char"/>
    <w:basedOn w:val="DefaultParagraphFont"/>
    <w:link w:val="Tagtemplate"/>
    <w:locked/>
    <w:rsid w:val="00C32F27"/>
    <w:rPr>
      <w:rFonts w:ascii="Arial" w:eastAsia="Calibri" w:hAnsi="Arial" w:cs="Arial"/>
      <w:b/>
    </w:rPr>
  </w:style>
  <w:style w:type="paragraph" w:customStyle="1" w:styleId="Tagtemplate">
    <w:name w:val="Tagtemplate"/>
    <w:basedOn w:val="Normal"/>
    <w:link w:val="TagtemplateChar"/>
    <w:autoRedefine/>
    <w:qFormat/>
    <w:rsid w:val="00C32F27"/>
    <w:pPr>
      <w:keepNext/>
      <w:keepLines/>
    </w:pPr>
    <w:rPr>
      <w:rFonts w:ascii="Arial" w:eastAsia="Calibri" w:hAnsi="Arial" w:cs="Arial"/>
      <w:b/>
      <w:sz w:val="24"/>
    </w:rPr>
  </w:style>
  <w:style w:type="paragraph" w:customStyle="1" w:styleId="Citation-FirstLine">
    <w:name w:val="Citation - First Line"/>
    <w:basedOn w:val="Normal"/>
    <w:next w:val="Normal"/>
    <w:autoRedefine/>
    <w:uiPriority w:val="99"/>
    <w:qFormat/>
    <w:rsid w:val="00C32F27"/>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C32F27"/>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C32F27"/>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C32F27"/>
    <w:rPr>
      <w:b/>
      <w:u w:val="single"/>
    </w:rPr>
  </w:style>
  <w:style w:type="paragraph" w:customStyle="1" w:styleId="BoldandUnderline">
    <w:name w:val="Bold and Underline"/>
    <w:basedOn w:val="Normal"/>
    <w:link w:val="BoldandUnderlineChar"/>
    <w:qFormat/>
    <w:rsid w:val="00C32F27"/>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C32F27"/>
    <w:rPr>
      <w:rFonts w:ascii="Times New Roman" w:eastAsia="Times New Roman" w:hAnsi="Times New Roman" w:cs="Times New Roman"/>
      <w:b/>
      <w:bCs/>
      <w:sz w:val="20"/>
      <w:u w:val="single"/>
    </w:rPr>
  </w:style>
  <w:style w:type="paragraph" w:customStyle="1" w:styleId="StyleStyle49ptBold3">
    <w:name w:val="Style Style4 + 9 pt Bold3"/>
    <w:basedOn w:val="Style4"/>
    <w:link w:val="StyleStyle49ptBold3Char"/>
    <w:qFormat/>
    <w:rsid w:val="00C32F27"/>
    <w:pPr>
      <w:spacing w:line="259" w:lineRule="auto"/>
    </w:pPr>
    <w:rPr>
      <w:rFonts w:ascii="Times New Roman" w:hAnsi="Times New Roman" w:cs="Times New Roman"/>
      <w:b/>
      <w:bCs/>
      <w:sz w:val="20"/>
    </w:rPr>
  </w:style>
  <w:style w:type="paragraph" w:customStyle="1" w:styleId="TagText">
    <w:name w:val="TagText"/>
    <w:basedOn w:val="Normal"/>
    <w:uiPriority w:val="99"/>
    <w:qFormat/>
    <w:rsid w:val="00C32F27"/>
    <w:rPr>
      <w:b/>
      <w:sz w:val="24"/>
    </w:rPr>
  </w:style>
  <w:style w:type="character" w:customStyle="1" w:styleId="StyleUnderlining11ptChar">
    <w:name w:val="Style Underlining + 11 pt Char"/>
    <w:basedOn w:val="UnderliningChar"/>
    <w:link w:val="StyleUnderlining11pt"/>
    <w:locked/>
    <w:rsid w:val="00C32F27"/>
    <w:rPr>
      <w:rFonts w:ascii="Times New Roman" w:eastAsia="Times New Roman" w:hAnsi="Times New Roman" w:cs="Times New Roman"/>
      <w:sz w:val="20"/>
      <w:szCs w:val="20"/>
      <w:u w:val="single"/>
      <w:lang w:val="en-GB" w:eastAsia="x-none"/>
    </w:rPr>
  </w:style>
  <w:style w:type="paragraph" w:customStyle="1" w:styleId="StyleUnderlining11pt">
    <w:name w:val="Style Underlining + 11 pt"/>
    <w:basedOn w:val="Underlining"/>
    <w:link w:val="StyleUnderlining11ptChar"/>
    <w:qFormat/>
    <w:rsid w:val="00C32F27"/>
    <w:rPr>
      <w:rFonts w:ascii="Times New Roman" w:hAnsi="Times New Roman" w:cs="Times New Roman"/>
      <w:sz w:val="20"/>
      <w:lang w:val="en-GB"/>
    </w:rPr>
  </w:style>
  <w:style w:type="character" w:customStyle="1" w:styleId="StyleStyleMicroText7ptArialNarrow10ptChar">
    <w:name w:val="Style Style MicroText + 7 pt + Arial Narrow 10 pt Char"/>
    <w:basedOn w:val="DefaultParagraphFont"/>
    <w:link w:val="StyleStyleMicroText7ptArialNarrow10pt"/>
    <w:locked/>
    <w:rsid w:val="00C32F27"/>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C32F27"/>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C32F27"/>
    <w:rPr>
      <w:rFonts w:ascii="Times New Roman" w:eastAsia="SimSun" w:hAnsi="Times New Roman" w:cs="Times New Roman"/>
      <w:b w:val="0"/>
      <w:bCs/>
      <w:sz w:val="22"/>
      <w:u w:val="single"/>
      <w:lang w:eastAsia="zh-CN"/>
    </w:rPr>
  </w:style>
  <w:style w:type="paragraph" w:customStyle="1" w:styleId="Stylecard11ptBoldUnderline">
    <w:name w:val="Style card + 11 pt Bold Underline"/>
    <w:basedOn w:val="card0"/>
    <w:link w:val="Stylecard11ptBoldUnderlineChar"/>
    <w:qFormat/>
    <w:rsid w:val="00C32F27"/>
    <w:rPr>
      <w:rFonts w:ascii="Times New Roman" w:eastAsia="SimSun" w:hAnsi="Times New Roman" w:cs="Times New Roman"/>
      <w:b w:val="0"/>
      <w:bCs/>
      <w:lang w:eastAsia="zh-CN"/>
    </w:rPr>
  </w:style>
  <w:style w:type="character" w:customStyle="1" w:styleId="Cards1Char">
    <w:name w:val="Cards1 Char"/>
    <w:basedOn w:val="DefaultParagraphFont"/>
    <w:link w:val="Cards1"/>
    <w:locked/>
    <w:rsid w:val="00C32F27"/>
    <w:rPr>
      <w:rFonts w:ascii="Georgia" w:eastAsia="Times New Roman" w:hAnsi="Georgia"/>
      <w:u w:val="single"/>
    </w:rPr>
  </w:style>
  <w:style w:type="paragraph" w:customStyle="1" w:styleId="Cards1">
    <w:name w:val="Cards1"/>
    <w:basedOn w:val="Normal"/>
    <w:link w:val="Cards1Char"/>
    <w:qFormat/>
    <w:rsid w:val="00C32F27"/>
    <w:pPr>
      <w:ind w:left="288"/>
    </w:pPr>
    <w:rPr>
      <w:rFonts w:ascii="Georgia" w:eastAsia="Times New Roman" w:hAnsi="Georgia" w:cstheme="minorBidi"/>
      <w:sz w:val="24"/>
      <w:u w:val="single"/>
    </w:rPr>
  </w:style>
  <w:style w:type="character" w:customStyle="1" w:styleId="StyleCardTextTimesNewRoman11ptUnderlineChar">
    <w:name w:val="Style Card Text + Times New Roman 11 pt Underline Char"/>
    <w:link w:val="StyleCardTextTimesNewRoman11ptUnderline"/>
    <w:locked/>
    <w:rsid w:val="00C32F27"/>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C32F27"/>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C32F27"/>
    <w:rPr>
      <w:rFonts w:ascii="Times New Roman" w:eastAsia="Times New Roman" w:hAnsi="Times New Roman" w:cs="Times New Roman"/>
      <w:b/>
      <w:sz w:val="22"/>
      <w:u w:val="single"/>
      <w:lang w:eastAsia="ar-SA"/>
    </w:rPr>
  </w:style>
  <w:style w:type="paragraph" w:customStyle="1" w:styleId="Stylecard8pt">
    <w:name w:val="Style card + 8 pt"/>
    <w:basedOn w:val="card0"/>
    <w:link w:val="Stylecard8ptChar"/>
    <w:qFormat/>
    <w:rsid w:val="00C32F27"/>
    <w:rPr>
      <w:rFonts w:ascii="Times New Roman" w:eastAsia="Times New Roman" w:hAnsi="Times New Roman" w:cs="Times New Roman"/>
      <w:lang w:eastAsia="ar-SA"/>
    </w:rPr>
  </w:style>
  <w:style w:type="paragraph" w:customStyle="1" w:styleId="emactive">
    <w:name w:val="emactive"/>
    <w:basedOn w:val="Normal"/>
    <w:uiPriority w:val="99"/>
    <w:qFormat/>
    <w:rsid w:val="00C32F27"/>
    <w:pPr>
      <w:spacing w:before="100" w:beforeAutospacing="1" w:after="100" w:afterAutospacing="1"/>
    </w:pPr>
    <w:rPr>
      <w:rFonts w:eastAsia="Times New Roman"/>
      <w:sz w:val="24"/>
    </w:rPr>
  </w:style>
  <w:style w:type="paragraph" w:customStyle="1" w:styleId="emready">
    <w:name w:val="emready"/>
    <w:basedOn w:val="Normal"/>
    <w:uiPriority w:val="99"/>
    <w:qFormat/>
    <w:rsid w:val="00C32F27"/>
    <w:pPr>
      <w:spacing w:before="100" w:beforeAutospacing="1" w:after="100" w:afterAutospacing="1"/>
    </w:pPr>
    <w:rPr>
      <w:rFonts w:eastAsia="Times New Roman"/>
      <w:sz w:val="24"/>
    </w:rPr>
  </w:style>
  <w:style w:type="character" w:customStyle="1" w:styleId="evidencetextChar1">
    <w:name w:val="evidence text Char1"/>
    <w:link w:val="evidencetext"/>
    <w:locked/>
    <w:rsid w:val="00C32F27"/>
    <w:rPr>
      <w:rFonts w:ascii="Arial" w:hAnsi="Arial" w:cs="Arial"/>
      <w:color w:val="000000"/>
      <w:sz w:val="16"/>
    </w:rPr>
  </w:style>
  <w:style w:type="paragraph" w:customStyle="1" w:styleId="evidencetext">
    <w:name w:val="evidence text"/>
    <w:basedOn w:val="Normal"/>
    <w:link w:val="evidencetextChar1"/>
    <w:qFormat/>
    <w:rsid w:val="00C32F27"/>
    <w:pPr>
      <w:ind w:left="1008" w:right="720"/>
    </w:pPr>
    <w:rPr>
      <w:rFonts w:ascii="Arial" w:hAnsi="Arial" w:cs="Arial"/>
      <w:color w:val="000000"/>
      <w:sz w:val="16"/>
    </w:rPr>
  </w:style>
  <w:style w:type="character" w:customStyle="1" w:styleId="UnderlinedCardTextChar">
    <w:name w:val="Underlined Card Text Char"/>
    <w:link w:val="UnderlinedCardText"/>
    <w:locked/>
    <w:rsid w:val="00C32F27"/>
    <w:rPr>
      <w:rFonts w:ascii="Times New Roman" w:hAnsi="Times New Roman" w:cs="Times New Roman"/>
      <w:u w:val="single"/>
    </w:rPr>
  </w:style>
  <w:style w:type="paragraph" w:customStyle="1" w:styleId="UnderlinedCardText">
    <w:name w:val="Underlined Card Text"/>
    <w:basedOn w:val="Normal"/>
    <w:link w:val="UnderlinedCardTextChar"/>
    <w:qFormat/>
    <w:rsid w:val="00C32F27"/>
    <w:pPr>
      <w:spacing w:after="200"/>
      <w:contextualSpacing/>
    </w:pPr>
    <w:rPr>
      <w:rFonts w:ascii="Times New Roman" w:hAnsi="Times New Roman" w:cs="Times New Roman"/>
      <w:sz w:val="24"/>
      <w:u w:val="single"/>
    </w:rPr>
  </w:style>
  <w:style w:type="character" w:customStyle="1" w:styleId="ShrinkChar">
    <w:name w:val="Shrink Char"/>
    <w:link w:val="Shrink"/>
    <w:locked/>
    <w:rsid w:val="00C32F27"/>
    <w:rPr>
      <w:rFonts w:ascii="Courier" w:hAnsi="Courier" w:cs="Courier"/>
      <w:bCs/>
      <w:sz w:val="16"/>
      <w:szCs w:val="16"/>
    </w:rPr>
  </w:style>
  <w:style w:type="paragraph" w:customStyle="1" w:styleId="Shrink">
    <w:name w:val="Shrink"/>
    <w:link w:val="ShrinkChar"/>
    <w:qFormat/>
    <w:rsid w:val="00C32F27"/>
    <w:pPr>
      <w:ind w:left="288" w:right="288"/>
    </w:pPr>
    <w:rPr>
      <w:rFonts w:ascii="Courier" w:hAnsi="Courier" w:cs="Courier"/>
      <w:bCs/>
      <w:sz w:val="16"/>
      <w:szCs w:val="16"/>
    </w:rPr>
  </w:style>
  <w:style w:type="character" w:customStyle="1" w:styleId="MinimizeChar">
    <w:name w:val="Minimize Char"/>
    <w:basedOn w:val="cardChar"/>
    <w:link w:val="Minimize"/>
    <w:locked/>
    <w:rsid w:val="00C32F27"/>
    <w:rPr>
      <w:rFonts w:ascii="Times New Roman" w:hAnsi="Times New Roman" w:cs="Times New Roman"/>
      <w:b w:val="0"/>
      <w:kern w:val="32"/>
      <w:sz w:val="12"/>
      <w:u w:val="single"/>
    </w:rPr>
  </w:style>
  <w:style w:type="paragraph" w:customStyle="1" w:styleId="Minimize">
    <w:name w:val="Minimize"/>
    <w:basedOn w:val="card0"/>
    <w:next w:val="Normal"/>
    <w:link w:val="MinimizeChar"/>
    <w:qFormat/>
    <w:rsid w:val="00C32F27"/>
    <w:pPr>
      <w:widowControl w:val="0"/>
      <w:autoSpaceDE w:val="0"/>
      <w:autoSpaceDN w:val="0"/>
      <w:adjustRightInd w:val="0"/>
    </w:pPr>
    <w:rPr>
      <w:rFonts w:ascii="Times New Roman" w:hAnsi="Times New Roman" w:cs="Times New Roman"/>
      <w:b w:val="0"/>
      <w:kern w:val="32"/>
      <w:sz w:val="12"/>
    </w:rPr>
  </w:style>
  <w:style w:type="character" w:customStyle="1" w:styleId="StyleStyle49ptChar">
    <w:name w:val="Style Style4 + 9 pt Char"/>
    <w:link w:val="StyleStyle49pt"/>
    <w:locked/>
    <w:rsid w:val="00C32F27"/>
    <w:rPr>
      <w:rFonts w:ascii="Georgia" w:eastAsia="Times New Roman" w:hAnsi="Georgia" w:cs="Times New Roman"/>
      <w:u w:val="single"/>
    </w:rPr>
  </w:style>
  <w:style w:type="paragraph" w:customStyle="1" w:styleId="StyleStyle49pt">
    <w:name w:val="Style Style4 + 9 pt"/>
    <w:basedOn w:val="Normal"/>
    <w:link w:val="StyleStyle49ptChar"/>
    <w:qFormat/>
    <w:rsid w:val="00C32F27"/>
    <w:rPr>
      <w:rFonts w:ascii="Georgia" w:eastAsia="Times New Roman" w:hAnsi="Georgia" w:cs="Times New Roman"/>
      <w:sz w:val="24"/>
      <w:u w:val="single"/>
    </w:rPr>
  </w:style>
  <w:style w:type="character" w:customStyle="1" w:styleId="BoldandUnderlineCharCharCharCharCharChar">
    <w:name w:val="Bold and Underline Char Char Char Char Char Char"/>
    <w:link w:val="BoldandUnderlineCharCharCharCharChar"/>
    <w:locked/>
    <w:rsid w:val="00C32F27"/>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C32F27"/>
    <w:rPr>
      <w:rFonts w:ascii="Georgia" w:eastAsia="Times New Roman" w:hAnsi="Georgia" w:cs="Times New Roman"/>
      <w:b/>
      <w:sz w:val="24"/>
      <w:u w:val="single"/>
    </w:rPr>
  </w:style>
  <w:style w:type="paragraph" w:customStyle="1" w:styleId="Cite21">
    <w:name w:val="Cite 2"/>
    <w:basedOn w:val="Normal"/>
    <w:uiPriority w:val="99"/>
    <w:qFormat/>
    <w:rsid w:val="00C32F27"/>
    <w:rPr>
      <w:rFonts w:eastAsia="MS Mincho"/>
      <w:b/>
      <w:sz w:val="24"/>
      <w:u w:val="single"/>
    </w:rPr>
  </w:style>
  <w:style w:type="character" w:customStyle="1" w:styleId="HeadingsBaseChar">
    <w:name w:val="Headings Base Char"/>
    <w:link w:val="HeadingsBase"/>
    <w:locked/>
    <w:rsid w:val="00C32F27"/>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C32F27"/>
    <w:pPr>
      <w:keepNext/>
      <w:keepLines/>
      <w:suppressAutoHyphens/>
      <w:spacing w:before="20" w:after="120"/>
      <w:jc w:val="center"/>
    </w:pPr>
    <w:rPr>
      <w:rFonts w:ascii="Georgia" w:eastAsia="Times New Roman" w:hAnsi="Georgia" w:cs="Times New Roman"/>
      <w:b/>
      <w:kern w:val="32"/>
      <w:sz w:val="32"/>
      <w:szCs w:val="20"/>
    </w:rPr>
  </w:style>
  <w:style w:type="paragraph" w:customStyle="1" w:styleId="HeadingFake">
    <w:name w:val="Heading Fake"/>
    <w:basedOn w:val="Heading3"/>
    <w:uiPriority w:val="99"/>
    <w:qFormat/>
    <w:rsid w:val="00C32F27"/>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C32F27"/>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C32F27"/>
  </w:style>
  <w:style w:type="paragraph" w:customStyle="1" w:styleId="SchoolWorksCited">
    <w:name w:val="School Works Cited"/>
    <w:basedOn w:val="SchoolPaper"/>
    <w:uiPriority w:val="99"/>
    <w:qFormat/>
    <w:rsid w:val="00C32F27"/>
  </w:style>
  <w:style w:type="paragraph" w:customStyle="1" w:styleId="BlockQuote">
    <w:name w:val="Block Quote"/>
    <w:basedOn w:val="Normal"/>
    <w:uiPriority w:val="99"/>
    <w:qFormat/>
    <w:rsid w:val="00C32F27"/>
    <w:pPr>
      <w:ind w:left="720" w:right="720"/>
    </w:pPr>
    <w:rPr>
      <w:rFonts w:eastAsia="Times New Roman"/>
      <w:kern w:val="32"/>
      <w:sz w:val="24"/>
      <w:szCs w:val="20"/>
    </w:rPr>
  </w:style>
  <w:style w:type="paragraph" w:customStyle="1" w:styleId="PaperBody">
    <w:name w:val="Paper Body"/>
    <w:basedOn w:val="Normal"/>
    <w:uiPriority w:val="99"/>
    <w:qFormat/>
    <w:rsid w:val="00C32F27"/>
    <w:pPr>
      <w:spacing w:line="480" w:lineRule="auto"/>
      <w:ind w:firstLine="720"/>
    </w:pPr>
    <w:rPr>
      <w:rFonts w:eastAsia="Times New Roman"/>
      <w:kern w:val="32"/>
    </w:rPr>
  </w:style>
  <w:style w:type="paragraph" w:customStyle="1" w:styleId="PaperCitation">
    <w:name w:val="Paper Citation"/>
    <w:basedOn w:val="Normal"/>
    <w:uiPriority w:val="99"/>
    <w:qFormat/>
    <w:rsid w:val="00C32F27"/>
    <w:pPr>
      <w:spacing w:line="480" w:lineRule="auto"/>
      <w:ind w:left="720" w:hanging="720"/>
    </w:pPr>
    <w:rPr>
      <w:rFonts w:eastAsia="Times New Roman"/>
      <w:kern w:val="32"/>
      <w:szCs w:val="20"/>
    </w:rPr>
  </w:style>
  <w:style w:type="paragraph" w:customStyle="1" w:styleId="WW-Default">
    <w:name w:val="WW-Default"/>
    <w:uiPriority w:val="99"/>
    <w:qFormat/>
    <w:rsid w:val="00C32F27"/>
    <w:pPr>
      <w:suppressAutoHyphens/>
    </w:pPr>
    <w:rPr>
      <w:rFonts w:ascii="Georgia" w:eastAsia="Calibri" w:hAnsi="Georgia" w:cs="Calibri"/>
      <w:sz w:val="22"/>
      <w:szCs w:val="22"/>
      <w:lang w:eastAsia="ar-SA"/>
    </w:rPr>
  </w:style>
  <w:style w:type="paragraph" w:customStyle="1" w:styleId="Standard">
    <w:name w:val="Standard"/>
    <w:uiPriority w:val="99"/>
    <w:qFormat/>
    <w:rsid w:val="00C32F27"/>
    <w:pPr>
      <w:widowControl w:val="0"/>
      <w:suppressAutoHyphens/>
      <w:autoSpaceDN w:val="0"/>
    </w:pPr>
    <w:rPr>
      <w:rFonts w:ascii="Times New Roman" w:eastAsia="Lucida Sans Unicode" w:hAnsi="Times New Roman" w:cs="Mangal"/>
      <w:kern w:val="3"/>
      <w:lang w:eastAsia="zh-CN" w:bidi="hi-IN"/>
    </w:rPr>
  </w:style>
  <w:style w:type="paragraph" w:customStyle="1" w:styleId="B-TagCite">
    <w:name w:val="B-TagCite"/>
    <w:uiPriority w:val="99"/>
    <w:qFormat/>
    <w:rsid w:val="00C32F27"/>
    <w:pPr>
      <w:keepNext/>
      <w:widowControl w:val="0"/>
      <w:tabs>
        <w:tab w:val="num" w:pos="0"/>
      </w:tabs>
      <w:suppressAutoHyphens/>
    </w:pPr>
    <w:rPr>
      <w:rFonts w:ascii="Garamond" w:eastAsia="MS Gothic" w:hAnsi="Garamond" w:cs="Times New Roman"/>
      <w:b/>
      <w:lang w:eastAsia="ar-SA"/>
    </w:rPr>
  </w:style>
  <w:style w:type="paragraph" w:customStyle="1" w:styleId="UnderlinedText">
    <w:name w:val="Underlined Text"/>
    <w:basedOn w:val="Normal"/>
    <w:autoRedefine/>
    <w:uiPriority w:val="99"/>
    <w:qFormat/>
    <w:rsid w:val="00C32F27"/>
    <w:rPr>
      <w:rFonts w:eastAsia="Calibri"/>
      <w:b/>
      <w:sz w:val="24"/>
    </w:rPr>
  </w:style>
  <w:style w:type="paragraph" w:customStyle="1" w:styleId="HotRoute">
    <w:name w:val="Hot Route!"/>
    <w:basedOn w:val="Normal"/>
    <w:uiPriority w:val="99"/>
    <w:qFormat/>
    <w:rsid w:val="00C32F27"/>
    <w:pPr>
      <w:ind w:left="144"/>
    </w:pPr>
    <w:rPr>
      <w:rFonts w:eastAsia="Times New Roman"/>
    </w:rPr>
  </w:style>
  <w:style w:type="character" w:customStyle="1" w:styleId="CardHighlightChar">
    <w:name w:val="Card Highlight Char"/>
    <w:link w:val="CardHighlight"/>
    <w:locked/>
    <w:rsid w:val="00C32F27"/>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C32F27"/>
    <w:pPr>
      <w:shd w:val="clear" w:color="auto" w:fill="66FFFF"/>
    </w:pPr>
    <w:rPr>
      <w:rFonts w:eastAsia="Calibri"/>
      <w:sz w:val="24"/>
      <w:u w:val="single"/>
    </w:rPr>
  </w:style>
  <w:style w:type="character" w:customStyle="1" w:styleId="BlockHeaderHiddenChar">
    <w:name w:val="Block Header Hidden Char"/>
    <w:link w:val="BlockHeaderHidden"/>
    <w:locked/>
    <w:rsid w:val="00C32F27"/>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C32F27"/>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C32F27"/>
    <w:pPr>
      <w:spacing w:before="100" w:beforeAutospacing="1" w:after="100" w:afterAutospacing="1"/>
    </w:pPr>
    <w:rPr>
      <w:rFonts w:eastAsia="Times New Roman"/>
      <w:sz w:val="24"/>
    </w:rPr>
  </w:style>
  <w:style w:type="paragraph" w:customStyle="1" w:styleId="norma">
    <w:name w:val="norma"/>
    <w:basedOn w:val="Heading3"/>
    <w:uiPriority w:val="99"/>
    <w:qFormat/>
    <w:rsid w:val="00C32F27"/>
    <w:rPr>
      <w:rFonts w:eastAsia="MS Gothic" w:cs="Arial"/>
      <w:sz w:val="24"/>
    </w:rPr>
  </w:style>
  <w:style w:type="character" w:customStyle="1" w:styleId="NormaltagChar">
    <w:name w:val="Normal tag Char"/>
    <w:link w:val="Normaltag"/>
    <w:locked/>
    <w:rsid w:val="00C32F27"/>
    <w:rPr>
      <w:rFonts w:ascii="Georgia" w:hAnsi="Georgia"/>
      <w:b/>
    </w:rPr>
  </w:style>
  <w:style w:type="paragraph" w:customStyle="1" w:styleId="Normaltag">
    <w:name w:val="Normal tag"/>
    <w:basedOn w:val="Normal"/>
    <w:link w:val="NormaltagChar"/>
    <w:qFormat/>
    <w:rsid w:val="00C32F27"/>
    <w:rPr>
      <w:rFonts w:ascii="Georgia" w:hAnsi="Georgia" w:cstheme="minorBidi"/>
      <w:b/>
      <w:sz w:val="24"/>
    </w:rPr>
  </w:style>
  <w:style w:type="paragraph" w:customStyle="1" w:styleId="nromal">
    <w:name w:val="nromal"/>
    <w:basedOn w:val="Normal"/>
    <w:uiPriority w:val="99"/>
    <w:qFormat/>
    <w:rsid w:val="00C32F27"/>
    <w:pPr>
      <w:keepNext/>
      <w:keepLines/>
      <w:spacing w:before="200"/>
      <w:outlineLvl w:val="3"/>
    </w:pPr>
    <w:rPr>
      <w:rFonts w:eastAsia="Times New Roman" w:cs="Cambria"/>
      <w:b/>
      <w:iCs/>
    </w:rPr>
  </w:style>
  <w:style w:type="paragraph" w:customStyle="1" w:styleId="natural">
    <w:name w:val="natural"/>
    <w:basedOn w:val="Normal"/>
    <w:uiPriority w:val="99"/>
    <w:qFormat/>
    <w:rsid w:val="00C32F27"/>
    <w:pPr>
      <w:keepNext/>
      <w:keepLines/>
      <w:spacing w:before="200"/>
      <w:outlineLvl w:val="3"/>
    </w:pPr>
    <w:rPr>
      <w:rFonts w:eastAsia="Times New Roman"/>
      <w:b/>
      <w:iCs/>
    </w:rPr>
  </w:style>
  <w:style w:type="paragraph" w:customStyle="1" w:styleId="nroaml">
    <w:name w:val="nroaml"/>
    <w:basedOn w:val="Normal"/>
    <w:uiPriority w:val="99"/>
    <w:qFormat/>
    <w:rsid w:val="00C32F27"/>
    <w:pPr>
      <w:keepNext/>
      <w:keepLines/>
      <w:spacing w:before="200"/>
      <w:outlineLvl w:val="3"/>
    </w:pPr>
    <w:rPr>
      <w:rFonts w:eastAsia="Times New Roman"/>
      <w:b/>
      <w:iCs/>
    </w:rPr>
  </w:style>
  <w:style w:type="paragraph" w:customStyle="1" w:styleId="noraml">
    <w:name w:val="noraml"/>
    <w:basedOn w:val="Normal"/>
    <w:uiPriority w:val="99"/>
    <w:qFormat/>
    <w:rsid w:val="00C32F27"/>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C32F27"/>
    <w:rPr>
      <w:rFonts w:ascii="Georgia" w:eastAsia="Calibri" w:hAnsi="Georgia"/>
      <w:sz w:val="16"/>
      <w:szCs w:val="16"/>
    </w:rPr>
  </w:style>
  <w:style w:type="paragraph" w:customStyle="1" w:styleId="SmallSizeParagraph">
    <w:name w:val="Small Size Paragraph"/>
    <w:basedOn w:val="Normal"/>
    <w:link w:val="SmallSizeParagraphChar"/>
    <w:qFormat/>
    <w:rsid w:val="00C32F27"/>
    <w:rPr>
      <w:rFonts w:ascii="Georgia" w:eastAsia="Calibri" w:hAnsi="Georgia" w:cstheme="minorBidi"/>
      <w:sz w:val="16"/>
      <w:szCs w:val="16"/>
    </w:rPr>
  </w:style>
  <w:style w:type="character" w:customStyle="1" w:styleId="StyleStyle49ptBoldChar">
    <w:name w:val="Style Style4 + 9 pt Bold Char"/>
    <w:basedOn w:val="Style4Char"/>
    <w:link w:val="StyleStyle49ptBold"/>
    <w:locked/>
    <w:rsid w:val="00C32F27"/>
    <w:rPr>
      <w:rFonts w:ascii="Georgia" w:eastAsia="Times New Roman" w:hAnsi="Georgia" w:cs="Arial"/>
      <w:b/>
      <w:bCs/>
      <w:u w:val="single"/>
    </w:rPr>
  </w:style>
  <w:style w:type="paragraph" w:customStyle="1" w:styleId="StyleStyle49ptBold">
    <w:name w:val="Style Style4 + 9 pt Bold"/>
    <w:basedOn w:val="Style4"/>
    <w:link w:val="StyleStyle49ptBoldChar"/>
    <w:qFormat/>
    <w:rsid w:val="00C32F27"/>
    <w:pPr>
      <w:spacing w:line="259" w:lineRule="auto"/>
    </w:pPr>
    <w:rPr>
      <w:rFonts w:ascii="Georgia" w:hAnsi="Georgia"/>
      <w:b/>
      <w:bCs/>
    </w:rPr>
  </w:style>
  <w:style w:type="character" w:customStyle="1" w:styleId="UnderlineChar2CharCharChar">
    <w:name w:val="Underline Char2 Char Char Char"/>
    <w:link w:val="UnderlineChar2CharChar"/>
    <w:locked/>
    <w:rsid w:val="00C32F27"/>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C32F27"/>
    <w:rPr>
      <w:rFonts w:ascii="Georgia" w:eastAsia="MS Mincho" w:hAnsi="Georgia" w:cstheme="minorBidi"/>
      <w:sz w:val="24"/>
      <w:szCs w:val="20"/>
      <w:u w:val="single"/>
    </w:rPr>
  </w:style>
  <w:style w:type="character" w:customStyle="1" w:styleId="StylecardLatinVerdana-BoldUnderlineChar">
    <w:name w:val="Style card + (Latin) Verdana-Bold Underline Char"/>
    <w:basedOn w:val="cardChar"/>
    <w:link w:val="StylecardLatinVerdana-BoldUnderline"/>
    <w:locked/>
    <w:rsid w:val="00C32F27"/>
    <w:rPr>
      <w:rFonts w:eastAsia="SimSun"/>
      <w:b/>
      <w:kern w:val="32"/>
      <w:sz w:val="22"/>
      <w:u w:val="single"/>
      <w:lang w:eastAsia="zh-CN"/>
    </w:rPr>
  </w:style>
  <w:style w:type="paragraph" w:customStyle="1" w:styleId="StylecardLatinVerdana-BoldUnderline">
    <w:name w:val="Style card + (Latin) Verdana-Bold Underline"/>
    <w:basedOn w:val="card0"/>
    <w:link w:val="StylecardLatinVerdana-BoldUnderlineChar"/>
    <w:qFormat/>
    <w:rsid w:val="00C32F27"/>
    <w:rPr>
      <w:rFonts w:eastAsia="SimSun"/>
      <w:kern w:val="32"/>
      <w:lang w:eastAsia="zh-CN"/>
    </w:rPr>
  </w:style>
  <w:style w:type="character" w:customStyle="1" w:styleId="StyleCardText9ptChar">
    <w:name w:val="Style Card Text + 9 pt Char"/>
    <w:basedOn w:val="DefaultParagraphFont"/>
    <w:link w:val="StyleCardText9pt"/>
    <w:locked/>
    <w:rsid w:val="00C32F27"/>
    <w:rPr>
      <w:rFonts w:ascii="Georgia" w:eastAsia="Calibri" w:hAnsi="Georgia"/>
    </w:rPr>
  </w:style>
  <w:style w:type="paragraph" w:customStyle="1" w:styleId="StyleCardText9pt">
    <w:name w:val="Style Card Text + 9 pt"/>
    <w:basedOn w:val="Normal"/>
    <w:link w:val="StyleCardText9ptChar"/>
    <w:qFormat/>
    <w:rsid w:val="00C32F27"/>
    <w:pPr>
      <w:spacing w:after="200"/>
      <w:contextualSpacing/>
    </w:pPr>
    <w:rPr>
      <w:rFonts w:ascii="Georgia" w:eastAsia="Calibri" w:hAnsi="Georgia" w:cstheme="minorBidi"/>
      <w:sz w:val="24"/>
    </w:rPr>
  </w:style>
  <w:style w:type="character" w:customStyle="1" w:styleId="StyleStyle49ptBoldBorderSinglesolidlineAuto05Char">
    <w:name w:val="Style Style4 + 9 pt Bold Border: : (Single solid line Auto  0.5... Char"/>
    <w:link w:val="StyleStyle49ptBoldBorderSinglesolidlineAuto05"/>
    <w:locked/>
    <w:rsid w:val="00C32F27"/>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C32F27"/>
    <w:pPr>
      <w:pBdr>
        <w:top w:val="single" w:sz="4" w:space="0" w:color="auto"/>
        <w:left w:val="single" w:sz="4" w:space="0" w:color="auto"/>
        <w:bottom w:val="single" w:sz="4" w:space="0" w:color="auto"/>
        <w:right w:val="single" w:sz="4" w:space="0" w:color="auto"/>
      </w:pBdr>
      <w:spacing w:line="259" w:lineRule="auto"/>
    </w:pPr>
    <w:rPr>
      <w:rFonts w:ascii="Georgia" w:eastAsiaTheme="minorEastAsia" w:hAnsi="Georgia" w:cstheme="minorBidi"/>
      <w:b/>
      <w:bCs/>
      <w:bdr w:val="single" w:sz="4" w:space="0" w:color="auto" w:frame="1"/>
    </w:rPr>
  </w:style>
  <w:style w:type="character" w:customStyle="1" w:styleId="AuthorDateChar">
    <w:name w:val="AuthorDate Char"/>
    <w:link w:val="AuthorDate"/>
    <w:locked/>
    <w:rsid w:val="00C32F27"/>
    <w:rPr>
      <w:rFonts w:ascii="Times New Roman" w:eastAsia="Calibri" w:hAnsi="Times New Roman" w:cs="Times New Roman"/>
      <w:b/>
      <w:szCs w:val="20"/>
      <w:u w:val="single"/>
    </w:rPr>
  </w:style>
  <w:style w:type="paragraph" w:customStyle="1" w:styleId="AuthorDate">
    <w:name w:val="AuthorDate"/>
    <w:next w:val="Normal"/>
    <w:link w:val="AuthorDateChar"/>
    <w:qFormat/>
    <w:rsid w:val="00C32F27"/>
    <w:pPr>
      <w:widowControl w:val="0"/>
      <w:outlineLvl w:val="2"/>
    </w:pPr>
    <w:rPr>
      <w:rFonts w:ascii="Times New Roman" w:eastAsia="Calibri" w:hAnsi="Times New Roman" w:cs="Times New Roman"/>
      <w:b/>
      <w:szCs w:val="20"/>
      <w:u w:val="single"/>
    </w:rPr>
  </w:style>
  <w:style w:type="paragraph" w:customStyle="1" w:styleId="Tag12">
    <w:name w:val="Tag12"/>
    <w:basedOn w:val="Normal"/>
    <w:uiPriority w:val="99"/>
    <w:qFormat/>
    <w:rsid w:val="00C32F27"/>
    <w:pPr>
      <w:contextualSpacing/>
    </w:pPr>
    <w:rPr>
      <w:rFonts w:eastAsia="Cambria"/>
      <w:b/>
      <w:sz w:val="24"/>
    </w:rPr>
  </w:style>
  <w:style w:type="paragraph" w:customStyle="1" w:styleId="Shrink8">
    <w:name w:val="Shrink8"/>
    <w:basedOn w:val="Normal"/>
    <w:uiPriority w:val="99"/>
    <w:qFormat/>
    <w:rsid w:val="00C32F27"/>
    <w:rPr>
      <w:rFonts w:eastAsia="Cambria"/>
    </w:rPr>
  </w:style>
  <w:style w:type="character" w:customStyle="1" w:styleId="UnderlineTextChar">
    <w:name w:val="Underline Text Char"/>
    <w:link w:val="UnderlineText"/>
    <w:locked/>
    <w:rsid w:val="00C32F27"/>
    <w:rPr>
      <w:u w:val="single"/>
    </w:rPr>
  </w:style>
  <w:style w:type="paragraph" w:customStyle="1" w:styleId="UnderlineText">
    <w:name w:val="Underline Text"/>
    <w:basedOn w:val="Normal"/>
    <w:link w:val="UnderlineTextChar"/>
    <w:qFormat/>
    <w:rsid w:val="00C32F27"/>
    <w:pPr>
      <w:ind w:left="288"/>
    </w:pPr>
    <w:rPr>
      <w:rFonts w:asciiTheme="minorHAnsi" w:hAnsiTheme="minorHAnsi" w:cstheme="minorBidi"/>
      <w:sz w:val="24"/>
      <w:u w:val="single"/>
    </w:rPr>
  </w:style>
  <w:style w:type="character" w:customStyle="1" w:styleId="SmallFontChar">
    <w:name w:val="Small Font Char"/>
    <w:basedOn w:val="DefaultParagraphFont"/>
    <w:link w:val="SmallFont"/>
    <w:locked/>
    <w:rsid w:val="00C32F27"/>
    <w:rPr>
      <w:rFonts w:ascii="Georgia" w:eastAsia="Times New Roman" w:hAnsi="Georgia"/>
      <w:sz w:val="14"/>
      <w:szCs w:val="18"/>
    </w:rPr>
  </w:style>
  <w:style w:type="paragraph" w:customStyle="1" w:styleId="SmallFont">
    <w:name w:val="Small Font"/>
    <w:basedOn w:val="Normal"/>
    <w:link w:val="SmallFontChar"/>
    <w:qFormat/>
    <w:rsid w:val="00C32F27"/>
    <w:pPr>
      <w:spacing w:after="200"/>
      <w:contextualSpacing/>
    </w:pPr>
    <w:rPr>
      <w:rFonts w:ascii="Georgia" w:eastAsia="Times New Roman" w:hAnsi="Georgia" w:cstheme="minorBidi"/>
      <w:sz w:val="14"/>
      <w:szCs w:val="18"/>
    </w:rPr>
  </w:style>
  <w:style w:type="character" w:customStyle="1" w:styleId="HotRouteChar">
    <w:name w:val="Hot Route Char"/>
    <w:link w:val="HotRoute0"/>
    <w:locked/>
    <w:rsid w:val="00C32F27"/>
    <w:rPr>
      <w:rFonts w:ascii="Georgia" w:eastAsia="Cambria" w:hAnsi="Georgia"/>
      <w:iCs/>
      <w:color w:val="000000"/>
      <w:sz w:val="18"/>
    </w:rPr>
  </w:style>
  <w:style w:type="paragraph" w:customStyle="1" w:styleId="HotRoute0">
    <w:name w:val="Hot Route"/>
    <w:basedOn w:val="Normal"/>
    <w:link w:val="HotRouteChar"/>
    <w:qFormat/>
    <w:rsid w:val="00C32F27"/>
    <w:pPr>
      <w:ind w:left="288"/>
    </w:pPr>
    <w:rPr>
      <w:rFonts w:ascii="Georgia" w:eastAsia="Cambria" w:hAnsi="Georgia" w:cstheme="minorBidi"/>
      <w:iCs/>
      <w:color w:val="000000"/>
      <w:sz w:val="18"/>
    </w:rPr>
  </w:style>
  <w:style w:type="paragraph" w:customStyle="1" w:styleId="Heading42">
    <w:name w:val="Heading 42"/>
    <w:basedOn w:val="Normal"/>
    <w:uiPriority w:val="99"/>
    <w:qFormat/>
    <w:rsid w:val="00C32F27"/>
    <w:rPr>
      <w:rFonts w:eastAsia="Times New Roman"/>
    </w:rPr>
  </w:style>
  <w:style w:type="character" w:customStyle="1" w:styleId="DebateNormalChar">
    <w:name w:val="DebateNormal Char"/>
    <w:basedOn w:val="DefaultParagraphFont"/>
    <w:link w:val="DebateNormal"/>
    <w:locked/>
    <w:rsid w:val="00C32F27"/>
    <w:rPr>
      <w:rFonts w:ascii="Georgia" w:eastAsia="Calibri" w:hAnsi="Georgia"/>
      <w:szCs w:val="20"/>
    </w:rPr>
  </w:style>
  <w:style w:type="paragraph" w:customStyle="1" w:styleId="DebateNormal">
    <w:name w:val="DebateNormal"/>
    <w:basedOn w:val="Normal"/>
    <w:link w:val="DebateNormalChar"/>
    <w:qFormat/>
    <w:rsid w:val="00C32F27"/>
    <w:pPr>
      <w:spacing w:line="276" w:lineRule="auto"/>
    </w:pPr>
    <w:rPr>
      <w:rFonts w:ascii="Georgia" w:eastAsia="Calibri" w:hAnsi="Georgia" w:cstheme="minorBidi"/>
      <w:sz w:val="24"/>
      <w:szCs w:val="20"/>
    </w:rPr>
  </w:style>
  <w:style w:type="character" w:customStyle="1" w:styleId="DebateEmphasisChar">
    <w:name w:val="DebateEmphasis Char"/>
    <w:basedOn w:val="DefaultParagraphFont"/>
    <w:link w:val="DebateEmphasis"/>
    <w:locked/>
    <w:rsid w:val="00C32F27"/>
    <w:rPr>
      <w:rFonts w:ascii="Georgia" w:eastAsia="Calibri" w:hAnsi="Georgia"/>
      <w:b/>
      <w:szCs w:val="20"/>
      <w:u w:val="single"/>
    </w:rPr>
  </w:style>
  <w:style w:type="paragraph" w:customStyle="1" w:styleId="DebateEmphasis">
    <w:name w:val="DebateEmphasis"/>
    <w:basedOn w:val="Normal"/>
    <w:link w:val="DebateEmphasisChar"/>
    <w:qFormat/>
    <w:rsid w:val="00C32F27"/>
    <w:pPr>
      <w:spacing w:line="276" w:lineRule="auto"/>
    </w:pPr>
    <w:rPr>
      <w:rFonts w:ascii="Georgia" w:eastAsia="Calibri" w:hAnsi="Georgia" w:cstheme="minorBidi"/>
      <w:b/>
      <w:sz w:val="24"/>
      <w:szCs w:val="20"/>
      <w:u w:val="single"/>
    </w:rPr>
  </w:style>
  <w:style w:type="character" w:customStyle="1" w:styleId="NormalCiteChar">
    <w:name w:val="NormalCite Char"/>
    <w:basedOn w:val="DefaultParagraphFont"/>
    <w:link w:val="NormalCite"/>
    <w:locked/>
    <w:rsid w:val="00C32F27"/>
    <w:rPr>
      <w:rFonts w:ascii="Times New Roman" w:hAnsi="Times New Roman" w:cs="Times New Roman"/>
      <w:sz w:val="18"/>
    </w:rPr>
  </w:style>
  <w:style w:type="paragraph" w:customStyle="1" w:styleId="NormalCite">
    <w:name w:val="NormalCite"/>
    <w:link w:val="NormalCiteChar"/>
    <w:qFormat/>
    <w:rsid w:val="00C32F27"/>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C32F27"/>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C32F27"/>
    <w:pPr>
      <w:spacing w:after="160" w:line="256" w:lineRule="auto"/>
    </w:pPr>
    <w:rPr>
      <w:rFonts w:ascii="Arial Narrow" w:eastAsia="Times New Roman" w:hAnsi="Arial Narrow"/>
      <w:u w:val="single"/>
    </w:rPr>
  </w:style>
  <w:style w:type="character" w:customStyle="1" w:styleId="UnderlineChar4Char">
    <w:name w:val="Underline Char4 Char"/>
    <w:basedOn w:val="DefaultParagraphFont"/>
    <w:link w:val="UnderlineChar4"/>
    <w:locked/>
    <w:rsid w:val="00C32F27"/>
    <w:rPr>
      <w:u w:val="single"/>
    </w:rPr>
  </w:style>
  <w:style w:type="paragraph" w:customStyle="1" w:styleId="UnderlineChar4">
    <w:name w:val="Underline Char4"/>
    <w:basedOn w:val="Normal"/>
    <w:link w:val="UnderlineChar4Char"/>
    <w:qFormat/>
    <w:rsid w:val="00C32F27"/>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locked/>
    <w:rsid w:val="00C32F27"/>
    <w:rPr>
      <w:b/>
      <w:u w:val="single"/>
    </w:rPr>
  </w:style>
  <w:style w:type="paragraph" w:customStyle="1" w:styleId="BoldandUnderlineChar3">
    <w:name w:val="Bold and Underline Char3"/>
    <w:basedOn w:val="Normal"/>
    <w:link w:val="BoldandUnderlineChar3Char2"/>
    <w:qFormat/>
    <w:rsid w:val="00C32F27"/>
    <w:rPr>
      <w:rFonts w:asciiTheme="minorHAnsi" w:hAnsiTheme="minorHAnsi" w:cstheme="minorBidi"/>
      <w:b/>
      <w:sz w:val="24"/>
      <w:u w:val="single"/>
    </w:rPr>
  </w:style>
  <w:style w:type="character" w:customStyle="1" w:styleId="LanguageChar">
    <w:name w:val="Language Char"/>
    <w:basedOn w:val="DefaultParagraphFont"/>
    <w:link w:val="Language"/>
    <w:locked/>
    <w:rsid w:val="00C32F27"/>
    <w:rPr>
      <w:rFonts w:ascii="Georgia" w:eastAsia="Times New Roman" w:hAnsi="Georgia"/>
      <w:strike/>
      <w:szCs w:val="20"/>
    </w:rPr>
  </w:style>
  <w:style w:type="paragraph" w:customStyle="1" w:styleId="Language">
    <w:name w:val="Language"/>
    <w:basedOn w:val="Normal"/>
    <w:link w:val="LanguageChar"/>
    <w:qFormat/>
    <w:rsid w:val="00C32F27"/>
    <w:rPr>
      <w:rFonts w:ascii="Georgia" w:eastAsia="Times New Roman" w:hAnsi="Georgia" w:cstheme="minorBidi"/>
      <w:strike/>
      <w:sz w:val="24"/>
      <w:szCs w:val="20"/>
    </w:rPr>
  </w:style>
  <w:style w:type="character" w:customStyle="1" w:styleId="UnderlineChar3Char">
    <w:name w:val="Underline Char3 Char"/>
    <w:basedOn w:val="DefaultParagraphFont"/>
    <w:link w:val="UnderlineChar3"/>
    <w:locked/>
    <w:rsid w:val="00C32F27"/>
    <w:rPr>
      <w:rFonts w:ascii="Georgia" w:eastAsia="Times New Roman" w:hAnsi="Georgia"/>
      <w:u w:val="single"/>
    </w:rPr>
  </w:style>
  <w:style w:type="paragraph" w:customStyle="1" w:styleId="UnderlineChar3">
    <w:name w:val="Underline Char3"/>
    <w:basedOn w:val="Normal"/>
    <w:link w:val="UnderlineChar3Char"/>
    <w:qFormat/>
    <w:rsid w:val="00C32F27"/>
    <w:rPr>
      <w:rFonts w:ascii="Georgia" w:eastAsia="Times New Roman" w:hAnsi="Georgia" w:cstheme="minorBidi"/>
      <w:sz w:val="24"/>
      <w:u w:val="single"/>
    </w:rPr>
  </w:style>
  <w:style w:type="character" w:customStyle="1" w:styleId="BoldandUnderlineChar3CharChar">
    <w:name w:val="Bold and Underline Char3 Char Char"/>
    <w:basedOn w:val="DefaultParagraphFont"/>
    <w:link w:val="BoldandUnderlineChar3Char"/>
    <w:locked/>
    <w:rsid w:val="00C32F27"/>
    <w:rPr>
      <w:rFonts w:ascii="Georgia" w:eastAsia="Times New Roman" w:hAnsi="Georgia"/>
      <w:b/>
      <w:u w:val="single"/>
    </w:rPr>
  </w:style>
  <w:style w:type="paragraph" w:customStyle="1" w:styleId="BoldandUnderlineChar3Char">
    <w:name w:val="Bold and Underline Char3 Char"/>
    <w:basedOn w:val="Normal"/>
    <w:link w:val="BoldandUnderlineChar3CharChar"/>
    <w:qFormat/>
    <w:rsid w:val="00C32F27"/>
    <w:rPr>
      <w:rFonts w:ascii="Georgia" w:eastAsia="Times New Roman" w:hAnsi="Georgia" w:cstheme="minorBidi"/>
      <w:b/>
      <w:sz w:val="24"/>
      <w:u w:val="single"/>
    </w:rPr>
  </w:style>
  <w:style w:type="character" w:customStyle="1" w:styleId="StyleStyle49ptBoldItalicChar">
    <w:name w:val="Style Style4 + 9 pt Bold Italic Char"/>
    <w:basedOn w:val="DefaultParagraphFont"/>
    <w:link w:val="StyleStyle49ptBoldItalic"/>
    <w:locked/>
    <w:rsid w:val="00C32F27"/>
    <w:rPr>
      <w:rFonts w:ascii="Georgia" w:eastAsia="Times New Roman" w:hAnsi="Georgia"/>
      <w:b/>
      <w:bCs/>
      <w:i/>
      <w:iCs/>
      <w:u w:val="single"/>
    </w:rPr>
  </w:style>
  <w:style w:type="paragraph" w:customStyle="1" w:styleId="StyleStyle49ptBoldItalic">
    <w:name w:val="Style Style4 + 9 pt Bold Italic"/>
    <w:basedOn w:val="Normal"/>
    <w:link w:val="StyleStyle49ptBoldItalicChar"/>
    <w:qFormat/>
    <w:rsid w:val="00C32F27"/>
    <w:rPr>
      <w:rFonts w:ascii="Georgia" w:eastAsia="Times New Roman" w:hAnsi="Georgia" w:cstheme="minorBidi"/>
      <w:b/>
      <w:bCs/>
      <w:i/>
      <w:iCs/>
      <w:sz w:val="24"/>
      <w:u w:val="single"/>
    </w:rPr>
  </w:style>
  <w:style w:type="character" w:customStyle="1" w:styleId="LanguageEditingChar">
    <w:name w:val="Language Editing Char"/>
    <w:link w:val="LanguageEditing"/>
    <w:locked/>
    <w:rsid w:val="00C32F27"/>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C32F27"/>
    <w:rPr>
      <w:rFonts w:ascii="Times New Roman" w:eastAsia="Times New Roman" w:hAnsi="Times New Roman" w:cs="Times New Roman"/>
      <w:strike/>
      <w:sz w:val="20"/>
    </w:rPr>
  </w:style>
  <w:style w:type="character" w:customStyle="1" w:styleId="CardT1Char">
    <w:name w:val="CardT1 Char"/>
    <w:link w:val="CardT1"/>
    <w:locked/>
    <w:rsid w:val="00C32F27"/>
    <w:rPr>
      <w:rFonts w:ascii="Arial" w:eastAsia="Calibri" w:hAnsi="Arial" w:cs="Arial"/>
      <w:kern w:val="2"/>
      <w:sz w:val="14"/>
      <w:szCs w:val="14"/>
      <w:lang w:eastAsia="zh-TW"/>
    </w:rPr>
  </w:style>
  <w:style w:type="paragraph" w:customStyle="1" w:styleId="CardT1">
    <w:name w:val="CardT1"/>
    <w:basedOn w:val="Normal"/>
    <w:link w:val="CardT1Char"/>
    <w:qFormat/>
    <w:rsid w:val="00C32F27"/>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C32F27"/>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C32F27"/>
    <w:pPr>
      <w:spacing w:after="160"/>
    </w:pPr>
    <w:rPr>
      <w:rFonts w:ascii="Times New Roman" w:eastAsia="Times New Roman" w:hAnsi="Times New Roman" w:cs="Times New Roman"/>
      <w:b/>
      <w:bCs/>
      <w:u w:val="single"/>
    </w:rPr>
  </w:style>
  <w:style w:type="character" w:customStyle="1" w:styleId="Underline2Char">
    <w:name w:val="Underline2 Char"/>
    <w:link w:val="Underline2"/>
    <w:uiPriority w:val="4"/>
    <w:locked/>
    <w:rsid w:val="00C32F27"/>
    <w:rPr>
      <w:rFonts w:ascii="Arial" w:eastAsia="Calibri" w:hAnsi="Arial" w:cs="Arial"/>
      <w:u w:val="single"/>
    </w:rPr>
  </w:style>
  <w:style w:type="paragraph" w:customStyle="1" w:styleId="Underline2">
    <w:name w:val="Underline2"/>
    <w:basedOn w:val="Normal"/>
    <w:link w:val="Underline2Char"/>
    <w:uiPriority w:val="4"/>
    <w:qFormat/>
    <w:rsid w:val="00C32F27"/>
    <w:rPr>
      <w:rFonts w:ascii="Arial" w:eastAsia="Calibri" w:hAnsi="Arial" w:cs="Arial"/>
      <w:sz w:val="24"/>
      <w:u w:val="single"/>
    </w:rPr>
  </w:style>
  <w:style w:type="character" w:customStyle="1" w:styleId="CARDChar1">
    <w:name w:val="CARD Char"/>
    <w:basedOn w:val="DefaultParagraphFont"/>
    <w:link w:val="CARD2"/>
    <w:locked/>
    <w:rsid w:val="00C32F27"/>
    <w:rPr>
      <w:rFonts w:ascii="Georgia" w:hAnsi="Georgia"/>
      <w:szCs w:val="20"/>
    </w:rPr>
  </w:style>
  <w:style w:type="paragraph" w:customStyle="1" w:styleId="CARD2">
    <w:name w:val="CARD"/>
    <w:basedOn w:val="Normal"/>
    <w:link w:val="CARDChar1"/>
    <w:autoRedefine/>
    <w:qFormat/>
    <w:rsid w:val="00C32F27"/>
    <w:rPr>
      <w:rFonts w:ascii="Georgia" w:hAnsi="Georgia" w:cstheme="minorBidi"/>
      <w:sz w:val="24"/>
      <w:szCs w:val="20"/>
    </w:rPr>
  </w:style>
  <w:style w:type="paragraph" w:customStyle="1" w:styleId="p0">
    <w:name w:val="p0"/>
    <w:basedOn w:val="Normal"/>
    <w:uiPriority w:val="99"/>
    <w:qFormat/>
    <w:rsid w:val="00C32F27"/>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C32F27"/>
    <w:rPr>
      <w:rFonts w:eastAsia="MS Mincho"/>
      <w:b/>
      <w:sz w:val="24"/>
      <w:u w:val="single"/>
    </w:rPr>
  </w:style>
  <w:style w:type="paragraph" w:customStyle="1" w:styleId="2909F619802848F09E01365C32F34654">
    <w:name w:val="2909F619802848F09E01365C32F34654"/>
    <w:uiPriority w:val="99"/>
    <w:qFormat/>
    <w:rsid w:val="00C32F27"/>
    <w:pPr>
      <w:spacing w:after="200" w:line="276" w:lineRule="auto"/>
    </w:pPr>
    <w:rPr>
      <w:rFonts w:ascii="Calibri" w:eastAsia="Times New Roman" w:hAnsi="Calibri" w:cs="Times New Roman"/>
      <w:sz w:val="22"/>
      <w:szCs w:val="22"/>
      <w:lang w:eastAsia="ja-JP"/>
    </w:rPr>
  </w:style>
  <w:style w:type="character" w:customStyle="1" w:styleId="UnderlineSChar">
    <w:name w:val="Underline S Char"/>
    <w:link w:val="UnderlineS"/>
    <w:locked/>
    <w:rsid w:val="00C32F27"/>
    <w:rPr>
      <w:rFonts w:ascii="Georgia" w:eastAsia="Calibri" w:hAnsi="Georgia"/>
      <w:u w:val="single"/>
      <w:lang w:val="x-none" w:eastAsia="zh-CN"/>
    </w:rPr>
  </w:style>
  <w:style w:type="paragraph" w:customStyle="1" w:styleId="UnderlineS">
    <w:name w:val="Underline S"/>
    <w:basedOn w:val="Normal"/>
    <w:link w:val="UnderlineSChar"/>
    <w:qFormat/>
    <w:rsid w:val="00C32F27"/>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C32F27"/>
    <w:rPr>
      <w:rFonts w:ascii="Georgia" w:eastAsia="SimSun" w:hAnsi="Georgia"/>
      <w:sz w:val="12"/>
    </w:rPr>
  </w:style>
  <w:style w:type="paragraph" w:customStyle="1" w:styleId="Ununderlined">
    <w:name w:val="Ununderlined"/>
    <w:basedOn w:val="Normal"/>
    <w:link w:val="UnunderlinedChar"/>
    <w:qFormat/>
    <w:rsid w:val="00C32F27"/>
    <w:rPr>
      <w:rFonts w:ascii="Georgia" w:eastAsia="SimSun" w:hAnsi="Georgia" w:cstheme="minorBidi"/>
      <w:sz w:val="12"/>
    </w:rPr>
  </w:style>
  <w:style w:type="character" w:customStyle="1" w:styleId="HighlightingChar">
    <w:name w:val="Highlighting Char"/>
    <w:link w:val="Highlighting"/>
    <w:locked/>
    <w:rsid w:val="00C32F27"/>
    <w:rPr>
      <w:rFonts w:ascii="Georgia" w:eastAsia="SimSun" w:hAnsi="Georgia"/>
      <w:u w:val="thick"/>
    </w:rPr>
  </w:style>
  <w:style w:type="paragraph" w:customStyle="1" w:styleId="Highlighting">
    <w:name w:val="Highlighting"/>
    <w:basedOn w:val="Normal"/>
    <w:link w:val="HighlightingChar"/>
    <w:autoRedefine/>
    <w:qFormat/>
    <w:rsid w:val="00C32F27"/>
    <w:rPr>
      <w:rFonts w:ascii="Georgia" w:eastAsia="SimSun" w:hAnsi="Georgia" w:cstheme="minorBidi"/>
      <w:sz w:val="24"/>
      <w:u w:val="thick"/>
    </w:rPr>
  </w:style>
  <w:style w:type="character" w:customStyle="1" w:styleId="CITEChar">
    <w:name w:val="CITE Char"/>
    <w:link w:val="CITE"/>
    <w:locked/>
    <w:rsid w:val="00C32F27"/>
    <w:rPr>
      <w:rFonts w:ascii="Arial" w:eastAsia="Times New Roman" w:hAnsi="Arial" w:cs="Arial"/>
      <w:iCs/>
      <w:smallCaps/>
      <w:sz w:val="20"/>
      <w:szCs w:val="20"/>
      <w:u w:val="double"/>
    </w:rPr>
  </w:style>
  <w:style w:type="paragraph" w:customStyle="1" w:styleId="CITE">
    <w:name w:val="CITE"/>
    <w:basedOn w:val="Heading2"/>
    <w:link w:val="CITEChar"/>
    <w:autoRedefine/>
    <w:qFormat/>
    <w:rsid w:val="00C32F27"/>
    <w:pPr>
      <w:keepLines w:val="0"/>
      <w:pageBreakBefore w:val="0"/>
      <w:spacing w:before="60" w:after="60"/>
      <w:contextualSpacing/>
      <w:jc w:val="left"/>
    </w:pPr>
    <w:rPr>
      <w:rFonts w:ascii="Arial" w:eastAsia="Times New Roman" w:hAnsi="Arial" w:cs="Arial"/>
      <w:b w:val="0"/>
      <w:bCs w:val="0"/>
      <w:iCs/>
      <w:smallCaps/>
      <w:sz w:val="20"/>
      <w:szCs w:val="20"/>
    </w:rPr>
  </w:style>
  <w:style w:type="paragraph" w:customStyle="1" w:styleId="teaserpermalink">
    <w:name w:val="teaser_permalink"/>
    <w:basedOn w:val="Normal"/>
    <w:uiPriority w:val="99"/>
    <w:qFormat/>
    <w:rsid w:val="00C32F27"/>
    <w:pPr>
      <w:spacing w:before="100" w:beforeAutospacing="1" w:after="100" w:afterAutospacing="1"/>
    </w:pPr>
    <w:rPr>
      <w:rFonts w:eastAsia="Times New Roman"/>
      <w:sz w:val="24"/>
      <w:lang w:eastAsia="zh-CN"/>
    </w:rPr>
  </w:style>
  <w:style w:type="character" w:customStyle="1" w:styleId="Cardnon-underlinedChar">
    <w:name w:val="Card non-underlined Char"/>
    <w:link w:val="Cardnon-underlined"/>
    <w:locked/>
    <w:rsid w:val="00C32F27"/>
    <w:rPr>
      <w:rFonts w:ascii="Georgia" w:eastAsia="Times New Roman" w:hAnsi="Georgia"/>
      <w:szCs w:val="20"/>
    </w:rPr>
  </w:style>
  <w:style w:type="paragraph" w:customStyle="1" w:styleId="Cardnon-underlined">
    <w:name w:val="Card non-underlined"/>
    <w:basedOn w:val="Normal"/>
    <w:link w:val="Cardnon-underlinedChar"/>
    <w:autoRedefine/>
    <w:qFormat/>
    <w:rsid w:val="00C32F27"/>
    <w:rPr>
      <w:rFonts w:ascii="Georgia" w:eastAsia="Times New Roman" w:hAnsi="Georgia" w:cstheme="minorBidi"/>
      <w:sz w:val="24"/>
      <w:szCs w:val="20"/>
    </w:rPr>
  </w:style>
  <w:style w:type="paragraph" w:customStyle="1" w:styleId="fullstory">
    <w:name w:val="fullstory"/>
    <w:basedOn w:val="Normal"/>
    <w:uiPriority w:val="99"/>
    <w:qFormat/>
    <w:rsid w:val="00C32F27"/>
    <w:pPr>
      <w:spacing w:before="100" w:beforeAutospacing="1" w:after="100" w:afterAutospacing="1"/>
    </w:pPr>
    <w:rPr>
      <w:rFonts w:eastAsia="Times New Roman"/>
      <w:sz w:val="24"/>
    </w:rPr>
  </w:style>
  <w:style w:type="paragraph" w:customStyle="1" w:styleId="Carding">
    <w:name w:val="Carding"/>
    <w:basedOn w:val="Normal"/>
    <w:uiPriority w:val="99"/>
    <w:qFormat/>
    <w:rsid w:val="00C32F27"/>
    <w:rPr>
      <w:rFonts w:eastAsia="Times New Roman"/>
      <w:sz w:val="18"/>
    </w:rPr>
  </w:style>
  <w:style w:type="character" w:customStyle="1" w:styleId="CardsHighlightedChar">
    <w:name w:val="Cards Highlighted Char"/>
    <w:link w:val="CardsHighlighted"/>
    <w:locked/>
    <w:rsid w:val="00C32F27"/>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C32F27"/>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link w:val="StyleUnderline9pt"/>
    <w:locked/>
    <w:rsid w:val="00C32F27"/>
    <w:rPr>
      <w:rFonts w:ascii="Calibri" w:eastAsia="Times New Roman" w:hAnsi="Calibri" w:cs="Times New Roman"/>
      <w:szCs w:val="20"/>
      <w:u w:val="single"/>
    </w:rPr>
  </w:style>
  <w:style w:type="paragraph" w:customStyle="1" w:styleId="StyleUnderline9pt">
    <w:name w:val="Style Underline + 9 pt"/>
    <w:link w:val="StyleUnderline9ptChar"/>
    <w:qFormat/>
    <w:rsid w:val="00C32F27"/>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C32F27"/>
    <w:rPr>
      <w:rFonts w:ascii="Arial Narrow" w:eastAsia="Times New Roman" w:hAnsi="Arial Narrow"/>
      <w:kern w:val="32"/>
      <w:szCs w:val="20"/>
    </w:rPr>
  </w:style>
  <w:style w:type="paragraph" w:customStyle="1" w:styleId="Stylecard9pt">
    <w:name w:val="Style card + 9 pt"/>
    <w:basedOn w:val="Normal"/>
    <w:link w:val="Stylecard9ptChar"/>
    <w:qFormat/>
    <w:rsid w:val="00C32F27"/>
    <w:pPr>
      <w:widowControl w:val="0"/>
      <w:ind w:left="288" w:right="288"/>
    </w:pPr>
    <w:rPr>
      <w:rFonts w:ascii="Arial Narrow" w:eastAsia="Times New Roman" w:hAnsi="Arial Narrow" w:cstheme="minorBidi"/>
      <w:kern w:val="32"/>
      <w:sz w:val="24"/>
      <w:szCs w:val="20"/>
    </w:rPr>
  </w:style>
  <w:style w:type="paragraph" w:customStyle="1" w:styleId="TagsCharChar">
    <w:name w:val="Tags Char Char"/>
    <w:basedOn w:val="Normal"/>
    <w:uiPriority w:val="99"/>
    <w:qFormat/>
    <w:rsid w:val="00C32F27"/>
    <w:rPr>
      <w:rFonts w:ascii="Times" w:eastAsia="Times" w:hAnsi="Times"/>
      <w:b/>
      <w:sz w:val="24"/>
    </w:rPr>
  </w:style>
  <w:style w:type="paragraph" w:customStyle="1" w:styleId="NormalWeb8">
    <w:name w:val="Normal (Web)8"/>
    <w:basedOn w:val="Normal"/>
    <w:uiPriority w:val="99"/>
    <w:qFormat/>
    <w:rsid w:val="00C32F27"/>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C32F27"/>
    <w:rPr>
      <w:rFonts w:ascii="Georgia" w:eastAsia="Times New Roman" w:hAnsi="Georgia" w:cs="Arial"/>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32F27"/>
    <w:pPr>
      <w:pBdr>
        <w:top w:val="single" w:sz="4" w:space="0" w:color="auto"/>
        <w:left w:val="single" w:sz="4" w:space="0" w:color="auto"/>
        <w:bottom w:val="single" w:sz="4" w:space="0" w:color="auto"/>
        <w:right w:val="single" w:sz="4" w:space="0" w:color="auto"/>
      </w:pBdr>
      <w:ind w:left="-1080" w:right="1728"/>
    </w:pPr>
    <w:rPr>
      <w:rFonts w:ascii="Georgia" w:eastAsia="Times New Roman" w:hAnsi="Georgia"/>
      <w:color w:val="auto"/>
      <w:sz w:val="24"/>
      <w:szCs w:val="20"/>
      <w:u w:val="thick"/>
      <w:bdr w:val="single" w:sz="4" w:space="0" w:color="auto" w:frame="1"/>
    </w:rPr>
  </w:style>
  <w:style w:type="paragraph" w:customStyle="1" w:styleId="author-name">
    <w:name w:val="author-name"/>
    <w:basedOn w:val="Normal"/>
    <w:uiPriority w:val="99"/>
    <w:qFormat/>
    <w:rsid w:val="00C32F27"/>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C32F27"/>
    <w:pPr>
      <w:spacing w:before="100" w:beforeAutospacing="1" w:after="100" w:afterAutospacing="1"/>
    </w:pPr>
    <w:rPr>
      <w:rFonts w:eastAsia="Times New Roman"/>
      <w:sz w:val="24"/>
    </w:rPr>
  </w:style>
  <w:style w:type="character" w:customStyle="1" w:styleId="StyleUnderlined11ptBoldChar">
    <w:name w:val="Style Underlined + 11 pt Bold Char"/>
    <w:link w:val="StyleUnderlined11ptBold"/>
    <w:locked/>
    <w:rsid w:val="00C32F27"/>
    <w:rPr>
      <w:b/>
      <w:bCs/>
      <w:u w:val="single"/>
    </w:rPr>
  </w:style>
  <w:style w:type="paragraph" w:customStyle="1" w:styleId="StyleUnderlined11ptBold">
    <w:name w:val="Style Underlined + 11 pt Bold"/>
    <w:basedOn w:val="underlined"/>
    <w:link w:val="StyleUnderlined11ptBoldChar"/>
    <w:qFormat/>
    <w:rsid w:val="00C32F27"/>
    <w:pPr>
      <w:contextualSpacing w:val="0"/>
    </w:pPr>
    <w:rPr>
      <w:b/>
      <w:bCs/>
      <w:sz w:val="24"/>
    </w:rPr>
  </w:style>
  <w:style w:type="character" w:customStyle="1" w:styleId="StyleUnderlined11ptChar">
    <w:name w:val="Style Underlined + 11 pt Char"/>
    <w:link w:val="StyleUnderlined11pt"/>
    <w:locked/>
    <w:rsid w:val="00C32F27"/>
    <w:rPr>
      <w:u w:val="single"/>
    </w:rPr>
  </w:style>
  <w:style w:type="paragraph" w:customStyle="1" w:styleId="StyleUnderlined11pt">
    <w:name w:val="Style Underlined + 11 pt"/>
    <w:basedOn w:val="underlined"/>
    <w:link w:val="StyleUnderlined11ptChar"/>
    <w:qFormat/>
    <w:rsid w:val="00C32F27"/>
    <w:pPr>
      <w:contextualSpacing w:val="0"/>
    </w:pPr>
    <w:rPr>
      <w:sz w:val="24"/>
    </w:rPr>
  </w:style>
  <w:style w:type="character" w:customStyle="1" w:styleId="CardTextChar2">
    <w:name w:val="CardText Char"/>
    <w:link w:val="CardText3"/>
    <w:locked/>
    <w:rsid w:val="00C32F27"/>
    <w:rPr>
      <w:rFonts w:ascii="Georgia" w:eastAsia="Calibri" w:hAnsi="Georgia"/>
    </w:rPr>
  </w:style>
  <w:style w:type="paragraph" w:customStyle="1" w:styleId="CardText3">
    <w:name w:val="CardText"/>
    <w:basedOn w:val="Normal"/>
    <w:link w:val="CardTextChar2"/>
    <w:qFormat/>
    <w:rsid w:val="00C32F27"/>
    <w:pPr>
      <w:ind w:left="288"/>
    </w:pPr>
    <w:rPr>
      <w:rFonts w:ascii="Georgia" w:eastAsia="Calibri" w:hAnsi="Georgia" w:cstheme="minorBidi"/>
      <w:sz w:val="24"/>
    </w:rPr>
  </w:style>
  <w:style w:type="paragraph" w:customStyle="1" w:styleId="Analytics">
    <w:name w:val="Analytics"/>
    <w:link w:val="AnalyticsChar"/>
    <w:uiPriority w:val="4"/>
    <w:qFormat/>
    <w:rsid w:val="00C32F27"/>
    <w:pPr>
      <w:spacing w:line="259" w:lineRule="auto"/>
      <w:outlineLvl w:val="3"/>
    </w:pPr>
    <w:rPr>
      <w:rFonts w:ascii="Calibri" w:eastAsiaTheme="majorEastAsia" w:hAnsi="Calibri" w:cstheme="majorBidi"/>
      <w:b/>
      <w:iCs/>
      <w:sz w:val="26"/>
      <w:szCs w:val="28"/>
    </w:rPr>
  </w:style>
  <w:style w:type="paragraph" w:customStyle="1" w:styleId="D345FF3D873148C5AE3FBF3267827368">
    <w:name w:val="D345FF3D873148C5AE3FBF3267827368"/>
    <w:uiPriority w:val="99"/>
    <w:qFormat/>
    <w:rsid w:val="00C32F27"/>
    <w:pPr>
      <w:spacing w:after="200" w:line="276" w:lineRule="auto"/>
    </w:pPr>
    <w:rPr>
      <w:rFonts w:ascii="Calibri" w:eastAsia="Times New Roman" w:hAnsi="Calibri" w:cs="Times New Roman"/>
      <w:sz w:val="22"/>
      <w:szCs w:val="22"/>
      <w:lang w:eastAsia="ja-JP"/>
    </w:rPr>
  </w:style>
  <w:style w:type="character" w:customStyle="1" w:styleId="NormaltextCharChar">
    <w:name w:val="Normal text Char Char"/>
    <w:link w:val="Normaltext0"/>
    <w:locked/>
    <w:rsid w:val="00C32F27"/>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C32F27"/>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C32F27"/>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C32F27"/>
    <w:rPr>
      <w:b/>
      <w:sz w:val="28"/>
    </w:rPr>
  </w:style>
  <w:style w:type="character" w:customStyle="1" w:styleId="SourcenameChar">
    <w:name w:val="Source name Char"/>
    <w:link w:val="Sourcename"/>
    <w:locked/>
    <w:rsid w:val="00C32F27"/>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C32F27"/>
    <w:rPr>
      <w:b/>
      <w:bCs/>
      <w:sz w:val="20"/>
    </w:rPr>
  </w:style>
  <w:style w:type="character" w:customStyle="1" w:styleId="underlinedcardChar">
    <w:name w:val="underlined card Char"/>
    <w:link w:val="underlinedcard0"/>
    <w:locked/>
    <w:rsid w:val="00C32F27"/>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C32F27"/>
    <w:rPr>
      <w:sz w:val="24"/>
      <w:u w:val="single"/>
    </w:rPr>
  </w:style>
  <w:style w:type="paragraph" w:customStyle="1" w:styleId="FullText">
    <w:name w:val="Full Text"/>
    <w:basedOn w:val="Normal"/>
    <w:uiPriority w:val="99"/>
    <w:qFormat/>
    <w:rsid w:val="00C32F27"/>
    <w:rPr>
      <w:rFonts w:eastAsia="Times New Roman"/>
      <w:sz w:val="16"/>
    </w:rPr>
  </w:style>
  <w:style w:type="character" w:customStyle="1" w:styleId="TextUnderlineChar">
    <w:name w:val="Text Underline Char"/>
    <w:link w:val="TextUnderline"/>
    <w:locked/>
    <w:rsid w:val="00C32F27"/>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C32F27"/>
    <w:rPr>
      <w:rFonts w:ascii="Garamond" w:eastAsia="Times New Roman" w:hAnsi="Garamond" w:cstheme="minorBidi"/>
      <w:bCs/>
      <w:kern w:val="20"/>
      <w:sz w:val="24"/>
      <w:szCs w:val="32"/>
      <w:u w:val="single"/>
      <w:lang w:val="x-none" w:eastAsia="x-none"/>
    </w:rPr>
  </w:style>
  <w:style w:type="character" w:customStyle="1" w:styleId="citeunreadChar">
    <w:name w:val="cite unread Char"/>
    <w:link w:val="citeunread"/>
    <w:locked/>
    <w:rsid w:val="00C32F27"/>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C32F27"/>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C32F27"/>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C32F27"/>
    <w:rPr>
      <w:rFonts w:ascii="Georgia" w:eastAsia="Times New Roman" w:hAnsi="Georgia" w:cstheme="minorBidi"/>
      <w:b/>
      <w:sz w:val="24"/>
      <w:szCs w:val="20"/>
      <w:u w:val="single"/>
      <w:lang w:val="x-none" w:eastAsia="x-none"/>
    </w:rPr>
  </w:style>
  <w:style w:type="paragraph" w:customStyle="1" w:styleId="2ndLevel-TAG">
    <w:name w:val="2nd Level - TAG"/>
    <w:basedOn w:val="Normal"/>
    <w:next w:val="Normal"/>
    <w:uiPriority w:val="99"/>
    <w:qFormat/>
    <w:rsid w:val="00C32F27"/>
    <w:pPr>
      <w:spacing w:before="240"/>
      <w:outlineLvl w:val="2"/>
    </w:pPr>
    <w:rPr>
      <w:rFonts w:eastAsia="Times New Roman"/>
      <w:b/>
    </w:rPr>
  </w:style>
  <w:style w:type="character" w:customStyle="1" w:styleId="CiteCardChar">
    <w:name w:val="Cite_Card Char"/>
    <w:link w:val="CiteCard0"/>
    <w:locked/>
    <w:rsid w:val="00C32F27"/>
    <w:rPr>
      <w:rFonts w:ascii="Times New Roman" w:eastAsia="Times New Roman" w:hAnsi="Times New Roman" w:cs="Arial"/>
      <w:bCs/>
      <w:sz w:val="20"/>
      <w:szCs w:val="20"/>
    </w:rPr>
  </w:style>
  <w:style w:type="paragraph" w:customStyle="1" w:styleId="CiteCard0">
    <w:name w:val="Cite_Card"/>
    <w:link w:val="CiteCardChar"/>
    <w:qFormat/>
    <w:rsid w:val="00C32F27"/>
    <w:pPr>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C32F27"/>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C32F27"/>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C32F27"/>
    <w:rPr>
      <w:rFonts w:ascii="Georgia" w:eastAsia="Times New Roman" w:hAnsi="Georgia" w:cs="Arial"/>
      <w:u w:val="single"/>
    </w:rPr>
  </w:style>
  <w:style w:type="paragraph" w:customStyle="1" w:styleId="StyleStyle49pt6">
    <w:name w:val="Style Style4 + 9 pt6"/>
    <w:basedOn w:val="Style4"/>
    <w:link w:val="StyleStyle49pt6Char"/>
    <w:qFormat/>
    <w:rsid w:val="00C32F27"/>
    <w:pPr>
      <w:spacing w:line="259" w:lineRule="auto"/>
    </w:pPr>
    <w:rPr>
      <w:rFonts w:ascii="Georgia" w:hAnsi="Georgia"/>
    </w:rPr>
  </w:style>
  <w:style w:type="character" w:customStyle="1" w:styleId="UnderlineCharCharCharCharChar">
    <w:name w:val="Underline Char Char Char Char Char"/>
    <w:link w:val="UnderlineCharCharCharChar"/>
    <w:locked/>
    <w:rsid w:val="00C32F27"/>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C32F27"/>
    <w:rPr>
      <w:rFonts w:ascii="Georgia" w:eastAsia="Times New Roman" w:hAnsi="Georgia" w:cs="Times New Roman"/>
      <w:sz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C32F27"/>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32F27"/>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32F27"/>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32F27"/>
    <w:rPr>
      <w:rFonts w:ascii="Georgia" w:hAnsi="Georgia"/>
      <w:b/>
      <w:bCs/>
      <w:sz w:val="24"/>
      <w:u w:val="single"/>
    </w:rPr>
  </w:style>
  <w:style w:type="character" w:customStyle="1" w:styleId="DebatenoramlChar">
    <w:name w:val="Debatenoraml Char"/>
    <w:link w:val="Debatenoraml"/>
    <w:locked/>
    <w:rsid w:val="00C32F27"/>
    <w:rPr>
      <w:rFonts w:ascii="Times New Roman" w:hAnsi="Times New Roman" w:cs="Times New Roman"/>
    </w:rPr>
  </w:style>
  <w:style w:type="paragraph" w:customStyle="1" w:styleId="Debatenoraml">
    <w:name w:val="Debatenoraml"/>
    <w:basedOn w:val="NoSpacing"/>
    <w:link w:val="DebatenoramlChar"/>
    <w:qFormat/>
    <w:rsid w:val="00C32F27"/>
  </w:style>
  <w:style w:type="paragraph" w:customStyle="1" w:styleId="SynergyTag">
    <w:name w:val="SynergyTag"/>
    <w:basedOn w:val="Normal"/>
    <w:uiPriority w:val="99"/>
    <w:qFormat/>
    <w:rsid w:val="00C32F27"/>
    <w:rPr>
      <w:rFonts w:eastAsia="Calibri"/>
      <w:b/>
    </w:rPr>
  </w:style>
  <w:style w:type="character" w:customStyle="1" w:styleId="QualsChar">
    <w:name w:val="Quals Char"/>
    <w:link w:val="Quals"/>
    <w:locked/>
    <w:rsid w:val="00C32F27"/>
    <w:rPr>
      <w:rFonts w:ascii="Georgia" w:eastAsia="Calibri" w:hAnsi="Georgia"/>
      <w:sz w:val="18"/>
    </w:rPr>
  </w:style>
  <w:style w:type="paragraph" w:customStyle="1" w:styleId="Quals">
    <w:name w:val="Quals"/>
    <w:basedOn w:val="Normal"/>
    <w:link w:val="QualsChar"/>
    <w:qFormat/>
    <w:rsid w:val="00C32F27"/>
    <w:rPr>
      <w:rFonts w:ascii="Georgia" w:eastAsia="Calibri" w:hAnsi="Georgia" w:cstheme="minorBidi"/>
      <w:sz w:val="18"/>
    </w:rPr>
  </w:style>
  <w:style w:type="paragraph" w:customStyle="1" w:styleId="times">
    <w:name w:val="times"/>
    <w:basedOn w:val="Normal"/>
    <w:uiPriority w:val="99"/>
    <w:qFormat/>
    <w:rsid w:val="00C32F27"/>
    <w:pPr>
      <w:spacing w:before="100" w:beforeAutospacing="1" w:after="100" w:afterAutospacing="1"/>
    </w:pPr>
    <w:rPr>
      <w:rFonts w:eastAsia="Times New Roman"/>
      <w:sz w:val="24"/>
    </w:rPr>
  </w:style>
  <w:style w:type="paragraph" w:customStyle="1" w:styleId="BodyA">
    <w:name w:val="Body A"/>
    <w:uiPriority w:val="99"/>
    <w:qFormat/>
    <w:rsid w:val="00C32F27"/>
    <w:rPr>
      <w:rFonts w:ascii="Helvetica" w:eastAsia="ヒラギノ角ゴ Pro W3" w:hAnsi="Helvetica" w:cs="Times New Roman"/>
      <w:color w:val="000000"/>
      <w:szCs w:val="20"/>
    </w:rPr>
  </w:style>
  <w:style w:type="character" w:customStyle="1" w:styleId="StarredChar">
    <w:name w:val="Starred Char"/>
    <w:link w:val="Starred"/>
    <w:locked/>
    <w:rsid w:val="00C32F27"/>
    <w:rPr>
      <w:rFonts w:ascii="Georgia" w:eastAsia="Times New Roman" w:hAnsi="Georgia"/>
      <w:b/>
      <w:caps/>
      <w:szCs w:val="28"/>
      <w:u w:val="single"/>
    </w:rPr>
  </w:style>
  <w:style w:type="paragraph" w:customStyle="1" w:styleId="Starred">
    <w:name w:val="Starred"/>
    <w:basedOn w:val="Normal"/>
    <w:link w:val="StarredChar"/>
    <w:qFormat/>
    <w:rsid w:val="00C32F27"/>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otStarredChar">
    <w:name w:val="NotStarred Char"/>
    <w:link w:val="NotStarred"/>
    <w:locked/>
    <w:rsid w:val="00C32F27"/>
    <w:rPr>
      <w:rFonts w:ascii="Georgia" w:eastAsia="Times New Roman" w:hAnsi="Georgia"/>
      <w:b/>
      <w:caps/>
      <w:szCs w:val="28"/>
      <w:u w:val="single"/>
    </w:rPr>
  </w:style>
  <w:style w:type="paragraph" w:customStyle="1" w:styleId="NotStarred">
    <w:name w:val="NotStarred"/>
    <w:basedOn w:val="Normal"/>
    <w:link w:val="NotStarredChar"/>
    <w:qFormat/>
    <w:rsid w:val="00C32F27"/>
    <w:pPr>
      <w:keepNext/>
      <w:keepLines/>
      <w:pageBreakBefore/>
      <w:spacing w:before="240" w:after="60"/>
      <w:jc w:val="center"/>
      <w:outlineLvl w:val="1"/>
    </w:pPr>
    <w:rPr>
      <w:rFonts w:ascii="Georgia" w:eastAsia="Times New Roman" w:hAnsi="Georgia" w:cstheme="minorBidi"/>
      <w:b/>
      <w:caps/>
      <w:sz w:val="24"/>
      <w:szCs w:val="28"/>
      <w:u w:val="single"/>
    </w:rPr>
  </w:style>
  <w:style w:type="character" w:customStyle="1" w:styleId="tagCharCharChar">
    <w:name w:val="tag Char Char Char"/>
    <w:link w:val="tagCharChar"/>
    <w:locked/>
    <w:rsid w:val="00C32F27"/>
    <w:rPr>
      <w:rFonts w:ascii="Arial" w:eastAsia="Times New Roman" w:hAnsi="Arial" w:cs="Arial"/>
      <w:b/>
    </w:rPr>
  </w:style>
  <w:style w:type="paragraph" w:customStyle="1" w:styleId="tagCharChar">
    <w:name w:val="tag Char Char"/>
    <w:basedOn w:val="Normal"/>
    <w:link w:val="tagCharCharChar"/>
    <w:qFormat/>
    <w:rsid w:val="00C32F27"/>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C32F27"/>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C32F27"/>
    <w:pPr>
      <w:pBdr>
        <w:top w:val="single" w:sz="4" w:space="0" w:color="auto"/>
        <w:left w:val="single" w:sz="4" w:space="0" w:color="auto"/>
        <w:bottom w:val="single" w:sz="4" w:space="0" w:color="auto"/>
        <w:right w:val="single" w:sz="4" w:space="0" w:color="auto"/>
      </w:pBdr>
      <w:spacing w:line="259" w:lineRule="auto"/>
    </w:pPr>
    <w:rPr>
      <w:rFonts w:ascii="Times New Roman" w:eastAsiaTheme="minorEastAsia" w:hAnsi="Times New Roman" w:cs="Times New Roman"/>
      <w:bdr w:val="single" w:sz="4" w:space="0" w:color="auto" w:frame="1"/>
    </w:rPr>
  </w:style>
  <w:style w:type="character" w:customStyle="1" w:styleId="H4TagChar1">
    <w:name w:val="H4 (Tag) Char1"/>
    <w:link w:val="H4Tag"/>
    <w:locked/>
    <w:rsid w:val="00C32F27"/>
    <w:rPr>
      <w:rFonts w:ascii="Georgia" w:eastAsia="Calibri" w:hAnsi="Georgia"/>
      <w:b/>
    </w:rPr>
  </w:style>
  <w:style w:type="paragraph" w:customStyle="1" w:styleId="H4Tag">
    <w:name w:val="H4 (Tag)"/>
    <w:basedOn w:val="Normal"/>
    <w:link w:val="H4TagChar1"/>
    <w:qFormat/>
    <w:rsid w:val="00C32F27"/>
    <w:rPr>
      <w:rFonts w:ascii="Georgia" w:eastAsia="Calibri" w:hAnsi="Georgia" w:cstheme="minorBidi"/>
      <w:b/>
      <w:sz w:val="24"/>
    </w:rPr>
  </w:style>
  <w:style w:type="paragraph" w:customStyle="1" w:styleId="CM25">
    <w:name w:val="CM25"/>
    <w:basedOn w:val="Default"/>
    <w:next w:val="Default"/>
    <w:uiPriority w:val="99"/>
    <w:qFormat/>
    <w:rsid w:val="00C32F27"/>
    <w:pPr>
      <w:spacing w:after="233"/>
    </w:pPr>
    <w:rPr>
      <w:rFonts w:ascii="Georgia" w:hAnsi="Georgia" w:cs="Times New Roman"/>
      <w:sz w:val="22"/>
    </w:rPr>
  </w:style>
  <w:style w:type="character" w:customStyle="1" w:styleId="Debate-CardTagandCite-F6Char">
    <w:name w:val="Debate- Card Tag and Cite- F6 Char"/>
    <w:link w:val="Debate-CardTagandCite-F6"/>
    <w:locked/>
    <w:rsid w:val="00C32F27"/>
    <w:rPr>
      <w:rFonts w:ascii="Georgia" w:hAnsi="Georgia"/>
      <w:b/>
    </w:rPr>
  </w:style>
  <w:style w:type="paragraph" w:customStyle="1" w:styleId="Debate-CardTagandCite-F6">
    <w:name w:val="Debate- Card Tag and Cite- F6"/>
    <w:basedOn w:val="Normal"/>
    <w:link w:val="Debate-CardTagandCite-F6Char"/>
    <w:qFormat/>
    <w:rsid w:val="00C32F27"/>
    <w:pPr>
      <w:contextualSpacing/>
    </w:pPr>
    <w:rPr>
      <w:rFonts w:ascii="Georgia" w:hAnsi="Georgia" w:cstheme="minorBidi"/>
      <w:b/>
      <w:sz w:val="24"/>
    </w:rPr>
  </w:style>
  <w:style w:type="character" w:customStyle="1" w:styleId="CardtextChar3">
    <w:name w:val="Card text Char"/>
    <w:link w:val="Cardtext4"/>
    <w:locked/>
    <w:rsid w:val="00C32F27"/>
    <w:rPr>
      <w:rFonts w:ascii="Arial Narrow" w:hAnsi="Arial Narrow"/>
      <w:u w:val="single"/>
    </w:rPr>
  </w:style>
  <w:style w:type="paragraph" w:customStyle="1" w:styleId="Cardtext4">
    <w:name w:val="Card text"/>
    <w:link w:val="CardtextChar3"/>
    <w:qFormat/>
    <w:rsid w:val="00C32F27"/>
    <w:pPr>
      <w:widowControl w:val="0"/>
      <w:autoSpaceDE w:val="0"/>
      <w:autoSpaceDN w:val="0"/>
      <w:adjustRightInd w:val="0"/>
    </w:pPr>
    <w:rPr>
      <w:rFonts w:ascii="Arial Narrow" w:hAnsi="Arial Narrow"/>
      <w:u w:val="single"/>
    </w:rPr>
  </w:style>
  <w:style w:type="character" w:customStyle="1" w:styleId="NewHeading2Char">
    <w:name w:val="NewHeading2 Char"/>
    <w:link w:val="NewHeading2"/>
    <w:locked/>
    <w:rsid w:val="00C32F27"/>
    <w:rPr>
      <w:rFonts w:ascii="Georgia" w:eastAsia="Times New Roman" w:hAnsi="Georgia"/>
      <w:b/>
      <w:szCs w:val="28"/>
      <w:u w:val="single"/>
    </w:rPr>
  </w:style>
  <w:style w:type="paragraph" w:customStyle="1" w:styleId="NewHeading2">
    <w:name w:val="NewHeading2"/>
    <w:basedOn w:val="Normal"/>
    <w:link w:val="NewHeading2Char"/>
    <w:qFormat/>
    <w:rsid w:val="00C32F27"/>
    <w:pPr>
      <w:spacing w:before="240" w:after="60"/>
    </w:pPr>
    <w:rPr>
      <w:rFonts w:ascii="Georgia" w:eastAsia="Times New Roman" w:hAnsi="Georgia" w:cstheme="minorBidi"/>
      <w:b/>
      <w:sz w:val="24"/>
      <w:szCs w:val="28"/>
      <w:u w:val="single"/>
    </w:rPr>
  </w:style>
  <w:style w:type="paragraph" w:customStyle="1" w:styleId="TagGA11">
    <w:name w:val="Tag GA 11"/>
    <w:basedOn w:val="TOC1"/>
    <w:uiPriority w:val="99"/>
    <w:qFormat/>
    <w:rsid w:val="00C32F27"/>
    <w:pPr>
      <w:spacing w:after="0"/>
    </w:pPr>
    <w:rPr>
      <w:rFonts w:eastAsia="Calibri"/>
      <w:b/>
      <w:sz w:val="20"/>
      <w:szCs w:val="20"/>
    </w:rPr>
  </w:style>
  <w:style w:type="paragraph" w:customStyle="1" w:styleId="CM32">
    <w:name w:val="CM3+2"/>
    <w:basedOn w:val="Normal"/>
    <w:next w:val="Normal"/>
    <w:uiPriority w:val="99"/>
    <w:qFormat/>
    <w:rsid w:val="00C32F27"/>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C32F27"/>
    <w:rPr>
      <w:rFonts w:eastAsia="Calibri"/>
    </w:rPr>
  </w:style>
  <w:style w:type="paragraph" w:customStyle="1" w:styleId="TagLine">
    <w:name w:val="Tag Line"/>
    <w:basedOn w:val="Normal"/>
    <w:next w:val="FullText"/>
    <w:uiPriority w:val="99"/>
    <w:qFormat/>
    <w:rsid w:val="00C32F27"/>
    <w:rPr>
      <w:rFonts w:ascii="Arial Narrow" w:eastAsia="Times New Roman" w:hAnsi="Arial Narrow"/>
      <w:b/>
      <w:sz w:val="28"/>
    </w:rPr>
  </w:style>
  <w:style w:type="paragraph" w:customStyle="1" w:styleId="Card6pt">
    <w:name w:val="Card 6pt"/>
    <w:basedOn w:val="card0"/>
    <w:uiPriority w:val="99"/>
    <w:qFormat/>
    <w:rsid w:val="00C32F27"/>
    <w:rPr>
      <w:rFonts w:ascii="Georgia" w:eastAsia="Calibri" w:hAnsi="Georgia"/>
      <w:b w:val="0"/>
      <w:color w:val="000000"/>
      <w:sz w:val="12"/>
      <w:szCs w:val="20"/>
      <w:u w:val="none"/>
    </w:rPr>
  </w:style>
  <w:style w:type="character" w:customStyle="1" w:styleId="FullCiteChar">
    <w:name w:val="Full Cite Char"/>
    <w:link w:val="FullCite"/>
    <w:locked/>
    <w:rsid w:val="00C32F27"/>
    <w:rPr>
      <w:rFonts w:ascii="Garamond" w:eastAsia="Calibri" w:hAnsi="Garamond"/>
    </w:rPr>
  </w:style>
  <w:style w:type="paragraph" w:customStyle="1" w:styleId="FullCite">
    <w:name w:val="Full Cite"/>
    <w:basedOn w:val="Normal"/>
    <w:next w:val="Normal"/>
    <w:link w:val="FullCiteChar"/>
    <w:qFormat/>
    <w:rsid w:val="00C32F27"/>
    <w:rPr>
      <w:rFonts w:ascii="Garamond" w:eastAsia="Calibri" w:hAnsi="Garamond" w:cstheme="minorBidi"/>
      <w:sz w:val="24"/>
    </w:rPr>
  </w:style>
  <w:style w:type="character" w:customStyle="1" w:styleId="StyleNormalWeb11ptUnderlineChar">
    <w:name w:val="Style Normal (Web) + 11 pt Underline Char"/>
    <w:link w:val="StyleNormalWeb11ptUnderline"/>
    <w:locked/>
    <w:rsid w:val="00C32F27"/>
    <w:rPr>
      <w:rFonts w:ascii="Georgia" w:eastAsia="Times New Roman" w:hAnsi="Georgia"/>
    </w:rPr>
  </w:style>
  <w:style w:type="paragraph" w:customStyle="1" w:styleId="StyleNormalWeb11ptUnderline">
    <w:name w:val="Style Normal (Web) + 11 pt Underline"/>
    <w:basedOn w:val="NormalWeb"/>
    <w:link w:val="StyleNormalWeb11ptUnderlineChar"/>
    <w:qFormat/>
    <w:rsid w:val="00C32F27"/>
  </w:style>
  <w:style w:type="character" w:customStyle="1" w:styleId="StyleCardStyleBlackUnderlineChar">
    <w:name w:val="Style Card Style + Black Underline Char"/>
    <w:link w:val="StyleCardStyleBlackUnderline"/>
    <w:locked/>
    <w:rsid w:val="00C32F27"/>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C32F27"/>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C32F27"/>
    <w:pPr>
      <w:keepLines w:val="0"/>
      <w:pageBreakBefore w:val="0"/>
      <w:jc w:val="left"/>
    </w:pPr>
    <w:rPr>
      <w:rFonts w:eastAsia="SimSun" w:cs="Arial"/>
      <w:b w:val="0"/>
      <w:bCs w:val="0"/>
      <w:iCs/>
      <w:caps/>
      <w:sz w:val="24"/>
      <w:szCs w:val="28"/>
      <w:lang w:eastAsia="zh-CN"/>
    </w:rPr>
  </w:style>
  <w:style w:type="paragraph" w:customStyle="1" w:styleId="NotUnderlined">
    <w:name w:val="Not Underlined"/>
    <w:basedOn w:val="Normal"/>
    <w:qFormat/>
    <w:rsid w:val="00C32F27"/>
    <w:rPr>
      <w:rFonts w:ascii="Century Gothic" w:eastAsia="Times New Roman" w:hAnsi="Century Gothic"/>
      <w:sz w:val="16"/>
    </w:rPr>
  </w:style>
  <w:style w:type="character" w:customStyle="1" w:styleId="StylecardThickunderlineChar">
    <w:name w:val="Style card + Thick underline Char"/>
    <w:link w:val="StylecardThickunderline"/>
    <w:locked/>
    <w:rsid w:val="00C32F27"/>
    <w:rPr>
      <w:rFonts w:ascii="Georgia" w:eastAsia="SimSun" w:hAnsi="Georgia"/>
      <w:u w:val="single"/>
      <w:lang w:eastAsia="zh-CN"/>
    </w:rPr>
  </w:style>
  <w:style w:type="paragraph" w:customStyle="1" w:styleId="StylecardThickunderline">
    <w:name w:val="Style card + Thick underline"/>
    <w:basedOn w:val="card0"/>
    <w:link w:val="StylecardThickunderlineChar"/>
    <w:qFormat/>
    <w:rsid w:val="00C32F27"/>
    <w:rPr>
      <w:rFonts w:ascii="Georgia" w:eastAsia="SimSun" w:hAnsi="Georgia"/>
      <w:b w:val="0"/>
      <w:sz w:val="24"/>
      <w:lang w:eastAsia="zh-CN"/>
    </w:rPr>
  </w:style>
  <w:style w:type="character" w:customStyle="1" w:styleId="StylecardBoldThickunderlineChar">
    <w:name w:val="Style card + Bold Thick underline Char"/>
    <w:link w:val="StylecardBoldThickunderline"/>
    <w:locked/>
    <w:rsid w:val="00C32F27"/>
    <w:rPr>
      <w:rFonts w:ascii="Georgia" w:eastAsia="SimSun" w:hAnsi="Georgia"/>
      <w:b/>
      <w:bCs/>
      <w:u w:val="single"/>
      <w:lang w:eastAsia="zh-CN"/>
    </w:rPr>
  </w:style>
  <w:style w:type="paragraph" w:customStyle="1" w:styleId="StylecardBoldThickunderline">
    <w:name w:val="Style card + Bold Thick underline"/>
    <w:basedOn w:val="card0"/>
    <w:link w:val="StylecardBoldThickunderlineChar"/>
    <w:qFormat/>
    <w:rsid w:val="00C32F27"/>
    <w:rPr>
      <w:rFonts w:ascii="Georgia" w:eastAsia="SimSun" w:hAnsi="Georgia"/>
      <w:bCs/>
      <w:sz w:val="24"/>
      <w:lang w:eastAsia="zh-CN"/>
    </w:rPr>
  </w:style>
  <w:style w:type="character" w:customStyle="1" w:styleId="BlockHeadingsChar">
    <w:name w:val="Block Headings Char"/>
    <w:link w:val="BlockHeadings"/>
    <w:locked/>
    <w:rsid w:val="00C32F27"/>
    <w:rPr>
      <w:rFonts w:ascii="Times New Roman" w:eastAsia="Times New Roman" w:hAnsi="Times New Roman" w:cs="Times New Roman"/>
      <w:b/>
      <w:sz w:val="36"/>
      <w:u w:val="single"/>
    </w:rPr>
  </w:style>
  <w:style w:type="paragraph" w:customStyle="1" w:styleId="BlockHeadings">
    <w:name w:val="Block Headings"/>
    <w:next w:val="Normal"/>
    <w:link w:val="BlockHeadingsChar"/>
    <w:qFormat/>
    <w:rsid w:val="00C32F27"/>
    <w:pPr>
      <w:widowControl w:val="0"/>
      <w:jc w:val="center"/>
      <w:outlineLvl w:val="0"/>
    </w:pPr>
    <w:rPr>
      <w:rFonts w:ascii="Times New Roman" w:eastAsia="Times New Roman" w:hAnsi="Times New Roman" w:cs="Times New Roman"/>
      <w:b/>
      <w:sz w:val="36"/>
      <w:u w:val="single"/>
    </w:rPr>
  </w:style>
  <w:style w:type="paragraph" w:customStyle="1" w:styleId="CM27">
    <w:name w:val="CM27"/>
    <w:basedOn w:val="Default"/>
    <w:next w:val="Default"/>
    <w:uiPriority w:val="99"/>
    <w:qFormat/>
    <w:rsid w:val="00C32F27"/>
    <w:rPr>
      <w:rFonts w:ascii="Times New Roman" w:hAnsi="Times New Roman" w:cs="Times New Roman"/>
      <w:sz w:val="22"/>
    </w:rPr>
  </w:style>
  <w:style w:type="paragraph" w:customStyle="1" w:styleId="font-null">
    <w:name w:val="font-null"/>
    <w:basedOn w:val="Normal"/>
    <w:uiPriority w:val="99"/>
    <w:qFormat/>
    <w:rsid w:val="00C32F27"/>
    <w:pPr>
      <w:spacing w:before="100" w:beforeAutospacing="1" w:after="100" w:afterAutospacing="1"/>
    </w:pPr>
    <w:rPr>
      <w:rFonts w:eastAsia="Times New Roman"/>
      <w:sz w:val="24"/>
    </w:rPr>
  </w:style>
  <w:style w:type="paragraph" w:customStyle="1" w:styleId="rteindent1">
    <w:name w:val="rteindent1"/>
    <w:basedOn w:val="Normal"/>
    <w:uiPriority w:val="99"/>
    <w:qFormat/>
    <w:rsid w:val="00C32F27"/>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C32F27"/>
    <w:pPr>
      <w:spacing w:line="191" w:lineRule="atLeast"/>
    </w:pPr>
    <w:rPr>
      <w:rFonts w:ascii="Scala" w:hAnsi="Scala" w:cs="Times New Roman"/>
      <w:sz w:val="22"/>
    </w:rPr>
  </w:style>
  <w:style w:type="paragraph" w:customStyle="1" w:styleId="introduction">
    <w:name w:val="introduction"/>
    <w:basedOn w:val="Normal"/>
    <w:uiPriority w:val="99"/>
    <w:qFormat/>
    <w:rsid w:val="00C32F27"/>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C32F27"/>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C32F27"/>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C32F27"/>
    <w:pPr>
      <w:spacing w:before="100" w:beforeAutospacing="1" w:after="100" w:afterAutospacing="1"/>
    </w:pPr>
    <w:rPr>
      <w:rFonts w:eastAsia="Times New Roman"/>
      <w:sz w:val="24"/>
    </w:rPr>
  </w:style>
  <w:style w:type="paragraph" w:customStyle="1" w:styleId="class">
    <w:name w:val="class"/>
    <w:basedOn w:val="Normal"/>
    <w:uiPriority w:val="99"/>
    <w:qFormat/>
    <w:rsid w:val="00C32F27"/>
    <w:pPr>
      <w:spacing w:before="100" w:beforeAutospacing="1" w:after="100" w:afterAutospacing="1"/>
    </w:pPr>
    <w:rPr>
      <w:rFonts w:eastAsia="Times New Roman"/>
      <w:sz w:val="24"/>
    </w:rPr>
  </w:style>
  <w:style w:type="character" w:customStyle="1" w:styleId="blocktitleChar">
    <w:name w:val="block title Char"/>
    <w:link w:val="blocktitle1"/>
    <w:locked/>
    <w:rsid w:val="00C32F27"/>
    <w:rPr>
      <w:rFonts w:ascii="Garamond" w:eastAsia="Calibri" w:hAnsi="Garamond"/>
      <w:b/>
      <w:caps/>
      <w:sz w:val="28"/>
      <w:lang w:val="x-none" w:eastAsia="x-none"/>
    </w:rPr>
  </w:style>
  <w:style w:type="paragraph" w:customStyle="1" w:styleId="blocktitle1">
    <w:name w:val="block title"/>
    <w:basedOn w:val="Normal"/>
    <w:link w:val="blocktitleChar"/>
    <w:qFormat/>
    <w:rsid w:val="00C32F27"/>
    <w:pPr>
      <w:spacing w:after="240"/>
      <w:jc w:val="center"/>
      <w:outlineLvl w:val="0"/>
    </w:pPr>
    <w:rPr>
      <w:rFonts w:ascii="Garamond" w:eastAsia="Calibri" w:hAnsi="Garamond" w:cstheme="minorBidi"/>
      <w:b/>
      <w:caps/>
      <w:sz w:val="28"/>
      <w:lang w:val="x-none" w:eastAsia="x-none"/>
    </w:rPr>
  </w:style>
  <w:style w:type="paragraph" w:customStyle="1" w:styleId="Pa6">
    <w:name w:val="Pa6"/>
    <w:basedOn w:val="Normal"/>
    <w:next w:val="Normal"/>
    <w:uiPriority w:val="99"/>
    <w:qFormat/>
    <w:rsid w:val="00C32F27"/>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C32F27"/>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C32F27"/>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C32F27"/>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C32F27"/>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C32F27"/>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C32F27"/>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32F27"/>
    <w:pPr>
      <w:spacing w:line="259" w:lineRule="auto"/>
    </w:pPr>
    <w:rPr>
      <w:rFonts w:ascii="Georgia" w:eastAsia="SimSun" w:hAnsi="Georgia" w:cstheme="minorBidi"/>
      <w:b/>
      <w:bCs/>
    </w:rPr>
  </w:style>
  <w:style w:type="paragraph" w:customStyle="1" w:styleId="summary">
    <w:name w:val="summary"/>
    <w:basedOn w:val="Normal"/>
    <w:uiPriority w:val="99"/>
    <w:qFormat/>
    <w:rsid w:val="00C32F27"/>
    <w:pPr>
      <w:spacing w:before="100" w:beforeAutospacing="1" w:after="100" w:afterAutospacing="1"/>
    </w:pPr>
    <w:rPr>
      <w:rFonts w:eastAsia="Times New Roman"/>
      <w:sz w:val="24"/>
    </w:rPr>
  </w:style>
  <w:style w:type="paragraph" w:customStyle="1" w:styleId="Caption2">
    <w:name w:val="Caption2"/>
    <w:basedOn w:val="Normal"/>
    <w:uiPriority w:val="99"/>
    <w:qFormat/>
    <w:rsid w:val="00C32F27"/>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C32F27"/>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C32F27"/>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C32F27"/>
    <w:pPr>
      <w:jc w:val="center"/>
    </w:pPr>
    <w:rPr>
      <w:rFonts w:ascii="Book Antiqua" w:eastAsia="Times New Roman" w:hAnsi="Book Antiqua"/>
      <w:b/>
      <w:sz w:val="28"/>
    </w:rPr>
  </w:style>
  <w:style w:type="paragraph" w:customStyle="1" w:styleId="NoteLevel21">
    <w:name w:val="Note Level 21"/>
    <w:basedOn w:val="card0"/>
    <w:next w:val="Normal"/>
    <w:uiPriority w:val="99"/>
    <w:qFormat/>
    <w:rsid w:val="00C32F27"/>
    <w:pPr>
      <w:keepNext/>
    </w:pPr>
    <w:rPr>
      <w:rFonts w:ascii="Georgia" w:eastAsia="MS Gothic" w:hAnsi="Georgia"/>
      <w:b w:val="0"/>
      <w:szCs w:val="20"/>
      <w:u w:val="none"/>
    </w:rPr>
  </w:style>
  <w:style w:type="paragraph" w:customStyle="1" w:styleId="Little">
    <w:name w:val="Little"/>
    <w:basedOn w:val="Normal"/>
    <w:next w:val="Normal"/>
    <w:uiPriority w:val="99"/>
    <w:qFormat/>
    <w:rsid w:val="00C32F27"/>
    <w:pPr>
      <w:ind w:left="288"/>
    </w:pPr>
    <w:rPr>
      <w:rFonts w:ascii="Garamond" w:eastAsia="Times New Roman" w:hAnsi="Garamond"/>
      <w:sz w:val="16"/>
    </w:rPr>
  </w:style>
  <w:style w:type="paragraph" w:customStyle="1" w:styleId="AAAcard">
    <w:name w:val="AAAcard"/>
    <w:basedOn w:val="Normal"/>
    <w:uiPriority w:val="99"/>
    <w:qFormat/>
    <w:rsid w:val="00C32F27"/>
    <w:pPr>
      <w:ind w:left="288" w:right="288"/>
    </w:pPr>
    <w:rPr>
      <w:rFonts w:eastAsia="Times New Roman"/>
    </w:rPr>
  </w:style>
  <w:style w:type="paragraph" w:customStyle="1" w:styleId="Caption3">
    <w:name w:val="Caption3"/>
    <w:basedOn w:val="Normal"/>
    <w:uiPriority w:val="99"/>
    <w:qFormat/>
    <w:rsid w:val="00C32F27"/>
    <w:pPr>
      <w:spacing w:before="100" w:beforeAutospacing="1" w:after="100" w:afterAutospacing="1"/>
    </w:pPr>
    <w:rPr>
      <w:rFonts w:eastAsia="Times New Roman"/>
      <w:sz w:val="24"/>
    </w:rPr>
  </w:style>
  <w:style w:type="paragraph" w:customStyle="1" w:styleId="body-12-5">
    <w:name w:val="body-12-5"/>
    <w:basedOn w:val="Normal"/>
    <w:uiPriority w:val="99"/>
    <w:qFormat/>
    <w:rsid w:val="00C32F27"/>
    <w:pPr>
      <w:spacing w:before="100" w:beforeAutospacing="1" w:after="100" w:afterAutospacing="1"/>
    </w:pPr>
    <w:rPr>
      <w:rFonts w:eastAsia="Times New Roman"/>
      <w:sz w:val="24"/>
    </w:rPr>
  </w:style>
  <w:style w:type="paragraph" w:customStyle="1" w:styleId="infuse">
    <w:name w:val="infuse"/>
    <w:basedOn w:val="Normal"/>
    <w:uiPriority w:val="99"/>
    <w:qFormat/>
    <w:rsid w:val="00C32F27"/>
    <w:pPr>
      <w:spacing w:before="100" w:beforeAutospacing="1" w:after="100" w:afterAutospacing="1"/>
    </w:pPr>
    <w:rPr>
      <w:rFonts w:eastAsia="Times New Roman"/>
      <w:sz w:val="24"/>
    </w:rPr>
  </w:style>
  <w:style w:type="paragraph" w:customStyle="1" w:styleId="fontreg">
    <w:name w:val="font_reg"/>
    <w:basedOn w:val="Normal"/>
    <w:uiPriority w:val="99"/>
    <w:qFormat/>
    <w:rsid w:val="00C32F27"/>
    <w:pPr>
      <w:spacing w:before="100" w:beforeAutospacing="1" w:after="100" w:afterAutospacing="1"/>
    </w:pPr>
    <w:rPr>
      <w:rFonts w:eastAsia="Times New Roman"/>
      <w:sz w:val="24"/>
    </w:rPr>
  </w:style>
  <w:style w:type="paragraph" w:customStyle="1" w:styleId="CITEF3">
    <w:name w:val="CITE F3"/>
    <w:uiPriority w:val="99"/>
    <w:qFormat/>
    <w:rsid w:val="00C32F27"/>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C32F27"/>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C32F27"/>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C32F27"/>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C32F27"/>
    <w:pPr>
      <w:spacing w:after="200"/>
    </w:pPr>
    <w:rPr>
      <w:rFonts w:ascii="Calibri" w:eastAsia="Calibri" w:hAnsi="Calibri" w:cs="Times New Roman"/>
      <w:sz w:val="20"/>
      <w:szCs w:val="20"/>
      <w:u w:val="single"/>
    </w:rPr>
  </w:style>
  <w:style w:type="paragraph" w:customStyle="1" w:styleId="hotroute1">
    <w:name w:val="hot route!"/>
    <w:basedOn w:val="Normal"/>
    <w:uiPriority w:val="99"/>
    <w:qFormat/>
    <w:rsid w:val="00C32F27"/>
    <w:pPr>
      <w:ind w:left="144"/>
    </w:pPr>
    <w:rPr>
      <w:rFonts w:ascii="Cambria" w:eastAsia="Calibri" w:hAnsi="Cambria"/>
      <w:sz w:val="24"/>
    </w:rPr>
  </w:style>
  <w:style w:type="paragraph" w:customStyle="1" w:styleId="FreeFormA">
    <w:name w:val="Free Form A"/>
    <w:autoRedefine/>
    <w:uiPriority w:val="99"/>
    <w:qFormat/>
    <w:rsid w:val="00C32F27"/>
    <w:pPr>
      <w:spacing w:line="276" w:lineRule="auto"/>
    </w:pPr>
    <w:rPr>
      <w:rFonts w:ascii="Helvetica" w:eastAsia="ヒラギノ角ゴ Pro W3" w:hAnsi="Helvetica" w:cs="Times New Roman"/>
      <w:color w:val="000000"/>
      <w:szCs w:val="22"/>
      <w:lang w:eastAsia="zh-CN" w:bidi="he-IL"/>
    </w:rPr>
  </w:style>
  <w:style w:type="paragraph" w:customStyle="1" w:styleId="bodytextfp">
    <w:name w:val="bodytextfp"/>
    <w:basedOn w:val="Normal"/>
    <w:uiPriority w:val="99"/>
    <w:qFormat/>
    <w:rsid w:val="00C32F27"/>
    <w:pPr>
      <w:spacing w:before="100" w:beforeAutospacing="1" w:after="100" w:afterAutospacing="1"/>
    </w:pPr>
    <w:rPr>
      <w:rFonts w:eastAsia="Times New Roman"/>
      <w:sz w:val="24"/>
    </w:rPr>
  </w:style>
  <w:style w:type="character" w:customStyle="1" w:styleId="ReallyfuckingsmallChar">
    <w:name w:val="Really fucking small Char"/>
    <w:link w:val="Reallyfuckingsmall"/>
    <w:locked/>
    <w:rsid w:val="00C32F27"/>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C32F27"/>
    <w:rPr>
      <w:rFonts w:ascii="Times New Roman" w:eastAsia="Times New Roman" w:hAnsi="Times New Roman" w:cs="Times New Roman"/>
      <w:sz w:val="10"/>
    </w:rPr>
  </w:style>
  <w:style w:type="paragraph" w:customStyle="1" w:styleId="subheader">
    <w:name w:val="subheader"/>
    <w:basedOn w:val="Normal"/>
    <w:uiPriority w:val="99"/>
    <w:qFormat/>
    <w:rsid w:val="00C32F27"/>
    <w:pPr>
      <w:spacing w:before="100" w:beforeAutospacing="1" w:after="100" w:afterAutospacing="1"/>
    </w:pPr>
    <w:rPr>
      <w:rFonts w:eastAsia="Times New Roman"/>
      <w:sz w:val="24"/>
    </w:rPr>
  </w:style>
  <w:style w:type="paragraph" w:customStyle="1" w:styleId="firstletter">
    <w:name w:val="firstletter"/>
    <w:basedOn w:val="Normal"/>
    <w:uiPriority w:val="99"/>
    <w:qFormat/>
    <w:rsid w:val="00C32F27"/>
    <w:pPr>
      <w:spacing w:before="100" w:beforeAutospacing="1" w:after="100" w:afterAutospacing="1"/>
    </w:pPr>
    <w:rPr>
      <w:rFonts w:eastAsia="Times New Roman"/>
      <w:sz w:val="24"/>
    </w:rPr>
  </w:style>
  <w:style w:type="paragraph" w:customStyle="1" w:styleId="more">
    <w:name w:val="more"/>
    <w:basedOn w:val="Normal"/>
    <w:uiPriority w:val="99"/>
    <w:qFormat/>
    <w:rsid w:val="00C32F27"/>
    <w:pPr>
      <w:spacing w:before="100" w:beforeAutospacing="1" w:after="100" w:afterAutospacing="1"/>
    </w:pPr>
    <w:rPr>
      <w:rFonts w:eastAsia="Times New Roman"/>
      <w:sz w:val="24"/>
    </w:rPr>
  </w:style>
  <w:style w:type="paragraph" w:customStyle="1" w:styleId="story">
    <w:name w:val="story"/>
    <w:basedOn w:val="Normal"/>
    <w:uiPriority w:val="99"/>
    <w:qFormat/>
    <w:rsid w:val="00C32F27"/>
    <w:pPr>
      <w:spacing w:before="100" w:beforeAutospacing="1" w:after="100" w:afterAutospacing="1"/>
    </w:pPr>
    <w:rPr>
      <w:rFonts w:eastAsia="Times New Roman"/>
      <w:sz w:val="24"/>
    </w:rPr>
  </w:style>
  <w:style w:type="paragraph" w:customStyle="1" w:styleId="H1numbered">
    <w:name w:val="H1 numbered"/>
    <w:basedOn w:val="Normal"/>
    <w:uiPriority w:val="99"/>
    <w:qFormat/>
    <w:rsid w:val="00C32F27"/>
    <w:pPr>
      <w:pageBreakBefore/>
      <w:widowControl w:val="0"/>
      <w:numPr>
        <w:numId w:val="16"/>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pPr>
    <w:rPr>
      <w:rFonts w:eastAsia="Times New Roman" w:cs="Trajan-Bold"/>
      <w:b/>
      <w:bCs/>
      <w:caps/>
      <w:color w:val="000084"/>
      <w:sz w:val="40"/>
      <w:szCs w:val="40"/>
      <w:lang w:bidi="en-US"/>
    </w:rPr>
  </w:style>
  <w:style w:type="paragraph" w:customStyle="1" w:styleId="Numberedparas">
    <w:name w:val="Numbered paras"/>
    <w:basedOn w:val="Normal"/>
    <w:uiPriority w:val="99"/>
    <w:qFormat/>
    <w:rsid w:val="00C32F27"/>
    <w:pPr>
      <w:widowControl w:val="0"/>
      <w:numPr>
        <w:ilvl w:val="1"/>
        <w:numId w:val="16"/>
      </w:numPr>
      <w:tabs>
        <w:tab w:val="clear" w:pos="792"/>
        <w:tab w:val="left" w:pos="567"/>
      </w:tabs>
      <w:suppressAutoHyphens/>
      <w:autoSpaceDE w:val="0"/>
      <w:autoSpaceDN w:val="0"/>
      <w:adjustRightInd w:val="0"/>
      <w:spacing w:before="170" w:line="288" w:lineRule="auto"/>
      <w:ind w:left="0" w:firstLine="0"/>
      <w:jc w:val="both"/>
    </w:pPr>
    <w:rPr>
      <w:rFonts w:eastAsia="Times New Roman" w:cs="BookAntiqua"/>
      <w:color w:val="000000"/>
      <w:spacing w:val="2"/>
      <w:lang w:val="en-GB" w:bidi="en-US"/>
    </w:rPr>
  </w:style>
  <w:style w:type="paragraph" w:customStyle="1" w:styleId="in">
    <w:name w:val="in"/>
    <w:basedOn w:val="Normal"/>
    <w:uiPriority w:val="99"/>
    <w:qFormat/>
    <w:rsid w:val="00C32F27"/>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C32F27"/>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C32F27"/>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C32F27"/>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C32F27"/>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C32F27"/>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C32F27"/>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C32F27"/>
    <w:pPr>
      <w:widowControl w:val="0"/>
      <w:spacing w:after="0" w:line="228" w:lineRule="atLeast"/>
    </w:pPr>
    <w:rPr>
      <w:rFonts w:ascii="Showcard Gothic" w:eastAsia="Times New Roman" w:hAnsi="Showcard Gothic" w:cs="Times New Roman"/>
      <w:sz w:val="24"/>
    </w:rPr>
  </w:style>
  <w:style w:type="character" w:customStyle="1" w:styleId="StylecardCharCharChar11ptChar">
    <w:name w:val="Style card Char Char Char + 11 pt Char"/>
    <w:link w:val="StylecardCharCharChar11pt"/>
    <w:locked/>
    <w:rsid w:val="00C32F27"/>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C32F27"/>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C32F27"/>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C32F27"/>
    <w:pPr>
      <w:autoSpaceDE w:val="0"/>
      <w:autoSpaceDN w:val="0"/>
      <w:adjustRightInd w:val="0"/>
      <w:ind w:left="432" w:right="432"/>
    </w:pPr>
    <w:rPr>
      <w:rFonts w:ascii="Georgia" w:eastAsia="Times New Roman" w:hAnsi="Georgia"/>
      <w:sz w:val="24"/>
      <w:szCs w:val="24"/>
      <w:lang w:val="x-none" w:eastAsia="x-none"/>
    </w:rPr>
  </w:style>
  <w:style w:type="character" w:customStyle="1" w:styleId="StyleCards11ptUnderlineChar">
    <w:name w:val="Style Cards + 11 pt Underline Char"/>
    <w:link w:val="StyleCards11ptUnderline"/>
    <w:locked/>
    <w:rsid w:val="00C32F27"/>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C32F27"/>
    <w:pPr>
      <w:autoSpaceDE w:val="0"/>
      <w:autoSpaceDN w:val="0"/>
      <w:adjustRightInd w:val="0"/>
      <w:ind w:left="432" w:right="432"/>
    </w:pPr>
    <w:rPr>
      <w:rFonts w:ascii="Georgia" w:eastAsia="Times New Roman" w:hAnsi="Georgia"/>
      <w:sz w:val="24"/>
      <w:u w:val="single"/>
      <w:lang w:val="x-none" w:eastAsia="x-none"/>
    </w:rPr>
  </w:style>
  <w:style w:type="character" w:customStyle="1" w:styleId="StyleCards11ptBoldUnderlineChar">
    <w:name w:val="Style Cards + 11 pt Bold Underline Char"/>
    <w:link w:val="StyleCards11ptBoldUnderline"/>
    <w:locked/>
    <w:rsid w:val="00C32F27"/>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C32F27"/>
    <w:pPr>
      <w:autoSpaceDE w:val="0"/>
      <w:autoSpaceDN w:val="0"/>
      <w:adjustRightInd w:val="0"/>
      <w:ind w:left="432" w:right="432"/>
    </w:pPr>
    <w:rPr>
      <w:rFonts w:ascii="Georgia" w:eastAsia="Times New Roman" w:hAnsi="Georgia"/>
      <w:b/>
      <w:bCs/>
      <w:sz w:val="24"/>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C32F27"/>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32F27"/>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4"/>
      <w:u w:val="single"/>
      <w:bdr w:val="single" w:sz="4" w:space="0" w:color="auto" w:frame="1"/>
      <w:lang w:val="x-none" w:eastAsia="x-none"/>
    </w:rPr>
  </w:style>
  <w:style w:type="character" w:customStyle="1" w:styleId="StylecardCharChar11ptChar">
    <w:name w:val="Style card Char Char + 11 pt Char"/>
    <w:link w:val="StylecardCharChar11pt"/>
    <w:locked/>
    <w:rsid w:val="00C32F27"/>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C32F27"/>
    <w:rPr>
      <w:lang w:val="x-none" w:eastAsia="x-none"/>
    </w:rPr>
  </w:style>
  <w:style w:type="character" w:customStyle="1" w:styleId="NormalFontChar">
    <w:name w:val="Normal Font Char"/>
    <w:link w:val="NormalFont"/>
    <w:locked/>
    <w:rsid w:val="00C32F27"/>
    <w:rPr>
      <w:rFonts w:ascii="Times New Roman" w:eastAsia="Times New Roman" w:hAnsi="Times New Roman" w:cs="Times New Roman"/>
      <w:sz w:val="20"/>
      <w:szCs w:val="20"/>
    </w:rPr>
  </w:style>
  <w:style w:type="paragraph" w:customStyle="1" w:styleId="NormalFont">
    <w:name w:val="Normal Font"/>
    <w:link w:val="NormalFontChar"/>
    <w:qFormat/>
    <w:rsid w:val="00C32F27"/>
    <w:rPr>
      <w:rFonts w:ascii="Times New Roman" w:eastAsia="Times New Roman" w:hAnsi="Times New Roman" w:cs="Times New Roman"/>
      <w:sz w:val="20"/>
      <w:szCs w:val="20"/>
    </w:rPr>
  </w:style>
  <w:style w:type="paragraph" w:customStyle="1" w:styleId="StyleSmall11pt">
    <w:name w:val="Style Small + 11 pt"/>
    <w:uiPriority w:val="99"/>
    <w:qFormat/>
    <w:rsid w:val="00C32F27"/>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C32F27"/>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C32F27"/>
    <w:rPr>
      <w:u w:val="single"/>
      <w:lang w:val="x-none" w:eastAsia="x-none"/>
    </w:rPr>
  </w:style>
  <w:style w:type="character" w:customStyle="1" w:styleId="StyleNormalFont11ptBoldUnderlineChar">
    <w:name w:val="Style Normal Font + 11 pt Bold Underline Char"/>
    <w:link w:val="StyleNormalFont11ptBoldUnderline"/>
    <w:locked/>
    <w:rsid w:val="00C32F27"/>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32F27"/>
    <w:rPr>
      <w:b/>
      <w:bCs/>
      <w:u w:val="single"/>
      <w:lang w:val="x-none" w:eastAsia="x-none"/>
    </w:rPr>
  </w:style>
  <w:style w:type="paragraph" w:customStyle="1" w:styleId="Smallfont0">
    <w:name w:val="Smallfont"/>
    <w:basedOn w:val="Normal"/>
    <w:uiPriority w:val="99"/>
    <w:qFormat/>
    <w:rsid w:val="00C32F27"/>
    <w:rPr>
      <w:rFonts w:eastAsia="Times New Roman"/>
      <w:sz w:val="15"/>
    </w:rPr>
  </w:style>
  <w:style w:type="paragraph" w:customStyle="1" w:styleId="formatvorlage2">
    <w:name w:val="formatvorlage2"/>
    <w:basedOn w:val="Normal"/>
    <w:uiPriority w:val="99"/>
    <w:qFormat/>
    <w:rsid w:val="00C32F27"/>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C32F27"/>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C32F27"/>
    <w:pPr>
      <w:widowControl/>
      <w:autoSpaceDE/>
      <w:autoSpaceDN/>
      <w:adjustRightInd/>
      <w:spacing w:before="0" w:after="0" w:line="259" w:lineRule="auto"/>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C32F27"/>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C32F27"/>
    <w:pPr>
      <w:widowControl/>
      <w:autoSpaceDE/>
      <w:autoSpaceDN/>
      <w:adjustRightInd/>
      <w:spacing w:before="0" w:after="0" w:line="259" w:lineRule="auto"/>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C32F27"/>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C32F27"/>
    <w:pPr>
      <w:ind w:left="144"/>
    </w:pPr>
    <w:rPr>
      <w:rFonts w:ascii="Georgia" w:eastAsia="Times New Roman" w:hAnsi="Georgia" w:cstheme="minorBidi"/>
      <w:sz w:val="24"/>
      <w:lang w:val="x-none" w:eastAsia="x-none"/>
    </w:rPr>
  </w:style>
  <w:style w:type="paragraph" w:customStyle="1" w:styleId="deck">
    <w:name w:val="deck"/>
    <w:basedOn w:val="Normal"/>
    <w:uiPriority w:val="99"/>
    <w:qFormat/>
    <w:rsid w:val="00C32F27"/>
    <w:pPr>
      <w:spacing w:before="100" w:beforeAutospacing="1" w:after="100" w:afterAutospacing="1"/>
    </w:pPr>
    <w:rPr>
      <w:rFonts w:eastAsia="Times New Roman"/>
      <w:sz w:val="24"/>
    </w:rPr>
  </w:style>
  <w:style w:type="paragraph" w:customStyle="1" w:styleId="i1">
    <w:name w:val="i1"/>
    <w:basedOn w:val="Normal"/>
    <w:uiPriority w:val="99"/>
    <w:qFormat/>
    <w:rsid w:val="00C32F27"/>
    <w:pPr>
      <w:spacing w:before="100" w:beforeAutospacing="1" w:after="100" w:afterAutospacing="1"/>
    </w:pPr>
    <w:rPr>
      <w:rFonts w:eastAsia="Times New Roman"/>
      <w:sz w:val="24"/>
    </w:rPr>
  </w:style>
  <w:style w:type="paragraph" w:customStyle="1" w:styleId="question">
    <w:name w:val="question"/>
    <w:basedOn w:val="Normal"/>
    <w:uiPriority w:val="99"/>
    <w:qFormat/>
    <w:rsid w:val="00C32F27"/>
    <w:pPr>
      <w:spacing w:before="100" w:beforeAutospacing="1" w:after="100" w:afterAutospacing="1"/>
    </w:pPr>
    <w:rPr>
      <w:rFonts w:eastAsia="Times New Roman"/>
      <w:sz w:val="24"/>
    </w:rPr>
  </w:style>
  <w:style w:type="paragraph" w:customStyle="1" w:styleId="bodycopy">
    <w:name w:val="bodycopy"/>
    <w:basedOn w:val="Normal"/>
    <w:uiPriority w:val="99"/>
    <w:qFormat/>
    <w:rsid w:val="00C32F27"/>
    <w:pPr>
      <w:spacing w:before="100" w:beforeAutospacing="1" w:after="100" w:afterAutospacing="1"/>
    </w:pPr>
    <w:rPr>
      <w:rFonts w:eastAsia="Times New Roman"/>
      <w:sz w:val="24"/>
    </w:rPr>
  </w:style>
  <w:style w:type="paragraph" w:customStyle="1" w:styleId="Fifth">
    <w:name w:val="Fifth"/>
    <w:basedOn w:val="Normal"/>
    <w:uiPriority w:val="99"/>
    <w:qFormat/>
    <w:rsid w:val="00C32F27"/>
    <w:rPr>
      <w:rFonts w:eastAsia="Calibri"/>
    </w:rPr>
  </w:style>
  <w:style w:type="paragraph" w:customStyle="1" w:styleId="NoteLevel22">
    <w:name w:val="Note Level 22"/>
    <w:basedOn w:val="card0"/>
    <w:next w:val="Normal"/>
    <w:uiPriority w:val="99"/>
    <w:qFormat/>
    <w:rsid w:val="00C32F27"/>
    <w:pPr>
      <w:keepNext/>
    </w:pPr>
    <w:rPr>
      <w:rFonts w:ascii="Georgia" w:eastAsia="MS Gothic" w:hAnsi="Georgia"/>
      <w:b w:val="0"/>
      <w:szCs w:val="20"/>
      <w:u w:val="none"/>
    </w:rPr>
  </w:style>
  <w:style w:type="paragraph" w:customStyle="1" w:styleId="wp-caption-text">
    <w:name w:val="wp-caption-text"/>
    <w:basedOn w:val="Normal"/>
    <w:uiPriority w:val="99"/>
    <w:qFormat/>
    <w:rsid w:val="00C32F27"/>
    <w:pPr>
      <w:spacing w:before="100" w:beforeAutospacing="1" w:after="100" w:afterAutospacing="1"/>
    </w:pPr>
    <w:rPr>
      <w:rFonts w:eastAsia="Times New Roman"/>
      <w:sz w:val="24"/>
    </w:rPr>
  </w:style>
  <w:style w:type="paragraph" w:customStyle="1" w:styleId="svarticle">
    <w:name w:val="svarticle"/>
    <w:basedOn w:val="Normal"/>
    <w:uiPriority w:val="99"/>
    <w:qFormat/>
    <w:rsid w:val="00C32F27"/>
    <w:pPr>
      <w:spacing w:before="100" w:beforeAutospacing="1" w:after="100" w:afterAutospacing="1"/>
    </w:pPr>
    <w:rPr>
      <w:rFonts w:ascii="Times New Roman" w:eastAsia="Times New Roman" w:hAnsi="Times New Roman" w:cs="Times New Roman"/>
      <w:sz w:val="24"/>
    </w:rPr>
  </w:style>
  <w:style w:type="paragraph" w:customStyle="1" w:styleId="canvas-atom">
    <w:name w:val="canvas-atom"/>
    <w:basedOn w:val="Normal"/>
    <w:uiPriority w:val="99"/>
    <w:qFormat/>
    <w:rsid w:val="00C32F27"/>
    <w:pPr>
      <w:spacing w:before="100" w:beforeAutospacing="1" w:after="100" w:afterAutospacing="1"/>
    </w:pPr>
    <w:rPr>
      <w:rFonts w:ascii="Times New Roman" w:hAnsi="Times New Roman" w:cs="Times New Roman"/>
      <w:sz w:val="24"/>
    </w:rPr>
  </w:style>
  <w:style w:type="paragraph" w:customStyle="1" w:styleId="tweet-text">
    <w:name w:val="tweet-text"/>
    <w:basedOn w:val="Normal"/>
    <w:uiPriority w:val="99"/>
    <w:qFormat/>
    <w:rsid w:val="00C32F27"/>
    <w:pPr>
      <w:spacing w:before="100" w:beforeAutospacing="1" w:after="100" w:afterAutospacing="1"/>
    </w:pPr>
  </w:style>
  <w:style w:type="paragraph" w:customStyle="1" w:styleId="description">
    <w:name w:val="description"/>
    <w:basedOn w:val="Normal"/>
    <w:uiPriority w:val="99"/>
    <w:qFormat/>
    <w:rsid w:val="00C32F27"/>
    <w:pPr>
      <w:spacing w:before="100" w:beforeAutospacing="1" w:after="100" w:afterAutospacing="1"/>
    </w:pPr>
  </w:style>
  <w:style w:type="paragraph" w:customStyle="1" w:styleId="graf">
    <w:name w:val="graf"/>
    <w:basedOn w:val="Normal"/>
    <w:uiPriority w:val="99"/>
    <w:qFormat/>
    <w:rsid w:val="00C32F27"/>
    <w:pPr>
      <w:spacing w:before="100" w:beforeAutospacing="1" w:after="100" w:afterAutospacing="1"/>
    </w:pPr>
  </w:style>
  <w:style w:type="paragraph" w:customStyle="1" w:styleId="column">
    <w:name w:val="column"/>
    <w:basedOn w:val="Normal"/>
    <w:uiPriority w:val="99"/>
    <w:qFormat/>
    <w:rsid w:val="00C32F27"/>
    <w:pPr>
      <w:spacing w:before="100" w:beforeAutospacing="1" w:after="100" w:afterAutospacing="1"/>
    </w:pPr>
  </w:style>
  <w:style w:type="paragraph" w:customStyle="1" w:styleId="recirc-container">
    <w:name w:val="recirc-container"/>
    <w:basedOn w:val="Normal"/>
    <w:uiPriority w:val="99"/>
    <w:qFormat/>
    <w:rsid w:val="00C32F27"/>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uiPriority w:val="99"/>
    <w:qFormat/>
    <w:rsid w:val="00C32F27"/>
    <w:pPr>
      <w:spacing w:before="100" w:beforeAutospacing="1" w:after="100" w:afterAutospacing="1"/>
    </w:pPr>
    <w:rPr>
      <w:rFonts w:ascii="Times New Roman" w:hAnsi="Times New Roman" w:cs="Times New Roman"/>
      <w:sz w:val="24"/>
    </w:rPr>
  </w:style>
  <w:style w:type="paragraph" w:customStyle="1" w:styleId="interstitial-link">
    <w:name w:val="interstitial-link"/>
    <w:basedOn w:val="Normal"/>
    <w:uiPriority w:val="99"/>
    <w:qFormat/>
    <w:rsid w:val="00C32F27"/>
    <w:pPr>
      <w:spacing w:before="100" w:beforeAutospacing="1" w:after="100" w:afterAutospacing="1"/>
    </w:pPr>
    <w:rPr>
      <w:rFonts w:ascii="Times New Roman" w:hAnsi="Times New Roman" w:cs="Times New Roman"/>
      <w:sz w:val="24"/>
    </w:rPr>
  </w:style>
  <w:style w:type="paragraph" w:customStyle="1" w:styleId="see-also">
    <w:name w:val="see-also"/>
    <w:basedOn w:val="Normal"/>
    <w:uiPriority w:val="99"/>
    <w:qFormat/>
    <w:rsid w:val="00C32F27"/>
    <w:pPr>
      <w:spacing w:before="100" w:beforeAutospacing="1" w:after="100" w:afterAutospacing="1"/>
    </w:pPr>
    <w:rPr>
      <w:rFonts w:ascii="Times New Roman" w:hAnsi="Times New Roman" w:cs="Times New Roman"/>
      <w:sz w:val="24"/>
    </w:rPr>
  </w:style>
  <w:style w:type="character" w:styleId="SubtleEmphasis">
    <w:name w:val="Subtle Emphasis"/>
    <w:uiPriority w:val="19"/>
    <w:qFormat/>
    <w:rsid w:val="00C32F27"/>
    <w:rPr>
      <w:rFonts w:ascii="Georgia" w:hAnsi="Georgia" w:hint="default"/>
      <w:i/>
      <w:iCs/>
      <w:color w:val="808080"/>
    </w:rPr>
  </w:style>
  <w:style w:type="character" w:customStyle="1" w:styleId="apple-converted-space">
    <w:name w:val="apple-converted-space"/>
    <w:basedOn w:val="DefaultParagraphFont"/>
    <w:rsid w:val="00C32F27"/>
  </w:style>
  <w:style w:type="character" w:customStyle="1" w:styleId="Style11pt">
    <w:name w:val="Style 11 pt"/>
    <w:basedOn w:val="DefaultParagraphFont"/>
    <w:rsid w:val="00C32F27"/>
    <w:rPr>
      <w:sz w:val="20"/>
    </w:rPr>
  </w:style>
  <w:style w:type="character" w:customStyle="1" w:styleId="Style11ptUnderline">
    <w:name w:val="Style 11 pt Underline"/>
    <w:rsid w:val="00C32F27"/>
    <w:rPr>
      <w:sz w:val="20"/>
      <w:u w:val="single"/>
    </w:rPr>
  </w:style>
  <w:style w:type="character" w:customStyle="1" w:styleId="StyleStyleUnderline311pt">
    <w:name w:val="Style Style Underline3 + 11 pt"/>
    <w:basedOn w:val="DefaultParagraphFont"/>
    <w:rsid w:val="00C32F27"/>
    <w:rPr>
      <w:sz w:val="20"/>
      <w:u w:val="single"/>
    </w:rPr>
  </w:style>
  <w:style w:type="character" w:customStyle="1" w:styleId="StyleStyleUnderline311ptBold">
    <w:name w:val="Style Style Underline3 + 11 pt Bold"/>
    <w:basedOn w:val="DefaultParagraphFont"/>
    <w:rsid w:val="00C32F27"/>
    <w:rPr>
      <w:b/>
      <w:bCs/>
      <w:sz w:val="20"/>
      <w:u w:val="single"/>
    </w:rPr>
  </w:style>
  <w:style w:type="character" w:customStyle="1" w:styleId="StyleStyleUnderline411pt">
    <w:name w:val="Style Style Underline4 + 11 pt"/>
    <w:basedOn w:val="DefaultParagraphFont"/>
    <w:rsid w:val="00C32F27"/>
    <w:rPr>
      <w:sz w:val="20"/>
      <w:u w:val="single"/>
    </w:rPr>
  </w:style>
  <w:style w:type="character" w:customStyle="1" w:styleId="BoldUnderlineChar">
    <w:name w:val="Bold Underline Char"/>
    <w:locked/>
    <w:rsid w:val="00C32F27"/>
    <w:rPr>
      <w:rFonts w:ascii="Times New Roman" w:eastAsia="Times New Roman" w:hAnsi="Times New Roman" w:cs="Times New Roman" w:hint="default"/>
      <w:b/>
      <w:bCs/>
      <w:sz w:val="20"/>
      <w:szCs w:val="24"/>
      <w:u w:val="single"/>
    </w:rPr>
  </w:style>
  <w:style w:type="character" w:customStyle="1" w:styleId="underline">
    <w:name w:val="underline"/>
    <w:basedOn w:val="DefaultParagraphFont"/>
    <w:qFormat/>
    <w:rsid w:val="00C32F27"/>
    <w:rPr>
      <w:b/>
      <w:bCs w:val="0"/>
      <w:u w:val="single"/>
    </w:rPr>
  </w:style>
  <w:style w:type="character" w:customStyle="1" w:styleId="CharacterStyle1">
    <w:name w:val="Character Style 1"/>
    <w:rsid w:val="00C32F27"/>
    <w:rPr>
      <w:sz w:val="22"/>
      <w:szCs w:val="22"/>
    </w:rPr>
  </w:style>
  <w:style w:type="character" w:customStyle="1" w:styleId="Emph">
    <w:name w:val="Emph"/>
    <w:basedOn w:val="DefaultParagraphFont"/>
    <w:uiPriority w:val="1"/>
    <w:qFormat/>
    <w:rsid w:val="00C32F27"/>
    <w:rPr>
      <w:rFonts w:ascii="Arial" w:hAnsi="Arial" w:cs="Arial" w:hint="default"/>
      <w:b/>
      <w:bCs w:val="0"/>
      <w:sz w:val="20"/>
      <w:u w:val="single"/>
      <w:bdr w:val="single" w:sz="8" w:space="0" w:color="auto" w:frame="1"/>
    </w:rPr>
  </w:style>
  <w:style w:type="character" w:customStyle="1" w:styleId="DebateUnderline">
    <w:name w:val="Debate Underline"/>
    <w:qFormat/>
    <w:rsid w:val="00C32F27"/>
    <w:rPr>
      <w:rFonts w:ascii="Times New Roman" w:hAnsi="Times New Roman" w:cs="Times New Roman" w:hint="default"/>
      <w:sz w:val="24"/>
      <w:u w:val="thick"/>
    </w:rPr>
  </w:style>
  <w:style w:type="character" w:customStyle="1" w:styleId="apple-style-span">
    <w:name w:val="apple-style-span"/>
    <w:rsid w:val="00C32F27"/>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rsid w:val="00C32F27"/>
    <w:rPr>
      <w:rFonts w:ascii="Georgia" w:eastAsia="Times New Roman" w:hAnsi="Georgia" w:hint="default"/>
    </w:rPr>
  </w:style>
  <w:style w:type="character" w:customStyle="1" w:styleId="tagChar2">
    <w:name w:val="tag Char2"/>
    <w:uiPriority w:val="9"/>
    <w:qFormat/>
    <w:rsid w:val="00C32F27"/>
    <w:rPr>
      <w:rFonts w:ascii="Georgia" w:eastAsia="Times New Roman" w:hAnsi="Georgia" w:cs="Times New Roman" w:hint="default"/>
      <w:b/>
      <w:bCs w:val="0"/>
      <w:sz w:val="24"/>
      <w:szCs w:val="20"/>
      <w:lang w:val="x-none" w:eastAsia="x-none"/>
    </w:rPr>
  </w:style>
  <w:style w:type="character" w:customStyle="1" w:styleId="EmphasizeThis">
    <w:name w:val="EmphasizeThis"/>
    <w:rsid w:val="00C32F27"/>
    <w:rPr>
      <w:rFonts w:ascii="Georgia" w:hAnsi="Georgia" w:hint="default"/>
      <w:b/>
      <w:bCs w:val="0"/>
      <w:iCs/>
      <w:sz w:val="24"/>
      <w:u w:val="thick"/>
    </w:rPr>
  </w:style>
  <w:style w:type="character" w:customStyle="1" w:styleId="cardchar00">
    <w:name w:val="cardchar0"/>
    <w:basedOn w:val="DefaultParagraphFont"/>
    <w:rsid w:val="00C32F27"/>
  </w:style>
  <w:style w:type="character" w:customStyle="1" w:styleId="UnderlineBold">
    <w:name w:val="Underline + Bold"/>
    <w:uiPriority w:val="1"/>
    <w:qFormat/>
    <w:rsid w:val="00C32F27"/>
    <w:rPr>
      <w:b/>
      <w:bCs w:val="0"/>
      <w:sz w:val="20"/>
      <w:u w:val="single"/>
    </w:rPr>
  </w:style>
  <w:style w:type="character" w:customStyle="1" w:styleId="UnderlineNon-bold">
    <w:name w:val="Underline Non - bold"/>
    <w:rsid w:val="00C32F27"/>
    <w:rPr>
      <w:rFonts w:ascii="Times New Roman" w:hAnsi="Times New Roman" w:cs="Times New Roman" w:hint="default"/>
      <w:iCs/>
      <w:sz w:val="22"/>
      <w:u w:val="single"/>
    </w:rPr>
  </w:style>
  <w:style w:type="character" w:customStyle="1" w:styleId="UnderlineBold0">
    <w:name w:val="Underline Bold"/>
    <w:qFormat/>
    <w:rsid w:val="00C32F27"/>
    <w:rPr>
      <w:rFonts w:ascii="Times New Roman" w:hAnsi="Times New Roman" w:cs="Times New Roman" w:hint="default"/>
      <w:b/>
      <w:bCs w:val="0"/>
      <w:sz w:val="22"/>
      <w:u w:val="single"/>
    </w:rPr>
  </w:style>
  <w:style w:type="paragraph" w:customStyle="1" w:styleId="StyleHeading4UnderlinedsmalltextGaramond">
    <w:name w:val="Style Heading 4Underlinedsmall text + Garamond"/>
    <w:basedOn w:val="Normal"/>
    <w:link w:val="StyleHeading4UnderlinedsmalltextGaramondChar"/>
    <w:qFormat/>
    <w:rsid w:val="00C32F27"/>
  </w:style>
  <w:style w:type="character" w:customStyle="1" w:styleId="StyleHeading4UnderlinedsmalltextGaramondChar">
    <w:name w:val="Style Heading 4Underlinedsmall text + Garamond Char"/>
    <w:link w:val="StyleHeading4UnderlinedsmalltextGaramond"/>
    <w:locked/>
    <w:rsid w:val="00C32F27"/>
    <w:rPr>
      <w:rFonts w:ascii="Calibri" w:hAnsi="Calibri" w:cs="Calibri"/>
      <w:sz w:val="22"/>
    </w:rPr>
  </w:style>
  <w:style w:type="character" w:customStyle="1" w:styleId="Heading4Char2">
    <w:name w:val="Heading 4 Char2"/>
    <w:aliases w:val="Underlined Char2,small text Char1,body Char2"/>
    <w:rsid w:val="00C32F27"/>
    <w:rPr>
      <w:rFonts w:ascii="Bell MT" w:eastAsia="Times New Roman" w:hAnsi="Bell MT" w:hint="default"/>
      <w:bCs/>
      <w:iCs/>
      <w:sz w:val="22"/>
      <w:u w:val="single"/>
    </w:rPr>
  </w:style>
  <w:style w:type="character" w:customStyle="1" w:styleId="Heading5Char2">
    <w:name w:val="Heading 5 Char2"/>
    <w:rsid w:val="00C32F27"/>
    <w:rPr>
      <w:rFonts w:ascii="Bell MT" w:eastAsia="Times New Roman" w:hAnsi="Bell MT" w:hint="default"/>
      <w:bCs/>
      <w:iCs/>
      <w:sz w:val="10"/>
      <w:szCs w:val="26"/>
    </w:rPr>
  </w:style>
  <w:style w:type="character" w:customStyle="1" w:styleId="Boxed">
    <w:name w:val="Boxed"/>
    <w:qFormat/>
    <w:rsid w:val="00C32F27"/>
    <w:rPr>
      <w:rFonts w:ascii="Garamond" w:hAnsi="Garamond" w:hint="default"/>
      <w:b/>
      <w:bCs w:val="0"/>
      <w:sz w:val="22"/>
      <w:bdr w:val="single" w:sz="6" w:space="0" w:color="auto" w:frame="1"/>
    </w:rPr>
  </w:style>
  <w:style w:type="character" w:customStyle="1" w:styleId="z-TopofFormChar">
    <w:name w:val="z-Top of Form Char"/>
    <w:basedOn w:val="DefaultParagraphFont"/>
    <w:link w:val="z-TopofForm"/>
    <w:uiPriority w:val="99"/>
    <w:rsid w:val="00C32F27"/>
    <w:rPr>
      <w:rFonts w:ascii="Arial" w:hAnsi="Arial" w:cs="Arial"/>
      <w:vanish/>
      <w:sz w:val="16"/>
      <w:szCs w:val="16"/>
    </w:rPr>
  </w:style>
  <w:style w:type="paragraph" w:styleId="z-TopofForm">
    <w:name w:val="HTML Top of Form"/>
    <w:basedOn w:val="Normal"/>
    <w:next w:val="Normal"/>
    <w:link w:val="z-TopofFormChar"/>
    <w:hidden/>
    <w:uiPriority w:val="99"/>
    <w:unhideWhenUsed/>
    <w:rsid w:val="00C32F27"/>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C32F27"/>
    <w:rPr>
      <w:rFonts w:ascii="Arial" w:hAnsi="Arial" w:cs="Arial"/>
      <w:vanish/>
      <w:sz w:val="16"/>
      <w:szCs w:val="16"/>
    </w:rPr>
  </w:style>
  <w:style w:type="character" w:customStyle="1" w:styleId="z-BottomofFormChar1">
    <w:name w:val="z-Bottom of Form Char1"/>
    <w:basedOn w:val="DefaultParagraphFont"/>
    <w:rsid w:val="00C32F27"/>
    <w:rPr>
      <w:rFonts w:ascii="Arial" w:hAnsi="Arial" w:cs="Arial"/>
      <w:vanish/>
      <w:sz w:val="16"/>
      <w:szCs w:val="16"/>
    </w:rPr>
  </w:style>
  <w:style w:type="character" w:customStyle="1" w:styleId="Style2CharChar">
    <w:name w:val="Style2 Char Char"/>
    <w:rsid w:val="00C32F27"/>
    <w:rPr>
      <w:u w:val="thick"/>
      <w:lang w:val="en-US" w:eastAsia="en-US" w:bidi="ar-SA"/>
    </w:rPr>
  </w:style>
  <w:style w:type="character" w:customStyle="1" w:styleId="underlinechar">
    <w:name w:val="underlinechar"/>
    <w:rsid w:val="00C32F27"/>
  </w:style>
  <w:style w:type="character" w:customStyle="1" w:styleId="authordate0">
    <w:name w:val="authordate"/>
    <w:rsid w:val="00C32F27"/>
  </w:style>
  <w:style w:type="character" w:customStyle="1" w:styleId="underline0">
    <w:name w:val="%underline"/>
    <w:qFormat/>
    <w:rsid w:val="00C32F27"/>
    <w:rPr>
      <w:rFonts w:ascii="Times New Roman" w:hAnsi="Times New Roman" w:cs="Times New Roman" w:hint="default"/>
      <w:strike w:val="0"/>
      <w:dstrike w:val="0"/>
      <w:sz w:val="16"/>
      <w:u w:val="none"/>
      <w:effect w:val="none"/>
    </w:rPr>
  </w:style>
  <w:style w:type="character" w:customStyle="1" w:styleId="AUNDERLINE">
    <w:name w:val="AUNDERLINE"/>
    <w:qFormat/>
    <w:rsid w:val="00C32F27"/>
    <w:rPr>
      <w:rFonts w:ascii="Times New Roman" w:hAnsi="Times New Roman" w:cs="Times New Roman" w:hint="default"/>
      <w:sz w:val="20"/>
      <w:u w:val="single"/>
    </w:rPr>
  </w:style>
  <w:style w:type="character" w:customStyle="1" w:styleId="verdana">
    <w:name w:val="verdana"/>
    <w:basedOn w:val="DefaultParagraphFont"/>
    <w:rsid w:val="00C32F27"/>
  </w:style>
  <w:style w:type="character" w:customStyle="1" w:styleId="UnderlinedCharChar">
    <w:name w:val="Underlined Char Char"/>
    <w:rsid w:val="00C32F27"/>
    <w:rPr>
      <w:rFonts w:ascii="Garamond" w:hAnsi="Garamond" w:hint="default"/>
      <w:szCs w:val="28"/>
      <w:u w:val="single"/>
      <w:lang w:val="en-US" w:eastAsia="en-US" w:bidi="ar-SA"/>
    </w:rPr>
  </w:style>
  <w:style w:type="character" w:customStyle="1" w:styleId="ssl0">
    <w:name w:val="ss_l0"/>
    <w:basedOn w:val="DefaultParagraphFont"/>
    <w:rsid w:val="00C32F27"/>
  </w:style>
  <w:style w:type="character" w:customStyle="1" w:styleId="slug-doi">
    <w:name w:val="slug-doi"/>
    <w:basedOn w:val="DefaultParagraphFont"/>
    <w:rsid w:val="00C32F27"/>
  </w:style>
  <w:style w:type="character" w:customStyle="1" w:styleId="slug-pub-date">
    <w:name w:val="slug-pub-date"/>
    <w:basedOn w:val="DefaultParagraphFont"/>
    <w:rsid w:val="00C32F27"/>
  </w:style>
  <w:style w:type="character" w:customStyle="1" w:styleId="slug-vol">
    <w:name w:val="slug-vol"/>
    <w:basedOn w:val="DefaultParagraphFont"/>
    <w:rsid w:val="00C32F27"/>
  </w:style>
  <w:style w:type="character" w:customStyle="1" w:styleId="slug-issue">
    <w:name w:val="slug-issue"/>
    <w:basedOn w:val="DefaultParagraphFont"/>
    <w:rsid w:val="00C32F27"/>
  </w:style>
  <w:style w:type="character" w:customStyle="1" w:styleId="slug-pages">
    <w:name w:val="slug-pages"/>
    <w:basedOn w:val="DefaultParagraphFont"/>
    <w:rsid w:val="00C32F27"/>
  </w:style>
  <w:style w:type="character" w:customStyle="1" w:styleId="af">
    <w:name w:val="af"/>
    <w:basedOn w:val="DefaultParagraphFont"/>
    <w:rsid w:val="00C32F27"/>
  </w:style>
  <w:style w:type="character" w:customStyle="1" w:styleId="ab">
    <w:name w:val="ab"/>
    <w:basedOn w:val="DefaultParagraphFont"/>
    <w:rsid w:val="00C32F27"/>
  </w:style>
  <w:style w:type="character" w:customStyle="1" w:styleId="em">
    <w:name w:val="em"/>
    <w:basedOn w:val="DefaultParagraphFont"/>
    <w:rsid w:val="00C32F27"/>
  </w:style>
  <w:style w:type="character" w:customStyle="1" w:styleId="au">
    <w:name w:val="au"/>
    <w:basedOn w:val="DefaultParagraphFont"/>
    <w:rsid w:val="00C32F27"/>
  </w:style>
  <w:style w:type="character" w:customStyle="1" w:styleId="ti">
    <w:name w:val="ti"/>
    <w:basedOn w:val="DefaultParagraphFont"/>
    <w:rsid w:val="00C32F27"/>
  </w:style>
  <w:style w:type="character" w:customStyle="1" w:styleId="subheadblue">
    <w:name w:val="subhead_blue"/>
    <w:basedOn w:val="DefaultParagraphFont"/>
    <w:rsid w:val="00C32F27"/>
  </w:style>
  <w:style w:type="character" w:customStyle="1" w:styleId="affiliation">
    <w:name w:val="affiliation"/>
    <w:basedOn w:val="DefaultParagraphFont"/>
    <w:rsid w:val="00C32F27"/>
  </w:style>
  <w:style w:type="character" w:customStyle="1" w:styleId="slug-doi-wrapper">
    <w:name w:val="slug-doi-wrapper"/>
    <w:basedOn w:val="DefaultParagraphFont"/>
    <w:rsid w:val="00C32F27"/>
  </w:style>
  <w:style w:type="character" w:customStyle="1" w:styleId="slug-metadata-noteahead-of-print">
    <w:name w:val="slug-metadata-note ahead-of-print"/>
    <w:basedOn w:val="DefaultParagraphFont"/>
    <w:rsid w:val="00C32F27"/>
  </w:style>
  <w:style w:type="character" w:customStyle="1" w:styleId="slug-ahead-of-print-date">
    <w:name w:val="slug-ahead-of-print-date"/>
    <w:basedOn w:val="DefaultParagraphFont"/>
    <w:rsid w:val="00C32F27"/>
  </w:style>
  <w:style w:type="character" w:customStyle="1" w:styleId="medium-bold">
    <w:name w:val="medium-bold"/>
    <w:basedOn w:val="DefaultParagraphFont"/>
    <w:rsid w:val="00C32F27"/>
  </w:style>
  <w:style w:type="character" w:customStyle="1" w:styleId="updated-short-citation">
    <w:name w:val="updated-short-citation"/>
    <w:basedOn w:val="DefaultParagraphFont"/>
    <w:rsid w:val="00C32F27"/>
  </w:style>
  <w:style w:type="character" w:customStyle="1" w:styleId="goohl0">
    <w:name w:val="goohl0"/>
    <w:basedOn w:val="DefaultParagraphFont"/>
    <w:rsid w:val="00C32F27"/>
  </w:style>
  <w:style w:type="character" w:customStyle="1" w:styleId="CharChar6">
    <w:name w:val="Char Char6"/>
    <w:rsid w:val="00C32F27"/>
    <w:rPr>
      <w:rFonts w:ascii="Arial" w:hAnsi="Arial" w:cs="Arial" w:hint="default"/>
      <w:bCs/>
      <w:sz w:val="16"/>
      <w:szCs w:val="26"/>
      <w:lang w:val="en-US" w:eastAsia="en-US" w:bidi="ar-SA"/>
    </w:rPr>
  </w:style>
  <w:style w:type="character" w:customStyle="1" w:styleId="CharChar3">
    <w:name w:val="Char Char3"/>
    <w:rsid w:val="00C32F27"/>
    <w:rPr>
      <w:szCs w:val="24"/>
    </w:rPr>
  </w:style>
  <w:style w:type="character" w:customStyle="1" w:styleId="TagCharChar1">
    <w:name w:val="Tag Char Char1"/>
    <w:rsid w:val="00C32F27"/>
    <w:rPr>
      <w:b/>
      <w:bCs w:val="0"/>
      <w:sz w:val="24"/>
      <w:szCs w:val="24"/>
      <w:lang w:val="en-US" w:eastAsia="en-US" w:bidi="ar-SA"/>
    </w:rPr>
  </w:style>
  <w:style w:type="character" w:customStyle="1" w:styleId="7TimesNewRoman">
    <w:name w:val="7 Times New Roman"/>
    <w:rsid w:val="00C32F27"/>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C32F27"/>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C32F27"/>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C32F27"/>
    <w:rPr>
      <w:rFonts w:ascii="Times New Roman" w:hAnsi="Times New Roman" w:cs="Times New Roman" w:hint="default"/>
      <w:strike w:val="0"/>
      <w:dstrike w:val="0"/>
      <w:sz w:val="14"/>
      <w:u w:val="none"/>
      <w:effect w:val="none"/>
    </w:rPr>
  </w:style>
  <w:style w:type="character" w:customStyle="1" w:styleId="F8-UnderlineBold">
    <w:name w:val="F8 - Underline/Bold"/>
    <w:rsid w:val="00C32F27"/>
    <w:rPr>
      <w:rFonts w:ascii="Times New Roman" w:hAnsi="Times New Roman" w:cs="Times New Roman" w:hint="default"/>
      <w:b/>
      <w:bCs w:val="0"/>
      <w:sz w:val="20"/>
      <w:u w:val="single"/>
    </w:rPr>
  </w:style>
  <w:style w:type="character" w:customStyle="1" w:styleId="F7-SmallFont">
    <w:name w:val="F7 - Small Font"/>
    <w:rsid w:val="00C32F27"/>
    <w:rPr>
      <w:rFonts w:ascii="Times New Roman" w:hAnsi="Times New Roman" w:cs="Times New Roman" w:hint="default"/>
      <w:sz w:val="14"/>
    </w:rPr>
  </w:style>
  <w:style w:type="character" w:customStyle="1" w:styleId="Brief-Bold">
    <w:name w:val="Brief - Bold"/>
    <w:rsid w:val="00C32F27"/>
    <w:rPr>
      <w:rFonts w:ascii="Times New Roman" w:hAnsi="Times New Roman" w:cs="Times New Roman" w:hint="default"/>
      <w:b/>
      <w:bCs w:val="0"/>
    </w:rPr>
  </w:style>
  <w:style w:type="character" w:customStyle="1" w:styleId="Card-Underline">
    <w:name w:val="Card - Underline"/>
    <w:rsid w:val="00C32F27"/>
    <w:rPr>
      <w:rFonts w:ascii="Times New Roman" w:hAnsi="Times New Roman" w:cs="Times New Roman" w:hint="default"/>
      <w:u w:val="single"/>
    </w:rPr>
  </w:style>
  <w:style w:type="character" w:customStyle="1" w:styleId="beriefunderline">
    <w:name w:val="berief = underline"/>
    <w:rsid w:val="00C32F27"/>
    <w:rPr>
      <w:rFonts w:ascii="Times New Roman" w:eastAsia="Times New Roman" w:hAnsi="Times New Roman" w:cs="Times New Roman" w:hint="default"/>
      <w:sz w:val="20"/>
      <w:u w:val="single"/>
    </w:rPr>
  </w:style>
  <w:style w:type="character" w:customStyle="1" w:styleId="BoldText10pt">
    <w:name w:val="Bold Text 10 pt"/>
    <w:rsid w:val="00C32F27"/>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C32F27"/>
    <w:rPr>
      <w:i/>
      <w:iCs w:val="0"/>
    </w:rPr>
  </w:style>
  <w:style w:type="character" w:customStyle="1" w:styleId="eoeaheader">
    <w:name w:val="eoea_header"/>
    <w:basedOn w:val="DefaultParagraphFont"/>
    <w:rsid w:val="00C32F27"/>
  </w:style>
  <w:style w:type="character" w:customStyle="1" w:styleId="SC4208902">
    <w:name w:val="SC.4.208902"/>
    <w:rsid w:val="00C32F27"/>
    <w:rPr>
      <w:rFonts w:ascii="Century" w:hAnsi="Century" w:cs="Century" w:hint="default"/>
      <w:color w:val="000000"/>
      <w:sz w:val="22"/>
      <w:szCs w:val="22"/>
    </w:rPr>
  </w:style>
  <w:style w:type="character" w:customStyle="1" w:styleId="SC4208915">
    <w:name w:val="SC.4.208915"/>
    <w:rsid w:val="00C32F27"/>
    <w:rPr>
      <w:rFonts w:ascii="Century" w:hAnsi="Century" w:cs="Century" w:hint="default"/>
      <w:color w:val="000000"/>
      <w:sz w:val="13"/>
      <w:szCs w:val="13"/>
    </w:rPr>
  </w:style>
  <w:style w:type="character" w:customStyle="1" w:styleId="SC273764">
    <w:name w:val="SC.2.73764"/>
    <w:rsid w:val="00C32F27"/>
    <w:rPr>
      <w:rFonts w:ascii="Century" w:hAnsi="Century" w:cs="Century" w:hint="default"/>
      <w:color w:val="000000"/>
      <w:sz w:val="72"/>
      <w:szCs w:val="72"/>
    </w:rPr>
  </w:style>
  <w:style w:type="character" w:customStyle="1" w:styleId="SC273779">
    <w:name w:val="SC.2.73779"/>
    <w:rsid w:val="00C32F27"/>
    <w:rPr>
      <w:rFonts w:ascii="Century" w:hAnsi="Century" w:cs="Century" w:hint="default"/>
      <w:color w:val="000000"/>
      <w:sz w:val="40"/>
      <w:szCs w:val="40"/>
    </w:rPr>
  </w:style>
  <w:style w:type="character" w:customStyle="1" w:styleId="SC273763">
    <w:name w:val="SC.2.73763"/>
    <w:rsid w:val="00C32F27"/>
    <w:rPr>
      <w:rFonts w:ascii="Century" w:hAnsi="Century" w:cs="Century" w:hint="default"/>
      <w:b/>
      <w:bCs/>
      <w:color w:val="000000"/>
    </w:rPr>
  </w:style>
  <w:style w:type="character" w:customStyle="1" w:styleId="SC4208910">
    <w:name w:val="SC.4.208910"/>
    <w:rsid w:val="00C32F27"/>
    <w:rPr>
      <w:rFonts w:ascii="Century" w:hAnsi="Century" w:cs="Century" w:hint="default"/>
      <w:color w:val="000000"/>
      <w:sz w:val="28"/>
      <w:szCs w:val="28"/>
    </w:rPr>
  </w:style>
  <w:style w:type="character" w:customStyle="1" w:styleId="SC4208911">
    <w:name w:val="SC.4.208911"/>
    <w:rsid w:val="00C32F27"/>
    <w:rPr>
      <w:rFonts w:ascii="Century" w:hAnsi="Century" w:cs="Century" w:hint="default"/>
      <w:color w:val="000000"/>
    </w:rPr>
  </w:style>
  <w:style w:type="character" w:customStyle="1" w:styleId="articlesubtitle">
    <w:name w:val="article_sub_title"/>
    <w:basedOn w:val="DefaultParagraphFont"/>
    <w:rsid w:val="00C32F27"/>
  </w:style>
  <w:style w:type="character" w:customStyle="1" w:styleId="newsdate2">
    <w:name w:val="news_date2"/>
    <w:basedOn w:val="DefaultParagraphFont"/>
    <w:rsid w:val="00C32F27"/>
  </w:style>
  <w:style w:type="character" w:customStyle="1" w:styleId="readarticleheader">
    <w:name w:val="readarticleheader"/>
    <w:basedOn w:val="DefaultParagraphFont"/>
    <w:rsid w:val="00C32F27"/>
  </w:style>
  <w:style w:type="character" w:customStyle="1" w:styleId="hit">
    <w:name w:val="hit"/>
    <w:basedOn w:val="DefaultParagraphFont"/>
    <w:rsid w:val="00C32F27"/>
  </w:style>
  <w:style w:type="character" w:customStyle="1" w:styleId="UnderlineChar2">
    <w:name w:val="Underline Char2"/>
    <w:rsid w:val="00C32F27"/>
    <w:rPr>
      <w:rFonts w:ascii="Trebuchet MS" w:hAnsi="Trebuchet MS" w:hint="default"/>
      <w:u w:val="thick"/>
      <w:lang w:val="en-US" w:eastAsia="zh-CN" w:bidi="ar-SA"/>
    </w:rPr>
  </w:style>
  <w:style w:type="character" w:customStyle="1" w:styleId="BoldUnderliningChar">
    <w:name w:val="Bold Underlining Char"/>
    <w:rsid w:val="00C32F27"/>
    <w:rPr>
      <w:rFonts w:ascii="Arial Narrow" w:eastAsia="Times New Roman" w:hAnsi="Arial Narrow" w:hint="default"/>
      <w:b/>
      <w:bCs w:val="0"/>
      <w:szCs w:val="24"/>
      <w:u w:val="single"/>
      <w:lang w:val="en-GB" w:eastAsia="en-US" w:bidi="ar-SA"/>
    </w:rPr>
  </w:style>
  <w:style w:type="character" w:customStyle="1" w:styleId="medium-normal1">
    <w:name w:val="medium-normal1"/>
    <w:rsid w:val="00C32F27"/>
    <w:rPr>
      <w:rFonts w:ascii="Arial" w:hAnsi="Arial" w:cs="Arial" w:hint="default"/>
      <w:b w:val="0"/>
      <w:bCs w:val="0"/>
      <w:i w:val="0"/>
      <w:iCs w:val="0"/>
      <w:sz w:val="20"/>
      <w:szCs w:val="20"/>
    </w:rPr>
  </w:style>
  <w:style w:type="character" w:customStyle="1" w:styleId="UnderlinedCardChar0">
    <w:name w:val="Underlined Card Char"/>
    <w:rsid w:val="00C32F27"/>
    <w:rPr>
      <w:rFonts w:ascii="Palatino Linotype" w:hAnsi="Palatino Linotype" w:hint="default"/>
      <w:u w:val="single"/>
      <w:lang w:val="en-US" w:eastAsia="en-US" w:bidi="ar-SA"/>
    </w:rPr>
  </w:style>
  <w:style w:type="character" w:customStyle="1" w:styleId="BoldText12pt">
    <w:name w:val="Bold Text 12 pt"/>
    <w:autoRedefine/>
    <w:rsid w:val="00C32F27"/>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C32F27"/>
    <w:rPr>
      <w:b/>
      <w:bCs w:val="0"/>
      <w:sz w:val="24"/>
    </w:rPr>
  </w:style>
  <w:style w:type="character" w:customStyle="1" w:styleId="Style10ptUnderline">
    <w:name w:val="Style 10 pt Underline"/>
    <w:rsid w:val="00C32F27"/>
    <w:rPr>
      <w:sz w:val="20"/>
      <w:u w:val="single"/>
    </w:rPr>
  </w:style>
  <w:style w:type="character" w:customStyle="1" w:styleId="char">
    <w:name w:val="char"/>
    <w:basedOn w:val="DefaultParagraphFont"/>
    <w:rsid w:val="00C32F27"/>
  </w:style>
  <w:style w:type="character" w:customStyle="1" w:styleId="UnderlineCharCharCharCharCharChar">
    <w:name w:val="Underline Char Char Char Char Char Char"/>
    <w:rsid w:val="00C32F27"/>
    <w:rPr>
      <w:rFonts w:ascii="Arial Narrow" w:hAnsi="Arial Narrow" w:hint="default"/>
      <w:szCs w:val="24"/>
      <w:u w:val="single"/>
      <w:lang w:val="en-US" w:eastAsia="en-US" w:bidi="ar-SA"/>
    </w:rPr>
  </w:style>
  <w:style w:type="character" w:customStyle="1" w:styleId="klink">
    <w:name w:val="klink"/>
    <w:basedOn w:val="DefaultParagraphFont"/>
    <w:rsid w:val="00C32F27"/>
  </w:style>
  <w:style w:type="character" w:customStyle="1" w:styleId="hdr">
    <w:name w:val="hdr"/>
    <w:basedOn w:val="DefaultParagraphFont"/>
    <w:rsid w:val="00C32F27"/>
  </w:style>
  <w:style w:type="character" w:customStyle="1" w:styleId="date1">
    <w:name w:val="date1"/>
    <w:basedOn w:val="DefaultParagraphFont"/>
    <w:rsid w:val="00C32F27"/>
  </w:style>
  <w:style w:type="character" w:customStyle="1" w:styleId="bolding1">
    <w:name w:val="bolding1"/>
    <w:rsid w:val="00C32F27"/>
    <w:rPr>
      <w:b/>
      <w:bCs/>
    </w:rPr>
  </w:style>
  <w:style w:type="character" w:customStyle="1" w:styleId="bookoptions1">
    <w:name w:val="book_options1"/>
    <w:rsid w:val="00C32F27"/>
    <w:rPr>
      <w:b/>
      <w:bCs/>
      <w:color w:val="333366"/>
    </w:rPr>
  </w:style>
  <w:style w:type="character" w:customStyle="1" w:styleId="descriptionblock">
    <w:name w:val="description block"/>
    <w:basedOn w:val="DefaultParagraphFont"/>
    <w:rsid w:val="00C32F27"/>
  </w:style>
  <w:style w:type="character" w:customStyle="1" w:styleId="detailsboxblock">
    <w:name w:val="detailsbox block"/>
    <w:basedOn w:val="DefaultParagraphFont"/>
    <w:rsid w:val="00C32F27"/>
  </w:style>
  <w:style w:type="character" w:customStyle="1" w:styleId="Char3">
    <w:name w:val="Char3"/>
    <w:rsid w:val="00C32F27"/>
    <w:rPr>
      <w:rFonts w:ascii="Arial" w:hAnsi="Arial" w:cs="Arial" w:hint="default"/>
      <w:bCs/>
      <w:u w:val="thick"/>
      <w:lang w:val="en-US" w:eastAsia="en-US" w:bidi="ar-SA"/>
    </w:rPr>
  </w:style>
  <w:style w:type="character" w:customStyle="1" w:styleId="MicroTextChar0">
    <w:name w:val="MicroText Char"/>
    <w:rsid w:val="00C32F27"/>
    <w:rPr>
      <w:sz w:val="12"/>
      <w:lang w:val="en-GB" w:eastAsia="en-US" w:bidi="ar-SA"/>
    </w:rPr>
  </w:style>
  <w:style w:type="character" w:customStyle="1" w:styleId="CardsFont6ptChar">
    <w:name w:val="Cards + Font: 6 pt Char"/>
    <w:rsid w:val="00C32F27"/>
    <w:rPr>
      <w:sz w:val="12"/>
      <w:szCs w:val="24"/>
      <w:lang w:val="en-US" w:eastAsia="en-US" w:bidi="ar-SA"/>
    </w:rPr>
  </w:style>
  <w:style w:type="character" w:customStyle="1" w:styleId="CitesChar">
    <w:name w:val="Cites Char"/>
    <w:rsid w:val="00C32F27"/>
    <w:rPr>
      <w:b/>
      <w:bCs/>
      <w:szCs w:val="24"/>
      <w:lang w:val="en-US" w:eastAsia="en-US" w:bidi="ar-SA"/>
    </w:rPr>
  </w:style>
  <w:style w:type="character" w:customStyle="1" w:styleId="NothingChar">
    <w:name w:val="Nothing Char"/>
    <w:rsid w:val="00C32F27"/>
    <w:rPr>
      <w:lang w:val="en-US" w:eastAsia="en-US" w:bidi="ar-SA"/>
    </w:rPr>
  </w:style>
  <w:style w:type="character" w:customStyle="1" w:styleId="texto11">
    <w:name w:val="texto11"/>
    <w:rsid w:val="00C32F27"/>
    <w:rPr>
      <w:rFonts w:ascii="Arial" w:hAnsi="Arial" w:cs="Arial" w:hint="default"/>
      <w:b w:val="0"/>
      <w:bCs w:val="0"/>
      <w:i w:val="0"/>
      <w:iCs w:val="0"/>
      <w:caps w:val="0"/>
      <w:color w:val="000000"/>
      <w:sz w:val="26"/>
      <w:szCs w:val="26"/>
    </w:rPr>
  </w:style>
  <w:style w:type="character" w:customStyle="1" w:styleId="CardTagChar">
    <w:name w:val="Card Tag Char"/>
    <w:rsid w:val="00C32F27"/>
    <w:rPr>
      <w:rFonts w:ascii="Arial Narrow" w:hAnsi="Arial Narrow" w:hint="default"/>
      <w:b/>
      <w:bCs w:val="0"/>
      <w:sz w:val="24"/>
      <w:szCs w:val="24"/>
      <w:lang w:val="en-US" w:eastAsia="en-US" w:bidi="ar-SA"/>
    </w:rPr>
  </w:style>
  <w:style w:type="character" w:customStyle="1" w:styleId="term1">
    <w:name w:val="term1"/>
    <w:rsid w:val="00C32F27"/>
    <w:rPr>
      <w:b/>
      <w:bCs/>
    </w:rPr>
  </w:style>
  <w:style w:type="character" w:customStyle="1" w:styleId="DebateCiteCharCharChar">
    <w:name w:val="Debate Cite Char Char Char"/>
    <w:rsid w:val="00C32F27"/>
    <w:rPr>
      <w:b/>
      <w:bCs w:val="0"/>
      <w:sz w:val="32"/>
      <w:szCs w:val="32"/>
      <w:lang w:val="en-US" w:eastAsia="en-US" w:bidi="ar-SA"/>
    </w:rPr>
  </w:style>
  <w:style w:type="character" w:customStyle="1" w:styleId="term">
    <w:name w:val="term"/>
    <w:basedOn w:val="DefaultParagraphFont"/>
    <w:rsid w:val="00C32F27"/>
  </w:style>
  <w:style w:type="character" w:customStyle="1" w:styleId="TagChar3">
    <w:name w:val="Tag Char3"/>
    <w:rsid w:val="00C32F27"/>
    <w:rPr>
      <w:rFonts w:ascii="Palatino Linotype" w:hAnsi="Palatino Linotype" w:hint="default"/>
      <w:b/>
      <w:bCs w:val="0"/>
      <w:sz w:val="24"/>
      <w:szCs w:val="24"/>
      <w:lang w:val="en-US" w:eastAsia="en-US" w:bidi="ar-SA"/>
    </w:rPr>
  </w:style>
  <w:style w:type="character" w:customStyle="1" w:styleId="TagandCiteChar">
    <w:name w:val="Tag and Cite Char"/>
    <w:rsid w:val="00C32F27"/>
    <w:rPr>
      <w:color w:val="333333"/>
      <w:sz w:val="22"/>
      <w:szCs w:val="22"/>
      <w:lang w:val="en-US" w:eastAsia="en-US" w:bidi="ar-SA"/>
    </w:rPr>
  </w:style>
  <w:style w:type="character" w:customStyle="1" w:styleId="Style10ptBold">
    <w:name w:val="Style 10 pt Bold"/>
    <w:rsid w:val="00C32F27"/>
    <w:rPr>
      <w:b/>
      <w:bCs/>
      <w:sz w:val="20"/>
    </w:rPr>
  </w:style>
  <w:style w:type="character" w:customStyle="1" w:styleId="text9">
    <w:name w:val="text9"/>
    <w:basedOn w:val="DefaultParagraphFont"/>
    <w:rsid w:val="00C32F27"/>
  </w:style>
  <w:style w:type="character" w:customStyle="1" w:styleId="text21">
    <w:name w:val="text21"/>
    <w:basedOn w:val="DefaultParagraphFont"/>
    <w:rsid w:val="00C32F27"/>
  </w:style>
  <w:style w:type="character" w:customStyle="1" w:styleId="text19">
    <w:name w:val="text19"/>
    <w:basedOn w:val="DefaultParagraphFont"/>
    <w:rsid w:val="00C32F27"/>
  </w:style>
  <w:style w:type="character" w:customStyle="1" w:styleId="pmterms11">
    <w:name w:val="pmterms11"/>
    <w:rsid w:val="00C32F27"/>
    <w:rPr>
      <w:b/>
      <w:bCs/>
      <w:i w:val="0"/>
      <w:iCs w:val="0"/>
      <w:color w:val="000000"/>
    </w:rPr>
  </w:style>
  <w:style w:type="character" w:customStyle="1" w:styleId="term2">
    <w:name w:val="term2"/>
    <w:rsid w:val="00C32F27"/>
    <w:rPr>
      <w:b/>
      <w:bCs/>
    </w:rPr>
  </w:style>
  <w:style w:type="character" w:customStyle="1" w:styleId="pmterms12">
    <w:name w:val="pmterms12"/>
    <w:rsid w:val="00C32F27"/>
    <w:rPr>
      <w:b/>
      <w:bCs/>
      <w:i w:val="0"/>
      <w:iCs w:val="0"/>
      <w:color w:val="000000"/>
    </w:rPr>
  </w:style>
  <w:style w:type="character" w:customStyle="1" w:styleId="ToReadChar">
    <w:name w:val="To Read Char"/>
    <w:rsid w:val="00C32F27"/>
    <w:rPr>
      <w:rFonts w:ascii="Verdana" w:hAnsi="Verdana" w:hint="default"/>
      <w:b/>
      <w:bCs w:val="0"/>
      <w:szCs w:val="24"/>
      <w:u w:val="single"/>
      <w:lang w:val="en-US" w:eastAsia="en-US" w:bidi="ar-SA"/>
    </w:rPr>
  </w:style>
  <w:style w:type="character" w:customStyle="1" w:styleId="ToReadCharChar">
    <w:name w:val="To Read Char Char"/>
    <w:rsid w:val="00C32F27"/>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C32F27"/>
    <w:rPr>
      <w:b/>
      <w:bCs w:val="0"/>
      <w:szCs w:val="24"/>
      <w:u w:val="single"/>
      <w:lang w:val="en-US" w:eastAsia="en-US" w:bidi="ar-SA"/>
    </w:rPr>
  </w:style>
  <w:style w:type="character" w:customStyle="1" w:styleId="UnderlineChar1">
    <w:name w:val="Underline Char1"/>
    <w:rsid w:val="00C32F27"/>
    <w:rPr>
      <w:szCs w:val="24"/>
      <w:u w:val="single"/>
      <w:lang w:val="en-US" w:eastAsia="en-US" w:bidi="ar-SA"/>
    </w:rPr>
  </w:style>
  <w:style w:type="character" w:customStyle="1" w:styleId="pmterms1">
    <w:name w:val="pmterms1"/>
    <w:basedOn w:val="DefaultParagraphFont"/>
    <w:rsid w:val="00C32F27"/>
  </w:style>
  <w:style w:type="character" w:customStyle="1" w:styleId="title1">
    <w:name w:val="title1"/>
    <w:basedOn w:val="DefaultParagraphFont"/>
    <w:rsid w:val="00C32F27"/>
  </w:style>
  <w:style w:type="character" w:customStyle="1" w:styleId="author0">
    <w:name w:val="author"/>
    <w:basedOn w:val="DefaultParagraphFont"/>
    <w:rsid w:val="00C32F27"/>
  </w:style>
  <w:style w:type="character" w:customStyle="1" w:styleId="bio">
    <w:name w:val="bio"/>
    <w:basedOn w:val="DefaultParagraphFont"/>
    <w:rsid w:val="00C32F27"/>
  </w:style>
  <w:style w:type="character" w:customStyle="1" w:styleId="storytextstyle">
    <w:name w:val="storytextstyle"/>
    <w:basedOn w:val="DefaultParagraphFont"/>
    <w:rsid w:val="00C32F27"/>
  </w:style>
  <w:style w:type="character" w:customStyle="1" w:styleId="cardunderlinedCharChar">
    <w:name w:val="card underlined Char Char"/>
    <w:rsid w:val="00C32F27"/>
    <w:rPr>
      <w:rFonts w:ascii="Arial" w:hAnsi="Arial" w:cs="Arial" w:hint="default"/>
      <w:sz w:val="22"/>
      <w:szCs w:val="24"/>
      <w:u w:val="single"/>
      <w:lang w:val="en-US" w:eastAsia="en-US" w:bidi="ar-SA"/>
    </w:rPr>
  </w:style>
  <w:style w:type="character" w:customStyle="1" w:styleId="Style2Char0">
    <w:name w:val="Style2 Char"/>
    <w:rsid w:val="00C32F27"/>
    <w:rPr>
      <w:rFonts w:ascii="Book Antiqua" w:hAnsi="Book Antiqua" w:hint="default"/>
      <w:u w:val="thick"/>
      <w:lang w:val="en-US" w:eastAsia="en-US" w:bidi="ar-SA"/>
    </w:rPr>
  </w:style>
  <w:style w:type="character" w:customStyle="1" w:styleId="SmallChar">
    <w:name w:val="Small Char"/>
    <w:aliases w:val="ClearFormatting Char,No Spacing1 Char1,Debate Text Char1,No Spacing2 Char1,No Spacing11 Char1,Dont use Char"/>
    <w:qFormat/>
    <w:rsid w:val="00C32F27"/>
    <w:rPr>
      <w:rFonts w:ascii="Book Antiqua" w:hAnsi="Book Antiqua" w:hint="default"/>
      <w:sz w:val="16"/>
      <w:szCs w:val="24"/>
      <w:lang w:val="en-US" w:eastAsia="en-US" w:bidi="ar-SA"/>
    </w:rPr>
  </w:style>
  <w:style w:type="character" w:customStyle="1" w:styleId="Style2Char1">
    <w:name w:val="Style2 Char1"/>
    <w:rsid w:val="00C32F27"/>
    <w:rPr>
      <w:rFonts w:ascii="Book Antiqua" w:hAnsi="Book Antiqua" w:hint="default"/>
      <w:szCs w:val="24"/>
      <w:u w:val="thick"/>
      <w:lang w:val="en-US" w:eastAsia="en-US" w:bidi="ar-SA"/>
    </w:rPr>
  </w:style>
  <w:style w:type="character" w:customStyle="1" w:styleId="Style1Char1">
    <w:name w:val="Style1 Char1"/>
    <w:rsid w:val="00C32F27"/>
    <w:rPr>
      <w:rFonts w:ascii="Book Antiqua" w:hAnsi="Book Antiqua" w:hint="default"/>
      <w:sz w:val="16"/>
      <w:szCs w:val="16"/>
      <w:lang w:val="en-US" w:eastAsia="en-US" w:bidi="ar-SA"/>
    </w:rPr>
  </w:style>
  <w:style w:type="character" w:customStyle="1" w:styleId="articlehead21">
    <w:name w:val="articlehead21"/>
    <w:rsid w:val="00C32F27"/>
    <w:rPr>
      <w:rFonts w:ascii="Arial" w:hAnsi="Arial" w:cs="Arial" w:hint="default"/>
      <w:b/>
      <w:bCs/>
      <w:color w:val="660000"/>
      <w:sz w:val="20"/>
      <w:szCs w:val="20"/>
    </w:rPr>
  </w:style>
  <w:style w:type="character" w:customStyle="1" w:styleId="BoldandUnderlineChar2Char1">
    <w:name w:val="Bold and Underline Char2 Char1"/>
    <w:rsid w:val="00C32F27"/>
    <w:rPr>
      <w:b/>
      <w:bCs w:val="0"/>
      <w:szCs w:val="24"/>
      <w:u w:val="single"/>
      <w:lang w:val="en-US" w:eastAsia="en-US" w:bidi="ar-SA"/>
    </w:rPr>
  </w:style>
  <w:style w:type="character" w:customStyle="1" w:styleId="BoldUnderlineChar0">
    <w:name w:val="BoldUnderline Char"/>
    <w:uiPriority w:val="99"/>
    <w:rsid w:val="00C32F27"/>
    <w:rPr>
      <w:b/>
      <w:bCs w:val="0"/>
      <w:szCs w:val="24"/>
      <w:u w:val="single"/>
      <w:lang w:val="en-US" w:eastAsia="en-US" w:bidi="ar-SA"/>
    </w:rPr>
  </w:style>
  <w:style w:type="character" w:customStyle="1" w:styleId="TagCiteChar1">
    <w:name w:val="Tag/Cite Char1"/>
    <w:rsid w:val="00C32F27"/>
    <w:rPr>
      <w:b/>
      <w:bCs w:val="0"/>
      <w:lang w:val="en-US" w:eastAsia="en-US" w:bidi="ar-SA"/>
    </w:rPr>
  </w:style>
  <w:style w:type="character" w:customStyle="1" w:styleId="goohl2">
    <w:name w:val="goohl2"/>
    <w:basedOn w:val="DefaultParagraphFont"/>
    <w:rsid w:val="00C32F27"/>
  </w:style>
  <w:style w:type="character" w:customStyle="1" w:styleId="Normal10">
    <w:name w:val="Normal1"/>
    <w:basedOn w:val="DefaultParagraphFont"/>
    <w:rsid w:val="00C32F27"/>
  </w:style>
  <w:style w:type="character" w:customStyle="1" w:styleId="CardCharChar0">
    <w:name w:val="Card Char Char"/>
    <w:rsid w:val="00C32F27"/>
    <w:rPr>
      <w:lang w:val="en-US" w:eastAsia="en-US" w:bidi="ar-SA"/>
    </w:rPr>
  </w:style>
  <w:style w:type="character" w:customStyle="1" w:styleId="BriefTitle1Char">
    <w:name w:val="Brief Title 1 Char"/>
    <w:rsid w:val="00C32F27"/>
    <w:rPr>
      <w:b/>
      <w:bCs w:val="0"/>
      <w:u w:val="single"/>
      <w:lang w:val="en-US" w:eastAsia="en-US" w:bidi="ar-SA"/>
    </w:rPr>
  </w:style>
  <w:style w:type="character" w:customStyle="1" w:styleId="TagCiteCharChar">
    <w:name w:val="Tag/Cite Char Char"/>
    <w:rsid w:val="00C32F27"/>
    <w:rPr>
      <w:b/>
      <w:bCs w:val="0"/>
      <w:lang w:val="en-US" w:eastAsia="en-US" w:bidi="ar-SA"/>
    </w:rPr>
  </w:style>
  <w:style w:type="character" w:customStyle="1" w:styleId="btx">
    <w:name w:val="btx"/>
    <w:basedOn w:val="DefaultParagraphFont"/>
    <w:rsid w:val="00C32F27"/>
  </w:style>
  <w:style w:type="character" w:customStyle="1" w:styleId="CardChar10">
    <w:name w:val="Card Char1"/>
    <w:rsid w:val="00C32F27"/>
    <w:rPr>
      <w:lang w:val="en-US" w:eastAsia="en-US" w:bidi="ar-SA"/>
    </w:rPr>
  </w:style>
  <w:style w:type="character" w:customStyle="1" w:styleId="prodgeneral1">
    <w:name w:val="prodgeneral1"/>
    <w:rsid w:val="00C32F27"/>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C32F27"/>
  </w:style>
  <w:style w:type="character" w:customStyle="1" w:styleId="summary1">
    <w:name w:val="summary1"/>
    <w:rsid w:val="00C32F27"/>
    <w:rPr>
      <w:rFonts w:ascii="Arial" w:hAnsi="Arial" w:cs="Arial" w:hint="default"/>
      <w:sz w:val="18"/>
      <w:szCs w:val="18"/>
    </w:rPr>
  </w:style>
  <w:style w:type="character" w:customStyle="1" w:styleId="text3">
    <w:name w:val="text3"/>
    <w:basedOn w:val="DefaultParagraphFont"/>
    <w:rsid w:val="00C32F27"/>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 Char,Char Ch"/>
    <w:uiPriority w:val="3"/>
    <w:qFormat/>
    <w:rsid w:val="00C32F27"/>
    <w:rPr>
      <w:rFonts w:ascii="Palatino Linotype" w:hAnsi="Palatino Linotype" w:hint="default"/>
      <w:b/>
      <w:bCs w:val="0"/>
      <w:sz w:val="24"/>
      <w:szCs w:val="24"/>
      <w:lang w:val="en-US" w:eastAsia="en-US" w:bidi="ar-SA"/>
    </w:rPr>
  </w:style>
  <w:style w:type="character" w:customStyle="1" w:styleId="underline1">
    <w:name w:val="underline1"/>
    <w:rsid w:val="00C32F27"/>
    <w:rPr>
      <w:rFonts w:ascii="Times New Roman" w:hAnsi="Times New Roman" w:cs="Times New Roman" w:hint="default"/>
      <w:sz w:val="20"/>
      <w:u w:val="single"/>
      <w:lang w:eastAsia="en-US"/>
    </w:rPr>
  </w:style>
  <w:style w:type="character" w:customStyle="1" w:styleId="CardTextUnderlinedChar">
    <w:name w:val="Card Text Underlined Char"/>
    <w:rsid w:val="00C32F27"/>
    <w:rPr>
      <w:rFonts w:ascii="Arial Narrow" w:hAnsi="Arial Narrow" w:hint="default"/>
      <w:sz w:val="24"/>
      <w:szCs w:val="24"/>
      <w:u w:val="single"/>
      <w:lang w:val="en-US" w:eastAsia="en-US" w:bidi="ar-SA"/>
    </w:rPr>
  </w:style>
  <w:style w:type="character" w:customStyle="1" w:styleId="cardtextsmallChar">
    <w:name w:val="card text small Char"/>
    <w:rsid w:val="00C32F27"/>
    <w:rPr>
      <w:rFonts w:ascii="Arial Narrow" w:hAnsi="Arial Narrow" w:hint="default"/>
      <w:sz w:val="16"/>
      <w:szCs w:val="24"/>
      <w:lang w:val="en-US" w:eastAsia="en-US" w:bidi="ar-SA"/>
    </w:rPr>
  </w:style>
  <w:style w:type="character" w:customStyle="1" w:styleId="countrytitle1">
    <w:name w:val="countrytitle1"/>
    <w:rsid w:val="00C32F27"/>
    <w:rPr>
      <w:rFonts w:ascii="Verdana" w:hAnsi="Verdana" w:hint="default"/>
      <w:b/>
      <w:bCs/>
      <w:color w:val="293643"/>
      <w:sz w:val="24"/>
      <w:szCs w:val="24"/>
    </w:rPr>
  </w:style>
  <w:style w:type="character" w:customStyle="1" w:styleId="storyheader1">
    <w:name w:val="storyheader1"/>
    <w:rsid w:val="00C32F27"/>
    <w:rPr>
      <w:rFonts w:ascii="Verdana" w:hAnsi="Verdana" w:hint="default"/>
      <w:b/>
      <w:bCs/>
      <w:color w:val="000000"/>
      <w:sz w:val="21"/>
      <w:szCs w:val="21"/>
    </w:rPr>
  </w:style>
  <w:style w:type="character" w:customStyle="1" w:styleId="cardunderlinedChar">
    <w:name w:val="card underlined Char"/>
    <w:rsid w:val="00C32F27"/>
    <w:rPr>
      <w:rFonts w:ascii="Arial" w:hAnsi="Arial" w:cs="Arial" w:hint="default"/>
      <w:sz w:val="22"/>
      <w:szCs w:val="24"/>
      <w:u w:val="single"/>
      <w:lang w:val="en-US" w:eastAsia="en-US" w:bidi="ar-SA"/>
    </w:rPr>
  </w:style>
  <w:style w:type="character" w:customStyle="1" w:styleId="Style8pt">
    <w:name w:val="Style 8 pt"/>
    <w:rsid w:val="00C32F27"/>
    <w:rPr>
      <w:sz w:val="16"/>
    </w:rPr>
  </w:style>
  <w:style w:type="character" w:customStyle="1" w:styleId="article1">
    <w:name w:val="article1"/>
    <w:rsid w:val="00C32F27"/>
    <w:rPr>
      <w:rFonts w:ascii="Verdana" w:hAnsi="Verdana" w:hint="default"/>
      <w:color w:val="333333"/>
      <w:sz w:val="16"/>
      <w:szCs w:val="16"/>
    </w:rPr>
  </w:style>
  <w:style w:type="character" w:customStyle="1" w:styleId="Hyperlink6">
    <w:name w:val="Hyperlink6"/>
    <w:rsid w:val="00C32F27"/>
    <w:rPr>
      <w:color w:val="3300CC"/>
      <w:u w:val="single"/>
    </w:rPr>
  </w:style>
  <w:style w:type="character" w:customStyle="1" w:styleId="story-posted-date1">
    <w:name w:val="story-posted-date1"/>
    <w:rsid w:val="00C32F27"/>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C32F27"/>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C32F27"/>
  </w:style>
  <w:style w:type="character" w:customStyle="1" w:styleId="textmedium">
    <w:name w:val="textmedium"/>
    <w:basedOn w:val="DefaultParagraphFont"/>
    <w:rsid w:val="00C32F27"/>
  </w:style>
  <w:style w:type="character" w:customStyle="1" w:styleId="citation1">
    <w:name w:val="citation1"/>
    <w:rsid w:val="00C32F27"/>
    <w:rPr>
      <w:rFonts w:ascii="Verdana" w:hAnsi="Verdana" w:hint="default"/>
      <w:sz w:val="17"/>
      <w:szCs w:val="17"/>
    </w:rPr>
  </w:style>
  <w:style w:type="character" w:customStyle="1" w:styleId="hithighlite">
    <w:name w:val="hithighlite"/>
    <w:basedOn w:val="DefaultParagraphFont"/>
    <w:rsid w:val="00C32F27"/>
  </w:style>
  <w:style w:type="character" w:customStyle="1" w:styleId="articlecontent">
    <w:name w:val="articlecontent"/>
    <w:basedOn w:val="DefaultParagraphFont"/>
    <w:rsid w:val="00C32F27"/>
  </w:style>
  <w:style w:type="character" w:customStyle="1" w:styleId="fource1">
    <w:name w:val="fource1"/>
    <w:rsid w:val="00C32F27"/>
    <w:rPr>
      <w:sz w:val="34"/>
      <w:szCs w:val="34"/>
    </w:rPr>
  </w:style>
  <w:style w:type="character" w:customStyle="1" w:styleId="Style3Char">
    <w:name w:val="Style3 Char"/>
    <w:uiPriority w:val="99"/>
    <w:rsid w:val="00C32F27"/>
    <w:rPr>
      <w:rFonts w:ascii="Arial Narrow" w:hAnsi="Arial Narrow" w:hint="default"/>
      <w:b/>
      <w:bCs w:val="0"/>
      <w:sz w:val="22"/>
      <w:szCs w:val="24"/>
      <w:lang w:val="en-US" w:eastAsia="en-US" w:bidi="ar-SA"/>
    </w:rPr>
  </w:style>
  <w:style w:type="character" w:customStyle="1" w:styleId="LanguageStrikeChar">
    <w:name w:val="Language Strike Char"/>
    <w:rsid w:val="00C32F27"/>
    <w:rPr>
      <w:rFonts w:ascii="Arial Narrow" w:hAnsi="Arial Narrow" w:hint="default"/>
      <w:strike/>
      <w:szCs w:val="24"/>
      <w:lang w:val="en-US" w:eastAsia="en-US" w:bidi="ar-SA"/>
    </w:rPr>
  </w:style>
  <w:style w:type="character" w:customStyle="1" w:styleId="normal11">
    <w:name w:val="normal1"/>
    <w:basedOn w:val="DefaultParagraphFont"/>
    <w:rsid w:val="00C32F27"/>
  </w:style>
  <w:style w:type="character" w:customStyle="1" w:styleId="ds">
    <w:name w:val="ds"/>
    <w:basedOn w:val="DefaultParagraphFont"/>
    <w:rsid w:val="00C32F27"/>
  </w:style>
  <w:style w:type="character" w:customStyle="1" w:styleId="caps">
    <w:name w:val="caps"/>
    <w:basedOn w:val="DefaultParagraphFont"/>
    <w:rsid w:val="00C32F27"/>
  </w:style>
  <w:style w:type="character" w:customStyle="1" w:styleId="UnderliningChar1">
    <w:name w:val="Underlining Char1"/>
    <w:rsid w:val="00C32F27"/>
    <w:rPr>
      <w:rFonts w:ascii="Arial Narrow" w:hAnsi="Arial Narrow" w:hint="default"/>
      <w:szCs w:val="24"/>
      <w:u w:val="single"/>
      <w:lang w:val="en-US" w:eastAsia="en-US" w:bidi="ar-SA"/>
    </w:rPr>
  </w:style>
  <w:style w:type="character" w:customStyle="1" w:styleId="UnderliningChar2">
    <w:name w:val="Underlining Char2"/>
    <w:rsid w:val="00C32F27"/>
    <w:rPr>
      <w:rFonts w:ascii="Arial Narrow" w:hAnsi="Arial Narrow" w:hint="default"/>
      <w:szCs w:val="24"/>
      <w:u w:val="single"/>
      <w:lang w:val="en-US" w:eastAsia="en-US" w:bidi="ar-SA"/>
    </w:rPr>
  </w:style>
  <w:style w:type="character" w:customStyle="1" w:styleId="MicroTextChar1">
    <w:name w:val="MicroText Char1"/>
    <w:rsid w:val="00C32F27"/>
    <w:rPr>
      <w:rFonts w:ascii="Arial Narrow" w:hAnsi="Arial Narrow" w:hint="default"/>
      <w:sz w:val="12"/>
      <w:szCs w:val="24"/>
      <w:lang w:val="en-US" w:eastAsia="en-US" w:bidi="ar-SA"/>
    </w:rPr>
  </w:style>
  <w:style w:type="character" w:customStyle="1" w:styleId="DefaultPara">
    <w:name w:val="Default Para"/>
    <w:rsid w:val="00C32F27"/>
    <w:rPr>
      <w:sz w:val="20"/>
    </w:rPr>
  </w:style>
  <w:style w:type="character" w:customStyle="1" w:styleId="SYSHYPERTEXT">
    <w:name w:val="SYS_HYPERTEXT"/>
    <w:rsid w:val="00C32F27"/>
    <w:rPr>
      <w:color w:val="0000FF"/>
      <w:u w:val="single"/>
    </w:rPr>
  </w:style>
  <w:style w:type="character" w:customStyle="1" w:styleId="Hyperlink1">
    <w:name w:val="Hyperlink1"/>
    <w:rsid w:val="00C32F2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C32F27"/>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32F27"/>
    <w:rPr>
      <w:rFonts w:ascii="Arial Narrow" w:hAnsi="Arial Narrow" w:hint="default"/>
      <w:noProof w:val="0"/>
      <w:szCs w:val="24"/>
      <w:u w:val="single"/>
      <w:lang w:val="en-US" w:eastAsia="en-US" w:bidi="ar-SA"/>
    </w:rPr>
  </w:style>
  <w:style w:type="character" w:customStyle="1" w:styleId="BlockHeading1Char">
    <w:name w:val="Block Heading 1 Char"/>
    <w:rsid w:val="00C32F27"/>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C32F27"/>
    <w:rPr>
      <w:rFonts w:ascii="Arial Narrow" w:hAnsi="Arial Narrow" w:hint="default"/>
      <w:b/>
      <w:bCs w:val="0"/>
      <w:sz w:val="26"/>
      <w:szCs w:val="24"/>
      <w:lang w:val="en-US" w:eastAsia="en-US" w:bidi="ar-SA"/>
    </w:rPr>
  </w:style>
  <w:style w:type="character" w:customStyle="1" w:styleId="CardText1Char">
    <w:name w:val="Card Text 1 Char"/>
    <w:rsid w:val="00C32F27"/>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C32F27"/>
    <w:rPr>
      <w:b/>
      <w:bCs w:val="0"/>
      <w:sz w:val="24"/>
      <w:szCs w:val="24"/>
      <w:u w:val="single"/>
      <w:lang w:val="en-US" w:eastAsia="en-US" w:bidi="ar-SA"/>
    </w:rPr>
  </w:style>
  <w:style w:type="character" w:customStyle="1" w:styleId="StyleTagTimesNewRomanChar">
    <w:name w:val="Style Tag + Times New Roman Char"/>
    <w:rsid w:val="00C32F27"/>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32F27"/>
    <w:rPr>
      <w:rFonts w:ascii="Arial Narrow" w:hAnsi="Arial Narrow" w:cs="Arial" w:hint="default"/>
      <w:b/>
      <w:bCs/>
      <w:iCs/>
      <w:sz w:val="24"/>
      <w:szCs w:val="28"/>
      <w:lang w:val="en-US" w:eastAsia="en-US" w:bidi="ar-SA"/>
    </w:rPr>
  </w:style>
  <w:style w:type="character" w:customStyle="1" w:styleId="UnderliningCharChar">
    <w:name w:val="Underlining Char Char"/>
    <w:rsid w:val="00C32F27"/>
    <w:rPr>
      <w:rFonts w:ascii="Arial Narrow" w:hAnsi="Arial Narrow" w:hint="default"/>
      <w:szCs w:val="24"/>
      <w:u w:val="single"/>
      <w:lang w:val="en-US" w:eastAsia="en-US" w:bidi="ar-SA"/>
    </w:rPr>
  </w:style>
  <w:style w:type="character" w:customStyle="1" w:styleId="StyleArialNarrow12ptBold">
    <w:name w:val="Style Arial Narrow 12 pt Bold"/>
    <w:rsid w:val="00C32F27"/>
    <w:rPr>
      <w:rFonts w:ascii="Arial Narrow" w:hAnsi="Arial Narrow" w:hint="default"/>
      <w:b/>
      <w:bCs/>
      <w:sz w:val="24"/>
    </w:rPr>
  </w:style>
  <w:style w:type="character" w:customStyle="1" w:styleId="8pointChar">
    <w:name w:val="8 point Char"/>
    <w:rsid w:val="00C32F27"/>
    <w:rPr>
      <w:sz w:val="16"/>
      <w:szCs w:val="24"/>
      <w:lang w:val="en-US" w:eastAsia="en-US" w:bidi="ar-SA"/>
    </w:rPr>
  </w:style>
  <w:style w:type="character" w:customStyle="1" w:styleId="Style1CharChar">
    <w:name w:val="Style1 Char Char"/>
    <w:rsid w:val="00C32F27"/>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C32F27"/>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C32F27"/>
    <w:rPr>
      <w:noProof w:val="0"/>
      <w:u w:val="single"/>
      <w:lang w:val="en-US" w:eastAsia="en-US" w:bidi="ar-SA"/>
    </w:rPr>
  </w:style>
  <w:style w:type="character" w:customStyle="1" w:styleId="UnderlinedCharChar1">
    <w:name w:val="Underlined Char Char1"/>
    <w:rsid w:val="00C32F27"/>
    <w:rPr>
      <w:rFonts w:ascii="Bell MT" w:eastAsia="Times New Roman" w:hAnsi="Bell MT" w:hint="default"/>
      <w:bCs/>
      <w:iCs/>
      <w:sz w:val="22"/>
      <w:u w:val="single"/>
    </w:rPr>
  </w:style>
  <w:style w:type="character" w:customStyle="1" w:styleId="Heading2CharChar2">
    <w:name w:val="Heading 2 Char Char2"/>
    <w:rsid w:val="00C32F27"/>
    <w:rPr>
      <w:rFonts w:ascii="Arial" w:hAnsi="Arial" w:cs="Arial" w:hint="default"/>
      <w:b/>
      <w:bCs/>
      <w:iCs/>
      <w:sz w:val="22"/>
      <w:szCs w:val="28"/>
      <w:lang w:val="en-US" w:eastAsia="en-US" w:bidi="ar-SA"/>
    </w:rPr>
  </w:style>
  <w:style w:type="character" w:customStyle="1" w:styleId="doctitle">
    <w:name w:val="doctitle"/>
    <w:rsid w:val="00C32F27"/>
  </w:style>
  <w:style w:type="character" w:customStyle="1" w:styleId="cardtext-underlined">
    <w:name w:val="card text- underlined"/>
    <w:rsid w:val="00C32F27"/>
    <w:rPr>
      <w:rFonts w:ascii="Garamond" w:hAnsi="Garamond" w:hint="default"/>
      <w:u w:val="single"/>
    </w:rPr>
  </w:style>
  <w:style w:type="character" w:customStyle="1" w:styleId="stylestylebold12pt">
    <w:name w:val="stylestylebold12pt"/>
    <w:basedOn w:val="DefaultParagraphFont"/>
    <w:rsid w:val="00C32F27"/>
  </w:style>
  <w:style w:type="character" w:customStyle="1" w:styleId="styleboldunderline">
    <w:name w:val="styleboldunderline"/>
    <w:basedOn w:val="DefaultParagraphFont"/>
    <w:rsid w:val="00C32F27"/>
  </w:style>
  <w:style w:type="character" w:customStyle="1" w:styleId="CardsFont12pt0">
    <w:name w:val="Cards + Font 12pt"/>
    <w:basedOn w:val="CardsChar"/>
    <w:uiPriority w:val="1"/>
    <w:rsid w:val="00C32F27"/>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C32F27"/>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C32F27"/>
    <w:rPr>
      <w:rFonts w:ascii="Times New Roman" w:hAnsi="Times New Roman" w:cs="Times New Roman" w:hint="default"/>
      <w:b w:val="0"/>
      <w:bCs w:val="0"/>
      <w:sz w:val="20"/>
      <w:u w:val="single"/>
    </w:rPr>
  </w:style>
  <w:style w:type="character" w:customStyle="1" w:styleId="Styleunderline11ptBold">
    <w:name w:val="Style underline + 11 pt Bold"/>
    <w:rsid w:val="00C32F27"/>
    <w:rPr>
      <w:rFonts w:ascii="Times New Roman" w:hAnsi="Times New Roman" w:cs="Times New Roman" w:hint="default"/>
      <w:b/>
      <w:bCs w:val="0"/>
      <w:sz w:val="20"/>
      <w:u w:val="single"/>
    </w:rPr>
  </w:style>
  <w:style w:type="character" w:customStyle="1" w:styleId="st">
    <w:name w:val="st"/>
    <w:basedOn w:val="DefaultParagraphFont"/>
    <w:rsid w:val="00C32F27"/>
  </w:style>
  <w:style w:type="character" w:customStyle="1" w:styleId="-newsgate-macro-cci-bullet-">
    <w:name w:val="-newsgate-macro-cci-bullet-"/>
    <w:basedOn w:val="DefaultParagraphFont"/>
    <w:rsid w:val="00C32F27"/>
  </w:style>
  <w:style w:type="character" w:customStyle="1" w:styleId="BriefTitleChar">
    <w:name w:val="Brief Title Char"/>
    <w:basedOn w:val="DefaultParagraphFont"/>
    <w:rsid w:val="00C32F27"/>
    <w:rPr>
      <w:b/>
      <w:bCs w:val="0"/>
      <w:sz w:val="24"/>
      <w:szCs w:val="24"/>
      <w:u w:val="single"/>
      <w:lang w:val="en-US" w:eastAsia="en-US" w:bidi="ar-SA"/>
    </w:rPr>
  </w:style>
  <w:style w:type="character" w:customStyle="1" w:styleId="BriefTitle2Char">
    <w:name w:val="Brief Title 2 Char"/>
    <w:basedOn w:val="BriefTitleChar"/>
    <w:rsid w:val="00C32F27"/>
    <w:rPr>
      <w:b/>
      <w:bCs w:val="0"/>
      <w:sz w:val="24"/>
      <w:szCs w:val="24"/>
      <w:u w:val="single"/>
      <w:lang w:val="en-US" w:eastAsia="en-US" w:bidi="ar-SA"/>
    </w:rPr>
  </w:style>
  <w:style w:type="character" w:customStyle="1" w:styleId="SmallText">
    <w:name w:val="Small Text"/>
    <w:basedOn w:val="DefaultParagraphFont"/>
    <w:rsid w:val="00C32F27"/>
    <w:rPr>
      <w:rFonts w:ascii="Times New Roman" w:hAnsi="Times New Roman" w:cs="Times New Roman" w:hint="default"/>
      <w:strike w:val="0"/>
      <w:dstrike w:val="0"/>
      <w:sz w:val="16"/>
      <w:u w:val="none"/>
      <w:effect w:val="none"/>
    </w:rPr>
  </w:style>
  <w:style w:type="character" w:customStyle="1" w:styleId="StyleStyle4CharTimesNewRoman11pt1">
    <w:name w:val="Style Style4 Char + Times New Roman 11 pt1"/>
    <w:basedOn w:val="DefaultParagraphFont"/>
    <w:rsid w:val="00C32F27"/>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C32F27"/>
    <w:rPr>
      <w:rFonts w:ascii="Georgia" w:hAnsi="Georgia" w:hint="default"/>
      <w:b/>
      <w:bCs w:val="0"/>
      <w:sz w:val="24"/>
    </w:rPr>
  </w:style>
  <w:style w:type="character" w:customStyle="1" w:styleId="Heading3CharCharCharChar2">
    <w:name w:val="Heading 3 Char Char Char Char2"/>
    <w:basedOn w:val="DefaultParagraphFont"/>
    <w:rsid w:val="00C32F27"/>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C32F27"/>
    <w:rPr>
      <w:b/>
      <w:bCs/>
      <w:sz w:val="20"/>
      <w:u w:val="single"/>
    </w:rPr>
  </w:style>
  <w:style w:type="character" w:customStyle="1" w:styleId="StyleUnderline3">
    <w:name w:val="Style Underline3"/>
    <w:basedOn w:val="DefaultParagraphFont"/>
    <w:rsid w:val="00C32F27"/>
    <w:rPr>
      <w:u w:val="single"/>
    </w:rPr>
  </w:style>
  <w:style w:type="character" w:customStyle="1" w:styleId="Style9ptUnderline2">
    <w:name w:val="Style 9 pt Underline2"/>
    <w:rsid w:val="00C32F27"/>
    <w:rPr>
      <w:sz w:val="20"/>
      <w:u w:val="single"/>
    </w:rPr>
  </w:style>
  <w:style w:type="character" w:customStyle="1" w:styleId="Style9ptBoldUnderline">
    <w:name w:val="Style 9 pt Bold Underline"/>
    <w:rsid w:val="00C32F27"/>
    <w:rPr>
      <w:b/>
      <w:bCs/>
      <w:sz w:val="20"/>
      <w:u w:val="single"/>
    </w:rPr>
  </w:style>
  <w:style w:type="character" w:customStyle="1" w:styleId="BodyTextChar1">
    <w:name w:val="Body Text Char1"/>
    <w:aliases w:val="Very Small Text Char1"/>
    <w:basedOn w:val="DefaultParagraphFont"/>
    <w:rsid w:val="00C32F27"/>
    <w:rPr>
      <w:rFonts w:ascii="Georgia" w:hAnsi="Georgia" w:hint="default"/>
    </w:rPr>
  </w:style>
  <w:style w:type="character" w:customStyle="1" w:styleId="Author-Date">
    <w:name w:val="Author-Date"/>
    <w:qFormat/>
    <w:rsid w:val="00C32F27"/>
    <w:rPr>
      <w:b/>
      <w:bCs w:val="0"/>
      <w:sz w:val="24"/>
    </w:rPr>
  </w:style>
  <w:style w:type="character" w:customStyle="1" w:styleId="Emphasis2">
    <w:name w:val="Emphasis 2"/>
    <w:uiPriority w:val="1"/>
    <w:qFormat/>
    <w:rsid w:val="00C32F27"/>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C32F27"/>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C32F27"/>
    <w:rPr>
      <w:rFonts w:ascii="AGaramond" w:hAnsi="AGaramond" w:cs="AGaramond" w:hint="default"/>
      <w:color w:val="211D1E"/>
      <w:sz w:val="14"/>
      <w:szCs w:val="14"/>
    </w:rPr>
  </w:style>
  <w:style w:type="character" w:customStyle="1" w:styleId="aqj">
    <w:name w:val="aqj"/>
    <w:basedOn w:val="DefaultParagraphFont"/>
    <w:rsid w:val="00C32F27"/>
  </w:style>
  <w:style w:type="character" w:customStyle="1" w:styleId="CharacterStyle2">
    <w:name w:val="Character Style 2"/>
    <w:uiPriority w:val="99"/>
    <w:rsid w:val="00C32F27"/>
    <w:rPr>
      <w:sz w:val="20"/>
      <w:szCs w:val="20"/>
    </w:rPr>
  </w:style>
  <w:style w:type="character" w:customStyle="1" w:styleId="addmd">
    <w:name w:val="addmd"/>
    <w:basedOn w:val="DefaultParagraphFont"/>
    <w:rsid w:val="00C32F27"/>
  </w:style>
  <w:style w:type="character" w:customStyle="1" w:styleId="Style11ptBoldUnderline">
    <w:name w:val="Style 11 pt Bold Underline"/>
    <w:basedOn w:val="DefaultParagraphFont"/>
    <w:rsid w:val="00C32F27"/>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C32F27"/>
    <w:rPr>
      <w:rFonts w:ascii="Arial" w:hAnsi="Arial" w:cs="Arial" w:hint="default"/>
      <w:bCs/>
      <w:szCs w:val="26"/>
      <w:u w:val="single"/>
      <w:lang w:val="en-US" w:eastAsia="en-US" w:bidi="ar-SA"/>
    </w:rPr>
  </w:style>
  <w:style w:type="character" w:customStyle="1" w:styleId="qlabel">
    <w:name w:val="q_label"/>
    <w:basedOn w:val="DefaultParagraphFont"/>
    <w:rsid w:val="00C32F27"/>
  </w:style>
  <w:style w:type="character" w:customStyle="1" w:styleId="alabel">
    <w:name w:val="a_label"/>
    <w:basedOn w:val="DefaultParagraphFont"/>
    <w:rsid w:val="00C32F27"/>
  </w:style>
  <w:style w:type="character" w:customStyle="1" w:styleId="Styleunderline9pt0">
    <w:name w:val="Style underline + 9 pt"/>
    <w:basedOn w:val="underline"/>
    <w:rsid w:val="00C32F27"/>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C32F27"/>
    <w:rPr>
      <w:rFonts w:ascii="Times New Roman" w:hAnsi="Times New Roman" w:cs="Times New Roman" w:hint="default"/>
      <w:sz w:val="20"/>
    </w:rPr>
  </w:style>
  <w:style w:type="character" w:customStyle="1" w:styleId="Styleunderline9pt1">
    <w:name w:val="Style underline + 9 pt1"/>
    <w:basedOn w:val="underline"/>
    <w:rsid w:val="00C32F27"/>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C32F27"/>
    <w:rPr>
      <w:b w:val="0"/>
      <w:bCs/>
      <w:sz w:val="20"/>
      <w:u w:val="single"/>
      <w:lang w:val="en-US" w:eastAsia="en-US" w:bidi="ar-SA"/>
    </w:rPr>
  </w:style>
  <w:style w:type="character" w:customStyle="1" w:styleId="Hyperlink23">
    <w:name w:val="Hyperlink23"/>
    <w:basedOn w:val="DefaultParagraphFont"/>
    <w:rsid w:val="00C32F27"/>
    <w:rPr>
      <w:color w:val="3300CC"/>
      <w:u w:val="single"/>
    </w:rPr>
  </w:style>
  <w:style w:type="character" w:customStyle="1" w:styleId="body-text">
    <w:name w:val="body-text"/>
    <w:basedOn w:val="DefaultParagraphFont"/>
    <w:rsid w:val="00C32F27"/>
  </w:style>
  <w:style w:type="character" w:customStyle="1" w:styleId="globalcontentbody">
    <w:name w:val="globalcontentbody"/>
    <w:basedOn w:val="DefaultParagraphFont"/>
    <w:rsid w:val="00C32F27"/>
  </w:style>
  <w:style w:type="character" w:customStyle="1" w:styleId="Style11ptUnderlineBorderSinglesolidlineAuto05pt">
    <w:name w:val="Style 11 pt Underline Border: : (Single solid line Auto  0.5 pt..."/>
    <w:rsid w:val="00C32F27"/>
    <w:rPr>
      <w:sz w:val="20"/>
      <w:u w:val="single"/>
      <w:bdr w:val="single" w:sz="4" w:space="0" w:color="auto" w:frame="1"/>
    </w:rPr>
  </w:style>
  <w:style w:type="character" w:customStyle="1" w:styleId="Styleterm111ptUnderline">
    <w:name w:val="Style term1 + 11 pt Underline"/>
    <w:basedOn w:val="term1"/>
    <w:rsid w:val="00C32F27"/>
    <w:rPr>
      <w:b/>
      <w:bCs/>
      <w:sz w:val="20"/>
      <w:u w:val="single"/>
    </w:rPr>
  </w:style>
  <w:style w:type="character" w:customStyle="1" w:styleId="Style9pt">
    <w:name w:val="Style 9 pt"/>
    <w:basedOn w:val="DefaultParagraphFont"/>
    <w:rsid w:val="00C32F27"/>
    <w:rPr>
      <w:rFonts w:ascii="Times New Roman" w:hAnsi="Times New Roman" w:cs="Times New Roman" w:hint="default"/>
      <w:sz w:val="20"/>
    </w:rPr>
  </w:style>
  <w:style w:type="character" w:customStyle="1" w:styleId="CharChar11">
    <w:name w:val="Char Char11"/>
    <w:basedOn w:val="DefaultParagraphFont"/>
    <w:rsid w:val="00C32F27"/>
    <w:rPr>
      <w:rFonts w:ascii="Arial" w:hAnsi="Arial" w:cs="Arial" w:hint="default"/>
      <w:bCs/>
      <w:szCs w:val="26"/>
      <w:u w:val="single"/>
      <w:lang w:val="en-US" w:eastAsia="en-US" w:bidi="ar-SA"/>
    </w:rPr>
  </w:style>
  <w:style w:type="character" w:customStyle="1" w:styleId="authorbio">
    <w:name w:val="authorbio"/>
    <w:basedOn w:val="DefaultParagraphFont"/>
    <w:rsid w:val="00C32F27"/>
  </w:style>
  <w:style w:type="character" w:customStyle="1" w:styleId="a">
    <w:name w:val="a"/>
    <w:basedOn w:val="DefaultParagraphFont"/>
    <w:rsid w:val="00C32F27"/>
  </w:style>
  <w:style w:type="character" w:customStyle="1" w:styleId="StyleUnderline4">
    <w:name w:val="Style Underline4"/>
    <w:basedOn w:val="DefaultParagraphFont"/>
    <w:rsid w:val="00C32F27"/>
    <w:rPr>
      <w:u w:val="single"/>
    </w:rPr>
  </w:style>
  <w:style w:type="character" w:customStyle="1" w:styleId="Emphasis20">
    <w:name w:val="Emphasis2"/>
    <w:rsid w:val="00C32F27"/>
    <w:rPr>
      <w:rFonts w:ascii="Franklin Gothic Heavy" w:hAnsi="Franklin Gothic Heavy" w:hint="default"/>
      <w:iCs/>
      <w:u w:val="single"/>
    </w:rPr>
  </w:style>
  <w:style w:type="character" w:customStyle="1" w:styleId="UnderlinedChar0">
    <w:name w:val="Underlined Char"/>
    <w:basedOn w:val="CardTextChar1"/>
    <w:rsid w:val="00C32F27"/>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C32F27"/>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C32F27"/>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C32F27"/>
    <w:rPr>
      <w:sz w:val="20"/>
      <w:u w:val="single"/>
    </w:rPr>
  </w:style>
  <w:style w:type="character" w:customStyle="1" w:styleId="base">
    <w:name w:val="base"/>
    <w:basedOn w:val="DefaultParagraphFont"/>
    <w:rsid w:val="00C32F27"/>
  </w:style>
  <w:style w:type="character" w:customStyle="1" w:styleId="part-of-speech">
    <w:name w:val="part-of-speech"/>
    <w:basedOn w:val="DefaultParagraphFont"/>
    <w:rsid w:val="00C32F27"/>
  </w:style>
  <w:style w:type="character" w:customStyle="1" w:styleId="sep">
    <w:name w:val="sep"/>
    <w:basedOn w:val="DefaultParagraphFont"/>
    <w:rsid w:val="00C32F27"/>
  </w:style>
  <w:style w:type="character" w:customStyle="1" w:styleId="pron">
    <w:name w:val="pron"/>
    <w:basedOn w:val="DefaultParagraphFont"/>
    <w:rsid w:val="00C32F27"/>
  </w:style>
  <w:style w:type="character" w:customStyle="1" w:styleId="UnderlineCharChar1">
    <w:name w:val="Underline Char Char1"/>
    <w:basedOn w:val="DefaultParagraphFont"/>
    <w:rsid w:val="00C32F27"/>
    <w:rPr>
      <w:u w:val="single"/>
      <w:lang w:val="en-US" w:eastAsia="en-US" w:bidi="ar-SA"/>
    </w:rPr>
  </w:style>
  <w:style w:type="character" w:customStyle="1" w:styleId="StyleUnderlineCharChar111pt">
    <w:name w:val="Style Underline Char Char1 + 11 pt"/>
    <w:basedOn w:val="UnderlineCharChar1"/>
    <w:rsid w:val="00C32F27"/>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C32F27"/>
    <w:rPr>
      <w:sz w:val="22"/>
      <w:u w:val="single"/>
    </w:rPr>
  </w:style>
  <w:style w:type="character" w:customStyle="1" w:styleId="StyleUnderlineCharChar111ptBorderSinglesolidlineA">
    <w:name w:val="Style Underline Char Char1 + 11 pt Border: : (Single solid line A..."/>
    <w:basedOn w:val="UnderlineCharChar1"/>
    <w:rsid w:val="00C32F27"/>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C32F27"/>
    <w:rPr>
      <w:b/>
      <w:bCs/>
      <w:noProof w:val="0"/>
      <w:sz w:val="20"/>
      <w:u w:val="single"/>
      <w:lang w:val="en-US" w:eastAsia="en-US" w:bidi="ar-SA"/>
    </w:rPr>
  </w:style>
  <w:style w:type="character" w:customStyle="1" w:styleId="StyleunderlineArialNarrow9ptBold">
    <w:name w:val="Style underline + Arial Narrow 9 pt Bold"/>
    <w:basedOn w:val="underline"/>
    <w:rsid w:val="00C32F27"/>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C32F27"/>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C32F27"/>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C32F27"/>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C32F27"/>
    <w:rPr>
      <w:rFonts w:ascii="Arial" w:hAnsi="Arial" w:cs="Arial" w:hint="default"/>
      <w:color w:val="000000"/>
      <w:sz w:val="10"/>
      <w:szCs w:val="22"/>
    </w:rPr>
  </w:style>
  <w:style w:type="character" w:customStyle="1" w:styleId="CharChar111">
    <w:name w:val="Char Char111"/>
    <w:basedOn w:val="DefaultParagraphFont"/>
    <w:rsid w:val="00C32F27"/>
    <w:rPr>
      <w:rFonts w:ascii="Arial" w:hAnsi="Arial" w:cs="Arial" w:hint="default"/>
      <w:bCs/>
      <w:szCs w:val="26"/>
      <w:u w:val="single"/>
      <w:lang w:val="en-US" w:eastAsia="en-US" w:bidi="ar-SA"/>
    </w:rPr>
  </w:style>
  <w:style w:type="character" w:customStyle="1" w:styleId="AUnterdline">
    <w:name w:val="AUnterdline"/>
    <w:qFormat/>
    <w:rsid w:val="00C32F27"/>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C32F27"/>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C32F27"/>
  </w:style>
  <w:style w:type="character" w:customStyle="1" w:styleId="StyleUnderline1">
    <w:name w:val="Style Underline1"/>
    <w:basedOn w:val="DefaultParagraphFont"/>
    <w:rsid w:val="00C32F27"/>
    <w:rPr>
      <w:rFonts w:ascii="Times New Roman" w:hAnsi="Times New Roman" w:cs="Times New Roman" w:hint="default"/>
      <w:sz w:val="20"/>
      <w:u w:val="single"/>
    </w:rPr>
  </w:style>
  <w:style w:type="character" w:customStyle="1" w:styleId="DontRead">
    <w:name w:val="Don't Read"/>
    <w:qFormat/>
    <w:rsid w:val="00C32F27"/>
    <w:rPr>
      <w:rFonts w:ascii="Times New Roman" w:hAnsi="Times New Roman" w:cs="Times New Roman" w:hint="default"/>
      <w:sz w:val="16"/>
    </w:rPr>
  </w:style>
  <w:style w:type="character" w:customStyle="1" w:styleId="Style11ptUnderline3">
    <w:name w:val="Style 11 pt Underline3"/>
    <w:rsid w:val="00C32F27"/>
    <w:rPr>
      <w:sz w:val="20"/>
      <w:u w:val="single"/>
    </w:rPr>
  </w:style>
  <w:style w:type="character" w:customStyle="1" w:styleId="27">
    <w:name w:val="27"/>
    <w:rsid w:val="00C32F27"/>
    <w:rPr>
      <w:rFonts w:ascii="Arial" w:hAnsi="Arial" w:cs="Arial" w:hint="default"/>
      <w:bCs/>
      <w:sz w:val="20"/>
      <w:u w:val="single"/>
      <w:lang w:val="en-US" w:eastAsia="en-US" w:bidi="ar-SA"/>
    </w:rPr>
  </w:style>
  <w:style w:type="character" w:customStyle="1" w:styleId="2">
    <w:name w:val="2"/>
    <w:rsid w:val="00C32F27"/>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C32F27"/>
    <w:rPr>
      <w:sz w:val="20"/>
      <w:u w:val="single"/>
    </w:rPr>
  </w:style>
  <w:style w:type="character" w:customStyle="1" w:styleId="Style9ptBoldUnderline5">
    <w:name w:val="Style 9 pt Bold Underline5"/>
    <w:basedOn w:val="DefaultParagraphFont"/>
    <w:rsid w:val="00C32F27"/>
    <w:rPr>
      <w:b/>
      <w:bCs/>
      <w:sz w:val="20"/>
      <w:u w:val="single"/>
    </w:rPr>
  </w:style>
  <w:style w:type="character" w:customStyle="1" w:styleId="CharChar114">
    <w:name w:val="Char Char114"/>
    <w:basedOn w:val="DefaultParagraphFont"/>
    <w:rsid w:val="00C32F27"/>
    <w:rPr>
      <w:rFonts w:ascii="Arial" w:hAnsi="Arial" w:cs="Arial" w:hint="default"/>
      <w:bCs/>
      <w:szCs w:val="26"/>
      <w:u w:val="single"/>
      <w:lang w:val="en-US" w:eastAsia="en-US" w:bidi="ar-SA"/>
    </w:rPr>
  </w:style>
  <w:style w:type="character" w:customStyle="1" w:styleId="CharChar113">
    <w:name w:val="Char Char113"/>
    <w:basedOn w:val="DefaultParagraphFont"/>
    <w:rsid w:val="00C32F27"/>
    <w:rPr>
      <w:rFonts w:ascii="Arial" w:hAnsi="Arial" w:cs="Arial" w:hint="default"/>
      <w:bCs/>
      <w:szCs w:val="26"/>
      <w:u w:val="single"/>
      <w:lang w:val="en-US" w:eastAsia="en-US" w:bidi="ar-SA"/>
    </w:rPr>
  </w:style>
  <w:style w:type="character" w:customStyle="1" w:styleId="CharChar112">
    <w:name w:val="Char Char112"/>
    <w:basedOn w:val="DefaultParagraphFont"/>
    <w:rsid w:val="00C32F27"/>
    <w:rPr>
      <w:rFonts w:ascii="Arial" w:hAnsi="Arial" w:cs="Arial" w:hint="default"/>
      <w:bCs/>
      <w:szCs w:val="26"/>
      <w:u w:val="single"/>
      <w:lang w:val="en-US" w:eastAsia="en-US" w:bidi="ar-SA"/>
    </w:rPr>
  </w:style>
  <w:style w:type="character" w:customStyle="1" w:styleId="zoomme">
    <w:name w:val="zoomme"/>
    <w:basedOn w:val="DefaultParagraphFont"/>
    <w:rsid w:val="00C32F27"/>
  </w:style>
  <w:style w:type="character" w:customStyle="1" w:styleId="Date10">
    <w:name w:val="Date1"/>
    <w:basedOn w:val="DefaultParagraphFont"/>
    <w:rsid w:val="00C32F27"/>
  </w:style>
  <w:style w:type="character" w:customStyle="1" w:styleId="classauthor">
    <w:name w:val="class=&quot;author&quot;"/>
    <w:basedOn w:val="DefaultParagraphFont"/>
    <w:rsid w:val="00C32F27"/>
  </w:style>
  <w:style w:type="character" w:customStyle="1" w:styleId="CharCharChar">
    <w:name w:val="Char Char Char"/>
    <w:basedOn w:val="DefaultParagraphFont"/>
    <w:rsid w:val="00C32F27"/>
    <w:rPr>
      <w:rFonts w:ascii="Arial" w:hAnsi="Arial" w:cs="Arial" w:hint="default"/>
      <w:bCs/>
      <w:szCs w:val="26"/>
      <w:u w:val="single"/>
      <w:lang w:val="en-US" w:eastAsia="en-US" w:bidi="ar-SA"/>
    </w:rPr>
  </w:style>
  <w:style w:type="character" w:customStyle="1" w:styleId="texto1">
    <w:name w:val="texto1"/>
    <w:rsid w:val="00C32F27"/>
  </w:style>
  <w:style w:type="character" w:customStyle="1" w:styleId="officialstitle-">
    <w:name w:val="official_s_title-"/>
    <w:basedOn w:val="DefaultParagraphFont"/>
    <w:rsid w:val="00C32F27"/>
  </w:style>
  <w:style w:type="character" w:customStyle="1" w:styleId="officialsbureau">
    <w:name w:val="official_s_bureau"/>
    <w:basedOn w:val="DefaultParagraphFont"/>
    <w:rsid w:val="00C32F27"/>
  </w:style>
  <w:style w:type="character" w:customStyle="1" w:styleId="CardsChar1">
    <w:name w:val="Cards Char1"/>
    <w:rsid w:val="00C32F27"/>
    <w:rPr>
      <w:lang w:val="en-US" w:eastAsia="en-US" w:bidi="ar-SA"/>
    </w:rPr>
  </w:style>
  <w:style w:type="character" w:customStyle="1" w:styleId="gray">
    <w:name w:val="gray"/>
    <w:basedOn w:val="DefaultParagraphFont"/>
    <w:rsid w:val="00C32F27"/>
  </w:style>
  <w:style w:type="character" w:customStyle="1" w:styleId="Styleunderline11ptBorderSinglesolidlineAuto05p">
    <w:name w:val="Style underline + 11 pt Border: : (Single solid line Auto  0.5 p..."/>
    <w:rsid w:val="00C32F27"/>
    <w:rPr>
      <w:sz w:val="20"/>
      <w:u w:val="single"/>
      <w:bdr w:val="single" w:sz="4" w:space="0" w:color="auto" w:frame="1"/>
    </w:rPr>
  </w:style>
  <w:style w:type="character" w:customStyle="1" w:styleId="CardText-Underlined0">
    <w:name w:val="Card Text - Underlined"/>
    <w:rsid w:val="00C32F27"/>
    <w:rPr>
      <w:b/>
      <w:bCs w:val="0"/>
      <w:sz w:val="20"/>
      <w:u w:val="single"/>
    </w:rPr>
  </w:style>
  <w:style w:type="character" w:customStyle="1" w:styleId="Style11ptItalicUnderline">
    <w:name w:val="Style 11 pt Italic Underline"/>
    <w:basedOn w:val="DefaultParagraphFont"/>
    <w:rsid w:val="00C32F27"/>
    <w:rPr>
      <w:i/>
      <w:iCs/>
      <w:sz w:val="20"/>
      <w:u w:val="single"/>
    </w:rPr>
  </w:style>
  <w:style w:type="character" w:customStyle="1" w:styleId="Style11ptItalic">
    <w:name w:val="Style 11 pt Italic"/>
    <w:basedOn w:val="DefaultParagraphFont"/>
    <w:rsid w:val="00C32F27"/>
    <w:rPr>
      <w:rFonts w:ascii="Times New Roman" w:hAnsi="Times New Roman" w:cs="Times New Roman" w:hint="default"/>
      <w:i/>
      <w:iCs/>
      <w:sz w:val="20"/>
    </w:rPr>
  </w:style>
  <w:style w:type="character" w:customStyle="1" w:styleId="Style9ptUnderline6">
    <w:name w:val="Style 9 pt Underline6"/>
    <w:basedOn w:val="DefaultParagraphFont"/>
    <w:rsid w:val="00C32F27"/>
    <w:rPr>
      <w:sz w:val="20"/>
      <w:u w:val="single"/>
    </w:rPr>
  </w:style>
  <w:style w:type="character" w:customStyle="1" w:styleId="ct-with-fmlt">
    <w:name w:val="ct-with-fmlt"/>
    <w:basedOn w:val="DefaultParagraphFont"/>
    <w:rsid w:val="00C32F27"/>
  </w:style>
  <w:style w:type="character" w:customStyle="1" w:styleId="ital-inline">
    <w:name w:val="ital-inline"/>
    <w:basedOn w:val="DefaultParagraphFont"/>
    <w:rsid w:val="00C32F27"/>
  </w:style>
  <w:style w:type="character" w:customStyle="1" w:styleId="cross-head">
    <w:name w:val="cross-head"/>
    <w:rsid w:val="00C32F27"/>
  </w:style>
  <w:style w:type="character" w:customStyle="1" w:styleId="blue">
    <w:name w:val="blue"/>
    <w:rsid w:val="00C32F27"/>
  </w:style>
  <w:style w:type="character" w:customStyle="1" w:styleId="dateline">
    <w:name w:val="dateline"/>
    <w:rsid w:val="00C32F27"/>
  </w:style>
  <w:style w:type="character" w:customStyle="1" w:styleId="fn">
    <w:name w:val="fn"/>
    <w:rsid w:val="00C32F27"/>
  </w:style>
  <w:style w:type="character" w:customStyle="1" w:styleId="Subtitle1">
    <w:name w:val="Subtitle1"/>
    <w:rsid w:val="00C32F27"/>
  </w:style>
  <w:style w:type="character" w:customStyle="1" w:styleId="metaorigin">
    <w:name w:val="meta_origin"/>
    <w:rsid w:val="00C32F27"/>
  </w:style>
  <w:style w:type="character" w:customStyle="1" w:styleId="mandelbrotrefrag">
    <w:name w:val="mandelbrot_refrag"/>
    <w:rsid w:val="00C32F27"/>
  </w:style>
  <w:style w:type="character" w:customStyle="1" w:styleId="eminfo">
    <w:name w:val="eminfo"/>
    <w:rsid w:val="00C32F27"/>
  </w:style>
  <w:style w:type="character" w:customStyle="1" w:styleId="emhighlight">
    <w:name w:val="emhighlight"/>
    <w:rsid w:val="00C32F27"/>
  </w:style>
  <w:style w:type="character" w:customStyle="1" w:styleId="at">
    <w:name w:val="at"/>
    <w:rsid w:val="00C32F27"/>
  </w:style>
  <w:style w:type="character" w:customStyle="1" w:styleId="itxtrst">
    <w:name w:val="itxtrst"/>
    <w:rsid w:val="00C32F27"/>
  </w:style>
  <w:style w:type="character" w:customStyle="1" w:styleId="name">
    <w:name w:val="name"/>
    <w:rsid w:val="00C32F27"/>
  </w:style>
  <w:style w:type="character" w:customStyle="1" w:styleId="tkrname">
    <w:name w:val="tkrname"/>
    <w:rsid w:val="00C32F27"/>
  </w:style>
  <w:style w:type="character" w:customStyle="1" w:styleId="tkrchange">
    <w:name w:val="tkrchange"/>
    <w:rsid w:val="00C32F27"/>
  </w:style>
  <w:style w:type="character" w:customStyle="1" w:styleId="ilad">
    <w:name w:val="il_ad"/>
    <w:rsid w:val="00C32F27"/>
  </w:style>
  <w:style w:type="character" w:customStyle="1" w:styleId="source-org">
    <w:name w:val="source-org"/>
    <w:rsid w:val="00C32F27"/>
  </w:style>
  <w:style w:type="character" w:customStyle="1" w:styleId="updated">
    <w:name w:val="updated"/>
    <w:rsid w:val="00C32F27"/>
  </w:style>
  <w:style w:type="character" w:customStyle="1" w:styleId="last">
    <w:name w:val="last"/>
    <w:rsid w:val="00C32F27"/>
  </w:style>
  <w:style w:type="character" w:customStyle="1" w:styleId="institution">
    <w:name w:val="institution"/>
    <w:rsid w:val="00C32F27"/>
  </w:style>
  <w:style w:type="character" w:customStyle="1" w:styleId="StyleUnderlinePatternClearYellow">
    <w:name w:val="Style Underline Pattern: Clear (Yellow)"/>
    <w:rsid w:val="00C32F27"/>
    <w:rPr>
      <w:u w:val="single"/>
      <w:shd w:val="clear" w:color="auto" w:fill="00FF00"/>
    </w:rPr>
  </w:style>
  <w:style w:type="character" w:customStyle="1" w:styleId="wikiexternallink">
    <w:name w:val="wikiexternallink"/>
    <w:basedOn w:val="DefaultParagraphFont"/>
    <w:rsid w:val="00C32F27"/>
  </w:style>
  <w:style w:type="character" w:customStyle="1" w:styleId="wikigeneratedlinkcontent">
    <w:name w:val="wikigeneratedlinkcontent"/>
    <w:basedOn w:val="DefaultParagraphFont"/>
    <w:rsid w:val="00C32F27"/>
  </w:style>
  <w:style w:type="character" w:customStyle="1" w:styleId="CharChar5">
    <w:name w:val="Char Char5"/>
    <w:rsid w:val="00C32F27"/>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C32F27"/>
  </w:style>
  <w:style w:type="character" w:customStyle="1" w:styleId="Style11ptBoldUnderline1">
    <w:name w:val="Style 11 pt Bold Underline1"/>
    <w:rsid w:val="00C32F27"/>
    <w:rPr>
      <w:b/>
      <w:bCs/>
      <w:sz w:val="20"/>
      <w:u w:val="single"/>
    </w:rPr>
  </w:style>
  <w:style w:type="character" w:customStyle="1" w:styleId="StyleStyleunderlineBold11pt">
    <w:name w:val="Style Style underline + Bold + 11 pt"/>
    <w:rsid w:val="00C32F27"/>
    <w:rPr>
      <w:bCs/>
      <w:sz w:val="20"/>
      <w:u w:val="single"/>
    </w:rPr>
  </w:style>
  <w:style w:type="character" w:customStyle="1" w:styleId="StyleunderlineAsianTimesNewRomanBold">
    <w:name w:val="Style underline + (Asian) Times New Roman Bold"/>
    <w:rsid w:val="00C32F27"/>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C32F27"/>
    <w:rPr>
      <w:b/>
      <w:bCs/>
      <w:sz w:val="20"/>
      <w:u w:val="single"/>
      <w:bdr w:val="single" w:sz="4" w:space="0" w:color="auto" w:frame="1"/>
    </w:rPr>
  </w:style>
  <w:style w:type="character" w:customStyle="1" w:styleId="underline20">
    <w:name w:val="underline2"/>
    <w:rsid w:val="00C32F27"/>
    <w:rPr>
      <w:u w:val="single"/>
    </w:rPr>
  </w:style>
  <w:style w:type="character" w:customStyle="1" w:styleId="Style9ptBoldUnderline1">
    <w:name w:val="Style 9 pt Bold Underline1"/>
    <w:rsid w:val="00C32F27"/>
    <w:rPr>
      <w:bCs/>
      <w:sz w:val="22"/>
      <w:u w:val="single"/>
    </w:rPr>
  </w:style>
  <w:style w:type="character" w:customStyle="1" w:styleId="CardUnderlinedChar0">
    <w:name w:val="Card Underlined Char"/>
    <w:rsid w:val="00C32F27"/>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C32F27"/>
    <w:rPr>
      <w:b/>
      <w:bCs/>
      <w:sz w:val="20"/>
      <w:u w:val="single"/>
      <w:bdr w:val="single" w:sz="4" w:space="0" w:color="auto" w:frame="1"/>
    </w:rPr>
  </w:style>
  <w:style w:type="character" w:customStyle="1" w:styleId="DebateHighlighted">
    <w:name w:val="Debate Highlighted"/>
    <w:qFormat/>
    <w:rsid w:val="00C32F27"/>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C32F27"/>
    <w:rPr>
      <w:rFonts w:ascii="Times New Roman" w:hAnsi="Times New Roman" w:cs="Times New Roman" w:hint="default"/>
      <w:color w:val="000000"/>
      <w:sz w:val="13"/>
      <w:szCs w:val="13"/>
    </w:rPr>
  </w:style>
  <w:style w:type="character" w:customStyle="1" w:styleId="smallChar0">
    <w:name w:val="small Char"/>
    <w:rsid w:val="00C32F27"/>
    <w:rPr>
      <w:rFonts w:ascii="Calibri" w:eastAsia="Calibri" w:hAnsi="Calibri" w:cs="Calibri" w:hint="default"/>
      <w:sz w:val="16"/>
      <w:szCs w:val="22"/>
      <w:lang w:val="en-US" w:eastAsia="en-US" w:bidi="ar-SA"/>
    </w:rPr>
  </w:style>
  <w:style w:type="character" w:customStyle="1" w:styleId="StyleUnderlineBold">
    <w:name w:val="Style Underline + Bold"/>
    <w:rsid w:val="00C32F27"/>
    <w:rPr>
      <w:b/>
      <w:bCs/>
      <w:u w:val="single"/>
    </w:rPr>
  </w:style>
  <w:style w:type="character" w:customStyle="1" w:styleId="Underline-Highlighted">
    <w:name w:val="Underline-Highlighted"/>
    <w:uiPriority w:val="1"/>
    <w:qFormat/>
    <w:rsid w:val="00C32F27"/>
    <w:rPr>
      <w:rFonts w:ascii="Cambria" w:hAnsi="Cambria" w:hint="default"/>
      <w:sz w:val="24"/>
      <w:u w:val="single"/>
      <w:bdr w:val="none" w:sz="0" w:space="0" w:color="auto" w:frame="1"/>
      <w:shd w:val="clear" w:color="auto" w:fill="99FF66"/>
    </w:rPr>
  </w:style>
  <w:style w:type="character" w:customStyle="1" w:styleId="SmallText0">
    <w:name w:val="SmallText"/>
    <w:rsid w:val="00C32F27"/>
    <w:rPr>
      <w:color w:val="000000"/>
    </w:rPr>
  </w:style>
  <w:style w:type="character" w:customStyle="1" w:styleId="CitesChar1">
    <w:name w:val="Cites Char1"/>
    <w:rsid w:val="00C32F27"/>
    <w:rPr>
      <w:b/>
      <w:bCs w:val="0"/>
      <w:szCs w:val="24"/>
      <w:u w:val="single"/>
      <w:lang w:val="en-US" w:eastAsia="en-US" w:bidi="ar-SA"/>
    </w:rPr>
  </w:style>
  <w:style w:type="character" w:customStyle="1" w:styleId="underline3">
    <w:name w:val="underline3"/>
    <w:rsid w:val="00C32F27"/>
    <w:rPr>
      <w:u w:val="single"/>
      <w:bdr w:val="none" w:sz="0" w:space="0" w:color="auto" w:frame="1"/>
      <w:shd w:val="clear" w:color="auto" w:fill="FFFF00"/>
    </w:rPr>
  </w:style>
  <w:style w:type="character" w:customStyle="1" w:styleId="menu">
    <w:name w:val="menu"/>
    <w:basedOn w:val="DefaultParagraphFont"/>
    <w:rsid w:val="00C32F27"/>
  </w:style>
  <w:style w:type="character" w:customStyle="1" w:styleId="storyby">
    <w:name w:val="storyby"/>
    <w:basedOn w:val="DefaultParagraphFont"/>
    <w:rsid w:val="00C32F27"/>
  </w:style>
  <w:style w:type="character" w:customStyle="1" w:styleId="A-Underlining">
    <w:name w:val="A-Underlining"/>
    <w:rsid w:val="00C32F27"/>
    <w:rPr>
      <w:rFonts w:ascii="Garamond" w:hAnsi="Garamond" w:hint="default"/>
      <w:color w:val="auto"/>
      <w:sz w:val="24"/>
      <w:u w:val="single"/>
    </w:rPr>
  </w:style>
  <w:style w:type="character" w:customStyle="1" w:styleId="AuthorChar">
    <w:name w:val="Author Char"/>
    <w:rsid w:val="00C32F27"/>
    <w:rPr>
      <w:b/>
      <w:bCs w:val="0"/>
      <w:noProof w:val="0"/>
      <w:sz w:val="22"/>
      <w:lang w:val="en-US" w:eastAsia="en-US" w:bidi="ar-SA"/>
    </w:rPr>
  </w:style>
  <w:style w:type="character" w:customStyle="1" w:styleId="newsmain">
    <w:name w:val="news_main"/>
    <w:basedOn w:val="DefaultParagraphFont"/>
    <w:rsid w:val="00C32F27"/>
  </w:style>
  <w:style w:type="character" w:customStyle="1" w:styleId="tagChar10">
    <w:name w:val="tag Char1"/>
    <w:rsid w:val="00C32F27"/>
    <w:rPr>
      <w:rFonts w:ascii="Times New Roman" w:eastAsia="Times New Roman" w:hAnsi="Times New Roman" w:cs="Times New Roman" w:hint="default"/>
      <w:b/>
      <w:bCs w:val="0"/>
      <w:kern w:val="32"/>
      <w:sz w:val="24"/>
      <w:szCs w:val="20"/>
    </w:rPr>
  </w:style>
  <w:style w:type="character" w:customStyle="1" w:styleId="vitstoryheadline">
    <w:name w:val="vitstoryheadline"/>
    <w:rsid w:val="00C32F27"/>
  </w:style>
  <w:style w:type="character" w:customStyle="1" w:styleId="AuthorDate1">
    <w:name w:val="Author Date"/>
    <w:rsid w:val="00C32F27"/>
    <w:rPr>
      <w:b/>
      <w:bCs w:val="0"/>
      <w:sz w:val="24"/>
      <w:u w:val="thick"/>
    </w:rPr>
  </w:style>
  <w:style w:type="character" w:customStyle="1" w:styleId="UnderlinedTextCharChar">
    <w:name w:val="Underlined Text Char Char"/>
    <w:rsid w:val="00C32F27"/>
    <w:rPr>
      <w:rFonts w:ascii="Arial" w:hAnsi="Arial" w:cs="Arial" w:hint="default"/>
      <w:bCs/>
      <w:noProof w:val="0"/>
      <w:szCs w:val="26"/>
      <w:u w:val="single"/>
      <w:lang w:val="en-US" w:eastAsia="en-US" w:bidi="ar-SA"/>
    </w:rPr>
  </w:style>
  <w:style w:type="character" w:customStyle="1" w:styleId="il">
    <w:name w:val="il"/>
    <w:rsid w:val="00C32F27"/>
  </w:style>
  <w:style w:type="character" w:customStyle="1" w:styleId="pnumber">
    <w:name w:val="pnumber"/>
    <w:rsid w:val="00C32F27"/>
  </w:style>
  <w:style w:type="character" w:customStyle="1" w:styleId="ital">
    <w:name w:val="ital"/>
    <w:rsid w:val="00C32F27"/>
  </w:style>
  <w:style w:type="character" w:customStyle="1" w:styleId="orgdiv">
    <w:name w:val="orgdiv"/>
    <w:rsid w:val="00C32F27"/>
  </w:style>
  <w:style w:type="character" w:customStyle="1" w:styleId="orgname">
    <w:name w:val="orgname"/>
    <w:rsid w:val="00C32F27"/>
  </w:style>
  <w:style w:type="character" w:customStyle="1" w:styleId="city">
    <w:name w:val="city"/>
    <w:rsid w:val="00C32F27"/>
  </w:style>
  <w:style w:type="character" w:customStyle="1" w:styleId="state">
    <w:name w:val="state"/>
    <w:rsid w:val="00C32F27"/>
  </w:style>
  <w:style w:type="character" w:customStyle="1" w:styleId="country">
    <w:name w:val="country"/>
    <w:rsid w:val="00C32F27"/>
  </w:style>
  <w:style w:type="character" w:customStyle="1" w:styleId="articletitle">
    <w:name w:val="articletitle"/>
    <w:rsid w:val="00C32F27"/>
    <w:rPr>
      <w:rFonts w:ascii="Times New Roman" w:hAnsi="Times New Roman" w:cs="Times New Roman" w:hint="default"/>
    </w:rPr>
  </w:style>
  <w:style w:type="character" w:customStyle="1" w:styleId="6pointChar">
    <w:name w:val="6 point Char"/>
    <w:rsid w:val="00C32F27"/>
    <w:rPr>
      <w:rFonts w:ascii="Times New Roman" w:hAnsi="Times New Roman" w:cs="Times New Roman" w:hint="default"/>
      <w:sz w:val="12"/>
      <w:lang w:val="en-US" w:eastAsia="en-US"/>
    </w:rPr>
  </w:style>
  <w:style w:type="character" w:customStyle="1" w:styleId="StyleThickunderline">
    <w:name w:val="Style Thick underline"/>
    <w:qFormat/>
    <w:rsid w:val="00C32F27"/>
    <w:rPr>
      <w:u w:val="thick"/>
    </w:rPr>
  </w:style>
  <w:style w:type="character" w:customStyle="1" w:styleId="Box">
    <w:name w:val="Box!"/>
    <w:uiPriority w:val="1"/>
    <w:rsid w:val="00C32F27"/>
    <w:rPr>
      <w:rFonts w:ascii="Garamond" w:hAnsi="Garamond" w:hint="default"/>
      <w:sz w:val="24"/>
      <w:u w:val="single"/>
      <w:bdr w:val="single" w:sz="4" w:space="0" w:color="auto" w:frame="1"/>
    </w:rPr>
  </w:style>
  <w:style w:type="character" w:customStyle="1" w:styleId="citechar0">
    <w:name w:val="citechar"/>
    <w:basedOn w:val="DefaultParagraphFont"/>
    <w:rsid w:val="00C32F27"/>
  </w:style>
  <w:style w:type="character" w:customStyle="1" w:styleId="CardUnderlineChar">
    <w:name w:val="Card Underline Char"/>
    <w:rsid w:val="00C32F27"/>
    <w:rPr>
      <w:szCs w:val="24"/>
      <w:u w:val="single"/>
      <w:lang w:val="en-US" w:eastAsia="en-US" w:bidi="ar-SA"/>
    </w:rPr>
  </w:style>
  <w:style w:type="character" w:customStyle="1" w:styleId="TitleChar2">
    <w:name w:val="Title Char2"/>
    <w:uiPriority w:val="1"/>
    <w:qFormat/>
    <w:locked/>
    <w:rsid w:val="00C32F27"/>
    <w:rPr>
      <w:bCs/>
      <w:u w:val="single"/>
    </w:rPr>
  </w:style>
  <w:style w:type="character" w:customStyle="1" w:styleId="tagciteChar0">
    <w:name w:val="tag/cite Char"/>
    <w:rsid w:val="00C32F27"/>
    <w:rPr>
      <w:b/>
      <w:bCs w:val="0"/>
      <w:sz w:val="24"/>
      <w:lang w:val="en-US" w:eastAsia="en-US" w:bidi="ar-SA"/>
    </w:rPr>
  </w:style>
  <w:style w:type="character" w:customStyle="1" w:styleId="person-name">
    <w:name w:val="person-name"/>
    <w:basedOn w:val="DefaultParagraphFont"/>
    <w:rsid w:val="00C32F27"/>
  </w:style>
  <w:style w:type="character" w:customStyle="1" w:styleId="quotepeekbase">
    <w:name w:val="quotepeekbase"/>
    <w:rsid w:val="00C32F27"/>
  </w:style>
  <w:style w:type="character" w:customStyle="1" w:styleId="highlight2">
    <w:name w:val="highlight2"/>
    <w:rsid w:val="00C32F27"/>
    <w:rPr>
      <w:rFonts w:ascii="Arial" w:hAnsi="Arial" w:cs="Arial" w:hint="default"/>
      <w:b/>
      <w:bCs w:val="0"/>
      <w:sz w:val="19"/>
      <w:u w:val="thick"/>
      <w:bdr w:val="none" w:sz="0" w:space="0" w:color="auto" w:frame="1"/>
    </w:rPr>
  </w:style>
  <w:style w:type="character" w:customStyle="1" w:styleId="cardChar11">
    <w:name w:val="card Char1"/>
    <w:rsid w:val="00C32F27"/>
    <w:rPr>
      <w:rFonts w:ascii="Calibri" w:eastAsia="Calibri" w:hAnsi="Calibri" w:cs="Calibri" w:hint="default"/>
      <w:sz w:val="24"/>
      <w:szCs w:val="22"/>
      <w:lang w:val="x-none" w:eastAsia="x-none"/>
    </w:rPr>
  </w:style>
  <w:style w:type="character" w:customStyle="1" w:styleId="NormalCard">
    <w:name w:val="Normal Card"/>
    <w:uiPriority w:val="1"/>
    <w:qFormat/>
    <w:rsid w:val="00C32F27"/>
    <w:rPr>
      <w:rFonts w:ascii="Times New Roman" w:hAnsi="Times New Roman" w:cs="Times New Roman" w:hint="default"/>
      <w:sz w:val="24"/>
    </w:rPr>
  </w:style>
  <w:style w:type="character" w:customStyle="1" w:styleId="HighlightedUnderline">
    <w:name w:val="Highlighted Underline"/>
    <w:uiPriority w:val="1"/>
    <w:qFormat/>
    <w:rsid w:val="00C32F27"/>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C32F27"/>
    <w:rPr>
      <w:rFonts w:ascii="Times New Roman" w:hAnsi="Times New Roman" w:cs="Times New Roman" w:hint="default"/>
      <w:sz w:val="20"/>
      <w:szCs w:val="20"/>
    </w:rPr>
  </w:style>
  <w:style w:type="character" w:customStyle="1" w:styleId="FontStyle12">
    <w:name w:val="Font Style12"/>
    <w:uiPriority w:val="99"/>
    <w:rsid w:val="00C32F27"/>
    <w:rPr>
      <w:rFonts w:ascii="Times New Roman" w:hAnsi="Times New Roman" w:cs="Times New Roman" w:hint="default"/>
      <w:sz w:val="16"/>
      <w:szCs w:val="16"/>
    </w:rPr>
  </w:style>
  <w:style w:type="character" w:customStyle="1" w:styleId="timebox">
    <w:name w:val="timebox"/>
    <w:rsid w:val="00C32F27"/>
  </w:style>
  <w:style w:type="character" w:customStyle="1" w:styleId="Heading2Subtext">
    <w:name w:val="Heading 2 Subtext"/>
    <w:rsid w:val="00C32F27"/>
    <w:rPr>
      <w:rFonts w:ascii="Times New Roman" w:hAnsi="Times New Roman" w:cs="Times New Roman" w:hint="default"/>
      <w:sz w:val="16"/>
    </w:rPr>
  </w:style>
  <w:style w:type="character" w:customStyle="1" w:styleId="italic0">
    <w:name w:val="italic"/>
    <w:rsid w:val="00C32F27"/>
  </w:style>
  <w:style w:type="character" w:customStyle="1" w:styleId="-SmallText-">
    <w:name w:val="-Small Text-"/>
    <w:rsid w:val="00C32F27"/>
    <w:rPr>
      <w:rFonts w:ascii="Garamond" w:hAnsi="Garamond" w:hint="default"/>
      <w:sz w:val="16"/>
    </w:rPr>
  </w:style>
  <w:style w:type="character" w:customStyle="1" w:styleId="TagsChar2">
    <w:name w:val="Tags Char2"/>
    <w:uiPriority w:val="99"/>
    <w:rsid w:val="00C32F27"/>
    <w:rPr>
      <w:b/>
      <w:bCs w:val="0"/>
      <w:sz w:val="24"/>
      <w:lang w:val="en-US" w:eastAsia="en-US" w:bidi="ar-SA"/>
    </w:rPr>
  </w:style>
  <w:style w:type="character" w:customStyle="1" w:styleId="citation">
    <w:name w:val="citation"/>
    <w:rsid w:val="00C32F27"/>
  </w:style>
  <w:style w:type="character" w:customStyle="1" w:styleId="tagchar">
    <w:name w:val="tagchar"/>
    <w:basedOn w:val="DefaultParagraphFont"/>
    <w:rsid w:val="00C32F27"/>
  </w:style>
  <w:style w:type="character" w:customStyle="1" w:styleId="StyleBoldUnderline1">
    <w:name w:val="Style Bold Underline1"/>
    <w:basedOn w:val="DefaultParagraphFont"/>
    <w:rsid w:val="00C32F27"/>
    <w:rPr>
      <w:b w:val="0"/>
      <w:bCs/>
      <w:u w:val="single"/>
    </w:rPr>
  </w:style>
  <w:style w:type="character" w:customStyle="1" w:styleId="label">
    <w:name w:val="label"/>
    <w:rsid w:val="00C32F27"/>
  </w:style>
  <w:style w:type="character" w:customStyle="1" w:styleId="BoldUnderlineCharChar">
    <w:name w:val="BoldUnderline Char Char"/>
    <w:rsid w:val="00C32F27"/>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C32F27"/>
  </w:style>
  <w:style w:type="character" w:customStyle="1" w:styleId="StyleStyle11ptBoldUnderlineBorderSinglesolidlineAuto">
    <w:name w:val="Style Style 11 pt Bold Underline Border: : (Single solid line Auto ..."/>
    <w:basedOn w:val="DefaultParagraphFont"/>
    <w:rsid w:val="00C32F27"/>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qFormat/>
    <w:rsid w:val="00C32F27"/>
    <w:rPr>
      <w:rFonts w:ascii="Century Gothic" w:hAnsi="Century Gothic" w:hint="default"/>
      <w:sz w:val="24"/>
      <w:u w:val="thick"/>
    </w:rPr>
  </w:style>
  <w:style w:type="character" w:customStyle="1" w:styleId="StyleTimesNewRoman12ptBold">
    <w:name w:val="Style Times New Roman 12 pt Bold"/>
    <w:rsid w:val="00C32F27"/>
    <w:rPr>
      <w:b/>
      <w:bCs/>
      <w:sz w:val="24"/>
    </w:rPr>
  </w:style>
  <w:style w:type="character" w:customStyle="1" w:styleId="Intemphasis">
    <w:name w:val="Intemphasis"/>
    <w:uiPriority w:val="1"/>
    <w:qFormat/>
    <w:rsid w:val="00C32F27"/>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C32F27"/>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C32F27"/>
    <w:rPr>
      <w:rFonts w:ascii="Times New Roman" w:hAnsi="Times New Roman" w:cs="Times New Roman" w:hint="default"/>
    </w:rPr>
  </w:style>
  <w:style w:type="character" w:customStyle="1" w:styleId="date-display-single">
    <w:name w:val="date-display-single"/>
    <w:basedOn w:val="DefaultParagraphFont"/>
    <w:rsid w:val="00C32F27"/>
  </w:style>
  <w:style w:type="character" w:customStyle="1" w:styleId="StyleunderlineBold0">
    <w:name w:val="Style underline + Bold"/>
    <w:basedOn w:val="underline"/>
    <w:rsid w:val="00C32F27"/>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
    <w:basedOn w:val="DefaultParagraphFont"/>
    <w:uiPriority w:val="5"/>
    <w:qFormat/>
    <w:rsid w:val="00C32F27"/>
    <w:rPr>
      <w:b/>
      <w:bCs/>
      <w:strike w:val="0"/>
      <w:dstrike w:val="0"/>
      <w:sz w:val="24"/>
      <w:u w:val="none"/>
      <w:effect w:val="none"/>
    </w:rPr>
  </w:style>
  <w:style w:type="character" w:customStyle="1" w:styleId="StyleUnderlineChar9ptBold">
    <w:name w:val="Style Underline Char + 9 pt Bold"/>
    <w:basedOn w:val="DefaultParagraphFont"/>
    <w:rsid w:val="00C32F27"/>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C32F27"/>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32F27"/>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32F27"/>
    <w:rPr>
      <w:szCs w:val="24"/>
      <w:u w:val="single"/>
      <w:lang w:val="en-US" w:eastAsia="en-US" w:bidi="ar-SA"/>
    </w:rPr>
  </w:style>
  <w:style w:type="character" w:customStyle="1" w:styleId="FontStyle477">
    <w:name w:val="Font Style477"/>
    <w:basedOn w:val="DefaultParagraphFont"/>
    <w:uiPriority w:val="99"/>
    <w:rsid w:val="00C32F27"/>
    <w:rPr>
      <w:rFonts w:ascii="Times New Roman" w:hAnsi="Times New Roman" w:cs="Times New Roman" w:hint="default"/>
      <w:sz w:val="18"/>
      <w:szCs w:val="18"/>
    </w:rPr>
  </w:style>
  <w:style w:type="character" w:customStyle="1" w:styleId="FontStyle505">
    <w:name w:val="Font Style505"/>
    <w:basedOn w:val="DefaultParagraphFont"/>
    <w:uiPriority w:val="99"/>
    <w:rsid w:val="00C32F27"/>
    <w:rPr>
      <w:rFonts w:ascii="Times New Roman" w:hAnsi="Times New Roman" w:cs="Times New Roman" w:hint="default"/>
      <w:sz w:val="18"/>
      <w:szCs w:val="18"/>
    </w:rPr>
  </w:style>
  <w:style w:type="character" w:customStyle="1" w:styleId="FontStyle514">
    <w:name w:val="Font Style514"/>
    <w:basedOn w:val="DefaultParagraphFont"/>
    <w:uiPriority w:val="99"/>
    <w:rsid w:val="00C32F27"/>
    <w:rPr>
      <w:rFonts w:ascii="Times New Roman" w:hAnsi="Times New Roman" w:cs="Times New Roman" w:hint="default"/>
      <w:sz w:val="14"/>
      <w:szCs w:val="14"/>
    </w:rPr>
  </w:style>
  <w:style w:type="character" w:customStyle="1" w:styleId="FontStyle500">
    <w:name w:val="Font Style500"/>
    <w:basedOn w:val="DefaultParagraphFont"/>
    <w:uiPriority w:val="99"/>
    <w:rsid w:val="00C32F27"/>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C32F27"/>
    <w:rPr>
      <w:rFonts w:ascii="Times New Roman" w:eastAsia="Times New Roman" w:hAnsi="Times New Roman" w:cs="Times New Roman" w:hint="default"/>
      <w:b/>
      <w:bCs w:val="0"/>
      <w:szCs w:val="24"/>
      <w:u w:val="single"/>
    </w:rPr>
  </w:style>
  <w:style w:type="character" w:customStyle="1" w:styleId="CardCite1">
    <w:name w:val="CardCite1"/>
    <w:qFormat/>
    <w:rsid w:val="00C32F27"/>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C32F27"/>
    <w:rPr>
      <w:rFonts w:ascii="Times New Roman" w:hAnsi="Times New Roman" w:cs="Times New Roman" w:hint="default"/>
      <w:sz w:val="14"/>
      <w:szCs w:val="14"/>
    </w:rPr>
  </w:style>
  <w:style w:type="character" w:customStyle="1" w:styleId="FontStyle212">
    <w:name w:val="Font Style212"/>
    <w:basedOn w:val="DefaultParagraphFont"/>
    <w:uiPriority w:val="99"/>
    <w:rsid w:val="00C32F27"/>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C32F27"/>
    <w:rPr>
      <w:rFonts w:ascii="Times New Roman" w:hAnsi="Times New Roman" w:cs="Times New Roman" w:hint="default"/>
      <w:b/>
      <w:bCs/>
      <w:sz w:val="22"/>
      <w:szCs w:val="22"/>
    </w:rPr>
  </w:style>
  <w:style w:type="character" w:customStyle="1" w:styleId="CharacterStyle3">
    <w:name w:val="Character Style 3"/>
    <w:uiPriority w:val="99"/>
    <w:rsid w:val="00C32F27"/>
    <w:rPr>
      <w:rFonts w:ascii="Bookman Old Style" w:hAnsi="Bookman Old Style" w:cs="Bookman Old Style" w:hint="default"/>
      <w:spacing w:val="-5"/>
      <w:sz w:val="18"/>
      <w:szCs w:val="18"/>
    </w:rPr>
  </w:style>
  <w:style w:type="character" w:customStyle="1" w:styleId="Style8pt1">
    <w:name w:val="Style 8 pt1"/>
    <w:rsid w:val="00C32F27"/>
    <w:rPr>
      <w:rFonts w:ascii="Georgia" w:hAnsi="Georgia" w:hint="default"/>
      <w:sz w:val="16"/>
    </w:rPr>
  </w:style>
  <w:style w:type="character" w:customStyle="1" w:styleId="box0">
    <w:name w:val="box"/>
    <w:rsid w:val="00C32F27"/>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C32F27"/>
    <w:rPr>
      <w:rFonts w:ascii="Garamond" w:hAnsi="Garamond" w:hint="default"/>
      <w:sz w:val="22"/>
      <w:szCs w:val="24"/>
      <w:u w:val="single"/>
      <w:lang w:val="en-US" w:eastAsia="en-US" w:bidi="ar-SA"/>
    </w:rPr>
  </w:style>
  <w:style w:type="character" w:customStyle="1" w:styleId="StyleArial6ptBold">
    <w:name w:val="Style Arial 6 pt Bold"/>
    <w:rsid w:val="00C32F27"/>
    <w:rPr>
      <w:rFonts w:ascii="Arial" w:hAnsi="Arial" w:cs="Arial" w:hint="default"/>
      <w:bCs/>
      <w:sz w:val="12"/>
    </w:rPr>
  </w:style>
  <w:style w:type="character" w:customStyle="1" w:styleId="Heading2Char5">
    <w:name w:val="Heading 2 Char5"/>
    <w:rsid w:val="00C32F27"/>
    <w:rPr>
      <w:rFonts w:ascii="Garamond" w:hAnsi="Garamond" w:cs="Arial" w:hint="default"/>
      <w:b/>
      <w:bCs/>
      <w:iCs/>
      <w:sz w:val="24"/>
      <w:szCs w:val="28"/>
      <w:lang w:val="en-US" w:eastAsia="en-US" w:bidi="ar-SA"/>
    </w:rPr>
  </w:style>
  <w:style w:type="character" w:customStyle="1" w:styleId="TagGreg">
    <w:name w:val="TagGreg"/>
    <w:uiPriority w:val="1"/>
    <w:qFormat/>
    <w:rsid w:val="00C32F27"/>
    <w:rPr>
      <w:b/>
      <w:bCs w:val="0"/>
      <w:sz w:val="24"/>
    </w:rPr>
  </w:style>
  <w:style w:type="character" w:customStyle="1" w:styleId="SmallText-New">
    <w:name w:val="Small Text - New"/>
    <w:rsid w:val="00C32F27"/>
    <w:rPr>
      <w:rFonts w:ascii="Arial Narrow" w:hAnsi="Arial Narrow" w:hint="default"/>
      <w:sz w:val="14"/>
    </w:rPr>
  </w:style>
  <w:style w:type="character" w:customStyle="1" w:styleId="Underlined-New">
    <w:name w:val="Underlined - New"/>
    <w:rsid w:val="00C32F27"/>
    <w:rPr>
      <w:rFonts w:ascii="Arial Narrow" w:hAnsi="Arial Narrow" w:hint="default"/>
      <w:sz w:val="16"/>
      <w:u w:val="single"/>
    </w:rPr>
  </w:style>
  <w:style w:type="character" w:customStyle="1" w:styleId="Boxing-New">
    <w:name w:val="Boxing - New"/>
    <w:rsid w:val="00C32F27"/>
    <w:rPr>
      <w:rFonts w:ascii="Arial Narrow" w:hAnsi="Arial Narrow" w:hint="default"/>
      <w:strike w:val="0"/>
      <w:dstrike w:val="0"/>
      <w:sz w:val="16"/>
      <w:u w:val="none"/>
      <w:effect w:val="none"/>
      <w:bdr w:val="single" w:sz="4" w:space="0" w:color="auto" w:frame="1"/>
    </w:rPr>
  </w:style>
  <w:style w:type="character" w:customStyle="1" w:styleId="hilite1">
    <w:name w:val="hilite1"/>
    <w:rsid w:val="00C32F27"/>
    <w:rPr>
      <w:rFonts w:ascii="Arial Narrow" w:hAnsi="Arial Narrow" w:hint="default"/>
      <w:sz w:val="18"/>
      <w:u w:val="single"/>
      <w:bdr w:val="none" w:sz="0" w:space="0" w:color="auto" w:frame="1"/>
      <w:shd w:val="clear" w:color="auto" w:fill="00FF00"/>
    </w:rPr>
  </w:style>
  <w:style w:type="character" w:customStyle="1" w:styleId="f">
    <w:name w:val="f"/>
    <w:rsid w:val="00C32F27"/>
  </w:style>
  <w:style w:type="character" w:customStyle="1" w:styleId="StyleDebateUnderline10pt">
    <w:name w:val="Style Debate Underline + 10 pt"/>
    <w:rsid w:val="00C32F27"/>
    <w:rPr>
      <w:rFonts w:ascii="Times New Roman" w:hAnsi="Times New Roman" w:cs="Times New Roman" w:hint="default"/>
      <w:sz w:val="20"/>
      <w:szCs w:val="20"/>
      <w:u w:val="single"/>
    </w:rPr>
  </w:style>
  <w:style w:type="character" w:customStyle="1" w:styleId="ssl01">
    <w:name w:val="ss_l01"/>
    <w:rsid w:val="00C32F27"/>
    <w:rPr>
      <w:color w:val="000000"/>
      <w:sz w:val="32"/>
      <w:szCs w:val="32"/>
    </w:rPr>
  </w:style>
  <w:style w:type="character" w:customStyle="1" w:styleId="Style11Char">
    <w:name w:val="Style11 Char"/>
    <w:link w:val="Style11"/>
    <w:rsid w:val="00C32F27"/>
    <w:rPr>
      <w:b/>
      <w:u w:val="thick"/>
    </w:rPr>
  </w:style>
  <w:style w:type="character" w:customStyle="1" w:styleId="Style12Char">
    <w:name w:val="Style12 Char"/>
    <w:link w:val="Style12"/>
    <w:rsid w:val="00C32F27"/>
    <w:rPr>
      <w:b/>
      <w:u w:val="thick"/>
    </w:rPr>
  </w:style>
  <w:style w:type="character" w:customStyle="1" w:styleId="allocatoragentsleft">
    <w:name w:val="al_locatoragentsleft"/>
    <w:rsid w:val="00C32F27"/>
  </w:style>
  <w:style w:type="character" w:customStyle="1" w:styleId="grey10">
    <w:name w:val="grey10"/>
    <w:rsid w:val="00C32F27"/>
  </w:style>
  <w:style w:type="character" w:customStyle="1" w:styleId="Style12ptBoldUnderline1">
    <w:name w:val="Style 12 pt Bold Underline1"/>
    <w:rsid w:val="00C32F27"/>
    <w:rPr>
      <w:b/>
      <w:bCs/>
      <w:sz w:val="24"/>
      <w:u w:val="single"/>
    </w:rPr>
  </w:style>
  <w:style w:type="character" w:customStyle="1" w:styleId="UnderlinesCharChar">
    <w:name w:val="Underlines Char Char"/>
    <w:rsid w:val="00C32F27"/>
    <w:rPr>
      <w:rFonts w:ascii="Arial" w:hAnsi="Arial" w:cs="Arial" w:hint="default"/>
      <w:b/>
      <w:bCs/>
      <w:noProof w:val="0"/>
      <w:sz w:val="22"/>
      <w:szCs w:val="26"/>
      <w:u w:val="single"/>
      <w:lang w:val="en-US" w:eastAsia="en-US" w:bidi="ar-SA"/>
    </w:rPr>
  </w:style>
  <w:style w:type="character" w:customStyle="1" w:styleId="aunderline0">
    <w:name w:val="aunderline"/>
    <w:qFormat/>
    <w:rsid w:val="00C32F27"/>
    <w:rPr>
      <w:rFonts w:ascii="Times New Roman" w:hAnsi="Times New Roman" w:cs="Times New Roman" w:hint="default"/>
      <w:sz w:val="20"/>
      <w:szCs w:val="24"/>
      <w:u w:val="thick"/>
    </w:rPr>
  </w:style>
  <w:style w:type="character" w:customStyle="1" w:styleId="Taggin-New">
    <w:name w:val="Taggin - New"/>
    <w:rsid w:val="00C32F27"/>
    <w:rPr>
      <w:rFonts w:ascii="Arial Narrow" w:hAnsi="Arial Narrow" w:hint="default"/>
      <w:b/>
      <w:bCs w:val="0"/>
      <w:sz w:val="22"/>
    </w:rPr>
  </w:style>
  <w:style w:type="character" w:customStyle="1" w:styleId="CardUnderlined">
    <w:name w:val="Card Underlined"/>
    <w:rsid w:val="00C32F27"/>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C32F27"/>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C32F27"/>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C32F27"/>
  </w:style>
  <w:style w:type="character" w:customStyle="1" w:styleId="sensecontent">
    <w:name w:val="sense_content"/>
    <w:rsid w:val="00C32F27"/>
  </w:style>
  <w:style w:type="character" w:customStyle="1" w:styleId="vi">
    <w:name w:val="vi"/>
    <w:rsid w:val="00C32F27"/>
  </w:style>
  <w:style w:type="character" w:customStyle="1" w:styleId="pagetitle">
    <w:name w:val="pagetitle"/>
    <w:rsid w:val="00C32F27"/>
  </w:style>
  <w:style w:type="character" w:customStyle="1" w:styleId="StyleUnderlineCharChar9ptBold1">
    <w:name w:val="Style Underline Char Char + 9 pt Bold1"/>
    <w:rsid w:val="00C32F27"/>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C32F27"/>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C32F27"/>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C32F27"/>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C32F27"/>
    <w:rPr>
      <w:color w:val="000000"/>
      <w:sz w:val="20"/>
      <w:u w:val="single"/>
    </w:rPr>
  </w:style>
  <w:style w:type="character" w:customStyle="1" w:styleId="Style11ptBlack">
    <w:name w:val="Style 11 pt Black"/>
    <w:rsid w:val="00C32F27"/>
    <w:rPr>
      <w:color w:val="000000"/>
      <w:sz w:val="20"/>
    </w:rPr>
  </w:style>
  <w:style w:type="character" w:customStyle="1" w:styleId="Heading2Char1CharCharCharCharCharC">
    <w:name w:val="Heading 2 Char1 Char Char Char Char Char C"/>
    <w:rsid w:val="00C32F27"/>
    <w:rPr>
      <w:rFonts w:ascii="Arial" w:hAnsi="Arial" w:cs="Arial" w:hint="default"/>
      <w:b/>
      <w:bCs/>
      <w:iCs/>
      <w:sz w:val="24"/>
      <w:szCs w:val="28"/>
      <w:lang w:val="en-US" w:eastAsia="en-US" w:bidi="ar-SA"/>
    </w:rPr>
  </w:style>
  <w:style w:type="character" w:customStyle="1" w:styleId="StyleUnderlineCharTimesBold">
    <w:name w:val="Style Underline Char + Times Bold"/>
    <w:rsid w:val="00C32F27"/>
    <w:rPr>
      <w:rFonts w:ascii="Times" w:hAnsi="Times" w:cs="Times" w:hint="default"/>
      <w:b w:val="0"/>
      <w:bCs/>
      <w:sz w:val="20"/>
      <w:u w:val="single"/>
    </w:rPr>
  </w:style>
  <w:style w:type="character" w:customStyle="1" w:styleId="blubigktbiz">
    <w:name w:val="blubigktbiz"/>
    <w:rsid w:val="00C32F27"/>
  </w:style>
  <w:style w:type="character" w:customStyle="1" w:styleId="evidencetextChar">
    <w:name w:val="evidence text Char"/>
    <w:rsid w:val="00C32F27"/>
    <w:rPr>
      <w:rFonts w:ascii="Arial Narrow" w:eastAsia="Times New Roman" w:hAnsi="Arial Narrow" w:cs="Calibri" w:hint="default"/>
      <w:sz w:val="24"/>
      <w:szCs w:val="20"/>
      <w:u w:val="thick"/>
    </w:rPr>
  </w:style>
  <w:style w:type="character" w:customStyle="1" w:styleId="Style4CharChar">
    <w:name w:val="Style4 Char Char"/>
    <w:rsid w:val="00C32F27"/>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C32F27"/>
    <w:rPr>
      <w:rFonts w:ascii="Arial" w:hAnsi="Arial" w:cs="Arial" w:hint="default"/>
      <w:b/>
      <w:bCs/>
      <w:i/>
      <w:iCs/>
      <w:sz w:val="24"/>
    </w:rPr>
  </w:style>
  <w:style w:type="character" w:customStyle="1" w:styleId="super">
    <w:name w:val="super"/>
    <w:rsid w:val="00C32F27"/>
  </w:style>
  <w:style w:type="character" w:customStyle="1" w:styleId="text30">
    <w:name w:val="text30"/>
    <w:rsid w:val="00C32F27"/>
  </w:style>
  <w:style w:type="character" w:customStyle="1" w:styleId="uppercase">
    <w:name w:val="uppercase"/>
    <w:rsid w:val="00C32F27"/>
  </w:style>
  <w:style w:type="character" w:customStyle="1" w:styleId="bodytext0">
    <w:name w:val="bodytext"/>
    <w:rsid w:val="00C32F27"/>
  </w:style>
  <w:style w:type="character" w:customStyle="1" w:styleId="entry-title">
    <w:name w:val="entry-title"/>
    <w:rsid w:val="00C32F27"/>
  </w:style>
  <w:style w:type="character" w:customStyle="1" w:styleId="Style6pt">
    <w:name w:val="Style 6 pt"/>
    <w:qFormat/>
    <w:rsid w:val="00C32F27"/>
    <w:rPr>
      <w:sz w:val="12"/>
    </w:rPr>
  </w:style>
  <w:style w:type="character" w:customStyle="1" w:styleId="CiteCharCharCharCharCharChar">
    <w:name w:val="Cite Char Char Char Char Char Char"/>
    <w:rsid w:val="00C32F27"/>
    <w:rPr>
      <w:b/>
      <w:bCs w:val="0"/>
      <w:noProof w:val="0"/>
      <w:sz w:val="22"/>
      <w:szCs w:val="24"/>
      <w:u w:val="single"/>
      <w:lang w:val="en-US" w:eastAsia="en-US" w:bidi="ar-SA"/>
    </w:rPr>
  </w:style>
  <w:style w:type="character" w:customStyle="1" w:styleId="mainbody1">
    <w:name w:val="mainbody1"/>
    <w:rsid w:val="00C32F27"/>
    <w:rPr>
      <w:rFonts w:ascii="Verdana" w:hAnsi="Verdana" w:hint="default"/>
      <w:color w:val="000000"/>
      <w:sz w:val="22"/>
      <w:szCs w:val="22"/>
    </w:rPr>
  </w:style>
  <w:style w:type="character" w:customStyle="1" w:styleId="underlinedCharChar0">
    <w:name w:val="underlined Char Char"/>
    <w:locked/>
    <w:rsid w:val="00C32F27"/>
    <w:rPr>
      <w:u w:val="single"/>
    </w:rPr>
  </w:style>
  <w:style w:type="character" w:customStyle="1" w:styleId="SourceBold">
    <w:name w:val="Source Bold"/>
    <w:rsid w:val="00C32F27"/>
    <w:rPr>
      <w:rFonts w:ascii="Arial Narrow" w:hAnsi="Arial Narrow" w:hint="default"/>
      <w:b/>
      <w:bCs w:val="0"/>
      <w:strike w:val="0"/>
      <w:dstrike w:val="0"/>
      <w:sz w:val="24"/>
      <w:u w:val="none"/>
      <w:effect w:val="none"/>
    </w:rPr>
  </w:style>
  <w:style w:type="character" w:customStyle="1" w:styleId="2xBoldUnderline">
    <w:name w:val="2x_Bold_Underline"/>
    <w:rsid w:val="00C32F27"/>
    <w:rPr>
      <w:b/>
      <w:bCs/>
      <w:sz w:val="24"/>
      <w:u w:val="thick"/>
    </w:rPr>
  </w:style>
  <w:style w:type="character" w:customStyle="1" w:styleId="Dottedunderline">
    <w:name w:val="Dotted underline"/>
    <w:rsid w:val="00C32F27"/>
    <w:rPr>
      <w:u w:val="dotted"/>
    </w:rPr>
  </w:style>
  <w:style w:type="character" w:customStyle="1" w:styleId="readChar">
    <w:name w:val="read Char"/>
    <w:rsid w:val="00C32F27"/>
    <w:rPr>
      <w:szCs w:val="22"/>
      <w:u w:val="single"/>
      <w:lang w:val="en-US" w:eastAsia="en-US" w:bidi="ar-SA"/>
    </w:rPr>
  </w:style>
  <w:style w:type="character" w:customStyle="1" w:styleId="underlining0">
    <w:name w:val="underlining"/>
    <w:rsid w:val="00C32F27"/>
    <w:rPr>
      <w:u w:val="single"/>
    </w:rPr>
  </w:style>
  <w:style w:type="character" w:customStyle="1" w:styleId="btitle">
    <w:name w:val="btitle"/>
    <w:rsid w:val="00C32F27"/>
  </w:style>
  <w:style w:type="character" w:customStyle="1" w:styleId="green">
    <w:name w:val="green"/>
    <w:rsid w:val="00C32F27"/>
  </w:style>
  <w:style w:type="character" w:customStyle="1" w:styleId="BodyText20">
    <w:name w:val="Body Text2"/>
    <w:rsid w:val="00C32F2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C32F2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C32F2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32F2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32F2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32F2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C32F2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C32F27"/>
    <w:rPr>
      <w:rFonts w:ascii="Sylfaen" w:hAnsi="Sylfaen" w:cs="Sylfaen" w:hint="default"/>
      <w:i/>
      <w:iCs/>
      <w:strike w:val="0"/>
      <w:dstrike w:val="0"/>
      <w:sz w:val="19"/>
      <w:szCs w:val="19"/>
      <w:u w:val="none"/>
      <w:effect w:val="none"/>
      <w:shd w:val="clear" w:color="auto" w:fill="FFFFFF"/>
    </w:rPr>
  </w:style>
  <w:style w:type="character" w:customStyle="1" w:styleId="1">
    <w:name w:val="1"/>
    <w:rsid w:val="00C32F27"/>
    <w:rPr>
      <w:rFonts w:ascii="Arial" w:hAnsi="Arial" w:cs="Arial" w:hint="default"/>
      <w:bCs/>
      <w:sz w:val="20"/>
      <w:u w:val="single"/>
      <w:lang w:val="en-US" w:eastAsia="en-US" w:bidi="ar-SA"/>
    </w:rPr>
  </w:style>
  <w:style w:type="character" w:customStyle="1" w:styleId="CharChar31">
    <w:name w:val="Char Char31"/>
    <w:rsid w:val="00C32F27"/>
    <w:rPr>
      <w:rFonts w:ascii="Arial" w:hAnsi="Arial" w:cs="Arial" w:hint="default"/>
      <w:b/>
      <w:bCs/>
      <w:iCs/>
      <w:lang w:val="en-US" w:eastAsia="en-US" w:bidi="ar-SA"/>
    </w:rPr>
  </w:style>
  <w:style w:type="character" w:customStyle="1" w:styleId="Subtitle2">
    <w:name w:val="Subtitle2"/>
    <w:rsid w:val="00C32F27"/>
  </w:style>
  <w:style w:type="character" w:customStyle="1" w:styleId="drop">
    <w:name w:val="drop"/>
    <w:rsid w:val="00C32F27"/>
  </w:style>
  <w:style w:type="character" w:customStyle="1" w:styleId="bioline">
    <w:name w:val="bioline"/>
    <w:rsid w:val="00C32F27"/>
  </w:style>
  <w:style w:type="character" w:customStyle="1" w:styleId="articletitle0">
    <w:name w:val="article_title"/>
    <w:rsid w:val="00C32F27"/>
  </w:style>
  <w:style w:type="character" w:customStyle="1" w:styleId="A4">
    <w:name w:val="A4"/>
    <w:rsid w:val="00C32F27"/>
    <w:rPr>
      <w:color w:val="000000"/>
    </w:rPr>
  </w:style>
  <w:style w:type="character" w:customStyle="1" w:styleId="s2">
    <w:name w:val="s2"/>
    <w:rsid w:val="00C32F27"/>
  </w:style>
  <w:style w:type="character" w:customStyle="1" w:styleId="s4">
    <w:name w:val="s4"/>
    <w:rsid w:val="00C32F27"/>
  </w:style>
  <w:style w:type="character" w:customStyle="1" w:styleId="s5">
    <w:name w:val="s5"/>
    <w:rsid w:val="00C32F27"/>
  </w:style>
  <w:style w:type="character" w:customStyle="1" w:styleId="cap">
    <w:name w:val="cap"/>
    <w:rsid w:val="00C32F27"/>
  </w:style>
  <w:style w:type="character" w:customStyle="1" w:styleId="rightsnotice">
    <w:name w:val="rightsnotice"/>
    <w:rsid w:val="00C32F27"/>
  </w:style>
  <w:style w:type="character" w:customStyle="1" w:styleId="Caption1">
    <w:name w:val="Caption1"/>
    <w:rsid w:val="00C32F27"/>
  </w:style>
  <w:style w:type="character" w:customStyle="1" w:styleId="credit">
    <w:name w:val="credit"/>
    <w:rsid w:val="00C32F27"/>
  </w:style>
  <w:style w:type="character" w:customStyle="1" w:styleId="scaps">
    <w:name w:val="scaps"/>
    <w:rsid w:val="00C32F27"/>
  </w:style>
  <w:style w:type="character" w:customStyle="1" w:styleId="current-article">
    <w:name w:val="current-article"/>
    <w:rsid w:val="00C32F27"/>
  </w:style>
  <w:style w:type="character" w:customStyle="1" w:styleId="related-current-indicator">
    <w:name w:val="related-current-indicator"/>
    <w:rsid w:val="00C32F27"/>
  </w:style>
  <w:style w:type="character" w:customStyle="1" w:styleId="bylclear">
    <w:name w:val="bylclear"/>
    <w:rsid w:val="00C32F27"/>
  </w:style>
  <w:style w:type="character" w:customStyle="1" w:styleId="timestamp">
    <w:name w:val="timestamp"/>
    <w:rsid w:val="00C32F27"/>
  </w:style>
  <w:style w:type="character" w:customStyle="1" w:styleId="comments">
    <w:name w:val="comments"/>
    <w:rsid w:val="00C32F27"/>
  </w:style>
  <w:style w:type="character" w:customStyle="1" w:styleId="essaytext">
    <w:name w:val="essaytext"/>
    <w:rsid w:val="00C32F27"/>
  </w:style>
  <w:style w:type="character" w:customStyle="1" w:styleId="byline">
    <w:name w:val="byline"/>
    <w:rsid w:val="00C32F27"/>
  </w:style>
  <w:style w:type="character" w:customStyle="1" w:styleId="username">
    <w:name w:val="username"/>
    <w:rsid w:val="00C32F27"/>
  </w:style>
  <w:style w:type="character" w:customStyle="1" w:styleId="toplinks">
    <w:name w:val="toplinks"/>
    <w:rsid w:val="00C32F27"/>
  </w:style>
  <w:style w:type="character" w:customStyle="1" w:styleId="A3">
    <w:name w:val="A3"/>
    <w:rsid w:val="00C32F27"/>
    <w:rPr>
      <w:rFonts w:ascii="Perpetua" w:hAnsi="Perpetua" w:cs="Perpetua" w:hint="default"/>
      <w:color w:val="000000"/>
      <w:sz w:val="15"/>
      <w:szCs w:val="15"/>
    </w:rPr>
  </w:style>
  <w:style w:type="character" w:customStyle="1" w:styleId="see">
    <w:name w:val="see"/>
    <w:rsid w:val="00C32F27"/>
  </w:style>
  <w:style w:type="character" w:customStyle="1" w:styleId="first-letter">
    <w:name w:val="first-letter"/>
    <w:rsid w:val="00C32F27"/>
  </w:style>
  <w:style w:type="character" w:customStyle="1" w:styleId="focusparagraph">
    <w:name w:val="focusparagraph"/>
    <w:rsid w:val="00C32F27"/>
  </w:style>
  <w:style w:type="character" w:customStyle="1" w:styleId="lightblue">
    <w:name w:val="lightblue"/>
    <w:rsid w:val="00C32F27"/>
  </w:style>
  <w:style w:type="character" w:customStyle="1" w:styleId="StyleUnderlineCharChar9pt">
    <w:name w:val="Style Underline Char Char + 9 pt"/>
    <w:rsid w:val="00C32F27"/>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C32F27"/>
  </w:style>
  <w:style w:type="character" w:customStyle="1" w:styleId="Title10">
    <w:name w:val="Title1"/>
    <w:rsid w:val="00C32F27"/>
  </w:style>
  <w:style w:type="character" w:customStyle="1" w:styleId="BoldandUnderlineCharCharCharChar">
    <w:name w:val="Bold and Underline Char Char Char Char"/>
    <w:rsid w:val="00C32F27"/>
    <w:rPr>
      <w:b/>
      <w:bCs w:val="0"/>
      <w:noProof w:val="0"/>
      <w:u w:val="single"/>
      <w:lang w:val="en-US" w:eastAsia="en-US" w:bidi="ar-SA"/>
    </w:rPr>
  </w:style>
  <w:style w:type="character" w:customStyle="1" w:styleId="FontStyle29">
    <w:name w:val="Font Style29"/>
    <w:uiPriority w:val="99"/>
    <w:rsid w:val="00C32F27"/>
    <w:rPr>
      <w:rFonts w:ascii="Arial" w:hAnsi="Arial" w:cs="Arial" w:hint="default"/>
      <w:sz w:val="14"/>
      <w:szCs w:val="14"/>
    </w:rPr>
  </w:style>
  <w:style w:type="character" w:customStyle="1" w:styleId="CardsUnderlined">
    <w:name w:val="Cards Underlined"/>
    <w:rsid w:val="00C32F27"/>
    <w:rPr>
      <w:rFonts w:ascii="Helvetica" w:hAnsi="Helvetica" w:cs="Helvetica" w:hint="default"/>
      <w:sz w:val="22"/>
      <w:szCs w:val="24"/>
      <w:u w:val="thick"/>
    </w:rPr>
  </w:style>
  <w:style w:type="character" w:customStyle="1" w:styleId="titles">
    <w:name w:val="titles"/>
    <w:rsid w:val="00C32F27"/>
  </w:style>
  <w:style w:type="character" w:customStyle="1" w:styleId="articletext0">
    <w:name w:val="article_text"/>
    <w:rsid w:val="00C32F27"/>
  </w:style>
  <w:style w:type="character" w:customStyle="1" w:styleId="contentauthor">
    <w:name w:val="contentauthor"/>
    <w:rsid w:val="00C32F27"/>
  </w:style>
  <w:style w:type="character" w:customStyle="1" w:styleId="subarticleheader">
    <w:name w:val="subarticleheader"/>
    <w:rsid w:val="00C32F27"/>
  </w:style>
  <w:style w:type="character" w:customStyle="1" w:styleId="spelle">
    <w:name w:val="spelle"/>
    <w:rsid w:val="00C32F27"/>
  </w:style>
  <w:style w:type="character" w:customStyle="1" w:styleId="grame">
    <w:name w:val="grame"/>
    <w:rsid w:val="00C32F27"/>
  </w:style>
  <w:style w:type="character" w:customStyle="1" w:styleId="newstitle1">
    <w:name w:val="newstitle1"/>
    <w:rsid w:val="00C32F27"/>
  </w:style>
  <w:style w:type="character" w:customStyle="1" w:styleId="copy">
    <w:name w:val="copy"/>
    <w:rsid w:val="00C32F27"/>
  </w:style>
  <w:style w:type="character" w:customStyle="1" w:styleId="topheadline">
    <w:name w:val="topheadline"/>
    <w:rsid w:val="00C32F27"/>
  </w:style>
  <w:style w:type="character" w:customStyle="1" w:styleId="headline">
    <w:name w:val="headline"/>
    <w:rsid w:val="00C32F27"/>
  </w:style>
  <w:style w:type="character" w:customStyle="1" w:styleId="Stylereduce27pt">
    <w:name w:val="Style reduce2 + 7 pt"/>
    <w:rsid w:val="00C32F27"/>
    <w:rPr>
      <w:rFonts w:ascii="Times New Roman" w:hAnsi="Times New Roman" w:cs="Arial" w:hint="default"/>
      <w:color w:val="000000"/>
      <w:sz w:val="14"/>
      <w:szCs w:val="22"/>
    </w:rPr>
  </w:style>
  <w:style w:type="character" w:customStyle="1" w:styleId="ssl4">
    <w:name w:val="ss_l4"/>
    <w:rsid w:val="00C32F27"/>
  </w:style>
  <w:style w:type="character" w:customStyle="1" w:styleId="srtitle">
    <w:name w:val="srtitle"/>
    <w:rsid w:val="00C32F27"/>
  </w:style>
  <w:style w:type="character" w:customStyle="1" w:styleId="st1">
    <w:name w:val="st1"/>
    <w:rsid w:val="00C32F27"/>
  </w:style>
  <w:style w:type="character" w:customStyle="1" w:styleId="caps-label">
    <w:name w:val="caps-label"/>
    <w:rsid w:val="00C32F27"/>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C32F27"/>
    <w:rPr>
      <w:rFonts w:ascii="Garamond" w:hAnsi="Garamond" w:cs="Times New Roman" w:hint="default"/>
      <w:sz w:val="20"/>
    </w:rPr>
  </w:style>
  <w:style w:type="character" w:customStyle="1" w:styleId="quotechar0">
    <w:name w:val="quotechar"/>
    <w:rsid w:val="00C32F27"/>
  </w:style>
  <w:style w:type="character" w:customStyle="1" w:styleId="boldunderline0">
    <w:name w:val="boldunderline"/>
    <w:rsid w:val="00C32F27"/>
  </w:style>
  <w:style w:type="character" w:customStyle="1" w:styleId="A8">
    <w:name w:val="A8"/>
    <w:rsid w:val="00C32F27"/>
    <w:rPr>
      <w:rFonts w:ascii="Scala" w:hAnsi="Scala" w:cs="Scala" w:hint="default"/>
      <w:color w:val="000000"/>
      <w:sz w:val="15"/>
      <w:szCs w:val="15"/>
    </w:rPr>
  </w:style>
  <w:style w:type="character" w:customStyle="1" w:styleId="A0">
    <w:name w:val="A0"/>
    <w:uiPriority w:val="99"/>
    <w:rsid w:val="00C32F27"/>
    <w:rPr>
      <w:rFonts w:ascii="Scala" w:hAnsi="Scala" w:cs="Scala" w:hint="default"/>
      <w:color w:val="000000"/>
      <w:sz w:val="16"/>
      <w:szCs w:val="16"/>
    </w:rPr>
  </w:style>
  <w:style w:type="character" w:customStyle="1" w:styleId="Date11">
    <w:name w:val="Date11"/>
    <w:rsid w:val="00C32F27"/>
  </w:style>
  <w:style w:type="character" w:customStyle="1" w:styleId="Boxout">
    <w:name w:val="Box out"/>
    <w:uiPriority w:val="1"/>
    <w:qFormat/>
    <w:rsid w:val="00C32F27"/>
    <w:rPr>
      <w:rFonts w:ascii="Tahoma" w:hAnsi="Tahoma" w:cs="Tahoma" w:hint="default"/>
      <w:b/>
      <w:bCs w:val="0"/>
      <w:sz w:val="20"/>
      <w:u w:val="single"/>
      <w:bdr w:val="none" w:sz="0" w:space="0" w:color="auto" w:frame="1"/>
      <w:shd w:val="clear" w:color="auto" w:fill="A9E8F5"/>
    </w:rPr>
  </w:style>
  <w:style w:type="character" w:customStyle="1" w:styleId="metad">
    <w:name w:val="metad"/>
    <w:rsid w:val="00C32F27"/>
  </w:style>
  <w:style w:type="character" w:customStyle="1" w:styleId="sifr-alternate">
    <w:name w:val="sifr-alternate"/>
    <w:rsid w:val="00C32F27"/>
  </w:style>
  <w:style w:type="character" w:customStyle="1" w:styleId="justify1">
    <w:name w:val="justify1"/>
    <w:rsid w:val="00C32F27"/>
  </w:style>
  <w:style w:type="character" w:customStyle="1" w:styleId="artbody1">
    <w:name w:val="art_body1"/>
    <w:rsid w:val="00C32F27"/>
    <w:rPr>
      <w:rFonts w:ascii="Arial" w:hAnsi="Arial" w:cs="Arial" w:hint="default"/>
    </w:rPr>
  </w:style>
  <w:style w:type="character" w:customStyle="1" w:styleId="A1">
    <w:name w:val="A1"/>
    <w:uiPriority w:val="99"/>
    <w:rsid w:val="00C32F27"/>
    <w:rPr>
      <w:rFonts w:ascii="Book Antiqua" w:hAnsi="Book Antiqua" w:cs="Book Antiqua" w:hint="default"/>
      <w:color w:val="221E1F"/>
      <w:sz w:val="22"/>
      <w:szCs w:val="22"/>
    </w:rPr>
  </w:style>
  <w:style w:type="character" w:customStyle="1" w:styleId="reality">
    <w:name w:val="reality"/>
    <w:rsid w:val="00C32F27"/>
  </w:style>
  <w:style w:type="character" w:customStyle="1" w:styleId="text2">
    <w:name w:val="text2"/>
    <w:rsid w:val="00C32F27"/>
  </w:style>
  <w:style w:type="character" w:customStyle="1" w:styleId="StyleUnderlineChar2CharChar11pt">
    <w:name w:val="Style Underline Char2 Char Char + 11 pt"/>
    <w:rsid w:val="00C32F27"/>
    <w:rPr>
      <w:rFonts w:ascii="Times New Roman" w:hAnsi="Times New Roman" w:cs="Times New Roman" w:hint="default"/>
      <w:sz w:val="20"/>
      <w:u w:val="single"/>
    </w:rPr>
  </w:style>
  <w:style w:type="character" w:customStyle="1" w:styleId="StyleStyleBoldUnderline11pt">
    <w:name w:val="Style Style Bold Underline + 11 pt"/>
    <w:rsid w:val="00C32F27"/>
    <w:rPr>
      <w:b/>
      <w:bCs/>
      <w:sz w:val="20"/>
      <w:u w:val="single"/>
    </w:rPr>
  </w:style>
  <w:style w:type="character" w:customStyle="1" w:styleId="articlehead2">
    <w:name w:val="articlehead2"/>
    <w:rsid w:val="00C32F27"/>
  </w:style>
  <w:style w:type="character" w:customStyle="1" w:styleId="pronset">
    <w:name w:val="pronset"/>
    <w:rsid w:val="00C32F27"/>
  </w:style>
  <w:style w:type="character" w:customStyle="1" w:styleId="prondelim">
    <w:name w:val="prondelim"/>
    <w:rsid w:val="00C32F27"/>
  </w:style>
  <w:style w:type="character" w:customStyle="1" w:styleId="prontoggle">
    <w:name w:val="pron_toggle"/>
    <w:rsid w:val="00C32F27"/>
  </w:style>
  <w:style w:type="character" w:customStyle="1" w:styleId="boldface">
    <w:name w:val="boldface"/>
    <w:rsid w:val="00C32F27"/>
  </w:style>
  <w:style w:type="character" w:customStyle="1" w:styleId="secondary-bf">
    <w:name w:val="secondary-bf"/>
    <w:rsid w:val="00C32F27"/>
  </w:style>
  <w:style w:type="table" w:styleId="ColorfulGrid-Accent1">
    <w:name w:val="Colorful Grid Accent 1"/>
    <w:basedOn w:val="TableNormal"/>
    <w:link w:val="ColorfulGrid-Accent1Char"/>
    <w:uiPriority w:val="29"/>
    <w:unhideWhenUsed/>
    <w:rsid w:val="00C32F27"/>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C32F27"/>
    <w:rPr>
      <w:rFonts w:ascii="Times New Roman" w:hAnsi="Times New Roman" w:cs="Times New Roman" w:hint="default"/>
      <w:iCs/>
      <w:color w:val="000000"/>
      <w:sz w:val="16"/>
    </w:rPr>
  </w:style>
  <w:style w:type="character" w:customStyle="1" w:styleId="Boxout0">
    <w:name w:val="Boxout"/>
    <w:uiPriority w:val="1"/>
    <w:qFormat/>
    <w:rsid w:val="00C32F27"/>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C32F27"/>
  </w:style>
  <w:style w:type="character" w:customStyle="1" w:styleId="pg">
    <w:name w:val="pg"/>
    <w:rsid w:val="00C32F27"/>
  </w:style>
  <w:style w:type="character" w:customStyle="1" w:styleId="detailtitle">
    <w:name w:val="detailtitle"/>
    <w:rsid w:val="00C32F27"/>
  </w:style>
  <w:style w:type="character" w:customStyle="1" w:styleId="storydate">
    <w:name w:val="storydate"/>
    <w:rsid w:val="00C32F27"/>
  </w:style>
  <w:style w:type="character" w:customStyle="1" w:styleId="preloadwrap">
    <w:name w:val="preloadwrap"/>
    <w:rsid w:val="00C32F27"/>
  </w:style>
  <w:style w:type="character" w:customStyle="1" w:styleId="creditwrap">
    <w:name w:val="creditwrap"/>
    <w:rsid w:val="00C32F27"/>
  </w:style>
  <w:style w:type="character" w:customStyle="1" w:styleId="DefaultChar1">
    <w:name w:val="Default Char1"/>
    <w:rsid w:val="00C32F27"/>
    <w:rPr>
      <w:noProof w:val="0"/>
      <w:color w:val="000000"/>
      <w:lang w:val="en-US" w:eastAsia="en-US" w:bidi="ar-SA"/>
    </w:rPr>
  </w:style>
  <w:style w:type="character" w:customStyle="1" w:styleId="textunderlineChar0">
    <w:name w:val="text underline Char"/>
    <w:rsid w:val="00C32F27"/>
    <w:rPr>
      <w:sz w:val="24"/>
      <w:szCs w:val="22"/>
      <w:u w:val="thick"/>
      <w:lang w:val="en-US" w:eastAsia="en-US" w:bidi="ar-SA"/>
    </w:rPr>
  </w:style>
  <w:style w:type="character" w:customStyle="1" w:styleId="BoldChar">
    <w:name w:val="Bold Char"/>
    <w:rsid w:val="00C32F27"/>
    <w:rPr>
      <w:rFonts w:ascii="Times New Roman" w:eastAsia="Times New Roman" w:hAnsi="Times New Roman" w:cs="Times New Roman" w:hint="default"/>
      <w:b/>
      <w:bCs w:val="0"/>
      <w:szCs w:val="24"/>
    </w:rPr>
  </w:style>
  <w:style w:type="character" w:customStyle="1" w:styleId="pmterms31">
    <w:name w:val="pmterms31"/>
    <w:rsid w:val="00C32F27"/>
    <w:rPr>
      <w:b/>
      <w:bCs/>
      <w:i w:val="0"/>
      <w:iCs w:val="0"/>
      <w:color w:val="000000"/>
    </w:rPr>
  </w:style>
  <w:style w:type="character" w:customStyle="1" w:styleId="copyrightdescription">
    <w:name w:val="copyrightdescription"/>
    <w:rsid w:val="00C32F27"/>
  </w:style>
  <w:style w:type="character" w:customStyle="1" w:styleId="ft01">
    <w:name w:val="ft01"/>
    <w:rsid w:val="00C32F27"/>
    <w:rPr>
      <w:rFonts w:ascii="Times" w:hAnsi="Times" w:cs="Times" w:hint="default"/>
      <w:color w:val="000000"/>
      <w:sz w:val="14"/>
      <w:szCs w:val="14"/>
    </w:rPr>
  </w:style>
  <w:style w:type="character" w:customStyle="1" w:styleId="ft11">
    <w:name w:val="ft11"/>
    <w:rsid w:val="00C32F27"/>
    <w:rPr>
      <w:rFonts w:ascii="Times" w:hAnsi="Times" w:cs="Times" w:hint="default"/>
      <w:color w:val="000000"/>
      <w:sz w:val="17"/>
      <w:szCs w:val="17"/>
    </w:rPr>
  </w:style>
  <w:style w:type="character" w:customStyle="1" w:styleId="ft21">
    <w:name w:val="ft21"/>
    <w:rsid w:val="00C32F27"/>
    <w:rPr>
      <w:rFonts w:ascii="Times" w:hAnsi="Times" w:cs="Times" w:hint="default"/>
      <w:color w:val="000000"/>
      <w:sz w:val="15"/>
      <w:szCs w:val="15"/>
    </w:rPr>
  </w:style>
  <w:style w:type="character" w:customStyle="1" w:styleId="ft31">
    <w:name w:val="ft31"/>
    <w:rsid w:val="00C32F27"/>
    <w:rPr>
      <w:rFonts w:ascii="Times" w:hAnsi="Times" w:cs="Times" w:hint="default"/>
      <w:color w:val="000000"/>
      <w:sz w:val="15"/>
      <w:szCs w:val="15"/>
    </w:rPr>
  </w:style>
  <w:style w:type="character" w:customStyle="1" w:styleId="dquo">
    <w:name w:val="dquo"/>
    <w:rsid w:val="00C32F27"/>
  </w:style>
  <w:style w:type="character" w:customStyle="1" w:styleId="caps2">
    <w:name w:val="caps2"/>
    <w:rsid w:val="00C32F27"/>
  </w:style>
  <w:style w:type="character" w:customStyle="1" w:styleId="inside-head">
    <w:name w:val="inside-head"/>
    <w:rsid w:val="00C32F27"/>
  </w:style>
  <w:style w:type="character" w:customStyle="1" w:styleId="CardsFont12ptCharCharCharChar">
    <w:name w:val="Cards + Font: 12 pt Char Char Char Char"/>
    <w:rsid w:val="00C32F27"/>
    <w:rPr>
      <w:sz w:val="24"/>
      <w:szCs w:val="24"/>
      <w:u w:val="thick"/>
      <w:lang w:val="en-US" w:eastAsia="en-US" w:bidi="ar-SA"/>
    </w:rPr>
  </w:style>
  <w:style w:type="character" w:customStyle="1" w:styleId="ccs">
    <w:name w:val="c cs"/>
    <w:rsid w:val="00C32F27"/>
  </w:style>
  <w:style w:type="character" w:customStyle="1" w:styleId="UnderlinedEvChar">
    <w:name w:val="Underlined Ev Char"/>
    <w:rsid w:val="00C32F27"/>
    <w:rPr>
      <w:rFonts w:ascii="Times New Roman" w:eastAsia="Times New Roman" w:hAnsi="Times New Roman" w:cs="Times New Roman" w:hint="default"/>
      <w:szCs w:val="24"/>
      <w:u w:val="single"/>
    </w:rPr>
  </w:style>
  <w:style w:type="character" w:customStyle="1" w:styleId="dropshadow">
    <w:name w:val="dropshadow"/>
    <w:rsid w:val="00C32F27"/>
  </w:style>
  <w:style w:type="character" w:customStyle="1" w:styleId="d05ws">
    <w:name w:val="d05ws"/>
    <w:rsid w:val="00C32F27"/>
  </w:style>
  <w:style w:type="character" w:customStyle="1" w:styleId="rzibod">
    <w:name w:val="rzibod"/>
    <w:rsid w:val="00C32F27"/>
  </w:style>
  <w:style w:type="character" w:customStyle="1" w:styleId="StyleBold1">
    <w:name w:val="Style Bold1"/>
    <w:rsid w:val="00C32F27"/>
    <w:rPr>
      <w:rFonts w:ascii="Georgia" w:hAnsi="Georgia" w:hint="default"/>
      <w:b/>
      <w:bCs/>
      <w:sz w:val="22"/>
    </w:rPr>
  </w:style>
  <w:style w:type="character" w:customStyle="1" w:styleId="headertext">
    <w:name w:val="headertext"/>
    <w:rsid w:val="00C32F27"/>
  </w:style>
  <w:style w:type="character" w:customStyle="1" w:styleId="endnote-reference">
    <w:name w:val="endnote-reference"/>
    <w:rsid w:val="00C32F27"/>
  </w:style>
  <w:style w:type="character" w:customStyle="1" w:styleId="officialsname">
    <w:name w:val="official_s_name"/>
    <w:rsid w:val="00C32F27"/>
  </w:style>
  <w:style w:type="character" w:customStyle="1" w:styleId="audience">
    <w:name w:val="audience"/>
    <w:rsid w:val="00C32F27"/>
  </w:style>
  <w:style w:type="character" w:customStyle="1" w:styleId="A7">
    <w:name w:val="A7"/>
    <w:uiPriority w:val="99"/>
    <w:rsid w:val="00C32F27"/>
    <w:rPr>
      <w:rFonts w:ascii="Myriad Pro" w:hAnsi="Myriad Pro" w:cs="Myriad Pro" w:hint="default"/>
      <w:color w:val="0066B1"/>
      <w:sz w:val="22"/>
      <w:szCs w:val="22"/>
    </w:rPr>
  </w:style>
  <w:style w:type="character" w:customStyle="1" w:styleId="normalchar">
    <w:name w:val="normal__char"/>
    <w:rsid w:val="00C32F27"/>
  </w:style>
  <w:style w:type="character" w:customStyle="1" w:styleId="hyperlink002cheading0020100200028block0020title0029char">
    <w:name w:val="hyperlink_002cheading_00201_0020_0028block_0020title_0029__char"/>
    <w:rsid w:val="00C32F27"/>
  </w:style>
  <w:style w:type="character" w:customStyle="1" w:styleId="underline002cstyle0020bold0020underlinechar">
    <w:name w:val="underline_002cstyle_0020bold_0020underline__char"/>
    <w:rsid w:val="00C32F27"/>
  </w:style>
  <w:style w:type="character" w:customStyle="1" w:styleId="copyboldblack">
    <w:name w:val="copyboldblack"/>
    <w:rsid w:val="00C32F27"/>
  </w:style>
  <w:style w:type="character" w:customStyle="1" w:styleId="copybold">
    <w:name w:val="copybold"/>
    <w:rsid w:val="00C32F27"/>
  </w:style>
  <w:style w:type="character" w:customStyle="1" w:styleId="author-date0">
    <w:name w:val="author-date"/>
    <w:rsid w:val="00C32F27"/>
  </w:style>
  <w:style w:type="character" w:customStyle="1" w:styleId="yshortcuts">
    <w:name w:val="yshortcuts"/>
    <w:rsid w:val="00C32F27"/>
  </w:style>
  <w:style w:type="character" w:customStyle="1" w:styleId="hidden">
    <w:name w:val="hidden"/>
    <w:rsid w:val="00C32F27"/>
  </w:style>
  <w:style w:type="character" w:customStyle="1" w:styleId="articlebegin">
    <w:name w:val="articlebegin"/>
    <w:rsid w:val="00C32F27"/>
  </w:style>
  <w:style w:type="character" w:customStyle="1" w:styleId="mediaoverlay">
    <w:name w:val="mediaoverlay"/>
    <w:rsid w:val="00C32F27"/>
  </w:style>
  <w:style w:type="character" w:customStyle="1" w:styleId="blogcaption">
    <w:name w:val="blog_caption"/>
    <w:rsid w:val="00C32F27"/>
  </w:style>
  <w:style w:type="character" w:customStyle="1" w:styleId="commnet-abuzz">
    <w:name w:val="commnet-abuzz"/>
    <w:rsid w:val="00C32F27"/>
  </w:style>
  <w:style w:type="character" w:customStyle="1" w:styleId="fbconnectbuttontext">
    <w:name w:val="fbconnectbutton_text"/>
    <w:rsid w:val="00C32F27"/>
  </w:style>
  <w:style w:type="character" w:customStyle="1" w:styleId="fbsharecountinner">
    <w:name w:val="fb_share_count_inner"/>
    <w:rsid w:val="00C32F27"/>
  </w:style>
  <w:style w:type="character" w:customStyle="1" w:styleId="stbuttontext">
    <w:name w:val="stbuttontext"/>
    <w:rsid w:val="00C32F27"/>
  </w:style>
  <w:style w:type="character" w:customStyle="1" w:styleId="Highlightedunderline0">
    <w:name w:val="Highlighted underline"/>
    <w:rsid w:val="00C32F27"/>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C32F27"/>
  </w:style>
  <w:style w:type="character" w:customStyle="1" w:styleId="Normal2">
    <w:name w:val="Normal2"/>
    <w:rsid w:val="00C32F27"/>
  </w:style>
  <w:style w:type="character" w:customStyle="1" w:styleId="pubdate">
    <w:name w:val="pubdate"/>
    <w:rsid w:val="00C32F27"/>
  </w:style>
  <w:style w:type="character" w:customStyle="1" w:styleId="grey">
    <w:name w:val="grey"/>
    <w:rsid w:val="00C32F27"/>
  </w:style>
  <w:style w:type="character" w:customStyle="1" w:styleId="postby">
    <w:name w:val="post_by"/>
    <w:rsid w:val="00C32F27"/>
  </w:style>
  <w:style w:type="character" w:customStyle="1" w:styleId="postdate">
    <w:name w:val="post_date"/>
    <w:rsid w:val="00C32F27"/>
  </w:style>
  <w:style w:type="character" w:customStyle="1" w:styleId="bdx">
    <w:name w:val="bdx"/>
    <w:rsid w:val="00C32F27"/>
  </w:style>
  <w:style w:type="character" w:customStyle="1" w:styleId="bdl">
    <w:name w:val="bdl"/>
    <w:rsid w:val="00C32F27"/>
  </w:style>
  <w:style w:type="character" w:customStyle="1" w:styleId="bhl">
    <w:name w:val="bhl"/>
    <w:rsid w:val="00C32F27"/>
  </w:style>
  <w:style w:type="character" w:customStyle="1" w:styleId="breadcrumbitemcurrent">
    <w:name w:val="breadcrumbitemcurrent"/>
    <w:rsid w:val="00C32F27"/>
  </w:style>
  <w:style w:type="character" w:customStyle="1" w:styleId="bbl">
    <w:name w:val="bbl"/>
    <w:rsid w:val="00C32F27"/>
  </w:style>
  <w:style w:type="character" w:customStyle="1" w:styleId="Date2">
    <w:name w:val="Date2"/>
    <w:rsid w:val="00C32F27"/>
  </w:style>
  <w:style w:type="character" w:customStyle="1" w:styleId="company">
    <w:name w:val="company"/>
    <w:rsid w:val="00C32F27"/>
  </w:style>
  <w:style w:type="character" w:customStyle="1" w:styleId="itxtnewhookspan">
    <w:name w:val="itxtnewhookspan"/>
    <w:rsid w:val="00C32F27"/>
  </w:style>
  <w:style w:type="character" w:customStyle="1" w:styleId="gstxthlt">
    <w:name w:val="gstxt_hlt"/>
    <w:rsid w:val="00C32F27"/>
  </w:style>
  <w:style w:type="character" w:customStyle="1" w:styleId="SubtleEmphasis1">
    <w:name w:val="Subtle Emphasis1"/>
    <w:uiPriority w:val="19"/>
    <w:qFormat/>
    <w:rsid w:val="00C32F27"/>
    <w:rPr>
      <w:rFonts w:ascii="Times New Roman" w:hAnsi="Times New Roman" w:cs="Times New Roman" w:hint="default"/>
      <w:b/>
      <w:bCs w:val="0"/>
      <w:iCs/>
      <w:color w:val="auto"/>
      <w:sz w:val="22"/>
    </w:rPr>
  </w:style>
  <w:style w:type="character" w:customStyle="1" w:styleId="StyleBoldRed">
    <w:name w:val="Style Bold Red"/>
    <w:rsid w:val="00C32F27"/>
    <w:rPr>
      <w:b/>
      <w:bCs/>
      <w:color w:val="auto"/>
    </w:rPr>
  </w:style>
  <w:style w:type="character" w:customStyle="1" w:styleId="StyleTimesNewRoman8pt">
    <w:name w:val="Style Times New Roman 8 pt"/>
    <w:rsid w:val="00C32F27"/>
    <w:rPr>
      <w:rFonts w:ascii="Georgia" w:hAnsi="Georgia" w:hint="default"/>
      <w:sz w:val="16"/>
    </w:rPr>
  </w:style>
  <w:style w:type="character" w:customStyle="1" w:styleId="StyleStyle7pt8pt">
    <w:name w:val="Style Style 7 pt + 8 pt"/>
    <w:rsid w:val="00C32F27"/>
    <w:rPr>
      <w:sz w:val="16"/>
    </w:rPr>
  </w:style>
  <w:style w:type="character" w:customStyle="1" w:styleId="StyleStyleThickunderlineBold1">
    <w:name w:val="Style Style Thick underline + Bold1"/>
    <w:rsid w:val="00C32F27"/>
    <w:rPr>
      <w:b/>
      <w:bCs/>
      <w:u w:val="thick"/>
    </w:rPr>
  </w:style>
  <w:style w:type="character" w:customStyle="1" w:styleId="StyleUnderline2">
    <w:name w:val="Style Underline2"/>
    <w:rsid w:val="00C32F27"/>
    <w:rPr>
      <w:u w:val="single"/>
    </w:rPr>
  </w:style>
  <w:style w:type="character" w:customStyle="1" w:styleId="ShrinkText">
    <w:name w:val="Shrink Text"/>
    <w:rsid w:val="00C32F27"/>
    <w:rPr>
      <w:sz w:val="16"/>
    </w:rPr>
  </w:style>
  <w:style w:type="character" w:customStyle="1" w:styleId="smallcaps">
    <w:name w:val="smallcaps"/>
    <w:rsid w:val="00C32F27"/>
  </w:style>
  <w:style w:type="character" w:customStyle="1" w:styleId="goldbldtext">
    <w:name w:val="goldbldtext"/>
    <w:rsid w:val="00C32F27"/>
  </w:style>
  <w:style w:type="character" w:customStyle="1" w:styleId="cardshighlight0">
    <w:name w:val="cardshighlight"/>
    <w:rsid w:val="00C32F27"/>
  </w:style>
  <w:style w:type="character" w:customStyle="1" w:styleId="cardsfont12pt1">
    <w:name w:val="cardsfont12pt"/>
    <w:rsid w:val="00C32F27"/>
  </w:style>
  <w:style w:type="character" w:customStyle="1" w:styleId="ft1">
    <w:name w:val="ft1"/>
    <w:rsid w:val="00C32F27"/>
  </w:style>
  <w:style w:type="character" w:customStyle="1" w:styleId="ft6">
    <w:name w:val="ft6"/>
    <w:rsid w:val="00C32F27"/>
  </w:style>
  <w:style w:type="character" w:customStyle="1" w:styleId="kicker">
    <w:name w:val="kicker"/>
    <w:rsid w:val="00C32F27"/>
  </w:style>
  <w:style w:type="character" w:customStyle="1" w:styleId="backcontent">
    <w:name w:val="backcontent"/>
    <w:rsid w:val="00C32F27"/>
  </w:style>
  <w:style w:type="character" w:customStyle="1" w:styleId="daystmp">
    <w:name w:val="daystmp"/>
    <w:rsid w:val="00C32F27"/>
  </w:style>
  <w:style w:type="character" w:customStyle="1" w:styleId="cardsfont12ptchar">
    <w:name w:val="cardsfont12ptchar"/>
    <w:rsid w:val="00C32F27"/>
  </w:style>
  <w:style w:type="character" w:customStyle="1" w:styleId="gal">
    <w:name w:val="gal"/>
    <w:rsid w:val="00C32F27"/>
  </w:style>
  <w:style w:type="character" w:customStyle="1" w:styleId="submitted">
    <w:name w:val="submitted"/>
    <w:rsid w:val="00C32F27"/>
  </w:style>
  <w:style w:type="character" w:customStyle="1" w:styleId="imagedateline">
    <w:name w:val="image_dateline"/>
    <w:rsid w:val="00C32F27"/>
  </w:style>
  <w:style w:type="character" w:customStyle="1" w:styleId="authordatecharchar">
    <w:name w:val="authordatecharchar"/>
    <w:rsid w:val="00C32F27"/>
  </w:style>
  <w:style w:type="character" w:customStyle="1" w:styleId="style1char0">
    <w:name w:val="style1char"/>
    <w:rsid w:val="00C32F27"/>
  </w:style>
  <w:style w:type="character" w:customStyle="1" w:styleId="tagcharchar0">
    <w:name w:val="tagcharchar"/>
    <w:rsid w:val="00C32F27"/>
  </w:style>
  <w:style w:type="character" w:customStyle="1" w:styleId="underlinedcharchar2">
    <w:name w:val="underlinedcharchar"/>
    <w:rsid w:val="00C32F27"/>
  </w:style>
  <w:style w:type="character" w:customStyle="1" w:styleId="BoxedChar">
    <w:name w:val="Boxed Char"/>
    <w:rsid w:val="00C32F27"/>
    <w:rPr>
      <w:rFonts w:ascii="Arial Narrow" w:hAnsi="Arial Narrow" w:hint="default"/>
      <w:b/>
      <w:bCs w:val="0"/>
      <w:sz w:val="18"/>
      <w:bdr w:val="single" w:sz="6" w:space="0" w:color="auto" w:frame="1"/>
    </w:rPr>
  </w:style>
  <w:style w:type="character" w:customStyle="1" w:styleId="Style11ptUnderline2">
    <w:name w:val="Style 11 pt Underline2"/>
    <w:rsid w:val="00C32F27"/>
    <w:rPr>
      <w:sz w:val="20"/>
      <w:u w:val="single"/>
    </w:rPr>
  </w:style>
  <w:style w:type="character" w:customStyle="1" w:styleId="Style11ptBoldUnderline2">
    <w:name w:val="Style 11 pt Bold Underline2"/>
    <w:rsid w:val="00C32F27"/>
    <w:rPr>
      <w:b/>
      <w:bCs/>
      <w:sz w:val="20"/>
      <w:u w:val="single"/>
    </w:rPr>
  </w:style>
  <w:style w:type="character" w:customStyle="1" w:styleId="nw">
    <w:name w:val="nw"/>
    <w:rsid w:val="00C32F27"/>
  </w:style>
  <w:style w:type="character" w:customStyle="1" w:styleId="Styleunderline11ptBoldBorderSinglesolidlineAuto">
    <w:name w:val="Style underline + 11 pt Bold Border: : (Single solid line Auto ..."/>
    <w:rsid w:val="00C32F27"/>
    <w:rPr>
      <w:b/>
      <w:bCs/>
      <w:sz w:val="20"/>
      <w:u w:val="single"/>
      <w:bdr w:val="single" w:sz="4" w:space="0" w:color="auto" w:frame="1"/>
    </w:rPr>
  </w:style>
  <w:style w:type="character" w:customStyle="1" w:styleId="cardCharCharCharChar">
    <w:name w:val="card Char Char Char Char"/>
    <w:rsid w:val="00C32F27"/>
    <w:rPr>
      <w:lang w:val="en-US" w:eastAsia="en-US" w:bidi="ar-SA"/>
    </w:rPr>
  </w:style>
  <w:style w:type="character" w:customStyle="1" w:styleId="cardCharCharChar1">
    <w:name w:val="card Char Char Char1"/>
    <w:rsid w:val="00C32F27"/>
    <w:rPr>
      <w:lang w:val="en-US" w:eastAsia="en-US" w:bidi="ar-SA"/>
    </w:rPr>
  </w:style>
  <w:style w:type="character" w:customStyle="1" w:styleId="Style11ptThickunderline">
    <w:name w:val="Style 11 pt Thick underline"/>
    <w:rsid w:val="00C32F27"/>
    <w:rPr>
      <w:sz w:val="20"/>
      <w:u w:val="thick"/>
    </w:rPr>
  </w:style>
  <w:style w:type="character" w:customStyle="1" w:styleId="Style11ptBoldThickunderline">
    <w:name w:val="Style 11 pt Bold Thick underline"/>
    <w:rsid w:val="00C32F27"/>
    <w:rPr>
      <w:b/>
      <w:bCs/>
      <w:sz w:val="20"/>
      <w:u w:val="thick"/>
    </w:rPr>
  </w:style>
  <w:style w:type="character" w:customStyle="1" w:styleId="authors1">
    <w:name w:val="authors1"/>
    <w:rsid w:val="00C32F27"/>
    <w:rPr>
      <w:rFonts w:ascii="Verdana" w:hAnsi="Verdana" w:hint="default"/>
      <w:b/>
      <w:bCs/>
      <w:color w:val="006699"/>
      <w:sz w:val="20"/>
      <w:szCs w:val="20"/>
    </w:rPr>
  </w:style>
  <w:style w:type="character" w:customStyle="1" w:styleId="headlinesectionlarge">
    <w:name w:val="headline_section_large"/>
    <w:rsid w:val="00C32F27"/>
  </w:style>
  <w:style w:type="character" w:customStyle="1" w:styleId="Styleunderline11ptBlack">
    <w:name w:val="Style underline + 11 pt Black"/>
    <w:rsid w:val="00C32F27"/>
    <w:rPr>
      <w:color w:val="000000"/>
      <w:sz w:val="20"/>
      <w:u w:val="single"/>
    </w:rPr>
  </w:style>
  <w:style w:type="character" w:customStyle="1" w:styleId="Styleunderline11ptBoldBlack">
    <w:name w:val="Style underline + 11 pt Bold Black"/>
    <w:rsid w:val="00C32F27"/>
    <w:rPr>
      <w:b/>
      <w:bCs/>
      <w:color w:val="000000"/>
      <w:sz w:val="20"/>
      <w:u w:val="single"/>
    </w:rPr>
  </w:style>
  <w:style w:type="character" w:customStyle="1" w:styleId="Style11ptBoldBlackUnderline">
    <w:name w:val="Style 11 pt Bold Black Underline"/>
    <w:rsid w:val="00C32F27"/>
    <w:rPr>
      <w:b/>
      <w:bCs/>
      <w:color w:val="000000"/>
      <w:sz w:val="20"/>
      <w:u w:val="single"/>
    </w:rPr>
  </w:style>
  <w:style w:type="character" w:customStyle="1" w:styleId="Style11ptBoldBlackUnderlineBorderSinglesolidline">
    <w:name w:val="Style 11 pt Bold Black Underline Border: : (Single solid line ..."/>
    <w:rsid w:val="00C32F27"/>
    <w:rPr>
      <w:b/>
      <w:bCs/>
      <w:color w:val="000000"/>
      <w:sz w:val="20"/>
      <w:u w:val="single"/>
      <w:bdr w:val="single" w:sz="4" w:space="0" w:color="auto" w:frame="1"/>
    </w:rPr>
  </w:style>
  <w:style w:type="character" w:customStyle="1" w:styleId="StyleLatinMeridien-Italic11ptItalicUnderline">
    <w:name w:val="Style (Latin) Meridien-Italic 11 pt Italic Underline"/>
    <w:rsid w:val="00C32F27"/>
    <w:rPr>
      <w:rFonts w:ascii="Meridien-Italic" w:hAnsi="Meridien-Italic" w:hint="default"/>
      <w:i/>
      <w:iCs/>
      <w:sz w:val="20"/>
      <w:u w:val="single"/>
    </w:rPr>
  </w:style>
  <w:style w:type="character" w:customStyle="1" w:styleId="Citation-AuthorDate">
    <w:name w:val="Citation - Author/Date"/>
    <w:rsid w:val="00C32F27"/>
    <w:rPr>
      <w:b/>
      <w:bCs w:val="0"/>
      <w:smallCaps/>
      <w:sz w:val="24"/>
      <w:u w:val="single"/>
    </w:rPr>
  </w:style>
  <w:style w:type="character" w:customStyle="1" w:styleId="underlinestylechar0">
    <w:name w:val="underlinestylechar"/>
    <w:rsid w:val="00C32F27"/>
  </w:style>
  <w:style w:type="character" w:customStyle="1" w:styleId="highlight">
    <w:name w:val="highlight"/>
    <w:rsid w:val="00C32F27"/>
  </w:style>
  <w:style w:type="character" w:customStyle="1" w:styleId="DottedUnderline0">
    <w:name w:val="Dotted Underline"/>
    <w:rsid w:val="00C32F27"/>
    <w:rPr>
      <w:rFonts w:ascii="Times New Roman" w:hAnsi="Times New Roman" w:cs="Times New Roman" w:hint="default"/>
      <w:sz w:val="20"/>
      <w:u w:val="dottedHeavy"/>
    </w:rPr>
  </w:style>
  <w:style w:type="character" w:customStyle="1" w:styleId="CardsFont6ptCharChar">
    <w:name w:val="Cards + Font: 6 pt Char Char"/>
    <w:rsid w:val="00C32F27"/>
    <w:rPr>
      <w:sz w:val="8"/>
      <w:lang w:val="en-US" w:eastAsia="en-US" w:bidi="ar-SA"/>
    </w:rPr>
  </w:style>
  <w:style w:type="character" w:customStyle="1" w:styleId="titleauthoretc">
    <w:name w:val="titleauthoretc"/>
    <w:rsid w:val="00C32F27"/>
  </w:style>
  <w:style w:type="character" w:customStyle="1" w:styleId="labeltext">
    <w:name w:val="labeltext"/>
    <w:rsid w:val="00C32F27"/>
  </w:style>
  <w:style w:type="character" w:customStyle="1" w:styleId="viewlink">
    <w:name w:val="viewlink"/>
    <w:rsid w:val="00C32F27"/>
  </w:style>
  <w:style w:type="character" w:customStyle="1" w:styleId="share">
    <w:name w:val="share"/>
    <w:rsid w:val="00C32F27"/>
  </w:style>
  <w:style w:type="character" w:customStyle="1" w:styleId="inlinkchart">
    <w:name w:val="inlink_chart"/>
    <w:rsid w:val="00C32F27"/>
  </w:style>
  <w:style w:type="character" w:customStyle="1" w:styleId="underLight">
    <w:name w:val="underLight"/>
    <w:uiPriority w:val="1"/>
    <w:qFormat/>
    <w:rsid w:val="00C32F2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C32F27"/>
  </w:style>
  <w:style w:type="character" w:customStyle="1" w:styleId="author-rss">
    <w:name w:val="author-rss"/>
    <w:rsid w:val="00C32F27"/>
  </w:style>
  <w:style w:type="character" w:customStyle="1" w:styleId="fbsharecountwrapper">
    <w:name w:val="fb_share_count_wrapper"/>
    <w:rsid w:val="00C32F27"/>
  </w:style>
  <w:style w:type="character" w:customStyle="1" w:styleId="fbbuttontext">
    <w:name w:val="fb_button_text"/>
    <w:rsid w:val="00C32F27"/>
  </w:style>
  <w:style w:type="character" w:customStyle="1" w:styleId="hw">
    <w:name w:val="hw"/>
    <w:rsid w:val="00C32F27"/>
  </w:style>
  <w:style w:type="character" w:customStyle="1" w:styleId="linktotop">
    <w:name w:val="linktotop"/>
    <w:rsid w:val="00C32F27"/>
  </w:style>
  <w:style w:type="character" w:customStyle="1" w:styleId="maintextbldleft">
    <w:name w:val="maintextbldleft"/>
    <w:rsid w:val="00C32F27"/>
  </w:style>
  <w:style w:type="character" w:customStyle="1" w:styleId="maintextleft">
    <w:name w:val="maintextleft"/>
    <w:rsid w:val="00C32F27"/>
  </w:style>
  <w:style w:type="character" w:customStyle="1" w:styleId="descriptionstyle1block">
    <w:name w:val="description style1 block"/>
    <w:rsid w:val="00C32F27"/>
  </w:style>
  <w:style w:type="character" w:customStyle="1" w:styleId="gutter-right-1">
    <w:name w:val="gutter-right-1"/>
    <w:basedOn w:val="DefaultParagraphFont"/>
    <w:rsid w:val="00C32F27"/>
  </w:style>
  <w:style w:type="character" w:customStyle="1" w:styleId="ssl3">
    <w:name w:val="ss_l3"/>
    <w:rsid w:val="00C32F27"/>
  </w:style>
  <w:style w:type="character" w:customStyle="1" w:styleId="FontStyle39">
    <w:name w:val="Font Style39"/>
    <w:uiPriority w:val="99"/>
    <w:rsid w:val="00C32F27"/>
    <w:rPr>
      <w:rFonts w:ascii="Constantia" w:hAnsi="Constantia" w:cs="Constantia" w:hint="default"/>
      <w:b/>
      <w:bCs/>
      <w:sz w:val="18"/>
      <w:szCs w:val="18"/>
    </w:rPr>
  </w:style>
  <w:style w:type="character" w:customStyle="1" w:styleId="6">
    <w:name w:val="6"/>
    <w:rsid w:val="00C32F27"/>
    <w:rPr>
      <w:rFonts w:ascii="Arial" w:hAnsi="Arial" w:cs="Arial" w:hint="default"/>
      <w:bCs/>
      <w:sz w:val="20"/>
      <w:u w:val="single"/>
      <w:lang w:val="en-US" w:eastAsia="en-US" w:bidi="ar-SA"/>
    </w:rPr>
  </w:style>
  <w:style w:type="character" w:customStyle="1" w:styleId="CharChar4">
    <w:name w:val="Char Char4"/>
    <w:rsid w:val="00C32F27"/>
    <w:rPr>
      <w:szCs w:val="24"/>
      <w:lang w:eastAsia="zh-CN"/>
    </w:rPr>
  </w:style>
  <w:style w:type="character" w:customStyle="1" w:styleId="Header11">
    <w:name w:val="Header11"/>
    <w:rsid w:val="00C32F27"/>
  </w:style>
  <w:style w:type="character" w:customStyle="1" w:styleId="posa">
    <w:name w:val="pos(a)"/>
    <w:basedOn w:val="DefaultParagraphFont"/>
    <w:rsid w:val="00C32F27"/>
  </w:style>
  <w:style w:type="character" w:customStyle="1" w:styleId="u-hiddeninnarrowenv">
    <w:name w:val="u-hiddeninnarrowenv"/>
    <w:basedOn w:val="DefaultParagraphFont"/>
    <w:rsid w:val="00C32F27"/>
  </w:style>
  <w:style w:type="character" w:customStyle="1" w:styleId="followbutton-bird">
    <w:name w:val="followbutton-bird"/>
    <w:basedOn w:val="DefaultParagraphFont"/>
    <w:rsid w:val="00C32F27"/>
  </w:style>
  <w:style w:type="character" w:customStyle="1" w:styleId="tweetauthor-name">
    <w:name w:val="tweetauthor-name"/>
    <w:basedOn w:val="DefaultParagraphFont"/>
    <w:rsid w:val="00C32F27"/>
  </w:style>
  <w:style w:type="character" w:customStyle="1" w:styleId="tweetauthor-verifiedbadge">
    <w:name w:val="tweetauthor-verifiedbadge"/>
    <w:basedOn w:val="DefaultParagraphFont"/>
    <w:rsid w:val="00C32F27"/>
  </w:style>
  <w:style w:type="character" w:customStyle="1" w:styleId="tweetauthor-screenname">
    <w:name w:val="tweetauthor-screenname"/>
    <w:basedOn w:val="DefaultParagraphFont"/>
    <w:rsid w:val="00C32F27"/>
  </w:style>
  <w:style w:type="character" w:customStyle="1" w:styleId="u-hiddenvisually">
    <w:name w:val="u-hiddenvisually"/>
    <w:basedOn w:val="DefaultParagraphFont"/>
    <w:rsid w:val="00C32F27"/>
  </w:style>
  <w:style w:type="character" w:customStyle="1" w:styleId="tweetaction-stat">
    <w:name w:val="tweetaction-stat"/>
    <w:basedOn w:val="DefaultParagraphFont"/>
    <w:rsid w:val="00C32F27"/>
  </w:style>
  <w:style w:type="character" w:customStyle="1" w:styleId="related">
    <w:name w:val="related"/>
    <w:basedOn w:val="DefaultParagraphFont"/>
    <w:rsid w:val="00C32F27"/>
  </w:style>
  <w:style w:type="character" w:customStyle="1" w:styleId="related-content">
    <w:name w:val="related-content"/>
    <w:basedOn w:val="DefaultParagraphFont"/>
    <w:rsid w:val="00C32F27"/>
  </w:style>
  <w:style w:type="character" w:customStyle="1" w:styleId="name-of-author">
    <w:name w:val="name-of-author"/>
    <w:basedOn w:val="DefaultParagraphFont"/>
    <w:rsid w:val="00C32F27"/>
  </w:style>
  <w:style w:type="character" w:customStyle="1" w:styleId="first-name">
    <w:name w:val="first-name"/>
    <w:basedOn w:val="DefaultParagraphFont"/>
    <w:rsid w:val="00C32F27"/>
  </w:style>
  <w:style w:type="character" w:customStyle="1" w:styleId="last-name">
    <w:name w:val="last-name"/>
    <w:basedOn w:val="DefaultParagraphFont"/>
    <w:rsid w:val="00C32F27"/>
  </w:style>
  <w:style w:type="character" w:customStyle="1" w:styleId="caption10">
    <w:name w:val="caption1"/>
    <w:basedOn w:val="DefaultParagraphFont"/>
    <w:rsid w:val="00C32F27"/>
  </w:style>
  <w:style w:type="character" w:customStyle="1" w:styleId="recirc-text">
    <w:name w:val="&quot;recirc-text”"/>
    <w:basedOn w:val="DefaultParagraphFont"/>
    <w:rsid w:val="00C32F27"/>
  </w:style>
  <w:style w:type="character" w:customStyle="1" w:styleId="video-icon">
    <w:name w:val="video-icon"/>
    <w:basedOn w:val="DefaultParagraphFont"/>
    <w:rsid w:val="00C32F27"/>
  </w:style>
  <w:style w:type="character" w:customStyle="1" w:styleId="powa-shot-play-btn-text">
    <w:name w:val="powa-shot-play-btn-text"/>
    <w:basedOn w:val="DefaultParagraphFont"/>
    <w:rsid w:val="00C32F27"/>
  </w:style>
  <w:style w:type="character" w:customStyle="1" w:styleId="powa-shot-click">
    <w:name w:val="powa-shot-click"/>
    <w:basedOn w:val="DefaultParagraphFont"/>
    <w:rsid w:val="00C32F27"/>
  </w:style>
  <w:style w:type="character" w:customStyle="1" w:styleId="wpv-blurb">
    <w:name w:val="wpv-blurb"/>
    <w:basedOn w:val="DefaultParagraphFont"/>
    <w:rsid w:val="00C32F27"/>
  </w:style>
  <w:style w:type="character" w:customStyle="1" w:styleId="pb-caption">
    <w:name w:val="pb-caption"/>
    <w:basedOn w:val="DefaultParagraphFont"/>
    <w:rsid w:val="00C32F27"/>
  </w:style>
  <w:style w:type="table" w:styleId="TableGrid">
    <w:name w:val="Table Grid"/>
    <w:basedOn w:val="TableNormal"/>
    <w:rsid w:val="00C32F2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C32F27"/>
    <w:pPr>
      <w:keepNext/>
      <w:keepLines/>
      <w:spacing w:before="200"/>
      <w:outlineLvl w:val="3"/>
    </w:pPr>
    <w:rPr>
      <w:rFonts w:eastAsia="Times New Roman" w:cs="Times New Roman"/>
      <w:b/>
      <w:iCs/>
      <w:caps/>
      <w:szCs w:val="20"/>
    </w:rPr>
  </w:style>
  <w:style w:type="character" w:customStyle="1" w:styleId="Heading5Char1">
    <w:name w:val="Heading 5 Char1"/>
    <w:aliases w:val="Text Char1"/>
    <w:basedOn w:val="DefaultParagraphFont"/>
    <w:semiHidden/>
    <w:rsid w:val="00C32F27"/>
    <w:rPr>
      <w:rFonts w:asciiTheme="majorHAnsi" w:eastAsiaTheme="majorEastAsia" w:hAnsiTheme="majorHAnsi" w:cstheme="majorBidi" w:hint="default"/>
      <w:color w:val="365F91" w:themeColor="accent1" w:themeShade="BF"/>
      <w:sz w:val="22"/>
      <w:szCs w:val="22"/>
    </w:rPr>
  </w:style>
  <w:style w:type="character" w:styleId="CommentReference">
    <w:name w:val="annotation reference"/>
    <w:basedOn w:val="DefaultParagraphFont"/>
    <w:uiPriority w:val="99"/>
    <w:unhideWhenUsed/>
    <w:rsid w:val="00C32F27"/>
    <w:rPr>
      <w:sz w:val="16"/>
      <w:szCs w:val="16"/>
    </w:rPr>
  </w:style>
  <w:style w:type="character" w:styleId="EndnoteReference">
    <w:name w:val="endnote reference"/>
    <w:unhideWhenUsed/>
    <w:rsid w:val="00C32F27"/>
    <w:rPr>
      <w:vertAlign w:val="baseline"/>
    </w:rPr>
  </w:style>
  <w:style w:type="character" w:customStyle="1" w:styleId="Heading7Char1">
    <w:name w:val="Heading 7 Char1"/>
    <w:basedOn w:val="DefaultParagraphFont"/>
    <w:semiHidden/>
    <w:rsid w:val="00C32F27"/>
    <w:rPr>
      <w:rFonts w:asciiTheme="majorHAnsi" w:eastAsiaTheme="majorEastAsia" w:hAnsiTheme="majorHAnsi" w:cstheme="majorBidi" w:hint="default"/>
      <w:i/>
      <w:iCs/>
      <w:color w:val="243F60" w:themeColor="accent1" w:themeShade="7F"/>
      <w:sz w:val="22"/>
      <w:szCs w:val="22"/>
    </w:rPr>
  </w:style>
  <w:style w:type="character" w:customStyle="1" w:styleId="Heading8Char1">
    <w:name w:val="Heading 8 Char1"/>
    <w:basedOn w:val="DefaultParagraphFont"/>
    <w:semiHidden/>
    <w:rsid w:val="00C32F27"/>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C32F27"/>
    <w:rPr>
      <w:rFonts w:asciiTheme="majorHAnsi" w:eastAsiaTheme="majorEastAsia" w:hAnsiTheme="majorHAnsi" w:cstheme="majorBidi" w:hint="default"/>
      <w:i/>
      <w:iCs/>
      <w:color w:val="272727" w:themeColor="text1" w:themeTint="D8"/>
      <w:sz w:val="21"/>
      <w:szCs w:val="21"/>
    </w:rPr>
  </w:style>
  <w:style w:type="character" w:customStyle="1" w:styleId="TagsChar1">
    <w:name w:val="Tags Char1"/>
    <w:rsid w:val="00C32F27"/>
    <w:rPr>
      <w:rFonts w:ascii="Arial Narrow" w:hAnsi="Arial Narrow" w:hint="default"/>
      <w:b/>
      <w:bCs w:val="0"/>
      <w:noProof w:val="0"/>
      <w:sz w:val="22"/>
      <w:szCs w:val="60"/>
      <w:lang w:val="en-US" w:eastAsia="en-US" w:bidi="ar-SA"/>
    </w:rPr>
  </w:style>
  <w:style w:type="character" w:customStyle="1" w:styleId="StyleBold">
    <w:name w:val="Style Bold"/>
    <w:basedOn w:val="DefaultParagraphFont"/>
    <w:uiPriority w:val="9"/>
    <w:semiHidden/>
    <w:rsid w:val="00C32F27"/>
    <w:rPr>
      <w:b/>
      <w:bCs/>
    </w:rPr>
  </w:style>
  <w:style w:type="paragraph" w:styleId="Header">
    <w:name w:val="header"/>
    <w:basedOn w:val="Normal"/>
    <w:link w:val="HeaderChar"/>
    <w:uiPriority w:val="99"/>
    <w:qFormat/>
    <w:rsid w:val="00C32F27"/>
    <w:pPr>
      <w:tabs>
        <w:tab w:val="center" w:pos="4680"/>
        <w:tab w:val="right" w:pos="9360"/>
      </w:tabs>
    </w:pPr>
    <w:rPr>
      <w:rFonts w:ascii="Georgia" w:hAnsi="Georgia" w:cstheme="minorBidi"/>
      <w:sz w:val="24"/>
    </w:rPr>
  </w:style>
  <w:style w:type="character" w:customStyle="1" w:styleId="HeaderChar3">
    <w:name w:val="Header Char3"/>
    <w:basedOn w:val="DefaultParagraphFont"/>
    <w:uiPriority w:val="99"/>
    <w:semiHidden/>
    <w:rsid w:val="00C32F27"/>
    <w:rPr>
      <w:rFonts w:ascii="Calibri" w:hAnsi="Calibri" w:cs="Calibri"/>
      <w:sz w:val="22"/>
    </w:rPr>
  </w:style>
  <w:style w:type="character" w:styleId="PageNumber">
    <w:name w:val="page number"/>
    <w:aliases w:val="card ununderlined"/>
    <w:basedOn w:val="DefaultParagraphFont"/>
    <w:uiPriority w:val="99"/>
    <w:rsid w:val="00C32F27"/>
  </w:style>
  <w:style w:type="paragraph" w:styleId="TOC2">
    <w:name w:val="toc 2"/>
    <w:basedOn w:val="Normal"/>
    <w:next w:val="Normal"/>
    <w:autoRedefine/>
    <w:uiPriority w:val="39"/>
    <w:rsid w:val="00C32F27"/>
    <w:pPr>
      <w:ind w:left="200"/>
    </w:pPr>
    <w:rPr>
      <w:rFonts w:eastAsia="Times New Roman"/>
      <w:szCs w:val="20"/>
    </w:rPr>
  </w:style>
  <w:style w:type="paragraph" w:styleId="TOC3">
    <w:name w:val="toc 3"/>
    <w:basedOn w:val="Normal"/>
    <w:next w:val="Normal"/>
    <w:autoRedefine/>
    <w:uiPriority w:val="39"/>
    <w:rsid w:val="00C32F27"/>
    <w:pPr>
      <w:ind w:left="400"/>
    </w:pPr>
    <w:rPr>
      <w:rFonts w:eastAsia="Times New Roman"/>
      <w:szCs w:val="20"/>
    </w:rPr>
  </w:style>
  <w:style w:type="paragraph" w:styleId="TOC4">
    <w:name w:val="toc 4"/>
    <w:basedOn w:val="Normal"/>
    <w:next w:val="Normal"/>
    <w:autoRedefine/>
    <w:uiPriority w:val="39"/>
    <w:rsid w:val="00C32F27"/>
    <w:pPr>
      <w:ind w:left="600"/>
    </w:pPr>
    <w:rPr>
      <w:rFonts w:eastAsia="Times New Roman"/>
      <w:szCs w:val="20"/>
    </w:rPr>
  </w:style>
  <w:style w:type="paragraph" w:styleId="TOC5">
    <w:name w:val="toc 5"/>
    <w:basedOn w:val="Normal"/>
    <w:next w:val="Normal"/>
    <w:autoRedefine/>
    <w:uiPriority w:val="39"/>
    <w:rsid w:val="00C32F27"/>
    <w:pPr>
      <w:ind w:left="800"/>
    </w:pPr>
    <w:rPr>
      <w:rFonts w:eastAsia="Times New Roman"/>
      <w:szCs w:val="20"/>
    </w:rPr>
  </w:style>
  <w:style w:type="paragraph" w:styleId="TOC6">
    <w:name w:val="toc 6"/>
    <w:basedOn w:val="Normal"/>
    <w:next w:val="Normal"/>
    <w:autoRedefine/>
    <w:uiPriority w:val="39"/>
    <w:rsid w:val="00C32F27"/>
    <w:pPr>
      <w:ind w:left="1000"/>
    </w:pPr>
    <w:rPr>
      <w:rFonts w:eastAsia="Times New Roman"/>
      <w:szCs w:val="20"/>
    </w:rPr>
  </w:style>
  <w:style w:type="paragraph" w:styleId="TOC7">
    <w:name w:val="toc 7"/>
    <w:basedOn w:val="Normal"/>
    <w:next w:val="Normal"/>
    <w:autoRedefine/>
    <w:uiPriority w:val="39"/>
    <w:rsid w:val="00C32F27"/>
    <w:pPr>
      <w:ind w:left="1200"/>
    </w:pPr>
    <w:rPr>
      <w:rFonts w:eastAsia="Times New Roman"/>
      <w:szCs w:val="20"/>
    </w:rPr>
  </w:style>
  <w:style w:type="paragraph" w:styleId="TOC8">
    <w:name w:val="toc 8"/>
    <w:basedOn w:val="Normal"/>
    <w:next w:val="Normal"/>
    <w:autoRedefine/>
    <w:uiPriority w:val="39"/>
    <w:rsid w:val="00C32F27"/>
    <w:pPr>
      <w:ind w:left="1400"/>
    </w:pPr>
    <w:rPr>
      <w:rFonts w:eastAsia="Times New Roman"/>
      <w:szCs w:val="20"/>
    </w:rPr>
  </w:style>
  <w:style w:type="paragraph" w:styleId="TOC9">
    <w:name w:val="toc 9"/>
    <w:basedOn w:val="Normal"/>
    <w:next w:val="Normal"/>
    <w:autoRedefine/>
    <w:uiPriority w:val="39"/>
    <w:rsid w:val="00C32F27"/>
    <w:pPr>
      <w:ind w:left="1600"/>
    </w:pPr>
    <w:rPr>
      <w:rFonts w:eastAsia="Times New Roman"/>
      <w:szCs w:val="20"/>
    </w:rPr>
  </w:style>
  <w:style w:type="paragraph" w:styleId="List">
    <w:name w:val="List"/>
    <w:basedOn w:val="Normal"/>
    <w:uiPriority w:val="99"/>
    <w:unhideWhenUsed/>
    <w:rsid w:val="00C32F27"/>
    <w:pPr>
      <w:contextualSpacing/>
    </w:pPr>
    <w:rPr>
      <w:rFonts w:ascii="Garamond" w:eastAsia="Calibri" w:hAnsi="Garamond"/>
      <w:sz w:val="18"/>
    </w:rPr>
  </w:style>
  <w:style w:type="character" w:styleId="HTMLCite">
    <w:name w:val="HTML Cite"/>
    <w:uiPriority w:val="99"/>
    <w:rsid w:val="00C32F27"/>
    <w:rPr>
      <w:i/>
      <w:iCs/>
    </w:rPr>
  </w:style>
  <w:style w:type="numbering" w:customStyle="1" w:styleId="NoList1">
    <w:name w:val="No List1"/>
    <w:next w:val="NoList"/>
    <w:uiPriority w:val="99"/>
    <w:semiHidden/>
    <w:unhideWhenUsed/>
    <w:rsid w:val="00C32F27"/>
  </w:style>
  <w:style w:type="numbering" w:customStyle="1" w:styleId="NoList2">
    <w:name w:val="No List2"/>
    <w:next w:val="NoList"/>
    <w:uiPriority w:val="99"/>
    <w:semiHidden/>
    <w:unhideWhenUsed/>
    <w:rsid w:val="00C32F27"/>
  </w:style>
  <w:style w:type="numbering" w:customStyle="1" w:styleId="NoList3">
    <w:name w:val="No List3"/>
    <w:next w:val="NoList"/>
    <w:uiPriority w:val="99"/>
    <w:semiHidden/>
    <w:unhideWhenUsed/>
    <w:rsid w:val="00C32F27"/>
  </w:style>
  <w:style w:type="numbering" w:customStyle="1" w:styleId="NoList4">
    <w:name w:val="No List4"/>
    <w:next w:val="NoList"/>
    <w:uiPriority w:val="99"/>
    <w:semiHidden/>
    <w:unhideWhenUsed/>
    <w:rsid w:val="00C32F27"/>
  </w:style>
  <w:style w:type="numbering" w:customStyle="1" w:styleId="NoList5">
    <w:name w:val="No List5"/>
    <w:next w:val="NoList"/>
    <w:semiHidden/>
    <w:unhideWhenUsed/>
    <w:rsid w:val="00C32F27"/>
  </w:style>
  <w:style w:type="character" w:styleId="FootnoteReference">
    <w:name w:val="footnote reference"/>
    <w:uiPriority w:val="99"/>
    <w:rsid w:val="00C32F27"/>
    <w:rPr>
      <w:color w:val="000000"/>
      <w:sz w:val="18"/>
      <w:szCs w:val="18"/>
    </w:rPr>
  </w:style>
  <w:style w:type="character" w:styleId="HTMLTypewriter">
    <w:name w:val="HTML Typewriter"/>
    <w:rsid w:val="00C32F27"/>
    <w:rPr>
      <w:rFonts w:ascii="Courier New" w:eastAsia="Times New Roman" w:hAnsi="Courier New" w:cs="Courier New"/>
      <w:sz w:val="20"/>
      <w:szCs w:val="20"/>
    </w:rPr>
  </w:style>
  <w:style w:type="paragraph" w:styleId="BlockText">
    <w:name w:val="Block Text"/>
    <w:basedOn w:val="Normal"/>
    <w:rsid w:val="00C32F27"/>
    <w:pPr>
      <w:ind w:left="229" w:right="229"/>
    </w:pPr>
    <w:rPr>
      <w:rFonts w:ascii="Verdana" w:eastAsia="Times New Roman" w:hAnsi="Verdana"/>
      <w:sz w:val="16"/>
      <w:szCs w:val="20"/>
    </w:rPr>
  </w:style>
  <w:style w:type="paragraph" w:styleId="NormalIndent">
    <w:name w:val="Normal Indent"/>
    <w:basedOn w:val="Normal"/>
    <w:rsid w:val="00C32F27"/>
    <w:pPr>
      <w:ind w:left="720"/>
    </w:pPr>
    <w:rPr>
      <w:rFonts w:eastAsia="Times New Roman"/>
      <w:szCs w:val="20"/>
    </w:rPr>
  </w:style>
  <w:style w:type="paragraph" w:styleId="EnvelopeReturn">
    <w:name w:val="envelope return"/>
    <w:basedOn w:val="Normal"/>
    <w:rsid w:val="00C32F27"/>
    <w:rPr>
      <w:rFonts w:eastAsia="Times New Roman"/>
      <w:sz w:val="24"/>
      <w:szCs w:val="20"/>
    </w:rPr>
  </w:style>
  <w:style w:type="paragraph" w:styleId="EnvelopeAddress">
    <w:name w:val="envelope address"/>
    <w:basedOn w:val="Normal"/>
    <w:rsid w:val="00C32F27"/>
    <w:pPr>
      <w:framePr w:w="7920" w:h="1980" w:hRule="exact" w:hSpace="180" w:wrap="auto" w:hAnchor="page" w:xAlign="center" w:yAlign="bottom"/>
      <w:ind w:left="2880"/>
    </w:pPr>
    <w:rPr>
      <w:rFonts w:eastAsia="Times New Roman"/>
      <w:sz w:val="28"/>
    </w:rPr>
  </w:style>
  <w:style w:type="numbering" w:customStyle="1" w:styleId="NoList6">
    <w:name w:val="No List6"/>
    <w:next w:val="NoList"/>
    <w:uiPriority w:val="99"/>
    <w:semiHidden/>
    <w:unhideWhenUsed/>
    <w:rsid w:val="00C32F27"/>
  </w:style>
  <w:style w:type="numbering" w:customStyle="1" w:styleId="NoList7">
    <w:name w:val="No List7"/>
    <w:next w:val="NoList"/>
    <w:semiHidden/>
    <w:unhideWhenUsed/>
    <w:rsid w:val="00C32F27"/>
  </w:style>
  <w:style w:type="paragraph" w:styleId="ListBullet">
    <w:name w:val="List Bullet"/>
    <w:basedOn w:val="Normal"/>
    <w:uiPriority w:val="99"/>
    <w:unhideWhenUsed/>
    <w:rsid w:val="00C32F27"/>
    <w:pPr>
      <w:tabs>
        <w:tab w:val="num" w:pos="360"/>
      </w:tabs>
      <w:ind w:left="360" w:hanging="360"/>
      <w:contextualSpacing/>
    </w:pPr>
    <w:rPr>
      <w:rFonts w:eastAsia="Calibri"/>
    </w:rPr>
  </w:style>
  <w:style w:type="paragraph" w:styleId="TOCHeading">
    <w:name w:val="TOC Heading"/>
    <w:basedOn w:val="Heading1"/>
    <w:next w:val="Normal"/>
    <w:uiPriority w:val="39"/>
    <w:unhideWhenUsed/>
    <w:qFormat/>
    <w:rsid w:val="00C32F27"/>
    <w:pPr>
      <w:spacing w:line="276" w:lineRule="auto"/>
      <w:jc w:val="left"/>
      <w:outlineLvl w:val="9"/>
    </w:pPr>
    <w:rPr>
      <w:rFonts w:ascii="Cambria" w:eastAsia="Times New Roman" w:hAnsi="Cambria" w:cs="Times New Roman"/>
      <w:color w:val="365F91"/>
      <w:kern w:val="32"/>
      <w:sz w:val="28"/>
    </w:rPr>
  </w:style>
  <w:style w:type="table" w:styleId="MediumGrid1">
    <w:name w:val="Medium Grid 1"/>
    <w:basedOn w:val="TableNormal"/>
    <w:uiPriority w:val="67"/>
    <w:rsid w:val="00C32F27"/>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C32F27"/>
    <w:rPr>
      <w:rFonts w:ascii="Arial Narrow" w:eastAsia="SimSun" w:hAnsi="Arial Narrow" w:cs="Calibri"/>
      <w:sz w:val="20"/>
      <w:szCs w:val="22"/>
    </w:rPr>
  </w:style>
  <w:style w:type="paragraph" w:styleId="Caption">
    <w:name w:val="caption"/>
    <w:basedOn w:val="Normal"/>
    <w:next w:val="Normal"/>
    <w:qFormat/>
    <w:rsid w:val="00C32F27"/>
    <w:rPr>
      <w:rFonts w:eastAsia="Times New Roman"/>
      <w:b/>
      <w:bCs/>
      <w:sz w:val="18"/>
      <w:szCs w:val="18"/>
      <w:lang w:bidi="en-US"/>
    </w:rPr>
  </w:style>
  <w:style w:type="numbering" w:customStyle="1" w:styleId="NoList11">
    <w:name w:val="No List11"/>
    <w:next w:val="NoList"/>
    <w:uiPriority w:val="99"/>
    <w:semiHidden/>
    <w:unhideWhenUsed/>
    <w:rsid w:val="00C32F27"/>
  </w:style>
  <w:style w:type="numbering" w:customStyle="1" w:styleId="NoList111">
    <w:name w:val="No List111"/>
    <w:next w:val="NoList"/>
    <w:uiPriority w:val="99"/>
    <w:semiHidden/>
    <w:unhideWhenUsed/>
    <w:rsid w:val="00C32F27"/>
  </w:style>
  <w:style w:type="numbering" w:customStyle="1" w:styleId="NoList1111">
    <w:name w:val="No List1111"/>
    <w:next w:val="NoList"/>
    <w:uiPriority w:val="99"/>
    <w:semiHidden/>
    <w:unhideWhenUsed/>
    <w:rsid w:val="00C32F27"/>
  </w:style>
  <w:style w:type="numbering" w:customStyle="1" w:styleId="NoList11111">
    <w:name w:val="No List11111"/>
    <w:next w:val="NoList"/>
    <w:uiPriority w:val="99"/>
    <w:semiHidden/>
    <w:unhideWhenUsed/>
    <w:rsid w:val="00C32F27"/>
  </w:style>
  <w:style w:type="numbering" w:customStyle="1" w:styleId="NoList111111">
    <w:name w:val="No List111111"/>
    <w:next w:val="NoList"/>
    <w:uiPriority w:val="99"/>
    <w:semiHidden/>
    <w:unhideWhenUsed/>
    <w:rsid w:val="00C32F27"/>
  </w:style>
  <w:style w:type="numbering" w:customStyle="1" w:styleId="NoList1111111">
    <w:name w:val="No List1111111"/>
    <w:next w:val="NoList"/>
    <w:uiPriority w:val="99"/>
    <w:semiHidden/>
    <w:unhideWhenUsed/>
    <w:rsid w:val="00C32F27"/>
  </w:style>
  <w:style w:type="numbering" w:customStyle="1" w:styleId="NoList11111111">
    <w:name w:val="No List11111111"/>
    <w:next w:val="NoList"/>
    <w:uiPriority w:val="99"/>
    <w:semiHidden/>
    <w:unhideWhenUsed/>
    <w:rsid w:val="00C32F27"/>
  </w:style>
  <w:style w:type="numbering" w:customStyle="1" w:styleId="NoList111111111">
    <w:name w:val="No List111111111"/>
    <w:next w:val="NoList"/>
    <w:uiPriority w:val="99"/>
    <w:semiHidden/>
    <w:unhideWhenUsed/>
    <w:rsid w:val="00C32F27"/>
  </w:style>
  <w:style w:type="numbering" w:customStyle="1" w:styleId="NoList1111111111">
    <w:name w:val="No List1111111111"/>
    <w:next w:val="NoList"/>
    <w:uiPriority w:val="99"/>
    <w:semiHidden/>
    <w:unhideWhenUsed/>
    <w:rsid w:val="00C32F27"/>
  </w:style>
  <w:style w:type="numbering" w:customStyle="1" w:styleId="NoList11111111111">
    <w:name w:val="No List11111111111"/>
    <w:next w:val="NoList"/>
    <w:uiPriority w:val="99"/>
    <w:semiHidden/>
    <w:unhideWhenUsed/>
    <w:rsid w:val="00C32F27"/>
  </w:style>
  <w:style w:type="numbering" w:customStyle="1" w:styleId="NoList111111111111">
    <w:name w:val="No List111111111111"/>
    <w:next w:val="NoList"/>
    <w:uiPriority w:val="99"/>
    <w:semiHidden/>
    <w:unhideWhenUsed/>
    <w:rsid w:val="00C32F27"/>
  </w:style>
  <w:style w:type="numbering" w:customStyle="1" w:styleId="NoList1111111111111">
    <w:name w:val="No List1111111111111"/>
    <w:next w:val="NoList"/>
    <w:uiPriority w:val="99"/>
    <w:semiHidden/>
    <w:unhideWhenUsed/>
    <w:rsid w:val="00C32F27"/>
  </w:style>
  <w:style w:type="numbering" w:customStyle="1" w:styleId="NoList11111111111111">
    <w:name w:val="No List11111111111111"/>
    <w:next w:val="NoList"/>
    <w:uiPriority w:val="99"/>
    <w:semiHidden/>
    <w:unhideWhenUsed/>
    <w:rsid w:val="00C32F27"/>
  </w:style>
  <w:style w:type="numbering" w:customStyle="1" w:styleId="NoList111111111111111">
    <w:name w:val="No List111111111111111"/>
    <w:next w:val="NoList"/>
    <w:uiPriority w:val="99"/>
    <w:semiHidden/>
    <w:unhideWhenUsed/>
    <w:rsid w:val="00C32F27"/>
  </w:style>
  <w:style w:type="numbering" w:customStyle="1" w:styleId="NoList1111111111111111">
    <w:name w:val="No List1111111111111111"/>
    <w:next w:val="NoList"/>
    <w:uiPriority w:val="99"/>
    <w:semiHidden/>
    <w:unhideWhenUsed/>
    <w:rsid w:val="00C32F27"/>
  </w:style>
  <w:style w:type="numbering" w:customStyle="1" w:styleId="NoList11111111111111111">
    <w:name w:val="No List11111111111111111"/>
    <w:next w:val="NoList"/>
    <w:uiPriority w:val="99"/>
    <w:semiHidden/>
    <w:unhideWhenUsed/>
    <w:rsid w:val="00C32F27"/>
  </w:style>
  <w:style w:type="paragraph" w:customStyle="1" w:styleId="HotRouteChar0">
    <w:name w:val="Hot Route! Char"/>
    <w:basedOn w:val="Normal"/>
    <w:rsid w:val="00C32F27"/>
    <w:pPr>
      <w:ind w:left="144"/>
    </w:pPr>
    <w:rPr>
      <w:rFonts w:eastAsia="Times New Roman"/>
      <w:sz w:val="20"/>
      <w:lang w:bidi="en-US"/>
    </w:rPr>
  </w:style>
  <w:style w:type="character" w:customStyle="1" w:styleId="CiteCharChar">
    <w:name w:val="Cite Char Char"/>
    <w:basedOn w:val="DefaultParagraphFont"/>
    <w:rsid w:val="00C32F27"/>
    <w:rPr>
      <w:rFonts w:ascii="Cambria" w:hAnsi="Cambria" w:cs="Times New Roman"/>
      <w:b/>
      <w:bCs/>
      <w:sz w:val="26"/>
      <w:szCs w:val="26"/>
    </w:rPr>
  </w:style>
  <w:style w:type="character" w:customStyle="1" w:styleId="CardCharChar1">
    <w:name w:val="Card Char Char1"/>
    <w:basedOn w:val="DefaultParagraphFont"/>
    <w:rsid w:val="00C32F27"/>
    <w:rPr>
      <w:rFonts w:cs="Times New Roman"/>
      <w:b/>
      <w:bCs/>
      <w:sz w:val="28"/>
      <w:szCs w:val="28"/>
    </w:rPr>
  </w:style>
  <w:style w:type="character" w:customStyle="1" w:styleId="CircleChar1">
    <w:name w:val="Circle Char1"/>
    <w:basedOn w:val="DefaultParagraphFont"/>
    <w:rsid w:val="00C32F27"/>
    <w:rPr>
      <w:rFonts w:cs="Times New Roman"/>
      <w:b/>
      <w:i/>
      <w:sz w:val="18"/>
      <w:szCs w:val="18"/>
      <w:u w:val="single"/>
      <w:lang w:val="en-US" w:eastAsia="en-US" w:bidi="ar-SA"/>
    </w:rPr>
  </w:style>
  <w:style w:type="character" w:customStyle="1" w:styleId="hit1">
    <w:name w:val="hit1"/>
    <w:basedOn w:val="DefaultParagraphFont"/>
    <w:rsid w:val="00C32F27"/>
    <w:rPr>
      <w:b/>
      <w:bCs/>
      <w:color w:val="CC0033"/>
    </w:rPr>
  </w:style>
  <w:style w:type="character" w:customStyle="1" w:styleId="upper">
    <w:name w:val="upper"/>
    <w:basedOn w:val="DefaultParagraphFont"/>
    <w:rsid w:val="00C32F27"/>
  </w:style>
  <w:style w:type="character" w:customStyle="1" w:styleId="SmallFont7pt">
    <w:name w:val="Small Font (7 pt)"/>
    <w:basedOn w:val="DefaultParagraphFont"/>
    <w:rsid w:val="00C32F27"/>
    <w:rPr>
      <w:sz w:val="14"/>
    </w:rPr>
  </w:style>
  <w:style w:type="character" w:customStyle="1" w:styleId="Boxing">
    <w:name w:val="Boxing"/>
    <w:basedOn w:val="DefaultParagraphFont"/>
    <w:rsid w:val="00C32F27"/>
    <w:rPr>
      <w:rFonts w:ascii="Arial Narrow" w:hAnsi="Arial Narrow"/>
      <w:dstrike w:val="0"/>
      <w:sz w:val="20"/>
      <w:bdr w:val="single" w:sz="2" w:space="0" w:color="auto"/>
      <w:vertAlign w:val="baseline"/>
    </w:rPr>
  </w:style>
  <w:style w:type="character" w:customStyle="1" w:styleId="style65">
    <w:name w:val="style65"/>
    <w:basedOn w:val="DefaultParagraphFont"/>
    <w:rsid w:val="00C32F27"/>
    <w:rPr>
      <w:rFonts w:cs="Times New Roman"/>
    </w:rPr>
  </w:style>
  <w:style w:type="character" w:customStyle="1" w:styleId="SmallTextChar0">
    <w:name w:val="Small Text Char"/>
    <w:basedOn w:val="CardTextChar1"/>
    <w:uiPriority w:val="99"/>
    <w:rsid w:val="00C32F27"/>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C32F27"/>
    <w:rPr>
      <w:noProof w:val="0"/>
      <w:u w:val="single"/>
      <w:lang w:val="en-US" w:eastAsia="en-US" w:bidi="ar-SA"/>
    </w:rPr>
  </w:style>
  <w:style w:type="character" w:customStyle="1" w:styleId="newscontent">
    <w:name w:val="newscontent"/>
    <w:rsid w:val="00C32F27"/>
  </w:style>
  <w:style w:type="paragraph" w:customStyle="1" w:styleId="Cardstyle0">
    <w:name w:val="Cardstyle"/>
    <w:basedOn w:val="Normal"/>
    <w:next w:val="Normal"/>
    <w:rsid w:val="00C32F27"/>
    <w:rPr>
      <w:rFonts w:eastAsia="Times New Roman"/>
    </w:rPr>
  </w:style>
  <w:style w:type="character" w:customStyle="1" w:styleId="StyleEmphasisArial12ptBoldNotItalic">
    <w:name w:val="Style Emphasis + Arial 12 pt Bold Not Italic"/>
    <w:basedOn w:val="Emphasis"/>
    <w:rsid w:val="00C32F27"/>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C32F27"/>
    <w:rPr>
      <w:rFonts w:ascii="SimSun" w:eastAsia="SimSun" w:hAnsi="SimSun"/>
      <w:sz w:val="15"/>
      <w:lang w:eastAsia="zh-CN"/>
    </w:rPr>
  </w:style>
  <w:style w:type="paragraph" w:customStyle="1" w:styleId="UnreadText">
    <w:name w:val="Unread Text"/>
    <w:basedOn w:val="Normal"/>
    <w:next w:val="Normal"/>
    <w:link w:val="UnreadTextChar"/>
    <w:autoRedefine/>
    <w:rsid w:val="00C32F27"/>
    <w:pPr>
      <w:ind w:left="360"/>
    </w:pPr>
    <w:rPr>
      <w:rFonts w:ascii="SimSun" w:eastAsia="SimSun" w:hAnsi="SimSun" w:cstheme="minorBidi"/>
      <w:sz w:val="15"/>
      <w:lang w:eastAsia="zh-CN"/>
    </w:rPr>
  </w:style>
  <w:style w:type="character" w:customStyle="1" w:styleId="navy13bd">
    <w:name w:val="navy13bd"/>
    <w:basedOn w:val="DefaultParagraphFont"/>
    <w:rsid w:val="00C32F27"/>
  </w:style>
  <w:style w:type="paragraph" w:customStyle="1" w:styleId="UnderlineBoldIndent">
    <w:name w:val="Underline + Bold Indent"/>
    <w:basedOn w:val="Normal"/>
    <w:link w:val="UnderlineBoldIndentCharChar"/>
    <w:rsid w:val="00C32F2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C32F27"/>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rsid w:val="00C32F27"/>
    <w:rPr>
      <w:u w:val="single"/>
    </w:rPr>
  </w:style>
  <w:style w:type="character" w:customStyle="1" w:styleId="StyleUnderlineBoldIndent11ptChar">
    <w:name w:val="Style Underline + Bold Indent + 11 pt Char"/>
    <w:link w:val="StyleUnderlineBoldIndent11pt"/>
    <w:rsid w:val="00C32F27"/>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rsid w:val="00C32F27"/>
    <w:rPr>
      <w:b/>
      <w:bCs/>
      <w:u w:val="single"/>
    </w:rPr>
  </w:style>
  <w:style w:type="character" w:customStyle="1" w:styleId="StyleUnderlineBoldIndent11ptBoldChar">
    <w:name w:val="Style Underline + Bold Indent + 11 pt Bold Char"/>
    <w:link w:val="StyleUnderlineBoldIndent11ptBold"/>
    <w:rsid w:val="00C32F27"/>
    <w:rPr>
      <w:rFonts w:ascii="Calibri" w:eastAsia="Times New Roman" w:hAnsi="Calibri" w:cs="Calibri"/>
      <w:b/>
      <w:bCs/>
      <w:sz w:val="22"/>
      <w:szCs w:val="20"/>
      <w:u w:val="single"/>
    </w:rPr>
  </w:style>
  <w:style w:type="paragraph" w:customStyle="1" w:styleId="Normal20pt">
    <w:name w:val="Normal  + 20 pt"/>
    <w:basedOn w:val="Normal"/>
    <w:uiPriority w:val="6"/>
    <w:qFormat/>
    <w:rsid w:val="00C32F27"/>
    <w:rPr>
      <w:bCs/>
      <w:u w:val="single"/>
    </w:rPr>
  </w:style>
  <w:style w:type="character" w:customStyle="1" w:styleId="StyleStyle4CharTimesNewRoman11ptItalic">
    <w:name w:val="Style Style4 Char + Times New Roman 11 pt Italic"/>
    <w:basedOn w:val="DefaultParagraphFont"/>
    <w:rsid w:val="00C32F27"/>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C32F27"/>
    <w:rPr>
      <w:b/>
    </w:rPr>
  </w:style>
  <w:style w:type="character" w:customStyle="1" w:styleId="Style6Char">
    <w:name w:val="Style6 Char"/>
    <w:basedOn w:val="DefaultParagraphFont"/>
    <w:link w:val="Style6"/>
    <w:uiPriority w:val="99"/>
    <w:rsid w:val="00C32F27"/>
    <w:rPr>
      <w:rFonts w:ascii="Calibri" w:hAnsi="Calibri" w:cs="Calibri"/>
      <w:b/>
      <w:sz w:val="22"/>
    </w:rPr>
  </w:style>
  <w:style w:type="paragraph" w:customStyle="1" w:styleId="Style11">
    <w:name w:val="Style11"/>
    <w:basedOn w:val="Normal"/>
    <w:link w:val="Style11Char"/>
    <w:rsid w:val="00C32F27"/>
    <w:rPr>
      <w:rFonts w:asciiTheme="minorHAnsi" w:hAnsiTheme="minorHAnsi" w:cstheme="minorBidi"/>
      <w:b/>
      <w:sz w:val="24"/>
      <w:u w:val="thick"/>
    </w:rPr>
  </w:style>
  <w:style w:type="paragraph" w:customStyle="1" w:styleId="Style12">
    <w:name w:val="Style12"/>
    <w:basedOn w:val="Normal"/>
    <w:link w:val="Style12Char"/>
    <w:rsid w:val="00C32F27"/>
    <w:rPr>
      <w:rFonts w:asciiTheme="minorHAnsi" w:hAnsiTheme="minorHAnsi" w:cstheme="minorBidi"/>
      <w:b/>
      <w:sz w:val="24"/>
      <w:u w:val="thick"/>
    </w:rPr>
  </w:style>
  <w:style w:type="character" w:customStyle="1" w:styleId="StyleStyleBoldUnderlineIntenseEmphasisUnderlineapple-style-s">
    <w:name w:val="Style Style Bold UnderlineIntense EmphasisUnderlineapple-style-s..."/>
    <w:basedOn w:val="DefaultParagraphFont"/>
    <w:rsid w:val="00C32F27"/>
    <w:rPr>
      <w:b w:val="0"/>
      <w:bCs w:val="0"/>
      <w:sz w:val="22"/>
      <w:u w:val="single"/>
      <w:bdr w:val="none" w:sz="0" w:space="0" w:color="auto"/>
    </w:rPr>
  </w:style>
  <w:style w:type="character" w:customStyle="1" w:styleId="UnderlineCard">
    <w:name w:val="Underline Card"/>
    <w:uiPriority w:val="6"/>
    <w:qFormat/>
    <w:rsid w:val="00C32F27"/>
    <w:rPr>
      <w:rFonts w:ascii="Arial" w:hAnsi="Arial"/>
      <w:b w:val="0"/>
      <w:bCs/>
      <w:sz w:val="20"/>
      <w:u w:val="single"/>
    </w:rPr>
  </w:style>
  <w:style w:type="character" w:customStyle="1" w:styleId="story-author">
    <w:name w:val="story-author"/>
    <w:basedOn w:val="DefaultParagraphFont"/>
    <w:rsid w:val="00C32F27"/>
  </w:style>
  <w:style w:type="paragraph" w:customStyle="1" w:styleId="type">
    <w:name w:val="type"/>
    <w:basedOn w:val="Normal"/>
    <w:rsid w:val="00C32F27"/>
    <w:pPr>
      <w:spacing w:before="100" w:beforeAutospacing="1" w:after="100" w:afterAutospacing="1"/>
    </w:pPr>
    <w:rPr>
      <w:rFonts w:eastAsia="Times New Roman"/>
    </w:rPr>
  </w:style>
  <w:style w:type="character" w:customStyle="1" w:styleId="abodyblack3">
    <w:name w:val="abodyblack3"/>
    <w:basedOn w:val="DefaultParagraphFont"/>
    <w:rsid w:val="00C32F27"/>
  </w:style>
  <w:style w:type="character" w:customStyle="1" w:styleId="FontStyle177">
    <w:name w:val="Font Style177"/>
    <w:basedOn w:val="DefaultParagraphFont"/>
    <w:uiPriority w:val="99"/>
    <w:rsid w:val="00C32F27"/>
    <w:rPr>
      <w:rFonts w:ascii="Times New Roman" w:hAnsi="Times New Roman" w:cs="Times New Roman"/>
      <w:sz w:val="20"/>
      <w:szCs w:val="20"/>
    </w:rPr>
  </w:style>
  <w:style w:type="character" w:customStyle="1" w:styleId="FontStyle173">
    <w:name w:val="Font Style173"/>
    <w:basedOn w:val="DefaultParagraphFont"/>
    <w:uiPriority w:val="99"/>
    <w:rsid w:val="00C32F27"/>
    <w:rPr>
      <w:rFonts w:ascii="Times New Roman" w:hAnsi="Times New Roman" w:cs="Times New Roman"/>
      <w:sz w:val="14"/>
      <w:szCs w:val="14"/>
    </w:rPr>
  </w:style>
  <w:style w:type="character" w:customStyle="1" w:styleId="FontStyle151">
    <w:name w:val="Font Style151"/>
    <w:basedOn w:val="DefaultParagraphFont"/>
    <w:uiPriority w:val="99"/>
    <w:rsid w:val="00C32F27"/>
    <w:rPr>
      <w:rFonts w:ascii="Arial Narrow" w:hAnsi="Arial Narrow" w:cs="Arial Narrow"/>
      <w:b/>
      <w:bCs/>
      <w:sz w:val="12"/>
      <w:szCs w:val="12"/>
    </w:rPr>
  </w:style>
  <w:style w:type="character" w:customStyle="1" w:styleId="FontStyle156">
    <w:name w:val="Font Style156"/>
    <w:basedOn w:val="DefaultParagraphFont"/>
    <w:uiPriority w:val="99"/>
    <w:rsid w:val="00C32F27"/>
    <w:rPr>
      <w:rFonts w:ascii="Arial Narrow" w:hAnsi="Arial Narrow" w:cs="Arial Narrow"/>
      <w:sz w:val="8"/>
      <w:szCs w:val="8"/>
    </w:rPr>
  </w:style>
  <w:style w:type="character" w:customStyle="1" w:styleId="FontStyle160">
    <w:name w:val="Font Style160"/>
    <w:basedOn w:val="DefaultParagraphFont"/>
    <w:uiPriority w:val="99"/>
    <w:rsid w:val="00C32F27"/>
    <w:rPr>
      <w:rFonts w:ascii="Times New Roman" w:hAnsi="Times New Roman" w:cs="Times New Roman"/>
      <w:b/>
      <w:bCs/>
      <w:sz w:val="20"/>
      <w:szCs w:val="20"/>
    </w:rPr>
  </w:style>
  <w:style w:type="character" w:customStyle="1" w:styleId="FontStyle178">
    <w:name w:val="Font Style178"/>
    <w:basedOn w:val="DefaultParagraphFont"/>
    <w:uiPriority w:val="99"/>
    <w:rsid w:val="00C32F27"/>
    <w:rPr>
      <w:rFonts w:ascii="Times New Roman" w:hAnsi="Times New Roman" w:cs="Times New Roman"/>
      <w:sz w:val="18"/>
      <w:szCs w:val="18"/>
    </w:rPr>
  </w:style>
  <w:style w:type="paragraph" w:customStyle="1" w:styleId="Style14">
    <w:name w:val="Style14"/>
    <w:basedOn w:val="Normal"/>
    <w:uiPriority w:val="99"/>
    <w:rsid w:val="00C32F27"/>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rsid w:val="00C32F27"/>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C32F27"/>
    <w:rPr>
      <w:rFonts w:ascii="Times New Roman" w:hAnsi="Times New Roman" w:cs="Times New Roman"/>
      <w:sz w:val="12"/>
      <w:szCs w:val="12"/>
    </w:rPr>
  </w:style>
  <w:style w:type="paragraph" w:customStyle="1" w:styleId="Style9">
    <w:name w:val="Style9"/>
    <w:basedOn w:val="Normal"/>
    <w:uiPriority w:val="99"/>
    <w:rsid w:val="00C32F27"/>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rsid w:val="00C32F27"/>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rsid w:val="00C32F27"/>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C32F27"/>
    <w:rPr>
      <w:rFonts w:ascii="Times New Roman" w:hAnsi="Times New Roman" w:cs="Times New Roman"/>
      <w:sz w:val="16"/>
      <w:szCs w:val="16"/>
    </w:rPr>
  </w:style>
  <w:style w:type="character" w:customStyle="1" w:styleId="FontStyle172">
    <w:name w:val="Font Style172"/>
    <w:basedOn w:val="DefaultParagraphFont"/>
    <w:uiPriority w:val="99"/>
    <w:rsid w:val="00C32F27"/>
    <w:rPr>
      <w:rFonts w:ascii="Times New Roman" w:hAnsi="Times New Roman" w:cs="Times New Roman"/>
      <w:b/>
      <w:bCs/>
      <w:sz w:val="16"/>
      <w:szCs w:val="16"/>
    </w:rPr>
  </w:style>
  <w:style w:type="paragraph" w:customStyle="1" w:styleId="Style18">
    <w:name w:val="Style18"/>
    <w:basedOn w:val="Normal"/>
    <w:uiPriority w:val="99"/>
    <w:rsid w:val="00C32F27"/>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C32F27"/>
    <w:rPr>
      <w:rFonts w:ascii="Times New Roman" w:hAnsi="Times New Roman" w:cs="Times New Roman"/>
      <w:i/>
      <w:iCs/>
      <w:sz w:val="16"/>
      <w:szCs w:val="16"/>
    </w:rPr>
  </w:style>
  <w:style w:type="character" w:customStyle="1" w:styleId="FontStyle162">
    <w:name w:val="Font Style162"/>
    <w:basedOn w:val="DefaultParagraphFont"/>
    <w:uiPriority w:val="99"/>
    <w:rsid w:val="00C32F27"/>
    <w:rPr>
      <w:rFonts w:ascii="Times New Roman" w:hAnsi="Times New Roman" w:cs="Times New Roman"/>
      <w:b/>
      <w:bCs/>
      <w:sz w:val="18"/>
      <w:szCs w:val="18"/>
    </w:rPr>
  </w:style>
  <w:style w:type="character" w:customStyle="1" w:styleId="FontStyle167">
    <w:name w:val="Font Style167"/>
    <w:basedOn w:val="DefaultParagraphFont"/>
    <w:uiPriority w:val="99"/>
    <w:rsid w:val="00C32F27"/>
    <w:rPr>
      <w:rFonts w:ascii="Times New Roman" w:hAnsi="Times New Roman" w:cs="Times New Roman"/>
      <w:sz w:val="10"/>
      <w:szCs w:val="10"/>
    </w:rPr>
  </w:style>
  <w:style w:type="character" w:customStyle="1" w:styleId="FontStyle174">
    <w:name w:val="Font Style174"/>
    <w:basedOn w:val="DefaultParagraphFont"/>
    <w:uiPriority w:val="99"/>
    <w:rsid w:val="00C32F27"/>
    <w:rPr>
      <w:rFonts w:ascii="Arial Narrow" w:hAnsi="Arial Narrow" w:cs="Arial Narrow"/>
      <w:b/>
      <w:bCs/>
      <w:sz w:val="18"/>
      <w:szCs w:val="18"/>
    </w:rPr>
  </w:style>
  <w:style w:type="paragraph" w:customStyle="1" w:styleId="Style47">
    <w:name w:val="Style47"/>
    <w:basedOn w:val="Normal"/>
    <w:uiPriority w:val="99"/>
    <w:rsid w:val="00C32F27"/>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C32F27"/>
    <w:rPr>
      <w:rFonts w:ascii="Times New Roman" w:hAnsi="Times New Roman" w:cs="Times New Roman"/>
      <w:sz w:val="12"/>
      <w:szCs w:val="12"/>
    </w:rPr>
  </w:style>
  <w:style w:type="paragraph" w:customStyle="1" w:styleId="Style24">
    <w:name w:val="Style24"/>
    <w:basedOn w:val="Normal"/>
    <w:uiPriority w:val="99"/>
    <w:rsid w:val="00C32F27"/>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rsid w:val="00C32F27"/>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rsid w:val="00C32F27"/>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C32F27"/>
    <w:rPr>
      <w:rFonts w:ascii="Times New Roman" w:hAnsi="Times New Roman" w:cs="Times New Roman"/>
      <w:b/>
      <w:bCs/>
      <w:sz w:val="18"/>
      <w:szCs w:val="18"/>
    </w:rPr>
  </w:style>
  <w:style w:type="paragraph" w:customStyle="1" w:styleId="Style21">
    <w:name w:val="Style21"/>
    <w:basedOn w:val="Normal"/>
    <w:uiPriority w:val="99"/>
    <w:rsid w:val="00C32F27"/>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rsid w:val="00C32F27"/>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C32F27"/>
  </w:style>
  <w:style w:type="character" w:customStyle="1" w:styleId="StyleThickunderline1">
    <w:name w:val="Style Thick underline1"/>
    <w:basedOn w:val="DefaultParagraphFont"/>
    <w:rsid w:val="00C32F27"/>
    <w:rPr>
      <w:u w:val="single"/>
    </w:rPr>
  </w:style>
  <w:style w:type="paragraph" w:customStyle="1" w:styleId="TableParagraph">
    <w:name w:val="Table Paragraph"/>
    <w:basedOn w:val="Normal"/>
    <w:uiPriority w:val="1"/>
    <w:qFormat/>
    <w:rsid w:val="00C32F27"/>
    <w:pPr>
      <w:widowControl w:val="0"/>
    </w:pPr>
  </w:style>
  <w:style w:type="character" w:customStyle="1" w:styleId="UnderlineChar5">
    <w:name w:val="UnderlineChar"/>
    <w:rsid w:val="00C32F27"/>
    <w:rPr>
      <w:sz w:val="24"/>
      <w:u w:val="single"/>
      <w:shd w:val="clear" w:color="auto" w:fill="auto"/>
    </w:rPr>
  </w:style>
  <w:style w:type="character" w:customStyle="1" w:styleId="foreground">
    <w:name w:val="foreground"/>
    <w:basedOn w:val="DefaultParagraphFont"/>
    <w:rsid w:val="00C32F27"/>
  </w:style>
  <w:style w:type="paragraph" w:customStyle="1" w:styleId="StyleCircled11pt">
    <w:name w:val="Style Circled + 11 pt"/>
    <w:basedOn w:val="Normal"/>
    <w:link w:val="StyleCircled11ptChar"/>
    <w:rsid w:val="00C32F27"/>
    <w:rPr>
      <w:rFonts w:eastAsia="Times New Roman"/>
      <w:b/>
      <w:bCs/>
      <w:sz w:val="20"/>
      <w:u w:val="single"/>
    </w:rPr>
  </w:style>
  <w:style w:type="character" w:customStyle="1" w:styleId="StyleCircled11ptChar">
    <w:name w:val="Style Circled + 11 pt Char"/>
    <w:link w:val="StyleCircled11pt"/>
    <w:rsid w:val="00C32F27"/>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rsid w:val="00C32F27"/>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C32F27"/>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C32F27"/>
    <w:rPr>
      <w:sz w:val="20"/>
      <w:bdr w:val="single" w:sz="4" w:space="0" w:color="auto" w:frame="1"/>
    </w:rPr>
  </w:style>
  <w:style w:type="character" w:customStyle="1" w:styleId="StyleUnderlineChar9ptBorderSinglesolidlineAuto0">
    <w:name w:val="Style Underline Char + 9 pt Border: : (Single solid line Auto  0..."/>
    <w:rsid w:val="00C32F27"/>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C32F2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32F2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32F2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32F27"/>
    <w:rPr>
      <w:sz w:val="20"/>
      <w:szCs w:val="24"/>
      <w:u w:val="single"/>
      <w:bdr w:val="single" w:sz="4" w:space="0" w:color="auto"/>
      <w:lang w:val="en-US" w:eastAsia="en-US" w:bidi="ar-SA"/>
    </w:rPr>
  </w:style>
  <w:style w:type="character" w:customStyle="1" w:styleId="StyleLatinGaramondUnderline">
    <w:name w:val="Style (Latin) Garamond Underline"/>
    <w:rsid w:val="00C32F27"/>
    <w:rPr>
      <w:rFonts w:ascii="Times New Roman" w:hAnsi="Times New Roman"/>
      <w:sz w:val="20"/>
      <w:u w:val="single"/>
    </w:rPr>
  </w:style>
  <w:style w:type="character" w:customStyle="1" w:styleId="StyleLatinGaramond">
    <w:name w:val="Style (Latin) Garamond"/>
    <w:rsid w:val="00C32F27"/>
    <w:rPr>
      <w:rFonts w:ascii="Times New Roman" w:hAnsi="Times New Roman"/>
      <w:sz w:val="20"/>
    </w:rPr>
  </w:style>
  <w:style w:type="character" w:customStyle="1" w:styleId="styletimesnewroman12ptbold0">
    <w:name w:val="styletimesnewroman12ptbold"/>
    <w:basedOn w:val="DefaultParagraphFont"/>
    <w:rsid w:val="00C32F27"/>
  </w:style>
  <w:style w:type="character" w:customStyle="1" w:styleId="CharCharCharCharChar">
    <w:name w:val="Char Char Char Char Char"/>
    <w:aliases w:val="Char Char Char Char,Char Char Char Char Char Char Char1,Heading 2 Char1 Char Char Char Char Char Char"/>
    <w:basedOn w:val="DefaultParagraphFont"/>
    <w:rsid w:val="00C32F27"/>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C32F27"/>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C32F27"/>
    <w:rPr>
      <w:rFonts w:ascii="Calibri" w:eastAsia="Times New Roman" w:hAnsi="Calibri" w:cs="Calibri"/>
      <w:b/>
      <w:sz w:val="22"/>
      <w:u w:val="single"/>
    </w:rPr>
  </w:style>
  <w:style w:type="character" w:customStyle="1" w:styleId="StyleUnderlineChar9ptChar">
    <w:name w:val="Style Underline Char + 9 pt Char"/>
    <w:basedOn w:val="UnderlineCharChar"/>
    <w:rsid w:val="00C32F27"/>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C32F27"/>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C32F27"/>
    <w:rPr>
      <w:sz w:val="16"/>
    </w:rPr>
  </w:style>
  <w:style w:type="paragraph" w:customStyle="1" w:styleId="Reduce8pt">
    <w:name w:val="Reduce 8pt"/>
    <w:basedOn w:val="Normal"/>
    <w:link w:val="Reduce8ptCharChar"/>
    <w:rsid w:val="00C32F27"/>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C32F27"/>
    <w:rPr>
      <w:rFonts w:eastAsia="Times New Roman" w:cs="Times New Roman"/>
      <w:b/>
      <w:color w:val="000000"/>
      <w:sz w:val="20"/>
      <w:u w:val="thick" w:color="000000"/>
    </w:rPr>
  </w:style>
  <w:style w:type="paragraph" w:customStyle="1" w:styleId="boldcite">
    <w:name w:val="bold cite"/>
    <w:basedOn w:val="Normal"/>
    <w:link w:val="boldciteChar4"/>
    <w:qFormat/>
    <w:rsid w:val="00C32F27"/>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rsid w:val="00C32F27"/>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C32F27"/>
  </w:style>
  <w:style w:type="paragraph" w:customStyle="1" w:styleId="Footnote2">
    <w:name w:val="Footnote2"/>
    <w:basedOn w:val="Normal"/>
    <w:next w:val="Normal"/>
    <w:link w:val="Footnote2Char"/>
    <w:autoRedefine/>
    <w:rsid w:val="00C32F27"/>
    <w:pPr>
      <w:spacing w:after="120" w:line="480" w:lineRule="auto"/>
    </w:pPr>
    <w:rPr>
      <w:rFonts w:asciiTheme="minorHAnsi" w:hAnsiTheme="minorHAnsi" w:cstheme="minorBidi"/>
      <w:sz w:val="24"/>
    </w:rPr>
  </w:style>
  <w:style w:type="paragraph" w:customStyle="1" w:styleId="indent">
    <w:name w:val="indent"/>
    <w:basedOn w:val="Normal"/>
    <w:uiPriority w:val="99"/>
    <w:rsid w:val="00C32F27"/>
    <w:pPr>
      <w:spacing w:before="100" w:beforeAutospacing="1" w:after="100" w:afterAutospacing="1"/>
    </w:pPr>
    <w:rPr>
      <w:rFonts w:eastAsia="Times New Roman"/>
    </w:rPr>
  </w:style>
  <w:style w:type="character" w:customStyle="1" w:styleId="FontStyle14">
    <w:name w:val="Font Style14"/>
    <w:basedOn w:val="DefaultParagraphFont"/>
    <w:uiPriority w:val="99"/>
    <w:rsid w:val="00C32F27"/>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C32F27"/>
    <w:rPr>
      <w:rFonts w:ascii="Arial Narrow" w:hAnsi="Arial Narrow" w:cs="Arial Narrow" w:hint="default"/>
      <w:b/>
      <w:bCs/>
      <w:sz w:val="10"/>
      <w:szCs w:val="10"/>
    </w:rPr>
  </w:style>
  <w:style w:type="character" w:customStyle="1" w:styleId="red">
    <w:name w:val="red"/>
    <w:basedOn w:val="DefaultParagraphFont"/>
    <w:rsid w:val="00C32F27"/>
  </w:style>
  <w:style w:type="character" w:customStyle="1" w:styleId="org">
    <w:name w:val="org"/>
    <w:rsid w:val="00C32F27"/>
  </w:style>
  <w:style w:type="character" w:customStyle="1" w:styleId="Mention11">
    <w:name w:val="Mention11"/>
    <w:basedOn w:val="DefaultParagraphFont"/>
    <w:uiPriority w:val="99"/>
    <w:semiHidden/>
    <w:unhideWhenUsed/>
    <w:rsid w:val="00C32F27"/>
    <w:rPr>
      <w:color w:val="2B579A"/>
      <w:shd w:val="clear" w:color="auto" w:fill="E6E6E6"/>
    </w:rPr>
  </w:style>
  <w:style w:type="character" w:customStyle="1" w:styleId="m6370699461968006786gmail-styleunderline">
    <w:name w:val="m_6370699461968006786gmail-styleunderline"/>
    <w:basedOn w:val="DefaultParagraphFont"/>
    <w:rsid w:val="00C32F27"/>
  </w:style>
  <w:style w:type="character" w:customStyle="1" w:styleId="Mention2">
    <w:name w:val="Mention2"/>
    <w:basedOn w:val="DefaultParagraphFont"/>
    <w:uiPriority w:val="99"/>
    <w:semiHidden/>
    <w:unhideWhenUsed/>
    <w:rsid w:val="00C32F27"/>
    <w:rPr>
      <w:color w:val="2B579A"/>
      <w:shd w:val="clear" w:color="auto" w:fill="E6E6E6"/>
    </w:rPr>
  </w:style>
  <w:style w:type="paragraph" w:customStyle="1" w:styleId="FlashTag">
    <w:name w:val="FlashTag"/>
    <w:basedOn w:val="Normal"/>
    <w:link w:val="FlashTagChar"/>
    <w:autoRedefine/>
    <w:uiPriority w:val="4"/>
    <w:qFormat/>
    <w:rsid w:val="00C32F27"/>
    <w:rPr>
      <w:rFonts w:asciiTheme="majorHAnsi" w:hAnsiTheme="majorHAnsi"/>
      <w:b/>
      <w:sz w:val="28"/>
    </w:rPr>
  </w:style>
  <w:style w:type="character" w:customStyle="1" w:styleId="FlashTagChar">
    <w:name w:val="FlashTag Char"/>
    <w:basedOn w:val="DefaultParagraphFont"/>
    <w:link w:val="FlashTag"/>
    <w:uiPriority w:val="4"/>
    <w:rsid w:val="00C32F27"/>
    <w:rPr>
      <w:rFonts w:asciiTheme="majorHAnsi" w:hAnsiTheme="majorHAnsi" w:cs="Calibri"/>
      <w:b/>
      <w:sz w:val="28"/>
    </w:rPr>
  </w:style>
  <w:style w:type="paragraph" w:customStyle="1" w:styleId="Warrant">
    <w:name w:val="Warrant"/>
    <w:autoRedefine/>
    <w:uiPriority w:val="4"/>
    <w:qFormat/>
    <w:rsid w:val="00C32F27"/>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C32F27"/>
  </w:style>
  <w:style w:type="character" w:customStyle="1" w:styleId="m3965771245576658108gmail-styleunderline">
    <w:name w:val="m_3965771245576658108gmail-styleunderline"/>
    <w:basedOn w:val="DefaultParagraphFont"/>
    <w:rsid w:val="00C32F27"/>
  </w:style>
  <w:style w:type="character" w:customStyle="1" w:styleId="FontStyle220">
    <w:name w:val="Font Style220"/>
    <w:basedOn w:val="DefaultParagraphFont"/>
    <w:uiPriority w:val="99"/>
    <w:rsid w:val="00C32F27"/>
    <w:rPr>
      <w:rFonts w:ascii="Candara" w:hAnsi="Candara" w:cs="Candara" w:hint="default"/>
      <w:i/>
      <w:iCs/>
      <w:sz w:val="18"/>
      <w:szCs w:val="18"/>
    </w:rPr>
  </w:style>
  <w:style w:type="character" w:customStyle="1" w:styleId="FontStyle290">
    <w:name w:val="Font Style290"/>
    <w:basedOn w:val="DefaultParagraphFont"/>
    <w:uiPriority w:val="99"/>
    <w:rsid w:val="00C32F27"/>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C32F27"/>
    <w:rPr>
      <w:rFonts w:ascii="Arial" w:hAnsi="Arial" w:cs="Arial"/>
      <w:b/>
      <w:bCs/>
      <w:sz w:val="16"/>
      <w:szCs w:val="16"/>
    </w:rPr>
  </w:style>
  <w:style w:type="character" w:customStyle="1" w:styleId="UnderlineCharChar3">
    <w:name w:val="Underline Char Char3"/>
    <w:rsid w:val="00C32F27"/>
    <w:rPr>
      <w:szCs w:val="24"/>
      <w:u w:val="single"/>
      <w:lang w:val="en-US" w:eastAsia="en-US" w:bidi="ar-SA"/>
    </w:rPr>
  </w:style>
  <w:style w:type="character" w:customStyle="1" w:styleId="UnresolvedMention2">
    <w:name w:val="Unresolved Mention2"/>
    <w:basedOn w:val="DefaultParagraphFont"/>
    <w:uiPriority w:val="99"/>
    <w:semiHidden/>
    <w:rsid w:val="00C32F27"/>
    <w:rPr>
      <w:color w:val="808080"/>
      <w:shd w:val="clear" w:color="auto" w:fill="E6E6E6"/>
    </w:rPr>
  </w:style>
  <w:style w:type="character" w:customStyle="1" w:styleId="m4385445901877740177gmail-styleunderline">
    <w:name w:val="m_4385445901877740177gmail-styleunderline"/>
    <w:basedOn w:val="DefaultParagraphFont"/>
    <w:rsid w:val="00C32F27"/>
  </w:style>
  <w:style w:type="character" w:customStyle="1" w:styleId="tl8wme">
    <w:name w:val="tl8wme"/>
    <w:basedOn w:val="DefaultParagraphFont"/>
    <w:rsid w:val="00C32F27"/>
  </w:style>
  <w:style w:type="character" w:customStyle="1" w:styleId="Mention3">
    <w:name w:val="Mention3"/>
    <w:basedOn w:val="DefaultParagraphFont"/>
    <w:uiPriority w:val="99"/>
    <w:semiHidden/>
    <w:unhideWhenUsed/>
    <w:rsid w:val="00C32F27"/>
    <w:rPr>
      <w:color w:val="2B579A"/>
      <w:shd w:val="clear" w:color="auto" w:fill="E6E6E6"/>
    </w:rPr>
  </w:style>
  <w:style w:type="character" w:customStyle="1" w:styleId="UnresolvedMention3">
    <w:name w:val="Unresolved Mention3"/>
    <w:basedOn w:val="DefaultParagraphFont"/>
    <w:uiPriority w:val="99"/>
    <w:unhideWhenUsed/>
    <w:rsid w:val="00C32F27"/>
    <w:rPr>
      <w:color w:val="808080"/>
      <w:shd w:val="clear" w:color="auto" w:fill="E6E6E6"/>
    </w:rPr>
  </w:style>
  <w:style w:type="character" w:customStyle="1" w:styleId="analyticChar0">
    <w:name w:val="analytic Char"/>
    <w:basedOn w:val="DefaultParagraphFont"/>
    <w:link w:val="analytic0"/>
    <w:uiPriority w:val="4"/>
    <w:locked/>
    <w:rsid w:val="00C32F27"/>
    <w:rPr>
      <w:rFonts w:ascii="Arial" w:hAnsi="Arial" w:cs="Arial"/>
      <w:b/>
      <w:sz w:val="20"/>
    </w:rPr>
  </w:style>
  <w:style w:type="paragraph" w:customStyle="1" w:styleId="analytic0">
    <w:name w:val="analytic"/>
    <w:basedOn w:val="Normal"/>
    <w:link w:val="analyticChar0"/>
    <w:uiPriority w:val="4"/>
    <w:qFormat/>
    <w:rsid w:val="00C32F27"/>
    <w:pPr>
      <w:spacing w:before="120"/>
    </w:pPr>
    <w:rPr>
      <w:rFonts w:ascii="Arial" w:hAnsi="Arial" w:cs="Arial"/>
      <w:b/>
      <w:sz w:val="20"/>
    </w:rPr>
  </w:style>
  <w:style w:type="character" w:customStyle="1" w:styleId="m-5251091010484660064gmail-style13ptbold">
    <w:name w:val="m_-5251091010484660064gmail-style13ptbold"/>
    <w:basedOn w:val="DefaultParagraphFont"/>
    <w:rsid w:val="00C32F27"/>
  </w:style>
  <w:style w:type="character" w:customStyle="1" w:styleId="m-5251091010484660064gmail-styleunderline">
    <w:name w:val="m_-5251091010484660064gmail-styleunderline"/>
    <w:basedOn w:val="DefaultParagraphFont"/>
    <w:rsid w:val="00C32F27"/>
  </w:style>
  <w:style w:type="character" w:customStyle="1" w:styleId="tablecaption">
    <w:name w:val="tablecaption"/>
    <w:basedOn w:val="DefaultParagraphFont"/>
    <w:rsid w:val="00C32F27"/>
  </w:style>
  <w:style w:type="character" w:customStyle="1" w:styleId="BlockChar1">
    <w:name w:val="Block Char1"/>
    <w:aliases w:val="Tags v 2 Char2,3: Cite Char1,Char1 Char1,Char Char Char Char Char Char Char Char Char1,Char Char Char Char Char Char Char Char2,Underlines Char1,Heading 3 Char3 Char,Char Cha Char,No Underline Char1,Text 7 Char1"/>
    <w:basedOn w:val="DefaultParagraphFont"/>
    <w:uiPriority w:val="6"/>
    <w:qFormat/>
    <w:rsid w:val="00C32F27"/>
    <w:rPr>
      <w:rFonts w:asciiTheme="majorHAnsi" w:eastAsiaTheme="majorEastAsia" w:hAnsiTheme="majorHAnsi" w:cstheme="majorBidi"/>
      <w:b/>
      <w:bCs/>
      <w:color w:val="4F81BD" w:themeColor="accent1"/>
      <w:sz w:val="22"/>
      <w:szCs w:val="22"/>
    </w:rPr>
  </w:style>
  <w:style w:type="character" w:customStyle="1" w:styleId="StyleLatinHelvetica105ptBlack">
    <w:name w:val="Style (Latin) Helvetica 10.5 pt Black"/>
    <w:basedOn w:val="DefaultParagraphFont"/>
    <w:rsid w:val="00C32F27"/>
    <w:rPr>
      <w:rFonts w:ascii="Times New Roman" w:hAnsi="Times New Roman"/>
      <w:color w:val="000000"/>
      <w:sz w:val="21"/>
    </w:rPr>
  </w:style>
  <w:style w:type="character" w:customStyle="1" w:styleId="swauthor">
    <w:name w:val="sw_author"/>
    <w:rsid w:val="00C32F27"/>
  </w:style>
  <w:style w:type="paragraph" w:customStyle="1" w:styleId="Caption4">
    <w:name w:val="Caption4"/>
    <w:basedOn w:val="Normal"/>
    <w:rsid w:val="00C32F27"/>
    <w:pPr>
      <w:spacing w:before="100" w:beforeAutospacing="1" w:after="100" w:afterAutospacing="1"/>
    </w:pPr>
    <w:rPr>
      <w:rFonts w:ascii="Times New Roman" w:eastAsia="Times New Roman" w:hAnsi="Times New Roman" w:cs="Times New Roman"/>
      <w:sz w:val="24"/>
    </w:rPr>
  </w:style>
  <w:style w:type="character" w:customStyle="1" w:styleId="current-selection">
    <w:name w:val="current-selection"/>
    <w:basedOn w:val="DefaultParagraphFont"/>
    <w:rsid w:val="00C32F27"/>
  </w:style>
  <w:style w:type="character" w:customStyle="1" w:styleId="a2">
    <w:name w:val="_"/>
    <w:basedOn w:val="DefaultParagraphFont"/>
    <w:rsid w:val="00C32F27"/>
  </w:style>
  <w:style w:type="character" w:customStyle="1" w:styleId="enhanced-reference">
    <w:name w:val="enhanced-reference"/>
    <w:basedOn w:val="DefaultParagraphFont"/>
    <w:rsid w:val="00C32F27"/>
  </w:style>
  <w:style w:type="character" w:customStyle="1" w:styleId="ff1">
    <w:name w:val="ff1"/>
    <w:basedOn w:val="DefaultParagraphFont"/>
    <w:rsid w:val="00C32F27"/>
  </w:style>
  <w:style w:type="character" w:customStyle="1" w:styleId="ff2">
    <w:name w:val="ff2"/>
    <w:basedOn w:val="DefaultParagraphFont"/>
    <w:rsid w:val="00C32F27"/>
  </w:style>
  <w:style w:type="character" w:customStyle="1" w:styleId="display">
    <w:name w:val="display"/>
    <w:basedOn w:val="DefaultParagraphFont"/>
    <w:rsid w:val="00C32F27"/>
  </w:style>
  <w:style w:type="paragraph" w:customStyle="1" w:styleId="tag0">
    <w:name w:val="tag"/>
    <w:basedOn w:val="Normal"/>
    <w:qFormat/>
    <w:rsid w:val="00C32F27"/>
    <w:rPr>
      <w:rFonts w:ascii="Times New Roman" w:eastAsia="Times New Roman" w:hAnsi="Times New Roman" w:cs="Times New Roman"/>
      <w:b/>
      <w:kern w:val="32"/>
      <w:sz w:val="24"/>
      <w:szCs w:val="20"/>
    </w:rPr>
  </w:style>
  <w:style w:type="paragraph" w:customStyle="1" w:styleId="DateTime">
    <w:name w:val="DateTime"/>
    <w:basedOn w:val="Normal"/>
    <w:link w:val="DateTimeChar"/>
    <w:autoRedefine/>
    <w:uiPriority w:val="4"/>
    <w:qFormat/>
    <w:rsid w:val="00C32F27"/>
  </w:style>
  <w:style w:type="character" w:customStyle="1" w:styleId="DateTimeChar">
    <w:name w:val="DateTime Char"/>
    <w:basedOn w:val="DefaultParagraphFont"/>
    <w:link w:val="DateTime"/>
    <w:uiPriority w:val="4"/>
    <w:rsid w:val="00C32F27"/>
    <w:rPr>
      <w:rFonts w:ascii="Calibri" w:hAnsi="Calibri" w:cs="Calibri"/>
      <w:sz w:val="22"/>
    </w:rPr>
  </w:style>
  <w:style w:type="paragraph" w:customStyle="1" w:styleId="Lecture">
    <w:name w:val="Lecture"/>
    <w:next w:val="BodyText"/>
    <w:link w:val="LectureChar"/>
    <w:autoRedefine/>
    <w:uiPriority w:val="4"/>
    <w:qFormat/>
    <w:rsid w:val="00C32F27"/>
    <w:pPr>
      <w:spacing w:line="259" w:lineRule="auto"/>
      <w:outlineLvl w:val="5"/>
    </w:pPr>
    <w:rPr>
      <w:rFonts w:ascii="Arial" w:eastAsiaTheme="minorHAnsi" w:hAnsi="Arial" w:cs="Arial"/>
      <w:spacing w:val="-10"/>
      <w:sz w:val="22"/>
      <w:szCs w:val="22"/>
    </w:rPr>
  </w:style>
  <w:style w:type="character" w:customStyle="1" w:styleId="LectureChar">
    <w:name w:val="Lecture Char"/>
    <w:basedOn w:val="DateTimeChar"/>
    <w:link w:val="Lecture"/>
    <w:uiPriority w:val="4"/>
    <w:rsid w:val="00C32F27"/>
    <w:rPr>
      <w:rFonts w:ascii="Arial" w:eastAsiaTheme="minorHAnsi" w:hAnsi="Arial" w:cs="Arial"/>
      <w:spacing w:val="-10"/>
      <w:sz w:val="22"/>
      <w:szCs w:val="22"/>
    </w:rPr>
  </w:style>
  <w:style w:type="character" w:customStyle="1" w:styleId="UnresolvedMention4">
    <w:name w:val="Unresolved Mention4"/>
    <w:basedOn w:val="DefaultParagraphFont"/>
    <w:uiPriority w:val="99"/>
    <w:unhideWhenUsed/>
    <w:rsid w:val="00C32F27"/>
    <w:rPr>
      <w:color w:val="808080"/>
      <w:shd w:val="clear" w:color="auto" w:fill="E6E6E6"/>
    </w:rPr>
  </w:style>
  <w:style w:type="character" w:customStyle="1" w:styleId="m3927583548876471061gmail-style13ptbold">
    <w:name w:val="m_3927583548876471061gmail-style13ptbold"/>
    <w:basedOn w:val="DefaultParagraphFont"/>
    <w:rsid w:val="00C32F27"/>
  </w:style>
  <w:style w:type="character" w:customStyle="1" w:styleId="m3927583548876471061gmail-styleunderline">
    <w:name w:val="m_3927583548876471061gmail-styleunderline"/>
    <w:basedOn w:val="DefaultParagraphFont"/>
    <w:rsid w:val="00C32F27"/>
  </w:style>
  <w:style w:type="character" w:customStyle="1" w:styleId="m3927583548876471061gmail-msohyperlink">
    <w:name w:val="m_3927583548876471061gmail-msohyperlink"/>
    <w:basedOn w:val="DefaultParagraphFont"/>
    <w:rsid w:val="00C32F27"/>
  </w:style>
  <w:style w:type="character" w:customStyle="1" w:styleId="A9">
    <w:name w:val="A9"/>
    <w:rsid w:val="00C32F27"/>
    <w:rPr>
      <w:color w:val="000000"/>
      <w:sz w:val="28"/>
      <w:szCs w:val="28"/>
    </w:rPr>
  </w:style>
  <w:style w:type="character" w:customStyle="1" w:styleId="AnalyticsChar">
    <w:name w:val="Analytics Char"/>
    <w:basedOn w:val="DefaultParagraphFont"/>
    <w:link w:val="Analytics"/>
    <w:uiPriority w:val="4"/>
    <w:rsid w:val="00C32F27"/>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nycstudios.org/podcasts/otm/segments/joe-biden-and-green-lantern-theory-presidency-on-the-media"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echnologyreview.com/2021/08/05/1030733/the-1-trillion-infrastructure-bill-is-a-baby-step-toward-the-us-grid-we-need/" TargetMode="External"/><Relationship Id="rId17" Type="http://schemas.openxmlformats.org/officeDocument/2006/relationships/hyperlink" Target="https://ir.lawnet.fordham.edu/cgi/viewcontent.cgi?article=2690&amp;context=ilj" TargetMode="External"/><Relationship Id="rId2" Type="http://schemas.openxmlformats.org/officeDocument/2006/relationships/customXml" Target="../customXml/item2.xml"/><Relationship Id="rId16" Type="http://schemas.openxmlformats.org/officeDocument/2006/relationships/hyperlink" Target="https://www.aljazeera.com/economy/2021/8/27/us-consumer-sentiment-falls-to-near-decade-low-in-augus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s.de/documents/265079/265128/Energy+Security+in+a+Digitalised+World+and+its+Geostrategic+Implications+Final.pdf/07691140-d019-4f4c-5363-795d9aeea361?version=1.0&amp;t=1541645390708" TargetMode="External"/><Relationship Id="rId5" Type="http://schemas.openxmlformats.org/officeDocument/2006/relationships/numbering" Target="numbering.xml"/><Relationship Id="rId15" Type="http://schemas.openxmlformats.org/officeDocument/2006/relationships/hyperlink" Target="https://chiefexecutive.net/ceo-confidence-continues-to-slide-in-september-as-labor-washington-and-covid-worries-grow/" TargetMode="External"/><Relationship Id="rId10" Type="http://schemas.openxmlformats.org/officeDocument/2006/relationships/hyperlink" Target="https://www.cnas.org/publications/reports/securing-our-5g-future"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www.theatlantic.com/technology/archive/2016/04/a-human-extinction-isnt-that-unlikely/480444/" TargetMode="External"/><Relationship Id="rId14" Type="http://schemas.openxmlformats.org/officeDocument/2006/relationships/hyperlink" Target="https://www.wsj.com/articles/delta-variant-drops-small-business-confidence-to-lowest-level-since-march-1162886865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nniferku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8BC3C0C-4D9C-D14A-ABC7-4B548A1DB851}">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57</Pages>
  <Words>38086</Words>
  <Characters>217092</Characters>
  <Application>Microsoft Office Word</Application>
  <DocSecurity>0</DocSecurity>
  <Lines>1809</Lines>
  <Paragraphs>509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254669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Jenny Kuo</cp:lastModifiedBy>
  <cp:revision>1</cp:revision>
  <dcterms:created xsi:type="dcterms:W3CDTF">2021-10-16T12:16:00Z</dcterms:created>
  <dcterms:modified xsi:type="dcterms:W3CDTF">2021-10-16T12:20:00Z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