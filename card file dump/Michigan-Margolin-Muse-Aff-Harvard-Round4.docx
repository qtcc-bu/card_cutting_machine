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7D62" w14:textId="41532FAD" w:rsidR="00565055" w:rsidRDefault="00565055" w:rsidP="00565055">
      <w:pPr>
        <w:pStyle w:val="Heading1"/>
      </w:pPr>
      <w:r>
        <w:t>1AC</w:t>
      </w:r>
    </w:p>
    <w:p w14:paraId="45709FAA" w14:textId="7D3B6EE0" w:rsidR="00565055" w:rsidRDefault="00565055" w:rsidP="00565055">
      <w:pPr>
        <w:pStyle w:val="Heading2"/>
      </w:pPr>
      <w:r>
        <w:t>1AC---DPS</w:t>
      </w:r>
    </w:p>
    <w:p w14:paraId="0CAA0E82" w14:textId="77777777" w:rsidR="00565055" w:rsidRDefault="00565055" w:rsidP="00565055">
      <w:pPr>
        <w:pStyle w:val="Heading3"/>
      </w:pPr>
      <w:r>
        <w:t>1AC---Crisis</w:t>
      </w:r>
    </w:p>
    <w:p w14:paraId="72FB4B38" w14:textId="77777777" w:rsidR="00565055" w:rsidRDefault="00565055" w:rsidP="00565055">
      <w:pPr>
        <w:pStyle w:val="Heading4"/>
      </w:pPr>
      <w:r>
        <w:t xml:space="preserve">Advantage 1 is </w:t>
      </w:r>
      <w:r w:rsidRPr="00B81CCC">
        <w:rPr>
          <w:u w:val="single"/>
        </w:rPr>
        <w:t>Crisis</w:t>
      </w:r>
      <w:r>
        <w:t>:</w:t>
      </w:r>
    </w:p>
    <w:p w14:paraId="2D8193D0" w14:textId="77777777" w:rsidR="00565055" w:rsidRPr="00B81CCC" w:rsidRDefault="00565055" w:rsidP="00565055"/>
    <w:p w14:paraId="5F105EC3" w14:textId="77777777" w:rsidR="00565055" w:rsidRPr="0047061F" w:rsidRDefault="00565055" w:rsidP="00565055">
      <w:pPr>
        <w:pStyle w:val="Heading4"/>
      </w:pPr>
      <w:r w:rsidRPr="00EC254D">
        <w:t xml:space="preserve">Marx’s law of profitability </w:t>
      </w:r>
      <w:r>
        <w:t xml:space="preserve">explains cyclical recessions and </w:t>
      </w:r>
      <w:r w:rsidRPr="00EC254D">
        <w:t xml:space="preserve">renders capitalism unsustainable </w:t>
      </w:r>
    </w:p>
    <w:p w14:paraId="121054A1" w14:textId="77777777" w:rsidR="00565055" w:rsidRPr="00EC254D" w:rsidRDefault="00565055" w:rsidP="00565055">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178B6CA6" w14:textId="77777777" w:rsidR="00565055" w:rsidRDefault="00565055" w:rsidP="00565055">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5AD3CCB5" w14:textId="77777777" w:rsidR="00565055" w:rsidRPr="00EC254D" w:rsidRDefault="00565055" w:rsidP="00565055">
      <w:pPr>
        <w:rPr>
          <w:sz w:val="12"/>
        </w:rPr>
      </w:pPr>
      <w:r w:rsidRPr="00EC254D">
        <w:rPr>
          <w:noProof/>
          <w:sz w:val="12"/>
        </w:rPr>
        <w:drawing>
          <wp:inline distT="0" distB="0" distL="0" distR="0" wp14:anchorId="02BD0C7B" wp14:editId="2994697B">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0A6122A2" w14:textId="77777777" w:rsidR="00565055" w:rsidRDefault="00565055" w:rsidP="00565055">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4B7A6363" w14:textId="77777777" w:rsidR="00565055" w:rsidRDefault="00565055" w:rsidP="00565055">
      <w:pPr>
        <w:rPr>
          <w:sz w:val="12"/>
        </w:rPr>
      </w:pPr>
      <w:r w:rsidRPr="00EC254D">
        <w:rPr>
          <w:noProof/>
          <w:sz w:val="12"/>
        </w:rPr>
        <w:drawing>
          <wp:inline distT="0" distB="0" distL="0" distR="0" wp14:anchorId="3D9F6043" wp14:editId="263CCD3F">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3143B232" w14:textId="77777777" w:rsidR="00565055" w:rsidRDefault="00565055" w:rsidP="00565055">
      <w:pPr>
        <w:rPr>
          <w:sz w:val="12"/>
        </w:rPr>
      </w:pPr>
      <w:r w:rsidRPr="00EC254D">
        <w:rPr>
          <w:noProof/>
          <w:sz w:val="12"/>
        </w:rPr>
        <w:drawing>
          <wp:inline distT="0" distB="0" distL="0" distR="0" wp14:anchorId="059ABABD" wp14:editId="1BFA97C4">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0D17EADB" w14:textId="77777777" w:rsidR="00565055" w:rsidRPr="00EC254D" w:rsidRDefault="00565055" w:rsidP="00565055">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699979FF" w14:textId="77777777" w:rsidR="00565055" w:rsidRDefault="00565055" w:rsidP="00565055">
      <w:pPr>
        <w:rPr>
          <w:rStyle w:val="StyleUnderline"/>
        </w:rPr>
      </w:pPr>
      <w:r w:rsidRPr="00DD2847">
        <w:rPr>
          <w:noProof/>
          <w:sz w:val="16"/>
        </w:rPr>
        <w:drawing>
          <wp:inline distT="0" distB="0" distL="0" distR="0" wp14:anchorId="779CE908" wp14:editId="59A4C5E6">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3FEA0C72" w14:textId="77777777" w:rsidR="00565055" w:rsidRDefault="00565055" w:rsidP="00565055">
      <w:pPr>
        <w:rPr>
          <w:rStyle w:val="StyleUnderline"/>
        </w:rPr>
      </w:pPr>
    </w:p>
    <w:p w14:paraId="10EC3EF8" w14:textId="77777777" w:rsidR="00565055" w:rsidRPr="0047061F" w:rsidRDefault="00565055" w:rsidP="00565055">
      <w:pPr>
        <w:pStyle w:val="Heading4"/>
      </w:pPr>
      <w:r>
        <w:t xml:space="preserve">Profitability will hit zero by 2054---but converging tipping points ensure collapse much sooner </w:t>
      </w:r>
    </w:p>
    <w:p w14:paraId="5238637E" w14:textId="77777777" w:rsidR="00565055" w:rsidRDefault="00565055" w:rsidP="00565055">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584DC9D7" w14:textId="77777777" w:rsidR="00565055" w:rsidRDefault="00565055" w:rsidP="00565055">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3B451A9E" w14:textId="77777777" w:rsidR="00565055" w:rsidRDefault="00565055" w:rsidP="00565055">
      <w:pPr>
        <w:rPr>
          <w:sz w:val="14"/>
        </w:rPr>
      </w:pPr>
    </w:p>
    <w:p w14:paraId="651AED3F" w14:textId="77777777" w:rsidR="00565055" w:rsidRPr="00EC254D" w:rsidRDefault="00565055" w:rsidP="00565055">
      <w:pPr>
        <w:pStyle w:val="Heading4"/>
      </w:pPr>
      <w:r>
        <w:t>Mounting dysfunction</w:t>
      </w:r>
      <w:r w:rsidRPr="00EC254D">
        <w:t xml:space="preserve"> drives imperialism and inter-capitalist competition</w:t>
      </w:r>
      <w:r>
        <w:t>---</w:t>
      </w:r>
      <w:r w:rsidRPr="00EC254D">
        <w:t xml:space="preserve">risks nuclear war  </w:t>
      </w:r>
    </w:p>
    <w:p w14:paraId="550C7F86" w14:textId="77777777" w:rsidR="00565055" w:rsidRPr="00EC254D" w:rsidRDefault="00565055" w:rsidP="00565055">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5B851843" w14:textId="77777777" w:rsidR="00565055" w:rsidRDefault="00565055" w:rsidP="00565055">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1C00A15A" w14:textId="77777777" w:rsidR="00565055" w:rsidRDefault="00565055" w:rsidP="00565055">
      <w:pPr>
        <w:rPr>
          <w:rStyle w:val="Emphasis"/>
        </w:rPr>
      </w:pPr>
    </w:p>
    <w:p w14:paraId="5F3AB975" w14:textId="77777777" w:rsidR="00565055" w:rsidRPr="00EC254D" w:rsidRDefault="00565055" w:rsidP="00565055">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6AE9AD72" w14:textId="77777777" w:rsidR="00565055" w:rsidRPr="00EC254D" w:rsidRDefault="00565055" w:rsidP="00565055">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21AFD67E" w14:textId="77777777" w:rsidR="00565055" w:rsidRDefault="00565055" w:rsidP="00565055">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71C45EC9" w14:textId="77777777" w:rsidR="00565055" w:rsidRPr="00C23B41" w:rsidRDefault="00565055" w:rsidP="00565055">
      <w:pPr>
        <w:rPr>
          <w:bdr w:val="single" w:sz="12" w:space="0" w:color="auto"/>
        </w:rPr>
      </w:pPr>
    </w:p>
    <w:p w14:paraId="15753C02" w14:textId="77777777" w:rsidR="00565055" w:rsidRDefault="00565055" w:rsidP="00565055">
      <w:pPr>
        <w:pStyle w:val="Heading3"/>
      </w:pPr>
      <w:r>
        <w:t>1AC---Innovation</w:t>
      </w:r>
    </w:p>
    <w:p w14:paraId="4D8BDD49" w14:textId="77777777" w:rsidR="00565055" w:rsidRDefault="00565055" w:rsidP="00565055">
      <w:pPr>
        <w:pStyle w:val="Heading4"/>
      </w:pPr>
      <w:r>
        <w:t xml:space="preserve">Advantage 2 is </w:t>
      </w:r>
      <w:r w:rsidRPr="00B81CCC">
        <w:rPr>
          <w:u w:val="single"/>
        </w:rPr>
        <w:t>Innovation</w:t>
      </w:r>
      <w:r>
        <w:t>:</w:t>
      </w:r>
    </w:p>
    <w:p w14:paraId="09B51B14" w14:textId="77777777" w:rsidR="00565055" w:rsidRPr="00B81CCC" w:rsidRDefault="00565055" w:rsidP="00565055"/>
    <w:p w14:paraId="03DC94C7" w14:textId="77777777" w:rsidR="00565055" w:rsidRPr="00EC254D" w:rsidRDefault="00565055" w:rsidP="00565055">
      <w:pPr>
        <w:pStyle w:val="Heading4"/>
        <w:rPr>
          <w:bCs/>
        </w:rPr>
      </w:pPr>
      <w:r w:rsidRPr="00EC254D">
        <w:rPr>
          <w:rStyle w:val="Style13ptBold"/>
          <w:b/>
        </w:rPr>
        <w:t>DPS unleashes faster and better aligned innovation than either capitalism or state socialism</w:t>
      </w:r>
    </w:p>
    <w:p w14:paraId="404446D9" w14:textId="77777777" w:rsidR="00565055" w:rsidRPr="00EC254D" w:rsidRDefault="00565055" w:rsidP="00565055">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165EC149" w14:textId="77777777" w:rsidR="00565055" w:rsidRDefault="00565055" w:rsidP="00565055">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4C29C7D0" w14:textId="77777777" w:rsidR="00565055" w:rsidRPr="009B5D41" w:rsidRDefault="00565055" w:rsidP="00565055">
      <w:pPr>
        <w:rPr>
          <w:sz w:val="10"/>
        </w:rPr>
      </w:pPr>
    </w:p>
    <w:p w14:paraId="79E35C89" w14:textId="77777777" w:rsidR="00565055" w:rsidRPr="00EC254D" w:rsidRDefault="00565055" w:rsidP="00565055">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2261FC24" w14:textId="77777777" w:rsidR="00565055" w:rsidRPr="00EC254D" w:rsidRDefault="00565055" w:rsidP="00565055">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p>
    <w:p w14:paraId="2412BB09" w14:textId="77777777" w:rsidR="00565055" w:rsidRDefault="00565055" w:rsidP="00565055">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EC254D">
        <w:rPr>
          <w:rStyle w:val="StyleUnderline"/>
          <w:highlight w:val="cyan"/>
        </w:rPr>
        <w:t>Retard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7D9E0675" w14:textId="77777777" w:rsidR="00565055" w:rsidRDefault="00565055" w:rsidP="00565055">
      <w:pPr>
        <w:rPr>
          <w:sz w:val="14"/>
        </w:rPr>
      </w:pPr>
    </w:p>
    <w:p w14:paraId="326AAD91" w14:textId="77777777" w:rsidR="00565055" w:rsidRDefault="00565055" w:rsidP="00565055">
      <w:pPr>
        <w:pStyle w:val="Heading4"/>
      </w:pPr>
      <w:r>
        <w:t>Black-ball technology causes extinction</w:t>
      </w:r>
    </w:p>
    <w:p w14:paraId="41915F47" w14:textId="77777777" w:rsidR="00565055" w:rsidRDefault="00565055" w:rsidP="00565055">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01010B33" w14:textId="77777777" w:rsidR="00565055" w:rsidRPr="00222D6A" w:rsidRDefault="00565055" w:rsidP="00565055">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2017664A" w14:textId="77777777" w:rsidR="00565055" w:rsidRDefault="00565055" w:rsidP="00565055">
      <w:pPr>
        <w:rPr>
          <w:sz w:val="14"/>
        </w:rPr>
      </w:pPr>
    </w:p>
    <w:p w14:paraId="3CBBF8A8" w14:textId="77777777" w:rsidR="00565055" w:rsidRPr="00EC254D" w:rsidRDefault="00565055" w:rsidP="00565055">
      <w:pPr>
        <w:pStyle w:val="Heading4"/>
      </w:pPr>
      <w:r>
        <w:t>Capitalism locks in existential climate change---only socialism can achieve the absolute decoupling necessary to solve</w:t>
      </w:r>
    </w:p>
    <w:p w14:paraId="123F06DC" w14:textId="77777777" w:rsidR="00565055" w:rsidRPr="00EC254D" w:rsidRDefault="00565055" w:rsidP="00565055">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16F6DC2C" w14:textId="77777777" w:rsidR="00565055" w:rsidRPr="009012D1" w:rsidRDefault="00565055" w:rsidP="00565055">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17694AF2" w14:textId="77777777" w:rsidR="00565055" w:rsidRDefault="00565055" w:rsidP="00565055">
      <w:pPr>
        <w:pStyle w:val="Heading3"/>
      </w:pPr>
      <w:r>
        <w:t>1AC---Plan</w:t>
      </w:r>
    </w:p>
    <w:p w14:paraId="3D6CD9EA" w14:textId="77777777" w:rsidR="00565055" w:rsidRDefault="00565055" w:rsidP="00565055">
      <w:pPr>
        <w:pStyle w:val="Heading4"/>
      </w:pPr>
      <w:r w:rsidRPr="00EC254D">
        <w:t xml:space="preserve">The United States federal government should substantially increase prohibitions on anticompetitive business practices by the private sector </w:t>
      </w:r>
      <w:r>
        <w:t xml:space="preserve">in accordance with </w:t>
      </w:r>
      <w:r w:rsidRPr="00EC254D">
        <w:t xml:space="preserve">socialism. </w:t>
      </w:r>
    </w:p>
    <w:p w14:paraId="13F0C219" w14:textId="77777777" w:rsidR="00565055" w:rsidRPr="005518D3" w:rsidRDefault="00565055" w:rsidP="00565055"/>
    <w:p w14:paraId="1652F5A1" w14:textId="77777777" w:rsidR="00565055" w:rsidRDefault="00565055" w:rsidP="00565055">
      <w:pPr>
        <w:pStyle w:val="Heading3"/>
      </w:pPr>
      <w:r>
        <w:t>1AC---Solvency</w:t>
      </w:r>
    </w:p>
    <w:p w14:paraId="07A5CBFA" w14:textId="77777777" w:rsidR="00565055" w:rsidRDefault="00565055" w:rsidP="00565055">
      <w:pPr>
        <w:pStyle w:val="Heading4"/>
      </w:pPr>
      <w:r w:rsidRPr="005518D3">
        <w:rPr>
          <w:u w:val="single"/>
        </w:rPr>
        <w:t>Solvency</w:t>
      </w:r>
      <w:r>
        <w:t>:</w:t>
      </w:r>
    </w:p>
    <w:p w14:paraId="7E8EE8EB" w14:textId="77777777" w:rsidR="00565055" w:rsidRPr="005518D3" w:rsidRDefault="00565055" w:rsidP="00565055"/>
    <w:p w14:paraId="4B8A7AED" w14:textId="77777777" w:rsidR="00565055" w:rsidRDefault="00565055" w:rsidP="00565055">
      <w:pPr>
        <w:pStyle w:val="Heading4"/>
      </w:pPr>
      <w:r>
        <w:t>The plan nationalizes the private sector---that transitions the economy to socialism</w:t>
      </w:r>
    </w:p>
    <w:p w14:paraId="1A9AC42C" w14:textId="77777777" w:rsidR="00565055" w:rsidRDefault="00565055" w:rsidP="00565055">
      <w:r w:rsidRPr="00025739">
        <w:rPr>
          <w:rStyle w:val="Style13ptBold"/>
        </w:rPr>
        <w:t xml:space="preserve">Foster ’13 </w:t>
      </w:r>
      <w:r>
        <w:t>[John Bellamy Foster, “Marx, Kalecki, and Socialist Strategy,” April 1, 2013, Monthly Review]</w:t>
      </w:r>
    </w:p>
    <w:p w14:paraId="3E6478F1" w14:textId="77777777" w:rsidR="00565055" w:rsidRPr="00740E17" w:rsidRDefault="00565055" w:rsidP="00565055">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2F808ECB" w14:textId="77777777" w:rsidR="00565055" w:rsidRPr="004C4DDA" w:rsidRDefault="00565055" w:rsidP="00565055">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71F2C208" w14:textId="77777777" w:rsidR="00565055" w:rsidRPr="004C4DDA" w:rsidRDefault="00565055" w:rsidP="00565055">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090AA745" w14:textId="77777777" w:rsidR="00565055" w:rsidRPr="004C4DDA" w:rsidRDefault="00565055" w:rsidP="00565055">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78BFA701" w14:textId="77777777" w:rsidR="00565055" w:rsidRPr="004C4DDA" w:rsidRDefault="00565055" w:rsidP="00565055">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6B76C041" w14:textId="77777777" w:rsidR="00565055" w:rsidRPr="004C4DDA" w:rsidRDefault="00565055" w:rsidP="00565055">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45BA7739" w14:textId="77777777" w:rsidR="00565055" w:rsidRPr="004C4DDA" w:rsidRDefault="00565055" w:rsidP="00565055">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1D7C980E" w14:textId="77777777" w:rsidR="00565055" w:rsidRPr="004C4DDA" w:rsidRDefault="00565055" w:rsidP="00565055">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4FE21C77" w14:textId="77777777" w:rsidR="00565055" w:rsidRPr="004C4DDA" w:rsidRDefault="00565055" w:rsidP="00565055">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306AD0BB" w14:textId="77777777" w:rsidR="00565055" w:rsidRPr="004C4DDA" w:rsidRDefault="00565055" w:rsidP="00565055">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0CD66510" w14:textId="77777777" w:rsidR="00565055" w:rsidRPr="004C4DDA" w:rsidRDefault="00565055" w:rsidP="00565055">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17EFC319" w14:textId="77777777" w:rsidR="00565055" w:rsidRDefault="00565055" w:rsidP="00565055">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641C56F8" w14:textId="77777777" w:rsidR="00565055" w:rsidRDefault="00565055" w:rsidP="00565055">
      <w:pPr>
        <w:rPr>
          <w:sz w:val="16"/>
        </w:rPr>
      </w:pPr>
    </w:p>
    <w:p w14:paraId="2E414D79" w14:textId="77777777" w:rsidR="00565055" w:rsidRPr="00D04C0A" w:rsidRDefault="00565055" w:rsidP="00565055"/>
    <w:p w14:paraId="1A45EB95" w14:textId="77777777" w:rsidR="00565055" w:rsidRDefault="00565055" w:rsidP="00565055">
      <w:pPr>
        <w:pStyle w:val="Heading4"/>
      </w:pPr>
      <w:r>
        <w:t>DPS is the optimal economic structure---avoids the challenges that accompanied the Soviet model</w:t>
      </w:r>
    </w:p>
    <w:p w14:paraId="076B77B1" w14:textId="77777777" w:rsidR="00565055" w:rsidRPr="00FE6BBA" w:rsidRDefault="00565055" w:rsidP="00565055">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40DB7C7F" w14:textId="77777777" w:rsidR="00565055" w:rsidRPr="005F5994" w:rsidRDefault="00565055" w:rsidP="00565055">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3F43DAA5" w14:textId="77777777" w:rsidR="00565055" w:rsidRPr="00A8301D" w:rsidRDefault="00565055" w:rsidP="00565055"/>
    <w:p w14:paraId="2927C2DC" w14:textId="77777777" w:rsidR="00565055" w:rsidRPr="00065093" w:rsidRDefault="00565055" w:rsidP="00565055">
      <w:pPr>
        <w:pStyle w:val="Heading4"/>
      </w:pPr>
      <w:r>
        <w:t>American DPS goes global---serves as a shining city on a hill, removes obstacles, and offers assistance</w:t>
      </w:r>
    </w:p>
    <w:p w14:paraId="756B405E" w14:textId="77777777" w:rsidR="00565055" w:rsidRPr="006D54FB" w:rsidRDefault="00565055" w:rsidP="00565055">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2E915D2C" w14:textId="77777777" w:rsidR="00565055" w:rsidRDefault="00565055" w:rsidP="00565055">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19B020C0" w14:textId="77777777" w:rsidR="00565055" w:rsidRPr="00A20E53" w:rsidRDefault="00565055" w:rsidP="00565055">
      <w:pPr>
        <w:rPr>
          <w:rStyle w:val="Emphasis"/>
        </w:rPr>
      </w:pPr>
    </w:p>
    <w:p w14:paraId="14E52F55" w14:textId="77777777" w:rsidR="00565055" w:rsidRDefault="00565055" w:rsidP="00565055">
      <w:pPr>
        <w:pStyle w:val="Heading4"/>
      </w:pPr>
      <w:r>
        <w:t>P</w:t>
      </w:r>
      <w:r w:rsidRPr="003B2AEE">
        <w:t>roletarianization</w:t>
      </w:r>
      <w:r>
        <w:t xml:space="preserve"> makes class struggle inevitable---the aff accelerates and properly directs movements</w:t>
      </w:r>
    </w:p>
    <w:p w14:paraId="37559198" w14:textId="77777777" w:rsidR="00565055" w:rsidRPr="006135B1" w:rsidRDefault="00565055" w:rsidP="00565055">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68BF3328" w14:textId="77777777" w:rsidR="00565055" w:rsidRDefault="00565055" w:rsidP="00565055">
      <w:pPr>
        <w:rPr>
          <w:rStyle w:val="StyleUnderlin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w:t>
      </w:r>
    </w:p>
    <w:p w14:paraId="0A1A758D" w14:textId="77777777" w:rsidR="00565055" w:rsidRDefault="00565055" w:rsidP="00565055">
      <w:pPr>
        <w:rPr>
          <w:rStyle w:val="StyleUnderline"/>
        </w:rPr>
      </w:pPr>
    </w:p>
    <w:p w14:paraId="341C6AE7" w14:textId="77777777" w:rsidR="00565055" w:rsidRPr="00C52AE1" w:rsidRDefault="00565055" w:rsidP="00565055">
      <w:pPr>
        <w:rPr>
          <w:sz w:val="14"/>
        </w:rPr>
      </w:pPr>
      <w:r w:rsidRPr="001758DA">
        <w:rPr>
          <w:rStyle w:val="StyleUnderline"/>
        </w:rPr>
        <w:t xml:space="preserve">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413E011A" w14:textId="77777777" w:rsidR="00565055" w:rsidRDefault="00565055" w:rsidP="00565055"/>
    <w:p w14:paraId="730D1250" w14:textId="4AE0C796" w:rsidR="00BB660D" w:rsidRDefault="00565055" w:rsidP="00565055">
      <w:pPr>
        <w:pStyle w:val="Heading1"/>
      </w:pPr>
      <w:r>
        <w:t>2AC</w:t>
      </w:r>
    </w:p>
    <w:p w14:paraId="50F59597" w14:textId="65FC275F" w:rsidR="00565055" w:rsidRDefault="00565055" w:rsidP="005E7A05">
      <w:pPr>
        <w:pStyle w:val="Heading2"/>
      </w:pPr>
      <w:r>
        <w:t>Adv---Crisis</w:t>
      </w:r>
    </w:p>
    <w:p w14:paraId="36D438D5" w14:textId="157F5A61" w:rsidR="00565055" w:rsidRPr="005B0727" w:rsidRDefault="00565055" w:rsidP="005E7A05">
      <w:pPr>
        <w:pStyle w:val="Heading3"/>
      </w:pPr>
      <w:r>
        <w:t>2AC---DA---Transition</w:t>
      </w:r>
    </w:p>
    <w:p w14:paraId="06950FF6" w14:textId="77777777" w:rsidR="00565055" w:rsidRPr="006C2A04" w:rsidRDefault="00565055" w:rsidP="00565055">
      <w:pPr>
        <w:pStyle w:val="Heading4"/>
        <w:rPr>
          <w:rFonts w:cs="Nirmala UI"/>
        </w:rPr>
      </w:pPr>
      <w:bookmarkStart w:id="0" w:name="_Hlk86520263"/>
      <w:r>
        <w:rPr>
          <w:rFonts w:cs="Nirmala UI"/>
        </w:rPr>
        <w:t>Capitalism makes instability and unrest inevitable---transition gets the public on board</w:t>
      </w:r>
    </w:p>
    <w:p w14:paraId="1F91F5E9" w14:textId="77777777" w:rsidR="00565055" w:rsidRPr="006C2A04" w:rsidRDefault="00565055" w:rsidP="00565055">
      <w:r w:rsidRPr="006C2A04">
        <w:rPr>
          <w:rStyle w:val="Style13ptBold"/>
        </w:rPr>
        <w:t xml:space="preserve">Czarnecki '20 </w:t>
      </w:r>
      <w:r w:rsidRPr="006C2A04">
        <w:t>[Sean; 1/20/20; senior reporter for PR at Business Insider; "Edelman Trust Barometer: Most of world’s population down on capitalism," https://www.prweek.com/article/1671233/edelman-trust-barometer-worlds-population-down-capitalism/]</w:t>
      </w:r>
    </w:p>
    <w:p w14:paraId="3D939F32" w14:textId="77777777" w:rsidR="00565055" w:rsidRPr="006C2A04" w:rsidRDefault="00565055" w:rsidP="00565055">
      <w:pPr>
        <w:rPr>
          <w:sz w:val="16"/>
        </w:rPr>
      </w:pPr>
      <w:r w:rsidRPr="00A93DC0">
        <w:rPr>
          <w:rStyle w:val="StyleUnderline"/>
          <w:highlight w:val="cyan"/>
        </w:rPr>
        <w:t>Trust in</w:t>
      </w:r>
      <w:r w:rsidRPr="006C2A04">
        <w:rPr>
          <w:sz w:val="16"/>
        </w:rPr>
        <w:t xml:space="preserve"> both </w:t>
      </w:r>
      <w:r w:rsidRPr="006C2A04">
        <w:rPr>
          <w:rStyle w:val="StyleUnderline"/>
        </w:rPr>
        <w:t xml:space="preserve">society’s </w:t>
      </w:r>
      <w:r w:rsidRPr="00A93DC0">
        <w:rPr>
          <w:rStyle w:val="Emphasis"/>
          <w:highlight w:val="cyan"/>
        </w:rPr>
        <w:t>institutions</w:t>
      </w:r>
      <w:r w:rsidRPr="00A93DC0">
        <w:rPr>
          <w:rStyle w:val="StyleUnderline"/>
          <w:highlight w:val="cyan"/>
        </w:rPr>
        <w:t xml:space="preserve"> and </w:t>
      </w:r>
      <w:r w:rsidRPr="00A93DC0">
        <w:rPr>
          <w:rStyle w:val="Emphasis"/>
          <w:highlight w:val="cyan"/>
        </w:rPr>
        <w:t>capitalism</w:t>
      </w:r>
      <w:r w:rsidRPr="00A93DC0">
        <w:rPr>
          <w:rStyle w:val="StyleUnderline"/>
          <w:highlight w:val="cyan"/>
        </w:rPr>
        <w:t xml:space="preserve"> is </w:t>
      </w:r>
      <w:r w:rsidRPr="00A93DC0">
        <w:rPr>
          <w:rStyle w:val="Emphasis"/>
          <w:highlight w:val="cyan"/>
        </w:rPr>
        <w:t>strained</w:t>
      </w:r>
      <w:r w:rsidRPr="00A93DC0">
        <w:rPr>
          <w:rStyle w:val="StyleUnderline"/>
          <w:highlight w:val="cyan"/>
        </w:rPr>
        <w:t xml:space="preserve"> despite</w:t>
      </w:r>
      <w:r w:rsidRPr="006C2A04">
        <w:rPr>
          <w:rStyle w:val="StyleUnderline"/>
        </w:rPr>
        <w:t xml:space="preserve"> strong economic </w:t>
      </w:r>
      <w:r w:rsidRPr="00A93DC0">
        <w:rPr>
          <w:rStyle w:val="StyleUnderline"/>
          <w:highlight w:val="cyan"/>
        </w:rPr>
        <w:t>performance</w:t>
      </w:r>
      <w:r w:rsidRPr="006C2A04">
        <w:rPr>
          <w:rStyle w:val="StyleUnderline"/>
        </w:rPr>
        <w:t>,</w:t>
      </w:r>
      <w:r w:rsidRPr="006C2A04">
        <w:rPr>
          <w:sz w:val="16"/>
        </w:rPr>
        <w:t xml:space="preserve"> according to </w:t>
      </w:r>
      <w:r w:rsidRPr="006C2A04">
        <w:rPr>
          <w:rStyle w:val="StyleUnderline"/>
        </w:rPr>
        <w:t xml:space="preserve">Edelman’s </w:t>
      </w:r>
      <w:r w:rsidRPr="00A93DC0">
        <w:rPr>
          <w:rStyle w:val="StyleUnderline"/>
          <w:highlight w:val="cyan"/>
        </w:rPr>
        <w:t>2020</w:t>
      </w:r>
      <w:r w:rsidRPr="006C2A04">
        <w:rPr>
          <w:rStyle w:val="StyleUnderline"/>
        </w:rPr>
        <w:t xml:space="preserve"> Trust Barometer. The </w:t>
      </w:r>
      <w:r w:rsidRPr="00A93DC0">
        <w:rPr>
          <w:rStyle w:val="StyleUnderline"/>
          <w:highlight w:val="cyan"/>
        </w:rPr>
        <w:t>study found</w:t>
      </w:r>
      <w:r w:rsidRPr="006C2A04">
        <w:rPr>
          <w:rStyle w:val="StyleUnderline"/>
        </w:rPr>
        <w:t xml:space="preserve"> that </w:t>
      </w:r>
      <w:r w:rsidRPr="00A93DC0">
        <w:rPr>
          <w:rStyle w:val="StyleUnderline"/>
          <w:highlight w:val="cyan"/>
        </w:rPr>
        <w:t>56% of</w:t>
      </w:r>
      <w:r w:rsidRPr="006C2A04">
        <w:rPr>
          <w:rStyle w:val="StyleUnderline"/>
        </w:rPr>
        <w:t xml:space="preserve"> the </w:t>
      </w:r>
      <w:r w:rsidRPr="00A93DC0">
        <w:rPr>
          <w:rStyle w:val="Emphasis"/>
          <w:highlight w:val="cyan"/>
        </w:rPr>
        <w:t>global population</w:t>
      </w:r>
      <w:r w:rsidRPr="00A93DC0">
        <w:rPr>
          <w:rStyle w:val="StyleUnderline"/>
          <w:highlight w:val="cyan"/>
        </w:rPr>
        <w:t xml:space="preserve"> said "capitalism</w:t>
      </w:r>
      <w:r w:rsidRPr="006C2A04">
        <w:rPr>
          <w:sz w:val="16"/>
        </w:rPr>
        <w:t xml:space="preserve"> as it exists today </w:t>
      </w:r>
      <w:r w:rsidRPr="00A93DC0">
        <w:rPr>
          <w:rStyle w:val="StyleUnderline"/>
          <w:highlight w:val="cyan"/>
        </w:rPr>
        <w:t xml:space="preserve">does </w:t>
      </w:r>
      <w:r w:rsidRPr="00A93DC0">
        <w:rPr>
          <w:rStyle w:val="Emphasis"/>
          <w:highlight w:val="cyan"/>
        </w:rPr>
        <w:t>more harm than good</w:t>
      </w:r>
      <w:r w:rsidRPr="006C2A04">
        <w:rPr>
          <w:rStyle w:val="StyleUnderline"/>
        </w:rPr>
        <w:t xml:space="preserve"> in the world." Most people</w:t>
      </w:r>
      <w:r w:rsidRPr="006C2A04">
        <w:rPr>
          <w:sz w:val="16"/>
        </w:rPr>
        <w:t xml:space="preserve"> also </w:t>
      </w:r>
      <w:r w:rsidRPr="006C2A04">
        <w:rPr>
          <w:rStyle w:val="StyleUnderline"/>
        </w:rPr>
        <w:t>said traditional institutions</w:t>
      </w:r>
      <w:r w:rsidRPr="006C2A04">
        <w:rPr>
          <w:sz w:val="16"/>
        </w:rPr>
        <w:t xml:space="preserve">, such as government, media, business and NGOs, </w:t>
      </w:r>
      <w:r w:rsidRPr="006C2A04">
        <w:rPr>
          <w:rStyle w:val="StyleUnderline"/>
        </w:rPr>
        <w:t xml:space="preserve">don’t have a </w:t>
      </w:r>
      <w:r w:rsidRPr="006C2A04">
        <w:rPr>
          <w:rStyle w:val="Emphasis"/>
        </w:rPr>
        <w:t>vision for the future</w:t>
      </w:r>
      <w:r w:rsidRPr="006C2A04">
        <w:rPr>
          <w:rStyle w:val="StyleUnderline"/>
        </w:rPr>
        <w:t xml:space="preserve"> that they can get behind</w:t>
      </w:r>
      <w:r w:rsidRPr="006C2A04">
        <w:rPr>
          <w:sz w:val="16"/>
        </w:rPr>
        <w:t xml:space="preserve">. Fewer than half of respondents said government (35%), media (35%) and business (41%) have a vision for the future. NGOs received the highest approval at 45%. Now in its 20th year, </w:t>
      </w:r>
      <w:r w:rsidRPr="006C2A04">
        <w:rPr>
          <w:rStyle w:val="StyleUnderline"/>
        </w:rPr>
        <w:t>the</w:t>
      </w:r>
      <w:r w:rsidRPr="006C2A04">
        <w:rPr>
          <w:sz w:val="16"/>
        </w:rPr>
        <w:t xml:space="preserve"> 2020 </w:t>
      </w:r>
      <w:r w:rsidRPr="006C2A04">
        <w:rPr>
          <w:rStyle w:val="StyleUnderline"/>
        </w:rPr>
        <w:t xml:space="preserve">Trust Barometer’s </w:t>
      </w:r>
      <w:r w:rsidRPr="00A93DC0">
        <w:rPr>
          <w:rStyle w:val="StyleUnderline"/>
          <w:highlight w:val="cyan"/>
        </w:rPr>
        <w:t>results upend</w:t>
      </w:r>
      <w:r w:rsidRPr="006C2A04">
        <w:rPr>
          <w:rStyle w:val="StyleUnderline"/>
        </w:rPr>
        <w:t xml:space="preserve">ed </w:t>
      </w:r>
      <w:r w:rsidRPr="00A93DC0">
        <w:rPr>
          <w:rStyle w:val="Emphasis"/>
          <w:highlight w:val="cyan"/>
        </w:rPr>
        <w:t>conventional wisdom</w:t>
      </w:r>
      <w:r w:rsidRPr="006C2A04">
        <w:rPr>
          <w:rStyle w:val="StyleUnderline"/>
        </w:rPr>
        <w:t xml:space="preserve"> that </w:t>
      </w:r>
      <w:r w:rsidRPr="00A93DC0">
        <w:rPr>
          <w:rStyle w:val="Emphasis"/>
          <w:highlight w:val="cyan"/>
        </w:rPr>
        <w:t>GDP</w:t>
      </w:r>
      <w:r w:rsidRPr="006C2A04">
        <w:rPr>
          <w:rStyle w:val="Emphasis"/>
        </w:rPr>
        <w:t xml:space="preserve"> growth </w:t>
      </w:r>
      <w:r w:rsidRPr="00A93DC0">
        <w:rPr>
          <w:rStyle w:val="Emphasis"/>
          <w:highlight w:val="cyan"/>
        </w:rPr>
        <w:t>correlates</w:t>
      </w:r>
      <w:r w:rsidRPr="00A93DC0">
        <w:rPr>
          <w:rStyle w:val="StyleUnderline"/>
          <w:highlight w:val="cyan"/>
        </w:rPr>
        <w:t xml:space="preserve"> with</w:t>
      </w:r>
      <w:r w:rsidRPr="006C2A04">
        <w:rPr>
          <w:rStyle w:val="StyleUnderline"/>
        </w:rPr>
        <w:t xml:space="preserve"> </w:t>
      </w:r>
      <w:r w:rsidRPr="006C2A04">
        <w:rPr>
          <w:rStyle w:val="Emphasis"/>
        </w:rPr>
        <w:t xml:space="preserve">higher </w:t>
      </w:r>
      <w:r w:rsidRPr="00A93DC0">
        <w:rPr>
          <w:rStyle w:val="Emphasis"/>
          <w:highlight w:val="cyan"/>
        </w:rPr>
        <w:t>trust</w:t>
      </w:r>
      <w:r w:rsidRPr="006C2A04">
        <w:rPr>
          <w:sz w:val="16"/>
        </w:rPr>
        <w:t xml:space="preserve">, said Edelman global CEO Richard Edelman. </w:t>
      </w:r>
      <w:r w:rsidRPr="006C2A04">
        <w:rPr>
          <w:rStyle w:val="StyleUnderline"/>
        </w:rPr>
        <w:t xml:space="preserve">This is </w:t>
      </w:r>
      <w:r w:rsidRPr="00A93DC0">
        <w:rPr>
          <w:rStyle w:val="StyleUnderline"/>
          <w:highlight w:val="cyan"/>
        </w:rPr>
        <w:t>the result of</w:t>
      </w:r>
      <w:r w:rsidRPr="006C2A04">
        <w:rPr>
          <w:rStyle w:val="StyleUnderline"/>
        </w:rPr>
        <w:t xml:space="preserve"> the </w:t>
      </w:r>
      <w:r w:rsidRPr="00A93DC0">
        <w:rPr>
          <w:rStyle w:val="Emphasis"/>
          <w:highlight w:val="cyan"/>
        </w:rPr>
        <w:t>broad belief</w:t>
      </w:r>
      <w:r w:rsidRPr="006C2A04">
        <w:rPr>
          <w:rStyle w:val="StyleUnderline"/>
        </w:rPr>
        <w:t xml:space="preserve"> that </w:t>
      </w:r>
      <w:r w:rsidRPr="00A93DC0">
        <w:rPr>
          <w:rStyle w:val="Emphasis"/>
          <w:highlight w:val="cyan"/>
        </w:rPr>
        <w:t>prosperity is not</w:t>
      </w:r>
      <w:r w:rsidRPr="006C2A04">
        <w:rPr>
          <w:rStyle w:val="Emphasis"/>
        </w:rPr>
        <w:t xml:space="preserve"> being </w:t>
      </w:r>
      <w:r w:rsidRPr="00A93DC0">
        <w:rPr>
          <w:rStyle w:val="Emphasis"/>
          <w:highlight w:val="cyan"/>
        </w:rPr>
        <w:t>fairly distributed</w:t>
      </w:r>
      <w:r w:rsidRPr="006C2A04">
        <w:rPr>
          <w:rStyle w:val="StyleUnderline"/>
        </w:rPr>
        <w:t>. The study was</w:t>
      </w:r>
      <w:r w:rsidRPr="006C2A04">
        <w:rPr>
          <w:sz w:val="16"/>
        </w:rPr>
        <w:t xml:space="preserve"> originally </w:t>
      </w:r>
      <w:r w:rsidRPr="006C2A04">
        <w:rPr>
          <w:rStyle w:val="StyleUnderline"/>
        </w:rPr>
        <w:t>built on the work of</w:t>
      </w:r>
      <w:r w:rsidRPr="006C2A04">
        <w:rPr>
          <w:sz w:val="16"/>
        </w:rPr>
        <w:t xml:space="preserve"> political scientist </w:t>
      </w:r>
      <w:r w:rsidRPr="006C2A04">
        <w:rPr>
          <w:rStyle w:val="StyleUnderline"/>
        </w:rPr>
        <w:t>Francis Fukuyama, who advocated</w:t>
      </w:r>
      <w:r w:rsidRPr="006C2A04">
        <w:rPr>
          <w:sz w:val="16"/>
        </w:rPr>
        <w:t xml:space="preserve"> that </w:t>
      </w:r>
      <w:r w:rsidRPr="006C2A04">
        <w:rPr>
          <w:rStyle w:val="StyleUnderline"/>
        </w:rPr>
        <w:t>economic mobility supported by a strong legal system could</w:t>
      </w:r>
      <w:r w:rsidRPr="006C2A04">
        <w:rPr>
          <w:sz w:val="16"/>
        </w:rPr>
        <w:t xml:space="preserve"> sustain and </w:t>
      </w:r>
      <w:r w:rsidRPr="006C2A04">
        <w:rPr>
          <w:rStyle w:val="StyleUnderline"/>
        </w:rPr>
        <w:t xml:space="preserve">develop trust. However, events following the 2008 </w:t>
      </w:r>
      <w:r w:rsidRPr="006C2A04">
        <w:rPr>
          <w:rStyle w:val="Emphasis"/>
        </w:rPr>
        <w:t>financial crisis</w:t>
      </w:r>
      <w:r w:rsidRPr="006C2A04">
        <w:rPr>
          <w:rStyle w:val="StyleUnderline"/>
        </w:rPr>
        <w:t xml:space="preserve"> and the ensuing </w:t>
      </w:r>
      <w:r w:rsidRPr="006C2A04">
        <w:rPr>
          <w:rStyle w:val="Emphasis"/>
        </w:rPr>
        <w:t>recession</w:t>
      </w:r>
      <w:r w:rsidRPr="006C2A04">
        <w:rPr>
          <w:rStyle w:val="StyleUnderline"/>
        </w:rPr>
        <w:t xml:space="preserve"> proved</w:t>
      </w:r>
      <w:r w:rsidRPr="006C2A04">
        <w:rPr>
          <w:sz w:val="16"/>
        </w:rPr>
        <w:t xml:space="preserve"> to Edelman </w:t>
      </w:r>
      <w:r w:rsidRPr="006C2A04">
        <w:rPr>
          <w:rStyle w:val="StyleUnderline"/>
        </w:rPr>
        <w:t>that model may "not [be] sufficient,"</w:t>
      </w:r>
      <w:r w:rsidRPr="006C2A04">
        <w:rPr>
          <w:sz w:val="16"/>
        </w:rPr>
        <w:t xml:space="preserve"> he said. </w:t>
      </w:r>
      <w:r w:rsidRPr="00A93DC0">
        <w:rPr>
          <w:rStyle w:val="StyleUnderline"/>
          <w:highlight w:val="cyan"/>
        </w:rPr>
        <w:t>While</w:t>
      </w:r>
      <w:r w:rsidRPr="006C2A04">
        <w:rPr>
          <w:rStyle w:val="StyleUnderline"/>
        </w:rPr>
        <w:t xml:space="preserve"> much of </w:t>
      </w:r>
      <w:r w:rsidRPr="00A93DC0">
        <w:rPr>
          <w:rStyle w:val="StyleUnderline"/>
          <w:highlight w:val="cyan"/>
        </w:rPr>
        <w:t>the</w:t>
      </w:r>
      <w:r w:rsidRPr="006C2A04">
        <w:rPr>
          <w:rStyle w:val="StyleUnderline"/>
        </w:rPr>
        <w:t xml:space="preserve"> </w:t>
      </w:r>
      <w:r w:rsidRPr="006C2A04">
        <w:rPr>
          <w:rStyle w:val="Emphasis"/>
        </w:rPr>
        <w:t xml:space="preserve">media </w:t>
      </w:r>
      <w:r w:rsidRPr="00A93DC0">
        <w:rPr>
          <w:rStyle w:val="Emphasis"/>
          <w:highlight w:val="cyan"/>
        </w:rPr>
        <w:t>narrative</w:t>
      </w:r>
      <w:r w:rsidRPr="00A93DC0">
        <w:rPr>
          <w:rStyle w:val="StyleUnderline"/>
          <w:highlight w:val="cyan"/>
        </w:rPr>
        <w:t xml:space="preserve"> about </w:t>
      </w:r>
      <w:r w:rsidRPr="00A93DC0">
        <w:rPr>
          <w:rStyle w:val="Emphasis"/>
          <w:highlight w:val="cyan"/>
        </w:rPr>
        <w:t>socialism</w:t>
      </w:r>
      <w:r w:rsidRPr="006C2A04">
        <w:rPr>
          <w:rStyle w:val="StyleUnderline"/>
        </w:rPr>
        <w:t xml:space="preserve"> has </w:t>
      </w:r>
      <w:r w:rsidRPr="00A93DC0">
        <w:rPr>
          <w:rStyle w:val="StyleUnderline"/>
          <w:highlight w:val="cyan"/>
        </w:rPr>
        <w:t xml:space="preserve">focused on </w:t>
      </w:r>
      <w:r w:rsidRPr="00A93DC0">
        <w:rPr>
          <w:rStyle w:val="Emphasis"/>
          <w:highlight w:val="cyan"/>
        </w:rPr>
        <w:t>young people</w:t>
      </w:r>
      <w:r w:rsidRPr="006C2A04">
        <w:rPr>
          <w:rStyle w:val="StyleUnderline"/>
        </w:rPr>
        <w:t>, Edelman said</w:t>
      </w:r>
      <w:r w:rsidRPr="006C2A04">
        <w:rPr>
          <w:sz w:val="16"/>
        </w:rPr>
        <w:t xml:space="preserve"> his </w:t>
      </w:r>
      <w:r w:rsidRPr="00A93DC0">
        <w:rPr>
          <w:rStyle w:val="StyleUnderline"/>
          <w:highlight w:val="cyan"/>
        </w:rPr>
        <w:t xml:space="preserve">work found </w:t>
      </w:r>
      <w:r w:rsidRPr="00A93DC0">
        <w:rPr>
          <w:rStyle w:val="Emphasis"/>
          <w:highlight w:val="cyan"/>
        </w:rPr>
        <w:t>little difference</w:t>
      </w:r>
      <w:r w:rsidRPr="00A93DC0">
        <w:rPr>
          <w:rStyle w:val="StyleUnderline"/>
          <w:highlight w:val="cyan"/>
        </w:rPr>
        <w:t xml:space="preserve"> among</w:t>
      </w:r>
      <w:r w:rsidRPr="006C2A04">
        <w:rPr>
          <w:rStyle w:val="StyleUnderline"/>
        </w:rPr>
        <w:t xml:space="preserve"> </w:t>
      </w:r>
      <w:r w:rsidRPr="006C2A04">
        <w:rPr>
          <w:rStyle w:val="Emphasis"/>
        </w:rPr>
        <w:t xml:space="preserve">age </w:t>
      </w:r>
      <w:r w:rsidRPr="00A93DC0">
        <w:rPr>
          <w:rStyle w:val="Emphasis"/>
          <w:highlight w:val="cyan"/>
        </w:rPr>
        <w:t>groups</w:t>
      </w:r>
      <w:r w:rsidRPr="006C2A04">
        <w:rPr>
          <w:rStyle w:val="StyleUnderline"/>
        </w:rPr>
        <w:t xml:space="preserve">, noting </w:t>
      </w:r>
      <w:r w:rsidRPr="00A93DC0">
        <w:rPr>
          <w:rStyle w:val="StyleUnderline"/>
          <w:highlight w:val="cyan"/>
        </w:rPr>
        <w:t xml:space="preserve">the </w:t>
      </w:r>
      <w:r w:rsidRPr="00A93DC0">
        <w:rPr>
          <w:rStyle w:val="Emphasis"/>
          <w:highlight w:val="cyan"/>
        </w:rPr>
        <w:t>belief</w:t>
      </w:r>
      <w:r w:rsidRPr="006C2A04">
        <w:rPr>
          <w:rStyle w:val="StyleUnderline"/>
        </w:rPr>
        <w:t xml:space="preserve"> that capitalism does more harm than good </w:t>
      </w:r>
      <w:r w:rsidRPr="00A93DC0">
        <w:rPr>
          <w:rStyle w:val="StyleUnderline"/>
          <w:highlight w:val="cyan"/>
        </w:rPr>
        <w:t>is "</w:t>
      </w:r>
      <w:r w:rsidRPr="00A93DC0">
        <w:rPr>
          <w:rStyle w:val="Emphasis"/>
          <w:highlight w:val="cyan"/>
        </w:rPr>
        <w:t>universal</w:t>
      </w:r>
      <w:r w:rsidRPr="006C2A04">
        <w:rPr>
          <w:rStyle w:val="StyleUnderline"/>
        </w:rPr>
        <w:t>."</w:t>
      </w:r>
      <w:r w:rsidRPr="006C2A04">
        <w:rPr>
          <w:sz w:val="16"/>
        </w:rPr>
        <w:t xml:space="preserve"> Fifty-three percent of respondents over the age of 55 said capitalism does more harm than good, as was the case with 57% of the 18-to-34 age group and 59% of people ages 35 to 54. "</w:t>
      </w:r>
      <w:r w:rsidRPr="006C2A04">
        <w:rPr>
          <w:rStyle w:val="StyleUnderline"/>
        </w:rPr>
        <w:t xml:space="preserve">The </w:t>
      </w:r>
      <w:r w:rsidRPr="006C2A04">
        <w:rPr>
          <w:rStyle w:val="Emphasis"/>
        </w:rPr>
        <w:t>essential truth</w:t>
      </w:r>
      <w:r w:rsidRPr="006C2A04">
        <w:rPr>
          <w:rStyle w:val="StyleUnderline"/>
        </w:rPr>
        <w:t xml:space="preserve"> is: people are </w:t>
      </w:r>
      <w:r w:rsidRPr="006C2A04">
        <w:rPr>
          <w:rStyle w:val="Emphasis"/>
        </w:rPr>
        <w:t>scared</w:t>
      </w:r>
      <w:r w:rsidRPr="006C2A04">
        <w:rPr>
          <w:sz w:val="16"/>
        </w:rPr>
        <w:t>," Edelman added. "</w:t>
      </w:r>
      <w:r w:rsidRPr="006C2A04">
        <w:rPr>
          <w:rStyle w:val="StyleUnderline"/>
        </w:rPr>
        <w:t>Their fears are overcoming their hopes</w:t>
      </w:r>
      <w:r w:rsidRPr="006C2A04">
        <w:rPr>
          <w:sz w:val="16"/>
        </w:rPr>
        <w:t xml:space="preserve">." In 15 of the 28 markets surveyed, most people said they will not be better off in five years, including the U.S., where only 43% of respondents said so, representing a 7% decline. </w:t>
      </w:r>
    </w:p>
    <w:p w14:paraId="634F19CD" w14:textId="77777777" w:rsidR="00565055" w:rsidRDefault="00565055" w:rsidP="00565055"/>
    <w:bookmarkEnd w:id="0"/>
    <w:p w14:paraId="384932F7" w14:textId="51BB002C" w:rsidR="00565055" w:rsidRPr="00AF413F" w:rsidRDefault="00565055" w:rsidP="005E7A05">
      <w:pPr>
        <w:pStyle w:val="Heading3"/>
      </w:pPr>
      <w:r>
        <w:t>2AC---Crisis---Growth</w:t>
      </w:r>
    </w:p>
    <w:p w14:paraId="6B350C4A" w14:textId="77777777" w:rsidR="00565055" w:rsidRPr="00D708F5" w:rsidRDefault="00565055" w:rsidP="00565055">
      <w:pPr>
        <w:pStyle w:val="Heading4"/>
        <w:rPr>
          <w:b w:val="0"/>
          <w:bCs/>
        </w:rPr>
      </w:pPr>
      <w:r w:rsidRPr="00D708F5">
        <w:rPr>
          <w:rStyle w:val="Style13ptBold"/>
          <w:b/>
        </w:rPr>
        <w:t>Socialism is more efficient than capitalism</w:t>
      </w:r>
      <w:r w:rsidRPr="00D708F5">
        <w:rPr>
          <w:b w:val="0"/>
        </w:rPr>
        <w:t xml:space="preserve"> </w:t>
      </w:r>
    </w:p>
    <w:p w14:paraId="6D255590" w14:textId="77777777" w:rsidR="00565055" w:rsidRPr="00AF413F" w:rsidRDefault="00565055" w:rsidP="00565055">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66" w:history="1">
        <w:r w:rsidRPr="00AF413F">
          <w:rPr>
            <w:rStyle w:val="Hyperlink"/>
          </w:rPr>
          <w:t>https://slatestarcodex.com/2014/09/24/book-review-red-plenty/</w:t>
        </w:r>
      </w:hyperlink>
      <w:r w:rsidRPr="00AF413F">
        <w:t>, emuse)</w:t>
      </w:r>
    </w:p>
    <w:p w14:paraId="4C5057B1" w14:textId="77777777" w:rsidR="00565055" w:rsidRDefault="00565055" w:rsidP="00565055">
      <w:pPr>
        <w:rPr>
          <w:rStyle w:val="StyleUnderline"/>
        </w:rPr>
      </w:pPr>
      <w:r w:rsidRPr="00AF413F">
        <w:rPr>
          <w:rStyle w:val="StyleUnderline"/>
          <w:highlight w:val="cyan"/>
        </w:rPr>
        <w:t>There’s a</w:t>
      </w:r>
      <w:r w:rsidRPr="00AF413F">
        <w:rPr>
          <w:sz w:val="10"/>
        </w:rPr>
        <w:t xml:space="preserve"> very </w:t>
      </w:r>
      <w:r w:rsidRPr="00AF413F">
        <w:rPr>
          <w:rStyle w:val="StyleUnderline"/>
        </w:rPr>
        <w:t xml:space="preserve">settled </w:t>
      </w:r>
      <w:r w:rsidRPr="00AF413F">
        <w:rPr>
          <w:rStyle w:val="StyleUnderline"/>
          <w:highlight w:val="cyan"/>
        </w:rPr>
        <w:t>modern explanation of</w:t>
      </w:r>
      <w:r w:rsidRPr="00AF413F">
        <w:rPr>
          <w:rStyle w:val="StyleUnderline"/>
        </w:rPr>
        <w:t xml:space="preserve"> the </w:t>
      </w:r>
      <w:r w:rsidRPr="00AF413F">
        <w:rPr>
          <w:rStyle w:val="StyleUnderline"/>
          <w:highlight w:val="cyan"/>
        </w:rPr>
        <w:t>conflict between capitalism and communism. Capitalism is good at</w:t>
      </w:r>
      <w:r w:rsidRPr="00AF413F">
        <w:rPr>
          <w:rStyle w:val="StyleUnderline"/>
        </w:rPr>
        <w:t xml:space="preserve"> growing the economy and </w:t>
      </w:r>
      <w:r w:rsidRPr="00AF413F">
        <w:rPr>
          <w:rStyle w:val="StyleUnderline"/>
          <w:highlight w:val="cyan"/>
        </w:rPr>
        <w:t xml:space="preserve">making countries rich. Communism is good at caring for the poor </w:t>
      </w:r>
      <w:r w:rsidRPr="00AF413F">
        <w:rPr>
          <w:rStyle w:val="StyleUnderline"/>
        </w:rPr>
        <w:t>and promoting equality. So your choice</w:t>
      </w:r>
      <w:r w:rsidRPr="00AF413F">
        <w:rPr>
          <w:sz w:val="10"/>
        </w:rPr>
        <w:t xml:space="preserve"> between capitalism and communism </w:t>
      </w:r>
      <w:r w:rsidRPr="00AF413F">
        <w:rPr>
          <w:rStyle w:val="StyleUnderline"/>
        </w:rPr>
        <w:t xml:space="preserve">is a trade-off between those two things. </w:t>
      </w:r>
      <w:r w:rsidRPr="00AF413F">
        <w:rPr>
          <w:sz w:val="10"/>
        </w:rPr>
        <w:t xml:space="preserve">But for at least the first fifty years of the Cold War, </w:t>
      </w:r>
      <w:r w:rsidRPr="00AF413F">
        <w:rPr>
          <w:rStyle w:val="Emphasis"/>
          <w:highlight w:val="cyan"/>
        </w:rPr>
        <w:t>the Soviets would not have come close to granting you that</w:t>
      </w:r>
      <w:r w:rsidRPr="00AF413F">
        <w:rPr>
          <w:rStyle w:val="StyleUnderline"/>
        </w:rPr>
        <w:t xml:space="preserve"> these are the premises on which the battle must be fought</w:t>
      </w:r>
      <w:r w:rsidRPr="00AF413F">
        <w:rPr>
          <w:sz w:val="10"/>
        </w:rPr>
        <w:t xml:space="preserve">. They were officially quite certain that any day now Communism was going to prove itself better at economic growth, better at making people rich quickly, than capitalism. Even unofficially, most of their leaders and economists were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quickly. </w:t>
      </w:r>
      <w:r w:rsidRPr="00AF413F">
        <w:rPr>
          <w:rStyle w:val="StyleUnderline"/>
          <w:highlight w:val="cyan"/>
        </w:rPr>
        <w:t xml:space="preserve">Under capitalism, everyone is </w:t>
      </w:r>
      <w:r w:rsidRPr="00AF413F">
        <w:rPr>
          <w:rStyle w:val="Emphasis"/>
          <w:highlight w:val="cyan"/>
        </w:rPr>
        <w:t>working against everyone else.</w:t>
      </w:r>
      <w:r w:rsidRPr="00AF413F">
        <w:rPr>
          <w:rStyle w:val="StyleUnderline"/>
          <w:highlight w:val="cyan"/>
        </w:rPr>
        <w:t xml:space="preserve"> 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And </w:t>
      </w:r>
      <w:r w:rsidRPr="00AF413F">
        <w:rPr>
          <w:rStyle w:val="StyleUnderline"/>
          <w:highlight w:val="cyan"/>
        </w:rPr>
        <w:t>there were equal incentives, in the form of promotion or transfer</w:t>
      </w:r>
      <w:r w:rsidRPr="00AF413F">
        <w:rPr>
          <w:rStyle w:val="StyleUnderline"/>
        </w:rPr>
        <w:t xml:space="preserve"> to a desirable location such as Moscow, for overperformance. </w:t>
      </w:r>
      <w:r w:rsidRPr="00AF413F">
        <w:rPr>
          <w:rStyle w:val="StyleUnderline"/>
          <w:highlight w:val="cyan"/>
        </w:rPr>
        <w:t xml:space="preserve">There were even monetary bonuses, although </w:t>
      </w:r>
      <w:r w:rsidRPr="00AF413F">
        <w:rPr>
          <w:rStyle w:val="Emphasis"/>
          <w:highlight w:val="cyan"/>
        </w:rPr>
        <w:t>money</w:t>
      </w:r>
      <w:r w:rsidRPr="00AF413F">
        <w:rPr>
          <w:rStyle w:val="Emphasis"/>
        </w:rPr>
        <w:t xml:space="preserve"> bought a lot less than it did in capitalist countries and </w:t>
      </w:r>
      <w:r w:rsidRPr="00AF413F">
        <w:rPr>
          <w:rStyle w:val="Emphasis"/>
          <w:highlight w:val="cyan"/>
        </w:rPr>
        <w:t>was universally considered inferior to status</w:t>
      </w:r>
      <w:r w:rsidRPr="00AF413F">
        <w:rPr>
          <w:sz w:val="10"/>
        </w:rPr>
        <w:t xml:space="preserve"> in terms of purchasing power. Yes, there were </w:t>
      </w:r>
      <w:hyperlink r:id="rId67" w:history="1">
        <w:r w:rsidRPr="00AF413F">
          <w:rPr>
            <w:rStyle w:val="Hyperlink"/>
            <w:sz w:val="10"/>
          </w:rPr>
          <w:t>Goodhart’s Law</w:t>
        </w:r>
      </w:hyperlink>
      <w:r w:rsidRPr="00AF413F">
        <w:rPr>
          <w:sz w:val="10"/>
        </w:rPr>
        <w:t xml:space="preserve"> type issues going on – if you’re being judged per product, better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68"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69"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Russia was desperately trying to avoid having Stalin notice them because he tended to kill anyone he noticed. </w:t>
      </w:r>
      <w:r w:rsidRPr="00AF413F">
        <w:rPr>
          <w:rStyle w:val="StyleUnderline"/>
        </w:rPr>
        <w:t>Luckily the letter was intercepted by a kindly mid-level official, who kept it away from Stalin and warehoused Kantorovich</w:t>
      </w:r>
      <w:r w:rsidRPr="00AF413F">
        <w:rPr>
          <w:sz w:val="10"/>
        </w:rPr>
        <w:t xml:space="preserve"> in a university somewhere. </w:t>
      </w:r>
      <w:r w:rsidRPr="00AF413F">
        <w:rPr>
          <w:rStyle w:val="StyleUnderline"/>
          <w:highlight w:val="cyan"/>
        </w:rPr>
        <w:t>During the “Khruschev thaw”, Kantorovich started getting some</w:t>
      </w:r>
      <w:r w:rsidRPr="00AF413F">
        <w:rPr>
          <w:rStyle w:val="StyleUnderline"/>
        </w:rPr>
        <w:t xml:space="preserve"> more </w:t>
      </w:r>
      <w:r w:rsidRPr="00AF413F">
        <w:rPr>
          <w:rStyle w:val="StyleUnderline"/>
          <w:highlight w:val="cyan"/>
        </w:rPr>
        <w:t>politically adept followers</w:t>
      </w:r>
      <w:r w:rsidRPr="00AF413F">
        <w:rPr>
          <w:sz w:val="10"/>
        </w:rPr>
        <w:t xml:space="preserve">, the higher-ups started taking note, and there was a real movement to get his ideas implemented. </w:t>
      </w:r>
      <w:r w:rsidRPr="00AF413F">
        <w:rPr>
          <w:rStyle w:val="StyleUnderline"/>
          <w:highlight w:val="cyan"/>
        </w:rPr>
        <w:t>A few industries were run on Kantorovichian principles</w:t>
      </w:r>
      <w:r w:rsidRPr="00AF413F">
        <w:rPr>
          <w:rStyle w:val="StyleUnderline"/>
        </w:rPr>
        <w:t xml:space="preserve"> as a test case </w:t>
      </w:r>
      <w:r w:rsidRPr="00AF413F">
        <w:rPr>
          <w:rStyle w:val="StyleUnderline"/>
          <w:highlight w:val="cyan"/>
        </w:rPr>
        <w:t>and seemed to do</w:t>
      </w:r>
      <w:r w:rsidRPr="00AF413F">
        <w:rPr>
          <w:rStyle w:val="StyleUnderline"/>
        </w:rPr>
        <w:t xml:space="preserve"> pretty </w:t>
      </w:r>
      <w:r w:rsidRPr="00AF413F">
        <w:rPr>
          <w:rStyle w:val="StyleUnderline"/>
          <w:highlight w:val="cyan"/>
        </w:rPr>
        <w:t>well.</w:t>
      </w:r>
      <w:r w:rsidRPr="00AF413F">
        <w:rPr>
          <w:rStyle w:val="StyleUnderline"/>
        </w:rPr>
        <w:t xml:space="preserve"> </w:t>
      </w:r>
      <w:r w:rsidRPr="00AF413F">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AF413F">
        <w:rPr>
          <w:rStyle w:val="StyleUnderline"/>
        </w:rPr>
        <w:t>when elements of linear programming were adopted, they were adopted piecemeal and toothless.</w:t>
      </w:r>
      <w:r w:rsidRPr="00AF413F">
        <w:rPr>
          <w:sz w:val="10"/>
        </w:rPr>
        <w:t xml:space="preserve"> The book places the blame on Alexei Kosygen, who implemented </w:t>
      </w:r>
      <w:hyperlink r:id="rId70" w:history="1">
        <w:r w:rsidRPr="00AF413F">
          <w:rPr>
            <w:rStyle w:val="Hyperlink"/>
            <w:sz w:val="10"/>
          </w:rPr>
          <w:t>a bunch of economic reforms that failed</w:t>
        </w:r>
      </w:hyperlink>
      <w:r w:rsidRPr="00AF413F">
        <w:rPr>
          <w:sz w:val="10"/>
        </w:rPr>
        <w:t xml:space="preserve">, in a chapter that makes it clear exactly how constrained the Soviet leadership really was. You hear about Stalin, you imagine these guys having total power, but in reality they walked a narrow line, and all these </w:t>
      </w:r>
      <w:r w:rsidRPr="00AF413F">
        <w:rPr>
          <w:rStyle w:val="StyleUnderline"/>
        </w:rPr>
        <w:t>“shadow prices” required more political capital than they were willing to mobilize,</w:t>
      </w:r>
      <w:r w:rsidRPr="00AF413F">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The book very briefly mentioned a competing theory of resource allocation promoted by Victor 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AF413F">
        <w:rPr>
          <w:u w:val="single"/>
        </w:rPr>
        <w:t xml:space="preserve"> </w:t>
      </w:r>
      <w:r w:rsidRPr="00AF413F">
        <w:rPr>
          <w:sz w:val="10"/>
        </w:rPr>
        <w:t xml:space="preserve">That was in 1960. </w:t>
      </w:r>
      <w:r w:rsidRPr="00AF413F">
        <w:rPr>
          <w:rStyle w:val="StyleUnderline"/>
          <w:highlight w:val="cyan"/>
        </w:rPr>
        <w:t>If computing power doubles every two years, we’ve undergone about 25 doubling times since then</w:t>
      </w:r>
      <w:r w:rsidRPr="00AF413F">
        <w:rPr>
          <w:sz w:val="10"/>
        </w:rPr>
        <w:t xml:space="preserve">, suggesting that we ought to be able to perform Glushkov’s calculations in three years – or three days, if we give him a lab of three hundred sixty five computers to work with. </w:t>
      </w:r>
      <w:r w:rsidRPr="00AF413F">
        <w:rPr>
          <w:rStyle w:val="StyleUnderline"/>
          <w:highlight w:val="cyan"/>
        </w:rPr>
        <w:t>There could have been this entire field of</w:t>
      </w:r>
      <w:r w:rsidRPr="00AF413F">
        <w:rPr>
          <w:rStyle w:val="StyleUnderline"/>
        </w:rPr>
        <w:t xml:space="preserve"> centralized economic </w:t>
      </w:r>
      <w:r w:rsidRPr="00AF413F">
        <w:rPr>
          <w:rStyle w:val="StyleUnderline"/>
          <w:highlight w:val="cyan"/>
        </w:rPr>
        <w:t>planning</w:t>
      </w:r>
      <w:r w:rsidRPr="00AF413F">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AF413F">
        <w:rPr>
          <w:rStyle w:val="StyleUnderline"/>
          <w:highlight w:val="cyan"/>
        </w:rPr>
        <w:t>Here were people who had</w:t>
      </w:r>
      <w:r w:rsidRPr="00AF413F">
        <w:rPr>
          <w:sz w:val="10"/>
        </w:rPr>
        <w:t xml:space="preserve"> a clear view of the problems of human civilization – all the greed, all the waste, all the zero-sum games. </w:t>
      </w:r>
      <w:r w:rsidRPr="00AF413F">
        <w:rPr>
          <w:sz w:val="10"/>
          <w:szCs w:val="16"/>
        </w:rPr>
        <w:t>Who had</w:t>
      </w:r>
      <w:r w:rsidRPr="00AF413F">
        <w:rPr>
          <w:rStyle w:val="StyleUnderline"/>
          <w:sz w:val="10"/>
        </w:rPr>
        <w:t xml:space="preserve"> </w:t>
      </w:r>
      <w:r w:rsidRPr="00AF413F">
        <w:rPr>
          <w:rStyle w:val="StyleUnderline"/>
          <w:highlight w:val="cyan"/>
        </w:rPr>
        <w:t>the entire population united</w:t>
      </w:r>
      <w:r w:rsidRPr="00AF413F">
        <w:rPr>
          <w:rStyle w:val="StyleUnderline"/>
        </w:rPr>
        <w:t xml:space="preserve"> around a vision of a better future, whose backers could direct the entire state to better serve the goal. </w:t>
      </w:r>
      <w:r w:rsidRPr="00AF413F">
        <w:rPr>
          <w:rStyle w:val="StyleUnderline"/>
          <w:highlight w:val="cyan"/>
        </w:rPr>
        <w:t>All they needed was to solve</w:t>
      </w:r>
      <w:r w:rsidRPr="00AF413F">
        <w:rPr>
          <w:rStyle w:val="StyleUnderline"/>
        </w:rPr>
        <w:t xml:space="preserve"> the </w:t>
      </w:r>
      <w:r w:rsidRPr="00AF413F">
        <w:rPr>
          <w:rStyle w:val="StyleUnderline"/>
          <w:highlight w:val="cyan"/>
        </w:rPr>
        <w:t>engineering challenges</w:t>
      </w:r>
      <w:r w:rsidRPr="00AF413F">
        <w:rPr>
          <w:sz w:val="10"/>
        </w:rPr>
        <w:t xml:space="preserve">, to solve the equations, </w:t>
      </w:r>
      <w:r w:rsidRPr="00AF413F">
        <w:rPr>
          <w:rStyle w:val="StyleUnderline"/>
        </w:rPr>
        <w:t xml:space="preserve">and there they were, at the golden future. </w:t>
      </w:r>
      <w:r w:rsidRPr="00AF413F">
        <w:rPr>
          <w:rStyle w:val="StyleUnderline"/>
          <w:highlight w:val="cyan"/>
        </w:rPr>
        <w:t>And they were smart enough</w:t>
      </w:r>
      <w:r w:rsidRPr="00AF413F">
        <w:rPr>
          <w:sz w:val="10"/>
        </w:rPr>
        <w:t xml:space="preserve"> to be worthy of the problem – </w:t>
      </w:r>
      <w:r w:rsidRPr="00AF413F">
        <w:rPr>
          <w:rStyle w:val="StyleUnderline"/>
          <w:highlight w:val="cyan"/>
        </w:rPr>
        <w:t>Glushkov invented cybernetics, Kantorovich won a Nobel Prize</w:t>
      </w:r>
      <w:r w:rsidRPr="00AF413F">
        <w:rPr>
          <w:sz w:val="10"/>
        </w:rPr>
        <w:t xml:space="preserve"> in Economics. And </w:t>
      </w:r>
      <w:r w:rsidRPr="00AF413F">
        <w:rPr>
          <w:rStyle w:val="Emphasis"/>
          <w:highlight w:val="cyan"/>
        </w:rPr>
        <w:t>in the end, they never got the chance</w:t>
      </w:r>
      <w:r w:rsidRPr="00AF413F">
        <w:rPr>
          <w:rStyle w:val="StyleUnderline"/>
        </w:rPr>
        <w:t>.</w:t>
      </w:r>
      <w:r w:rsidRPr="00AF413F">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AF413F">
        <w:rPr>
          <w:rStyle w:val="StyleUnderline"/>
        </w:rPr>
        <w:t>The Soviets had practically no social science.</w:t>
      </w:r>
      <w:r w:rsidRPr="00AF413F">
        <w:rPr>
          <w:sz w:val="10"/>
        </w:rPr>
        <w:t xml:space="preserve"> </w:t>
      </w:r>
      <w:r w:rsidRPr="00AF413F">
        <w:rPr>
          <w:rStyle w:val="StyleUnderline"/>
        </w:rPr>
        <w:t>They hated social science. You would think they would at least have some good Marxists, but apparently Stalin killed all of them</w:t>
      </w:r>
      <w:r w:rsidRPr="00AF413F">
        <w:rPr>
          <w:sz w:val="10"/>
        </w:rPr>
        <w:t xml:space="preserve"> just in case they might come up with versions of Marxism he didn’t like,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41410E2C" w14:textId="77777777" w:rsidR="00565055" w:rsidRDefault="00565055" w:rsidP="00565055">
      <w:pPr>
        <w:rPr>
          <w:rStyle w:val="StyleUnderline"/>
        </w:rPr>
      </w:pPr>
    </w:p>
    <w:p w14:paraId="77C984E6" w14:textId="77777777" w:rsidR="00565055" w:rsidRDefault="00565055" w:rsidP="00565055">
      <w:pPr>
        <w:pStyle w:val="Heading4"/>
      </w:pPr>
      <w:r>
        <w:t>No short term crisis---socialism insulates the market from business confidence because allocation is centrally planned, BUT capitalism makes confidences crises structurally inevitable through natural oscillations</w:t>
      </w:r>
    </w:p>
    <w:p w14:paraId="08FC605F" w14:textId="77777777" w:rsidR="00565055" w:rsidRPr="00471C25" w:rsidRDefault="00565055" w:rsidP="00565055">
      <w:r w:rsidRPr="00314209">
        <w:rPr>
          <w:rStyle w:val="Style13ptBold"/>
        </w:rPr>
        <w:t>Block ‘20</w:t>
      </w:r>
      <w:r>
        <w:t xml:space="preserve"> [Fred; Fred Block is research professor of sociology at UC Davis. His works include Capitalism: The Future of An Illusion; April 24; “The Ruling Class Does Not Rule,” </w:t>
      </w:r>
      <w:hyperlink r:id="rId71" w:history="1">
        <w:r w:rsidRPr="00F24328">
          <w:rPr>
            <w:rStyle w:val="Hyperlink"/>
          </w:rPr>
          <w:t>https://jacobinmag.com/2020/04/ruling-class-capitalist-state-reform-theory</w:t>
        </w:r>
      </w:hyperlink>
      <w:r>
        <w:t>; JM]</w:t>
      </w:r>
    </w:p>
    <w:p w14:paraId="5509D6E1" w14:textId="77777777" w:rsidR="00565055" w:rsidRPr="001D547A" w:rsidRDefault="00565055" w:rsidP="00565055">
      <w:pPr>
        <w:rPr>
          <w:sz w:val="16"/>
        </w:rPr>
      </w:pPr>
      <w:r w:rsidRPr="001D547A">
        <w:rPr>
          <w:sz w:val="16"/>
        </w:rPr>
        <w:t xml:space="preserve">Individual </w:t>
      </w:r>
      <w:r w:rsidRPr="001D547A">
        <w:rPr>
          <w:rStyle w:val="StyleUnderline"/>
          <w:highlight w:val="cyan"/>
        </w:rPr>
        <w:t>capitalists decide on their rate of investment</w:t>
      </w:r>
      <w:r w:rsidRPr="001D547A">
        <w:rPr>
          <w:sz w:val="16"/>
        </w:rPr>
        <w:t xml:space="preserve"> in a particular country </w:t>
      </w:r>
      <w:r w:rsidRPr="001D547A">
        <w:rPr>
          <w:rStyle w:val="StyleUnderline"/>
          <w:highlight w:val="cyan"/>
        </w:rPr>
        <w:t>on the basis</w:t>
      </w:r>
      <w:r w:rsidRPr="001D547A">
        <w:rPr>
          <w:rStyle w:val="StyleUnderline"/>
        </w:rPr>
        <w:t xml:space="preserve"> of a variety of specific variables</w:t>
      </w:r>
      <w:r w:rsidRPr="001D547A">
        <w:rPr>
          <w:sz w:val="16"/>
        </w:rPr>
        <w:t xml:space="preserve"> such as the price of labor and the size of the market for a specific product. But there is also an intangible variable — the capitalist’s evaluation of the general political/economic climate. </w:t>
      </w:r>
      <w:r w:rsidRPr="001D547A">
        <w:rPr>
          <w:rStyle w:val="StyleUnderline"/>
        </w:rPr>
        <w:t>Is the society stable; is the working class under control; are taxes likely to rise; do government agencies interfere with business freedom; will the economy grow</w:t>
      </w:r>
      <w:r w:rsidRPr="001D547A">
        <w:rPr>
          <w:sz w:val="16"/>
        </w:rPr>
        <w:t>? These kinds of considerations are critical to the investment decisions of each firm.</w:t>
      </w:r>
    </w:p>
    <w:p w14:paraId="758562AE" w14:textId="77777777" w:rsidR="00565055" w:rsidRPr="001D547A" w:rsidRDefault="00565055" w:rsidP="00565055">
      <w:pPr>
        <w:rPr>
          <w:sz w:val="16"/>
        </w:rPr>
      </w:pPr>
      <w:r w:rsidRPr="001D547A">
        <w:rPr>
          <w:sz w:val="16"/>
        </w:rPr>
        <w:t xml:space="preserve">The </w:t>
      </w:r>
      <w:r w:rsidRPr="001D547A">
        <w:rPr>
          <w:rStyle w:val="StyleUnderline"/>
        </w:rPr>
        <w:t xml:space="preserve">sum of all of these evaluations across a national economy can be </w:t>
      </w:r>
      <w:r w:rsidRPr="001D547A">
        <w:rPr>
          <w:rStyle w:val="Emphasis"/>
        </w:rPr>
        <w:t xml:space="preserve">termed the level of </w:t>
      </w:r>
      <w:r w:rsidRPr="001D547A">
        <w:rPr>
          <w:rStyle w:val="Emphasis"/>
          <w:highlight w:val="cyan"/>
        </w:rPr>
        <w:t>business confidence</w:t>
      </w:r>
      <w:r w:rsidRPr="001D547A">
        <w:rPr>
          <w:rStyle w:val="StyleUnderline"/>
          <w:highlight w:val="cyan"/>
        </w:rPr>
        <w:t>. As the level of business confidence declines, so will</w:t>
      </w:r>
      <w:r w:rsidRPr="001D547A">
        <w:rPr>
          <w:rStyle w:val="StyleUnderline"/>
        </w:rPr>
        <w:t xml:space="preserve"> the rate of </w:t>
      </w:r>
      <w:r w:rsidRPr="001D547A">
        <w:rPr>
          <w:rStyle w:val="StyleUnderline"/>
          <w:highlight w:val="cyan"/>
        </w:rPr>
        <w:t>investment</w:t>
      </w:r>
      <w:r w:rsidRPr="001D547A">
        <w:rPr>
          <w:sz w:val="16"/>
        </w:rPr>
        <w:t>. Business confidence also has an international dimension when nations are integrated into a capitalist world economy. Multinational corporations, international bankers, and currency speculators also make judgments about a particular nation’s political/economic climate that determine their willingness to invest in assets in that nation. This, in turn, will affect the internal level of business confidence and the rate of productive investment.</w:t>
      </w:r>
    </w:p>
    <w:p w14:paraId="1927B176" w14:textId="77777777" w:rsidR="00565055" w:rsidRPr="001D547A" w:rsidRDefault="00565055" w:rsidP="00565055">
      <w:pPr>
        <w:rPr>
          <w:rStyle w:val="Emphasis"/>
        </w:rPr>
      </w:pPr>
      <w:r w:rsidRPr="001D547A">
        <w:rPr>
          <w:rStyle w:val="StyleUnderline"/>
          <w:highlight w:val="cyan"/>
        </w:rPr>
        <w:t>Business confidence is,</w:t>
      </w:r>
      <w:r w:rsidRPr="001D547A">
        <w:rPr>
          <w:rStyle w:val="StyleUnderline"/>
        </w:rPr>
        <w:t xml:space="preserve"> however, </w:t>
      </w:r>
      <w:r w:rsidRPr="001D547A">
        <w:rPr>
          <w:rStyle w:val="Emphasis"/>
          <w:highlight w:val="cyan"/>
        </w:rPr>
        <w:t>very different from “ruling-class consciousness</w:t>
      </w:r>
      <w:r w:rsidRPr="001D547A">
        <w:rPr>
          <w:rStyle w:val="StyleUnderline"/>
          <w:highlight w:val="cyan"/>
        </w:rPr>
        <w:t>.” Business confidence is based on an evaluation of the market</w:t>
      </w:r>
      <w:r w:rsidRPr="001D547A">
        <w:rPr>
          <w:rStyle w:val="StyleUnderline"/>
        </w:rPr>
        <w:t xml:space="preserve"> that considers political events only as they might impinge on the market</w:t>
      </w:r>
      <w:r w:rsidRPr="001D547A">
        <w:rPr>
          <w:sz w:val="16"/>
        </w:rPr>
        <w:t xml:space="preserve">. This means that it is </w:t>
      </w:r>
      <w:r w:rsidRPr="001D547A">
        <w:rPr>
          <w:rStyle w:val="StyleUnderline"/>
        </w:rPr>
        <w:t xml:space="preserve">rooted </w:t>
      </w:r>
      <w:r w:rsidRPr="001D547A">
        <w:rPr>
          <w:rStyle w:val="StyleUnderline"/>
          <w:highlight w:val="cyan"/>
        </w:rPr>
        <w:t>in the narrow self-interest of the individual capitalist</w:t>
      </w:r>
      <w:r w:rsidRPr="001D547A">
        <w:rPr>
          <w:rStyle w:val="StyleUnderline"/>
        </w:rPr>
        <w:t xml:space="preserve"> who is worried about profit. Business confidence, especially because of its critical international component, </w:t>
      </w:r>
      <w:r w:rsidRPr="001D547A">
        <w:rPr>
          <w:rStyle w:val="StyleUnderline"/>
          <w:highlight w:val="cyan"/>
        </w:rPr>
        <w:t xml:space="preserve">does not make subtle evaluations as to whether a regime is serving the </w:t>
      </w:r>
      <w:r w:rsidRPr="001D547A">
        <w:rPr>
          <w:rStyle w:val="Emphasis"/>
          <w:highlight w:val="cyan"/>
        </w:rPr>
        <w:t>long-term interests of capital.</w:t>
      </w:r>
    </w:p>
    <w:p w14:paraId="22CFC646" w14:textId="77777777" w:rsidR="00565055" w:rsidRPr="001D547A" w:rsidRDefault="00565055" w:rsidP="00565055">
      <w:pPr>
        <w:rPr>
          <w:rStyle w:val="StyleUnderline"/>
        </w:rPr>
      </w:pPr>
      <w:r w:rsidRPr="001D547A">
        <w:rPr>
          <w:rStyle w:val="StyleUnderline"/>
        </w:rPr>
        <w:t>When there is political turmoil</w:t>
      </w:r>
      <w:r w:rsidRPr="001D547A">
        <w:rPr>
          <w:sz w:val="16"/>
        </w:rPr>
        <w:t xml:space="preserve"> and popular mobilization, </w:t>
      </w:r>
      <w:r w:rsidRPr="001D547A">
        <w:rPr>
          <w:rStyle w:val="StyleUnderline"/>
        </w:rPr>
        <w:t>business confidence will fall</w:t>
      </w:r>
      <w:r w:rsidRPr="001D547A">
        <w:rPr>
          <w:sz w:val="16"/>
        </w:rPr>
        <w:t xml:space="preserve">, and it will rise when there is a restoration of order, no matter how brutal. It was business confidence that responded so favorably to Louis Bonaparte’s coup d’etat, because he promised to restore the conditions for business as usual, despite negative implications for the political rights of the bourgeoisie. </w:t>
      </w:r>
      <w:r w:rsidRPr="001D547A">
        <w:rPr>
          <w:rStyle w:val="StyleUnderline"/>
        </w:rPr>
        <w:t xml:space="preserve">The </w:t>
      </w:r>
      <w:r w:rsidRPr="001D547A">
        <w:rPr>
          <w:rStyle w:val="Emphasis"/>
          <w:highlight w:val="cyan"/>
        </w:rPr>
        <w:t>crudeness of business confidence makes capitalism peculiarly vulnerable</w:t>
      </w:r>
      <w:r w:rsidRPr="001D547A">
        <w:rPr>
          <w:rStyle w:val="StyleUnderline"/>
        </w:rPr>
        <w:t xml:space="preserve"> to authoritarian regimes that are capable of acting against the general interests of capital.</w:t>
      </w:r>
    </w:p>
    <w:p w14:paraId="17F62D12" w14:textId="77777777" w:rsidR="00565055" w:rsidRPr="001D547A" w:rsidRDefault="00565055" w:rsidP="00565055">
      <w:pPr>
        <w:rPr>
          <w:sz w:val="16"/>
          <w:szCs w:val="16"/>
        </w:rPr>
      </w:pPr>
      <w:r w:rsidRPr="001D547A">
        <w:rPr>
          <w:sz w:val="16"/>
          <w:szCs w:val="16"/>
        </w:rPr>
        <w:t>The dynamic of business confidence as a constraint on the managers of the state apparatus can be grasped by tracing out a scenario of what happens when left-of-center governments come to power through parliamentary means and attempt to push through major reforms. The scenario distills a number of twentieth-century experiences including that of Chile under Allende. From the moment that the Left wins the election, business confidence declines.</w:t>
      </w:r>
    </w:p>
    <w:p w14:paraId="5A2BC382" w14:textId="77777777" w:rsidR="00565055" w:rsidRPr="001D547A" w:rsidRDefault="00565055" w:rsidP="00565055">
      <w:pPr>
        <w:rPr>
          <w:sz w:val="16"/>
        </w:rPr>
      </w:pPr>
      <w:r w:rsidRPr="001D547A">
        <w:rPr>
          <w:sz w:val="16"/>
        </w:rPr>
        <w:t xml:space="preserve">The </w:t>
      </w:r>
      <w:r w:rsidRPr="001D547A">
        <w:rPr>
          <w:rStyle w:val="StyleUnderline"/>
          <w:highlight w:val="cyan"/>
        </w:rPr>
        <w:t xml:space="preserve">most important manifestation of this decline is an </w:t>
      </w:r>
      <w:r w:rsidRPr="001D547A">
        <w:rPr>
          <w:rStyle w:val="Emphasis"/>
          <w:highlight w:val="cyan"/>
        </w:rPr>
        <w:t>increase in speculation</w:t>
      </w:r>
      <w:r w:rsidRPr="001D547A">
        <w:rPr>
          <w:rStyle w:val="StyleUnderline"/>
        </w:rPr>
        <w:t xml:space="preserve"> against the nation’s currency. </w:t>
      </w:r>
      <w:r w:rsidRPr="001D547A">
        <w:rPr>
          <w:rStyle w:val="StyleUnderline"/>
          <w:highlight w:val="cyan"/>
        </w:rPr>
        <w:t>Reformist governments are always under suspicion</w:t>
      </w:r>
      <w:r w:rsidRPr="001D547A">
        <w:rPr>
          <w:rStyle w:val="StyleUnderline"/>
        </w:rPr>
        <w:t xml:space="preserve"> that they will pursue inflationary policies</w:t>
      </w:r>
      <w:r w:rsidRPr="001D547A">
        <w:rPr>
          <w:sz w:val="16"/>
        </w:rPr>
        <w:t>; a high rate of inflation means that the international value of the nation’s currency will fall. Speculators begin to discount the currency for the expected inflation as soon as possible.</w:t>
      </w:r>
    </w:p>
    <w:p w14:paraId="5BF8465D" w14:textId="77777777" w:rsidR="00565055" w:rsidRPr="001D547A" w:rsidRDefault="00565055" w:rsidP="00565055">
      <w:pPr>
        <w:rPr>
          <w:sz w:val="16"/>
        </w:rPr>
      </w:pPr>
      <w:r w:rsidRPr="001D547A">
        <w:rPr>
          <w:rStyle w:val="StyleUnderline"/>
        </w:rPr>
        <w:t>This association between reformist governments and inflation is not arbitrary. Reformist policies</w:t>
      </w:r>
      <w:r w:rsidRPr="001D547A">
        <w:rPr>
          <w:sz w:val="16"/>
        </w:rPr>
        <w:t xml:space="preserve"> — higher levels of employment, redistribution of income toward the poor, improved social services —</w:t>
      </w:r>
      <w:r w:rsidRPr="001D547A">
        <w:rPr>
          <w:rStyle w:val="StyleUnderline"/>
        </w:rPr>
        <w:t>directly or indirectly lead to a shift of income from profits toward the working class. Businesses attempt to resist such a shift</w:t>
      </w:r>
      <w:r w:rsidRPr="001D547A">
        <w:rPr>
          <w:sz w:val="16"/>
        </w:rPr>
        <w:t xml:space="preserve"> by raising prices so that profit levels will not be reduced. In short, price inflation in this context is a market response to policies that tend to benefit the working class.</w:t>
      </w:r>
    </w:p>
    <w:p w14:paraId="5EB04C74" w14:textId="77777777" w:rsidR="00565055" w:rsidRPr="001D547A" w:rsidRDefault="00565055" w:rsidP="00565055">
      <w:pPr>
        <w:rPr>
          <w:sz w:val="16"/>
          <w:szCs w:val="16"/>
        </w:rPr>
      </w:pPr>
      <w:r w:rsidRPr="001D547A">
        <w:rPr>
          <w:sz w:val="16"/>
          <w:szCs w:val="16"/>
        </w:rPr>
        <w:t>The reformist government, faced with the initial speculative assault on its currency, has two choices. It can reassure the international and domestic business community, making clear its intention to pursue orthodox economic policies. Or it can forge ahead with its reform program. If it pursues the latter course, an increased rate of inflation and an eventual international monetary crisis is likely.</w:t>
      </w:r>
    </w:p>
    <w:p w14:paraId="2C71E2D9" w14:textId="77777777" w:rsidR="00565055" w:rsidRPr="001D547A" w:rsidRDefault="00565055" w:rsidP="00565055">
      <w:pPr>
        <w:rPr>
          <w:sz w:val="16"/>
          <w:szCs w:val="16"/>
        </w:rPr>
      </w:pPr>
      <w:r w:rsidRPr="001D547A">
        <w:rPr>
          <w:sz w:val="16"/>
          <w:szCs w:val="16"/>
        </w:rPr>
        <w:t>The international crisis results from the combination of continued speculative pressure against the currency and several new factors. Domestic inflation is likely to affect the nation’s balance of trade adversely, leading to a real deterioration in the nation’s balance-of-payments account. In addition, inflation and loss of confidence in the currency leads to the flight of foreign and domestic capital and increased foreign reluctance to lend money to the afflicted nation.</w:t>
      </w:r>
    </w:p>
    <w:p w14:paraId="2818571B" w14:textId="77777777" w:rsidR="00565055" w:rsidRPr="001D547A" w:rsidRDefault="00565055" w:rsidP="00565055">
      <w:pPr>
        <w:rPr>
          <w:sz w:val="16"/>
          <w:szCs w:val="16"/>
        </w:rPr>
      </w:pPr>
      <w:r w:rsidRPr="001D547A">
        <w:rPr>
          <w:sz w:val="16"/>
          <w:szCs w:val="16"/>
        </w:rPr>
        <w:t>The initial speculative pressure against the currency could be tolerated; the eruption of an acute international monetary crisis requires some kind of dramatic response. The government may renounce its reformism or cede power to a more “responsible” administration. But if the government is committed to defending its programs, it will have to act to insulate its economy from the pressures of the international market by imposing some combination of price controls, import controls, and exchange controls.</w:t>
      </w:r>
    </w:p>
    <w:p w14:paraId="48D26A18" w14:textId="77777777" w:rsidR="00565055" w:rsidRPr="001D547A" w:rsidRDefault="00565055" w:rsidP="00565055">
      <w:pPr>
        <w:rPr>
          <w:sz w:val="16"/>
        </w:rPr>
      </w:pPr>
      <w:r w:rsidRPr="001D547A">
        <w:rPr>
          <w:rStyle w:val="StyleUnderline"/>
          <w:highlight w:val="cyan"/>
        </w:rPr>
        <w:t>Escalation</w:t>
      </w:r>
      <w:r w:rsidRPr="001D547A">
        <w:rPr>
          <w:rStyle w:val="StyleUnderline"/>
        </w:rPr>
        <w:t xml:space="preserve"> in the</w:t>
      </w:r>
      <w:r w:rsidRPr="001D547A">
        <w:rPr>
          <w:sz w:val="16"/>
        </w:rPr>
        <w:t xml:space="preserve"> government’s attempt to control the </w:t>
      </w:r>
      <w:r w:rsidRPr="001D547A">
        <w:rPr>
          <w:rStyle w:val="StyleUnderline"/>
        </w:rPr>
        <w:t>market</w:t>
      </w:r>
      <w:r w:rsidRPr="001D547A">
        <w:rPr>
          <w:sz w:val="16"/>
        </w:rPr>
        <w:t xml:space="preserve"> </w:t>
      </w:r>
      <w:r w:rsidRPr="001D547A">
        <w:rPr>
          <w:rStyle w:val="Emphasis"/>
          <w:highlight w:val="cyan"/>
        </w:rPr>
        <w:t>sets off a new chain of events</w:t>
      </w:r>
      <w:r w:rsidRPr="001D547A">
        <w:rPr>
          <w:sz w:val="16"/>
        </w:rPr>
        <w:t>. These new controls involve threats to individual capitalists. Price controls mean that firms lose the ability to manipulate one of the major determinants of profit levels. Import controls mean that a firm may no longer be able to import goods critical to its business. Exchange controls mean that firms and individuals no longer are able to move their assets freely to secure international havens. The fact that assets are locked into a rapidly inflating currency poses the possibility that large fortunes will be lost.</w:t>
      </w:r>
    </w:p>
    <w:p w14:paraId="4B3CF8E7" w14:textId="77777777" w:rsidR="00565055" w:rsidRPr="001D547A" w:rsidRDefault="00565055" w:rsidP="00565055">
      <w:pPr>
        <w:rPr>
          <w:sz w:val="16"/>
        </w:rPr>
      </w:pPr>
      <w:r w:rsidRPr="001D547A">
        <w:rPr>
          <w:rStyle w:val="StyleUnderline"/>
        </w:rPr>
        <w:t>These are the ingredients for a sharp decline in domestic business confidence. Why should business owners continue to invest</w:t>
      </w:r>
      <w:r w:rsidRPr="001D547A">
        <w:rPr>
          <w:sz w:val="16"/>
        </w:rPr>
        <w:t xml:space="preserve"> if they must operate in an environment in which the government violates the fundamental rules of a market economy?</w:t>
      </w:r>
    </w:p>
    <w:p w14:paraId="7D259C1E" w14:textId="77777777" w:rsidR="00565055" w:rsidRPr="001D547A" w:rsidRDefault="00565055" w:rsidP="00565055">
      <w:pPr>
        <w:rPr>
          <w:sz w:val="16"/>
        </w:rPr>
      </w:pPr>
      <w:r w:rsidRPr="001D547A">
        <w:rPr>
          <w:rStyle w:val="StyleUnderline"/>
          <w:highlight w:val="cyan"/>
        </w:rPr>
        <w:t xml:space="preserve">A sharp decline in business confidence </w:t>
      </w:r>
      <w:r w:rsidRPr="001D547A">
        <w:rPr>
          <w:rStyle w:val="Emphasis"/>
          <w:highlight w:val="cyan"/>
        </w:rPr>
        <w:t>leads to a parallel economic downturn</w:t>
      </w:r>
      <w:r w:rsidRPr="001D547A">
        <w:rPr>
          <w:sz w:val="16"/>
        </w:rPr>
        <w:t xml:space="preserve">. </w:t>
      </w:r>
      <w:r w:rsidRPr="001D547A">
        <w:rPr>
          <w:rStyle w:val="StyleUnderline"/>
        </w:rPr>
        <w:t>High rates of unemployment coexist with annoying shortages of critical commodities. The popularity of the regime falls precipitously</w:t>
      </w:r>
      <w:r w:rsidRPr="001D547A">
        <w:rPr>
          <w:sz w:val="16"/>
        </w:rPr>
        <w:t>. The only alternative to capitulation — eliminating controls and initial reforms — is sharp forward movement to socialize the economy. The government could put people back to work and relieve the shortages by taking over private firms.</w:t>
      </w:r>
    </w:p>
    <w:p w14:paraId="26E321D0" w14:textId="77777777" w:rsidR="00565055" w:rsidRDefault="00565055" w:rsidP="00565055">
      <w:pPr>
        <w:rPr>
          <w:rStyle w:val="StyleUnderline"/>
        </w:rPr>
      </w:pPr>
    </w:p>
    <w:p w14:paraId="7294E63A" w14:textId="77777777" w:rsidR="00565055" w:rsidRDefault="00565055" w:rsidP="00565055">
      <w:pPr>
        <w:pStyle w:val="Heading3"/>
      </w:pPr>
      <w:r>
        <w:t>2AC---Innovation---AT: Tech Solves</w:t>
      </w:r>
    </w:p>
    <w:p w14:paraId="55512BB7" w14:textId="77777777" w:rsidR="00565055" w:rsidRDefault="00565055" w:rsidP="00565055">
      <w:pPr>
        <w:pStyle w:val="Heading4"/>
      </w:pPr>
      <w:r>
        <w:t>Tech can’t solve---empirics, rebound, outsourcing, and politics</w:t>
      </w:r>
    </w:p>
    <w:p w14:paraId="2606F402" w14:textId="77777777" w:rsidR="00565055" w:rsidRPr="00AD3D59" w:rsidRDefault="00565055" w:rsidP="00565055">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73CBB31C" w14:textId="77777777" w:rsidR="00565055" w:rsidRPr="00572E2C" w:rsidRDefault="00565055" w:rsidP="00565055">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357423">
        <w:rPr>
          <w:rStyle w:val="Emphasis"/>
          <w:highlight w:val="cyan"/>
        </w:rPr>
        <w:t>we are</w:t>
      </w:r>
      <w:r w:rsidRPr="00080A5E">
        <w:rPr>
          <w:rStyle w:val="Emphasis"/>
        </w:rPr>
        <w:t xml:space="preserve"> still </w:t>
      </w:r>
      <w:r w:rsidRPr="00357423">
        <w:rPr>
          <w:rStyle w:val="Emphasis"/>
          <w:highlight w:val="cyan"/>
        </w:rPr>
        <w:t>a</w:t>
      </w:r>
      <w:r w:rsidRPr="00080A5E">
        <w:rPr>
          <w:rStyle w:val="Emphasis"/>
        </w:rPr>
        <w:t xml:space="preserve"> very </w:t>
      </w:r>
      <w:r w:rsidRPr="00357423">
        <w:rPr>
          <w:rStyle w:val="Emphasis"/>
          <w:highlight w:val="cyan"/>
        </w:rPr>
        <w:t>long way from</w:t>
      </w:r>
      <w:r w:rsidRPr="00080A5E">
        <w:rPr>
          <w:rStyle w:val="Emphasis"/>
        </w:rPr>
        <w:t xml:space="preserve"> affordable and </w:t>
      </w:r>
      <w:r w:rsidRPr="00357423">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68A336D3" w14:textId="77777777" w:rsidR="00565055" w:rsidRPr="00572E2C" w:rsidRDefault="00565055" w:rsidP="00565055">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357423">
        <w:rPr>
          <w:rStyle w:val="Emphasis"/>
          <w:highlight w:val="cyan"/>
        </w:rPr>
        <w:t>questions remain about</w:t>
      </w:r>
      <w:r w:rsidRPr="00080A5E">
        <w:rPr>
          <w:rStyle w:val="Emphasis"/>
        </w:rPr>
        <w:t xml:space="preserve"> the </w:t>
      </w:r>
      <w:r w:rsidRPr="00357423">
        <w:rPr>
          <w:rStyle w:val="Emphasis"/>
          <w:highlight w:val="cyan"/>
        </w:rPr>
        <w:t xml:space="preserve">speed </w:t>
      </w:r>
      <w:r w:rsidRPr="00D55139">
        <w:rPr>
          <w:rStyle w:val="Emphasis"/>
        </w:rPr>
        <w:t xml:space="preserve">with </w:t>
      </w:r>
      <w:r w:rsidRPr="00357423">
        <w:rPr>
          <w:rStyle w:val="Emphasis"/>
          <w:highlight w:val="cyan"/>
        </w:rPr>
        <w:t xml:space="preserve">which </w:t>
      </w:r>
      <w:r w:rsidRPr="00D55139">
        <w:rPr>
          <w:rStyle w:val="Emphasis"/>
        </w:rPr>
        <w:t xml:space="preserve">100% </w:t>
      </w:r>
      <w:r w:rsidRPr="00357423">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587B2E05" w14:textId="77777777" w:rsidR="00565055" w:rsidRPr="00572E2C" w:rsidRDefault="00565055" w:rsidP="00565055">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357423">
        <w:rPr>
          <w:rStyle w:val="Emphasis"/>
          <w:highlight w:val="cyan"/>
        </w:rPr>
        <w:t>maximum practical rate</w:t>
      </w:r>
      <w:r w:rsidRPr="00357423">
        <w:rPr>
          <w:sz w:val="16"/>
          <w:highlight w:val="cyan"/>
        </w:rPr>
        <w:t xml:space="preserve"> </w:t>
      </w:r>
      <w:r w:rsidRPr="00357423">
        <w:rPr>
          <w:rStyle w:val="StyleUnderline"/>
          <w:highlight w:val="cyan"/>
        </w:rPr>
        <w:t>at which</w:t>
      </w:r>
      <w:r w:rsidRPr="00080A5E">
        <w:rPr>
          <w:rStyle w:val="StyleUnderline"/>
        </w:rPr>
        <w:t xml:space="preserve"> global </w:t>
      </w:r>
      <w:r w:rsidRPr="00357423">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357423">
        <w:rPr>
          <w:rStyle w:val="StyleUnderline"/>
          <w:highlight w:val="cyan"/>
        </w:rPr>
        <w:t>cuts</w:t>
      </w:r>
      <w:r w:rsidRPr="00080A5E">
        <w:rPr>
          <w:rStyle w:val="StyleUnderline"/>
        </w:rPr>
        <w:t xml:space="preserve"> in emissions </w:t>
      </w:r>
      <w:r w:rsidRPr="00357423">
        <w:rPr>
          <w:rStyle w:val="StyleUnderline"/>
          <w:highlight w:val="cyan"/>
        </w:rPr>
        <w:t xml:space="preserve">greater </w:t>
      </w:r>
      <w:r w:rsidRPr="00D55139">
        <w:rPr>
          <w:rStyle w:val="StyleUnderline"/>
        </w:rPr>
        <w:t xml:space="preserve">than this </w:t>
      </w:r>
      <w:r w:rsidRPr="00357423">
        <w:rPr>
          <w:rStyle w:val="StyleUnderline"/>
          <w:highlight w:val="cyan"/>
        </w:rPr>
        <w:t>have</w:t>
      </w:r>
      <w:r w:rsidRPr="00080A5E">
        <w:rPr>
          <w:rStyle w:val="StyleUnderline"/>
        </w:rPr>
        <w:t xml:space="preserve"> historically </w:t>
      </w:r>
      <w:r w:rsidRPr="00357423">
        <w:rPr>
          <w:rStyle w:val="StyleUnderline"/>
          <w:highlight w:val="cyan"/>
        </w:rPr>
        <w:t xml:space="preserve">been associated </w:t>
      </w:r>
      <w:r w:rsidRPr="00357423">
        <w:rPr>
          <w:rStyle w:val="Emphasis"/>
          <w:highlight w:val="cyan"/>
        </w:rPr>
        <w:t>only</w:t>
      </w:r>
      <w:r w:rsidRPr="00357423">
        <w:rPr>
          <w:rStyle w:val="StyleUnderline"/>
          <w:highlight w:val="cyan"/>
        </w:rPr>
        <w:t xml:space="preserve"> with</w:t>
      </w:r>
      <w:r w:rsidRPr="00080A5E">
        <w:rPr>
          <w:rStyle w:val="StyleUnderline"/>
        </w:rPr>
        <w:t xml:space="preserve"> economic </w:t>
      </w:r>
      <w:r w:rsidRPr="00357423">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08A148D7" w14:textId="77777777" w:rsidR="00565055" w:rsidRPr="00572E2C" w:rsidRDefault="00565055" w:rsidP="00565055">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357423">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357423">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357423">
        <w:rPr>
          <w:rStyle w:val="StyleUnderline"/>
          <w:highlight w:val="cyan"/>
        </w:rPr>
        <w:t>and encourage</w:t>
      </w:r>
      <w:r w:rsidRPr="00080A5E">
        <w:rPr>
          <w:rStyle w:val="StyleUnderline"/>
        </w:rPr>
        <w:t xml:space="preserve"> </w:t>
      </w:r>
      <w:r w:rsidRPr="00357423">
        <w:rPr>
          <w:rStyle w:val="StyleUnderline"/>
          <w:highlight w:val="cyan"/>
        </w:rPr>
        <w:t xml:space="preserve">individuals to </w:t>
      </w:r>
      <w:r w:rsidRPr="00357423">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357423">
        <w:rPr>
          <w:rStyle w:val="StyleUnderline"/>
          <w:highlight w:val="cyan"/>
        </w:rPr>
        <w:t>efficiency</w:t>
      </w:r>
      <w:r w:rsidRPr="00080A5E">
        <w:rPr>
          <w:rStyle w:val="StyleUnderline"/>
        </w:rPr>
        <w:t xml:space="preserve"> often </w:t>
      </w:r>
      <w:r w:rsidRPr="00357423">
        <w:rPr>
          <w:rStyle w:val="Emphasis"/>
          <w:highlight w:val="cyan"/>
        </w:rPr>
        <w:t>masking the reality of</w:t>
      </w:r>
      <w:r w:rsidRPr="00080A5E">
        <w:rPr>
          <w:rStyle w:val="Emphasis"/>
        </w:rPr>
        <w:t xml:space="preserve"> energy intensive </w:t>
      </w:r>
      <w:r w:rsidRPr="00357423">
        <w:rPr>
          <w:rStyle w:val="Emphasis"/>
          <w:highlight w:val="cyan"/>
        </w:rPr>
        <w:t>production being offshored</w:t>
      </w:r>
      <w:r w:rsidRPr="00080A5E">
        <w:rPr>
          <w:rStyle w:val="Emphasis"/>
        </w:rPr>
        <w:t xml:space="preserve"> to developing economies</w:t>
      </w:r>
      <w:r w:rsidRPr="00572E2C">
        <w:rPr>
          <w:sz w:val="16"/>
        </w:rPr>
        <w:t xml:space="preserve">. </w:t>
      </w:r>
    </w:p>
    <w:p w14:paraId="2E741D79" w14:textId="77777777" w:rsidR="00565055" w:rsidRDefault="00565055" w:rsidP="00565055">
      <w:pPr>
        <w:rPr>
          <w:sz w:val="16"/>
        </w:rPr>
      </w:pPr>
      <w:r w:rsidRPr="00572E2C">
        <w:rPr>
          <w:sz w:val="16"/>
        </w:rPr>
        <w:t xml:space="preserve">The </w:t>
      </w:r>
      <w:r w:rsidRPr="00357423">
        <w:rPr>
          <w:rStyle w:val="StyleUnderline"/>
          <w:highlight w:val="cyan"/>
        </w:rPr>
        <w:t>likelihood of</w:t>
      </w:r>
      <w:r w:rsidRPr="00572E2C">
        <w:rPr>
          <w:rStyle w:val="StyleUnderline"/>
        </w:rPr>
        <w:t xml:space="preserve"> full and </w:t>
      </w:r>
      <w:r w:rsidRPr="00357423">
        <w:rPr>
          <w:rStyle w:val="StyleUnderline"/>
          <w:highlight w:val="cyan"/>
        </w:rPr>
        <w:t>fast deployment</w:t>
      </w:r>
      <w:r w:rsidRPr="00572E2C">
        <w:rPr>
          <w:rStyle w:val="StyleUnderline"/>
        </w:rPr>
        <w:t xml:space="preserve"> of new technologies </w:t>
      </w:r>
      <w:r w:rsidRPr="00357423">
        <w:rPr>
          <w:rStyle w:val="StyleUnderline"/>
          <w:highlight w:val="cyan"/>
        </w:rPr>
        <w:t>is</w:t>
      </w:r>
      <w:r w:rsidRPr="00572E2C">
        <w:rPr>
          <w:rStyle w:val="StyleUnderline"/>
        </w:rPr>
        <w:t xml:space="preserve"> the fourth </w:t>
      </w:r>
      <w:r w:rsidRPr="00357423">
        <w:rPr>
          <w:rStyle w:val="StyleUnderline"/>
          <w:highlight w:val="cyan"/>
        </w:rPr>
        <w:t>problematic</w:t>
      </w:r>
      <w:r w:rsidRPr="00572E2C">
        <w:rPr>
          <w:rStyle w:val="StyleUnderline"/>
        </w:rPr>
        <w:t xml:space="preserve"> assumption</w:t>
      </w:r>
      <w:r w:rsidRPr="00572E2C">
        <w:rPr>
          <w:sz w:val="16"/>
        </w:rPr>
        <w:t xml:space="preserve"> that needs to be addressed </w:t>
      </w:r>
      <w:r w:rsidRPr="00357423">
        <w:rPr>
          <w:rStyle w:val="StyleUnderline"/>
          <w:highlight w:val="cyan"/>
        </w:rPr>
        <w:t>given</w:t>
      </w:r>
      <w:r w:rsidRPr="00572E2C">
        <w:rPr>
          <w:rStyle w:val="StyleUnderline"/>
        </w:rPr>
        <w:t xml:space="preserve"> the </w:t>
      </w:r>
      <w:r w:rsidRPr="00572E2C">
        <w:rPr>
          <w:rStyle w:val="Emphasis"/>
        </w:rPr>
        <w:t xml:space="preserve">formidable </w:t>
      </w:r>
      <w:r w:rsidRPr="00357423">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r>
        <w:rPr>
          <w:sz w:val="16"/>
        </w:rPr>
        <w:tab/>
      </w:r>
    </w:p>
    <w:p w14:paraId="379B7BBB" w14:textId="77777777" w:rsidR="00565055" w:rsidRPr="002B1FD5" w:rsidRDefault="00565055" w:rsidP="00565055"/>
    <w:p w14:paraId="62E6876E" w14:textId="77777777" w:rsidR="00565055" w:rsidRDefault="00565055" w:rsidP="00565055">
      <w:pPr>
        <w:pStyle w:val="Heading3"/>
      </w:pPr>
      <w:r>
        <w:t>2NC---AT: McAfee</w:t>
      </w:r>
      <w:bookmarkStart w:id="1" w:name="_Hlk82545598"/>
    </w:p>
    <w:p w14:paraId="40E66047" w14:textId="77777777" w:rsidR="00565055" w:rsidRDefault="00565055" w:rsidP="00565055">
      <w:pPr>
        <w:pStyle w:val="Heading4"/>
      </w:pPr>
      <w:r>
        <w:t xml:space="preserve">McAfee uses </w:t>
      </w:r>
      <w:r w:rsidRPr="005D15C1">
        <w:t>faulty data</w:t>
      </w:r>
      <w:r>
        <w:t xml:space="preserve"> that </w:t>
      </w:r>
      <w:r w:rsidRPr="005D15C1">
        <w:t>ignores globalization</w:t>
      </w:r>
      <w:r>
        <w:t>.</w:t>
      </w:r>
    </w:p>
    <w:p w14:paraId="61084B0C" w14:textId="77777777" w:rsidR="00565055" w:rsidRPr="00F16B3C" w:rsidRDefault="00565055" w:rsidP="00565055">
      <w:r w:rsidRPr="00F16B3C">
        <w:rPr>
          <w:rStyle w:val="Style13ptBold"/>
        </w:rPr>
        <w:t>Hickel 20</w:t>
      </w:r>
      <w:r>
        <w:t>, Economic anthropologist at Goldsmiths University of London (Jason, October 14</w:t>
      </w:r>
      <w:r w:rsidRPr="00F16B3C">
        <w:rPr>
          <w:vertAlign w:val="superscript"/>
        </w:rPr>
        <w:t>th</w:t>
      </w:r>
      <w:r>
        <w:t xml:space="preserve">, “A response to McAfee: No, the “Environmental Kuznets Curve” won’t save us,” </w:t>
      </w:r>
      <w:r w:rsidRPr="00F16B3C">
        <w:rPr>
          <w:i/>
          <w:iCs/>
        </w:rPr>
        <w:t>MROnline</w:t>
      </w:r>
      <w:r>
        <w:t>, https://mronline.org/2020/10/14/a-response-to-mcafee-no-the-environmental-kuznets-curve-wont-save-us/)</w:t>
      </w:r>
    </w:p>
    <w:p w14:paraId="16340199" w14:textId="77777777" w:rsidR="00565055" w:rsidRPr="00E94481" w:rsidRDefault="00565055" w:rsidP="00565055">
      <w:pPr>
        <w:rPr>
          <w:sz w:val="16"/>
        </w:rPr>
      </w:pPr>
      <w:r w:rsidRPr="00E94481">
        <w:rPr>
          <w:sz w:val="16"/>
        </w:rPr>
        <w:t xml:space="preserve">There’s only one problem: </w:t>
      </w:r>
      <w:r w:rsidRPr="00146AF6">
        <w:rPr>
          <w:rStyle w:val="StyleUnderline"/>
          <w:highlight w:val="cyan"/>
        </w:rPr>
        <w:t>McAfee’s argument</w:t>
      </w:r>
      <w:r w:rsidRPr="00E94481">
        <w:rPr>
          <w:rStyle w:val="StyleUnderline"/>
        </w:rPr>
        <w:t xml:space="preserve"> </w:t>
      </w:r>
      <w:r w:rsidRPr="00146AF6">
        <w:rPr>
          <w:rStyle w:val="StyleUnderline"/>
          <w:highlight w:val="cyan"/>
        </w:rPr>
        <w:t>is based on</w:t>
      </w:r>
      <w:r w:rsidRPr="00E94481">
        <w:rPr>
          <w:rStyle w:val="StyleUnderline"/>
        </w:rPr>
        <w:t xml:space="preserve"> </w:t>
      </w:r>
      <w:r w:rsidRPr="00146AF6">
        <w:rPr>
          <w:rStyle w:val="StyleUnderline"/>
          <w:highlight w:val="cyan"/>
        </w:rPr>
        <w:t xml:space="preserve">a </w:t>
      </w:r>
      <w:r w:rsidRPr="00146AF6">
        <w:rPr>
          <w:rStyle w:val="Emphasis"/>
          <w:highlight w:val="cyan"/>
        </w:rPr>
        <w:t>fundamental</w:t>
      </w:r>
      <w:r w:rsidRPr="00E94481">
        <w:rPr>
          <w:rStyle w:val="Emphasis"/>
        </w:rPr>
        <w:t xml:space="preserve"> accounting </w:t>
      </w:r>
      <w:r w:rsidRPr="00146AF6">
        <w:rPr>
          <w:rStyle w:val="Emphasis"/>
          <w:highlight w:val="cyan"/>
        </w:rPr>
        <w:t>error</w:t>
      </w:r>
      <w:r w:rsidRPr="00E94481">
        <w:rPr>
          <w:sz w:val="16"/>
        </w:rPr>
        <w:t>. </w:t>
      </w:r>
      <w:r w:rsidRPr="00146AF6">
        <w:rPr>
          <w:rStyle w:val="StyleUnderline"/>
          <w:highlight w:val="cyan"/>
        </w:rPr>
        <w:t>McAfee uses</w:t>
      </w:r>
      <w:r w:rsidRPr="00E94481">
        <w:rPr>
          <w:rStyle w:val="StyleUnderline"/>
        </w:rPr>
        <w:t xml:space="preserve"> data on </w:t>
      </w:r>
      <w:r w:rsidRPr="00146AF6">
        <w:rPr>
          <w:rStyle w:val="Emphasis"/>
          <w:highlight w:val="cyan"/>
        </w:rPr>
        <w:t>domestic material consumption</w:t>
      </w:r>
      <w:r w:rsidRPr="00E94481">
        <w:rPr>
          <w:sz w:val="16"/>
        </w:rPr>
        <w:t xml:space="preserve">, </w:t>
      </w:r>
      <w:r w:rsidRPr="00146AF6">
        <w:rPr>
          <w:rStyle w:val="StyleUnderline"/>
          <w:highlight w:val="cyan"/>
        </w:rPr>
        <w:t>which tallies up</w:t>
      </w:r>
      <w:r w:rsidRPr="00E94481">
        <w:rPr>
          <w:sz w:val="16"/>
        </w:rPr>
        <w:t xml:space="preserve"> the </w:t>
      </w:r>
      <w:r w:rsidRPr="00146AF6">
        <w:rPr>
          <w:rStyle w:val="StyleUnderline"/>
          <w:highlight w:val="cyan"/>
        </w:rPr>
        <w:t>resources</w:t>
      </w:r>
      <w:r w:rsidRPr="00E94481">
        <w:rPr>
          <w:rStyle w:val="StyleUnderline"/>
        </w:rPr>
        <w:t xml:space="preserve"> that </w:t>
      </w:r>
      <w:r w:rsidRPr="00146AF6">
        <w:rPr>
          <w:rStyle w:val="StyleUnderline"/>
          <w:highlight w:val="cyan"/>
        </w:rPr>
        <w:t xml:space="preserve">a nation </w:t>
      </w:r>
      <w:r w:rsidRPr="00146AF6">
        <w:rPr>
          <w:rStyle w:val="Emphasis"/>
          <w:highlight w:val="cyan"/>
        </w:rPr>
        <w:t>extracts</w:t>
      </w:r>
      <w:r w:rsidRPr="00146AF6">
        <w:rPr>
          <w:sz w:val="16"/>
          <w:highlight w:val="cyan"/>
        </w:rPr>
        <w:t xml:space="preserve"> </w:t>
      </w:r>
      <w:r w:rsidRPr="00146AF6">
        <w:rPr>
          <w:rStyle w:val="StyleUnderline"/>
          <w:highlight w:val="cyan"/>
        </w:rPr>
        <w:t>and</w:t>
      </w:r>
      <w:r w:rsidRPr="00146AF6">
        <w:rPr>
          <w:sz w:val="16"/>
          <w:highlight w:val="cyan"/>
        </w:rPr>
        <w:t xml:space="preserve"> </w:t>
      </w:r>
      <w:r w:rsidRPr="00146AF6">
        <w:rPr>
          <w:rStyle w:val="Emphasis"/>
          <w:highlight w:val="cyan"/>
        </w:rPr>
        <w:t>consumes</w:t>
      </w:r>
      <w:r w:rsidRPr="00E94481">
        <w:rPr>
          <w:sz w:val="16"/>
        </w:rPr>
        <w:t xml:space="preserve"> each year. But </w:t>
      </w:r>
      <w:r w:rsidRPr="00146AF6">
        <w:rPr>
          <w:rStyle w:val="StyleUnderline"/>
          <w:highlight w:val="cyan"/>
        </w:rPr>
        <w:t>this</w:t>
      </w:r>
      <w:r w:rsidRPr="00E94481">
        <w:rPr>
          <w:rStyle w:val="StyleUnderline"/>
        </w:rPr>
        <w:t xml:space="preserve"> metric </w:t>
      </w:r>
      <w:r w:rsidRPr="00146AF6">
        <w:rPr>
          <w:rStyle w:val="Emphasis"/>
          <w:highlight w:val="cyan"/>
        </w:rPr>
        <w:t>ignores</w:t>
      </w:r>
      <w:r w:rsidRPr="00E94481">
        <w:rPr>
          <w:sz w:val="16"/>
        </w:rPr>
        <w:t xml:space="preserve"> </w:t>
      </w:r>
      <w:r w:rsidRPr="00E94481">
        <w:rPr>
          <w:rStyle w:val="StyleUnderline"/>
        </w:rPr>
        <w:t xml:space="preserve">a </w:t>
      </w:r>
      <w:r w:rsidRPr="00E94481">
        <w:rPr>
          <w:rStyle w:val="Emphasis"/>
        </w:rPr>
        <w:t>crucial piece</w:t>
      </w:r>
      <w:r w:rsidRPr="00E94481">
        <w:rPr>
          <w:sz w:val="16"/>
        </w:rPr>
        <w:t xml:space="preserve"> of the puzzle. </w:t>
      </w:r>
      <w:r w:rsidRPr="00E94481">
        <w:rPr>
          <w:rStyle w:val="StyleUnderline"/>
        </w:rPr>
        <w:t xml:space="preserve">While it includes the </w:t>
      </w:r>
      <w:r w:rsidRPr="00E94481">
        <w:rPr>
          <w:rStyle w:val="Emphasis"/>
        </w:rPr>
        <w:t>imported goods</w:t>
      </w:r>
      <w:r w:rsidRPr="00E94481">
        <w:rPr>
          <w:sz w:val="16"/>
        </w:rPr>
        <w:t xml:space="preserve"> a country consumes, </w:t>
      </w:r>
      <w:r w:rsidRPr="00E94481">
        <w:rPr>
          <w:rStyle w:val="StyleUnderline"/>
        </w:rPr>
        <w:t>it</w:t>
      </w:r>
      <w:r w:rsidRPr="00E94481">
        <w:rPr>
          <w:sz w:val="16"/>
        </w:rPr>
        <w:t xml:space="preserve"> </w:t>
      </w:r>
      <w:r w:rsidRPr="00E94481">
        <w:rPr>
          <w:rStyle w:val="Emphasis"/>
        </w:rPr>
        <w:t>does not include</w:t>
      </w:r>
      <w:r w:rsidRPr="00E94481">
        <w:rPr>
          <w:sz w:val="16"/>
        </w:rPr>
        <w:t xml:space="preserve"> the </w:t>
      </w:r>
      <w:r w:rsidRPr="00146AF6">
        <w:rPr>
          <w:rStyle w:val="Emphasis"/>
          <w:highlight w:val="cyan"/>
        </w:rPr>
        <w:t>resources</w:t>
      </w:r>
      <w:r w:rsidRPr="00E94481">
        <w:rPr>
          <w:sz w:val="16"/>
        </w:rPr>
        <w:t xml:space="preserve"> </w:t>
      </w:r>
      <w:r w:rsidRPr="00E94481">
        <w:rPr>
          <w:rStyle w:val="Emphasis"/>
        </w:rPr>
        <w:t xml:space="preserve">involved </w:t>
      </w:r>
      <w:r w:rsidRPr="00146AF6">
        <w:rPr>
          <w:rStyle w:val="Emphasis"/>
          <w:highlight w:val="cyan"/>
        </w:rPr>
        <w:t>in extracting, producing, and</w:t>
      </w:r>
      <w:r w:rsidRPr="00E94481">
        <w:rPr>
          <w:rStyle w:val="Emphasis"/>
        </w:rPr>
        <w:t xml:space="preserve"> </w:t>
      </w:r>
      <w:r w:rsidRPr="00146AF6">
        <w:rPr>
          <w:rStyle w:val="Emphasis"/>
          <w:highlight w:val="cyan"/>
        </w:rPr>
        <w:t>transporting</w:t>
      </w:r>
      <w:r w:rsidRPr="00E94481">
        <w:rPr>
          <w:sz w:val="16"/>
        </w:rPr>
        <w:t xml:space="preserve"> those </w:t>
      </w:r>
      <w:r w:rsidRPr="00E94481">
        <w:rPr>
          <w:rStyle w:val="StyleUnderline"/>
        </w:rPr>
        <w:t>goods</w:t>
      </w:r>
      <w:r w:rsidRPr="00E94481">
        <w:rPr>
          <w:sz w:val="16"/>
        </w:rPr>
        <w:t xml:space="preserve">. Because the United States and other rich countries have offshored so much of their production to poorer countries over the past 40 years, </w:t>
      </w:r>
      <w:r w:rsidRPr="00146AF6">
        <w:rPr>
          <w:rStyle w:val="StyleUnderline"/>
          <w:highlight w:val="cyan"/>
        </w:rPr>
        <w:t>that</w:t>
      </w:r>
      <w:r w:rsidRPr="00E94481">
        <w:rPr>
          <w:sz w:val="16"/>
        </w:rPr>
        <w:t xml:space="preserve"> side of resource use </w:t>
      </w:r>
      <w:r w:rsidRPr="00146AF6">
        <w:rPr>
          <w:rStyle w:val="StyleUnderline"/>
          <w:highlight w:val="cyan"/>
        </w:rPr>
        <w:t>has been</w:t>
      </w:r>
      <w:r w:rsidRPr="00E94481">
        <w:rPr>
          <w:rStyle w:val="StyleUnderline"/>
        </w:rPr>
        <w:t xml:space="preserve"> </w:t>
      </w:r>
      <w:r w:rsidRPr="00E94481">
        <w:rPr>
          <w:rStyle w:val="Emphasis"/>
        </w:rPr>
        <w:t xml:space="preserve">conveniently </w:t>
      </w:r>
      <w:r w:rsidRPr="00146AF6">
        <w:rPr>
          <w:rStyle w:val="Emphasis"/>
          <w:highlight w:val="cyan"/>
        </w:rPr>
        <w:t>shifted off</w:t>
      </w:r>
      <w:r w:rsidRPr="00146AF6">
        <w:rPr>
          <w:sz w:val="16"/>
          <w:highlight w:val="cyan"/>
        </w:rPr>
        <w:t xml:space="preserve"> </w:t>
      </w:r>
      <w:r w:rsidRPr="00146AF6">
        <w:rPr>
          <w:rStyle w:val="StyleUnderline"/>
          <w:highlight w:val="cyan"/>
        </w:rPr>
        <w:t>their books</w:t>
      </w:r>
      <w:r w:rsidRPr="00E94481">
        <w:rPr>
          <w:sz w:val="16"/>
        </w:rPr>
        <w:t>.</w:t>
      </w:r>
    </w:p>
    <w:p w14:paraId="642E162F" w14:textId="77777777" w:rsidR="00565055" w:rsidRPr="00E94481" w:rsidRDefault="00565055" w:rsidP="00565055">
      <w:pPr>
        <w:rPr>
          <w:sz w:val="16"/>
        </w:rPr>
      </w:pPr>
      <w:r w:rsidRPr="00E94481">
        <w:rPr>
          <w:sz w:val="16"/>
        </w:rPr>
        <w:t xml:space="preserve">In other words, </w:t>
      </w:r>
      <w:r w:rsidRPr="00146AF6">
        <w:rPr>
          <w:rStyle w:val="StyleUnderline"/>
          <w:highlight w:val="cyan"/>
        </w:rPr>
        <w:t xml:space="preserve">what </w:t>
      </w:r>
      <w:r w:rsidRPr="00146AF6">
        <w:rPr>
          <w:rStyle w:val="Emphasis"/>
          <w:highlight w:val="cyan"/>
        </w:rPr>
        <w:t>looks like</w:t>
      </w:r>
      <w:r w:rsidRPr="00146AF6">
        <w:rPr>
          <w:rStyle w:val="StyleUnderline"/>
          <w:highlight w:val="cyan"/>
        </w:rPr>
        <w:t xml:space="preserve"> “green growth</w:t>
      </w:r>
      <w:r w:rsidRPr="00146AF6">
        <w:rPr>
          <w:sz w:val="16"/>
          <w:highlight w:val="cyan"/>
        </w:rPr>
        <w:t xml:space="preserve">” </w:t>
      </w:r>
      <w:r w:rsidRPr="00146AF6">
        <w:rPr>
          <w:rStyle w:val="StyleUnderline"/>
          <w:highlight w:val="cyan"/>
        </w:rPr>
        <w:t>is</w:t>
      </w:r>
      <w:r w:rsidRPr="00E94481">
        <w:rPr>
          <w:sz w:val="16"/>
        </w:rPr>
        <w:t xml:space="preserve"> really </w:t>
      </w:r>
      <w:r w:rsidRPr="00146AF6">
        <w:rPr>
          <w:rStyle w:val="StyleUnderline"/>
          <w:highlight w:val="cyan"/>
        </w:rPr>
        <w:t>just</w:t>
      </w:r>
      <w:r w:rsidRPr="00E94481">
        <w:rPr>
          <w:sz w:val="16"/>
        </w:rPr>
        <w:t xml:space="preserve"> an artifact of </w:t>
      </w:r>
      <w:r w:rsidRPr="00146AF6">
        <w:rPr>
          <w:rStyle w:val="Emphasis"/>
          <w:highlight w:val="cyan"/>
        </w:rPr>
        <w:t>globalization</w:t>
      </w:r>
      <w:r w:rsidRPr="00E94481">
        <w:rPr>
          <w:sz w:val="16"/>
        </w:rPr>
        <w:t xml:space="preserve">. Given how much the U.S. economy relies on offshored production, </w:t>
      </w:r>
      <w:r w:rsidRPr="00146AF6">
        <w:rPr>
          <w:rStyle w:val="StyleUnderline"/>
          <w:highlight w:val="cyan"/>
        </w:rPr>
        <w:t>McAfee’s</w:t>
      </w:r>
      <w:r w:rsidRPr="00E94481">
        <w:rPr>
          <w:rStyle w:val="StyleUnderline"/>
        </w:rPr>
        <w:t xml:space="preserve"> </w:t>
      </w:r>
      <w:r w:rsidRPr="00146AF6">
        <w:rPr>
          <w:rStyle w:val="Emphasis"/>
          <w:highlight w:val="cyan"/>
        </w:rPr>
        <w:t>data</w:t>
      </w:r>
      <w:r w:rsidRPr="00146AF6">
        <w:rPr>
          <w:rStyle w:val="StyleUnderline"/>
          <w:highlight w:val="cyan"/>
        </w:rPr>
        <w:t xml:space="preserve"> </w:t>
      </w:r>
      <w:r w:rsidRPr="00146AF6">
        <w:rPr>
          <w:rStyle w:val="Emphasis"/>
          <w:highlight w:val="cyan"/>
        </w:rPr>
        <w:t>cannot</w:t>
      </w:r>
      <w:r w:rsidRPr="00E94481">
        <w:rPr>
          <w:rStyle w:val="StyleUnderline"/>
        </w:rPr>
        <w:t xml:space="preserve"> be </w:t>
      </w:r>
      <w:r w:rsidRPr="00E94481">
        <w:rPr>
          <w:rStyle w:val="Emphasis"/>
        </w:rPr>
        <w:t xml:space="preserve">legitimately </w:t>
      </w:r>
      <w:r w:rsidRPr="00C43A5A">
        <w:rPr>
          <w:rStyle w:val="Emphasis"/>
        </w:rPr>
        <w:t>compared</w:t>
      </w:r>
      <w:r w:rsidRPr="00E94481">
        <w:rPr>
          <w:sz w:val="16"/>
        </w:rPr>
        <w:t xml:space="preserve"> </w:t>
      </w:r>
      <w:r w:rsidRPr="00C43A5A">
        <w:rPr>
          <w:rStyle w:val="StyleUnderline"/>
        </w:rPr>
        <w:t>to</w:t>
      </w:r>
      <w:r w:rsidRPr="00E94481">
        <w:rPr>
          <w:sz w:val="16"/>
        </w:rPr>
        <w:t xml:space="preserve"> U.S. GDP, </w:t>
      </w:r>
      <w:r w:rsidRPr="00E94481">
        <w:rPr>
          <w:rStyle w:val="StyleUnderline"/>
        </w:rPr>
        <w:t xml:space="preserve">and </w:t>
      </w:r>
      <w:r w:rsidRPr="00E94481">
        <w:rPr>
          <w:rStyle w:val="Emphasis"/>
        </w:rPr>
        <w:t>cannot</w:t>
      </w:r>
      <w:r w:rsidRPr="00E94481">
        <w:rPr>
          <w:rStyle w:val="StyleUnderline"/>
        </w:rPr>
        <w:t xml:space="preserve"> be used to </w:t>
      </w:r>
      <w:r w:rsidRPr="00146AF6">
        <w:rPr>
          <w:rStyle w:val="Emphasis"/>
          <w:highlight w:val="cyan"/>
        </w:rPr>
        <w:t>make claims</w:t>
      </w:r>
      <w:r w:rsidRPr="00146AF6">
        <w:rPr>
          <w:sz w:val="16"/>
          <w:highlight w:val="cyan"/>
        </w:rPr>
        <w:t xml:space="preserve"> </w:t>
      </w:r>
      <w:r w:rsidRPr="00146AF6">
        <w:rPr>
          <w:rStyle w:val="StyleUnderline"/>
          <w:highlight w:val="cyan"/>
        </w:rPr>
        <w:t xml:space="preserve">about </w:t>
      </w:r>
      <w:r w:rsidRPr="00146AF6">
        <w:rPr>
          <w:rStyle w:val="Emphasis"/>
          <w:highlight w:val="cyan"/>
        </w:rPr>
        <w:t>dematerialization</w:t>
      </w:r>
      <w:r w:rsidRPr="00E94481">
        <w:rPr>
          <w:sz w:val="16"/>
        </w:rPr>
        <w:t>.</w:t>
      </w:r>
    </w:p>
    <w:p w14:paraId="5715ED7A" w14:textId="77777777" w:rsidR="00565055" w:rsidRDefault="00565055" w:rsidP="00565055">
      <w:pPr>
        <w:rPr>
          <w:sz w:val="16"/>
        </w:rPr>
      </w:pPr>
      <w:r w:rsidRPr="00146AF6">
        <w:rPr>
          <w:rStyle w:val="StyleUnderline"/>
          <w:highlight w:val="cyan"/>
        </w:rPr>
        <w:t>Ecological</w:t>
      </w:r>
      <w:r w:rsidRPr="00146AF6">
        <w:rPr>
          <w:sz w:val="16"/>
          <w:highlight w:val="cyan"/>
        </w:rPr>
        <w:t xml:space="preserve"> </w:t>
      </w:r>
      <w:r w:rsidRPr="00146AF6">
        <w:rPr>
          <w:rStyle w:val="StyleUnderline"/>
          <w:highlight w:val="cyan"/>
        </w:rPr>
        <w:t>economists</w:t>
      </w:r>
      <w:r w:rsidRPr="00E94481">
        <w:rPr>
          <w:sz w:val="16"/>
        </w:rPr>
        <w:t xml:space="preserve"> </w:t>
      </w:r>
      <w:r w:rsidRPr="00E94481">
        <w:rPr>
          <w:rStyle w:val="StyleUnderline"/>
        </w:rPr>
        <w:t xml:space="preserve">have been </w:t>
      </w:r>
      <w:r w:rsidRPr="00E94481">
        <w:rPr>
          <w:rStyle w:val="Emphasis"/>
        </w:rPr>
        <w:t>aware of this</w:t>
      </w:r>
      <w:r w:rsidRPr="00E94481">
        <w:rPr>
          <w:sz w:val="16"/>
        </w:rPr>
        <w:t xml:space="preserve"> problem </w:t>
      </w:r>
      <w:r w:rsidRPr="00E94481">
        <w:rPr>
          <w:rStyle w:val="StyleUnderline"/>
        </w:rPr>
        <w:t xml:space="preserve">for a </w:t>
      </w:r>
      <w:r w:rsidRPr="00E94481">
        <w:rPr>
          <w:rStyle w:val="Emphasis"/>
        </w:rPr>
        <w:t>long time</w:t>
      </w:r>
      <w:r w:rsidRPr="00E94481">
        <w:rPr>
          <w:sz w:val="16"/>
        </w:rPr>
        <w:t xml:space="preserve">. </w:t>
      </w:r>
      <w:r w:rsidRPr="00E94481">
        <w:rPr>
          <w:rStyle w:val="StyleUnderline"/>
        </w:rPr>
        <w:t xml:space="preserve">To correct for it, they </w:t>
      </w:r>
      <w:r w:rsidRPr="00146AF6">
        <w:rPr>
          <w:rStyle w:val="StyleUnderline"/>
          <w:highlight w:val="cyan"/>
        </w:rPr>
        <w:t>use a more holistic</w:t>
      </w:r>
      <w:r w:rsidRPr="00E94481">
        <w:rPr>
          <w:rStyle w:val="StyleUnderline"/>
        </w:rPr>
        <w:t xml:space="preserve"> </w:t>
      </w:r>
      <w:r w:rsidRPr="00146AF6">
        <w:rPr>
          <w:rStyle w:val="StyleUnderline"/>
          <w:highlight w:val="cyan"/>
        </w:rPr>
        <w:t>metric</w:t>
      </w:r>
      <w:r w:rsidRPr="00E94481">
        <w:rPr>
          <w:rStyle w:val="StyleUnderline"/>
        </w:rPr>
        <w:t xml:space="preserve"> called “</w:t>
      </w:r>
      <w:r w:rsidRPr="00146AF6">
        <w:rPr>
          <w:rStyle w:val="Emphasis"/>
          <w:highlight w:val="cyan"/>
        </w:rPr>
        <w:t>raw material consumption</w:t>
      </w:r>
      <w:r w:rsidRPr="00E94481">
        <w:rPr>
          <w:sz w:val="16"/>
        </w:rPr>
        <w:t xml:space="preserve">,” </w:t>
      </w:r>
      <w:r w:rsidRPr="00146AF6">
        <w:rPr>
          <w:rStyle w:val="StyleUnderline"/>
          <w:highlight w:val="cyan"/>
        </w:rPr>
        <w:t>which</w:t>
      </w:r>
      <w:r w:rsidRPr="00E94481">
        <w:rPr>
          <w:rStyle w:val="StyleUnderline"/>
        </w:rPr>
        <w:t xml:space="preserve"> fully </w:t>
      </w:r>
      <w:r w:rsidRPr="00146AF6">
        <w:rPr>
          <w:rStyle w:val="StyleUnderline"/>
          <w:highlight w:val="cyan"/>
        </w:rPr>
        <w:t xml:space="preserve">accounts for </w:t>
      </w:r>
      <w:r w:rsidRPr="00146AF6">
        <w:rPr>
          <w:rStyle w:val="Emphasis"/>
          <w:highlight w:val="cyan"/>
        </w:rPr>
        <w:t>trade</w:t>
      </w:r>
      <w:r w:rsidRPr="00E94481">
        <w:rPr>
          <w:sz w:val="16"/>
        </w:rPr>
        <w:t xml:space="preserve">. </w:t>
      </w:r>
      <w:r w:rsidRPr="00E94481">
        <w:rPr>
          <w:rStyle w:val="StyleUnderline"/>
        </w:rPr>
        <w:t>When we look at this data</w:t>
      </w:r>
      <w:r w:rsidRPr="00E94481">
        <w:rPr>
          <w:sz w:val="16"/>
        </w:rPr>
        <w:t xml:space="preserve">, which is readily available from the United Nations, the story changes completely. </w:t>
      </w:r>
      <w:r w:rsidRPr="00146AF6">
        <w:rPr>
          <w:rStyle w:val="StyleUnderline"/>
          <w:highlight w:val="cyan"/>
        </w:rPr>
        <w:t>We see that</w:t>
      </w:r>
      <w:r w:rsidRPr="00E94481">
        <w:rPr>
          <w:sz w:val="16"/>
        </w:rPr>
        <w:t> total </w:t>
      </w:r>
      <w:r w:rsidRPr="00146AF6">
        <w:rPr>
          <w:rStyle w:val="StyleUnderline"/>
          <w:highlight w:val="cyan"/>
        </w:rPr>
        <w:t>resource use</w:t>
      </w:r>
      <w:r w:rsidRPr="00E94481">
        <w:rPr>
          <w:sz w:val="16"/>
        </w:rPr>
        <w:t xml:space="preserve"> in the United States hasn’t been falling at all; in fact, it </w:t>
      </w:r>
      <w:r w:rsidRPr="00146AF6">
        <w:rPr>
          <w:rStyle w:val="StyleUnderline"/>
          <w:highlight w:val="cyan"/>
        </w:rPr>
        <w:t xml:space="preserve">has been </w:t>
      </w:r>
      <w:r w:rsidRPr="00146AF6">
        <w:rPr>
          <w:rStyle w:val="Emphasis"/>
          <w:highlight w:val="cyan"/>
        </w:rPr>
        <w:t>rising</w:t>
      </w:r>
      <w:r w:rsidRPr="00E94481">
        <w:rPr>
          <w:sz w:val="16"/>
        </w:rPr>
        <w:t xml:space="preserve"> more or less exactly </w:t>
      </w:r>
      <w:r w:rsidRPr="00146AF6">
        <w:rPr>
          <w:rStyle w:val="Emphasis"/>
          <w:highlight w:val="cyan"/>
        </w:rPr>
        <w:t>in line with GDP</w:t>
      </w:r>
      <w:r w:rsidRPr="00E94481">
        <w:rPr>
          <w:sz w:val="16"/>
        </w:rPr>
        <w:t xml:space="preserve">. </w:t>
      </w:r>
      <w:r w:rsidRPr="00146AF6">
        <w:rPr>
          <w:rStyle w:val="StyleUnderline"/>
          <w:highlight w:val="cyan"/>
        </w:rPr>
        <w:t>The same</w:t>
      </w:r>
      <w:r w:rsidRPr="00E94481">
        <w:rPr>
          <w:rStyle w:val="StyleUnderline"/>
        </w:rPr>
        <w:t xml:space="preserve"> is </w:t>
      </w:r>
      <w:r w:rsidRPr="00146AF6">
        <w:rPr>
          <w:rStyle w:val="Emphasis"/>
          <w:highlight w:val="cyan"/>
        </w:rPr>
        <w:t>true</w:t>
      </w:r>
      <w:r w:rsidRPr="00E94481">
        <w:rPr>
          <w:rStyle w:val="StyleUnderline"/>
        </w:rPr>
        <w:t xml:space="preserve"> </w:t>
      </w:r>
      <w:r w:rsidRPr="00146AF6">
        <w:rPr>
          <w:rStyle w:val="StyleUnderline"/>
          <w:highlight w:val="cyan"/>
        </w:rPr>
        <w:t>of</w:t>
      </w:r>
      <w:r w:rsidRPr="00E94481">
        <w:rPr>
          <w:rStyle w:val="StyleUnderline"/>
        </w:rPr>
        <w:t xml:space="preserve"> </w:t>
      </w:r>
      <w:r w:rsidRPr="00146AF6">
        <w:rPr>
          <w:rStyle w:val="StyleUnderline"/>
          <w:highlight w:val="cyan"/>
        </w:rPr>
        <w:t>all</w:t>
      </w:r>
      <w:r w:rsidRPr="00E94481">
        <w:rPr>
          <w:rStyle w:val="StyleUnderline"/>
        </w:rPr>
        <w:t xml:space="preserve"> other</w:t>
      </w:r>
      <w:r w:rsidRPr="00E94481">
        <w:rPr>
          <w:sz w:val="16"/>
        </w:rPr>
        <w:t xml:space="preserve"> </w:t>
      </w:r>
      <w:r w:rsidRPr="00146AF6">
        <w:rPr>
          <w:rStyle w:val="Emphasis"/>
          <w:highlight w:val="cyan"/>
        </w:rPr>
        <w:t>major</w:t>
      </w:r>
      <w:r w:rsidRPr="00E94481">
        <w:rPr>
          <w:rStyle w:val="Emphasis"/>
        </w:rPr>
        <w:t xml:space="preserve"> industrial </w:t>
      </w:r>
      <w:r w:rsidRPr="00146AF6">
        <w:rPr>
          <w:rStyle w:val="Emphasis"/>
          <w:highlight w:val="cyan"/>
        </w:rPr>
        <w:t>economies</w:t>
      </w:r>
      <w:r w:rsidRPr="00E94481">
        <w:rPr>
          <w:sz w:val="16"/>
        </w:rPr>
        <w:t xml:space="preserve">, </w:t>
      </w:r>
      <w:r w:rsidRPr="00E94481">
        <w:rPr>
          <w:rStyle w:val="StyleUnderline"/>
        </w:rPr>
        <w:t xml:space="preserve">including the </w:t>
      </w:r>
      <w:r w:rsidRPr="00E94481">
        <w:rPr>
          <w:rStyle w:val="Emphasis"/>
        </w:rPr>
        <w:t>E</w:t>
      </w:r>
      <w:r w:rsidRPr="00E94481">
        <w:rPr>
          <w:rStyle w:val="StyleUnderline"/>
        </w:rPr>
        <w:t xml:space="preserve">uropean </w:t>
      </w:r>
      <w:r w:rsidRPr="00E94481">
        <w:rPr>
          <w:rStyle w:val="Emphasis"/>
        </w:rPr>
        <w:t>U</w:t>
      </w:r>
      <w:r w:rsidRPr="00E94481">
        <w:rPr>
          <w:rStyle w:val="StyleUnderline"/>
        </w:rPr>
        <w:t>nion</w:t>
      </w:r>
      <w:r w:rsidRPr="00E94481">
        <w:rPr>
          <w:sz w:val="16"/>
        </w:rPr>
        <w:t xml:space="preserve">, </w:t>
      </w:r>
      <w:r w:rsidRPr="00E94481">
        <w:rPr>
          <w:rStyle w:val="StyleUnderline"/>
        </w:rPr>
        <w:t>and</w:t>
      </w:r>
      <w:r w:rsidRPr="00E94481">
        <w:rPr>
          <w:sz w:val="16"/>
        </w:rPr>
        <w:t xml:space="preserve"> the </w:t>
      </w:r>
      <w:r w:rsidRPr="00E94481">
        <w:rPr>
          <w:rStyle w:val="Emphasis"/>
        </w:rPr>
        <w:t>OECD</w:t>
      </w:r>
      <w:r w:rsidRPr="00E94481">
        <w:rPr>
          <w:sz w:val="16"/>
        </w:rPr>
        <w:t xml:space="preserve"> as a group. </w:t>
      </w:r>
      <w:r w:rsidRPr="00146AF6">
        <w:rPr>
          <w:rStyle w:val="StyleUnderline"/>
          <w:highlight w:val="cyan"/>
        </w:rPr>
        <w:t>There has been </w:t>
      </w:r>
      <w:r w:rsidRPr="00146AF6">
        <w:rPr>
          <w:rStyle w:val="Emphasis"/>
          <w:highlight w:val="cyan"/>
        </w:rPr>
        <w:t>zero dematerialization</w:t>
      </w:r>
      <w:r w:rsidRPr="00E94481">
        <w:rPr>
          <w:sz w:val="16"/>
        </w:rPr>
        <w:t xml:space="preserve">. No green growth. </w:t>
      </w:r>
      <w:r w:rsidRPr="00E94481">
        <w:rPr>
          <w:rStyle w:val="StyleUnderline"/>
        </w:rPr>
        <w:t xml:space="preserve">It was all an </w:t>
      </w:r>
      <w:r w:rsidRPr="00E94481">
        <w:rPr>
          <w:rStyle w:val="Emphasis"/>
        </w:rPr>
        <w:t>illusion of accounting</w:t>
      </w:r>
      <w:r w:rsidRPr="00E94481">
        <w:rPr>
          <w:sz w:val="16"/>
        </w:rPr>
        <w:t>.</w:t>
      </w:r>
    </w:p>
    <w:bookmarkEnd w:id="1"/>
    <w:p w14:paraId="72C7A6E8" w14:textId="77777777" w:rsidR="00565055" w:rsidRPr="000D5519" w:rsidRDefault="00565055" w:rsidP="00565055"/>
    <w:p w14:paraId="45EFB9DB" w14:textId="77777777" w:rsidR="00565055" w:rsidRDefault="00565055" w:rsidP="00565055">
      <w:pPr>
        <w:pStyle w:val="Heading2"/>
      </w:pPr>
      <w:r>
        <w:t>T---Anti-Competitive</w:t>
      </w:r>
    </w:p>
    <w:p w14:paraId="530FAF10" w14:textId="0E027606" w:rsidR="00565055" w:rsidRDefault="00565055" w:rsidP="005E7A05">
      <w:pPr>
        <w:pStyle w:val="Heading3"/>
      </w:pPr>
      <w:r>
        <w:t>2AC---T---Anti-Competitive</w:t>
      </w:r>
    </w:p>
    <w:p w14:paraId="1BBBE370" w14:textId="77777777" w:rsidR="00565055" w:rsidRDefault="00565055" w:rsidP="00565055">
      <w:pPr>
        <w:pStyle w:val="Heading4"/>
      </w:pPr>
      <w:r>
        <w:t xml:space="preserve">2. </w:t>
      </w:r>
      <w:r>
        <w:rPr>
          <w:u w:val="single"/>
        </w:rPr>
        <w:t>Function</w:t>
      </w:r>
      <w:r>
        <w:t>---we ban “exploiting market position to the detriment of consumers--- 1AC proves that all prviate corporations “exploit their market position to the detriment of consumers”</w:t>
      </w:r>
    </w:p>
    <w:p w14:paraId="12110560" w14:textId="77777777" w:rsidR="00565055" w:rsidRDefault="00565055" w:rsidP="00565055">
      <w:pPr>
        <w:pStyle w:val="Heading4"/>
      </w:pPr>
      <w:r>
        <w:t xml:space="preserve">---here’s their evidence saying that’s topical --- we read RED </w:t>
      </w:r>
    </w:p>
    <w:p w14:paraId="3207E481" w14:textId="77777777" w:rsidR="00565055" w:rsidRPr="00262562" w:rsidRDefault="00565055" w:rsidP="00565055">
      <w:pPr>
        <w:rPr>
          <w:rFonts w:asciiTheme="minorHAnsi" w:hAnsiTheme="minorHAnsi" w:cstheme="minorHAnsi"/>
        </w:rPr>
      </w:pPr>
      <w:r w:rsidRPr="00262562">
        <w:rPr>
          <w:rStyle w:val="Style13ptBold"/>
          <w:rFonts w:asciiTheme="minorHAnsi" w:hAnsiTheme="minorHAnsi" w:cstheme="minorHAnsi"/>
        </w:rPr>
        <w:t>OECD 3</w:t>
      </w:r>
      <w:r w:rsidRPr="00262562">
        <w:rPr>
          <w:rFonts w:asciiTheme="minorHAnsi" w:hAnsiTheme="minorHAnsi" w:cstheme="minorHAnsi"/>
        </w:rPr>
        <w:t xml:space="preserve"> (Organization for Economic Cooperation and Development, April 24, 2003, “Anticompetitive Practices,” https://stats.oecd.org/glossary/detail.asp?ID=3145)</w:t>
      </w:r>
    </w:p>
    <w:p w14:paraId="73D5FE47" w14:textId="77777777" w:rsidR="00565055" w:rsidRPr="00262562" w:rsidRDefault="00565055" w:rsidP="00565055">
      <w:pPr>
        <w:rPr>
          <w:rFonts w:asciiTheme="minorHAnsi" w:hAnsiTheme="minorHAnsi" w:cstheme="minorHAnsi"/>
        </w:rPr>
      </w:pPr>
      <w:r w:rsidRPr="00262562">
        <w:rPr>
          <w:rStyle w:val="Emphasis"/>
          <w:rFonts w:asciiTheme="minorHAnsi" w:hAnsiTheme="minorHAnsi" w:cstheme="minorHAnsi"/>
          <w:highlight w:val="green"/>
        </w:rPr>
        <w:t>Definition</w:t>
      </w:r>
      <w:r w:rsidRPr="00262562">
        <w:rPr>
          <w:rFonts w:asciiTheme="minorHAnsi" w:hAnsiTheme="minorHAnsi" w:cstheme="minorHAnsi"/>
          <w:highlight w:val="green"/>
        </w:rPr>
        <w:t>:</w:t>
      </w:r>
    </w:p>
    <w:p w14:paraId="7388ECB1" w14:textId="77777777" w:rsidR="00565055" w:rsidRPr="00262562" w:rsidRDefault="00565055" w:rsidP="00565055">
      <w:pPr>
        <w:rPr>
          <w:rFonts w:asciiTheme="minorHAnsi" w:hAnsiTheme="minorHAnsi" w:cstheme="minorHAnsi"/>
        </w:rPr>
      </w:pPr>
      <w:r w:rsidRPr="00262562">
        <w:rPr>
          <w:rStyle w:val="StyleUnderline"/>
          <w:rFonts w:asciiTheme="minorHAnsi" w:hAnsiTheme="minorHAnsi" w:cstheme="minorHAnsi"/>
          <w:highlight w:val="green"/>
        </w:rPr>
        <w:t>Anticompetitive practices refer to</w:t>
      </w:r>
      <w:r w:rsidRPr="00262562">
        <w:rPr>
          <w:rStyle w:val="StyleUnderline"/>
          <w:rFonts w:asciiTheme="minorHAnsi" w:hAnsiTheme="minorHAnsi" w:cstheme="minorHAnsi"/>
        </w:rPr>
        <w:t xml:space="preserve"> a wide range of </w:t>
      </w:r>
      <w:r w:rsidRPr="00262562">
        <w:rPr>
          <w:rStyle w:val="StyleUnderline"/>
          <w:rFonts w:asciiTheme="minorHAnsi" w:hAnsiTheme="minorHAnsi" w:cstheme="minorHAnsi"/>
          <w:highlight w:val="green"/>
        </w:rPr>
        <w:t>business practices in which a firm or group of firms</w:t>
      </w:r>
      <w:r w:rsidRPr="00262562">
        <w:rPr>
          <w:rStyle w:val="StyleUnderline"/>
          <w:rFonts w:asciiTheme="minorHAnsi" w:hAnsiTheme="minorHAnsi" w:cstheme="minorHAnsi"/>
        </w:rPr>
        <w:t xml:space="preserve"> </w:t>
      </w:r>
      <w:r w:rsidRPr="00262562">
        <w:rPr>
          <w:rStyle w:val="StyleUnderline"/>
          <w:rFonts w:asciiTheme="minorHAnsi" w:hAnsiTheme="minorHAnsi" w:cstheme="minorHAnsi"/>
          <w:highlight w:val="green"/>
        </w:rPr>
        <w:t xml:space="preserve">may engage </w:t>
      </w:r>
      <w:r w:rsidRPr="00262562">
        <w:rPr>
          <w:rStyle w:val="StyleUnderline"/>
          <w:rFonts w:asciiTheme="minorHAnsi" w:hAnsiTheme="minorHAnsi" w:cstheme="minorHAnsi"/>
        </w:rPr>
        <w:t xml:space="preserve">in order </w:t>
      </w:r>
      <w:r w:rsidRPr="00262562">
        <w:rPr>
          <w:rStyle w:val="StyleUnderline"/>
          <w:rFonts w:asciiTheme="minorHAnsi" w:hAnsiTheme="minorHAnsi" w:cstheme="minorHAnsi"/>
          <w:highlight w:val="green"/>
        </w:rPr>
        <w:t xml:space="preserve">to </w:t>
      </w:r>
      <w:r w:rsidRPr="00262562">
        <w:rPr>
          <w:rStyle w:val="Emphasis"/>
          <w:rFonts w:asciiTheme="minorHAnsi" w:hAnsiTheme="minorHAnsi" w:cstheme="minorHAnsi"/>
          <w:highlight w:val="green"/>
        </w:rPr>
        <w:t>restrict inter-firm competition</w:t>
      </w:r>
      <w:r w:rsidRPr="00262562">
        <w:rPr>
          <w:rStyle w:val="StyleUnderline"/>
          <w:rFonts w:asciiTheme="minorHAnsi" w:hAnsiTheme="minorHAnsi" w:cstheme="minorHAnsi"/>
          <w:highlight w:val="green"/>
        </w:rPr>
        <w:t xml:space="preserve"> to maintain or increase</w:t>
      </w:r>
      <w:r w:rsidRPr="00262562">
        <w:rPr>
          <w:rStyle w:val="StyleUnderline"/>
          <w:rFonts w:asciiTheme="minorHAnsi" w:hAnsiTheme="minorHAnsi" w:cstheme="minorHAnsi"/>
        </w:rPr>
        <w:t xml:space="preserve"> their </w:t>
      </w:r>
      <w:r w:rsidRPr="00262562">
        <w:rPr>
          <w:rStyle w:val="StyleUnderline"/>
          <w:rFonts w:asciiTheme="minorHAnsi" w:hAnsiTheme="minorHAnsi" w:cstheme="minorHAnsi"/>
          <w:highlight w:val="green"/>
        </w:rPr>
        <w:t>relative market</w:t>
      </w:r>
      <w:r w:rsidRPr="00262562">
        <w:rPr>
          <w:rStyle w:val="StyleUnderline"/>
          <w:rFonts w:asciiTheme="minorHAnsi" w:hAnsiTheme="minorHAnsi" w:cstheme="minorHAnsi"/>
        </w:rPr>
        <w:t xml:space="preserve"> </w:t>
      </w:r>
      <w:r w:rsidRPr="00262562">
        <w:rPr>
          <w:rStyle w:val="StyleUnderline"/>
          <w:rFonts w:asciiTheme="minorHAnsi" w:hAnsiTheme="minorHAnsi" w:cstheme="minorHAnsi"/>
          <w:highlight w:val="green"/>
        </w:rPr>
        <w:t>position and profits without necessarily providing goods</w:t>
      </w:r>
      <w:r w:rsidRPr="00262562">
        <w:rPr>
          <w:rStyle w:val="StyleUnderline"/>
          <w:rFonts w:asciiTheme="minorHAnsi" w:hAnsiTheme="minorHAnsi" w:cstheme="minorHAnsi"/>
        </w:rPr>
        <w:t xml:space="preserve"> and services </w:t>
      </w:r>
      <w:r w:rsidRPr="00262562">
        <w:rPr>
          <w:rStyle w:val="StyleUnderline"/>
          <w:rFonts w:asciiTheme="minorHAnsi" w:hAnsiTheme="minorHAnsi" w:cstheme="minorHAnsi"/>
          <w:highlight w:val="green"/>
        </w:rPr>
        <w:t>at a lower cost or of higher quality</w:t>
      </w:r>
      <w:r w:rsidRPr="00262562">
        <w:rPr>
          <w:rFonts w:asciiTheme="minorHAnsi" w:hAnsiTheme="minorHAnsi" w:cstheme="minorHAnsi"/>
          <w:highlight w:val="green"/>
        </w:rPr>
        <w:t>.</w:t>
      </w:r>
    </w:p>
    <w:p w14:paraId="66ED28BA" w14:textId="77777777" w:rsidR="00565055" w:rsidRPr="00262562" w:rsidRDefault="00565055" w:rsidP="00565055">
      <w:pPr>
        <w:rPr>
          <w:rFonts w:asciiTheme="minorHAnsi" w:hAnsiTheme="minorHAnsi" w:cstheme="minorHAnsi"/>
        </w:rPr>
      </w:pPr>
      <w:r w:rsidRPr="00262562">
        <w:rPr>
          <w:rFonts w:asciiTheme="minorHAnsi" w:hAnsiTheme="minorHAnsi" w:cstheme="minorHAnsi"/>
        </w:rPr>
        <w:t>Context:</w:t>
      </w:r>
    </w:p>
    <w:p w14:paraId="33404D19" w14:textId="77777777" w:rsidR="00565055" w:rsidRPr="00383C18" w:rsidRDefault="00565055" w:rsidP="00565055">
      <w:pPr>
        <w:rPr>
          <w:rFonts w:asciiTheme="minorHAnsi" w:hAnsiTheme="minorHAnsi" w:cstheme="minorHAnsi"/>
          <w:sz w:val="16"/>
        </w:rPr>
      </w:pPr>
      <w:r w:rsidRPr="00262562">
        <w:rPr>
          <w:rStyle w:val="StyleUnderline"/>
          <w:rFonts w:asciiTheme="minorHAnsi" w:hAnsiTheme="minorHAnsi" w:cstheme="minorHAnsi"/>
        </w:rPr>
        <w:t>The essence of competition entails attempts by firm(s) to gain advantage</w:t>
      </w:r>
      <w:r w:rsidRPr="00262562">
        <w:rPr>
          <w:rFonts w:asciiTheme="minorHAnsi" w:hAnsiTheme="minorHAnsi" w:cstheme="minorHAnsi"/>
          <w:sz w:val="16"/>
        </w:rPr>
        <w:t xml:space="preserve"> over rivals. However, </w:t>
      </w:r>
      <w:r w:rsidRPr="00262562">
        <w:rPr>
          <w:rStyle w:val="StyleUnderline"/>
          <w:rFonts w:asciiTheme="minorHAnsi" w:hAnsiTheme="minorHAnsi" w:cstheme="minorHAnsi"/>
        </w:rPr>
        <w:t xml:space="preserve">the </w:t>
      </w:r>
      <w:r w:rsidRPr="00383C18">
        <w:rPr>
          <w:rStyle w:val="StyleUnderline"/>
          <w:rFonts w:asciiTheme="minorHAnsi" w:hAnsiTheme="minorHAnsi" w:cstheme="minorHAnsi"/>
          <w:highlight w:val="red"/>
        </w:rPr>
        <w:t>boundary of acceptable business practices may be crossed if firms</w:t>
      </w:r>
      <w:r w:rsidRPr="00262562">
        <w:rPr>
          <w:rStyle w:val="StyleUnderline"/>
          <w:rFonts w:asciiTheme="minorHAnsi" w:hAnsiTheme="minorHAnsi" w:cstheme="minorHAnsi"/>
        </w:rPr>
        <w:t xml:space="preserve"> contrive to artificially limit competition by not building so much on their advantages but on </w:t>
      </w:r>
      <w:r w:rsidRPr="00383C18">
        <w:rPr>
          <w:rStyle w:val="StyleUnderline"/>
          <w:rFonts w:asciiTheme="minorHAnsi" w:hAnsiTheme="minorHAnsi" w:cstheme="minorHAnsi"/>
          <w:highlight w:val="red"/>
        </w:rPr>
        <w:t>exploiting their market position to the disadvantage</w:t>
      </w:r>
      <w:r w:rsidRPr="00383C18">
        <w:rPr>
          <w:rStyle w:val="StyleUnderline"/>
          <w:rFonts w:asciiTheme="minorHAnsi" w:hAnsiTheme="minorHAnsi" w:cstheme="minorHAnsi"/>
        </w:rPr>
        <w:t xml:space="preserve"> or detriment </w:t>
      </w:r>
      <w:r w:rsidRPr="00383C18">
        <w:rPr>
          <w:rStyle w:val="StyleUnderline"/>
          <w:rFonts w:asciiTheme="minorHAnsi" w:hAnsiTheme="minorHAnsi" w:cstheme="minorHAnsi"/>
          <w:highlight w:val="red"/>
        </w:rPr>
        <w:t>of</w:t>
      </w:r>
      <w:r w:rsidRPr="00383C18">
        <w:rPr>
          <w:rStyle w:val="StyleUnderline"/>
          <w:rFonts w:asciiTheme="minorHAnsi" w:hAnsiTheme="minorHAnsi" w:cstheme="minorHAnsi"/>
        </w:rPr>
        <w:t xml:space="preserve"> competitors, </w:t>
      </w:r>
      <w:r w:rsidRPr="00383C18">
        <w:rPr>
          <w:rStyle w:val="StyleUnderline"/>
          <w:rFonts w:asciiTheme="minorHAnsi" w:hAnsiTheme="minorHAnsi" w:cstheme="minorHAnsi"/>
          <w:highlight w:val="red"/>
        </w:rPr>
        <w:t>customers</w:t>
      </w:r>
      <w:r w:rsidRPr="00383C18">
        <w:rPr>
          <w:rStyle w:val="StyleUnderline"/>
          <w:rFonts w:asciiTheme="minorHAnsi" w:hAnsiTheme="minorHAnsi" w:cstheme="minorHAnsi"/>
        </w:rPr>
        <w:t xml:space="preserve"> and suppliers such that higher prices, reduced output, less consumer choice, loss of economic efficiency and misallocation of resources</w:t>
      </w:r>
      <w:r w:rsidRPr="00383C18">
        <w:rPr>
          <w:rFonts w:asciiTheme="minorHAnsi" w:hAnsiTheme="minorHAnsi" w:cstheme="minorHAnsi"/>
          <w:sz w:val="16"/>
        </w:rPr>
        <w:t xml:space="preserve"> (or combinations thereof) are likely to </w:t>
      </w:r>
      <w:r w:rsidRPr="00383C18">
        <w:rPr>
          <w:rStyle w:val="StyleUnderline"/>
          <w:rFonts w:asciiTheme="minorHAnsi" w:hAnsiTheme="minorHAnsi" w:cstheme="minorHAnsi"/>
        </w:rPr>
        <w:t>result</w:t>
      </w:r>
      <w:r w:rsidRPr="00383C18">
        <w:rPr>
          <w:rFonts w:asciiTheme="minorHAnsi" w:hAnsiTheme="minorHAnsi" w:cstheme="minorHAnsi"/>
          <w:sz w:val="16"/>
        </w:rPr>
        <w:t>.</w:t>
      </w:r>
    </w:p>
    <w:p w14:paraId="44DA96A4" w14:textId="77777777" w:rsidR="00565055" w:rsidRPr="00383C18" w:rsidRDefault="00565055" w:rsidP="00565055">
      <w:pPr>
        <w:rPr>
          <w:rFonts w:asciiTheme="minorHAnsi" w:hAnsiTheme="minorHAnsi" w:cstheme="minorHAnsi"/>
          <w:sz w:val="16"/>
        </w:rPr>
      </w:pPr>
      <w:r w:rsidRPr="00383C18">
        <w:rPr>
          <w:rStyle w:val="StyleUnderline"/>
          <w:rFonts w:asciiTheme="minorHAnsi" w:hAnsiTheme="minorHAnsi" w:cstheme="minorHAnsi"/>
        </w:rPr>
        <w:t>Which types of business practices are likely to be construed as being anticompetitive and</w:t>
      </w:r>
      <w:r w:rsidRPr="00383C18">
        <w:rPr>
          <w:rFonts w:asciiTheme="minorHAnsi" w:hAnsiTheme="minorHAnsi" w:cstheme="minorHAnsi"/>
          <w:sz w:val="16"/>
        </w:rPr>
        <w:t xml:space="preserve">, if that, </w:t>
      </w:r>
      <w:r w:rsidRPr="00383C18">
        <w:rPr>
          <w:rStyle w:val="StyleUnderline"/>
          <w:rFonts w:asciiTheme="minorHAnsi" w:hAnsiTheme="minorHAnsi" w:cstheme="minorHAnsi"/>
        </w:rPr>
        <w:t>as</w:t>
      </w:r>
      <w:r w:rsidRPr="00383C18">
        <w:rPr>
          <w:rStyle w:val="Emphasis"/>
          <w:rFonts w:asciiTheme="minorHAnsi" w:hAnsiTheme="minorHAnsi" w:cstheme="minorHAnsi"/>
        </w:rPr>
        <w:t xml:space="preserve"> </w:t>
      </w:r>
      <w:r w:rsidRPr="00383C18">
        <w:rPr>
          <w:rStyle w:val="StyleUnderline"/>
          <w:rFonts w:asciiTheme="minorHAnsi" w:hAnsiTheme="minorHAnsi" w:cstheme="minorHAnsi"/>
        </w:rPr>
        <w:t>violating competition law, will vary by jurisdiction and on a case by case basis. Certain practices may be viewed as per se illegal while others may be subject to rule of reason</w:t>
      </w:r>
      <w:r w:rsidRPr="00383C18">
        <w:rPr>
          <w:rFonts w:asciiTheme="minorHAnsi" w:hAnsiTheme="minorHAnsi" w:cstheme="minorHAnsi"/>
          <w:sz w:val="16"/>
        </w:rPr>
        <w:t xml:space="preserve">.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w:t>
      </w:r>
      <w:r w:rsidRPr="00383C18">
        <w:rPr>
          <w:rStyle w:val="StyleUnderline"/>
          <w:rFonts w:asciiTheme="minorHAnsi" w:hAnsiTheme="minorHAnsi" w:cstheme="minorHAnsi"/>
        </w:rPr>
        <w:t>competition laws</w:t>
      </w:r>
      <w:r w:rsidRPr="00383C18">
        <w:rPr>
          <w:rFonts w:asciiTheme="minorHAnsi" w:hAnsiTheme="minorHAnsi" w:cstheme="minorHAnsi"/>
          <w:sz w:val="16"/>
        </w:rPr>
        <w:t xml:space="preserve"> in a large number of countries </w:t>
      </w:r>
      <w:r w:rsidRPr="00383C18">
        <w:rPr>
          <w:rStyle w:val="StyleUnderline"/>
          <w:rFonts w:asciiTheme="minorHAnsi" w:hAnsiTheme="minorHAnsi" w:cstheme="minorHAnsi"/>
        </w:rPr>
        <w:t>examine and generally seek to prevent a wide range of business practices which restrict competition. These practices are broadly classified into two groups: horizontal and vertical restraints on competition. The first group includes specific practices such as cartels, collusion, conspiracy, mergers, predatory pricing, price discrimination and price fixing agreements. The second group includes practices such as exclusive dealing, geographic market restrictions, refusal to deal/sell, resale price maintenance and tied selling</w:t>
      </w:r>
      <w:r w:rsidRPr="00383C18">
        <w:rPr>
          <w:rFonts w:asciiTheme="minorHAnsi" w:hAnsiTheme="minorHAnsi" w:cstheme="minorHAnsi"/>
          <w:sz w:val="16"/>
        </w:rPr>
        <w:t>.</w:t>
      </w:r>
    </w:p>
    <w:p w14:paraId="3C90649E" w14:textId="0F767616" w:rsidR="00565055" w:rsidRDefault="00565055" w:rsidP="005E7A05">
      <w:r w:rsidRPr="00383C18">
        <w:rPr>
          <w:rFonts w:asciiTheme="minorHAnsi" w:hAnsiTheme="minorHAnsi" w:cstheme="minorHAnsi"/>
          <w:sz w:val="16"/>
        </w:rPr>
        <w:t xml:space="preserve">Generally speaking, </w:t>
      </w:r>
      <w:r w:rsidRPr="00383C18">
        <w:rPr>
          <w:rStyle w:val="StyleUnderline"/>
          <w:rFonts w:asciiTheme="minorHAnsi" w:hAnsiTheme="minorHAnsi" w:cstheme="minorHAnsi"/>
        </w:rPr>
        <w:t>horizontal restraints on competition primarily entail other competitors in the market whereas vertical restraints entail supplier-distributor relationships</w:t>
      </w:r>
      <w:r w:rsidRPr="00383C18">
        <w:rPr>
          <w:rFonts w:asciiTheme="minorHAnsi" w:hAnsiTheme="minorHAnsi" w:cstheme="minorHAnsi"/>
          <w:sz w:val="16"/>
        </w:rPr>
        <w:t>. However, it should be noted that the distinction between horizontal and vertical restraints on competition is not always clear cut and practices of one type may impact on the other.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w:t>
      </w:r>
      <w:r w:rsidRPr="00262562">
        <w:rPr>
          <w:rFonts w:asciiTheme="minorHAnsi" w:hAnsiTheme="minorHAnsi" w:cstheme="minorHAnsi"/>
          <w:sz w:val="16"/>
        </w:rPr>
        <w:t xml:space="preserve"> the market position of existing firms and/or facilitate anticompetitive arrangements.</w:t>
      </w:r>
    </w:p>
    <w:p w14:paraId="0A70D399" w14:textId="77777777" w:rsidR="00565055" w:rsidRPr="00A54665" w:rsidRDefault="00565055" w:rsidP="00565055">
      <w:pPr>
        <w:pStyle w:val="Heading4"/>
      </w:pPr>
      <w:r>
        <w:t xml:space="preserve">‘Anticompetitive’ </w:t>
      </w:r>
      <w:bookmarkStart w:id="2" w:name="_Hlk86517780"/>
      <w:r>
        <w:t>business practices are anything harmful for price levels, fairness, or equality</w:t>
      </w:r>
    </w:p>
    <w:bookmarkEnd w:id="2"/>
    <w:p w14:paraId="25725206" w14:textId="77777777" w:rsidR="00565055" w:rsidRPr="00036B3F" w:rsidRDefault="00565055" w:rsidP="00565055">
      <w:r w:rsidRPr="00036B3F">
        <w:rPr>
          <w:rStyle w:val="Style13ptBold"/>
        </w:rPr>
        <w:t>Gerber ’10</w:t>
      </w:r>
      <w:r>
        <w:t xml:space="preserve"> [David; May 6; Distinguished Professor of Law at Chicago-Kent College of Law, Illinois Institute of Technology; Global Competition: Law, Markets, and Globalization, “US Antitrust: Model and Lens,” Ch. 5, p. 125]</w:t>
      </w:r>
    </w:p>
    <w:p w14:paraId="2DC187EC" w14:textId="77777777" w:rsidR="00565055" w:rsidRPr="00802CAE" w:rsidRDefault="00565055" w:rsidP="00565055">
      <w:pPr>
        <w:rPr>
          <w:sz w:val="16"/>
        </w:rPr>
      </w:pPr>
      <w:r w:rsidRPr="00802CAE">
        <w:rPr>
          <w:sz w:val="16"/>
        </w:rPr>
        <w:t xml:space="preserve">The articulated </w:t>
      </w:r>
      <w:r w:rsidRPr="0083227B">
        <w:rPr>
          <w:rStyle w:val="Emphasis"/>
          <w:highlight w:val="cyan"/>
        </w:rPr>
        <w:t>goals</w:t>
      </w:r>
      <w:r w:rsidRPr="00802CAE">
        <w:rPr>
          <w:sz w:val="16"/>
        </w:rPr>
        <w:t xml:space="preserve"> of the system have changed over time, and until recently they accumulated within a broad and relatively unstructured amalgam.8 At various times, for example, this mixture has </w:t>
      </w:r>
      <w:r w:rsidRPr="0083227B">
        <w:rPr>
          <w:rStyle w:val="StyleUnderline"/>
          <w:highlight w:val="cyan"/>
        </w:rPr>
        <w:t>include</w:t>
      </w:r>
      <w:r w:rsidRPr="00802CAE">
        <w:rPr>
          <w:rStyle w:val="StyleUnderline"/>
        </w:rPr>
        <w:t xml:space="preserve">d concerns for </w:t>
      </w:r>
      <w:r w:rsidRPr="00802CAE">
        <w:rPr>
          <w:rStyle w:val="Emphasis"/>
        </w:rPr>
        <w:t xml:space="preserve">consumer </w:t>
      </w:r>
      <w:r w:rsidRPr="0083227B">
        <w:rPr>
          <w:rStyle w:val="Emphasis"/>
          <w:highlight w:val="cyan"/>
        </w:rPr>
        <w:t>price levels</w:t>
      </w:r>
      <w:r w:rsidRPr="0083227B">
        <w:rPr>
          <w:rStyle w:val="StyleUnderline"/>
          <w:highlight w:val="cyan"/>
        </w:rPr>
        <w:t xml:space="preserve">, </w:t>
      </w:r>
      <w:r w:rsidRPr="0083227B">
        <w:rPr>
          <w:rStyle w:val="Emphasis"/>
          <w:highlight w:val="cyan"/>
        </w:rPr>
        <w:t>fairness</w:t>
      </w:r>
      <w:r w:rsidRPr="00802CAE">
        <w:rPr>
          <w:sz w:val="16"/>
        </w:rPr>
        <w:t xml:space="preserve"> (particularly for small and medium-sized firms), </w:t>
      </w:r>
      <w:r w:rsidRPr="00692AEE">
        <w:rPr>
          <w:rStyle w:val="Emphasis"/>
          <w:highlight w:val="cyan"/>
        </w:rPr>
        <w:t>equality of opportunity</w:t>
      </w:r>
      <w:r w:rsidRPr="00692AEE">
        <w:rPr>
          <w:rStyle w:val="StyleUnderline"/>
          <w:highlight w:val="cyan"/>
        </w:rPr>
        <w:t xml:space="preserve"> for</w:t>
      </w:r>
      <w:r w:rsidRPr="00802CAE">
        <w:rPr>
          <w:rStyle w:val="StyleUnderline"/>
        </w:rPr>
        <w:t xml:space="preserve"> </w:t>
      </w:r>
      <w:r w:rsidRPr="00802CAE">
        <w:rPr>
          <w:rStyle w:val="Emphasis"/>
        </w:rPr>
        <w:t>competitors</w:t>
      </w:r>
      <w:r w:rsidRPr="00802CAE">
        <w:rPr>
          <w:rStyle w:val="StyleUnderline"/>
        </w:rPr>
        <w:t xml:space="preserve"> and </w:t>
      </w:r>
      <w:r w:rsidRPr="00692AEE">
        <w:rPr>
          <w:rStyle w:val="Emphasis"/>
          <w:highlight w:val="cyan"/>
        </w:rPr>
        <w:t>potential competitors</w:t>
      </w:r>
      <w:r w:rsidRPr="00692AEE">
        <w:rPr>
          <w:rStyle w:val="StyleUnderline"/>
          <w:highlight w:val="cyan"/>
        </w:rPr>
        <w:t xml:space="preserve">, and </w:t>
      </w:r>
      <w:r w:rsidRPr="00692AEE">
        <w:rPr>
          <w:rStyle w:val="Emphasis"/>
          <w:highlight w:val="cyan"/>
        </w:rPr>
        <w:t>economic liberty</w:t>
      </w:r>
      <w:r w:rsidRPr="00802CAE">
        <w:rPr>
          <w:rStyle w:val="StyleUnderline"/>
        </w:rPr>
        <w:t xml:space="preserve">. </w:t>
      </w:r>
      <w:r w:rsidRPr="0083227B">
        <w:rPr>
          <w:rStyle w:val="StyleUnderline"/>
          <w:highlight w:val="cyan"/>
        </w:rPr>
        <w:t xml:space="preserve">The label </w:t>
      </w:r>
      <w:r w:rsidRPr="0083227B">
        <w:rPr>
          <w:rStyle w:val="Emphasis"/>
          <w:highlight w:val="cyan"/>
        </w:rPr>
        <w:t>'anti-competitive'</w:t>
      </w:r>
      <w:r w:rsidRPr="00802CAE">
        <w:rPr>
          <w:rStyle w:val="StyleUnderline"/>
        </w:rPr>
        <w:t xml:space="preserve"> has been used</w:t>
      </w:r>
      <w:r w:rsidRPr="00802CAE">
        <w:rPr>
          <w:sz w:val="16"/>
        </w:rPr>
        <w:t xml:space="preserve"> rather loosely </w:t>
      </w:r>
      <w:r w:rsidRPr="00802CAE">
        <w:rPr>
          <w:rStyle w:val="StyleUnderline"/>
        </w:rPr>
        <w:t xml:space="preserve">to </w:t>
      </w:r>
      <w:r w:rsidRPr="0083227B">
        <w:rPr>
          <w:rStyle w:val="StyleUnderline"/>
          <w:highlight w:val="cyan"/>
        </w:rPr>
        <w:t xml:space="preserve">apply to </w:t>
      </w:r>
      <w:r w:rsidRPr="0083227B">
        <w:rPr>
          <w:rStyle w:val="Emphasis"/>
          <w:highlight w:val="cyan"/>
        </w:rPr>
        <w:t>conduct</w:t>
      </w:r>
      <w:r w:rsidRPr="0083227B">
        <w:rPr>
          <w:rStyle w:val="StyleUnderline"/>
          <w:highlight w:val="cyan"/>
        </w:rPr>
        <w:t xml:space="preserve"> that is</w:t>
      </w:r>
      <w:r w:rsidRPr="007A61DD">
        <w:rPr>
          <w:rStyle w:val="StyleUnderline"/>
        </w:rPr>
        <w:t xml:space="preserve"> </w:t>
      </w:r>
      <w:r w:rsidRPr="007A61DD">
        <w:rPr>
          <w:rStyle w:val="Emphasis"/>
        </w:rPr>
        <w:t xml:space="preserve">seen as </w:t>
      </w:r>
      <w:r w:rsidRPr="0083227B">
        <w:rPr>
          <w:rStyle w:val="Emphasis"/>
          <w:highlight w:val="cyan"/>
        </w:rPr>
        <w:t>harmful</w:t>
      </w:r>
      <w:r w:rsidRPr="0083227B">
        <w:rPr>
          <w:rStyle w:val="StyleUnderline"/>
          <w:highlight w:val="cyan"/>
        </w:rPr>
        <w:t xml:space="preserve"> to</w:t>
      </w:r>
      <w:r w:rsidRPr="00802CAE">
        <w:rPr>
          <w:rStyle w:val="StyleUnderline"/>
        </w:rPr>
        <w:t xml:space="preserve"> </w:t>
      </w:r>
      <w:r w:rsidRPr="00802CAE">
        <w:rPr>
          <w:rStyle w:val="Emphasis"/>
        </w:rPr>
        <w:t xml:space="preserve">some or all of these </w:t>
      </w:r>
      <w:r w:rsidRPr="0083227B">
        <w:rPr>
          <w:rStyle w:val="Emphasis"/>
          <w:highlight w:val="cyan"/>
        </w:rPr>
        <w:t>goals</w:t>
      </w:r>
      <w:r w:rsidRPr="00802CAE">
        <w:rPr>
          <w:sz w:val="16"/>
        </w:rPr>
        <w:t>. Despite or perhaps because of this mix of goals, antitrust has often been politically important. Its political resonance is reflected in broad statements throughout the classical period portraying antitrust in the language of political rhetoric and in emotive images. For example, according to Justice Marshall, writing in 1972,</w:t>
      </w:r>
    </w:p>
    <w:p w14:paraId="7488371B" w14:textId="77777777" w:rsidR="00565055" w:rsidRDefault="00565055" w:rsidP="00565055">
      <w:pPr>
        <w:ind w:left="720"/>
        <w:rPr>
          <w:sz w:val="16"/>
        </w:rPr>
      </w:pPr>
      <w:r w:rsidRPr="00802CAE">
        <w:rPr>
          <w:sz w:val="16"/>
        </w:rPr>
        <w:t xml:space="preserve">[A]ntitrust laws in general, and the Sherman Act in particular, are the Magna Carta of free enterprise. They are as important to the preservation of economic freedom and our free-enterprise system as the Bill of Rights is to the protection of our fundamental personal freedoms. </w:t>
      </w:r>
    </w:p>
    <w:p w14:paraId="28B706DD" w14:textId="77777777" w:rsidR="00565055" w:rsidRDefault="00565055" w:rsidP="00565055">
      <w:pPr>
        <w:rPr>
          <w:sz w:val="16"/>
        </w:rPr>
      </w:pPr>
    </w:p>
    <w:p w14:paraId="108F1019" w14:textId="77777777" w:rsidR="00565055" w:rsidRDefault="00565055" w:rsidP="00565055">
      <w:pPr>
        <w:pStyle w:val="Heading4"/>
      </w:pPr>
      <w:r w:rsidRPr="00CB2B2F">
        <w:t>Nationalization is an antitrust policy</w:t>
      </w:r>
    </w:p>
    <w:p w14:paraId="5B695151" w14:textId="77777777" w:rsidR="00565055" w:rsidRDefault="00565055" w:rsidP="00565055">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72618024" w14:textId="77777777" w:rsidR="00565055" w:rsidRDefault="00565055" w:rsidP="00565055">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217DDE9D" w14:textId="77777777" w:rsidR="00565055" w:rsidRDefault="00565055" w:rsidP="00565055">
      <w:pPr>
        <w:rPr>
          <w:sz w:val="16"/>
        </w:rPr>
      </w:pPr>
    </w:p>
    <w:p w14:paraId="650FF6C9" w14:textId="77777777" w:rsidR="00565055" w:rsidRDefault="00565055" w:rsidP="00565055">
      <w:pPr>
        <w:pStyle w:val="Heading4"/>
      </w:pPr>
      <w:r>
        <w:t xml:space="preserve">2. </w:t>
      </w:r>
      <w:r>
        <w:rPr>
          <w:u w:val="single"/>
        </w:rPr>
        <w:t>Arbitrariness</w:t>
      </w:r>
      <w:r>
        <w:t xml:space="preserve">---‘anticompetitive’ is </w:t>
      </w:r>
      <w:r>
        <w:rPr>
          <w:u w:val="single"/>
        </w:rPr>
        <w:t>context dependent</w:t>
      </w:r>
      <w:r>
        <w:t xml:space="preserve">. Lists are </w:t>
      </w:r>
      <w:r>
        <w:rPr>
          <w:u w:val="single"/>
        </w:rPr>
        <w:t>unpredictable</w:t>
      </w:r>
      <w:r>
        <w:t>.</w:t>
      </w:r>
    </w:p>
    <w:p w14:paraId="307B5882" w14:textId="77777777" w:rsidR="00565055" w:rsidRPr="00666F52" w:rsidRDefault="00565055" w:rsidP="00565055">
      <w:r w:rsidRPr="00666F52">
        <w:rPr>
          <w:rStyle w:val="Style13ptBold"/>
        </w:rPr>
        <w:t>Smith ’10</w:t>
      </w:r>
      <w:r>
        <w:t xml:space="preserve"> [D Brooks; November 29; Federal Circuit Judge on the Third Circuit; Westlaw, “W. Penn Allegheny Health Sys., Inc. v. UPMC,” 627 F.3d 85]</w:t>
      </w:r>
    </w:p>
    <w:p w14:paraId="06FF44C1" w14:textId="77777777" w:rsidR="00565055" w:rsidRPr="00666F52" w:rsidRDefault="00565055" w:rsidP="00565055">
      <w:pPr>
        <w:rPr>
          <w:sz w:val="16"/>
        </w:rPr>
      </w:pPr>
      <w:r w:rsidRPr="00666F52">
        <w:rPr>
          <w:rStyle w:val="Emphasis"/>
        </w:rPr>
        <w:t>Broadly speaking</w:t>
      </w:r>
      <w:r w:rsidRPr="00666F52">
        <w:rPr>
          <w:rStyle w:val="StyleUnderline"/>
        </w:rPr>
        <w:t xml:space="preserve">, a firm </w:t>
      </w:r>
      <w:r w:rsidRPr="00666F52">
        <w:rPr>
          <w:rStyle w:val="Emphasis"/>
        </w:rPr>
        <w:t>engages</w:t>
      </w:r>
      <w:r w:rsidRPr="00666F52">
        <w:rPr>
          <w:rStyle w:val="StyleUnderline"/>
        </w:rPr>
        <w:t xml:space="preserve"> in anticompetitive conduct when it attempts “to </w:t>
      </w:r>
      <w:r w:rsidRPr="00666F52">
        <w:rPr>
          <w:rStyle w:val="Emphasis"/>
        </w:rPr>
        <w:t>exclude</w:t>
      </w:r>
      <w:r w:rsidRPr="00666F52">
        <w:rPr>
          <w:rStyle w:val="StyleUnderline"/>
        </w:rPr>
        <w:t xml:space="preserve"> rivals on some basis </w:t>
      </w:r>
      <w:r w:rsidRPr="00666F52">
        <w:rPr>
          <w:rStyle w:val="Emphasis"/>
        </w:rPr>
        <w:t>other than</w:t>
      </w:r>
      <w:r w:rsidRPr="00666F52">
        <w:rPr>
          <w:rStyle w:val="StyleUnderline"/>
        </w:rPr>
        <w:t xml:space="preserve"> efficiency,” </w:t>
      </w:r>
      <w:r w:rsidRPr="00666F52">
        <w:rPr>
          <w:sz w:val="16"/>
        </w:rPr>
        <w:t xml:space="preserve">Aspen Skiing Co. v. Aspen Highlands Skiing Corp., 472 U.S. 585, 605, 105 S.Ct. 2847, 86 L.Ed.2d 467 (1985) (internal quotation marks omitted), </w:t>
      </w:r>
      <w:r w:rsidRPr="00666F52">
        <w:rPr>
          <w:rStyle w:val="StyleUnderline"/>
        </w:rPr>
        <w:t xml:space="preserve">or when it competes “on some basis </w:t>
      </w:r>
      <w:r w:rsidRPr="00666F52">
        <w:rPr>
          <w:rStyle w:val="Emphasis"/>
        </w:rPr>
        <w:t>other than</w:t>
      </w:r>
      <w:r w:rsidRPr="00666F52">
        <w:rPr>
          <w:rStyle w:val="StyleUnderline"/>
        </w:rPr>
        <w:t xml:space="preserve"> the merits,”</w:t>
      </w:r>
      <w:r w:rsidRPr="00666F52">
        <w:rPr>
          <w:sz w:val="16"/>
        </w:rPr>
        <w:t xml:space="preserve"> LePage's, 324 F.3d at 147. </w:t>
      </w:r>
      <w:r w:rsidRPr="001B26E3">
        <w:rPr>
          <w:rStyle w:val="StyleUnderline"/>
          <w:highlight w:val="cyan"/>
        </w:rPr>
        <w:t xml:space="preserve">“Conduct that </w:t>
      </w:r>
      <w:r w:rsidRPr="001B26E3">
        <w:rPr>
          <w:rStyle w:val="Emphasis"/>
          <w:highlight w:val="cyan"/>
        </w:rPr>
        <w:t>impairs</w:t>
      </w:r>
      <w:r w:rsidRPr="00666F52">
        <w:rPr>
          <w:sz w:val="16"/>
        </w:rPr>
        <w:t xml:space="preserve"> the opportunities of </w:t>
      </w:r>
      <w:r w:rsidRPr="001B26E3">
        <w:rPr>
          <w:rStyle w:val="StyleUnderline"/>
          <w:highlight w:val="cyan"/>
        </w:rPr>
        <w:t>rivals and</w:t>
      </w:r>
      <w:r w:rsidRPr="00666F52">
        <w:rPr>
          <w:sz w:val="16"/>
        </w:rPr>
        <w:t xml:space="preserve"> either </w:t>
      </w:r>
      <w:r w:rsidRPr="001B26E3">
        <w:rPr>
          <w:rStyle w:val="StyleUnderline"/>
          <w:highlight w:val="cyan"/>
        </w:rPr>
        <w:t>does not further competition</w:t>
      </w:r>
      <w:r w:rsidRPr="00666F52">
        <w:rPr>
          <w:sz w:val="16"/>
        </w:rPr>
        <w:t xml:space="preserve"> on the merits or does so in an unnecessarily restrictive way </w:t>
      </w:r>
      <w:r w:rsidRPr="001B26E3">
        <w:rPr>
          <w:rStyle w:val="StyleUnderline"/>
          <w:highlight w:val="cyan"/>
        </w:rPr>
        <w:t xml:space="preserve">may be </w:t>
      </w:r>
      <w:r w:rsidRPr="001B26E3">
        <w:rPr>
          <w:rStyle w:val="Emphasis"/>
          <w:highlight w:val="cyan"/>
        </w:rPr>
        <w:t>deemed</w:t>
      </w:r>
      <w:r w:rsidRPr="001B26E3">
        <w:rPr>
          <w:rStyle w:val="StyleUnderline"/>
          <w:highlight w:val="cyan"/>
        </w:rPr>
        <w:t xml:space="preserve"> anticompetitive</w:t>
      </w:r>
      <w:r w:rsidRPr="00666F52">
        <w:rPr>
          <w:sz w:val="16"/>
        </w:rPr>
        <w:t xml:space="preserve">.” Broadcom, 501 F.3d at 308. </w:t>
      </w:r>
      <w:r w:rsidRPr="001B26E3">
        <w:rPr>
          <w:rStyle w:val="Emphasis"/>
          <w:highlight w:val="cyan"/>
        </w:rPr>
        <w:t>The line</w:t>
      </w:r>
      <w:r w:rsidRPr="001B26E3">
        <w:rPr>
          <w:rStyle w:val="StyleUnderline"/>
          <w:highlight w:val="cyan"/>
        </w:rPr>
        <w:t xml:space="preserve"> between anticompetitive</w:t>
      </w:r>
      <w:r w:rsidRPr="00666F52">
        <w:rPr>
          <w:rStyle w:val="StyleUnderline"/>
        </w:rPr>
        <w:t xml:space="preserve"> conduct </w:t>
      </w:r>
      <w:r w:rsidRPr="001B26E3">
        <w:rPr>
          <w:rStyle w:val="StyleUnderline"/>
          <w:highlight w:val="cyan"/>
        </w:rPr>
        <w:t xml:space="preserve">and </w:t>
      </w:r>
      <w:r w:rsidRPr="001B26E3">
        <w:rPr>
          <w:rStyle w:val="Emphasis"/>
          <w:highlight w:val="cyan"/>
        </w:rPr>
        <w:t>vigorous</w:t>
      </w:r>
      <w:r w:rsidRPr="00666F52">
        <w:rPr>
          <w:rStyle w:val="Emphasis"/>
        </w:rPr>
        <w:t xml:space="preserve"> competition</w:t>
      </w:r>
      <w:r w:rsidRPr="00666F52">
        <w:rPr>
          <w:rStyle w:val="StyleUnderline"/>
        </w:rPr>
        <w:t xml:space="preserve"> </w:t>
      </w:r>
      <w:r w:rsidRPr="001B26E3">
        <w:rPr>
          <w:rStyle w:val="StyleUnderline"/>
          <w:highlight w:val="cyan"/>
        </w:rPr>
        <w:t>is</w:t>
      </w:r>
      <w:r w:rsidRPr="00666F52">
        <w:rPr>
          <w:sz w:val="16"/>
        </w:rPr>
        <w:t xml:space="preserve"> sometimes </w:t>
      </w:r>
      <w:r w:rsidRPr="001B26E3">
        <w:rPr>
          <w:rStyle w:val="Emphasis"/>
          <w:highlight w:val="cyan"/>
        </w:rPr>
        <w:t>blurry</w:t>
      </w:r>
      <w:r w:rsidRPr="00666F52">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01350DD7" w14:textId="72C0D813" w:rsidR="00565055" w:rsidRPr="007A21E6" w:rsidRDefault="00565055" w:rsidP="005E7A05">
      <w:r w:rsidRPr="00666F52">
        <w:rPr>
          <w:sz w:val="16"/>
        </w:rPr>
        <w:t xml:space="preserve">“ </w:t>
      </w:r>
      <w:r w:rsidRPr="00666F52">
        <w:rPr>
          <w:rStyle w:val="StyleUnderline"/>
        </w:rPr>
        <w:t>‘</w:t>
      </w:r>
      <w:r w:rsidRPr="001B26E3">
        <w:rPr>
          <w:rStyle w:val="StyleUnderline"/>
          <w:highlight w:val="cyan"/>
        </w:rPr>
        <w:t>Anticompetitive</w:t>
      </w:r>
      <w:r w:rsidRPr="00666F52">
        <w:rPr>
          <w:rStyle w:val="StyleUnderline"/>
        </w:rPr>
        <w:t xml:space="preserve"> conduct’ </w:t>
      </w:r>
      <w:r w:rsidRPr="001B26E3">
        <w:rPr>
          <w:rStyle w:val="StyleUnderline"/>
          <w:highlight w:val="cyan"/>
        </w:rPr>
        <w:t xml:space="preserve">can come in </w:t>
      </w:r>
      <w:r w:rsidRPr="001B26E3">
        <w:rPr>
          <w:rStyle w:val="Emphasis"/>
          <w:highlight w:val="cyan"/>
        </w:rPr>
        <w:t>too many</w:t>
      </w:r>
      <w:r w:rsidRPr="00666F52">
        <w:rPr>
          <w:rStyle w:val="Emphasis"/>
        </w:rPr>
        <w:t xml:space="preserve"> different </w:t>
      </w:r>
      <w:r w:rsidRPr="001B26E3">
        <w:rPr>
          <w:rStyle w:val="Emphasis"/>
          <w:highlight w:val="cyan"/>
        </w:rPr>
        <w:t>forms</w:t>
      </w:r>
      <w:r w:rsidRPr="00666F52">
        <w:rPr>
          <w:rStyle w:val="StyleUnderline"/>
        </w:rPr>
        <w:t xml:space="preserve">, and is </w:t>
      </w:r>
      <w:r w:rsidRPr="001B26E3">
        <w:rPr>
          <w:rStyle w:val="Emphasis"/>
          <w:highlight w:val="cyan"/>
        </w:rPr>
        <w:t>too dependent</w:t>
      </w:r>
      <w:r w:rsidRPr="00666F52">
        <w:rPr>
          <w:rStyle w:val="StyleUnderline"/>
        </w:rPr>
        <w:t xml:space="preserve"> u</w:t>
      </w:r>
      <w:r w:rsidRPr="001B26E3">
        <w:rPr>
          <w:rStyle w:val="StyleUnderline"/>
        </w:rPr>
        <w:t>p</w:t>
      </w:r>
      <w:r w:rsidRPr="001B26E3">
        <w:rPr>
          <w:rStyle w:val="StyleUnderline"/>
          <w:highlight w:val="cyan"/>
        </w:rPr>
        <w:t xml:space="preserve">on context, for </w:t>
      </w:r>
      <w:r w:rsidRPr="001B26E3">
        <w:rPr>
          <w:rStyle w:val="Emphasis"/>
          <w:highlight w:val="cyan"/>
        </w:rPr>
        <w:t>any</w:t>
      </w:r>
      <w:r w:rsidRPr="00666F52">
        <w:rPr>
          <w:rStyle w:val="Emphasis"/>
        </w:rPr>
        <w:t xml:space="preserve"> court or </w:t>
      </w:r>
      <w:r w:rsidRPr="001B26E3">
        <w:rPr>
          <w:rStyle w:val="Emphasis"/>
          <w:highlight w:val="cyan"/>
        </w:rPr>
        <w:t>commentator</w:t>
      </w:r>
      <w:r w:rsidRPr="00666F52">
        <w:rPr>
          <w:rStyle w:val="StyleUnderline"/>
        </w:rPr>
        <w:t xml:space="preserve"> ever </w:t>
      </w:r>
      <w:r w:rsidRPr="001B26E3">
        <w:rPr>
          <w:rStyle w:val="StyleUnderline"/>
          <w:highlight w:val="cyan"/>
        </w:rPr>
        <w:t>to</w:t>
      </w:r>
      <w:r w:rsidRPr="00666F52">
        <w:rPr>
          <w:rStyle w:val="StyleUnderline"/>
        </w:rPr>
        <w:t xml:space="preserve"> have </w:t>
      </w:r>
      <w:r w:rsidRPr="001B26E3">
        <w:rPr>
          <w:rStyle w:val="Emphasis"/>
          <w:highlight w:val="cyan"/>
        </w:rPr>
        <w:t>enumerate</w:t>
      </w:r>
      <w:r w:rsidRPr="00666F52">
        <w:rPr>
          <w:rStyle w:val="Emphasis"/>
        </w:rPr>
        <w:t xml:space="preserve">d </w:t>
      </w:r>
      <w:r w:rsidRPr="001B26E3">
        <w:rPr>
          <w:rStyle w:val="Emphasis"/>
          <w:highlight w:val="cyan"/>
        </w:rPr>
        <w:t>all</w:t>
      </w:r>
      <w:r w:rsidRPr="00666F52">
        <w:rPr>
          <w:rStyle w:val="Emphasis"/>
        </w:rPr>
        <w:t xml:space="preserve"> the </w:t>
      </w:r>
      <w:r w:rsidRPr="001B26E3">
        <w:rPr>
          <w:rStyle w:val="Emphasis"/>
          <w:highlight w:val="cyan"/>
        </w:rPr>
        <w:t>varieties</w:t>
      </w:r>
      <w:r w:rsidRPr="00666F52">
        <w:rPr>
          <w:rStyle w:val="StyleUnderline"/>
        </w:rPr>
        <w:t>.”</w:t>
      </w:r>
      <w:r w:rsidRPr="00666F52">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666F52">
        <w:rPr>
          <w:sz w:val="12"/>
        </w:rPr>
        <w:t>¶</w:t>
      </w:r>
      <w:r w:rsidRPr="00666F52">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666F52">
        <w:rPr>
          <w:sz w:val="12"/>
        </w:rPr>
        <w:t>¶</w:t>
      </w:r>
      <w:r w:rsidRPr="00666F52">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p>
    <w:p w14:paraId="6B60A434" w14:textId="77777777" w:rsidR="00565055" w:rsidRPr="00F601E6" w:rsidRDefault="00565055" w:rsidP="00565055"/>
    <w:p w14:paraId="7252C88F" w14:textId="6B2E3D9F" w:rsidR="00565055" w:rsidRDefault="00565055" w:rsidP="005E7A05">
      <w:pPr>
        <w:pStyle w:val="Heading2"/>
      </w:pPr>
      <w:r>
        <w:t>CP---Adv</w:t>
      </w:r>
    </w:p>
    <w:p w14:paraId="6CE51DB8" w14:textId="77777777" w:rsidR="00565055" w:rsidRDefault="00565055" w:rsidP="00565055"/>
    <w:p w14:paraId="2CB1FAC8" w14:textId="77777777" w:rsidR="00565055" w:rsidRDefault="00565055" w:rsidP="00565055">
      <w:pPr>
        <w:pStyle w:val="Heading3"/>
      </w:pPr>
      <w:r>
        <w:t>2AC---AT: Climate</w:t>
      </w:r>
    </w:p>
    <w:p w14:paraId="42EE8387" w14:textId="77777777" w:rsidR="00565055" w:rsidRPr="00F7518F" w:rsidRDefault="00565055" w:rsidP="00565055">
      <w:pPr>
        <w:pStyle w:val="Heading4"/>
        <w:rPr>
          <w:rFonts w:asciiTheme="minorHAnsi" w:hAnsiTheme="minorHAnsi" w:cstheme="minorHAnsi"/>
        </w:rPr>
      </w:pPr>
      <w:r>
        <w:rPr>
          <w:rFonts w:asciiTheme="minorHAnsi" w:hAnsiTheme="minorHAnsi" w:cstheme="minorHAnsi"/>
        </w:rPr>
        <w:t>It</w:t>
      </w:r>
      <w:r w:rsidRPr="00F7518F">
        <w:rPr>
          <w:rFonts w:asciiTheme="minorHAnsi" w:hAnsiTheme="minorHAnsi" w:cstheme="minorHAnsi"/>
        </w:rPr>
        <w:t xml:space="preserve"> makes warming worse, causes Africa water </w:t>
      </w:r>
      <w:r>
        <w:rPr>
          <w:rFonts w:asciiTheme="minorHAnsi" w:hAnsiTheme="minorHAnsi" w:cstheme="minorHAnsi"/>
        </w:rPr>
        <w:t>wars, and kills the ozone</w:t>
      </w:r>
    </w:p>
    <w:p w14:paraId="5338A6B6" w14:textId="77777777" w:rsidR="00565055" w:rsidRPr="00F7518F" w:rsidRDefault="00565055" w:rsidP="00565055">
      <w:pPr>
        <w:rPr>
          <w:rFonts w:asciiTheme="minorHAnsi" w:hAnsiTheme="minorHAnsi" w:cstheme="minorHAnsi"/>
        </w:rPr>
      </w:pPr>
      <w:r w:rsidRPr="00F7518F">
        <w:rPr>
          <w:rFonts w:asciiTheme="minorHAnsi" w:hAnsiTheme="minorHAnsi" w:cstheme="minorHAnsi"/>
        </w:rPr>
        <w:t xml:space="preserve">Renee </w:t>
      </w:r>
      <w:r w:rsidRPr="00F7518F">
        <w:rPr>
          <w:rFonts w:asciiTheme="minorHAnsi" w:hAnsiTheme="minorHAnsi" w:cstheme="minorHAnsi"/>
          <w:b/>
        </w:rPr>
        <w:t>Cho 12</w:t>
      </w:r>
      <w:r w:rsidRPr="00F7518F">
        <w:rPr>
          <w:rFonts w:asciiTheme="minorHAnsi" w:hAnsiTheme="minorHAnsi" w:cstheme="minorHAnsi"/>
        </w:rPr>
        <w:t xml:space="preserve"> – Renee Cho is a staff blogger for the Earth Institute and a freelance environmental writer who has written for www.insideclimatenews.com, E Magazine and On Earth. Previously, Renee was Communications Coordinator for Riverkeeper, the Hudson River environmental organization. She received the Executive Education Certificate in Conservation and Sustainability from the Earth Institute Center for Environmental Sustainability (Renee Cho, 5-1-2012, "The Double-Edged Sword of Geoengineering," No Publication, accessed 8-20-2016, http://blogs.ei.columbia.edu/2012/05/01/the-double-edged-sword-of-geoengineering/)</w:t>
      </w:r>
    </w:p>
    <w:p w14:paraId="3F6077B2" w14:textId="77777777" w:rsidR="00565055" w:rsidRDefault="00565055" w:rsidP="00565055">
      <w:pPr>
        <w:rPr>
          <w:rStyle w:val="StyleUnderline"/>
          <w:rFonts w:asciiTheme="minorHAnsi" w:hAnsiTheme="minorHAnsi" w:cstheme="minorHAnsi"/>
        </w:rPr>
      </w:pPr>
      <w:r w:rsidRPr="00357423">
        <w:rPr>
          <w:rStyle w:val="Emphasis"/>
          <w:rFonts w:asciiTheme="minorHAnsi" w:hAnsiTheme="minorHAnsi" w:cstheme="minorHAnsi"/>
          <w:highlight w:val="cyan"/>
        </w:rPr>
        <w:t>Shooting sulfur</w:t>
      </w:r>
      <w:r w:rsidRPr="00F7518F">
        <w:rPr>
          <w:rStyle w:val="Emphasis"/>
          <w:rFonts w:asciiTheme="minorHAnsi" w:hAnsiTheme="minorHAnsi" w:cstheme="minorHAnsi"/>
        </w:rPr>
        <w:t xml:space="preserve"> particles </w:t>
      </w:r>
      <w:r w:rsidRPr="00357423">
        <w:rPr>
          <w:rStyle w:val="Emphasis"/>
          <w:rFonts w:asciiTheme="minorHAnsi" w:hAnsiTheme="minorHAnsi" w:cstheme="minorHAnsi"/>
          <w:highlight w:val="cyan"/>
        </w:rPr>
        <w:t>into the stratosphere to reflect the sun</w:t>
      </w:r>
      <w:r w:rsidRPr="00F7518F">
        <w:rPr>
          <w:rStyle w:val="Emphasis"/>
          <w:rFonts w:asciiTheme="minorHAnsi" w:hAnsiTheme="minorHAnsi" w:cstheme="minorHAnsi"/>
        </w:rPr>
        <w:t>?</w:t>
      </w:r>
      <w:r w:rsidRPr="00F7518F">
        <w:rPr>
          <w:rFonts w:asciiTheme="minorHAnsi" w:hAnsiTheme="minorHAnsi" w:cstheme="minorHAnsi"/>
          <w:sz w:val="12"/>
        </w:rPr>
        <w:t xml:space="preserve"> Dumping iron into the ocean to boost the absorption of carbon dioxide? Could these far-fetched and dangerous-sounding schemes help avert potentially catastrophic effects of climate change, or would they exacerbate conditions on our ever warming planet? These strategies, which involve the deliberate and large-scale intervention in our climate system to moderate global warming, are known as geoengineering. Fantastical as they seem, billionaires Bill Gates, Sir Richard Branson and others, are investing millions of dollars into the geoengineering research of a few leading climate scientists like Ken Caldeira at Stanford. At first, Caldeira thought geoengineering sounded crazy too, but his research showed that it would basically work. If global warming exceeds 2˚ C, it would be “a prescription for disaster,” said NASA scientist James Hansen. To prevent this from happening, we need to cap atmospheric carbon dioxide levels at 350 parts per million; but in March 2012, we reached almost 394.5 ppm and global greenhouse gas emissions continue to rise. Even if we were able to immediately cut greenhouse gas emissions to zero, however, global warming would continue for the foreseeable future because carbon dioxide remains in the atmosphere for several hundred years. Moreover, the international community has failed to reach an agreement that tackles the fundamental problem of controlling carbon emissions and prospects for doing so don’t look good. As a result, geoengineering is beginning to sound less like science fiction to some, and more like a possible Plan B. Geoengineering strategies fall into two main categories: Solar radiation management, which seeks to reduce the amount of sunlight that reaches earth by deflecting it or increasing Earth’s reflectivity (albedo). Carbon dioxide removal, which tries to take carbon dioxide out of the atmosphere. Solar radiation management includes efforts like white roofs that deflect sunlight, brightening clouds by shooting seawater into them to increase their albedo (salt provides the nuclei that seed the clouds), and controversial strategies based on the cooling effect that can follow major volcanic eruptions. In 1991, Mt. Pinatubo in the Philippines erupted, sending 22 million tons of sulfur dioxide into the stratosphere. The sulfur particles scattered around the globe, deflected sunlight, and cooled Earth by 0.4 to 0.5˚ C. Solar radiation management would recreate this effect by using balloons, aircraft or cannons to shoot tiny reflective particles like sulfates into the stratosphere to temporarily block sunlight. The 1992 Panel on Policy Implications of Greenhouse Warming calculated that this strategy would cost just pennies per ton of carbon dioxide mitigated. It would also be fast-acting, capable of quickly reducing the impacts of heat stress on crops, resulting in increased productivity since carbon dioxide levels, which boost growth, would remain high. Other solar radiation management ideas include the use of engineered nanoparticles, which could be constructed to ascend high into the atmosphere and keep their shiny side to the sun, and sunshades in space made of mirrors. Solar radiation management would do nothing to address the root cause of global warming—carbon dioxide emissions—or ocean acidification caused by the sea’s absorption of excess carbon dioxide. And while stratospheric aerosols could theoretically produce cooling on a local or global level, they might also create regional problems by affecting rain and snowfall patterns and causing drought. According to Caldeira, a year or two after Mt. Pinatubo, when aerosols dropped from the stratosphere, both the Amazon River and the Ganges had very low flows and droughts occurred. A 2010 study by ETC (Erosion, Technology and Concentration), an international group that opposes geoengineering, states that </w:t>
      </w:r>
      <w:r w:rsidRPr="00F7518F">
        <w:rPr>
          <w:rStyle w:val="StyleUnderline"/>
          <w:rFonts w:asciiTheme="minorHAnsi" w:hAnsiTheme="minorHAnsi" w:cstheme="minorHAnsi"/>
        </w:rPr>
        <w:t>solar radiation management</w:t>
      </w:r>
      <w:r w:rsidRPr="00F7518F">
        <w:rPr>
          <w:rFonts w:asciiTheme="minorHAnsi" w:hAnsiTheme="minorHAnsi" w:cstheme="minorHAnsi"/>
          <w:sz w:val="12"/>
        </w:rPr>
        <w:t xml:space="preserve"> climate models </w:t>
      </w:r>
      <w:r w:rsidRPr="00357423">
        <w:rPr>
          <w:rStyle w:val="StyleUnderline"/>
          <w:rFonts w:asciiTheme="minorHAnsi" w:hAnsiTheme="minorHAnsi" w:cstheme="minorHAnsi"/>
          <w:highlight w:val="cyan"/>
        </w:rPr>
        <w:t xml:space="preserve">show a risk of </w:t>
      </w:r>
      <w:r w:rsidRPr="00357423">
        <w:rPr>
          <w:rStyle w:val="Emphasis"/>
          <w:rFonts w:asciiTheme="minorHAnsi" w:hAnsiTheme="minorHAnsi" w:cstheme="minorHAnsi"/>
          <w:highlight w:val="cyan"/>
        </w:rPr>
        <w:t>increased drought over Africa</w:t>
      </w:r>
      <w:r w:rsidRPr="00357423">
        <w:rPr>
          <w:rFonts w:asciiTheme="minorHAnsi" w:hAnsiTheme="minorHAnsi" w:cstheme="minorHAnsi"/>
          <w:sz w:val="12"/>
          <w:highlight w:val="cyan"/>
        </w:rPr>
        <w:t>,</w:t>
      </w:r>
      <w:r w:rsidRPr="00F7518F">
        <w:rPr>
          <w:rFonts w:asciiTheme="minorHAnsi" w:hAnsiTheme="minorHAnsi" w:cstheme="minorHAnsi"/>
          <w:sz w:val="12"/>
        </w:rPr>
        <w:t xml:space="preserve"> Asia and the Amazon jungle. </w:t>
      </w:r>
      <w:r w:rsidRPr="00F7518F">
        <w:rPr>
          <w:rStyle w:val="StyleUnderline"/>
          <w:rFonts w:asciiTheme="minorHAnsi" w:hAnsiTheme="minorHAnsi" w:cstheme="minorHAnsi"/>
        </w:rPr>
        <w:t>Putting sulfate particles into the stratosphere could</w:t>
      </w:r>
      <w:r w:rsidRPr="00F7518F">
        <w:rPr>
          <w:rFonts w:asciiTheme="minorHAnsi" w:hAnsiTheme="minorHAnsi" w:cstheme="minorHAnsi"/>
          <w:sz w:val="12"/>
        </w:rPr>
        <w:t xml:space="preserve"> also </w:t>
      </w:r>
      <w:r w:rsidRPr="00357423">
        <w:rPr>
          <w:rStyle w:val="Emphasis"/>
          <w:rFonts w:asciiTheme="minorHAnsi" w:hAnsiTheme="minorHAnsi" w:cstheme="minorHAnsi"/>
          <w:highlight w:val="cyan"/>
        </w:rPr>
        <w:t>damage the ozone</w:t>
      </w:r>
      <w:r w:rsidRPr="00F7518F">
        <w:rPr>
          <w:rFonts w:asciiTheme="minorHAnsi" w:hAnsiTheme="minorHAnsi" w:cstheme="minorHAnsi"/>
          <w:sz w:val="12"/>
        </w:rPr>
        <w:t xml:space="preserve"> layer, </w:t>
      </w:r>
      <w:r w:rsidRPr="00357423">
        <w:rPr>
          <w:rStyle w:val="StyleUnderline"/>
          <w:rFonts w:asciiTheme="minorHAnsi" w:hAnsiTheme="minorHAnsi" w:cstheme="minorHAnsi"/>
          <w:highlight w:val="cyan"/>
        </w:rPr>
        <w:t xml:space="preserve">lead to </w:t>
      </w:r>
      <w:r w:rsidRPr="00357423">
        <w:rPr>
          <w:rStyle w:val="Emphasis"/>
          <w:rFonts w:asciiTheme="minorHAnsi" w:hAnsiTheme="minorHAnsi" w:cstheme="minorHAnsi"/>
          <w:highlight w:val="cyan"/>
        </w:rPr>
        <w:t>acid rain</w:t>
      </w:r>
      <w:r w:rsidRPr="00357423">
        <w:rPr>
          <w:rFonts w:asciiTheme="minorHAnsi" w:hAnsiTheme="minorHAnsi" w:cstheme="minorHAnsi"/>
          <w:sz w:val="12"/>
          <w:highlight w:val="cyan"/>
        </w:rPr>
        <w:t xml:space="preserve"> </w:t>
      </w:r>
      <w:r w:rsidRPr="00357423">
        <w:rPr>
          <w:rStyle w:val="StyleUnderline"/>
          <w:rFonts w:asciiTheme="minorHAnsi" w:hAnsiTheme="minorHAnsi" w:cstheme="minorHAnsi"/>
          <w:highlight w:val="cyan"/>
        </w:rPr>
        <w:t>and</w:t>
      </w:r>
      <w:r w:rsidRPr="00F7518F">
        <w:rPr>
          <w:rFonts w:asciiTheme="minorHAnsi" w:hAnsiTheme="minorHAnsi" w:cstheme="minorHAnsi"/>
          <w:sz w:val="12"/>
        </w:rPr>
        <w:t xml:space="preserve"> increased </w:t>
      </w:r>
      <w:r w:rsidRPr="00357423">
        <w:rPr>
          <w:rStyle w:val="Emphasis"/>
          <w:rFonts w:asciiTheme="minorHAnsi" w:hAnsiTheme="minorHAnsi" w:cstheme="minorHAnsi"/>
          <w:highlight w:val="cyan"/>
        </w:rPr>
        <w:t>ocean acidification</w:t>
      </w:r>
      <w:r w:rsidRPr="00357423">
        <w:rPr>
          <w:rFonts w:asciiTheme="minorHAnsi" w:hAnsiTheme="minorHAnsi" w:cstheme="minorHAnsi"/>
          <w:sz w:val="12"/>
          <w:highlight w:val="cyan"/>
        </w:rPr>
        <w:t xml:space="preserve">, </w:t>
      </w:r>
      <w:r w:rsidRPr="00357423">
        <w:rPr>
          <w:rStyle w:val="StyleUnderline"/>
          <w:rFonts w:asciiTheme="minorHAnsi" w:hAnsiTheme="minorHAnsi" w:cstheme="minorHAnsi"/>
          <w:highlight w:val="cyan"/>
        </w:rPr>
        <w:t xml:space="preserve">and </w:t>
      </w:r>
      <w:r w:rsidRPr="00357423">
        <w:rPr>
          <w:rStyle w:val="Emphasis"/>
          <w:rFonts w:asciiTheme="minorHAnsi" w:hAnsiTheme="minorHAnsi" w:cstheme="minorHAnsi"/>
          <w:highlight w:val="cyan"/>
        </w:rPr>
        <w:t>interfere with</w:t>
      </w:r>
      <w:r w:rsidRPr="00F7518F">
        <w:rPr>
          <w:rFonts w:asciiTheme="minorHAnsi" w:hAnsiTheme="minorHAnsi" w:cstheme="minorHAnsi"/>
          <w:sz w:val="12"/>
        </w:rPr>
        <w:t xml:space="preserve"> solar cells, astronomy and </w:t>
      </w:r>
      <w:r w:rsidRPr="00357423">
        <w:rPr>
          <w:rStyle w:val="Emphasis"/>
          <w:rFonts w:asciiTheme="minorHAnsi" w:hAnsiTheme="minorHAnsi" w:cstheme="minorHAnsi"/>
          <w:highlight w:val="cyan"/>
        </w:rPr>
        <w:t>satellites</w:t>
      </w:r>
      <w:r w:rsidRPr="00F7518F">
        <w:rPr>
          <w:rFonts w:asciiTheme="minorHAnsi" w:hAnsiTheme="minorHAnsi" w:cstheme="minorHAnsi"/>
          <w:sz w:val="12"/>
        </w:rPr>
        <w:t xml:space="preserve">. </w:t>
      </w:r>
      <w:r w:rsidRPr="00357423">
        <w:rPr>
          <w:rStyle w:val="StyleUnderline"/>
          <w:rFonts w:asciiTheme="minorHAnsi" w:hAnsiTheme="minorHAnsi" w:cstheme="minorHAnsi"/>
          <w:highlight w:val="cyan"/>
        </w:rPr>
        <w:t>In addition</w:t>
      </w:r>
      <w:r w:rsidRPr="00F7518F">
        <w:rPr>
          <w:rStyle w:val="StyleUnderline"/>
          <w:rFonts w:asciiTheme="minorHAnsi" w:hAnsiTheme="minorHAnsi" w:cstheme="minorHAnsi"/>
        </w:rPr>
        <w:t xml:space="preserve">, solar radiation management </w:t>
      </w:r>
      <w:r w:rsidRPr="00357423">
        <w:rPr>
          <w:rStyle w:val="StyleUnderline"/>
          <w:rFonts w:asciiTheme="minorHAnsi" w:hAnsiTheme="minorHAnsi" w:cstheme="minorHAnsi"/>
          <w:highlight w:val="cyan"/>
        </w:rPr>
        <w:t xml:space="preserve">techniques carry the risk of a </w:t>
      </w:r>
      <w:r w:rsidRPr="00357423">
        <w:rPr>
          <w:rStyle w:val="Emphasis"/>
          <w:rFonts w:asciiTheme="minorHAnsi" w:hAnsiTheme="minorHAnsi" w:cstheme="minorHAnsi"/>
          <w:highlight w:val="cyan"/>
        </w:rPr>
        <w:t>rapid rise in temperature</w:t>
      </w:r>
      <w:r w:rsidRPr="00F7518F">
        <w:rPr>
          <w:rFonts w:asciiTheme="minorHAnsi" w:hAnsiTheme="minorHAnsi" w:cstheme="minorHAnsi"/>
          <w:sz w:val="12"/>
        </w:rPr>
        <w:t xml:space="preserve"> if the program were started then stopped, </w:t>
      </w:r>
      <w:r w:rsidRPr="00F7518F">
        <w:rPr>
          <w:rStyle w:val="StyleUnderline"/>
          <w:rFonts w:asciiTheme="minorHAnsi" w:hAnsiTheme="minorHAnsi" w:cstheme="minorHAnsi"/>
        </w:rPr>
        <w:t xml:space="preserve">which would be </w:t>
      </w:r>
      <w:r w:rsidRPr="00357423">
        <w:rPr>
          <w:rStyle w:val="Emphasis"/>
          <w:rFonts w:asciiTheme="minorHAnsi" w:hAnsiTheme="minorHAnsi" w:cstheme="minorHAnsi"/>
          <w:highlight w:val="cyan"/>
        </w:rPr>
        <w:t>more dangerous</w:t>
      </w:r>
      <w:r w:rsidRPr="00357423">
        <w:rPr>
          <w:rStyle w:val="StyleUnderline"/>
          <w:rFonts w:asciiTheme="minorHAnsi" w:hAnsiTheme="minorHAnsi" w:cstheme="minorHAnsi"/>
          <w:highlight w:val="cyan"/>
        </w:rPr>
        <w:t xml:space="preserve"> to life</w:t>
      </w:r>
      <w:r w:rsidRPr="00F7518F">
        <w:rPr>
          <w:rStyle w:val="StyleUnderline"/>
          <w:rFonts w:asciiTheme="minorHAnsi" w:hAnsiTheme="minorHAnsi" w:cstheme="minorHAnsi"/>
        </w:rPr>
        <w:t xml:space="preserve"> on Earth </w:t>
      </w:r>
      <w:r w:rsidRPr="00357423">
        <w:rPr>
          <w:rStyle w:val="StyleUnderline"/>
          <w:rFonts w:asciiTheme="minorHAnsi" w:hAnsiTheme="minorHAnsi" w:cstheme="minorHAnsi"/>
          <w:highlight w:val="cyan"/>
        </w:rPr>
        <w:t>than a gradual</w:t>
      </w:r>
      <w:r w:rsidRPr="00F7518F">
        <w:rPr>
          <w:rStyle w:val="StyleUnderline"/>
          <w:rFonts w:asciiTheme="minorHAnsi" w:hAnsiTheme="minorHAnsi" w:cstheme="minorHAnsi"/>
        </w:rPr>
        <w:t xml:space="preserve"> temperature </w:t>
      </w:r>
      <w:r w:rsidRPr="00357423">
        <w:rPr>
          <w:rStyle w:val="StyleUnderline"/>
          <w:rFonts w:asciiTheme="minorHAnsi" w:hAnsiTheme="minorHAnsi" w:cstheme="minorHAnsi"/>
          <w:highlight w:val="cyan"/>
        </w:rPr>
        <w:t>rise</w:t>
      </w:r>
      <w:r w:rsidRPr="00F7518F">
        <w:rPr>
          <w:rStyle w:val="StyleUnderline"/>
          <w:rFonts w:asciiTheme="minorHAnsi" w:hAnsiTheme="minorHAnsi" w:cstheme="minorHAnsi"/>
        </w:rPr>
        <w:t>.</w:t>
      </w:r>
    </w:p>
    <w:p w14:paraId="72DCD0DC" w14:textId="77777777" w:rsidR="00565055" w:rsidRDefault="00565055" w:rsidP="00565055"/>
    <w:p w14:paraId="1C458907" w14:textId="77777777" w:rsidR="00565055" w:rsidRDefault="00565055" w:rsidP="00565055">
      <w:pPr>
        <w:pStyle w:val="Heading4"/>
      </w:pPr>
      <w:r>
        <w:t xml:space="preserve">CCS can’t solve warming </w:t>
      </w:r>
    </w:p>
    <w:p w14:paraId="32A683D2" w14:textId="77777777" w:rsidR="00565055" w:rsidRPr="003C0E18" w:rsidRDefault="00565055" w:rsidP="00565055">
      <w:pPr>
        <w:rPr>
          <w:sz w:val="18"/>
        </w:rPr>
      </w:pPr>
      <w:r w:rsidRPr="003C0E18">
        <w:rPr>
          <w:rStyle w:val="Style13ptBold"/>
        </w:rPr>
        <w:t>Kole 16</w:t>
      </w:r>
      <w:r>
        <w:t xml:space="preserve"> </w:t>
      </w:r>
      <w:r w:rsidRPr="003C0E18">
        <w:rPr>
          <w:sz w:val="18"/>
        </w:rPr>
        <w:t>(Allison Kole, Senior legal fellow with the Climate Investigations Center, “It’s Too Late for Expensive Capture Technology to Help Climate,” The New York Times, July 7, 2016, http://www.nytimes.com/roomfordebate/2016/07/07/clean-coal-or-a-dirty-shame/its-too-late-for-expensive-carbon-capture-technology-to-help-the-climate)</w:t>
      </w:r>
    </w:p>
    <w:p w14:paraId="391BE48F" w14:textId="77777777" w:rsidR="00565055" w:rsidRDefault="00565055" w:rsidP="00565055">
      <w:pPr>
        <w:rPr>
          <w:rStyle w:val="StyleUnderline"/>
        </w:rPr>
      </w:pPr>
      <w:r w:rsidRPr="000C41F4">
        <w:rPr>
          <w:sz w:val="16"/>
        </w:rPr>
        <w:t xml:space="preserve">Despite decades of effort, </w:t>
      </w:r>
      <w:r w:rsidRPr="00357423">
        <w:rPr>
          <w:rStyle w:val="StyleUnderline"/>
          <w:highlight w:val="cyan"/>
        </w:rPr>
        <w:t>carbon capture</w:t>
      </w:r>
      <w:r w:rsidRPr="000C41F4">
        <w:rPr>
          <w:rStyle w:val="StyleUnderline"/>
        </w:rPr>
        <w:t xml:space="preserve"> and storage for coal­fired power plants </w:t>
      </w:r>
      <w:r w:rsidRPr="00357423">
        <w:rPr>
          <w:rStyle w:val="StyleUnderline"/>
          <w:highlight w:val="cyan"/>
        </w:rPr>
        <w:t>has yet to come close to</w:t>
      </w:r>
      <w:r w:rsidRPr="000C41F4">
        <w:rPr>
          <w:rStyle w:val="StyleUnderline"/>
        </w:rPr>
        <w:t xml:space="preserve"> </w:t>
      </w:r>
      <w:r w:rsidRPr="00357423">
        <w:rPr>
          <w:rStyle w:val="StyleUnderline"/>
          <w:highlight w:val="cyan"/>
        </w:rPr>
        <w:t>offsetting</w:t>
      </w:r>
      <w:r w:rsidRPr="000C41F4">
        <w:rPr>
          <w:rStyle w:val="StyleUnderline"/>
        </w:rPr>
        <w:t xml:space="preserve"> the </w:t>
      </w:r>
      <w:r w:rsidRPr="00357423">
        <w:rPr>
          <w:rStyle w:val="StyleUnderline"/>
          <w:highlight w:val="cyan"/>
        </w:rPr>
        <w:t>damage</w:t>
      </w:r>
      <w:r w:rsidRPr="000C41F4">
        <w:rPr>
          <w:rStyle w:val="StyleUnderline"/>
        </w:rPr>
        <w:t xml:space="preserve"> caused by coal </w:t>
      </w:r>
      <w:r w:rsidRPr="00357423">
        <w:rPr>
          <w:rStyle w:val="StyleUnderline"/>
          <w:highlight w:val="cyan"/>
        </w:rPr>
        <w:t>and</w:t>
      </w:r>
      <w:r w:rsidRPr="000C41F4">
        <w:rPr>
          <w:rStyle w:val="StyleUnderline"/>
        </w:rPr>
        <w:t xml:space="preserve"> has </w:t>
      </w:r>
      <w:r w:rsidRPr="00357423">
        <w:rPr>
          <w:rStyle w:val="StyleUnderline"/>
          <w:highlight w:val="cyan"/>
        </w:rPr>
        <w:t>created new hazards</w:t>
      </w:r>
      <w:r w:rsidRPr="000C41F4">
        <w:rPr>
          <w:rStyle w:val="StyleUnderline"/>
        </w:rPr>
        <w:t xml:space="preserve"> of its own.</w:t>
      </w:r>
      <w:r w:rsidRPr="000C41F4">
        <w:rPr>
          <w:sz w:val="16"/>
        </w:rPr>
        <w:t xml:space="preserve"> The term “clean coal” has always seemed like an oxymoron, and so it is </w:t>
      </w:r>
      <w:r w:rsidRPr="00AF01DB">
        <w:rPr>
          <w:sz w:val="16"/>
        </w:rPr>
        <w:t xml:space="preserve">no wonder that carbon capture, a technology touted by industry, has done little to clean up coal. </w:t>
      </w:r>
      <w:r w:rsidRPr="00AF01DB">
        <w:rPr>
          <w:rStyle w:val="StyleUnderline"/>
        </w:rPr>
        <w:t xml:space="preserve">We cannot afford further investment in a pipe dream that </w:t>
      </w:r>
      <w:r w:rsidRPr="00AF01DB">
        <w:rPr>
          <w:rStyle w:val="Emphasis"/>
        </w:rPr>
        <w:t>distracts us from developing real solutions</w:t>
      </w:r>
      <w:r w:rsidRPr="003C0E18">
        <w:rPr>
          <w:rStyle w:val="Emphasis"/>
        </w:rPr>
        <w:t xml:space="preserve"> and technologies </w:t>
      </w:r>
      <w:r w:rsidRPr="000C41F4">
        <w:rPr>
          <w:rStyle w:val="StyleUnderline"/>
        </w:rPr>
        <w:t>for climate change.</w:t>
      </w:r>
      <w:r>
        <w:rPr>
          <w:rStyle w:val="StyleUnderline"/>
        </w:rPr>
        <w:t xml:space="preserve"> </w:t>
      </w:r>
      <w:r w:rsidRPr="000C41F4">
        <w:rPr>
          <w:sz w:val="16"/>
        </w:rPr>
        <w:t xml:space="preserve">Yet policymakers, prodded by the coal industry, continue to invest money and precious time to try to develop carbon capture for coal­fired plants. The Department of Energy began developing carbon capture in 1997, and since 2008, Congress has allocated $7 billion for carbon capture programs. Still, no commercial­scale carbon capture power plant has gone online in the United States, and the long list of abandoned projects in the United States and abroad grows. </w:t>
      </w:r>
      <w:r w:rsidRPr="00357423">
        <w:rPr>
          <w:rStyle w:val="StyleUnderline"/>
          <w:highlight w:val="cyan"/>
        </w:rPr>
        <w:t>Carbon capture is</w:t>
      </w:r>
      <w:r w:rsidRPr="000C41F4">
        <w:rPr>
          <w:rStyle w:val="StyleUnderline"/>
        </w:rPr>
        <w:t xml:space="preserve"> an </w:t>
      </w:r>
      <w:r w:rsidRPr="00357423">
        <w:rPr>
          <w:rStyle w:val="StyleUnderline"/>
          <w:highlight w:val="cyan"/>
        </w:rPr>
        <w:t>expensive</w:t>
      </w:r>
      <w:r w:rsidRPr="000C41F4">
        <w:rPr>
          <w:rStyle w:val="StyleUnderline"/>
        </w:rPr>
        <w:t xml:space="preserve"> technology </w:t>
      </w:r>
      <w:r w:rsidRPr="00357423">
        <w:rPr>
          <w:rStyle w:val="StyleUnderline"/>
          <w:highlight w:val="cyan"/>
        </w:rPr>
        <w:t>requiring</w:t>
      </w:r>
      <w:r w:rsidRPr="000C41F4">
        <w:rPr>
          <w:rStyle w:val="StyleUnderline"/>
        </w:rPr>
        <w:t xml:space="preserve"> expansive </w:t>
      </w:r>
      <w:r w:rsidRPr="00357423">
        <w:rPr>
          <w:rStyle w:val="StyleUnderline"/>
          <w:highlight w:val="cyan"/>
        </w:rPr>
        <w:t>new infrastructure. This includes</w:t>
      </w:r>
      <w:r w:rsidRPr="000C41F4">
        <w:rPr>
          <w:rStyle w:val="StyleUnderline"/>
        </w:rPr>
        <w:t xml:space="preserve"> potentially </w:t>
      </w:r>
      <w:r w:rsidRPr="00357423">
        <w:rPr>
          <w:rStyle w:val="Emphasis"/>
          <w:highlight w:val="cyan"/>
        </w:rPr>
        <w:t>thousands of miles of</w:t>
      </w:r>
      <w:r w:rsidRPr="003C0E18">
        <w:rPr>
          <w:rStyle w:val="Emphasis"/>
        </w:rPr>
        <w:t xml:space="preserve"> </w:t>
      </w:r>
      <w:r w:rsidRPr="00357423">
        <w:rPr>
          <w:rStyle w:val="Emphasis"/>
          <w:highlight w:val="cyan"/>
        </w:rPr>
        <w:t>pipeline</w:t>
      </w:r>
      <w:r w:rsidRPr="000C41F4">
        <w:rPr>
          <w:rStyle w:val="StyleUnderline"/>
        </w:rPr>
        <w:t xml:space="preserve"> for transporting captured</w:t>
      </w:r>
      <w:r>
        <w:rPr>
          <w:rStyle w:val="StyleUnderline"/>
        </w:rPr>
        <w:t xml:space="preserve"> </w:t>
      </w:r>
      <w:r w:rsidRPr="000C41F4">
        <w:rPr>
          <w:rStyle w:val="StyleUnderline"/>
        </w:rPr>
        <w:t xml:space="preserve">carbon dioxide </w:t>
      </w:r>
      <w:r w:rsidRPr="00357423">
        <w:rPr>
          <w:rStyle w:val="StyleUnderline"/>
          <w:highlight w:val="cyan"/>
        </w:rPr>
        <w:t>and</w:t>
      </w:r>
      <w:r w:rsidRPr="000C41F4">
        <w:rPr>
          <w:rStyle w:val="StyleUnderline"/>
        </w:rPr>
        <w:t xml:space="preserve"> </w:t>
      </w:r>
      <w:r w:rsidRPr="003C0E18">
        <w:rPr>
          <w:rStyle w:val="Emphasis"/>
        </w:rPr>
        <w:t>maintenance</w:t>
      </w:r>
      <w:r w:rsidRPr="000C41F4">
        <w:rPr>
          <w:rStyle w:val="StyleUnderline"/>
        </w:rPr>
        <w:t xml:space="preserve"> and </w:t>
      </w:r>
      <w:r w:rsidRPr="00357423">
        <w:rPr>
          <w:rStyle w:val="Emphasis"/>
          <w:highlight w:val="cyan"/>
        </w:rPr>
        <w:t>monitoring</w:t>
      </w:r>
      <w:r w:rsidRPr="003C0E18">
        <w:rPr>
          <w:rStyle w:val="Emphasis"/>
        </w:rPr>
        <w:t xml:space="preserve"> of storage </w:t>
      </w:r>
      <w:r w:rsidRPr="00357423">
        <w:rPr>
          <w:rStyle w:val="Emphasis"/>
          <w:highlight w:val="cyan"/>
        </w:rPr>
        <w:t>sites</w:t>
      </w:r>
      <w:r w:rsidRPr="000C41F4">
        <w:rPr>
          <w:rStyle w:val="StyleUnderline"/>
        </w:rPr>
        <w:t xml:space="preserve"> to prevent leakage. Assuming such obstacles can be overcome, </w:t>
      </w:r>
      <w:r w:rsidRPr="00357423">
        <w:rPr>
          <w:rStyle w:val="StyleUnderline"/>
          <w:highlight w:val="cyan"/>
        </w:rPr>
        <w:t xml:space="preserve">it is likely </w:t>
      </w:r>
      <w:r w:rsidRPr="00357423">
        <w:rPr>
          <w:rStyle w:val="Emphasis"/>
          <w:highlight w:val="cyan"/>
        </w:rPr>
        <w:t>too late</w:t>
      </w:r>
      <w:r w:rsidRPr="000C41F4">
        <w:rPr>
          <w:rStyle w:val="StyleUnderline"/>
        </w:rPr>
        <w:t xml:space="preserve"> for carbon capture </w:t>
      </w:r>
      <w:r w:rsidRPr="00357423">
        <w:rPr>
          <w:rStyle w:val="StyleUnderline"/>
          <w:highlight w:val="cyan"/>
        </w:rPr>
        <w:t>to be scaled up</w:t>
      </w:r>
      <w:r w:rsidRPr="000C41F4">
        <w:rPr>
          <w:rStyle w:val="StyleUnderline"/>
        </w:rPr>
        <w:t xml:space="preserve"> as needed to be an effective tool for combating climate change. </w:t>
      </w:r>
      <w:r w:rsidRPr="000C41F4">
        <w:rPr>
          <w:sz w:val="16"/>
        </w:rPr>
        <w:t>To achieve meaningful carbon dioxide reductions, approximately 100 carbon capture projects must be online by 2020 and 3,</w:t>
      </w:r>
      <w:r w:rsidRPr="008E276B">
        <w:rPr>
          <w:sz w:val="16"/>
        </w:rPr>
        <w:t xml:space="preserve">000 by 2050. </w:t>
      </w:r>
      <w:r w:rsidRPr="008E276B">
        <w:rPr>
          <w:rStyle w:val="StyleUnderline"/>
        </w:rPr>
        <w:t xml:space="preserve">No carbon capture project has been able to capture the quantities of carbon dioxide promised. </w:t>
      </w:r>
      <w:r w:rsidRPr="008E276B">
        <w:rPr>
          <w:sz w:val="16"/>
        </w:rPr>
        <w:t xml:space="preserve">Also, </w:t>
      </w:r>
      <w:r w:rsidRPr="008E276B">
        <w:rPr>
          <w:rStyle w:val="StyleUnderline"/>
        </w:rPr>
        <w:t>carbon capture investment is not a smart strategy for reducing carbon emissions</w:t>
      </w:r>
      <w:r w:rsidRPr="000C41F4">
        <w:rPr>
          <w:rStyle w:val="StyleUnderline"/>
        </w:rPr>
        <w:t xml:space="preserve">. </w:t>
      </w:r>
      <w:r w:rsidRPr="00357423">
        <w:rPr>
          <w:rStyle w:val="StyleUnderline"/>
          <w:highlight w:val="cyan"/>
        </w:rPr>
        <w:t>To recoup costs</w:t>
      </w:r>
      <w:r w:rsidRPr="000C41F4">
        <w:rPr>
          <w:rStyle w:val="StyleUnderline"/>
        </w:rPr>
        <w:t xml:space="preserve">, some </w:t>
      </w:r>
      <w:r w:rsidRPr="00357423">
        <w:rPr>
          <w:rStyle w:val="StyleUnderline"/>
          <w:highlight w:val="cyan"/>
        </w:rPr>
        <w:t>carbon capture</w:t>
      </w:r>
      <w:r w:rsidRPr="000C41F4">
        <w:rPr>
          <w:rStyle w:val="StyleUnderline"/>
        </w:rPr>
        <w:t xml:space="preserve"> power plant </w:t>
      </w:r>
      <w:r w:rsidRPr="00357423">
        <w:rPr>
          <w:rStyle w:val="StyleUnderline"/>
          <w:highlight w:val="cyan"/>
        </w:rPr>
        <w:t>operators plan to sell carbon</w:t>
      </w:r>
      <w:r>
        <w:rPr>
          <w:rStyle w:val="StyleUnderline"/>
        </w:rPr>
        <w:t xml:space="preserve"> </w:t>
      </w:r>
      <w:r w:rsidRPr="000C41F4">
        <w:rPr>
          <w:rStyle w:val="StyleUnderline"/>
        </w:rPr>
        <w:t xml:space="preserve">dioxide </w:t>
      </w:r>
      <w:r w:rsidRPr="00357423">
        <w:rPr>
          <w:rStyle w:val="StyleUnderline"/>
          <w:highlight w:val="cyan"/>
        </w:rPr>
        <w:t xml:space="preserve">to oil companies to </w:t>
      </w:r>
      <w:r w:rsidRPr="00357423">
        <w:rPr>
          <w:rStyle w:val="Emphasis"/>
          <w:highlight w:val="cyan"/>
        </w:rPr>
        <w:t>help them extract more oil</w:t>
      </w:r>
      <w:r w:rsidRPr="000C41F4">
        <w:rPr>
          <w:rStyle w:val="StyleUnderline"/>
        </w:rPr>
        <w:t>.</w:t>
      </w:r>
      <w:r w:rsidRPr="000C41F4">
        <w:rPr>
          <w:sz w:val="16"/>
        </w:rPr>
        <w:t xml:space="preserve"> Also, because carbon capture reduces a coal plant’s efficiency</w:t>
      </w:r>
      <w:r w:rsidRPr="000C41F4">
        <w:rPr>
          <w:rStyle w:val="StyleUnderline"/>
        </w:rPr>
        <w:t xml:space="preserve">, </w:t>
      </w:r>
      <w:r w:rsidRPr="00357423">
        <w:rPr>
          <w:rStyle w:val="StyleUnderline"/>
          <w:highlight w:val="cyan"/>
        </w:rPr>
        <w:t>using carbon capture</w:t>
      </w:r>
      <w:r w:rsidRPr="000C41F4">
        <w:rPr>
          <w:rStyle w:val="StyleUnderline"/>
        </w:rPr>
        <w:t xml:space="preserve"> actually </w:t>
      </w:r>
      <w:r w:rsidRPr="00357423">
        <w:rPr>
          <w:rStyle w:val="Emphasis"/>
          <w:highlight w:val="cyan"/>
        </w:rPr>
        <w:t>requires</w:t>
      </w:r>
      <w:r w:rsidRPr="003C0E18">
        <w:rPr>
          <w:rStyle w:val="Emphasis"/>
        </w:rPr>
        <w:t xml:space="preserve"> the use of </w:t>
      </w:r>
      <w:r w:rsidRPr="00357423">
        <w:rPr>
          <w:rStyle w:val="Emphasis"/>
          <w:highlight w:val="cyan"/>
        </w:rPr>
        <w:t>more coal to produce the same amount of energy</w:t>
      </w:r>
      <w:r w:rsidRPr="003C0E18">
        <w:rPr>
          <w:rStyle w:val="Emphasis"/>
        </w:rPr>
        <w:t xml:space="preserve"> than a plant without carbon capture.</w:t>
      </w:r>
      <w:r>
        <w:rPr>
          <w:rStyle w:val="StyleUnderline"/>
        </w:rPr>
        <w:t xml:space="preserve"> </w:t>
      </w:r>
      <w:r w:rsidRPr="000C41F4">
        <w:rPr>
          <w:rStyle w:val="StyleUnderline"/>
        </w:rPr>
        <w:t xml:space="preserve">Putting costs, infrastructure issues and efficiency </w:t>
      </w:r>
      <w:r w:rsidRPr="00AF01DB">
        <w:rPr>
          <w:rStyle w:val="StyleUnderline"/>
        </w:rPr>
        <w:t>problems aside, the use of carbon capture to reduce carbon emissions ignores the harmful effects of coal on the environment and communities.</w:t>
      </w:r>
      <w:r w:rsidRPr="00AF01DB">
        <w:rPr>
          <w:sz w:val="16"/>
        </w:rPr>
        <w:t xml:space="preserve"> Regardless of any reduction in carbon achieved, </w:t>
      </w:r>
      <w:r w:rsidRPr="00AF01DB">
        <w:rPr>
          <w:rStyle w:val="StyleUnderline"/>
        </w:rPr>
        <w:t xml:space="preserve">plants with carbon capture </w:t>
      </w:r>
      <w:r w:rsidRPr="00AF01DB">
        <w:rPr>
          <w:rStyle w:val="Emphasis"/>
        </w:rPr>
        <w:t>still release harmful air pollutants</w:t>
      </w:r>
      <w:r w:rsidRPr="00AF01DB">
        <w:rPr>
          <w:rStyle w:val="StyleUnderline"/>
        </w:rPr>
        <w:t xml:space="preserve"> and produce polluting coal ash ponds. With or without carbon capture, the burning, storage</w:t>
      </w:r>
      <w:r w:rsidRPr="000C41F4">
        <w:rPr>
          <w:rStyle w:val="StyleUnderline"/>
        </w:rPr>
        <w:t xml:space="preserve"> and extraction of coal disproportionately affects poor communities and communities of color.</w:t>
      </w:r>
      <w:r>
        <w:rPr>
          <w:rStyle w:val="StyleUnderline"/>
        </w:rPr>
        <w:t xml:space="preserve"> </w:t>
      </w:r>
      <w:r w:rsidRPr="000C41F4">
        <w:rPr>
          <w:sz w:val="16"/>
        </w:rPr>
        <w:t xml:space="preserve">We cannot afford further investment in the carbon capture pipe dream that distracts the nation from developing real solutions and adaptive technologies for climate change. </w:t>
      </w:r>
      <w:r w:rsidRPr="000C41F4">
        <w:rPr>
          <w:rStyle w:val="StyleUnderline"/>
        </w:rPr>
        <w:t>Our energy and environmental future should not be dictated by the narrow vision of the fading coal industry.</w:t>
      </w:r>
    </w:p>
    <w:p w14:paraId="67033E5A" w14:textId="77777777" w:rsidR="00565055" w:rsidRPr="00C42BF2" w:rsidRDefault="00565055" w:rsidP="00565055"/>
    <w:p w14:paraId="027BFD35" w14:textId="77777777" w:rsidR="00565055" w:rsidRDefault="00565055" w:rsidP="00565055">
      <w:pPr>
        <w:pStyle w:val="Heading2"/>
      </w:pPr>
      <w:r>
        <w:t>CP---Anarchy</w:t>
      </w:r>
    </w:p>
    <w:p w14:paraId="2A3FB47A" w14:textId="67FEEC2E" w:rsidR="00565055" w:rsidRPr="007F1DDA" w:rsidRDefault="00565055" w:rsidP="005E7A05">
      <w:pPr>
        <w:pStyle w:val="Heading3"/>
      </w:pPr>
      <w:r>
        <w:t>2AC---CP---Anarchy</w:t>
      </w:r>
    </w:p>
    <w:p w14:paraId="68FB6FC1" w14:textId="77777777" w:rsidR="00565055" w:rsidRDefault="00565055" w:rsidP="00565055"/>
    <w:p w14:paraId="10FB2B3D" w14:textId="77777777" w:rsidR="00565055" w:rsidRDefault="00565055" w:rsidP="00565055">
      <w:pPr>
        <w:pStyle w:val="Heading4"/>
      </w:pPr>
      <w:r>
        <w:t xml:space="preserve">The state is key to any realistic climate solution---otherwise unchecked corporations will usurp power </w:t>
      </w:r>
    </w:p>
    <w:p w14:paraId="0EB67AC3" w14:textId="77777777" w:rsidR="00565055" w:rsidRPr="00A71103" w:rsidRDefault="00565055" w:rsidP="00565055">
      <w:r w:rsidRPr="00A71103">
        <w:rPr>
          <w:rStyle w:val="Style13ptBold"/>
        </w:rPr>
        <w:t>Parenti</w:t>
      </w:r>
      <w:r w:rsidRPr="00A71103">
        <w:t xml:space="preserve"> </w:t>
      </w:r>
      <w:r w:rsidRPr="00A71103">
        <w:rPr>
          <w:rStyle w:val="Style13ptBold"/>
        </w:rPr>
        <w:t>15</w:t>
      </w:r>
      <w:r>
        <w:t xml:space="preserve"> [</w:t>
      </w:r>
      <w:r w:rsidRPr="00A71103">
        <w:t xml:space="preserve">*former visiting fellow at CUNY's Center for Place, Culture and Politics, as well as a Soros Senior Justice Fellow, teaches in the Liberal Studies program at New York University, interview with **Emanuele, writer, activist and radio journalist who lives and works in the Rust Belt (Christian and Vincent, “Climate Change, Militarism, Neoliberalism and the State,” </w:t>
      </w:r>
      <w:r w:rsidRPr="00A71103">
        <w:rPr>
          <w:i/>
          <w:iCs/>
        </w:rPr>
        <w:t>Online University of the Left</w:t>
      </w:r>
      <w:r w:rsidRPr="00A71103">
        <w:t xml:space="preserve">, </w:t>
      </w:r>
      <w:hyperlink r:id="rId72" w:history="1">
        <w:r w:rsidRPr="00A71103">
          <w:rPr>
            <w:rStyle w:val="Hyperlink"/>
          </w:rPr>
          <w:t>http://ouleft.sp-mesolite.tilted.net/?p=1980)</w:t>
        </w:r>
      </w:hyperlink>
    </w:p>
    <w:p w14:paraId="099035C7" w14:textId="77777777" w:rsidR="00565055" w:rsidRDefault="00565055" w:rsidP="00565055">
      <w:pPr>
        <w:rPr>
          <w:rStyle w:val="StyleUnderline"/>
          <w:highlight w:val="cyan"/>
        </w:rPr>
      </w:pPr>
      <w:r w:rsidRPr="002318C0">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2318C0">
        <w:rPr>
          <w:rStyle w:val="StyleUnderline"/>
        </w:rPr>
        <w:t>With Hurricane Sandy, the Occupy folks did some amazing stuff. Yet, at a certain level, their actions became charity</w:t>
      </w:r>
      <w:r w:rsidRPr="002318C0">
        <w:rPr>
          <w:sz w:val="16"/>
        </w:rPr>
        <w:t xml:space="preserve">. People were talking about how many meals they distributed. That’s charity. </w:t>
      </w:r>
      <w:r w:rsidRPr="002318C0">
        <w:rPr>
          <w:rStyle w:val="StyleUnderline"/>
        </w:rPr>
        <w:t>That is</w:t>
      </w:r>
      <w:r w:rsidRPr="002318C0">
        <w:rPr>
          <w:sz w:val="16"/>
        </w:rPr>
        <w:t xml:space="preserve">, in many ways, </w:t>
      </w:r>
      <w:r w:rsidRPr="002318C0">
        <w:rPr>
          <w:rStyle w:val="StyleUnderline"/>
        </w:rPr>
        <w:t>a neoliberal solution</w:t>
      </w:r>
      <w:r w:rsidRPr="002318C0">
        <w:rPr>
          <w:sz w:val="16"/>
        </w:rPr>
        <w:t xml:space="preserve">. That’s exactly what </w:t>
      </w:r>
      <w:r w:rsidRPr="002318C0">
        <w:rPr>
          <w:rStyle w:val="StyleUnderline"/>
        </w:rPr>
        <w:t>the capitalist system in the US would like</w:t>
      </w:r>
      <w:r w:rsidRPr="002318C0">
        <w:rPr>
          <w:sz w:val="16"/>
        </w:rPr>
        <w:t xml:space="preserve">: </w:t>
      </w:r>
      <w:r w:rsidRPr="002318C0">
        <w:rPr>
          <w:rStyle w:val="StyleUnderline"/>
        </w:rPr>
        <w:t>US citizens not demanding their government redistribute wealth from the 1% to the 99%</w:t>
      </w:r>
      <w:r w:rsidRPr="002318C0">
        <w:rPr>
          <w:sz w:val="16"/>
        </w:rPr>
        <w:t xml:space="preserve">. </w:t>
      </w:r>
      <w:r w:rsidRPr="002318C0">
        <w:rPr>
          <w:rStyle w:val="Emphasis"/>
        </w:rPr>
        <w:t xml:space="preserve">The </w:t>
      </w:r>
      <w:r w:rsidRPr="003C35B3">
        <w:rPr>
          <w:rStyle w:val="Emphasis"/>
          <w:highlight w:val="cyan"/>
        </w:rPr>
        <w:t>capitalists love to see people turn to each other for money and aid</w:t>
      </w:r>
      <w:r w:rsidRPr="002318C0">
        <w:rPr>
          <w:sz w:val="16"/>
        </w:rPr>
        <w:t xml:space="preserve">. Unwittingly, that’s what the anarcho-liberal left fell into. </w:t>
      </w:r>
      <w:r w:rsidRPr="003C35B3">
        <w:rPr>
          <w:rStyle w:val="StyleUnderline"/>
          <w:highlight w:val="cyan"/>
        </w:rPr>
        <w:t>This is</w:t>
      </w:r>
      <w:r w:rsidRPr="002318C0">
        <w:rPr>
          <w:rStyle w:val="StyleUnderline"/>
        </w:rPr>
        <w:t xml:space="preserve"> partly due a very American style of </w:t>
      </w:r>
      <w:r w:rsidRPr="003C35B3">
        <w:rPr>
          <w:rStyle w:val="Emphasis"/>
          <w:highlight w:val="cyan"/>
        </w:rPr>
        <w:t>anti-state</w:t>
      </w:r>
      <w:r w:rsidRPr="002318C0">
        <w:rPr>
          <w:rStyle w:val="Emphasis"/>
        </w:rPr>
        <w:t xml:space="preserve"> rhetoric</w:t>
      </w:r>
      <w:r w:rsidRPr="002318C0">
        <w:rPr>
          <w:sz w:val="16"/>
        </w:rPr>
        <w:t xml:space="preserve"> that transcends left and right. </w:t>
      </w:r>
      <w:r w:rsidRPr="003C35B3">
        <w:rPr>
          <w:rStyle w:val="Emphasis"/>
          <w:highlight w:val="cyan"/>
        </w:rPr>
        <w:t>The state is not just prisons</w:t>
      </w:r>
      <w:r w:rsidRPr="003C35B3">
        <w:rPr>
          <w:rStyle w:val="StyleUnderline"/>
          <w:highlight w:val="cyan"/>
        </w:rPr>
        <w:t xml:space="preserve"> or</w:t>
      </w:r>
      <w:r w:rsidRPr="002318C0">
        <w:rPr>
          <w:rStyle w:val="StyleUnderline"/>
        </w:rPr>
        <w:t xml:space="preserve"> the </w:t>
      </w:r>
      <w:r w:rsidRPr="003C35B3">
        <w:rPr>
          <w:rStyle w:val="StyleUnderline"/>
          <w:highlight w:val="cyan"/>
        </w:rPr>
        <w:t>military. It’s also</w:t>
      </w:r>
      <w:r w:rsidRPr="002318C0">
        <w:rPr>
          <w:sz w:val="16"/>
        </w:rPr>
        <w:t xml:space="preserve"> Head Start, </w:t>
      </w:r>
      <w:r w:rsidRPr="002318C0">
        <w:rPr>
          <w:rStyle w:val="StyleUnderline"/>
        </w:rPr>
        <w:t xml:space="preserve">quality public </w:t>
      </w:r>
      <w:r w:rsidRPr="00E84AE8">
        <w:rPr>
          <w:rStyle w:val="StyleUnderline"/>
        </w:rPr>
        <w:t>education</w:t>
      </w:r>
      <w:r w:rsidRPr="00E84AE8">
        <w:rPr>
          <w:sz w:val="16"/>
        </w:rPr>
        <w:t xml:space="preserve">, the library, </w:t>
      </w:r>
      <w:r w:rsidRPr="00E84AE8">
        <w:rPr>
          <w:rStyle w:val="StyleUnderline"/>
        </w:rPr>
        <w:t xml:space="preserve">clean water, </w:t>
      </w:r>
      <w:r w:rsidRPr="003C35B3">
        <w:rPr>
          <w:rStyle w:val="StyleUnderline"/>
          <w:highlight w:val="cyan"/>
        </w:rPr>
        <w:t xml:space="preserve">the </w:t>
      </w:r>
      <w:r w:rsidRPr="003C35B3">
        <w:rPr>
          <w:rStyle w:val="Emphasis"/>
          <w:highlight w:val="cyan"/>
        </w:rPr>
        <w:t>EPA</w:t>
      </w:r>
      <w:r w:rsidRPr="002318C0">
        <w:rPr>
          <w:sz w:val="16"/>
        </w:rPr>
        <w:t xml:space="preserve">, the City University of New York system – a superb, affordable set of schools that turns out top-notch, working-class students with the lowest debt burdens in the country. There’s a reason the right is attacking these </w:t>
      </w:r>
      <w:r w:rsidRPr="00E84AE8">
        <w:rPr>
          <w:sz w:val="16"/>
        </w:rPr>
        <w:t xml:space="preserve">institutions. </w:t>
      </w:r>
      <w:r w:rsidRPr="00E84AE8">
        <w:rPr>
          <w:rStyle w:val="StyleUnderline"/>
        </w:rPr>
        <w:t>Why does the right hate the EPA and public education</w:t>
      </w:r>
      <w:r w:rsidRPr="00E84AE8">
        <w:rPr>
          <w:sz w:val="16"/>
        </w:rPr>
        <w:t xml:space="preserve">? </w:t>
      </w:r>
      <w:r w:rsidRPr="00E84AE8">
        <w:rPr>
          <w:rStyle w:val="StyleUnderline"/>
        </w:rPr>
        <w:t xml:space="preserve">Because </w:t>
      </w:r>
      <w:r w:rsidRPr="00E84AE8">
        <w:rPr>
          <w:sz w:val="16"/>
        </w:rPr>
        <w:t>they don’t want to pay to educate the working class, and they don’t want the working class educated.</w:t>
      </w:r>
      <w:r w:rsidRPr="00E84AE8">
        <w:rPr>
          <w:rStyle w:val="StyleUnderline"/>
        </w:rPr>
        <w:t xml:space="preserve"> They don’t want to pay to clean up industry, and that’s what the EPA forces them to do</w:t>
      </w:r>
      <w:r w:rsidRPr="00E84AE8">
        <w:rPr>
          <w:sz w:val="16"/>
        </w:rPr>
        <w:t>.</w:t>
      </w:r>
      <w:r w:rsidRPr="002318C0">
        <w:rPr>
          <w:sz w:val="16"/>
        </w:rPr>
        <w:t xml:space="preserve"> </w:t>
      </w:r>
      <w:r w:rsidRPr="003C35B3">
        <w:rPr>
          <w:rStyle w:val="Emphasis"/>
          <w:highlight w:val="cyan"/>
        </w:rPr>
        <w:t>When the left embraces</w:t>
      </w:r>
      <w:r w:rsidRPr="002318C0">
        <w:rPr>
          <w:rStyle w:val="Emphasis"/>
        </w:rPr>
        <w:t xml:space="preserve"> </w:t>
      </w:r>
      <w:r w:rsidRPr="00E84AE8">
        <w:rPr>
          <w:rStyle w:val="Emphasis"/>
        </w:rPr>
        <w:t xml:space="preserve">anarcho-liberal notions of self-help and </w:t>
      </w:r>
      <w:r w:rsidRPr="003C35B3">
        <w:rPr>
          <w:rStyle w:val="Emphasis"/>
          <w:highlight w:val="cyan"/>
        </w:rPr>
        <w:t>fantasies of being outside of both government and the market, it cuts itself off from important</w:t>
      </w:r>
      <w:r w:rsidRPr="002318C0">
        <w:rPr>
          <w:sz w:val="16"/>
        </w:rPr>
        <w:t xml:space="preserve"> democratic </w:t>
      </w:r>
      <w:r w:rsidRPr="003C35B3">
        <w:rPr>
          <w:rStyle w:val="Emphasis"/>
          <w:highlight w:val="cyan"/>
        </w:rPr>
        <w:t>resources</w:t>
      </w:r>
      <w:r w:rsidRPr="002318C0">
        <w:rPr>
          <w:sz w:val="16"/>
        </w:rPr>
        <w:t xml:space="preserve">. The state should be seen as an </w:t>
      </w:r>
      <w:r w:rsidRPr="00E84AE8">
        <w:rPr>
          <w:sz w:val="16"/>
        </w:rPr>
        <w:t xml:space="preserve">arena of class struggle. </w:t>
      </w:r>
      <w:r w:rsidRPr="00E84AE8">
        <w:rPr>
          <w:rStyle w:val="StyleUnderline"/>
        </w:rPr>
        <w:t xml:space="preserve">When the left turns its back on </w:t>
      </w:r>
      <w:r w:rsidRPr="00E84AE8">
        <w:rPr>
          <w:sz w:val="16"/>
        </w:rPr>
        <w:t>the social democratic features of</w:t>
      </w:r>
      <w:r w:rsidRPr="00E84AE8">
        <w:rPr>
          <w:rStyle w:val="StyleUnderline"/>
        </w:rPr>
        <w:t xml:space="preserve"> government</w:t>
      </w:r>
      <w:r w:rsidRPr="00E84AE8">
        <w:rPr>
          <w:sz w:val="16"/>
        </w:rPr>
        <w:t xml:space="preserve">, </w:t>
      </w:r>
      <w:r w:rsidRPr="00E84AE8">
        <w:rPr>
          <w:rStyle w:val="StyleUnderline"/>
        </w:rPr>
        <w:t>stops making demands of the state, and fails to reshape government by using the government for progressive ends, it risks playing into the hands of the right</w:t>
      </w:r>
      <w:r w:rsidRPr="00E84AE8">
        <w:rPr>
          <w:sz w:val="16"/>
        </w:rPr>
        <w:t xml:space="preserve">. </w:t>
      </w:r>
      <w:r w:rsidRPr="00E84AE8">
        <w:rPr>
          <w:rStyle w:val="StyleUnderline"/>
        </w:rPr>
        <w:t xml:space="preserve">The </w:t>
      </w:r>
      <w:r w:rsidRPr="00E84AE8">
        <w:rPr>
          <w:sz w:val="16"/>
        </w:rPr>
        <w:t>central</w:t>
      </w:r>
      <w:r w:rsidRPr="00E84AE8">
        <w:rPr>
          <w:rStyle w:val="StyleUnderline"/>
        </w:rPr>
        <w:t xml:space="preserve"> message of the </w:t>
      </w:r>
      <w:r w:rsidRPr="00E84AE8">
        <w:rPr>
          <w:sz w:val="16"/>
        </w:rPr>
        <w:t>American</w:t>
      </w:r>
      <w:r w:rsidRPr="00E84AE8">
        <w:rPr>
          <w:rStyle w:val="StyleUnderline"/>
        </w:rPr>
        <w:t xml:space="preserve"> right is that government is bad </w:t>
      </w:r>
      <w:r w:rsidRPr="00E84AE8">
        <w:rPr>
          <w:sz w:val="16"/>
        </w:rPr>
        <w:t>and must be limited.</w:t>
      </w:r>
      <w:r w:rsidRPr="00E84AE8">
        <w:rPr>
          <w:rStyle w:val="StyleUnderline"/>
        </w:rPr>
        <w:t xml:space="preserve"> </w:t>
      </w:r>
      <w:r w:rsidRPr="00E84AE8">
        <w:rPr>
          <w:rStyle w:val="Emphasis"/>
        </w:rPr>
        <w:t>This message is used</w:t>
      </w:r>
      <w:r w:rsidRPr="00B91518">
        <w:rPr>
          <w:rStyle w:val="Emphasis"/>
        </w:rPr>
        <w:t xml:space="preserve"> to justify austerity</w:t>
      </w:r>
      <w:r w:rsidRPr="00B91518">
        <w:rPr>
          <w:sz w:val="16"/>
        </w:rPr>
        <w:t>. However</w:t>
      </w:r>
      <w:r w:rsidRPr="002318C0">
        <w:rPr>
          <w:sz w:val="16"/>
        </w:rPr>
        <w:t xml:space="preserve">,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The state has become less redistributive, more punitive. Instead of a robust program of government-subsidized and public housing, we have the prison system. Instead of </w:t>
      </w:r>
      <w:r w:rsidRPr="00B91518">
        <w:rPr>
          <w:sz w:val="16"/>
        </w:rPr>
        <w:t xml:space="preserve">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B91518">
        <w:rPr>
          <w:rStyle w:val="StyleUnderline"/>
        </w:rPr>
        <w:t xml:space="preserve">We need to defend </w:t>
      </w:r>
      <w:r w:rsidRPr="00B91518">
        <w:rPr>
          <w:sz w:val="16"/>
        </w:rPr>
        <w:t>the</w:t>
      </w:r>
      <w:r w:rsidRPr="00B91518">
        <w:rPr>
          <w:rStyle w:val="StyleUnderline"/>
        </w:rPr>
        <w:t xml:space="preserve"> progressive </w:t>
      </w:r>
      <w:r w:rsidRPr="00B91518">
        <w:rPr>
          <w:sz w:val="16"/>
        </w:rPr>
        <w:t>work of</w:t>
      </w:r>
      <w:r w:rsidRPr="00B91518">
        <w:rPr>
          <w:rStyle w:val="StyleUnderline"/>
        </w:rPr>
        <w:t xml:space="preserve"> government</w:t>
      </w:r>
      <w:r w:rsidRPr="00B91518">
        <w:rPr>
          <w:sz w:val="16"/>
        </w:rPr>
        <w:t>, which, for me, means immediately defending public education. To be clear, I do not mean merely vote or ask nicely, I mean movements should attack government and government officials, target them with protests</w:t>
      </w:r>
      <w:r w:rsidRPr="002318C0">
        <w:rPr>
          <w:sz w:val="16"/>
        </w:rPr>
        <w:t xml:space="preserve">, make their lives impossible until they comply. This was done very well with the FCC. And my hat goes off to the activists who saved the internet for us. </w:t>
      </w:r>
      <w:r w:rsidRPr="003C35B3">
        <w:rPr>
          <w:rStyle w:val="StyleUnderline"/>
          <w:highlight w:val="cyan"/>
        </w:rPr>
        <w:t>The left should be thinking about</w:t>
      </w:r>
      <w:r w:rsidRPr="002318C0">
        <w:rPr>
          <w:sz w:val="16"/>
        </w:rPr>
        <w:t xml:space="preserve"> the </w:t>
      </w:r>
      <w:r w:rsidRPr="003C35B3">
        <w:rPr>
          <w:rStyle w:val="StyleUnderline"/>
          <w:highlight w:val="cyan"/>
        </w:rPr>
        <w:t>ways</w:t>
      </w:r>
      <w:r w:rsidRPr="002318C0">
        <w:rPr>
          <w:sz w:val="16"/>
        </w:rPr>
        <w:t xml:space="preserve"> in which </w:t>
      </w:r>
      <w:r w:rsidRPr="003C35B3">
        <w:rPr>
          <w:rStyle w:val="StyleUnderline"/>
          <w:highlight w:val="cyan"/>
        </w:rPr>
        <w:t xml:space="preserve">it can </w:t>
      </w:r>
      <w:r w:rsidRPr="003C35B3">
        <w:rPr>
          <w:rStyle w:val="Emphasis"/>
          <w:highlight w:val="cyan"/>
        </w:rPr>
        <w:t>leverage government</w:t>
      </w:r>
      <w:r w:rsidRPr="002318C0">
        <w:rPr>
          <w:sz w:val="16"/>
        </w:rPr>
        <w:t xml:space="preserve">. </w:t>
      </w:r>
      <w:r w:rsidRPr="002318C0">
        <w:rPr>
          <w:rStyle w:val="StyleUnderline"/>
        </w:rPr>
        <w:t xml:space="preserve">The </w:t>
      </w:r>
      <w:r w:rsidRPr="003C35B3">
        <w:rPr>
          <w:rStyle w:val="StyleUnderline"/>
          <w:highlight w:val="cyan"/>
        </w:rPr>
        <w:t>utility of government</w:t>
      </w:r>
      <w:r w:rsidRPr="002318C0">
        <w:rPr>
          <w:rStyle w:val="StyleUnderline"/>
        </w:rPr>
        <w:t xml:space="preserve"> </w:t>
      </w:r>
      <w:r w:rsidRPr="003C35B3">
        <w:rPr>
          <w:rStyle w:val="StyleUnderline"/>
          <w:highlight w:val="cyan"/>
        </w:rPr>
        <w:t>was</w:t>
      </w:r>
      <w:r w:rsidRPr="002318C0">
        <w:rPr>
          <w:rStyle w:val="StyleUnderline"/>
        </w:rPr>
        <w:t xml:space="preserve"> very </w:t>
      </w:r>
      <w:r w:rsidRPr="003C35B3">
        <w:rPr>
          <w:rStyle w:val="StyleUnderline"/>
          <w:highlight w:val="cyan"/>
        </w:rPr>
        <w:t>apparent in Vermont during</w:t>
      </w:r>
      <w:r w:rsidRPr="002318C0">
        <w:rPr>
          <w:rStyle w:val="StyleUnderline"/>
        </w:rPr>
        <w:t xml:space="preserve"> the aftermath of </w:t>
      </w:r>
      <w:r w:rsidRPr="003C35B3">
        <w:rPr>
          <w:rStyle w:val="StyleUnderline"/>
          <w:highlight w:val="cyan"/>
        </w:rPr>
        <w:t>Hurricane Irene</w:t>
      </w:r>
      <w:r w:rsidRPr="002318C0">
        <w:rPr>
          <w:sz w:val="16"/>
        </w:rPr>
        <w:t xml:space="preserve">. The rains from that storm destroyed or damaged over a hundred bridges, many miles of road and rail, and swept away houses.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Without that federal aid, Vermont would still be in ruins. Vermont is not a big enough political entity to shake down General Electric, a huge </w:t>
      </w:r>
      <w:r w:rsidRPr="00E84AE8">
        <w:rPr>
          <w:sz w:val="16"/>
        </w:rPr>
        <w:t xml:space="preserve">employer in Vermont. The Vermont government can’t pressure GE to pay for the rebuilding of local infrastructure, but the federal government can. </w:t>
      </w:r>
      <w:r w:rsidRPr="00E84AE8">
        <w:rPr>
          <w:rStyle w:val="StyleUnderline"/>
        </w:rPr>
        <w:t>Vermont would still be a disaster if it didn’t get a transfer of funds and materials from the federal government.</w:t>
      </w:r>
      <w:r w:rsidRPr="00E84AE8">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w:t>
      </w:r>
      <w:r w:rsidRPr="002318C0">
        <w:rPr>
          <w:sz w:val="16"/>
        </w:rPr>
        <w:t xml:space="preserve">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3C35B3">
        <w:rPr>
          <w:rStyle w:val="StyleUnderline"/>
          <w:highlight w:val="cyan"/>
        </w:rPr>
        <w:t>As we enter</w:t>
      </w:r>
      <w:r w:rsidRPr="002318C0">
        <w:rPr>
          <w:rStyle w:val="StyleUnderline"/>
        </w:rPr>
        <w:t xml:space="preserve"> the crisis of </w:t>
      </w:r>
      <w:r w:rsidRPr="003C35B3">
        <w:rPr>
          <w:rStyle w:val="StyleUnderline"/>
          <w:highlight w:val="cyan"/>
        </w:rPr>
        <w:t>climate change</w:t>
      </w:r>
      <w:r w:rsidRPr="002318C0">
        <w:rPr>
          <w:rStyle w:val="StyleUnderline"/>
        </w:rPr>
        <w:t xml:space="preserve">, </w:t>
      </w:r>
      <w:r w:rsidRPr="003C35B3">
        <w:rPr>
          <w:rStyle w:val="StyleUnderline"/>
          <w:highlight w:val="cyan"/>
        </w:rPr>
        <w:t>it’s</w:t>
      </w:r>
      <w:r w:rsidRPr="002318C0">
        <w:rPr>
          <w:rStyle w:val="StyleUnderline"/>
        </w:rPr>
        <w:t xml:space="preserve"> important </w:t>
      </w:r>
      <w:r w:rsidRPr="003C35B3">
        <w:rPr>
          <w:rStyle w:val="StyleUnderline"/>
          <w:highlight w:val="cyan"/>
        </w:rPr>
        <w:t>to be aware of</w:t>
      </w:r>
      <w:r w:rsidRPr="002318C0">
        <w:rPr>
          <w:rStyle w:val="StyleUnderline"/>
        </w:rPr>
        <w:t xml:space="preserve"> the </w:t>
      </w:r>
      <w:r w:rsidRPr="002318C0">
        <w:rPr>
          <w:rStyle w:val="Emphasis"/>
        </w:rPr>
        <w:t xml:space="preserve">actually </w:t>
      </w:r>
      <w:r w:rsidRPr="003C35B3">
        <w:rPr>
          <w:rStyle w:val="Emphasis"/>
          <w:highlight w:val="cyan"/>
        </w:rPr>
        <w:t xml:space="preserve">existing </w:t>
      </w:r>
      <w:r w:rsidRPr="00E84AE8">
        <w:rPr>
          <w:rStyle w:val="Emphasis"/>
        </w:rPr>
        <w:t xml:space="preserve">legal and </w:t>
      </w:r>
      <w:r w:rsidRPr="003C35B3">
        <w:rPr>
          <w:rStyle w:val="Emphasis"/>
          <w:highlight w:val="cyan"/>
        </w:rPr>
        <w:t>institutional mechanisms</w:t>
      </w:r>
      <w:r w:rsidRPr="003C35B3">
        <w:rPr>
          <w:rStyle w:val="StyleUnderline"/>
          <w:highlight w:val="cyan"/>
        </w:rPr>
        <w:t xml:space="preserve"> with which we can contain and control capital</w:t>
      </w:r>
      <w:r w:rsidRPr="002318C0">
        <w:rPr>
          <w:sz w:val="16"/>
        </w:rPr>
        <w:t xml:space="preserve">. I often joke with my anarchist and libertarian friends and ask if their mutual-aid </w:t>
      </w:r>
      <w:r w:rsidRPr="00E84AE8">
        <w:rPr>
          <w:sz w:val="16"/>
        </w:rPr>
        <w:t xml:space="preserve">collectives can run Chicago’s sanitation system or operate satellites. Of course, on one level, I’m joking, but on another level, I’m being quite serious. </w:t>
      </w:r>
      <w:r w:rsidRPr="00E84AE8">
        <w:rPr>
          <w:rStyle w:val="StyleUnderline"/>
        </w:rPr>
        <w:t>I don’t think activists on the left properly understand the complexity of modern society</w:t>
      </w:r>
      <w:r w:rsidRPr="00E84AE8">
        <w:rPr>
          <w:sz w:val="16"/>
        </w:rPr>
        <w:t>. A simple example would be how much sewage is produced in a single day in a country with 330 million people. How do people expect to manage these day-to-day issues? In your opinion, is there a lack of sophistication on the left in terms of what, exactly, the state does and how</w:t>
      </w:r>
      <w:r w:rsidRPr="002318C0">
        <w:rPr>
          <w:sz w:val="16"/>
        </w:rPr>
        <w:t xml:space="preserve"> it functions in our day-to-day lives? It’s sobering to reflect on just how complex the physical systems of modern society are. And though it is very unpopular to say among most American activists, it is important to think about the hierarchies and bureaucracies that are necessarily part of technologically complex systems. A friend of mine is a water engineer in Detroit, and he was talking to me about exactly what you’re mentioning. The sewer system in Detroit is mind-bogglingly enormous and also very dilapidated and very expensive. To not have infrastructure publicly maintained, even though the capitalist class might not admit this, would ultimately undermine capital accumulation.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students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they are not making demands of the EPA. They are not making demands of their various local, state and federal </w:t>
      </w:r>
      <w:r w:rsidRPr="003C35B3">
        <w:rPr>
          <w:rStyle w:val="StyleUnderline"/>
          <w:highlight w:val="cyan"/>
        </w:rPr>
        <w:t>environmental agencies.</w:t>
      </w:r>
      <w:r w:rsidRPr="002318C0">
        <w:rPr>
          <w:rStyle w:val="StyleUnderline"/>
        </w:rPr>
        <w:t xml:space="preserve"> These entities </w:t>
      </w:r>
      <w:r w:rsidRPr="003C35B3">
        <w:rPr>
          <w:rStyle w:val="StyleUnderline"/>
          <w:highlight w:val="cyan"/>
        </w:rPr>
        <w:t>should be enforcing</w:t>
      </w:r>
      <w:r w:rsidRPr="002318C0">
        <w:rPr>
          <w:rStyle w:val="StyleUnderline"/>
        </w:rPr>
        <w:t xml:space="preserve"> the </w:t>
      </w:r>
      <w:r w:rsidRPr="003C35B3">
        <w:rPr>
          <w:rStyle w:val="StyleUnderline"/>
          <w:highlight w:val="cyan"/>
        </w:rPr>
        <w:t>laws</w:t>
      </w:r>
      <w:r w:rsidRPr="002318C0">
        <w:rPr>
          <w:rStyle w:val="StyleUnderline"/>
        </w:rPr>
        <w:t xml:space="preserve">. </w:t>
      </w:r>
      <w:r w:rsidRPr="003C35B3">
        <w:rPr>
          <w:rStyle w:val="StyleUnderline"/>
          <w:highlight w:val="cyan"/>
        </w:rPr>
        <w:t xml:space="preserve">They have the power. </w:t>
      </w:r>
      <w:r w:rsidRPr="00B91518">
        <w:rPr>
          <w:rStyle w:val="StyleUnderline"/>
        </w:rPr>
        <w:t>It’s not because the people in the climate movement are bad people or unintelligent</w:t>
      </w:r>
      <w:r w:rsidRPr="00B91518">
        <w:rPr>
          <w:sz w:val="16"/>
        </w:rPr>
        <w:t xml:space="preserve">. They’re dedicated and extremely smart. </w:t>
      </w:r>
      <w:r w:rsidRPr="00B91518">
        <w:rPr>
          <w:rStyle w:val="Emphasis"/>
        </w:rPr>
        <w:t xml:space="preserve">It’s because </w:t>
      </w:r>
      <w:r w:rsidRPr="003C35B3">
        <w:rPr>
          <w:rStyle w:val="Emphasis"/>
          <w:highlight w:val="cyan"/>
        </w:rPr>
        <w:t>there’s an anti-state ethos</w:t>
      </w:r>
      <w:r w:rsidRPr="003C35B3">
        <w:rPr>
          <w:rStyle w:val="StyleUnderline"/>
          <w:highlight w:val="cyan"/>
        </w:rPr>
        <w:t xml:space="preserve"> </w:t>
      </w:r>
    </w:p>
    <w:p w14:paraId="7C6BC9D6" w14:textId="77777777" w:rsidR="00565055" w:rsidRDefault="00565055" w:rsidP="00565055">
      <w:pPr>
        <w:rPr>
          <w:rStyle w:val="StyleUnderline"/>
          <w:highlight w:val="cyan"/>
        </w:rPr>
      </w:pPr>
    </w:p>
    <w:p w14:paraId="4E2B1FEF" w14:textId="77777777" w:rsidR="00565055" w:rsidRDefault="00565055" w:rsidP="00565055">
      <w:pPr>
        <w:rPr>
          <w:rStyle w:val="StyleUnderline"/>
          <w:highlight w:val="cyan"/>
        </w:rPr>
      </w:pPr>
    </w:p>
    <w:p w14:paraId="67750424" w14:textId="77777777" w:rsidR="00565055" w:rsidRDefault="00565055" w:rsidP="00565055">
      <w:pPr>
        <w:rPr>
          <w:sz w:val="16"/>
        </w:rPr>
      </w:pPr>
      <w:r w:rsidRPr="003C35B3">
        <w:rPr>
          <w:rStyle w:val="StyleUnderline"/>
          <w:highlight w:val="cyan"/>
        </w:rPr>
        <w:t>within the environmental movement and a romanticization of the local</w:t>
      </w:r>
      <w:r w:rsidRPr="002318C0">
        <w:rPr>
          <w:rStyle w:val="StyleUnderline"/>
        </w:rPr>
        <w:t>.</w:t>
      </w:r>
      <w:r w:rsidRPr="002318C0">
        <w:rPr>
          <w:sz w:val="16"/>
        </w:rPr>
        <w:t xml:space="preserve"> On a side note, I don’t think </w:t>
      </w:r>
      <w:r w:rsidRPr="002318C0">
        <w:rPr>
          <w:rStyle w:val="StyleUnderline"/>
        </w:rPr>
        <w:t xml:space="preserve">all of </w:t>
      </w:r>
      <w:r w:rsidRPr="003C35B3">
        <w:rPr>
          <w:rStyle w:val="StyleUnderline"/>
          <w:highlight w:val="cyan"/>
        </w:rPr>
        <w:t>this</w:t>
      </w:r>
      <w:r w:rsidRPr="002318C0">
        <w:rPr>
          <w:rStyle w:val="StyleUnderline"/>
        </w:rPr>
        <w:t xml:space="preserve"> stuff about local economies</w:t>
      </w:r>
      <w:r w:rsidRPr="002318C0">
        <w:rPr>
          <w:sz w:val="16"/>
        </w:rPr>
        <w:t xml:space="preserve"> is helpful. Sometimes I think this sort of thinking </w:t>
      </w:r>
      <w:r w:rsidRPr="003C35B3">
        <w:rPr>
          <w:rStyle w:val="StyleUnderline"/>
          <w:highlight w:val="cyan"/>
        </w:rPr>
        <w:t>doesn’t recognize how the global political economy works</w:t>
      </w:r>
      <w:r w:rsidRPr="002318C0">
        <w:rPr>
          <w:sz w:val="16"/>
        </w:rPr>
        <w:t xml:space="preserve">. The comrades at Jacobin magazine have called this anarcho-liberalism. I think that is a great way to </w:t>
      </w:r>
      <w:r w:rsidRPr="00E84AE8">
        <w:rPr>
          <w:sz w:val="16"/>
        </w:rPr>
        <w:t xml:space="preserve">describe </w:t>
      </w:r>
      <w:r w:rsidRPr="00E84AE8">
        <w:rPr>
          <w:rStyle w:val="StyleUnderline"/>
        </w:rPr>
        <w:t>the dominant ideology of US left</w:t>
      </w:r>
      <w:r w:rsidRPr="00E84AE8">
        <w:rPr>
          <w:sz w:val="16"/>
        </w:rPr>
        <w:t xml:space="preserve">, which is both anarchist and liberal in its sensibilities. This ideology </w:t>
      </w:r>
      <w:r w:rsidRPr="00E84AE8">
        <w:rPr>
          <w:rStyle w:val="StyleUnderline"/>
        </w:rPr>
        <w:t xml:space="preserve">is fundamentally about </w:t>
      </w:r>
      <w:r w:rsidRPr="00E84AE8">
        <w:rPr>
          <w:rStyle w:val="Emphasis"/>
        </w:rPr>
        <w:t>ignoring government</w:t>
      </w:r>
      <w:r w:rsidRPr="00E84AE8">
        <w:rPr>
          <w:sz w:val="16"/>
        </w:rPr>
        <w:t xml:space="preserve">, and </w:t>
      </w:r>
      <w:r w:rsidRPr="00E84AE8">
        <w:rPr>
          <w:rStyle w:val="StyleUnderline"/>
        </w:rPr>
        <w:t>instead</w:t>
      </w:r>
      <w:r w:rsidRPr="00E84AE8">
        <w:rPr>
          <w:sz w:val="16"/>
        </w:rPr>
        <w:t xml:space="preserve">, being </w:t>
      </w:r>
      <w:r w:rsidRPr="00E84AE8">
        <w:rPr>
          <w:rStyle w:val="StyleUnderline"/>
        </w:rPr>
        <w:t>obsessed with</w:t>
      </w:r>
      <w:r w:rsidRPr="00E84AE8">
        <w:rPr>
          <w:sz w:val="16"/>
        </w:rPr>
        <w:t xml:space="preserve"> </w:t>
      </w:r>
      <w:r w:rsidRPr="00E84AE8">
        <w:rPr>
          <w:rStyle w:val="StyleUnderline"/>
        </w:rPr>
        <w:t>scale, size, and, by extension, authenticity.</w:t>
      </w:r>
      <w:r w:rsidRPr="00E84AE8">
        <w:rPr>
          <w:sz w:val="16"/>
        </w:rPr>
        <w:t xml:space="preserve"> </w:t>
      </w:r>
      <w:r w:rsidRPr="00E84AE8">
        <w:rPr>
          <w:rStyle w:val="StyleUnderline"/>
        </w:rPr>
        <w:t xml:space="preserve">Big things are bad. Small things are good. Planning is bad. Spontaneity is good. </w:t>
      </w:r>
      <w:r w:rsidRPr="003C35B3">
        <w:rPr>
          <w:rStyle w:val="Emphasis"/>
          <w:highlight w:val="cyan"/>
        </w:rPr>
        <w:t>It is as insidious as it is ridiculous</w:t>
      </w:r>
      <w:r w:rsidRPr="003C35B3">
        <w:rPr>
          <w:rStyle w:val="StyleUnderline"/>
          <w:highlight w:val="cyan"/>
        </w:rPr>
        <w:t xml:space="preserve">. </w:t>
      </w:r>
      <w:r w:rsidRPr="00B91518">
        <w:rPr>
          <w:rStyle w:val="StyleUnderline"/>
        </w:rPr>
        <w:t xml:space="preserve">But it is the </w:t>
      </w:r>
      <w:r w:rsidRPr="00B91518">
        <w:rPr>
          <w:rStyle w:val="Emphasis"/>
        </w:rPr>
        <w:t>dominant worldview</w:t>
      </w:r>
      <w:r w:rsidRPr="00B91518">
        <w:rPr>
          <w:rStyle w:val="StyleUnderline"/>
        </w:rPr>
        <w:t xml:space="preserve"> among the US left</w:t>
      </w:r>
      <w:r w:rsidRPr="00B91518">
        <w:rPr>
          <w:sz w:val="16"/>
        </w:rPr>
        <w:t>. Do you really think that this is the best way to approach t</w:t>
      </w:r>
      <w:r w:rsidRPr="002318C0">
        <w:rPr>
          <w:sz w:val="16"/>
        </w:rPr>
        <w:t xml:space="preserve">he industry, through mobilizing state resources? Look, </w:t>
      </w:r>
      <w:r w:rsidRPr="003C35B3">
        <w:rPr>
          <w:rStyle w:val="StyleUnderline"/>
          <w:highlight w:val="cyan"/>
        </w:rPr>
        <w:t>the fossil fuel industry is the most powerful force the world has ever seen</w:t>
      </w:r>
      <w:r w:rsidRPr="002318C0">
        <w:rPr>
          <w:sz w:val="16"/>
        </w:rPr>
        <w:t xml:space="preserve">. Be honest, </w:t>
      </w:r>
      <w:r w:rsidRPr="00E84AE8">
        <w:rPr>
          <w:rStyle w:val="StyleUnderline"/>
        </w:rPr>
        <w:t xml:space="preserve">what institution could possibly stand up to them? </w:t>
      </w:r>
      <w:r w:rsidRPr="003C35B3">
        <w:rPr>
          <w:rStyle w:val="Emphasis"/>
          <w:highlight w:val="cyan"/>
        </w:rPr>
        <w:t>The state</w:t>
      </w:r>
      <w:r w:rsidRPr="002318C0">
        <w:rPr>
          <w:sz w:val="16"/>
        </w:rPr>
        <w:t xml:space="preserve">. That doesn’t mean it will. Right now, government is captured by these corporate entities. But, it has, at least in theory, an obligation to the people. </w:t>
      </w:r>
      <w:r w:rsidRPr="00E84AE8">
        <w:rPr>
          <w:sz w:val="16"/>
        </w:rPr>
        <w:t xml:space="preserve">And </w:t>
      </w:r>
      <w:r w:rsidRPr="00E84AE8">
        <w:rPr>
          <w:rStyle w:val="StyleUnderline"/>
        </w:rPr>
        <w:t>it</w:t>
      </w:r>
      <w:r w:rsidRPr="00E84AE8">
        <w:rPr>
          <w:sz w:val="16"/>
        </w:rPr>
        <w:t xml:space="preserve"> also</w:t>
      </w:r>
      <w:r w:rsidRPr="002318C0">
        <w:rPr>
          <w:sz w:val="16"/>
        </w:rPr>
        <w:t xml:space="preserve"> </w:t>
      </w:r>
      <w:r w:rsidRPr="003C35B3">
        <w:rPr>
          <w:rStyle w:val="StyleUnderline"/>
          <w:highlight w:val="cyan"/>
        </w:rPr>
        <w:t>has</w:t>
      </w:r>
      <w:r w:rsidRPr="00E84AE8">
        <w:rPr>
          <w:rStyle w:val="StyleUnderline"/>
        </w:rPr>
        <w:t xml:space="preserve"> the </w:t>
      </w:r>
      <w:r w:rsidRPr="003C35B3">
        <w:rPr>
          <w:rStyle w:val="StyleUnderline"/>
          <w:highlight w:val="cyan"/>
        </w:rPr>
        <w:t>laws that we need to wipe out the fossil fuel</w:t>
      </w:r>
      <w:r w:rsidRPr="00E84AE8">
        <w:rPr>
          <w:rStyle w:val="StyleUnderline"/>
        </w:rPr>
        <w:t xml:space="preserve"> industrial </w:t>
      </w:r>
      <w:r w:rsidRPr="003C35B3">
        <w:rPr>
          <w:rStyle w:val="StyleUnderline"/>
          <w:highlight w:val="cyan"/>
        </w:rPr>
        <w:t>complex</w:t>
      </w:r>
      <w:r w:rsidRPr="002318C0">
        <w:rPr>
          <w:sz w:val="16"/>
        </w:rPr>
        <w:t xml:space="preserve">. </w:t>
      </w:r>
      <w:r w:rsidRPr="00E84AE8">
        <w:rPr>
          <w:rStyle w:val="StyleUnderline"/>
        </w:rPr>
        <w:t>This sounds fantastical</w:t>
      </w:r>
      <w:r w:rsidRPr="00E84AE8">
        <w:rPr>
          <w:sz w:val="16"/>
        </w:rPr>
        <w:t xml:space="preserve"> and nuts, </w:t>
      </w:r>
      <w:r w:rsidRPr="00E84AE8">
        <w:rPr>
          <w:rStyle w:val="StyleUnderline"/>
        </w:rPr>
        <w:t>but I don’t think it is</w:t>
      </w:r>
      <w:r w:rsidRPr="00E84AE8">
        <w:rPr>
          <w:sz w:val="16"/>
        </w:rPr>
        <w:t xml:space="preserve">. I’ve been harping on this in articles and a little bit at the end of Tropic of Chaos. According to the Center for Biological Diversity, </w:t>
      </w:r>
      <w:r w:rsidRPr="00E84AE8">
        <w:rPr>
          <w:rStyle w:val="StyleUnderline"/>
        </w:rPr>
        <w:t>Nixon-era laws can be used to sue</w:t>
      </w:r>
      <w:r w:rsidRPr="00E84AE8">
        <w:rPr>
          <w:sz w:val="16"/>
        </w:rPr>
        <w:t xml:space="preserve"> developers, </w:t>
      </w:r>
      <w:r w:rsidRPr="00E84AE8">
        <w:rPr>
          <w:rStyle w:val="StyleUnderline"/>
        </w:rPr>
        <w:t>polluters</w:t>
      </w:r>
      <w:r w:rsidRPr="00E84AE8">
        <w:rPr>
          <w:sz w:val="16"/>
        </w:rPr>
        <w:t xml:space="preserve">, etc. You might not be able to stop them, but you can slow them down. </w:t>
      </w:r>
      <w:r w:rsidRPr="00E84AE8">
        <w:rPr>
          <w:rStyle w:val="StyleUnderline"/>
        </w:rPr>
        <w:t>The Clean Air Act basically says that if science can show that smoke-stack pollution is harmful to human health, it has to be regulated</w:t>
      </w:r>
      <w:r w:rsidRPr="00E84AE8">
        <w:rPr>
          <w:sz w:val="16"/>
        </w:rPr>
        <w:t xml:space="preserve">. </w:t>
      </w:r>
      <w:r w:rsidRPr="00E84AE8">
        <w:rPr>
          <w:rStyle w:val="StyleUnderline"/>
        </w:rPr>
        <w:t>If there was a movement really</w:t>
      </w:r>
      <w:r w:rsidRPr="002318C0">
        <w:rPr>
          <w:rStyle w:val="StyleUnderline"/>
        </w:rPr>
        <w:t xml:space="preserve"> pushing the government</w:t>
      </w:r>
      <w:r w:rsidRPr="002318C0">
        <w:rPr>
          <w:sz w:val="16"/>
        </w:rPr>
        <w:t xml:space="preserve">, and making the argument that the only safe level of CO2 emissions is essentially zero … </w:t>
      </w:r>
      <w:r w:rsidRPr="002318C0">
        <w:rPr>
          <w:rStyle w:val="StyleUnderline"/>
        </w:rPr>
        <w:t xml:space="preserve">We have the laws in </w:t>
      </w:r>
      <w:r w:rsidRPr="00E84AE8">
        <w:rPr>
          <w:rStyle w:val="StyleUnderline"/>
        </w:rPr>
        <w:t xml:space="preserve">place. We have the enabling legislation to </w:t>
      </w:r>
      <w:r w:rsidRPr="00E84AE8">
        <w:rPr>
          <w:rStyle w:val="Emphasis"/>
        </w:rPr>
        <w:t>shut down the fossil fuel industry</w:t>
      </w:r>
      <w:r w:rsidRPr="00E84AE8">
        <w:rPr>
          <w:rStyle w:val="StyleUnderline"/>
        </w:rPr>
        <w:t>.</w:t>
      </w:r>
      <w:r w:rsidRPr="003C35B3">
        <w:rPr>
          <w:rStyle w:val="StyleUnderline"/>
          <w:highlight w:val="cyan"/>
        </w:rPr>
        <w:t xml:space="preserve"> We should </w:t>
      </w:r>
      <w:r w:rsidRPr="003C35B3">
        <w:rPr>
          <w:rStyle w:val="Emphasis"/>
          <w:highlight w:val="cyan"/>
        </w:rPr>
        <w:t>use the government to levy astronomical fines</w:t>
      </w:r>
      <w:r w:rsidRPr="003C35B3">
        <w:rPr>
          <w:rStyle w:val="StyleUnderline"/>
          <w:highlight w:val="cyan"/>
        </w:rPr>
        <w:t xml:space="preserve"> on the fossil fuel companies for pollution</w:t>
      </w:r>
      <w:r w:rsidRPr="002318C0">
        <w:rPr>
          <w:sz w:val="16"/>
        </w:rPr>
        <w:t xml:space="preserve">. </w:t>
      </w:r>
      <w:r w:rsidRPr="00E84AE8">
        <w:rPr>
          <w:sz w:val="16"/>
        </w:rPr>
        <w:t xml:space="preserve">And </w:t>
      </w:r>
      <w:r w:rsidRPr="00E84AE8">
        <w:rPr>
          <w:rStyle w:val="StyleUnderline"/>
        </w:rPr>
        <w:t xml:space="preserve">we should </w:t>
      </w:r>
      <w:r w:rsidRPr="00E84AE8">
        <w:rPr>
          <w:rStyle w:val="Emphasis"/>
        </w:rPr>
        <w:t>impose them at such a level that it would undermine their ability to remain competitive and profitable</w:t>
      </w:r>
      <w:r w:rsidRPr="00E84AE8">
        <w:rPr>
          <w:sz w:val="16"/>
        </w:rPr>
        <w:t>.</w:t>
      </w:r>
      <w:r w:rsidRPr="002318C0">
        <w:rPr>
          <w:sz w:val="16"/>
        </w:rPr>
        <w:t xml:space="preserve"> </w:t>
      </w:r>
    </w:p>
    <w:p w14:paraId="0F2CBDA3" w14:textId="77777777" w:rsidR="00565055" w:rsidRPr="00B55AD5" w:rsidRDefault="00565055" w:rsidP="00565055"/>
    <w:p w14:paraId="4273C08D" w14:textId="77777777" w:rsidR="00565055" w:rsidRPr="007F1DDA" w:rsidRDefault="00565055" w:rsidP="00565055"/>
    <w:p w14:paraId="6DAEACBF" w14:textId="77777777" w:rsidR="00565055" w:rsidRDefault="00565055" w:rsidP="00565055">
      <w:pPr>
        <w:pStyle w:val="Heading2"/>
      </w:pPr>
      <w:r>
        <w:t>DA---PTX</w:t>
      </w:r>
    </w:p>
    <w:p w14:paraId="61261F2F" w14:textId="77777777" w:rsidR="00565055" w:rsidRDefault="00565055" w:rsidP="00565055">
      <w:pPr>
        <w:pStyle w:val="Heading3"/>
      </w:pPr>
      <w:r>
        <w:t>2AC---DA---Infrastructure</w:t>
      </w:r>
    </w:p>
    <w:p w14:paraId="0E873B66" w14:textId="77777777" w:rsidR="00565055" w:rsidRDefault="00565055" w:rsidP="00565055">
      <w:pPr>
        <w:pStyle w:val="Heading4"/>
      </w:pPr>
      <w:r>
        <w:t xml:space="preserve">Bill </w:t>
      </w:r>
      <w:r w:rsidRPr="00FE3C0B">
        <w:rPr>
          <w:u w:val="single"/>
        </w:rPr>
        <w:t>won’t pass</w:t>
      </w:r>
      <w:r>
        <w:t xml:space="preserve"> and Biden </w:t>
      </w:r>
      <w:r w:rsidRPr="00FE3C0B">
        <w:rPr>
          <w:u w:val="single"/>
        </w:rPr>
        <w:t>fails</w:t>
      </w:r>
      <w:r>
        <w:t xml:space="preserve">---second delay is a </w:t>
      </w:r>
      <w:r w:rsidRPr="00FE3C0B">
        <w:rPr>
          <w:u w:val="single"/>
        </w:rPr>
        <w:t>huge setback</w:t>
      </w:r>
      <w:r>
        <w:t>.</w:t>
      </w:r>
    </w:p>
    <w:p w14:paraId="74FE6C0D" w14:textId="77777777" w:rsidR="00565055" w:rsidRPr="00322910" w:rsidRDefault="00565055" w:rsidP="00565055">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5F84312C" w14:textId="77777777" w:rsidR="00565055" w:rsidRPr="005E0A75" w:rsidRDefault="00565055" w:rsidP="00565055">
      <w:pPr>
        <w:rPr>
          <w:sz w:val="16"/>
        </w:rPr>
      </w:pPr>
      <w:r w:rsidRPr="005E0A75">
        <w:rPr>
          <w:sz w:val="16"/>
        </w:rPr>
        <w:t xml:space="preserve">House </w:t>
      </w:r>
      <w:r w:rsidRPr="00A556B2">
        <w:rPr>
          <w:rStyle w:val="StyleUnderline"/>
          <w:highlight w:val="cyan"/>
        </w:rPr>
        <w:t>Dem</w:t>
      </w:r>
      <w:r w:rsidRPr="003C0FE3">
        <w:rPr>
          <w:rStyle w:val="StyleUnderline"/>
        </w:rPr>
        <w:t xml:space="preserve">ocratic </w:t>
      </w:r>
      <w:r w:rsidRPr="00A556B2">
        <w:rPr>
          <w:rStyle w:val="StyleUnderline"/>
          <w:highlight w:val="cyan"/>
        </w:rPr>
        <w:t>leaders</w:t>
      </w:r>
      <w:r w:rsidRPr="005E0A75">
        <w:rPr>
          <w:sz w:val="16"/>
        </w:rPr>
        <w:t xml:space="preserve"> on Thursday </w:t>
      </w:r>
      <w:r w:rsidRPr="003C0FE3">
        <w:rPr>
          <w:rStyle w:val="StyleUnderline"/>
        </w:rPr>
        <w:t xml:space="preserve">were </w:t>
      </w:r>
      <w:r w:rsidRPr="00A556B2">
        <w:rPr>
          <w:rStyle w:val="StyleUnderline"/>
          <w:highlight w:val="cyan"/>
        </w:rPr>
        <w:t>once again</w:t>
      </w:r>
      <w:r w:rsidRPr="003C0FE3">
        <w:rPr>
          <w:rStyle w:val="StyleUnderline"/>
        </w:rPr>
        <w:t xml:space="preserve"> </w:t>
      </w:r>
      <w:r w:rsidRPr="003C0FE3">
        <w:rPr>
          <w:rStyle w:val="Emphasis"/>
        </w:rPr>
        <w:t>forced</w:t>
      </w:r>
      <w:r w:rsidRPr="003C0FE3">
        <w:rPr>
          <w:rStyle w:val="StyleUnderline"/>
        </w:rPr>
        <w:t xml:space="preserve"> to </w:t>
      </w:r>
      <w:r w:rsidRPr="00A556B2">
        <w:rPr>
          <w:rStyle w:val="Emphasis"/>
          <w:highlight w:val="cyan"/>
        </w:rPr>
        <w:t>push back</w:t>
      </w:r>
      <w:r w:rsidRPr="003C0FE3">
        <w:rPr>
          <w:rStyle w:val="StyleUnderline"/>
        </w:rPr>
        <w:t xml:space="preserve"> the timeline for a </w:t>
      </w:r>
      <w:r w:rsidRPr="00644029">
        <w:rPr>
          <w:rStyle w:val="StyleUnderline"/>
        </w:rPr>
        <w:t>vote</w:t>
      </w:r>
      <w:r w:rsidRPr="003C0FE3">
        <w:rPr>
          <w:rStyle w:val="StyleUnderline"/>
        </w:rPr>
        <w:t xml:space="preserve"> on</w:t>
      </w:r>
      <w:r w:rsidRPr="005E0A75">
        <w:rPr>
          <w:sz w:val="16"/>
        </w:rPr>
        <w:t xml:space="preserve"> a $1 trillion </w:t>
      </w:r>
      <w:r w:rsidRPr="003C0FE3">
        <w:rPr>
          <w:rStyle w:val="StyleUnderline"/>
        </w:rPr>
        <w:t>i</w:t>
      </w:r>
      <w:r w:rsidRPr="00A556B2">
        <w:rPr>
          <w:rStyle w:val="StyleUnderline"/>
          <w:highlight w:val="cyan"/>
        </w:rPr>
        <w:t>nfrastructure</w:t>
      </w:r>
      <w:r w:rsidRPr="005E0A75">
        <w:rPr>
          <w:sz w:val="16"/>
        </w:rPr>
        <w:t xml:space="preserve"> bill, </w:t>
      </w:r>
      <w:r w:rsidRPr="003C0FE3">
        <w:rPr>
          <w:rStyle w:val="StyleUnderline"/>
        </w:rPr>
        <w:t xml:space="preserve">a </w:t>
      </w:r>
      <w:r w:rsidRPr="00A556B2">
        <w:rPr>
          <w:rStyle w:val="StyleUnderline"/>
          <w:highlight w:val="cyan"/>
        </w:rPr>
        <w:t>sign of</w:t>
      </w:r>
      <w:r w:rsidRPr="003C0FE3">
        <w:rPr>
          <w:rStyle w:val="StyleUnderline"/>
        </w:rPr>
        <w:t xml:space="preserve"> </w:t>
      </w:r>
      <w:r w:rsidRPr="003C0FE3">
        <w:rPr>
          <w:rStyle w:val="Emphasis"/>
        </w:rPr>
        <w:t xml:space="preserve">ongoing </w:t>
      </w:r>
      <w:r w:rsidRPr="00A556B2">
        <w:rPr>
          <w:rStyle w:val="Emphasis"/>
          <w:highlight w:val="cyan"/>
        </w:rPr>
        <w:t>divisions</w:t>
      </w:r>
      <w:r w:rsidRPr="003C0FE3">
        <w:rPr>
          <w:rStyle w:val="StyleUnderline"/>
        </w:rPr>
        <w:t xml:space="preserve"> within the party </w:t>
      </w:r>
      <w:r w:rsidRPr="00A556B2">
        <w:rPr>
          <w:rStyle w:val="StyleUnderline"/>
          <w:highlight w:val="cyan"/>
        </w:rPr>
        <w:t xml:space="preserve">and a </w:t>
      </w:r>
      <w:r w:rsidRPr="00A556B2">
        <w:rPr>
          <w:rStyle w:val="Emphasis"/>
          <w:highlight w:val="cyan"/>
        </w:rPr>
        <w:t>major blow</w:t>
      </w:r>
      <w:r w:rsidRPr="00A556B2">
        <w:rPr>
          <w:rStyle w:val="StyleUnderline"/>
          <w:highlight w:val="cyan"/>
        </w:rPr>
        <w:t xml:space="preserve"> to</w:t>
      </w:r>
      <w:r w:rsidRPr="005E0A75">
        <w:rPr>
          <w:sz w:val="16"/>
        </w:rPr>
        <w:t xml:space="preserve"> President Joe </w:t>
      </w:r>
      <w:r w:rsidRPr="00A556B2">
        <w:rPr>
          <w:rStyle w:val="StyleUnderline"/>
          <w:highlight w:val="cyan"/>
        </w:rPr>
        <w:t>Biden</w:t>
      </w:r>
      <w:r w:rsidRPr="003C0FE3">
        <w:rPr>
          <w:rStyle w:val="StyleUnderline"/>
        </w:rPr>
        <w:t xml:space="preserve"> and party leaders</w:t>
      </w:r>
      <w:r w:rsidRPr="005E0A75">
        <w:rPr>
          <w:sz w:val="16"/>
        </w:rPr>
        <w:t xml:space="preserve"> eager to show they can deliver on their agenda.</w:t>
      </w:r>
    </w:p>
    <w:p w14:paraId="6D5F47F6" w14:textId="77777777" w:rsidR="00565055" w:rsidRPr="005E0A75" w:rsidRDefault="00565055" w:rsidP="00565055">
      <w:pPr>
        <w:rPr>
          <w:sz w:val="16"/>
        </w:rPr>
      </w:pPr>
      <w:r w:rsidRPr="003C0FE3">
        <w:rPr>
          <w:rStyle w:val="StyleUnderline"/>
        </w:rPr>
        <w:t xml:space="preserve">The </w:t>
      </w:r>
      <w:r w:rsidRPr="00A556B2">
        <w:rPr>
          <w:rStyle w:val="StyleUnderline"/>
          <w:highlight w:val="cyan"/>
        </w:rPr>
        <w:t>decision to delay</w:t>
      </w:r>
      <w:r w:rsidRPr="005E0A75">
        <w:rPr>
          <w:sz w:val="16"/>
        </w:rPr>
        <w:t xml:space="preserve"> the vote </w:t>
      </w:r>
      <w:r w:rsidRPr="00A556B2">
        <w:rPr>
          <w:rStyle w:val="StyleUnderline"/>
          <w:highlight w:val="cyan"/>
        </w:rPr>
        <w:t>came</w:t>
      </w:r>
      <w:r w:rsidRPr="003C0FE3">
        <w:rPr>
          <w:rStyle w:val="StyleUnderline"/>
        </w:rPr>
        <w:t xml:space="preserve"> just hours </w:t>
      </w:r>
      <w:r w:rsidRPr="00A556B2">
        <w:rPr>
          <w:rStyle w:val="StyleUnderline"/>
          <w:highlight w:val="cyan"/>
        </w:rPr>
        <w:t xml:space="preserve">after Biden </w:t>
      </w:r>
      <w:r w:rsidRPr="00A556B2">
        <w:rPr>
          <w:rStyle w:val="Emphasis"/>
          <w:highlight w:val="cyan"/>
        </w:rPr>
        <w:t>appealed directly</w:t>
      </w:r>
      <w:r w:rsidRPr="003C0FE3">
        <w:rPr>
          <w:rStyle w:val="StyleUnderline"/>
        </w:rPr>
        <w:t xml:space="preserve"> to House Democrats in a </w:t>
      </w:r>
      <w:r w:rsidRPr="003C0FE3">
        <w:rPr>
          <w:rStyle w:val="Emphasis"/>
        </w:rPr>
        <w:t>closed-door meeting</w:t>
      </w:r>
      <w:r w:rsidRPr="003C0FE3">
        <w:rPr>
          <w:rStyle w:val="StyleUnderline"/>
        </w:rPr>
        <w:t xml:space="preserve"> on Capitol Hill</w:t>
      </w:r>
      <w:r w:rsidRPr="005E0A75">
        <w:rPr>
          <w:sz w:val="16"/>
        </w:rPr>
        <w:t>, pitching them on a framework for a separate, larger climate and economic package.</w:t>
      </w:r>
    </w:p>
    <w:p w14:paraId="7B58A68B" w14:textId="77777777" w:rsidR="00565055" w:rsidRPr="005E0A75" w:rsidRDefault="00565055" w:rsidP="00565055">
      <w:pPr>
        <w:rPr>
          <w:sz w:val="16"/>
        </w:rPr>
      </w:pPr>
      <w:r w:rsidRPr="003C0FE3">
        <w:rPr>
          <w:rStyle w:val="StyleUnderline"/>
        </w:rPr>
        <w:t>The problem</w:t>
      </w:r>
      <w:r w:rsidRPr="005E0A75">
        <w:rPr>
          <w:sz w:val="16"/>
        </w:rPr>
        <w:t xml:space="preserve"> for party leaders </w:t>
      </w:r>
      <w:r w:rsidRPr="003C0FE3">
        <w:rPr>
          <w:rStyle w:val="StyleUnderline"/>
        </w:rPr>
        <w:t>is</w:t>
      </w:r>
      <w:r w:rsidRPr="005E0A75">
        <w:rPr>
          <w:sz w:val="16"/>
        </w:rPr>
        <w:t xml:space="preserve"> that </w:t>
      </w:r>
      <w:r w:rsidRPr="00A556B2">
        <w:rPr>
          <w:rStyle w:val="StyleUnderline"/>
          <w:highlight w:val="cyan"/>
        </w:rPr>
        <w:t>progressives</w:t>
      </w:r>
      <w:r w:rsidRPr="003C0FE3">
        <w:rPr>
          <w:rStyle w:val="StyleUnderline"/>
        </w:rPr>
        <w:t xml:space="preserve"> made clear they would </w:t>
      </w:r>
      <w:r w:rsidRPr="003C0FE3">
        <w:rPr>
          <w:rStyle w:val="Emphasis"/>
        </w:rPr>
        <w:t>not vote</w:t>
      </w:r>
      <w:r w:rsidRPr="003C0FE3">
        <w:rPr>
          <w:rStyle w:val="StyleUnderline"/>
        </w:rPr>
        <w:t xml:space="preserve"> for t</w:t>
      </w:r>
      <w:r w:rsidRPr="00A556B2">
        <w:rPr>
          <w:rStyle w:val="StyleUnderline"/>
          <w:highlight w:val="cyan"/>
        </w:rPr>
        <w:t>he infrastructure</w:t>
      </w:r>
      <w:r w:rsidRPr="003C0FE3">
        <w:rPr>
          <w:rStyle w:val="StyleUnderline"/>
        </w:rPr>
        <w:t xml:space="preserve"> bill unless</w:t>
      </w:r>
      <w:r w:rsidRPr="005E0A75">
        <w:rPr>
          <w:sz w:val="16"/>
        </w:rPr>
        <w:t xml:space="preserve"> the larger bill moves </w:t>
      </w:r>
      <w:r w:rsidRPr="003C0FE3">
        <w:rPr>
          <w:rStyle w:val="StyleUnderline"/>
        </w:rPr>
        <w:t xml:space="preserve">in tandem and said a </w:t>
      </w:r>
      <w:r w:rsidRPr="00A556B2">
        <w:rPr>
          <w:rStyle w:val="StyleUnderline"/>
          <w:highlight w:val="cyan"/>
        </w:rPr>
        <w:t xml:space="preserve">framework was </w:t>
      </w:r>
      <w:r w:rsidRPr="00A556B2">
        <w:rPr>
          <w:rStyle w:val="Emphasis"/>
          <w:highlight w:val="cyan"/>
        </w:rPr>
        <w:t>not enough</w:t>
      </w:r>
      <w:r w:rsidRPr="003C0FE3">
        <w:rPr>
          <w:rStyle w:val="Emphasis"/>
        </w:rPr>
        <w:t xml:space="preserve"> to win their votes</w:t>
      </w:r>
      <w:r w:rsidRPr="003C0FE3">
        <w:rPr>
          <w:rStyle w:val="StyleUnderline"/>
        </w:rPr>
        <w:t xml:space="preserve">. That </w:t>
      </w:r>
      <w:r w:rsidRPr="00A556B2">
        <w:rPr>
          <w:rStyle w:val="StyleUnderline"/>
          <w:highlight w:val="cyan"/>
        </w:rPr>
        <w:t xml:space="preserve">bill has </w:t>
      </w:r>
      <w:r w:rsidRPr="00A556B2">
        <w:rPr>
          <w:rStyle w:val="Emphasis"/>
          <w:highlight w:val="cyan"/>
        </w:rPr>
        <w:t>not</w:t>
      </w:r>
      <w:r w:rsidRPr="003C0FE3">
        <w:rPr>
          <w:rStyle w:val="StyleUnderline"/>
        </w:rPr>
        <w:t xml:space="preserve"> yet </w:t>
      </w:r>
      <w:r w:rsidRPr="00A556B2">
        <w:rPr>
          <w:rStyle w:val="StyleUnderline"/>
          <w:highlight w:val="cyan"/>
        </w:rPr>
        <w:t xml:space="preserve">been </w:t>
      </w:r>
      <w:r w:rsidRPr="00A556B2">
        <w:rPr>
          <w:rStyle w:val="Emphasis"/>
          <w:highlight w:val="cyan"/>
        </w:rPr>
        <w:t>finalized</w:t>
      </w:r>
      <w:r w:rsidRPr="003C0FE3">
        <w:rPr>
          <w:rStyle w:val="StyleUnderline"/>
        </w:rPr>
        <w:t xml:space="preserve"> or publicly </w:t>
      </w:r>
      <w:r w:rsidRPr="003C0FE3">
        <w:rPr>
          <w:rStyle w:val="Emphasis"/>
        </w:rPr>
        <w:t>signed off on</w:t>
      </w:r>
      <w:r w:rsidRPr="003C0FE3">
        <w:rPr>
          <w:rStyle w:val="StyleUnderline"/>
        </w:rPr>
        <w:t xml:space="preserve"> by</w:t>
      </w:r>
      <w:r w:rsidRPr="005E0A75">
        <w:rPr>
          <w:sz w:val="16"/>
        </w:rPr>
        <w:t xml:space="preserve"> all </w:t>
      </w:r>
      <w:r w:rsidRPr="003C0FE3">
        <w:rPr>
          <w:rStyle w:val="StyleUnderline"/>
        </w:rPr>
        <w:t>Senate Democrats</w:t>
      </w:r>
      <w:r w:rsidRPr="005E0A75">
        <w:rPr>
          <w:sz w:val="16"/>
        </w:rPr>
        <w:t>.</w:t>
      </w:r>
    </w:p>
    <w:p w14:paraId="12FA1E35" w14:textId="77777777" w:rsidR="00565055" w:rsidRPr="005E0A75" w:rsidRDefault="00565055" w:rsidP="00565055">
      <w:pPr>
        <w:rPr>
          <w:sz w:val="16"/>
        </w:rPr>
      </w:pPr>
      <w:r w:rsidRPr="00A556B2">
        <w:rPr>
          <w:rStyle w:val="StyleUnderline"/>
          <w:highlight w:val="cyan"/>
        </w:rPr>
        <w:t>Delaying</w:t>
      </w:r>
      <w:r w:rsidRPr="005E0A75">
        <w:rPr>
          <w:sz w:val="16"/>
        </w:rPr>
        <w:t xml:space="preserve"> the </w:t>
      </w:r>
      <w:r w:rsidRPr="003C0FE3">
        <w:rPr>
          <w:rStyle w:val="StyleUnderline"/>
        </w:rPr>
        <w:t xml:space="preserve">infrastructure vote </w:t>
      </w:r>
      <w:r w:rsidRPr="00A556B2">
        <w:rPr>
          <w:rStyle w:val="StyleUnderline"/>
          <w:highlight w:val="cyan"/>
        </w:rPr>
        <w:t xml:space="preserve">is a </w:t>
      </w:r>
      <w:r w:rsidRPr="00A556B2">
        <w:rPr>
          <w:rStyle w:val="Emphasis"/>
          <w:highlight w:val="cyan"/>
        </w:rPr>
        <w:t>significant setback</w:t>
      </w:r>
      <w:r w:rsidRPr="003C0FE3">
        <w:rPr>
          <w:rStyle w:val="StyleUnderline"/>
        </w:rPr>
        <w:t xml:space="preserve"> for Democrats </w:t>
      </w:r>
      <w:r w:rsidRPr="00A556B2">
        <w:rPr>
          <w:rStyle w:val="StyleUnderline"/>
          <w:highlight w:val="cyan"/>
        </w:rPr>
        <w:t>with Biden making clear</w:t>
      </w:r>
      <w:r w:rsidRPr="003C0FE3">
        <w:rPr>
          <w:rStyle w:val="StyleUnderline"/>
        </w:rPr>
        <w:t xml:space="preserve"> </w:t>
      </w:r>
      <w:r w:rsidRPr="003C0FE3">
        <w:rPr>
          <w:rStyle w:val="Emphasis"/>
        </w:rPr>
        <w:t>privately</w:t>
      </w:r>
      <w:r w:rsidRPr="003C0FE3">
        <w:rPr>
          <w:rStyle w:val="StyleUnderline"/>
        </w:rPr>
        <w:t xml:space="preserve"> </w:t>
      </w:r>
      <w:r w:rsidRPr="00A556B2">
        <w:rPr>
          <w:rStyle w:val="StyleUnderline"/>
          <w:highlight w:val="cyan"/>
        </w:rPr>
        <w:t>for</w:t>
      </w:r>
      <w:r w:rsidRPr="003C0FE3">
        <w:rPr>
          <w:rStyle w:val="StyleUnderline"/>
        </w:rPr>
        <w:t xml:space="preserve"> more than </w:t>
      </w:r>
      <w:r w:rsidRPr="00A556B2">
        <w:rPr>
          <w:rStyle w:val="StyleUnderline"/>
          <w:highlight w:val="cyan"/>
        </w:rPr>
        <w:t>a week he wanted</w:t>
      </w:r>
      <w:r w:rsidRPr="005E0A75">
        <w:rPr>
          <w:sz w:val="16"/>
        </w:rPr>
        <w:t xml:space="preserve"> an </w:t>
      </w:r>
      <w:r w:rsidRPr="003C0FE3">
        <w:rPr>
          <w:rStyle w:val="Emphasis"/>
        </w:rPr>
        <w:t>agreement</w:t>
      </w:r>
      <w:r w:rsidRPr="003C0FE3">
        <w:rPr>
          <w:rStyle w:val="StyleUnderline"/>
        </w:rPr>
        <w:t xml:space="preserve"> and </w:t>
      </w:r>
      <w:r w:rsidRPr="00A556B2">
        <w:rPr>
          <w:rStyle w:val="Emphasis"/>
          <w:highlight w:val="cyan"/>
        </w:rPr>
        <w:t>passage</w:t>
      </w:r>
      <w:r w:rsidRPr="003C0FE3">
        <w:rPr>
          <w:rStyle w:val="StyleUnderline"/>
        </w:rPr>
        <w:t xml:space="preserve"> of the bipartisan measure before</w:t>
      </w:r>
      <w:r w:rsidRPr="005E0A75">
        <w:rPr>
          <w:sz w:val="16"/>
        </w:rPr>
        <w:t xml:space="preserve"> he arrives at a UN Climate Conference on </w:t>
      </w:r>
      <w:r w:rsidRPr="003C0FE3">
        <w:rPr>
          <w:rStyle w:val="StyleUnderline"/>
        </w:rPr>
        <w:t>November</w:t>
      </w:r>
      <w:r w:rsidRPr="005E0A75">
        <w:rPr>
          <w:sz w:val="16"/>
        </w:rPr>
        <w:t xml:space="preserve"> 1. </w:t>
      </w:r>
      <w:r w:rsidRPr="003C0FE3">
        <w:rPr>
          <w:rStyle w:val="StyleUnderline"/>
        </w:rPr>
        <w:t xml:space="preserve">Biden departed for his </w:t>
      </w:r>
      <w:r w:rsidRPr="003C0FE3">
        <w:rPr>
          <w:rStyle w:val="Emphasis"/>
        </w:rPr>
        <w:t>foreign trip</w:t>
      </w:r>
      <w:r w:rsidRPr="003C0FE3">
        <w:rPr>
          <w:rStyle w:val="StyleUnderline"/>
        </w:rPr>
        <w:t xml:space="preserve"> later</w:t>
      </w:r>
      <w:r w:rsidRPr="005E0A75">
        <w:rPr>
          <w:sz w:val="16"/>
        </w:rPr>
        <w:t xml:space="preserve"> in the day </w:t>
      </w:r>
      <w:r w:rsidRPr="003C0FE3">
        <w:rPr>
          <w:rStyle w:val="StyleUnderline"/>
        </w:rPr>
        <w:t>on Thursday</w:t>
      </w:r>
      <w:r w:rsidRPr="005E0A75">
        <w:rPr>
          <w:sz w:val="16"/>
        </w:rPr>
        <w:t>.</w:t>
      </w:r>
    </w:p>
    <w:p w14:paraId="20658689" w14:textId="77777777" w:rsidR="00565055" w:rsidRPr="005E0A75" w:rsidRDefault="00565055" w:rsidP="00565055">
      <w:pPr>
        <w:rPr>
          <w:sz w:val="16"/>
        </w:rPr>
      </w:pPr>
      <w:r w:rsidRPr="005E0A75">
        <w:rPr>
          <w:sz w:val="16"/>
        </w:rPr>
        <w:t xml:space="preserve">Speaker Nancy </w:t>
      </w:r>
      <w:r w:rsidRPr="003C0FE3">
        <w:rPr>
          <w:rStyle w:val="StyleUnderline"/>
        </w:rPr>
        <w:t>Pelosi</w:t>
      </w:r>
      <w:r w:rsidRPr="005E0A75">
        <w:rPr>
          <w:sz w:val="16"/>
        </w:rPr>
        <w:t xml:space="preserve"> had </w:t>
      </w:r>
      <w:r w:rsidRPr="003C0FE3">
        <w:rPr>
          <w:rStyle w:val="StyleUnderline"/>
        </w:rPr>
        <w:t>told House Democrats</w:t>
      </w:r>
      <w:r w:rsidRPr="005E0A75">
        <w:rPr>
          <w:sz w:val="16"/>
        </w:rPr>
        <w:t xml:space="preserve"> earlier Thursday </w:t>
      </w:r>
      <w:r w:rsidRPr="003C0FE3">
        <w:rPr>
          <w:rStyle w:val="StyleUnderline"/>
        </w:rPr>
        <w:t>not to "embarrass" Biden</w:t>
      </w:r>
      <w:r w:rsidRPr="005E0A75">
        <w:rPr>
          <w:sz w:val="16"/>
        </w:rPr>
        <w:t xml:space="preserve"> by voting down the infrastructure bill during Biden's trip overseas.</w:t>
      </w:r>
    </w:p>
    <w:p w14:paraId="71E700D8" w14:textId="77777777" w:rsidR="00565055" w:rsidRDefault="00565055" w:rsidP="00565055">
      <w:pPr>
        <w:rPr>
          <w:sz w:val="16"/>
        </w:rPr>
      </w:pPr>
      <w:r w:rsidRPr="00A556B2">
        <w:rPr>
          <w:rStyle w:val="StyleUnderline"/>
          <w:highlight w:val="cyan"/>
        </w:rPr>
        <w:t>This is</w:t>
      </w:r>
      <w:r w:rsidRPr="005E0A75">
        <w:rPr>
          <w:rStyle w:val="StyleUnderline"/>
        </w:rPr>
        <w:t xml:space="preserve"> the </w:t>
      </w:r>
      <w:r w:rsidRPr="00A556B2">
        <w:rPr>
          <w:rStyle w:val="Emphasis"/>
          <w:highlight w:val="cyan"/>
        </w:rPr>
        <w:t>second time</w:t>
      </w:r>
      <w:r w:rsidRPr="00A556B2">
        <w:rPr>
          <w:rStyle w:val="StyleUnderline"/>
          <w:highlight w:val="cyan"/>
        </w:rPr>
        <w:t xml:space="preserve"> in two months</w:t>
      </w:r>
      <w:r w:rsidRPr="005E0A75">
        <w:rPr>
          <w:sz w:val="16"/>
        </w:rPr>
        <w:t xml:space="preserve"> that </w:t>
      </w:r>
      <w:r w:rsidRPr="005E0A75">
        <w:rPr>
          <w:rStyle w:val="StyleUnderline"/>
        </w:rPr>
        <w:t xml:space="preserve">House leadership has had to </w:t>
      </w:r>
      <w:r w:rsidRPr="005E0A75">
        <w:rPr>
          <w:rStyle w:val="Emphasis"/>
        </w:rPr>
        <w:t>delay</w:t>
      </w:r>
      <w:r w:rsidRPr="005E0A75">
        <w:rPr>
          <w:rStyle w:val="StyleUnderline"/>
        </w:rPr>
        <w:t xml:space="preserve"> the infrastructure vote</w:t>
      </w:r>
      <w:r w:rsidRPr="005E0A75">
        <w:rPr>
          <w:sz w:val="16"/>
        </w:rPr>
        <w:t xml:space="preserve"> after a similar scenario played out at the end of September. For now, </w:t>
      </w:r>
      <w:r w:rsidRPr="00A556B2">
        <w:rPr>
          <w:rStyle w:val="StyleUnderline"/>
          <w:highlight w:val="cyan"/>
        </w:rPr>
        <w:t xml:space="preserve">it's </w:t>
      </w:r>
      <w:r w:rsidRPr="00A556B2">
        <w:rPr>
          <w:rStyle w:val="Emphasis"/>
          <w:highlight w:val="cyan"/>
        </w:rPr>
        <w:t>unclear how long</w:t>
      </w:r>
      <w:r w:rsidRPr="005E0A75">
        <w:rPr>
          <w:rStyle w:val="StyleUnderline"/>
        </w:rPr>
        <w:t xml:space="preserve"> the vote</w:t>
      </w:r>
      <w:r w:rsidRPr="005E0A75">
        <w:rPr>
          <w:sz w:val="16"/>
        </w:rPr>
        <w:t xml:space="preserve"> on the bipartisan infrastructure bill </w:t>
      </w:r>
      <w:r w:rsidRPr="005E0A75">
        <w:rPr>
          <w:rStyle w:val="StyleUnderline"/>
        </w:rPr>
        <w:t xml:space="preserve">will be </w:t>
      </w:r>
      <w:r w:rsidRPr="005E0A75">
        <w:rPr>
          <w:rStyle w:val="Emphasis"/>
        </w:rPr>
        <w:t>delayed</w:t>
      </w:r>
      <w:r w:rsidRPr="005E0A75">
        <w:rPr>
          <w:sz w:val="16"/>
        </w:rPr>
        <w:t>.</w:t>
      </w:r>
    </w:p>
    <w:p w14:paraId="4F0BCA42" w14:textId="77777777" w:rsidR="00565055" w:rsidRDefault="00565055" w:rsidP="00565055">
      <w:pPr>
        <w:pStyle w:val="Heading2"/>
      </w:pPr>
      <w:r>
        <w:t>DA---FTC</w:t>
      </w:r>
    </w:p>
    <w:p w14:paraId="125B1F85" w14:textId="77777777" w:rsidR="00565055" w:rsidRDefault="00565055" w:rsidP="00565055">
      <w:pPr>
        <w:pStyle w:val="Heading3"/>
      </w:pPr>
      <w:r>
        <w:t>2AC---DA---FTC</w:t>
      </w:r>
    </w:p>
    <w:p w14:paraId="4CD4E71D" w14:textId="77777777" w:rsidR="00565055" w:rsidRPr="00F530C9" w:rsidRDefault="00565055" w:rsidP="00565055">
      <w:pPr>
        <w:pStyle w:val="Heading4"/>
        <w:rPr>
          <w:rFonts w:cs="Arial"/>
        </w:rPr>
      </w:pPr>
      <w:r w:rsidRPr="00F530C9">
        <w:rPr>
          <w:rFonts w:cs="Arial"/>
        </w:rPr>
        <w:t xml:space="preserve">No budget. </w:t>
      </w:r>
    </w:p>
    <w:p w14:paraId="1EB32D69" w14:textId="77777777" w:rsidR="00565055" w:rsidRPr="00F530C9" w:rsidRDefault="00565055" w:rsidP="00565055">
      <w:r w:rsidRPr="00F530C9">
        <w:rPr>
          <w:rStyle w:val="Style13ptBold"/>
        </w:rPr>
        <w:t>Goolsbee ’20</w:t>
      </w:r>
      <w:r w:rsidRPr="00F530C9">
        <w:t xml:space="preserve"> [Austan; September 30; Professor of economics at the University of Chicago’s Booth School of Business, has been a Department of Justice antitrust consultant, and was an adviser to President Barack Obama; </w:t>
      </w:r>
      <w:r w:rsidRPr="00F530C9">
        <w:rPr>
          <w:i/>
          <w:iCs/>
        </w:rPr>
        <w:t xml:space="preserve">New York Times, </w:t>
      </w:r>
      <w:r w:rsidRPr="00F530C9">
        <w:t xml:space="preserve">“Big Companies Are Starting to Swallow the World,” </w:t>
      </w:r>
      <w:hyperlink r:id="rId73" w:history="1">
        <w:r w:rsidRPr="00F530C9">
          <w:rPr>
            <w:rStyle w:val="Hyperlink"/>
          </w:rPr>
          <w:t>https://www.nytimes.com/2020/09/30/business/big-companies-are-starting-to-swallow-the-world.html</w:t>
        </w:r>
      </w:hyperlink>
      <w:r w:rsidRPr="00F530C9">
        <w:t>; KS]</w:t>
      </w:r>
    </w:p>
    <w:p w14:paraId="5AE1E1DF" w14:textId="77777777" w:rsidR="00565055" w:rsidRDefault="00565055" w:rsidP="00565055">
      <w:pPr>
        <w:rPr>
          <w:sz w:val="16"/>
        </w:rPr>
      </w:pPr>
      <w:r w:rsidRPr="00F530C9">
        <w:rPr>
          <w:sz w:val="16"/>
        </w:rPr>
        <w:t xml:space="preserve">First, </w:t>
      </w:r>
      <w:r w:rsidRPr="00F530C9">
        <w:rPr>
          <w:rStyle w:val="StyleUnderline"/>
        </w:rPr>
        <w:t xml:space="preserve">the </w:t>
      </w:r>
      <w:r w:rsidRPr="00F530C9">
        <w:rPr>
          <w:rStyle w:val="Emphasis"/>
          <w:highlight w:val="cyan"/>
        </w:rPr>
        <w:t>enforcement budget</w:t>
      </w:r>
      <w:r w:rsidRPr="00F530C9">
        <w:rPr>
          <w:rStyle w:val="Emphasis"/>
        </w:rPr>
        <w:t xml:space="preserve"> for antitrust actions</w:t>
      </w:r>
      <w:r w:rsidRPr="00F530C9">
        <w:rPr>
          <w:rStyle w:val="StyleUnderline"/>
        </w:rPr>
        <w:t xml:space="preserve"> was </w:t>
      </w:r>
      <w:r w:rsidRPr="00F530C9">
        <w:rPr>
          <w:rStyle w:val="Emphasis"/>
        </w:rPr>
        <w:t xml:space="preserve">already stretched way too </w:t>
      </w:r>
      <w:r w:rsidRPr="00F530C9">
        <w:rPr>
          <w:rStyle w:val="Emphasis"/>
          <w:highlight w:val="cyan"/>
        </w:rPr>
        <w:t>thin</w:t>
      </w:r>
      <w:r w:rsidRPr="00F530C9">
        <w:t xml:space="preserve"> </w:t>
      </w:r>
      <w:r w:rsidRPr="00F530C9">
        <w:rPr>
          <w:sz w:val="16"/>
        </w:rPr>
        <w:t xml:space="preserve">even before the current crisis began. </w:t>
      </w:r>
      <w:r w:rsidRPr="00F530C9">
        <w:rPr>
          <w:rStyle w:val="StyleUnderline"/>
        </w:rPr>
        <w:t xml:space="preserve">That </w:t>
      </w:r>
      <w:r w:rsidRPr="00F530C9">
        <w:rPr>
          <w:rStyle w:val="Emphasis"/>
          <w:highlight w:val="cyan"/>
        </w:rPr>
        <w:t>budget</w:t>
      </w:r>
      <w:r w:rsidRPr="00F530C9">
        <w:rPr>
          <w:rStyle w:val="StyleUnderline"/>
        </w:rPr>
        <w:t xml:space="preserve"> has been </w:t>
      </w:r>
      <w:r w:rsidRPr="00F530C9">
        <w:rPr>
          <w:rStyle w:val="Emphasis"/>
          <w:highlight w:val="cyan"/>
        </w:rPr>
        <w:t>falling for years</w:t>
      </w:r>
      <w:r w:rsidRPr="00F530C9">
        <w:rPr>
          <w:rStyle w:val="StyleUnderline"/>
          <w:highlight w:val="cyan"/>
        </w:rPr>
        <w:t xml:space="preserve"> and is lower now</w:t>
      </w:r>
      <w:r w:rsidRPr="00F530C9">
        <w:rPr>
          <w:rStyle w:val="StyleUnderline"/>
        </w:rPr>
        <w:t xml:space="preserve"> than it was two decades ago. The </w:t>
      </w:r>
      <w:r w:rsidRPr="00F530C9">
        <w:rPr>
          <w:rStyle w:val="Emphasis"/>
          <w:highlight w:val="cyan"/>
        </w:rPr>
        <w:t>entire</w:t>
      </w:r>
      <w:r w:rsidRPr="00F530C9">
        <w:rPr>
          <w:rStyle w:val="Emphasis"/>
        </w:rPr>
        <w:t xml:space="preserve"> antitrust </w:t>
      </w:r>
      <w:r w:rsidRPr="00F530C9">
        <w:rPr>
          <w:rStyle w:val="Emphasis"/>
          <w:highlight w:val="cyan"/>
        </w:rPr>
        <w:t>division</w:t>
      </w:r>
      <w:r w:rsidRPr="00F530C9">
        <w:rPr>
          <w:rStyle w:val="StyleUnderline"/>
        </w:rPr>
        <w:t xml:space="preserve"> of the Justice Department and the F.T.C. are being </w:t>
      </w:r>
      <w:r w:rsidRPr="00F530C9">
        <w:rPr>
          <w:rStyle w:val="Emphasis"/>
        </w:rPr>
        <w:t xml:space="preserve">forced to </w:t>
      </w:r>
      <w:r w:rsidRPr="00F530C9">
        <w:rPr>
          <w:rStyle w:val="Emphasis"/>
          <w:highlight w:val="cyan"/>
        </w:rPr>
        <w:t>operate on less than a single company</w:t>
      </w:r>
      <w:r w:rsidRPr="00F530C9">
        <w:rPr>
          <w:rStyle w:val="StyleUnderline"/>
        </w:rPr>
        <w:t xml:space="preserve"> like Facebook </w:t>
      </w:r>
      <w:r w:rsidRPr="00F530C9">
        <w:rPr>
          <w:rStyle w:val="Emphasis"/>
          <w:highlight w:val="cyan"/>
        </w:rPr>
        <w:t>brings in over</w:t>
      </w:r>
      <w:r w:rsidRPr="00F530C9">
        <w:rPr>
          <w:rStyle w:val="Emphasis"/>
        </w:rPr>
        <w:t xml:space="preserve"> a few </w:t>
      </w:r>
      <w:r w:rsidRPr="00F530C9">
        <w:rPr>
          <w:rStyle w:val="Emphasis"/>
          <w:highlight w:val="cyan"/>
        </w:rPr>
        <w:t>days</w:t>
      </w:r>
      <w:r w:rsidRPr="00F530C9">
        <w:t xml:space="preserve">. </w:t>
      </w:r>
      <w:r w:rsidRPr="00F530C9">
        <w:rPr>
          <w:sz w:val="16"/>
        </w:rPr>
        <w:t xml:space="preserve">In the last 10 years, </w:t>
      </w:r>
      <w:r w:rsidRPr="00F530C9">
        <w:rPr>
          <w:rStyle w:val="StyleUnderline"/>
        </w:rPr>
        <w:t xml:space="preserve">the number of </w:t>
      </w:r>
      <w:r w:rsidRPr="00F530C9">
        <w:rPr>
          <w:rStyle w:val="Emphasis"/>
        </w:rPr>
        <w:t xml:space="preserve">merger </w:t>
      </w:r>
      <w:r w:rsidRPr="00F530C9">
        <w:rPr>
          <w:rStyle w:val="Emphasis"/>
          <w:highlight w:val="cyan"/>
        </w:rPr>
        <w:t>filings</w:t>
      </w:r>
      <w:r w:rsidRPr="00F530C9">
        <w:t xml:space="preserve"> </w:t>
      </w:r>
      <w:r w:rsidRPr="00F530C9">
        <w:rPr>
          <w:sz w:val="16"/>
        </w:rPr>
        <w:t xml:space="preserve">(which notify the authorities of an intended merger) has almost </w:t>
      </w:r>
      <w:r w:rsidRPr="00F530C9">
        <w:rPr>
          <w:rStyle w:val="Emphasis"/>
          <w:highlight w:val="cyan"/>
        </w:rPr>
        <w:t>doubled</w:t>
      </w:r>
      <w:r w:rsidRPr="00F530C9">
        <w:rPr>
          <w:sz w:val="16"/>
        </w:rPr>
        <w:t>, but the number of enforcement actions taken by the government has actually fallen.</w:t>
      </w:r>
    </w:p>
    <w:p w14:paraId="2F7C94DC" w14:textId="77777777" w:rsidR="00565055" w:rsidRPr="00F530C9" w:rsidRDefault="00565055" w:rsidP="00565055">
      <w:pPr>
        <w:pStyle w:val="Heading4"/>
        <w:rPr>
          <w:rFonts w:cs="Arial"/>
        </w:rPr>
      </w:pPr>
      <w:r w:rsidRPr="00F530C9">
        <w:rPr>
          <w:rFonts w:cs="Arial"/>
        </w:rPr>
        <w:t>Merger activity ramp</w:t>
      </w:r>
      <w:r>
        <w:rPr>
          <w:rFonts w:cs="Arial"/>
        </w:rPr>
        <w:t>ing</w:t>
      </w:r>
      <w:r w:rsidRPr="00F530C9">
        <w:rPr>
          <w:rFonts w:cs="Arial"/>
        </w:rPr>
        <w:t xml:space="preserve"> up.</w:t>
      </w:r>
    </w:p>
    <w:p w14:paraId="596787AC" w14:textId="77777777" w:rsidR="00565055" w:rsidRPr="00F530C9" w:rsidRDefault="00565055" w:rsidP="00565055">
      <w:pPr>
        <w:rPr>
          <w:rStyle w:val="StyleUnderline"/>
        </w:rPr>
      </w:pPr>
      <w:r w:rsidRPr="00F530C9">
        <w:rPr>
          <w:rStyle w:val="Style13ptBold"/>
        </w:rPr>
        <w:t>Graham 9-16</w:t>
      </w:r>
      <w:r w:rsidRPr="00F530C9">
        <w:t xml:space="preserve"> [Jed; Author at Investor’s Business Daily; </w:t>
      </w:r>
      <w:r w:rsidRPr="00F530C9">
        <w:rPr>
          <w:i/>
          <w:iCs/>
        </w:rPr>
        <w:t xml:space="preserve">Investor’s Business Daily, </w:t>
      </w:r>
      <w:r w:rsidRPr="00F530C9">
        <w:t xml:space="preserve">“FTC, Biden Antitrust Enforcement Push Takes On Amazon, Google — And The Supreme Court,” </w:t>
      </w:r>
      <w:hyperlink r:id="rId74" w:history="1">
        <w:r w:rsidRPr="00F530C9">
          <w:rPr>
            <w:rStyle w:val="Hyperlink"/>
          </w:rPr>
          <w:t>https://www.investors.com/news/antitrust-enforcement-push-by-ftc-biden-takes-on-amazon-google-supreme-court/</w:t>
        </w:r>
      </w:hyperlink>
      <w:r w:rsidRPr="00F530C9">
        <w:t>; KS]</w:t>
      </w:r>
    </w:p>
    <w:p w14:paraId="73CCC3D2" w14:textId="77777777" w:rsidR="00565055" w:rsidRPr="00F530C9" w:rsidRDefault="00565055" w:rsidP="00565055">
      <w:pPr>
        <w:rPr>
          <w:sz w:val="16"/>
        </w:rPr>
      </w:pPr>
      <w:r w:rsidRPr="00987862">
        <w:rPr>
          <w:rStyle w:val="StyleUnderline"/>
          <w:highlight w:val="cyan"/>
        </w:rPr>
        <w:t xml:space="preserve">Wall Street's </w:t>
      </w:r>
      <w:r w:rsidRPr="00987862">
        <w:rPr>
          <w:rStyle w:val="Emphasis"/>
          <w:highlight w:val="cyan"/>
        </w:rPr>
        <w:t>early reaction</w:t>
      </w:r>
      <w:r w:rsidRPr="00F530C9">
        <w:rPr>
          <w:rStyle w:val="StyleUnderline"/>
        </w:rPr>
        <w:t xml:space="preserve"> to the Biden administration's attempt to </w:t>
      </w:r>
      <w:r w:rsidRPr="00F530C9">
        <w:rPr>
          <w:rStyle w:val="Emphasis"/>
        </w:rPr>
        <w:t>stiff-arm M&amp;A activity</w:t>
      </w:r>
      <w:r w:rsidRPr="00F530C9">
        <w:rPr>
          <w:rStyle w:val="StyleUnderline"/>
        </w:rPr>
        <w:t xml:space="preserve"> </w:t>
      </w:r>
      <w:r w:rsidRPr="00987862">
        <w:rPr>
          <w:rStyle w:val="StyleUnderline"/>
          <w:highlight w:val="cyan"/>
        </w:rPr>
        <w:t xml:space="preserve">has been to </w:t>
      </w:r>
      <w:r w:rsidRPr="00987862">
        <w:rPr>
          <w:rStyle w:val="Emphasis"/>
          <w:highlight w:val="cyan"/>
        </w:rPr>
        <w:t>step on the gas</w:t>
      </w:r>
      <w:r w:rsidRPr="00F530C9">
        <w:rPr>
          <w:rStyle w:val="StyleUnderline"/>
        </w:rPr>
        <w:t xml:space="preserve">. The </w:t>
      </w:r>
      <w:r w:rsidRPr="00987862">
        <w:rPr>
          <w:rStyle w:val="Emphasis"/>
          <w:highlight w:val="cyan"/>
        </w:rPr>
        <w:t>FTC</w:t>
      </w:r>
      <w:r w:rsidRPr="00F530C9">
        <w:rPr>
          <w:rStyle w:val="StyleUnderline"/>
        </w:rPr>
        <w:t xml:space="preserve"> said</w:t>
      </w:r>
      <w:r w:rsidRPr="00F530C9">
        <w:rPr>
          <w:sz w:val="16"/>
        </w:rPr>
        <w:t xml:space="preserve"> in August that </w:t>
      </w:r>
      <w:r w:rsidRPr="00F530C9">
        <w:rPr>
          <w:rStyle w:val="StyleUnderline"/>
        </w:rPr>
        <w:t xml:space="preserve">it's </w:t>
      </w:r>
      <w:r w:rsidRPr="00987862">
        <w:rPr>
          <w:rStyle w:val="Emphasis"/>
          <w:highlight w:val="cyan"/>
        </w:rPr>
        <w:t>struggling</w:t>
      </w:r>
      <w:r w:rsidRPr="00F530C9">
        <w:rPr>
          <w:rStyle w:val="StyleUnderline"/>
        </w:rPr>
        <w:t xml:space="preserve"> to </w:t>
      </w:r>
      <w:r w:rsidRPr="00F530C9">
        <w:rPr>
          <w:rStyle w:val="Emphasis"/>
        </w:rPr>
        <w:t>stay abreast</w:t>
      </w:r>
      <w:r w:rsidRPr="00F530C9">
        <w:rPr>
          <w:rStyle w:val="StyleUnderline"/>
        </w:rPr>
        <w:t xml:space="preserve"> of </w:t>
      </w:r>
      <w:r w:rsidRPr="00987862">
        <w:rPr>
          <w:rStyle w:val="StyleUnderline"/>
          <w:highlight w:val="cyan"/>
        </w:rPr>
        <w:t>a "</w:t>
      </w:r>
      <w:r w:rsidRPr="00987862">
        <w:rPr>
          <w:rStyle w:val="Emphasis"/>
          <w:highlight w:val="cyan"/>
        </w:rPr>
        <w:t>tidal wave" of mergers</w:t>
      </w:r>
      <w:r w:rsidRPr="00F530C9">
        <w:rPr>
          <w:rStyle w:val="StyleUnderline"/>
        </w:rPr>
        <w:t xml:space="preserve">. The </w:t>
      </w:r>
      <w:r w:rsidRPr="00F530C9">
        <w:rPr>
          <w:rStyle w:val="Emphasis"/>
        </w:rPr>
        <w:t xml:space="preserve">2,436 deal filings through August </w:t>
      </w:r>
      <w:r w:rsidRPr="00F530C9">
        <w:rPr>
          <w:rStyle w:val="StyleUnderline"/>
        </w:rPr>
        <w:t>have already blown past the elevated annual totals</w:t>
      </w:r>
      <w:r w:rsidRPr="00F530C9">
        <w:rPr>
          <w:sz w:val="16"/>
        </w:rPr>
        <w:t xml:space="preserve"> from 2017-2019.</w:t>
      </w:r>
    </w:p>
    <w:p w14:paraId="1181568A" w14:textId="77777777" w:rsidR="00565055" w:rsidRPr="00F530C9" w:rsidRDefault="00565055" w:rsidP="00565055">
      <w:pPr>
        <w:rPr>
          <w:sz w:val="16"/>
        </w:rPr>
      </w:pPr>
      <w:r w:rsidRPr="00F530C9">
        <w:rPr>
          <w:sz w:val="16"/>
        </w:rPr>
        <w:t>Despite a skeptical, if not hostile, attitude among antitrust enforcers, the vast majority of these deals are likely to go through.</w:t>
      </w:r>
    </w:p>
    <w:p w14:paraId="29E19A5E" w14:textId="77777777" w:rsidR="00565055" w:rsidRPr="00F530C9" w:rsidRDefault="00565055" w:rsidP="00565055">
      <w:pPr>
        <w:rPr>
          <w:sz w:val="16"/>
        </w:rPr>
      </w:pPr>
      <w:r w:rsidRPr="00F530C9">
        <w:rPr>
          <w:sz w:val="16"/>
        </w:rPr>
        <w:t xml:space="preserve">While Congress may increase funding for merger enforcement, </w:t>
      </w:r>
      <w:r w:rsidRPr="00F530C9">
        <w:rPr>
          <w:rStyle w:val="StyleUnderline"/>
        </w:rPr>
        <w:t xml:space="preserve">the </w:t>
      </w:r>
      <w:r w:rsidRPr="00D57EB7">
        <w:rPr>
          <w:rStyle w:val="StyleUnderline"/>
          <w:highlight w:val="cyan"/>
        </w:rPr>
        <w:t xml:space="preserve">FTC and DOJ are already </w:t>
      </w:r>
      <w:r w:rsidRPr="00D57EB7">
        <w:rPr>
          <w:rStyle w:val="Emphasis"/>
          <w:highlight w:val="cyan"/>
        </w:rPr>
        <w:t>devoting significant resources</w:t>
      </w:r>
      <w:r w:rsidRPr="00D57EB7">
        <w:rPr>
          <w:rStyle w:val="StyleUnderline"/>
          <w:highlight w:val="cyan"/>
        </w:rPr>
        <w:t xml:space="preserve"> to the </w:t>
      </w:r>
      <w:r w:rsidRPr="00D57EB7">
        <w:rPr>
          <w:rStyle w:val="Emphasis"/>
          <w:highlight w:val="cyan"/>
        </w:rPr>
        <w:t>Facebook</w:t>
      </w:r>
      <w:r w:rsidRPr="00D57EB7">
        <w:rPr>
          <w:rStyle w:val="StyleUnderline"/>
          <w:highlight w:val="cyan"/>
        </w:rPr>
        <w:t xml:space="preserve"> and </w:t>
      </w:r>
      <w:r w:rsidRPr="00D57EB7">
        <w:rPr>
          <w:rStyle w:val="Emphasis"/>
          <w:highlight w:val="cyan"/>
        </w:rPr>
        <w:t>Google antitrust cases</w:t>
      </w:r>
      <w:r w:rsidRPr="00F530C9">
        <w:rPr>
          <w:rStyle w:val="StyleUnderline"/>
        </w:rPr>
        <w:t>. "</w:t>
      </w:r>
      <w:r w:rsidRPr="00D57EB7">
        <w:rPr>
          <w:rStyle w:val="StyleUnderline"/>
          <w:highlight w:val="cyan"/>
        </w:rPr>
        <w:t xml:space="preserve">They can </w:t>
      </w:r>
      <w:r w:rsidRPr="00D57EB7">
        <w:rPr>
          <w:rStyle w:val="Emphasis"/>
          <w:highlight w:val="cyan"/>
        </w:rPr>
        <w:t>only fight so many battles</w:t>
      </w:r>
      <w:r w:rsidRPr="00F530C9">
        <w:rPr>
          <w:rStyle w:val="StyleUnderline"/>
        </w:rPr>
        <w:t>,"</w:t>
      </w:r>
      <w:r w:rsidRPr="00F530C9">
        <w:rPr>
          <w:sz w:val="16"/>
        </w:rPr>
        <w:t xml:space="preserve"> Kovacic said.</w:t>
      </w:r>
    </w:p>
    <w:p w14:paraId="4EEBBE65" w14:textId="77777777" w:rsidR="00565055" w:rsidRPr="00F530C9" w:rsidRDefault="00565055" w:rsidP="00565055">
      <w:pPr>
        <w:rPr>
          <w:sz w:val="16"/>
        </w:rPr>
      </w:pPr>
      <w:r w:rsidRPr="00F530C9">
        <w:rPr>
          <w:sz w:val="16"/>
        </w:rPr>
        <w:t>Khan Uses Bully Pulpit, Bulls Like Big Tech</w:t>
      </w:r>
    </w:p>
    <w:p w14:paraId="44F41603" w14:textId="77777777" w:rsidR="00565055" w:rsidRPr="00F530C9" w:rsidRDefault="00565055" w:rsidP="00565055">
      <w:pPr>
        <w:rPr>
          <w:rStyle w:val="StyleUnderline"/>
        </w:rPr>
      </w:pPr>
      <w:r w:rsidRPr="00F530C9">
        <w:rPr>
          <w:sz w:val="16"/>
        </w:rPr>
        <w:t xml:space="preserve">That's not to say the </w:t>
      </w:r>
      <w:r w:rsidRPr="00D57EB7">
        <w:rPr>
          <w:rStyle w:val="StyleUnderline"/>
          <w:highlight w:val="cyan"/>
        </w:rPr>
        <w:t>Biden</w:t>
      </w:r>
      <w:r w:rsidRPr="00F530C9">
        <w:rPr>
          <w:sz w:val="16"/>
        </w:rPr>
        <w:t xml:space="preserve"> team won't </w:t>
      </w:r>
      <w:r w:rsidRPr="00D57EB7">
        <w:rPr>
          <w:rStyle w:val="StyleUnderline"/>
          <w:highlight w:val="cyan"/>
        </w:rPr>
        <w:t>create</w:t>
      </w:r>
      <w:r w:rsidRPr="00F530C9">
        <w:rPr>
          <w:rStyle w:val="StyleUnderline"/>
        </w:rPr>
        <w:t xml:space="preserve"> </w:t>
      </w:r>
      <w:r w:rsidRPr="00F530C9">
        <w:rPr>
          <w:rStyle w:val="Emphasis"/>
        </w:rPr>
        <w:t xml:space="preserve">major </w:t>
      </w:r>
      <w:r w:rsidRPr="00D57EB7">
        <w:rPr>
          <w:rStyle w:val="Emphasis"/>
          <w:highlight w:val="cyan"/>
        </w:rPr>
        <w:t>headaches</w:t>
      </w:r>
      <w:r w:rsidRPr="00F530C9">
        <w:rPr>
          <w:rStyle w:val="StyleUnderline"/>
        </w:rPr>
        <w:t xml:space="preserve"> for merging parties. More </w:t>
      </w:r>
      <w:r w:rsidRPr="00D57EB7">
        <w:rPr>
          <w:rStyle w:val="StyleUnderline"/>
          <w:highlight w:val="cyan"/>
        </w:rPr>
        <w:t>mergers</w:t>
      </w:r>
      <w:r w:rsidRPr="00F530C9">
        <w:rPr>
          <w:rStyle w:val="StyleUnderline"/>
        </w:rPr>
        <w:t xml:space="preserve"> will </w:t>
      </w:r>
      <w:r w:rsidRPr="00F530C9">
        <w:rPr>
          <w:rStyle w:val="Emphasis"/>
        </w:rPr>
        <w:t>face reviews</w:t>
      </w:r>
      <w:r w:rsidRPr="00F530C9">
        <w:rPr>
          <w:rStyle w:val="StyleUnderline"/>
        </w:rPr>
        <w:t xml:space="preserve"> </w:t>
      </w:r>
      <w:r w:rsidRPr="00D57EB7">
        <w:rPr>
          <w:rStyle w:val="StyleUnderline"/>
          <w:highlight w:val="cyan"/>
        </w:rPr>
        <w:t>and</w:t>
      </w:r>
      <w:r w:rsidRPr="00F530C9">
        <w:rPr>
          <w:rStyle w:val="StyleUnderline"/>
        </w:rPr>
        <w:t xml:space="preserve"> the </w:t>
      </w:r>
      <w:r w:rsidRPr="00D57EB7">
        <w:rPr>
          <w:rStyle w:val="Emphasis"/>
          <w:highlight w:val="cyan"/>
        </w:rPr>
        <w:t>probes</w:t>
      </w:r>
      <w:r w:rsidRPr="00F530C9">
        <w:rPr>
          <w:rStyle w:val="StyleUnderline"/>
        </w:rPr>
        <w:t xml:space="preserve"> will </w:t>
      </w:r>
      <w:r w:rsidRPr="00D57EB7">
        <w:rPr>
          <w:rStyle w:val="Emphasis"/>
          <w:highlight w:val="cyan"/>
        </w:rPr>
        <w:t>last</w:t>
      </w:r>
      <w:r w:rsidRPr="00F530C9">
        <w:rPr>
          <w:rStyle w:val="Emphasis"/>
        </w:rPr>
        <w:t xml:space="preserve"> several months longer</w:t>
      </w:r>
      <w:r w:rsidRPr="00F530C9">
        <w:rPr>
          <w:rStyle w:val="StyleUnderline"/>
        </w:rPr>
        <w:t>. And where concerns arise, the agencies will be less likely to negotiate a fix.</w:t>
      </w:r>
    </w:p>
    <w:p w14:paraId="62FD4B74" w14:textId="77777777" w:rsidR="00565055" w:rsidRPr="00F530C9" w:rsidRDefault="00565055" w:rsidP="00565055">
      <w:pPr>
        <w:rPr>
          <w:sz w:val="16"/>
        </w:rPr>
      </w:pPr>
      <w:r w:rsidRPr="00F530C9">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2A447D3B" w14:textId="77777777" w:rsidR="00565055" w:rsidRPr="00F530C9" w:rsidRDefault="00565055" w:rsidP="00565055">
      <w:pPr>
        <w:rPr>
          <w:sz w:val="16"/>
        </w:rPr>
      </w:pPr>
      <w:r w:rsidRPr="00F530C9">
        <w:rPr>
          <w:sz w:val="16"/>
        </w:rPr>
        <w:t>"</w:t>
      </w:r>
      <w:r w:rsidRPr="00F530C9">
        <w:rPr>
          <w:rStyle w:val="StyleUnderline"/>
        </w:rPr>
        <w:t>The antitrust agencies</w:t>
      </w:r>
      <w:r w:rsidRPr="00F530C9">
        <w:rPr>
          <w:sz w:val="16"/>
        </w:rPr>
        <w:t xml:space="preserve"> should more frequently </w:t>
      </w:r>
      <w:r w:rsidRPr="00F530C9">
        <w:rPr>
          <w:rStyle w:val="Emphasis"/>
        </w:rPr>
        <w:t>consider opposing problematic deals outright</w:t>
      </w:r>
      <w:r w:rsidRPr="00F530C9">
        <w:rPr>
          <w:rStyle w:val="StyleUnderline"/>
        </w:rPr>
        <w:t>,</w:t>
      </w:r>
      <w:r w:rsidRPr="00F530C9">
        <w:rPr>
          <w:sz w:val="16"/>
        </w:rPr>
        <w:t xml:space="preserve">" Khan wrote Aug. 6. She was responding to a letter from Sen. Elizabeth Warren, who had raised concerns about defense mergers. </w:t>
      </w:r>
      <w:r w:rsidRPr="00D57EB7">
        <w:rPr>
          <w:rStyle w:val="StyleUnderline"/>
          <w:highlight w:val="cyan"/>
        </w:rPr>
        <w:t>The news added to doubts</w:t>
      </w:r>
      <w:r w:rsidRPr="00F530C9">
        <w:rPr>
          <w:rStyle w:val="StyleUnderline"/>
        </w:rPr>
        <w:t xml:space="preserve"> that the </w:t>
      </w:r>
      <w:r w:rsidRPr="00D57EB7">
        <w:rPr>
          <w:rStyle w:val="StyleUnderline"/>
          <w:highlight w:val="cyan"/>
        </w:rPr>
        <w:t>FTC will clear</w:t>
      </w:r>
      <w:r w:rsidRPr="00F530C9">
        <w:rPr>
          <w:rStyle w:val="StyleUnderline"/>
        </w:rPr>
        <w:t xml:space="preserve"> the </w:t>
      </w:r>
      <w:r w:rsidRPr="00F530C9">
        <w:rPr>
          <w:rStyle w:val="Emphasis"/>
        </w:rPr>
        <w:t xml:space="preserve">pending </w:t>
      </w:r>
      <w:r w:rsidRPr="00D57EB7">
        <w:rPr>
          <w:rStyle w:val="Emphasis"/>
          <w:highlight w:val="cyan"/>
        </w:rPr>
        <w:t>Lockheed</w:t>
      </w:r>
      <w:r w:rsidRPr="00F530C9">
        <w:rPr>
          <w:rStyle w:val="Emphasis"/>
        </w:rPr>
        <w:t xml:space="preserve"> Martin (LMT) </w:t>
      </w:r>
      <w:r w:rsidRPr="00D57EB7">
        <w:rPr>
          <w:rStyle w:val="Emphasis"/>
          <w:highlight w:val="cyan"/>
        </w:rPr>
        <w:t>acquisition of</w:t>
      </w:r>
      <w:r w:rsidRPr="00F530C9">
        <w:rPr>
          <w:sz w:val="16"/>
        </w:rPr>
        <w:t xml:space="preserve"> rocket engine manufacturer </w:t>
      </w:r>
      <w:r w:rsidRPr="00D57EB7">
        <w:rPr>
          <w:rStyle w:val="Emphasis"/>
          <w:highlight w:val="cyan"/>
        </w:rPr>
        <w:t>Aerojet</w:t>
      </w:r>
      <w:r w:rsidRPr="00F530C9">
        <w:rPr>
          <w:sz w:val="16"/>
        </w:rPr>
        <w:t xml:space="preserve"> Rocketdyne (AJRD).</w:t>
      </w:r>
    </w:p>
    <w:p w14:paraId="2084FCFA" w14:textId="77777777" w:rsidR="00565055" w:rsidRPr="00F530C9" w:rsidRDefault="00565055" w:rsidP="00565055">
      <w:pPr>
        <w:rPr>
          <w:sz w:val="16"/>
        </w:rPr>
      </w:pPr>
      <w:r w:rsidRPr="00F530C9">
        <w:rPr>
          <w:rStyle w:val="StyleUnderline"/>
        </w:rPr>
        <w:t>When regulators do decide to negotiate, "</w:t>
      </w:r>
      <w:r w:rsidRPr="00D57EB7">
        <w:rPr>
          <w:rStyle w:val="Emphasis"/>
          <w:highlight w:val="cyan"/>
        </w:rPr>
        <w:t>expansive divestiture demands</w:t>
      </w:r>
      <w:r w:rsidRPr="00F530C9">
        <w:rPr>
          <w:rStyle w:val="StyleUnderline"/>
        </w:rPr>
        <w:t xml:space="preserve"> could result in a </w:t>
      </w:r>
      <w:r w:rsidRPr="00F530C9">
        <w:rPr>
          <w:rStyle w:val="Emphasis"/>
        </w:rPr>
        <w:t>remedy</w:t>
      </w:r>
      <w:r w:rsidRPr="00F530C9">
        <w:rPr>
          <w:rStyle w:val="StyleUnderline"/>
        </w:rPr>
        <w:t xml:space="preserve"> that </w:t>
      </w:r>
      <w:r w:rsidRPr="00D57EB7">
        <w:rPr>
          <w:rStyle w:val="Emphasis"/>
          <w:highlight w:val="cyan"/>
        </w:rPr>
        <w:t>frustrates</w:t>
      </w:r>
      <w:r w:rsidRPr="00F530C9">
        <w:rPr>
          <w:rStyle w:val="Emphasis"/>
        </w:rPr>
        <w:t xml:space="preserve"> the </w:t>
      </w:r>
      <w:r w:rsidRPr="00D57EB7">
        <w:rPr>
          <w:rStyle w:val="Emphasis"/>
          <w:highlight w:val="cyan"/>
        </w:rPr>
        <w:t>purpose</w:t>
      </w:r>
      <w:r w:rsidRPr="00F530C9">
        <w:rPr>
          <w:rStyle w:val="Emphasis"/>
        </w:rPr>
        <w:t xml:space="preserve"> of the deal</w:t>
      </w:r>
      <w:r w:rsidRPr="00F530C9">
        <w:rPr>
          <w:sz w:val="16"/>
        </w:rPr>
        <w:t>," warned antitrust attorneys at tech-focused law firm Wilson Sosini.</w:t>
      </w:r>
    </w:p>
    <w:p w14:paraId="28E9D3AB" w14:textId="77777777" w:rsidR="00565055" w:rsidRPr="00F530C9" w:rsidRDefault="00565055" w:rsidP="00565055">
      <w:pPr>
        <w:rPr>
          <w:rStyle w:val="StyleUnderline"/>
        </w:rPr>
      </w:pPr>
      <w:r w:rsidRPr="00F530C9">
        <w:rPr>
          <w:rStyle w:val="StyleUnderline"/>
        </w:rPr>
        <w:t>Khan is clearly using her bully pulpit to the utmost, trying to dissuade merger talks from reaching fruition.</w:t>
      </w:r>
    </w:p>
    <w:p w14:paraId="2D6A2096" w14:textId="77777777" w:rsidR="00565055" w:rsidRPr="00F530C9" w:rsidRDefault="00565055" w:rsidP="00565055">
      <w:pPr>
        <w:rPr>
          <w:rStyle w:val="StyleUnderline"/>
        </w:rPr>
      </w:pPr>
      <w:r w:rsidRPr="00F530C9">
        <w:rPr>
          <w:rStyle w:val="StyleUnderline"/>
        </w:rPr>
        <w:t>But right now it's all talk</w:t>
      </w:r>
      <w:r w:rsidRPr="00F530C9">
        <w:rPr>
          <w:sz w:val="16"/>
        </w:rPr>
        <w:t xml:space="preserve">. She has turned a few heads, but the S&amp;P 500 and Big Tech leaders have kept cruising. Facebook stock is up 11% since Khan took the FTC's helm on June 15, while Apple has climbed 15% and Google stock 18%. That's despite reports that the </w:t>
      </w:r>
      <w:r w:rsidRPr="00F530C9">
        <w:rPr>
          <w:rStyle w:val="Emphasis"/>
        </w:rPr>
        <w:t>Justice Department</w:t>
      </w:r>
      <w:r w:rsidRPr="00F530C9">
        <w:rPr>
          <w:rStyle w:val="StyleUnderline"/>
        </w:rPr>
        <w:t xml:space="preserve"> is </w:t>
      </w:r>
      <w:r w:rsidRPr="00F530C9">
        <w:rPr>
          <w:rStyle w:val="Emphasis"/>
        </w:rPr>
        <w:t>preparing to file a second Google antitrust suit</w:t>
      </w:r>
      <w:r w:rsidRPr="00F530C9">
        <w:rPr>
          <w:rStyle w:val="StyleUnderline"/>
        </w:rPr>
        <w:t xml:space="preserve"> over its ad dominance.</w:t>
      </w:r>
    </w:p>
    <w:p w14:paraId="5B70EFAF" w14:textId="77777777" w:rsidR="00565055" w:rsidRDefault="00565055" w:rsidP="00565055">
      <w:pPr>
        <w:rPr>
          <w:sz w:val="16"/>
        </w:rPr>
      </w:pPr>
      <w:r w:rsidRPr="00F530C9">
        <w:rPr>
          <w:sz w:val="16"/>
        </w:rPr>
        <w:t>The new antitrust enforcement regime may not change all that much "until they show that they can sue and win," Kovacic said.</w:t>
      </w:r>
    </w:p>
    <w:p w14:paraId="1795CE9F" w14:textId="4F7ABE2B" w:rsidR="00565055" w:rsidRPr="00DD4CD7" w:rsidRDefault="00565055" w:rsidP="005E7A05">
      <w:pPr>
        <w:pStyle w:val="Heading3"/>
      </w:pPr>
      <w:r>
        <w:t>2AC---AT: Cyber</w:t>
      </w:r>
    </w:p>
    <w:p w14:paraId="69246C12" w14:textId="77777777" w:rsidR="00565055" w:rsidRPr="00DD4CD7" w:rsidRDefault="00565055" w:rsidP="00565055"/>
    <w:p w14:paraId="3552E53A" w14:textId="77777777" w:rsidR="00565055" w:rsidRPr="00E748A0" w:rsidRDefault="00565055" w:rsidP="00565055">
      <w:pPr>
        <w:pStyle w:val="Heading4"/>
        <w:rPr>
          <w:rFonts w:asciiTheme="minorHAnsi" w:hAnsiTheme="minorHAnsi" w:cstheme="minorHAnsi"/>
        </w:rPr>
      </w:pPr>
      <w:r w:rsidRPr="00E748A0">
        <w:rPr>
          <w:rFonts w:asciiTheme="minorHAnsi" w:hAnsiTheme="minorHAnsi" w:cstheme="minorHAnsi"/>
        </w:rPr>
        <w:t>No cyber impacts.</w:t>
      </w:r>
    </w:p>
    <w:p w14:paraId="4830B11F" w14:textId="77777777" w:rsidR="00565055" w:rsidRPr="00E748A0" w:rsidRDefault="00565055" w:rsidP="00565055">
      <w:pPr>
        <w:rPr>
          <w:rFonts w:asciiTheme="minorHAnsi" w:hAnsiTheme="minorHAnsi" w:cstheme="minorHAnsi"/>
        </w:rPr>
      </w:pPr>
      <w:r w:rsidRPr="00E748A0">
        <w:rPr>
          <w:rStyle w:val="Style13ptBold"/>
          <w:rFonts w:asciiTheme="minorHAnsi" w:hAnsiTheme="minorHAnsi" w:cstheme="minorHAnsi"/>
        </w:rPr>
        <w:t xml:space="preserve">Lewis ’20 </w:t>
      </w:r>
      <w:r w:rsidRPr="00E748A0">
        <w:rPr>
          <w:rFonts w:asciiTheme="minorHAnsi" w:hAnsiTheme="minorHAnsi" w:cstheme="minorHAnsi"/>
        </w:rPr>
        <w:t>[James Andrew; 8/17/20; senior vice president and director of the Strategic Technologies Program at the Center for Strategic and International Studies; "Dismissing Cyber Catastrophe," https://www.csis.org/analysis/dismissing-cyber-catastrophe]</w:t>
      </w:r>
    </w:p>
    <w:p w14:paraId="0F07BDF1" w14:textId="77777777" w:rsidR="00565055" w:rsidRPr="00E748A0" w:rsidRDefault="00565055" w:rsidP="00565055">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there are powerful</w:t>
      </w:r>
      <w:r w:rsidRPr="00E748A0">
        <w:rPr>
          <w:rFonts w:asciiTheme="minorHAnsi" w:hAnsiTheme="minorHAnsi" w:cstheme="minorHAnsi"/>
          <w:sz w:val="16"/>
        </w:rPr>
        <w:t xml:space="preserve"> </w:t>
      </w:r>
      <w:r w:rsidRPr="00E748A0">
        <w:rPr>
          <w:rStyle w:val="Emphasis"/>
          <w:rFonts w:asciiTheme="minorHAnsi" w:hAnsiTheme="minorHAnsi" w:cstheme="minorHAnsi"/>
        </w:rPr>
        <w:t>strategic constraints</w:t>
      </w:r>
      <w:r w:rsidRPr="00E748A0">
        <w:rPr>
          <w:rFonts w:asciiTheme="minorHAnsi" w:hAnsiTheme="minorHAnsi" w:cstheme="minorHAnsi"/>
          <w:sz w:val="16"/>
        </w:rPr>
        <w:t xml:space="preserve"> </w:t>
      </w:r>
      <w:r w:rsidRPr="00E748A0">
        <w:rPr>
          <w:rStyle w:val="StyleUnderline"/>
          <w:rFonts w:asciiTheme="minorHAnsi" w:hAnsiTheme="minorHAnsi" w:cstheme="minorHAnsi"/>
        </w:rPr>
        <w:t>on those who have</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ability to launch </w:t>
      </w:r>
      <w:r w:rsidRPr="00E748A0">
        <w:rPr>
          <w:rStyle w:val="Emphasis"/>
          <w:rFonts w:asciiTheme="minorHAnsi" w:hAnsiTheme="minorHAnsi" w:cstheme="minorHAnsi"/>
        </w:rPr>
        <w:t>catastrophe attacks</w:t>
      </w:r>
      <w:r w:rsidRPr="00E748A0">
        <w:rPr>
          <w:rStyle w:val="StyleUnderline"/>
          <w:rFonts w:asciiTheme="minorHAnsi" w:hAnsiTheme="minorHAnsi" w:cstheme="minorHAnsi"/>
        </w:rPr>
        <w:t>. We have more</w:t>
      </w:r>
      <w:r w:rsidRPr="00E748A0">
        <w:rPr>
          <w:rFonts w:asciiTheme="minorHAnsi" w:hAnsiTheme="minorHAnsi" w:cstheme="minorHAnsi"/>
          <w:sz w:val="16"/>
        </w:rPr>
        <w:t xml:space="preserve"> than two </w:t>
      </w:r>
      <w:r w:rsidRPr="00E748A0">
        <w:rPr>
          <w:rStyle w:val="StyleUnderline"/>
          <w:rFonts w:asciiTheme="minorHAnsi" w:hAnsiTheme="minorHAnsi" w:cstheme="minorHAnsi"/>
        </w:rPr>
        <w:t>decades of experience with the use of</w:t>
      </w:r>
      <w:r w:rsidRPr="00E748A0">
        <w:rPr>
          <w:rFonts w:asciiTheme="minorHAnsi" w:hAnsiTheme="minorHAnsi" w:cstheme="minorHAnsi"/>
          <w:sz w:val="16"/>
        </w:rPr>
        <w:t xml:space="preserve"> </w:t>
      </w:r>
      <w:r w:rsidRPr="00E748A0">
        <w:rPr>
          <w:rStyle w:val="Emphasis"/>
          <w:rFonts w:asciiTheme="minorHAnsi" w:hAnsiTheme="minorHAnsi" w:cstheme="minorHAnsi"/>
        </w:rPr>
        <w:t>cyber techniques</w:t>
      </w:r>
      <w:r w:rsidRPr="00E748A0">
        <w:rPr>
          <w:rFonts w:asciiTheme="minorHAnsi" w:hAnsiTheme="minorHAnsi" w:cstheme="minorHAnsi"/>
          <w:sz w:val="16"/>
        </w:rPr>
        <w:t xml:space="preserve"> and operations for coercive and criminal purposes </w:t>
      </w:r>
      <w:r w:rsidRPr="00E748A0">
        <w:rPr>
          <w:rStyle w:val="StyleUnderline"/>
          <w:rFonts w:asciiTheme="minorHAnsi" w:hAnsiTheme="minorHAnsi" w:cstheme="minorHAnsi"/>
        </w:rPr>
        <w:t>and have a</w:t>
      </w:r>
      <w:r w:rsidRPr="00E748A0">
        <w:rPr>
          <w:rFonts w:asciiTheme="minorHAnsi" w:hAnsiTheme="minorHAnsi" w:cstheme="minorHAnsi"/>
          <w:sz w:val="16"/>
        </w:rPr>
        <w:t xml:space="preserve"> </w:t>
      </w:r>
      <w:r w:rsidRPr="00E748A0">
        <w:rPr>
          <w:rStyle w:val="Emphasis"/>
          <w:rFonts w:asciiTheme="minorHAnsi" w:hAnsiTheme="minorHAnsi" w:cstheme="minorHAnsi"/>
        </w:rPr>
        <w:t>clear understanding</w:t>
      </w:r>
      <w:r w:rsidRPr="00E748A0">
        <w:rPr>
          <w:rFonts w:asciiTheme="minorHAnsi" w:hAnsiTheme="minorHAnsi" w:cstheme="minorHAnsi"/>
          <w:sz w:val="16"/>
        </w:rPr>
        <w:t xml:space="preserve"> </w:t>
      </w:r>
      <w:r w:rsidRPr="00E748A0">
        <w:rPr>
          <w:rStyle w:val="StyleUnderline"/>
          <w:rFonts w:asciiTheme="minorHAnsi" w:hAnsiTheme="minorHAnsi" w:cstheme="minorHAnsi"/>
        </w:rPr>
        <w:t>of</w:t>
      </w:r>
      <w:r w:rsidRPr="00E748A0">
        <w:rPr>
          <w:rFonts w:asciiTheme="minorHAnsi" w:hAnsiTheme="minorHAnsi" w:cstheme="minorHAnsi"/>
          <w:sz w:val="16"/>
        </w:rPr>
        <w:t xml:space="preserve"> </w:t>
      </w:r>
      <w:r w:rsidRPr="00E748A0">
        <w:rPr>
          <w:rStyle w:val="Emphasis"/>
          <w:rFonts w:asciiTheme="minorHAnsi" w:hAnsiTheme="minorHAnsi" w:cstheme="minorHAnsi"/>
        </w:rPr>
        <w:t>motives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capabilities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intentions</w:t>
      </w:r>
      <w:r w:rsidRPr="00E748A0">
        <w:rPr>
          <w:rFonts w:asciiTheme="minorHAnsi" w:hAnsiTheme="minorHAnsi" w:cstheme="minorHAnsi"/>
          <w:sz w:val="16"/>
        </w:rPr>
        <w:t>. We can be guided by the methods of the Strategic Bombing Survey, which used interviews and observation (rather than hypotheses) to determine effect. These methods apply equally to cyberattacks. The conclusions we can draw from this are:</w:t>
      </w:r>
    </w:p>
    <w:p w14:paraId="370E8B90" w14:textId="77777777" w:rsidR="00565055" w:rsidRPr="00E748A0" w:rsidRDefault="00565055" w:rsidP="00565055">
      <w:pPr>
        <w:rPr>
          <w:rFonts w:asciiTheme="minorHAnsi" w:hAnsiTheme="minorHAnsi" w:cstheme="minorHAnsi"/>
          <w:sz w:val="16"/>
        </w:rPr>
      </w:pPr>
      <w:r w:rsidRPr="00E748A0">
        <w:rPr>
          <w:rStyle w:val="Emphasis"/>
          <w:rFonts w:asciiTheme="minorHAnsi" w:hAnsiTheme="minorHAnsi" w:cstheme="minorHAnsi"/>
        </w:rPr>
        <w:t>Nonstate actors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most states</w:t>
      </w:r>
      <w:r w:rsidRPr="00E748A0">
        <w:rPr>
          <w:rStyle w:val="StyleUnderline"/>
          <w:rFonts w:asciiTheme="minorHAnsi" w:hAnsiTheme="minorHAnsi" w:cstheme="minorHAnsi"/>
        </w:rPr>
        <w:t xml:space="preserve"> lack the capability to launch attacks that cause physical damage at any level</w:t>
      </w:r>
      <w:r w:rsidRPr="00E748A0">
        <w:rPr>
          <w:rFonts w:asciiTheme="minorHAnsi" w:hAnsiTheme="minorHAnsi" w:cstheme="minorHAnsi"/>
          <w:sz w:val="16"/>
        </w:rPr>
        <w:t xml:space="preserve">, much less a catastrophe. </w:t>
      </w:r>
      <w:r w:rsidRPr="00E748A0">
        <w:rPr>
          <w:rStyle w:val="StyleUnderline"/>
          <w:rFonts w:asciiTheme="minorHAnsi" w:hAnsiTheme="minorHAnsi" w:cstheme="minorHAnsi"/>
        </w:rPr>
        <w:t>There have been regular predictions every year</w:t>
      </w:r>
      <w:r w:rsidRPr="00E748A0">
        <w:rPr>
          <w:rFonts w:asciiTheme="minorHAnsi" w:hAnsiTheme="minorHAnsi" w:cstheme="minorHAnsi"/>
          <w:sz w:val="16"/>
        </w:rPr>
        <w:t xml:space="preserve"> for over a decade </w:t>
      </w:r>
      <w:r w:rsidRPr="00E748A0">
        <w:rPr>
          <w:rStyle w:val="StyleUnderline"/>
          <w:rFonts w:asciiTheme="minorHAnsi" w:hAnsiTheme="minorHAnsi" w:cstheme="minorHAnsi"/>
        </w:rPr>
        <w:t>that nonstate actors will acquire these</w:t>
      </w:r>
      <w:r w:rsidRPr="00E748A0">
        <w:rPr>
          <w:rFonts w:asciiTheme="minorHAnsi" w:hAnsiTheme="minorHAnsi" w:cstheme="minorHAnsi"/>
          <w:sz w:val="16"/>
        </w:rPr>
        <w:t xml:space="preserve"> high-end cyber capabilities </w:t>
      </w:r>
      <w:r w:rsidRPr="00E748A0">
        <w:rPr>
          <w:rStyle w:val="StyleUnderline"/>
          <w:rFonts w:asciiTheme="minorHAnsi" w:hAnsiTheme="minorHAnsi" w:cstheme="minorHAnsi"/>
        </w:rPr>
        <w:t>in two or three years</w:t>
      </w:r>
      <w:r w:rsidRPr="00E748A0">
        <w:rPr>
          <w:rFonts w:asciiTheme="minorHAnsi" w:hAnsiTheme="minorHAnsi" w:cstheme="minorHAnsi"/>
          <w:sz w:val="16"/>
        </w:rPr>
        <w:t xml:space="preserve"> in what has become a cycle of repetition. </w:t>
      </w:r>
      <w:r w:rsidRPr="00E748A0">
        <w:rPr>
          <w:rStyle w:val="StyleUnderline"/>
          <w:rFonts w:asciiTheme="minorHAnsi" w:hAnsiTheme="minorHAnsi" w:cstheme="minorHAnsi"/>
        </w:rPr>
        <w:t>The monetary</w:t>
      </w:r>
      <w:r w:rsidRPr="00E748A0">
        <w:rPr>
          <w:rFonts w:asciiTheme="minorHAnsi" w:hAnsiTheme="minorHAnsi" w:cstheme="minorHAnsi"/>
          <w:sz w:val="16"/>
        </w:rPr>
        <w:t xml:space="preserve"> </w:t>
      </w:r>
      <w:r w:rsidRPr="00E748A0">
        <w:rPr>
          <w:rStyle w:val="Emphasis"/>
          <w:rFonts w:asciiTheme="minorHAnsi" w:hAnsiTheme="minorHAnsi" w:cstheme="minorHAnsi"/>
        </w:rPr>
        <w:t>return is negligible</w:t>
      </w:r>
      <w:r w:rsidRPr="00E748A0">
        <w:rPr>
          <w:rStyle w:val="StyleUnderline"/>
          <w:rFonts w:asciiTheme="minorHAnsi" w:hAnsiTheme="minorHAnsi" w:cstheme="minorHAnsi"/>
        </w:rPr>
        <w:t xml:space="preserve">, which </w:t>
      </w:r>
      <w:r w:rsidRPr="00E748A0">
        <w:rPr>
          <w:rStyle w:val="Emphasis"/>
          <w:rFonts w:asciiTheme="minorHAnsi" w:hAnsiTheme="minorHAnsi" w:cstheme="minorHAnsi"/>
        </w:rPr>
        <w:t>dissuades</w:t>
      </w:r>
      <w:r w:rsidRPr="00E748A0">
        <w:rPr>
          <w:rStyle w:val="StyleUnderline"/>
          <w:rFonts w:asciiTheme="minorHAnsi" w:hAnsiTheme="minorHAnsi" w:cstheme="minorHAnsi"/>
        </w:rPr>
        <w:t xml:space="preserve"> the skilled cybercriminals</w:t>
      </w:r>
      <w:r w:rsidRPr="00E748A0">
        <w:rPr>
          <w:rFonts w:asciiTheme="minorHAnsi" w:hAnsiTheme="minorHAnsi" w:cstheme="minorHAnsi"/>
          <w:sz w:val="16"/>
        </w:rPr>
        <w:t xml:space="preserve"> (mostly Russian speaking) </w:t>
      </w:r>
      <w:r w:rsidRPr="00E748A0">
        <w:rPr>
          <w:rStyle w:val="StyleUnderline"/>
          <w:rFonts w:asciiTheme="minorHAnsi" w:hAnsiTheme="minorHAnsi" w:cstheme="minorHAnsi"/>
        </w:rPr>
        <w:t>who might have the necessary skills</w:t>
      </w:r>
      <w:r w:rsidRPr="00E748A0">
        <w:rPr>
          <w:rFonts w:asciiTheme="minorHAnsi" w:hAnsiTheme="minorHAnsi" w:cstheme="minorHAnsi"/>
          <w:sz w:val="16"/>
        </w:rPr>
        <w:t>. One mystery is why these groups have not been used as mercenaries, and this may reflect either a degree of control by the Russian state (if it has forbidden mercenary acts) or a degree of caution by criminals.</w:t>
      </w:r>
    </w:p>
    <w:p w14:paraId="440CD1F4" w14:textId="77777777" w:rsidR="00565055" w:rsidRPr="00E748A0" w:rsidRDefault="00565055" w:rsidP="00565055">
      <w:pPr>
        <w:rPr>
          <w:rFonts w:asciiTheme="minorHAnsi" w:hAnsiTheme="minorHAnsi" w:cstheme="minorHAnsi"/>
          <w:sz w:val="16"/>
        </w:rPr>
      </w:pPr>
      <w:r w:rsidRPr="00E748A0">
        <w:rPr>
          <w:rStyle w:val="StyleUnderline"/>
          <w:rFonts w:asciiTheme="minorHAnsi" w:hAnsiTheme="minorHAnsi" w:cstheme="minorHAnsi"/>
          <w:highlight w:val="cyan"/>
        </w:rPr>
        <w:t>There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enough </w:t>
      </w:r>
      <w:r w:rsidRPr="00E748A0">
        <w:rPr>
          <w:rStyle w:val="Emphasis"/>
          <w:rFonts w:asciiTheme="minorHAnsi" w:hAnsiTheme="minorHAnsi" w:cstheme="minorHAnsi"/>
          <w:highlight w:val="cyan"/>
        </w:rPr>
        <w:t>uncertainty</w:t>
      </w:r>
      <w:r w:rsidRPr="00E748A0">
        <w:rPr>
          <w:rStyle w:val="StyleUnderline"/>
          <w:rFonts w:asciiTheme="minorHAnsi" w:hAnsiTheme="minorHAnsi" w:cstheme="minorHAnsi"/>
          <w:highlight w:val="cyan"/>
        </w:rPr>
        <w:t xml:space="preserve"> among</w:t>
      </w:r>
      <w:r w:rsidRPr="00E748A0">
        <w:rPr>
          <w:rStyle w:val="StyleUnderline"/>
          <w:rFonts w:asciiTheme="minorHAnsi" w:hAnsiTheme="minorHAnsi" w:cstheme="minorHAnsi"/>
        </w:rPr>
        <w:t xml:space="preserve"> potential </w:t>
      </w:r>
      <w:r w:rsidRPr="00E748A0">
        <w:rPr>
          <w:rStyle w:val="StyleUnderline"/>
          <w:rFonts w:asciiTheme="minorHAnsi" w:hAnsiTheme="minorHAnsi" w:cstheme="minorHAnsi"/>
          <w:highlight w:val="cyan"/>
        </w:rPr>
        <w:t>attackers about</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w:t>
      </w:r>
      <w:r w:rsidRPr="00E748A0">
        <w:rPr>
          <w:rStyle w:val="StyleUnderline"/>
          <w:rFonts w:asciiTheme="minorHAnsi" w:hAnsiTheme="minorHAnsi" w:cstheme="minorHAnsi"/>
          <w:highlight w:val="cyan"/>
        </w:rPr>
        <w:t xml:space="preserve">ability to </w:t>
      </w:r>
      <w:r w:rsidRPr="00E748A0">
        <w:rPr>
          <w:rStyle w:val="Emphasis"/>
          <w:rFonts w:asciiTheme="minorHAnsi" w:hAnsiTheme="minorHAnsi" w:cstheme="minorHAnsi"/>
          <w:highlight w:val="cyan"/>
        </w:rPr>
        <w:t>attribute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 xml:space="preserve">they are </w:t>
      </w:r>
      <w:r w:rsidRPr="00E748A0">
        <w:rPr>
          <w:rStyle w:val="Emphasis"/>
          <w:rFonts w:asciiTheme="minorHAnsi" w:hAnsiTheme="minorHAnsi" w:cstheme="minorHAnsi"/>
          <w:highlight w:val="cyan"/>
        </w:rPr>
        <w:t>unwilling to risk</w:t>
      </w:r>
      <w:r w:rsidRPr="00E748A0">
        <w:rPr>
          <w:rStyle w:val="Emphasis"/>
          <w:rFonts w:asciiTheme="minorHAnsi" w:hAnsiTheme="minorHAnsi" w:cstheme="minorHAnsi"/>
        </w:rPr>
        <w:t xml:space="preserve"> massive retaliation</w:t>
      </w:r>
      <w:r w:rsidRPr="00E748A0">
        <w:rPr>
          <w:rStyle w:val="StyleUnderline"/>
          <w:rFonts w:asciiTheme="minorHAnsi" w:hAnsiTheme="minorHAnsi" w:cstheme="minorHAnsi"/>
        </w:rPr>
        <w:t xml:space="preserve"> in response</w:t>
      </w:r>
      <w:r w:rsidRPr="00E748A0">
        <w:rPr>
          <w:rFonts w:asciiTheme="minorHAnsi" w:hAnsiTheme="minorHAnsi" w:cstheme="minorHAnsi"/>
          <w:sz w:val="16"/>
        </w:rPr>
        <w:t xml:space="preserve"> to a catastrophic attack. (They are perfectly willing to take the risk of attribution for espionage and coercive cyber actions.)</w:t>
      </w:r>
    </w:p>
    <w:p w14:paraId="3ADF51C9" w14:textId="77777777" w:rsidR="00565055" w:rsidRPr="00E748A0" w:rsidRDefault="00565055" w:rsidP="00565055">
      <w:pPr>
        <w:rPr>
          <w:rFonts w:asciiTheme="minorHAnsi" w:hAnsiTheme="minorHAnsi" w:cstheme="minorHAnsi"/>
          <w:sz w:val="16"/>
        </w:rPr>
      </w:pPr>
      <w:r w:rsidRPr="00E748A0">
        <w:rPr>
          <w:rStyle w:val="StyleUnderline"/>
          <w:rFonts w:asciiTheme="minorHAnsi" w:hAnsiTheme="minorHAnsi" w:cstheme="minorHAnsi"/>
          <w:highlight w:val="cyan"/>
        </w:rPr>
        <w:t>No one has</w:t>
      </w:r>
      <w:r w:rsidRPr="00E748A0">
        <w:rPr>
          <w:rStyle w:val="StyleUnderline"/>
          <w:rFonts w:asciiTheme="minorHAnsi" w:hAnsiTheme="minorHAnsi" w:cstheme="minorHAnsi"/>
        </w:rPr>
        <w:t xml:space="preserve"> ever </w:t>
      </w:r>
      <w:r w:rsidRPr="00E748A0">
        <w:rPr>
          <w:rStyle w:val="StyleUnderline"/>
          <w:rFonts w:asciiTheme="minorHAnsi" w:hAnsiTheme="minorHAnsi" w:cstheme="minorHAnsi"/>
          <w:highlight w:val="cyan"/>
        </w:rPr>
        <w:t>died from</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cyber</w:t>
      </w:r>
      <w:r w:rsidRPr="00E748A0">
        <w:rPr>
          <w:rStyle w:val="StyleUnderline"/>
          <w:rFonts w:asciiTheme="minorHAnsi" w:hAnsiTheme="minorHAnsi" w:cstheme="minorHAnsi"/>
        </w:rPr>
        <w:t>attack, and only a handful</w:t>
      </w:r>
      <w:r w:rsidRPr="00E748A0">
        <w:rPr>
          <w:rFonts w:asciiTheme="minorHAnsi" w:hAnsiTheme="minorHAnsi" w:cstheme="minorHAnsi"/>
          <w:sz w:val="16"/>
        </w:rPr>
        <w:t xml:space="preserve"> of these attacks have </w:t>
      </w:r>
      <w:r w:rsidRPr="00E748A0">
        <w:rPr>
          <w:rStyle w:val="StyleUnderline"/>
          <w:rFonts w:asciiTheme="minorHAnsi" w:hAnsiTheme="minorHAnsi" w:cstheme="minorHAnsi"/>
        </w:rPr>
        <w:t>produced physical damage. A cyberattack is not a nuclear weapon, and it is intellectually lazy to equate them</w:t>
      </w:r>
      <w:r w:rsidRPr="00E748A0">
        <w:rPr>
          <w:rFonts w:asciiTheme="minorHAnsi" w:hAnsiTheme="minorHAnsi" w:cstheme="minorHAnsi"/>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E748A0">
        <w:rPr>
          <w:rStyle w:val="StyleUnderline"/>
          <w:rFonts w:asciiTheme="minorHAnsi" w:hAnsiTheme="minorHAnsi" w:cstheme="minorHAnsi"/>
        </w:rPr>
        <w:t xml:space="preserve">The shadow of </w:t>
      </w:r>
      <w:r w:rsidRPr="00E748A0">
        <w:rPr>
          <w:rStyle w:val="Emphasis"/>
          <w:rFonts w:asciiTheme="minorHAnsi" w:hAnsiTheme="minorHAnsi" w:cstheme="minorHAnsi"/>
        </w:rPr>
        <w:t>nuclear war distorts discussion</w:t>
      </w:r>
      <w:r w:rsidRPr="00E748A0">
        <w:rPr>
          <w:rStyle w:val="StyleUnderline"/>
          <w:rFonts w:asciiTheme="minorHAnsi" w:hAnsiTheme="minorHAnsi" w:cstheme="minorHAnsi"/>
        </w:rPr>
        <w:t xml:space="preserve"> of cyber warfare</w:t>
      </w:r>
      <w:r w:rsidRPr="00E748A0">
        <w:rPr>
          <w:rFonts w:asciiTheme="minorHAnsi" w:hAnsiTheme="minorHAnsi" w:cstheme="minorHAnsi"/>
          <w:sz w:val="16"/>
        </w:rPr>
        <w:t>.</w:t>
      </w:r>
    </w:p>
    <w:p w14:paraId="24516530" w14:textId="77777777" w:rsidR="00565055" w:rsidRPr="00E748A0" w:rsidRDefault="00565055" w:rsidP="00565055">
      <w:pPr>
        <w:rPr>
          <w:rFonts w:asciiTheme="minorHAnsi" w:hAnsiTheme="minorHAnsi" w:cstheme="minorHAnsi"/>
          <w:sz w:val="16"/>
        </w:rPr>
      </w:pPr>
      <w:r w:rsidRPr="00E748A0">
        <w:rPr>
          <w:rStyle w:val="StyleUnderline"/>
          <w:rFonts w:asciiTheme="minorHAnsi" w:hAnsiTheme="minorHAnsi" w:cstheme="minorHAnsi"/>
          <w:highlight w:val="cyan"/>
        </w:rPr>
        <w:t>State</w:t>
      </w:r>
      <w:r w:rsidRPr="00E748A0">
        <w:rPr>
          <w:rStyle w:val="StyleUnderline"/>
          <w:rFonts w:asciiTheme="minorHAnsi" w:hAnsiTheme="minorHAnsi" w:cstheme="minorHAnsi"/>
        </w:rPr>
        <w:t xml:space="preserve"> use of cyber operations is consistent with their broad national strategies and interests. Their </w:t>
      </w:r>
      <w:r w:rsidRPr="00E748A0">
        <w:rPr>
          <w:rStyle w:val="Emphasis"/>
          <w:rFonts w:asciiTheme="minorHAnsi" w:hAnsiTheme="minorHAnsi" w:cstheme="minorHAnsi"/>
        </w:rPr>
        <w:t xml:space="preserve">primary </w:t>
      </w:r>
      <w:r w:rsidRPr="00E748A0">
        <w:rPr>
          <w:rStyle w:val="Emphasis"/>
          <w:rFonts w:asciiTheme="minorHAnsi" w:hAnsiTheme="minorHAnsi" w:cstheme="minorHAnsi"/>
          <w:highlight w:val="cyan"/>
        </w:rPr>
        <w:t>emphasis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on </w:t>
      </w:r>
      <w:r w:rsidRPr="00E748A0">
        <w:rPr>
          <w:rStyle w:val="Emphasis"/>
          <w:rFonts w:asciiTheme="minorHAnsi" w:hAnsiTheme="minorHAnsi" w:cstheme="minorHAnsi"/>
          <w:highlight w:val="cyan"/>
        </w:rPr>
        <w:t>espionage</w:t>
      </w:r>
      <w:r w:rsidRPr="00E748A0">
        <w:rPr>
          <w:rFonts w:asciiTheme="minorHAnsi" w:hAnsiTheme="minorHAnsi" w:cstheme="minorHAnsi"/>
          <w:sz w:val="16"/>
          <w:highlight w:val="cyan"/>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political </w:t>
      </w:r>
      <w:r w:rsidRPr="00E748A0">
        <w:rPr>
          <w:rStyle w:val="Emphasis"/>
          <w:rFonts w:asciiTheme="minorHAnsi" w:hAnsiTheme="minorHAnsi" w:cstheme="minorHAnsi"/>
          <w:highlight w:val="cyan"/>
        </w:rPr>
        <w:t>coercion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has </w:t>
      </w:r>
      <w:r w:rsidRPr="00E748A0">
        <w:rPr>
          <w:rStyle w:val="Emphasis"/>
          <w:rFonts w:asciiTheme="minorHAnsi" w:hAnsiTheme="minorHAnsi" w:cstheme="minorHAnsi"/>
          <w:highlight w:val="cyan"/>
        </w:rPr>
        <w:t>opponents</w:t>
      </w:r>
      <w:r w:rsidRPr="00E748A0">
        <w:rPr>
          <w:rStyle w:val="StyleUnderline"/>
          <w:rFonts w:asciiTheme="minorHAnsi" w:hAnsiTheme="minorHAnsi" w:cstheme="minorHAnsi"/>
        </w:rPr>
        <w:t xml:space="preserve"> and is in </w:t>
      </w:r>
      <w:r w:rsidRPr="00E748A0">
        <w:rPr>
          <w:rStyle w:val="Emphasis"/>
          <w:rFonts w:asciiTheme="minorHAnsi" w:hAnsiTheme="minorHAnsi" w:cstheme="minorHAnsi"/>
        </w:rPr>
        <w:t>conflict</w:t>
      </w:r>
      <w:r w:rsidRPr="00E748A0">
        <w:rPr>
          <w:rStyle w:val="StyleUnderline"/>
          <w:rFonts w:asciiTheme="minorHAnsi" w:hAnsiTheme="minorHAnsi" w:cstheme="minorHAnsi"/>
        </w:rPr>
        <w:t xml:space="preserve"> with them, but they </w:t>
      </w:r>
      <w:r w:rsidRPr="00E748A0">
        <w:rPr>
          <w:rStyle w:val="StyleUnderline"/>
          <w:rFonts w:asciiTheme="minorHAnsi" w:hAnsiTheme="minorHAnsi" w:cstheme="minorHAnsi"/>
          <w:highlight w:val="cyan"/>
        </w:rPr>
        <w:t xml:space="preserve">have </w:t>
      </w:r>
      <w:r w:rsidRPr="00E748A0">
        <w:rPr>
          <w:rStyle w:val="Emphasis"/>
          <w:rFonts w:asciiTheme="minorHAnsi" w:hAnsiTheme="minorHAnsi" w:cstheme="minorHAnsi"/>
          <w:highlight w:val="cyan"/>
        </w:rPr>
        <w:t>no interest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launching a </w:t>
      </w:r>
      <w:r w:rsidRPr="00E748A0">
        <w:rPr>
          <w:rStyle w:val="StyleUnderline"/>
          <w:rFonts w:asciiTheme="minorHAnsi" w:hAnsiTheme="minorHAnsi" w:cstheme="minorHAnsi"/>
          <w:highlight w:val="cyan"/>
        </w:rPr>
        <w:t>catastrophic</w:t>
      </w:r>
      <w:r w:rsidRPr="00E748A0">
        <w:rPr>
          <w:rStyle w:val="StyleUnderline"/>
          <w:rFonts w:asciiTheme="minorHAnsi" w:hAnsiTheme="minorHAnsi" w:cstheme="minorHAnsi"/>
        </w:rPr>
        <w:t xml:space="preserve"> cyber</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since </w:t>
      </w:r>
      <w:r w:rsidRPr="00E748A0">
        <w:rPr>
          <w:rStyle w:val="StyleUnderline"/>
          <w:rFonts w:asciiTheme="minorHAnsi" w:hAnsiTheme="minorHAnsi" w:cstheme="minorHAnsi"/>
          <w:highlight w:val="cyan"/>
        </w:rPr>
        <w:t>it would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certainly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produce</w:t>
      </w:r>
      <w:r w:rsidRPr="00E748A0">
        <w:rPr>
          <w:rStyle w:val="StyleUnderline"/>
          <w:rFonts w:asciiTheme="minorHAnsi" w:hAnsiTheme="minorHAnsi" w:cstheme="minorHAnsi"/>
        </w:rPr>
        <w:t xml:space="preserve"> an </w:t>
      </w:r>
      <w:r w:rsidRPr="00E748A0">
        <w:rPr>
          <w:rStyle w:val="StyleUnderline"/>
          <w:rFonts w:asciiTheme="minorHAnsi" w:hAnsiTheme="minorHAnsi" w:cstheme="minorHAnsi"/>
          <w:highlight w:val="cyan"/>
        </w:rPr>
        <w:t>equal</w:t>
      </w:r>
      <w:r w:rsidRPr="00E748A0">
        <w:rPr>
          <w:rStyle w:val="StyleUnderline"/>
          <w:rFonts w:asciiTheme="minorHAnsi" w:hAnsiTheme="minorHAnsi" w:cstheme="minorHAnsi"/>
        </w:rPr>
        <w:t xml:space="preserve">ly </w:t>
      </w:r>
      <w:r w:rsidRPr="00E748A0">
        <w:rPr>
          <w:rStyle w:val="Emphasis"/>
          <w:rFonts w:asciiTheme="minorHAnsi" w:hAnsiTheme="minorHAnsi" w:cstheme="minorHAnsi"/>
        </w:rPr>
        <w:t xml:space="preserve">catastrophic </w:t>
      </w:r>
      <w:r w:rsidRPr="00E748A0">
        <w:rPr>
          <w:rStyle w:val="Emphasis"/>
          <w:rFonts w:asciiTheme="minorHAnsi" w:hAnsiTheme="minorHAnsi" w:cstheme="minorHAnsi"/>
          <w:highlight w:val="cyan"/>
        </w:rPr>
        <w:t>retaliation</w:t>
      </w:r>
      <w:r w:rsidRPr="00E748A0">
        <w:rPr>
          <w:rStyle w:val="StyleUnderline"/>
          <w:rFonts w:asciiTheme="minorHAnsi" w:hAnsiTheme="minorHAnsi" w:cstheme="minorHAnsi"/>
        </w:rPr>
        <w:t>. Their goal is to stay below the “use-of-force” threshold</w:t>
      </w:r>
      <w:r w:rsidRPr="00E748A0">
        <w:rPr>
          <w:rFonts w:asciiTheme="minorHAnsi" w:hAnsiTheme="minorHAnsi" w:cstheme="minorHAnsi"/>
          <w:sz w:val="16"/>
        </w:rPr>
        <w:t xml:space="preserve"> and undertake damaging cyber actions against the United States, </w:t>
      </w:r>
      <w:r w:rsidRPr="00E748A0">
        <w:rPr>
          <w:rStyle w:val="StyleUnderline"/>
          <w:rFonts w:asciiTheme="minorHAnsi" w:hAnsiTheme="minorHAnsi" w:cstheme="minorHAnsi"/>
        </w:rPr>
        <w:t>not start a war</w:t>
      </w:r>
      <w:r w:rsidRPr="00E748A0">
        <w:rPr>
          <w:rFonts w:asciiTheme="minorHAnsi" w:hAnsiTheme="minorHAnsi" w:cstheme="minorHAnsi"/>
          <w:sz w:val="16"/>
        </w:rPr>
        <w:t>.</w:t>
      </w:r>
    </w:p>
    <w:p w14:paraId="61A39BC2" w14:textId="77777777" w:rsidR="00565055" w:rsidRPr="00E748A0" w:rsidRDefault="00565055" w:rsidP="00565055">
      <w:pPr>
        <w:rPr>
          <w:rFonts w:asciiTheme="minorHAnsi" w:hAnsiTheme="minorHAnsi" w:cstheme="minorHAnsi"/>
          <w:sz w:val="16"/>
        </w:rPr>
      </w:pPr>
      <w:r w:rsidRPr="00E748A0">
        <w:rPr>
          <w:rStyle w:val="StyleUnderline"/>
          <w:rFonts w:asciiTheme="minorHAnsi" w:hAnsiTheme="minorHAnsi" w:cstheme="minorHAnsi"/>
        </w:rPr>
        <w:t>This has implications</w:t>
      </w:r>
      <w:r w:rsidRPr="00E748A0">
        <w:rPr>
          <w:rFonts w:asciiTheme="minorHAnsi" w:hAnsiTheme="minorHAnsi" w:cstheme="minorHAnsi"/>
          <w:sz w:val="16"/>
        </w:rPr>
        <w:t xml:space="preserve"> for the discussion of </w:t>
      </w:r>
      <w:r w:rsidRPr="00E748A0">
        <w:rPr>
          <w:rStyle w:val="Emphasis"/>
          <w:rFonts w:asciiTheme="minorHAnsi" w:hAnsiTheme="minorHAnsi" w:cstheme="minorHAnsi"/>
          <w:highlight w:val="cyan"/>
        </w:rPr>
        <w:t>inadvertent escalation</w:t>
      </w:r>
      <w:r w:rsidRPr="00E748A0">
        <w:rPr>
          <w:rStyle w:val="StyleUnderline"/>
          <w:rFonts w:asciiTheme="minorHAnsi" w:hAnsiTheme="minorHAnsi" w:cstheme="minorHAnsi"/>
        </w:rPr>
        <w:t xml:space="preserve">, something that has also </w:t>
      </w:r>
      <w:r w:rsidRPr="00E748A0">
        <w:rPr>
          <w:rStyle w:val="Emphasis"/>
          <w:rFonts w:asciiTheme="minorHAnsi" w:hAnsiTheme="minorHAnsi" w:cstheme="minorHAnsi"/>
          <w:highlight w:val="cyan"/>
        </w:rPr>
        <w:t>never occurred</w:t>
      </w:r>
      <w:r w:rsidRPr="00E748A0">
        <w:rPr>
          <w:rFonts w:asciiTheme="minorHAnsi" w:hAnsiTheme="minorHAnsi" w:cstheme="minorHAnsi"/>
          <w:sz w:val="16"/>
        </w:rPr>
        <w:t xml:space="preserve">. The concern over escalation deserves a longer discussion, as </w:t>
      </w:r>
      <w:r w:rsidRPr="00E748A0">
        <w:rPr>
          <w:rStyle w:val="StyleUnderline"/>
          <w:rFonts w:asciiTheme="minorHAnsi" w:hAnsiTheme="minorHAnsi" w:cstheme="minorHAnsi"/>
          <w:highlight w:val="cyan"/>
        </w:rPr>
        <w:t>there are</w:t>
      </w:r>
      <w:r w:rsidRPr="00E748A0">
        <w:rPr>
          <w:rStyle w:val="StyleUnderline"/>
          <w:rFonts w:asciiTheme="minorHAnsi" w:hAnsiTheme="minorHAnsi" w:cstheme="minorHAnsi"/>
        </w:rPr>
        <w:t xml:space="preserve"> both </w:t>
      </w:r>
      <w:r w:rsidRPr="00E748A0">
        <w:rPr>
          <w:rStyle w:val="Emphasis"/>
          <w:rFonts w:asciiTheme="minorHAnsi" w:hAnsiTheme="minorHAnsi" w:cstheme="minorHAnsi"/>
        </w:rPr>
        <w:t>technological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strategic</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constraints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shape and </w:t>
      </w:r>
      <w:r w:rsidRPr="00E748A0">
        <w:rPr>
          <w:rStyle w:val="Emphasis"/>
          <w:rFonts w:asciiTheme="minorHAnsi" w:hAnsiTheme="minorHAnsi" w:cstheme="minorHAnsi"/>
          <w:highlight w:val="cyan"/>
        </w:rPr>
        <w:t>limit risk</w:t>
      </w:r>
      <w:r w:rsidRPr="00E748A0">
        <w:rPr>
          <w:rStyle w:val="StyleUnderline"/>
          <w:rFonts w:asciiTheme="minorHAnsi" w:hAnsiTheme="minorHAnsi" w:cstheme="minorHAnsi"/>
        </w:rPr>
        <w:t xml:space="preserve"> in cyber operations, and the</w:t>
      </w:r>
      <w:r w:rsidRPr="00E748A0">
        <w:rPr>
          <w:rFonts w:asciiTheme="minorHAnsi" w:hAnsiTheme="minorHAnsi" w:cstheme="minorHAnsi"/>
          <w:sz w:val="16"/>
        </w:rPr>
        <w:t xml:space="preserve"> </w:t>
      </w:r>
      <w:r w:rsidRPr="00E748A0">
        <w:rPr>
          <w:rStyle w:val="Emphasis"/>
          <w:rFonts w:asciiTheme="minorHAnsi" w:hAnsiTheme="minorHAnsi" w:cstheme="minorHAnsi"/>
          <w:highlight w:val="cyan"/>
        </w:rPr>
        <w:t>absence</w:t>
      </w:r>
      <w:r w:rsidRPr="00E748A0">
        <w:rPr>
          <w:rStyle w:val="StyleUnderline"/>
          <w:rFonts w:asciiTheme="minorHAnsi" w:hAnsiTheme="minorHAnsi" w:cstheme="minorHAnsi"/>
        </w:rPr>
        <w:t xml:space="preserve"> of inadvertent escalation </w:t>
      </w:r>
      <w:r w:rsidRPr="00E748A0">
        <w:rPr>
          <w:rStyle w:val="StyleUnderline"/>
          <w:rFonts w:asciiTheme="minorHAnsi" w:hAnsiTheme="minorHAnsi" w:cstheme="minorHAnsi"/>
          <w:highlight w:val="cyan"/>
        </w:rPr>
        <w:t>suggests</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 xml:space="preserve">high degree of </w:t>
      </w:r>
      <w:r w:rsidRPr="00E748A0">
        <w:rPr>
          <w:rStyle w:val="Emphasis"/>
          <w:rFonts w:asciiTheme="minorHAnsi" w:hAnsiTheme="minorHAnsi" w:cstheme="minorHAnsi"/>
          <w:highlight w:val="cyan"/>
        </w:rPr>
        <w:t>control</w:t>
      </w:r>
      <w:r w:rsidRPr="00E748A0">
        <w:rPr>
          <w:rStyle w:val="StyleUnderline"/>
          <w:rFonts w:asciiTheme="minorHAnsi" w:hAnsiTheme="minorHAnsi" w:cstheme="minorHAnsi"/>
        </w:rPr>
        <w:t xml:space="preserve"> for cyber capabilities </w:t>
      </w:r>
      <w:r w:rsidRPr="00E748A0">
        <w:rPr>
          <w:rStyle w:val="StyleUnderline"/>
          <w:rFonts w:asciiTheme="minorHAnsi" w:hAnsiTheme="minorHAnsi" w:cstheme="minorHAnsi"/>
          <w:highlight w:val="cyan"/>
        </w:rPr>
        <w:t xml:space="preserve">by </w:t>
      </w:r>
      <w:r w:rsidRPr="00E748A0">
        <w:rPr>
          <w:rStyle w:val="Emphasis"/>
          <w:rFonts w:asciiTheme="minorHAnsi" w:hAnsiTheme="minorHAnsi" w:cstheme="minorHAnsi"/>
          <w:highlight w:val="cyan"/>
        </w:rPr>
        <w:t>advanced states</w:t>
      </w:r>
      <w:r w:rsidRPr="00E748A0">
        <w:rPr>
          <w:rStyle w:val="StyleUnderline"/>
          <w:rFonts w:asciiTheme="minorHAnsi" w:hAnsiTheme="minorHAnsi" w:cstheme="minorHAnsi"/>
        </w:rPr>
        <w:t xml:space="preserve">. Attackers, particularly among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major </w:t>
      </w:r>
      <w:r w:rsidRPr="00E748A0">
        <w:rPr>
          <w:rStyle w:val="Emphasis"/>
          <w:rFonts w:asciiTheme="minorHAnsi" w:hAnsiTheme="minorHAnsi" w:cstheme="minorHAnsi"/>
        </w:rPr>
        <w:t>opponents</w:t>
      </w:r>
      <w:r w:rsidRPr="00E748A0">
        <w:rPr>
          <w:rStyle w:val="StyleUnderline"/>
          <w:rFonts w:asciiTheme="minorHAnsi" w:hAnsiTheme="minorHAnsi" w:cstheme="minorHAnsi"/>
        </w:rPr>
        <w:t xml:space="preserve"> for whom cyber is just one of the tools for confrontation, seek to </w:t>
      </w:r>
      <w:r w:rsidRPr="00E748A0">
        <w:rPr>
          <w:rStyle w:val="Emphasis"/>
          <w:rFonts w:asciiTheme="minorHAnsi" w:hAnsiTheme="minorHAnsi" w:cstheme="minorHAnsi"/>
        </w:rPr>
        <w:t>avoid actions</w:t>
      </w:r>
      <w:r w:rsidRPr="00E748A0">
        <w:rPr>
          <w:rStyle w:val="StyleUnderline"/>
          <w:rFonts w:asciiTheme="minorHAnsi" w:hAnsiTheme="minorHAnsi" w:cstheme="minorHAnsi"/>
        </w:rPr>
        <w:t xml:space="preserve"> that could </w:t>
      </w:r>
      <w:r w:rsidRPr="00E748A0">
        <w:rPr>
          <w:rStyle w:val="Emphasis"/>
          <w:rFonts w:asciiTheme="minorHAnsi" w:hAnsiTheme="minorHAnsi" w:cstheme="minorHAnsi"/>
        </w:rPr>
        <w:t>trigger escalation</w:t>
      </w:r>
      <w:r w:rsidRPr="00E748A0">
        <w:rPr>
          <w:rFonts w:asciiTheme="minorHAnsi" w:hAnsiTheme="minorHAnsi" w:cstheme="minorHAnsi"/>
          <w:sz w:val="16"/>
        </w:rPr>
        <w:t>.</w:t>
      </w:r>
    </w:p>
    <w:p w14:paraId="5C9B3997" w14:textId="77777777" w:rsidR="00565055" w:rsidRPr="00E748A0" w:rsidRDefault="00565055" w:rsidP="00565055">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 has two opponents (</w:t>
      </w:r>
      <w:r w:rsidRPr="00E748A0">
        <w:rPr>
          <w:rStyle w:val="Emphasis"/>
          <w:rFonts w:asciiTheme="minorHAnsi" w:hAnsiTheme="minorHAnsi" w:cstheme="minorHAnsi"/>
        </w:rPr>
        <w:t>China</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Russia</w:t>
      </w:r>
      <w:r w:rsidRPr="00E748A0">
        <w:rPr>
          <w:rStyle w:val="StyleUnderline"/>
          <w:rFonts w:asciiTheme="minorHAnsi" w:hAnsiTheme="minorHAnsi" w:cstheme="minorHAnsi"/>
        </w:rPr>
        <w:t>) who are capable of damaging cyberattacks.</w:t>
      </w:r>
      <w:r w:rsidRPr="00E748A0">
        <w:rPr>
          <w:rFonts w:asciiTheme="minorHAnsi" w:hAnsiTheme="minorHAnsi" w:cstheme="minorHAnsi"/>
          <w:sz w:val="16"/>
        </w:rPr>
        <w:t xml:space="preserve"> Russia has demonstrated its attack skills on the Ukrainian power grid, </w:t>
      </w:r>
      <w:r w:rsidRPr="00E748A0">
        <w:rPr>
          <w:rStyle w:val="StyleUnderline"/>
          <w:rFonts w:asciiTheme="minorHAnsi" w:hAnsiTheme="minorHAnsi" w:cstheme="minorHAnsi"/>
        </w:rPr>
        <w:t xml:space="preserve">but </w:t>
      </w:r>
      <w:r w:rsidRPr="00E748A0">
        <w:rPr>
          <w:rStyle w:val="StyleUnderline"/>
          <w:rFonts w:asciiTheme="minorHAnsi" w:hAnsiTheme="minorHAnsi" w:cstheme="minorHAnsi"/>
          <w:highlight w:val="cyan"/>
        </w:rPr>
        <w:t xml:space="preserve">neither </w:t>
      </w:r>
      <w:r w:rsidRPr="00E748A0">
        <w:rPr>
          <w:rStyle w:val="Emphasis"/>
          <w:rFonts w:asciiTheme="minorHAnsi" w:hAnsiTheme="minorHAnsi" w:cstheme="minorHAnsi"/>
          <w:highlight w:val="cyan"/>
        </w:rPr>
        <w:t>Russia</w:t>
      </w:r>
      <w:r w:rsidRPr="00E748A0">
        <w:rPr>
          <w:rStyle w:val="StyleUnderline"/>
          <w:rFonts w:asciiTheme="minorHAnsi" w:hAnsiTheme="minorHAnsi" w:cstheme="minorHAnsi"/>
          <w:highlight w:val="cyan"/>
        </w:rPr>
        <w:t xml:space="preserve"> nor </w:t>
      </w:r>
      <w:r w:rsidRPr="00E748A0">
        <w:rPr>
          <w:rStyle w:val="Emphasis"/>
          <w:rFonts w:asciiTheme="minorHAnsi" w:hAnsiTheme="minorHAnsi" w:cstheme="minorHAnsi"/>
          <w:highlight w:val="cyan"/>
        </w:rPr>
        <w:t>China</w:t>
      </w:r>
      <w:r w:rsidRPr="00E748A0">
        <w:rPr>
          <w:rStyle w:val="StyleUnderline"/>
          <w:rFonts w:asciiTheme="minorHAnsi" w:hAnsiTheme="minorHAnsi" w:cstheme="minorHAnsi"/>
          <w:highlight w:val="cyan"/>
        </w:rPr>
        <w:t xml:space="preserve"> would be well served by</w:t>
      </w:r>
      <w:r w:rsidRPr="00E748A0">
        <w:rPr>
          <w:rStyle w:val="StyleUnderline"/>
          <w:rFonts w:asciiTheme="minorHAnsi" w:hAnsiTheme="minorHAnsi" w:cstheme="minorHAnsi"/>
        </w:rPr>
        <w:t xml:space="preserve"> a</w:t>
      </w:r>
      <w:r w:rsidRPr="00E748A0">
        <w:rPr>
          <w:rFonts w:asciiTheme="minorHAnsi" w:hAnsiTheme="minorHAnsi" w:cstheme="minorHAnsi"/>
          <w:sz w:val="16"/>
        </w:rPr>
        <w:t xml:space="preserve"> similar </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on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w:t>
      </w:r>
      <w:r w:rsidRPr="00E748A0">
        <w:rPr>
          <w:rStyle w:val="Emphasis"/>
          <w:rFonts w:asciiTheme="minorHAnsi" w:hAnsiTheme="minorHAnsi" w:cstheme="minorHAnsi"/>
          <w:highlight w:val="cyan"/>
        </w:rPr>
        <w:t>Iran</w:t>
      </w:r>
      <w:r w:rsidRPr="00E748A0">
        <w:rPr>
          <w:rFonts w:asciiTheme="minorHAnsi" w:hAnsiTheme="minorHAnsi" w:cstheme="minorHAnsi"/>
          <w:sz w:val="16"/>
        </w:rPr>
        <w:t xml:space="preserve"> is improving and </w:t>
      </w:r>
      <w:r w:rsidRPr="00E748A0">
        <w:rPr>
          <w:rStyle w:val="StyleUnderline"/>
          <w:rFonts w:asciiTheme="minorHAnsi" w:hAnsiTheme="minorHAnsi" w:cstheme="minorHAnsi"/>
        </w:rPr>
        <w:t>may reach the point where it could use cyberattacks</w:t>
      </w:r>
      <w:r w:rsidRPr="00E748A0">
        <w:rPr>
          <w:rFonts w:asciiTheme="minorHAnsi" w:hAnsiTheme="minorHAnsi" w:cstheme="minorHAnsi"/>
          <w:sz w:val="16"/>
        </w:rPr>
        <w:t xml:space="preserve"> to cause major damage, </w:t>
      </w:r>
      <w:r w:rsidRPr="00E748A0">
        <w:rPr>
          <w:rStyle w:val="StyleUnderline"/>
          <w:rFonts w:asciiTheme="minorHAnsi" w:hAnsiTheme="minorHAnsi" w:cstheme="minorHAnsi"/>
        </w:rPr>
        <w:t xml:space="preserve">but it </w:t>
      </w:r>
      <w:r w:rsidRPr="00E748A0">
        <w:rPr>
          <w:rStyle w:val="StyleUnderline"/>
          <w:rFonts w:asciiTheme="minorHAnsi" w:hAnsiTheme="minorHAnsi" w:cstheme="minorHAnsi"/>
          <w:highlight w:val="cyan"/>
        </w:rPr>
        <w:t xml:space="preserve">would </w:t>
      </w:r>
      <w:r w:rsidRPr="00E748A0">
        <w:rPr>
          <w:rStyle w:val="Emphasis"/>
          <w:rFonts w:asciiTheme="minorHAnsi" w:hAnsiTheme="minorHAnsi" w:cstheme="minorHAnsi"/>
          <w:highlight w:val="cyan"/>
        </w:rPr>
        <w:t>only</w:t>
      </w:r>
      <w:r w:rsidRPr="00E748A0">
        <w:rPr>
          <w:rStyle w:val="StyleUnderline"/>
          <w:rFonts w:asciiTheme="minorHAnsi" w:hAnsiTheme="minorHAnsi" w:cstheme="minorHAnsi"/>
        </w:rPr>
        <w:t xml:space="preserve"> do so when it has </w:t>
      </w:r>
      <w:r w:rsidRPr="00E748A0">
        <w:rPr>
          <w:rStyle w:val="Emphasis"/>
          <w:rFonts w:asciiTheme="minorHAnsi" w:hAnsiTheme="minorHAnsi" w:cstheme="minorHAnsi"/>
        </w:rPr>
        <w:t>decided</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engage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major </w:t>
      </w:r>
      <w:r w:rsidRPr="00E748A0">
        <w:rPr>
          <w:rStyle w:val="Emphasis"/>
          <w:rFonts w:asciiTheme="minorHAnsi" w:hAnsiTheme="minorHAnsi" w:cstheme="minorHAnsi"/>
          <w:highlight w:val="cyan"/>
        </w:rPr>
        <w:t>armed conflict</w:t>
      </w:r>
      <w:r w:rsidRPr="00E748A0">
        <w:rPr>
          <w:rStyle w:val="StyleUnderline"/>
          <w:rFonts w:asciiTheme="minorHAnsi" w:hAnsiTheme="minorHAnsi" w:cstheme="minorHAnsi"/>
        </w:rPr>
        <w:t xml:space="preserve"> with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w:t>
      </w:r>
      <w:r w:rsidRPr="00E748A0">
        <w:rPr>
          <w:rFonts w:asciiTheme="minorHAnsi" w:hAnsiTheme="minorHAnsi" w:cstheme="minorHAnsi"/>
          <w:sz w:val="16"/>
        </w:rPr>
        <w:t xml:space="preserve">. Iran might attack targets outside the United States and its allies with less risk and continues to experiment with cyberattacks against Israeli critical infrastructure. </w:t>
      </w:r>
      <w:r w:rsidRPr="00E748A0">
        <w:rPr>
          <w:rStyle w:val="Emphasis"/>
          <w:rFonts w:asciiTheme="minorHAnsi" w:hAnsiTheme="minorHAnsi" w:cstheme="minorHAnsi"/>
        </w:rPr>
        <w:t xml:space="preserve">North </w:t>
      </w:r>
      <w:r w:rsidRPr="00E748A0">
        <w:rPr>
          <w:rStyle w:val="Emphasis"/>
          <w:rFonts w:asciiTheme="minorHAnsi" w:hAnsiTheme="minorHAnsi" w:cstheme="minorHAnsi"/>
          <w:highlight w:val="cyan"/>
        </w:rPr>
        <w:t>Korea</w:t>
      </w:r>
      <w:r w:rsidRPr="00E748A0">
        <w:rPr>
          <w:rStyle w:val="StyleUnderline"/>
          <w:rFonts w:asciiTheme="minorHAnsi" w:hAnsiTheme="minorHAnsi" w:cstheme="minorHAnsi"/>
          <w:highlight w:val="cyan"/>
        </w:rPr>
        <w:t xml:space="preserve"> has </w:t>
      </w:r>
      <w:r w:rsidRPr="00E748A0">
        <w:rPr>
          <w:rStyle w:val="Emphasis"/>
          <w:rFonts w:asciiTheme="minorHAnsi" w:hAnsiTheme="minorHAnsi" w:cstheme="minorHAnsi"/>
          <w:highlight w:val="cyan"/>
        </w:rPr>
        <w:t>not</w:t>
      </w:r>
      <w:r w:rsidRPr="00E748A0">
        <w:rPr>
          <w:rFonts w:asciiTheme="minorHAnsi" w:hAnsiTheme="minorHAnsi" w:cstheme="minorHAnsi"/>
          <w:sz w:val="16"/>
        </w:rPr>
        <w:t xml:space="preserve"> yet </w:t>
      </w:r>
      <w:r w:rsidRPr="00E748A0">
        <w:rPr>
          <w:rStyle w:val="StyleUnderline"/>
          <w:rFonts w:asciiTheme="minorHAnsi" w:hAnsiTheme="minorHAnsi" w:cstheme="minorHAnsi"/>
          <w:highlight w:val="cyan"/>
        </w:rPr>
        <w:t>developed</w:t>
      </w:r>
      <w:r w:rsidRPr="00E748A0">
        <w:rPr>
          <w:rStyle w:val="StyleUnderline"/>
          <w:rFonts w:asciiTheme="minorHAnsi" w:hAnsiTheme="minorHAnsi" w:cstheme="minorHAnsi"/>
        </w:rPr>
        <w:t xml:space="preserve"> this kind of </w:t>
      </w:r>
      <w:r w:rsidRPr="00E748A0">
        <w:rPr>
          <w:rStyle w:val="StyleUnderline"/>
          <w:rFonts w:asciiTheme="minorHAnsi" w:hAnsiTheme="minorHAnsi" w:cstheme="minorHAnsi"/>
          <w:highlight w:val="cyan"/>
        </w:rPr>
        <w:t>capability</w:t>
      </w:r>
      <w:r w:rsidRPr="00E748A0">
        <w:rPr>
          <w:rFonts w:asciiTheme="minorHAnsi" w:hAnsiTheme="minorHAnsi" w:cstheme="minorHAnsi"/>
          <w:sz w:val="16"/>
        </w:rPr>
        <w:t>.</w:t>
      </w:r>
    </w:p>
    <w:p w14:paraId="49FD4712" w14:textId="77777777" w:rsidR="00565055" w:rsidRPr="00E748A0" w:rsidRDefault="00565055" w:rsidP="00565055">
      <w:pPr>
        <w:rPr>
          <w:rFonts w:asciiTheme="minorHAnsi" w:hAnsiTheme="minorHAnsi" w:cstheme="minorHAnsi"/>
          <w:sz w:val="16"/>
        </w:rPr>
      </w:pPr>
      <w:r w:rsidRPr="00E748A0">
        <w:rPr>
          <w:rFonts w:asciiTheme="minorHAnsi" w:hAnsiTheme="minorHAnsi" w:cstheme="minorHAnsi"/>
          <w:sz w:val="16"/>
        </w:rPr>
        <w:t xml:space="preserve">One major failing of catastrophe scenarios is that they discount the robustness and resilience of modern economies. These </w:t>
      </w:r>
      <w:r w:rsidRPr="00E748A0">
        <w:rPr>
          <w:rStyle w:val="StyleUnderline"/>
          <w:rFonts w:asciiTheme="minorHAnsi" w:hAnsiTheme="minorHAnsi" w:cstheme="minorHAnsi"/>
        </w:rPr>
        <w:t>economies present multiple targets and configurations; they are harder to damage through cyberattack than they look, given the growing</w:t>
      </w:r>
      <w:r w:rsidRPr="00E748A0">
        <w:rPr>
          <w:rFonts w:asciiTheme="minorHAnsi" w:hAnsiTheme="minorHAnsi" w:cstheme="minorHAnsi"/>
          <w:sz w:val="16"/>
        </w:rPr>
        <w:t xml:space="preserve"> (albeit incomplete) </w:t>
      </w:r>
      <w:r w:rsidRPr="00E748A0">
        <w:rPr>
          <w:rStyle w:val="Emphasis"/>
          <w:rFonts w:asciiTheme="minorHAnsi" w:hAnsiTheme="minorHAnsi" w:cstheme="minorHAnsi"/>
        </w:rPr>
        <w:t>attention</w:t>
      </w:r>
      <w:r w:rsidRPr="00E748A0">
        <w:rPr>
          <w:rStyle w:val="StyleUnderline"/>
          <w:rFonts w:asciiTheme="minorHAnsi" w:hAnsiTheme="minorHAnsi" w:cstheme="minorHAnsi"/>
        </w:rPr>
        <w:t xml:space="preserve"> to cybersecurity; and</w:t>
      </w:r>
      <w:r w:rsidRPr="00E748A0">
        <w:rPr>
          <w:rFonts w:asciiTheme="minorHAnsi" w:hAnsiTheme="minorHAnsi" w:cstheme="minorHAnsi"/>
          <w:sz w:val="16"/>
        </w:rPr>
        <w:t xml:space="preserve"> </w:t>
      </w:r>
      <w:r w:rsidRPr="00E748A0">
        <w:rPr>
          <w:rStyle w:val="Emphasis"/>
          <w:rFonts w:asciiTheme="minorHAnsi" w:hAnsiTheme="minorHAnsi" w:cstheme="minorHAnsi"/>
        </w:rPr>
        <w:t>experience</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shows that people </w:t>
      </w:r>
      <w:r w:rsidRPr="00E748A0">
        <w:rPr>
          <w:rStyle w:val="Emphasis"/>
          <w:rFonts w:asciiTheme="minorHAnsi" w:hAnsiTheme="minorHAnsi" w:cstheme="minorHAnsi"/>
        </w:rPr>
        <w:t>compensate</w:t>
      </w:r>
      <w:r w:rsidRPr="00E748A0">
        <w:rPr>
          <w:rStyle w:val="StyleUnderline"/>
          <w:rFonts w:asciiTheme="minorHAnsi" w:hAnsiTheme="minorHAnsi" w:cstheme="minorHAnsi"/>
        </w:rPr>
        <w:t xml:space="preserve"> for damage and </w:t>
      </w:r>
      <w:r w:rsidRPr="00E748A0">
        <w:rPr>
          <w:rStyle w:val="Emphasis"/>
          <w:rFonts w:asciiTheme="minorHAnsi" w:hAnsiTheme="minorHAnsi" w:cstheme="minorHAnsi"/>
        </w:rPr>
        <w:t>quickly repair</w:t>
      </w:r>
      <w:r w:rsidRPr="00E748A0">
        <w:rPr>
          <w:rFonts w:asciiTheme="minorHAnsi" w:hAnsiTheme="minorHAnsi" w:cstheme="minorHAnsi"/>
          <w:sz w:val="16"/>
        </w:rPr>
        <w:t xml:space="preserve"> </w:t>
      </w:r>
      <w:r w:rsidRPr="00E748A0">
        <w:rPr>
          <w:rStyle w:val="StyleUnderline"/>
          <w:rFonts w:asciiTheme="minorHAnsi" w:hAnsiTheme="minorHAnsi" w:cstheme="minorHAnsi"/>
        </w:rPr>
        <w:t>or</w:t>
      </w:r>
      <w:r w:rsidRPr="00E748A0">
        <w:rPr>
          <w:rFonts w:asciiTheme="minorHAnsi" w:hAnsiTheme="minorHAnsi" w:cstheme="minorHAnsi"/>
          <w:sz w:val="16"/>
        </w:rPr>
        <w:t xml:space="preserve"> </w:t>
      </w:r>
      <w:r w:rsidRPr="00E748A0">
        <w:rPr>
          <w:rStyle w:val="Emphasis"/>
          <w:rFonts w:asciiTheme="minorHAnsi" w:hAnsiTheme="minorHAnsi" w:cstheme="minorHAnsi"/>
        </w:rPr>
        <w:t>rebuild</w:t>
      </w:r>
      <w:r w:rsidRPr="00E748A0">
        <w:rPr>
          <w:rFonts w:asciiTheme="minorHAnsi" w:hAnsiTheme="minorHAnsi" w:cstheme="minorHAnsi"/>
          <w:sz w:val="16"/>
        </w:rPr>
        <w:t xml:space="preserve">. This was one of the counterintuitive lessons of the Strategic Bombing Survey. </w:t>
      </w:r>
      <w:r w:rsidRPr="00E748A0">
        <w:rPr>
          <w:rStyle w:val="StyleUnderline"/>
          <w:rFonts w:asciiTheme="minorHAnsi" w:hAnsiTheme="minorHAnsi" w:cstheme="minorHAnsi"/>
        </w:rPr>
        <w:t xml:space="preserve">Pre-war planning </w:t>
      </w:r>
      <w:r w:rsidRPr="00E748A0">
        <w:rPr>
          <w:rStyle w:val="Emphasis"/>
          <w:rFonts w:asciiTheme="minorHAnsi" w:hAnsiTheme="minorHAnsi" w:cstheme="minorHAnsi"/>
        </w:rPr>
        <w:t>assumed</w:t>
      </w:r>
      <w:r w:rsidRPr="00E748A0">
        <w:rPr>
          <w:rStyle w:val="StyleUnderline"/>
          <w:rFonts w:asciiTheme="minorHAnsi" w:hAnsiTheme="minorHAnsi" w:cstheme="minorHAnsi"/>
        </w:rPr>
        <w:t xml:space="preserve"> that civilian morale and production would </w:t>
      </w:r>
      <w:r w:rsidRPr="00E748A0">
        <w:rPr>
          <w:rStyle w:val="Emphasis"/>
          <w:rFonts w:asciiTheme="minorHAnsi" w:hAnsiTheme="minorHAnsi" w:cstheme="minorHAnsi"/>
        </w:rPr>
        <w:t>crumple</w:t>
      </w:r>
      <w:r w:rsidRPr="00E748A0">
        <w:rPr>
          <w:rFonts w:asciiTheme="minorHAnsi" w:hAnsiTheme="minorHAnsi" w:cstheme="minorHAnsi"/>
          <w:sz w:val="16"/>
        </w:rPr>
        <w:t xml:space="preserve"> under aerial bombardment. In fact, </w:t>
      </w:r>
      <w:r w:rsidRPr="00E748A0">
        <w:rPr>
          <w:rStyle w:val="StyleUnderline"/>
          <w:rFonts w:asciiTheme="minorHAnsi" w:hAnsiTheme="minorHAnsi" w:cstheme="minorHAnsi"/>
        </w:rPr>
        <w:t xml:space="preserve">the opposite occurred. </w:t>
      </w:r>
      <w:r w:rsidRPr="00E748A0">
        <w:rPr>
          <w:rStyle w:val="Emphasis"/>
          <w:rFonts w:asciiTheme="minorHAnsi" w:hAnsiTheme="minorHAnsi" w:cstheme="minorHAnsi"/>
        </w:rPr>
        <w:t>Resistance hardened</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production</w:t>
      </w:r>
      <w:r w:rsidRPr="00E748A0">
        <w:rPr>
          <w:rStyle w:val="StyleUnderline"/>
          <w:rFonts w:asciiTheme="minorHAnsi" w:hAnsiTheme="minorHAnsi" w:cstheme="minorHAnsi"/>
        </w:rPr>
        <w:t xml:space="preserve"> was</w:t>
      </w:r>
      <w:r w:rsidRPr="00E748A0">
        <w:rPr>
          <w:rFonts w:asciiTheme="minorHAnsi" w:hAnsiTheme="minorHAnsi" w:cstheme="minorHAnsi"/>
          <w:sz w:val="16"/>
        </w:rPr>
        <w:t xml:space="preserve"> </w:t>
      </w:r>
      <w:r w:rsidRPr="00E748A0">
        <w:rPr>
          <w:rStyle w:val="Emphasis"/>
          <w:rFonts w:asciiTheme="minorHAnsi" w:hAnsiTheme="minorHAnsi" w:cstheme="minorHAnsi"/>
        </w:rPr>
        <w:t>restored</w:t>
      </w:r>
      <w:r w:rsidRPr="00E748A0">
        <w:rPr>
          <w:rFonts w:asciiTheme="minorHAnsi" w:hAnsiTheme="minorHAnsi" w:cstheme="minorHAnsi"/>
          <w:sz w:val="16"/>
        </w:rPr>
        <w:t>.1</w:t>
      </w:r>
    </w:p>
    <w:p w14:paraId="149C68FD" w14:textId="77777777" w:rsidR="00565055" w:rsidRPr="00E748A0" w:rsidRDefault="00565055" w:rsidP="00565055">
      <w:pPr>
        <w:rPr>
          <w:rFonts w:asciiTheme="minorHAnsi" w:hAnsiTheme="minorHAnsi" w:cstheme="minorHAnsi"/>
          <w:sz w:val="16"/>
        </w:rPr>
      </w:pPr>
      <w:r w:rsidRPr="00E748A0">
        <w:rPr>
          <w:rFonts w:asciiTheme="minorHAnsi" w:hAnsiTheme="minorHAnsi" w:cstheme="minorHAnsi"/>
          <w:sz w:val="16"/>
        </w:rPr>
        <w:t xml:space="preserve">This is a short overview of why </w:t>
      </w:r>
      <w:r w:rsidRPr="00E748A0">
        <w:rPr>
          <w:rStyle w:val="StyleUnderline"/>
          <w:rFonts w:asciiTheme="minorHAnsi" w:hAnsiTheme="minorHAnsi" w:cstheme="minorHAnsi"/>
        </w:rPr>
        <w:t>catastrophe is unlikely</w:t>
      </w:r>
      <w:r w:rsidRPr="00E748A0">
        <w:rPr>
          <w:rFonts w:asciiTheme="minorHAnsi" w:hAnsiTheme="minorHAnsi" w:cstheme="minorHAnsi"/>
          <w:sz w:val="16"/>
        </w:rPr>
        <w:t xml:space="preserve">. Several longer CSIS reports go into the reasons in some detail. Past performance may not necessarily predict the future, but </w:t>
      </w:r>
      <w:r w:rsidRPr="00E748A0">
        <w:rPr>
          <w:rStyle w:val="StyleUnderline"/>
          <w:rFonts w:asciiTheme="minorHAnsi" w:hAnsiTheme="minorHAnsi" w:cstheme="minorHAnsi"/>
        </w:rPr>
        <w:t>after 25 years without a single catastrophic cyberattack, we should invoke the concept cautiously, if at all</w:t>
      </w:r>
      <w:r w:rsidRPr="00E748A0">
        <w:rPr>
          <w:rFonts w:asciiTheme="minorHAnsi" w:hAnsiTheme="minorHAnsi" w:cstheme="minorHAnsi"/>
          <w:sz w:val="16"/>
        </w:rPr>
        <w:t>. Why then, it is raised so often?</w:t>
      </w:r>
    </w:p>
    <w:p w14:paraId="4F747785" w14:textId="77777777" w:rsidR="00565055" w:rsidRPr="00E748A0" w:rsidRDefault="00565055" w:rsidP="00565055">
      <w:pPr>
        <w:rPr>
          <w:rFonts w:asciiTheme="minorHAnsi" w:hAnsiTheme="minorHAnsi" w:cstheme="minorHAnsi"/>
          <w:sz w:val="16"/>
        </w:rPr>
      </w:pPr>
      <w:r w:rsidRPr="00E748A0">
        <w:rPr>
          <w:rFonts w:asciiTheme="minorHAnsi" w:hAnsiTheme="minorHAnsi" w:cstheme="minorHAnsi"/>
          <w:sz w:val="16"/>
        </w:rPr>
        <w:t xml:space="preserve">Some of the explanation for the emphasis on cyber catastrophe is hortatory. When </w:t>
      </w:r>
      <w:r w:rsidRPr="00E748A0">
        <w:rPr>
          <w:rStyle w:val="StyleUnderline"/>
          <w:rFonts w:asciiTheme="minorHAnsi" w:hAnsiTheme="minorHAnsi" w:cstheme="minorHAnsi"/>
        </w:rPr>
        <w:t>the author of one of the first reports</w:t>
      </w:r>
      <w:r w:rsidRPr="00E748A0">
        <w:rPr>
          <w:rFonts w:asciiTheme="minorHAnsi" w:hAnsiTheme="minorHAnsi" w:cstheme="minorHAnsi"/>
          <w:sz w:val="16"/>
        </w:rPr>
        <w:t xml:space="preserve"> (in the 1990s) to sound the alarm over cyber catastrophe was asked later why he had warned of a cyber Pearl Harbor when it was clear this was not going to happen, his reply was that he </w:t>
      </w:r>
      <w:r w:rsidRPr="00E748A0">
        <w:rPr>
          <w:rStyle w:val="StyleUnderline"/>
          <w:rFonts w:asciiTheme="minorHAnsi" w:hAnsiTheme="minorHAnsi" w:cstheme="minorHAnsi"/>
        </w:rPr>
        <w:t xml:space="preserve">hoped to </w:t>
      </w:r>
      <w:r w:rsidRPr="00E748A0">
        <w:rPr>
          <w:rStyle w:val="Emphasis"/>
          <w:rFonts w:asciiTheme="minorHAnsi" w:hAnsiTheme="minorHAnsi" w:cstheme="minorHAnsi"/>
        </w:rPr>
        <w:t>scare people</w:t>
      </w:r>
      <w:r w:rsidRPr="00E748A0">
        <w:rPr>
          <w:rStyle w:val="StyleUnderline"/>
          <w:rFonts w:asciiTheme="minorHAnsi" w:hAnsiTheme="minorHAnsi" w:cstheme="minorHAnsi"/>
        </w:rPr>
        <w:t xml:space="preserve"> into action. "Catastrophe is nigh; we must act" was </w:t>
      </w:r>
      <w:r w:rsidRPr="00E748A0">
        <w:rPr>
          <w:rStyle w:val="Emphasis"/>
          <w:rFonts w:asciiTheme="minorHAnsi" w:hAnsiTheme="minorHAnsi" w:cstheme="minorHAnsi"/>
        </w:rPr>
        <w:t>possibly</w:t>
      </w:r>
      <w:r w:rsidRPr="00E748A0">
        <w:rPr>
          <w:rFonts w:asciiTheme="minorHAnsi" w:hAnsiTheme="minorHAnsi" w:cstheme="minorHAnsi"/>
          <w:sz w:val="16"/>
        </w:rPr>
        <w:t xml:space="preserve"> a </w:t>
      </w:r>
      <w:r w:rsidRPr="00E748A0">
        <w:rPr>
          <w:rStyle w:val="StyleUnderline"/>
          <w:rFonts w:asciiTheme="minorHAnsi" w:hAnsiTheme="minorHAnsi" w:cstheme="minorHAnsi"/>
        </w:rPr>
        <w:t>reasonable</w:t>
      </w:r>
      <w:r w:rsidRPr="00E748A0">
        <w:rPr>
          <w:rFonts w:asciiTheme="minorHAnsi" w:hAnsiTheme="minorHAnsi" w:cstheme="minorHAnsi"/>
          <w:sz w:val="16"/>
        </w:rPr>
        <w:t xml:space="preserve"> strategy </w:t>
      </w:r>
      <w:r w:rsidRPr="00E748A0">
        <w:rPr>
          <w:rStyle w:val="StyleUnderline"/>
          <w:rFonts w:asciiTheme="minorHAnsi" w:hAnsiTheme="minorHAnsi" w:cstheme="minorHAnsi"/>
        </w:rPr>
        <w:t xml:space="preserve">22 years ago, but </w:t>
      </w:r>
      <w:r w:rsidRPr="00E748A0">
        <w:rPr>
          <w:rStyle w:val="Emphasis"/>
          <w:rFonts w:asciiTheme="minorHAnsi" w:hAnsiTheme="minorHAnsi" w:cstheme="minorHAnsi"/>
        </w:rPr>
        <w:t>no longer</w:t>
      </w:r>
      <w:r w:rsidRPr="00E748A0">
        <w:rPr>
          <w:rFonts w:asciiTheme="minorHAnsi" w:hAnsiTheme="minorHAnsi" w:cstheme="minorHAnsi"/>
          <w:sz w:val="16"/>
        </w:rPr>
        <w:t>.</w:t>
      </w:r>
    </w:p>
    <w:p w14:paraId="4219F957" w14:textId="77777777" w:rsidR="00565055" w:rsidRPr="00E748A0" w:rsidRDefault="00565055" w:rsidP="00565055">
      <w:pPr>
        <w:rPr>
          <w:rFonts w:asciiTheme="minorHAnsi" w:hAnsiTheme="minorHAnsi" w:cstheme="minorHAnsi"/>
          <w:sz w:val="16"/>
        </w:rPr>
      </w:pPr>
      <w:r w:rsidRPr="00E748A0">
        <w:rPr>
          <w:rFonts w:asciiTheme="minorHAnsi" w:hAnsiTheme="minorHAnsi" w:cstheme="minorHAnsi"/>
          <w:sz w:val="16"/>
        </w:rPr>
        <w:t xml:space="preserve">The resilience of historical events to remain culturally significant must be taken into account for an objective assessment of cyber warfare, and this will require the United States to discard some hypothetical scenarios. </w:t>
      </w:r>
      <w:r w:rsidRPr="00E748A0">
        <w:rPr>
          <w:rStyle w:val="StyleUnderline"/>
          <w:rFonts w:asciiTheme="minorHAnsi" w:hAnsiTheme="minorHAnsi" w:cstheme="minorHAnsi"/>
        </w:rPr>
        <w:t xml:space="preserve">The long experience of living under the </w:t>
      </w:r>
      <w:r w:rsidRPr="00E748A0">
        <w:rPr>
          <w:rStyle w:val="Emphasis"/>
          <w:rFonts w:asciiTheme="minorHAnsi" w:hAnsiTheme="minorHAnsi" w:cstheme="minorHAnsi"/>
        </w:rPr>
        <w:t>shadow</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nuclear annihilation</w:t>
      </w:r>
      <w:r w:rsidRPr="00E748A0">
        <w:rPr>
          <w:rStyle w:val="StyleUnderline"/>
          <w:rFonts w:asciiTheme="minorHAnsi" w:hAnsiTheme="minorHAnsi" w:cstheme="minorHAnsi"/>
        </w:rPr>
        <w:t xml:space="preserve"> still </w:t>
      </w:r>
      <w:r w:rsidRPr="00E748A0">
        <w:rPr>
          <w:rStyle w:val="Emphasis"/>
          <w:rFonts w:asciiTheme="minorHAnsi" w:hAnsiTheme="minorHAnsi" w:cstheme="minorHAnsi"/>
        </w:rPr>
        <w:t>shapes</w:t>
      </w:r>
      <w:r w:rsidRPr="00E748A0">
        <w:rPr>
          <w:rStyle w:val="StyleUnderline"/>
          <w:rFonts w:asciiTheme="minorHAnsi" w:hAnsiTheme="minorHAnsi" w:cstheme="minorHAnsi"/>
        </w:rPr>
        <w:t xml:space="preserve"> American </w:t>
      </w:r>
      <w:r w:rsidRPr="00E748A0">
        <w:rPr>
          <w:rStyle w:val="Emphasis"/>
          <w:rFonts w:asciiTheme="minorHAnsi" w:hAnsiTheme="minorHAnsi" w:cstheme="minorHAnsi"/>
        </w:rPr>
        <w:t>thinking</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conditions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to </w:t>
      </w:r>
      <w:r w:rsidRPr="00E748A0">
        <w:rPr>
          <w:rStyle w:val="Emphasis"/>
          <w:rFonts w:asciiTheme="minorHAnsi" w:hAnsiTheme="minorHAnsi" w:cstheme="minorHAnsi"/>
        </w:rPr>
        <w:t>expect extreme</w:t>
      </w:r>
      <w:r w:rsidRPr="00E748A0">
        <w:rPr>
          <w:rStyle w:val="StyleUnderline"/>
          <w:rFonts w:asciiTheme="minorHAnsi" w:hAnsiTheme="minorHAnsi" w:cstheme="minorHAnsi"/>
        </w:rPr>
        <w:t xml:space="preserve"> outcomes. American thinking is also shaped by</w:t>
      </w:r>
      <w:r w:rsidRPr="00E748A0">
        <w:rPr>
          <w:rFonts w:asciiTheme="minorHAnsi" w:hAnsiTheme="minorHAnsi" w:cstheme="minorHAnsi"/>
          <w:sz w:val="16"/>
        </w:rPr>
        <w:t xml:space="preserve"> the experience of </w:t>
      </w:r>
      <w:r w:rsidRPr="00E748A0">
        <w:rPr>
          <w:rStyle w:val="Emphasis"/>
          <w:rFonts w:asciiTheme="minorHAnsi" w:hAnsiTheme="minorHAnsi" w:cstheme="minorHAnsi"/>
          <w:highlight w:val="cyan"/>
        </w:rPr>
        <w:t>9/11</w:t>
      </w:r>
      <w:r w:rsidRPr="00E748A0">
        <w:rPr>
          <w:rFonts w:asciiTheme="minorHAnsi" w:hAnsiTheme="minorHAnsi" w:cstheme="minorHAnsi"/>
          <w:sz w:val="16"/>
        </w:rPr>
        <w:t xml:space="preserve">, a wrenching attack that caught the United States by surprise. </w:t>
      </w:r>
      <w:r w:rsidRPr="00E748A0">
        <w:rPr>
          <w:rStyle w:val="StyleUnderline"/>
          <w:rFonts w:asciiTheme="minorHAnsi" w:hAnsiTheme="minorHAnsi" w:cstheme="minorHAnsi"/>
        </w:rPr>
        <w:t>Fears of another</w:t>
      </w:r>
      <w:r w:rsidRPr="00E748A0">
        <w:rPr>
          <w:rFonts w:asciiTheme="minorHAnsi" w:hAnsiTheme="minorHAnsi" w:cstheme="minorHAnsi"/>
          <w:sz w:val="16"/>
        </w:rPr>
        <w:t xml:space="preserve"> 9/11 </w:t>
      </w:r>
      <w:r w:rsidRPr="00E748A0">
        <w:rPr>
          <w:rStyle w:val="StyleUnderline"/>
          <w:rFonts w:asciiTheme="minorHAnsi" w:hAnsiTheme="minorHAnsi" w:cstheme="minorHAnsi"/>
          <w:highlight w:val="cyan"/>
        </w:rPr>
        <w:t>reinforce</w:t>
      </w:r>
      <w:r w:rsidRPr="00E748A0">
        <w:rPr>
          <w:rStyle w:val="StyleUnderline"/>
          <w:rFonts w:asciiTheme="minorHAnsi" w:hAnsiTheme="minorHAnsi" w:cstheme="minorHAnsi"/>
        </w:rPr>
        <w:t xml:space="preserve"> the memory of nuclear war in driving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catastrophe trope</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when applied to cyberattack, </w:t>
      </w:r>
      <w:r w:rsidRPr="00E748A0">
        <w:rPr>
          <w:rStyle w:val="StyleUnderline"/>
          <w:rFonts w:asciiTheme="minorHAnsi" w:hAnsiTheme="minorHAnsi" w:cstheme="minorHAnsi"/>
          <w:highlight w:val="cyan"/>
        </w:rPr>
        <w:t xml:space="preserve">these scenarios </w:t>
      </w:r>
      <w:r w:rsidRPr="00E748A0">
        <w:rPr>
          <w:rStyle w:val="Emphasis"/>
          <w:rFonts w:asciiTheme="minorHAnsi" w:hAnsiTheme="minorHAnsi" w:cstheme="minorHAnsi"/>
          <w:highlight w:val="cyan"/>
        </w:rPr>
        <w:t>do not track</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operational requirements</w:t>
      </w:r>
      <w:r w:rsidRPr="00E748A0">
        <w:rPr>
          <w:rStyle w:val="StyleUnderline"/>
          <w:rFonts w:asciiTheme="minorHAnsi" w:hAnsiTheme="minorHAnsi" w:cstheme="minorHAnsi"/>
        </w:rPr>
        <w:t xml:space="preserve"> or the nature of opponent</w:t>
      </w:r>
      <w:r w:rsidRPr="00E748A0">
        <w:rPr>
          <w:rFonts w:asciiTheme="minorHAnsi" w:hAnsiTheme="minorHAnsi" w:cstheme="minorHAnsi"/>
          <w:sz w:val="16"/>
        </w:rPr>
        <w:t xml:space="preserve"> </w:t>
      </w:r>
      <w:r w:rsidRPr="00E748A0">
        <w:rPr>
          <w:rStyle w:val="Emphasis"/>
          <w:rFonts w:asciiTheme="minorHAnsi" w:hAnsiTheme="minorHAnsi" w:cstheme="minorHAnsi"/>
        </w:rPr>
        <w:t>strategy</w:t>
      </w:r>
      <w:r w:rsidRPr="00E748A0">
        <w:rPr>
          <w:rFonts w:asciiTheme="minorHAnsi" w:hAnsiTheme="minorHAnsi" w:cstheme="minorHAnsi"/>
          <w:sz w:val="16"/>
        </w:rPr>
        <w:t xml:space="preserve"> </w:t>
      </w:r>
      <w:r w:rsidRPr="00E748A0">
        <w:rPr>
          <w:rStyle w:val="StyleUnderline"/>
          <w:rFonts w:asciiTheme="minorHAnsi" w:hAnsiTheme="minorHAnsi" w:cstheme="minorHAnsi"/>
        </w:rPr>
        <w:t>and</w:t>
      </w:r>
      <w:r w:rsidRPr="00E748A0">
        <w:rPr>
          <w:rFonts w:asciiTheme="minorHAnsi" w:hAnsiTheme="minorHAnsi" w:cstheme="minorHAnsi"/>
          <w:sz w:val="16"/>
        </w:rPr>
        <w:t xml:space="preserve"> </w:t>
      </w:r>
      <w:r w:rsidRPr="00E748A0">
        <w:rPr>
          <w:rStyle w:val="Emphasis"/>
          <w:rFonts w:asciiTheme="minorHAnsi" w:hAnsiTheme="minorHAnsi" w:cstheme="minorHAnsi"/>
        </w:rPr>
        <w:t>planning</w:t>
      </w:r>
      <w:r w:rsidRPr="00E748A0">
        <w:rPr>
          <w:rStyle w:val="StyleUnderline"/>
          <w:rFonts w:asciiTheme="minorHAnsi" w:hAnsiTheme="minorHAnsi" w:cstheme="minorHAnsi"/>
        </w:rPr>
        <w:t xml:space="preserve">. The contours of </w:t>
      </w:r>
      <w:r w:rsidRPr="00E748A0">
        <w:rPr>
          <w:rStyle w:val="Emphasis"/>
          <w:rFonts w:asciiTheme="minorHAnsi" w:hAnsiTheme="minorHAnsi" w:cstheme="minorHAnsi"/>
          <w:highlight w:val="cyan"/>
        </w:rPr>
        <w:t>cyber war</w:t>
      </w:r>
      <w:r w:rsidRPr="00E748A0">
        <w:rPr>
          <w:rStyle w:val="Emphasis"/>
          <w:rFonts w:asciiTheme="minorHAnsi" w:hAnsiTheme="minorHAnsi" w:cstheme="minorHAnsi"/>
        </w:rPr>
        <w:t>fare</w:t>
      </w:r>
      <w:r w:rsidRPr="00E748A0">
        <w:rPr>
          <w:rStyle w:val="StyleUnderline"/>
          <w:rFonts w:asciiTheme="minorHAnsi" w:hAnsiTheme="minorHAnsi" w:cstheme="minorHAnsi"/>
        </w:rPr>
        <w:t xml:space="preserve"> are emerging, but</w:t>
      </w:r>
      <w:r w:rsidRPr="00E748A0">
        <w:rPr>
          <w:rFonts w:asciiTheme="minorHAnsi" w:hAnsiTheme="minorHAnsi" w:cstheme="minorHAnsi"/>
          <w:sz w:val="16"/>
        </w:rPr>
        <w:t xml:space="preserve"> they </w:t>
      </w:r>
      <w:r w:rsidRPr="00E748A0">
        <w:rPr>
          <w:rStyle w:val="StyleUnderline"/>
          <w:rFonts w:asciiTheme="minorHAnsi" w:hAnsiTheme="minorHAnsi" w:cstheme="minorHAnsi"/>
        </w:rPr>
        <w:t xml:space="preserve">are not always what we discuss. Better </w:t>
      </w:r>
      <w:r w:rsidRPr="00E748A0">
        <w:rPr>
          <w:rStyle w:val="Emphasis"/>
          <w:rFonts w:asciiTheme="minorHAnsi" w:hAnsiTheme="minorHAnsi" w:cstheme="minorHAnsi"/>
        </w:rPr>
        <w:t>policy</w:t>
      </w:r>
      <w:r w:rsidRPr="00E748A0">
        <w:rPr>
          <w:rStyle w:val="StyleUnderline"/>
          <w:rFonts w:asciiTheme="minorHAnsi" w:hAnsiTheme="minorHAnsi" w:cstheme="minorHAnsi"/>
        </w:rPr>
        <w:t xml:space="preserve"> will require greater </w:t>
      </w:r>
      <w:r w:rsidRPr="00E748A0">
        <w:rPr>
          <w:rStyle w:val="Emphasis"/>
          <w:rFonts w:asciiTheme="minorHAnsi" w:hAnsiTheme="minorHAnsi" w:cstheme="minorHAnsi"/>
        </w:rPr>
        <w:t>objectivity</w:t>
      </w:r>
      <w:r w:rsidRPr="00E748A0">
        <w:rPr>
          <w:rFonts w:asciiTheme="minorHAnsi" w:hAnsiTheme="minorHAnsi" w:cstheme="minorHAnsi"/>
          <w:sz w:val="16"/>
        </w:rPr>
        <w:t>.</w:t>
      </w:r>
    </w:p>
    <w:p w14:paraId="797F5824" w14:textId="77777777" w:rsidR="00565055" w:rsidRDefault="00565055" w:rsidP="00565055"/>
    <w:p w14:paraId="2C559990" w14:textId="0131C53B" w:rsidR="00565055" w:rsidRDefault="005E7A05" w:rsidP="005E7A05">
      <w:pPr>
        <w:pStyle w:val="Heading1"/>
      </w:pPr>
      <w:r>
        <w:t>1AR</w:t>
      </w:r>
    </w:p>
    <w:p w14:paraId="478AFAC1" w14:textId="77777777" w:rsidR="005E7A05" w:rsidRDefault="005E7A05" w:rsidP="005E7A05">
      <w:pPr>
        <w:pStyle w:val="Heading2"/>
      </w:pPr>
      <w:r>
        <w:t>T</w:t>
      </w:r>
    </w:p>
    <w:p w14:paraId="39C29B7A" w14:textId="77777777" w:rsidR="005E7A05" w:rsidRPr="00CC2983" w:rsidRDefault="005E7A05" w:rsidP="005E7A05">
      <w:pPr>
        <w:pStyle w:val="Heading3"/>
      </w:pPr>
      <w:r>
        <w:t>1AR---Expand</w:t>
      </w:r>
    </w:p>
    <w:p w14:paraId="79D3573B" w14:textId="77777777" w:rsidR="005E7A05" w:rsidRPr="00736067" w:rsidRDefault="005E7A05" w:rsidP="005E7A05">
      <w:pPr>
        <w:pStyle w:val="Heading4"/>
      </w:pPr>
      <w:r>
        <w:t>Even if not, affs “Expand” requires taking something currently not in the scope of antitrust law and making it part of the scope---otherwise the aff would be not inherent</w:t>
      </w:r>
    </w:p>
    <w:p w14:paraId="3BC67050" w14:textId="77777777" w:rsidR="005E7A05" w:rsidRPr="00A96E88" w:rsidRDefault="005E7A05" w:rsidP="005E7A05">
      <w:r w:rsidRPr="00A96E88">
        <w:rPr>
          <w:rStyle w:val="Style13ptBold"/>
        </w:rPr>
        <w:t>Hatter ’90</w:t>
      </w:r>
      <w:r>
        <w:t xml:space="preserve"> [Terry J Jr; March 20; January District Court Judge at the entral District of California; Westlaw, “In re Eastport Assocs.,” 114 B.R. 686]</w:t>
      </w:r>
    </w:p>
    <w:p w14:paraId="46CF8CE5" w14:textId="77777777" w:rsidR="005E7A05" w:rsidRDefault="005E7A05" w:rsidP="005E7A05">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In light of the Counsel's comment, Eastport's argument is unpersuasive.</w:t>
      </w:r>
    </w:p>
    <w:p w14:paraId="235D133F" w14:textId="77777777" w:rsidR="005E7A05" w:rsidRDefault="005E7A05" w:rsidP="005E7A05">
      <w:pPr>
        <w:rPr>
          <w:rFonts w:asciiTheme="minorHAnsi" w:hAnsiTheme="minorHAnsi" w:cstheme="minorBidi"/>
        </w:rPr>
      </w:pPr>
    </w:p>
    <w:p w14:paraId="44B81A7F" w14:textId="77777777" w:rsidR="005E7A05" w:rsidRPr="00AE62F3" w:rsidRDefault="005E7A05" w:rsidP="005E7A05">
      <w:pPr>
        <w:pStyle w:val="Heading4"/>
      </w:pPr>
      <w:r>
        <w:t>Topical affs must define new conduct as anticompetitive---squo-descriptive ev doesn’t make sense in this context</w:t>
      </w:r>
    </w:p>
    <w:p w14:paraId="65DD6655" w14:textId="77777777" w:rsidR="005E7A05" w:rsidRDefault="005E7A05" w:rsidP="005E7A05">
      <w:r w:rsidRPr="00AE62F3">
        <w:rPr>
          <w:rStyle w:val="Style13ptBold"/>
        </w:rPr>
        <w:t>Buntin et al ’21</w:t>
      </w:r>
      <w:r>
        <w:t xml:space="preserve"> [Jeff; Nina Fridman; Teja Leburu; Ezra Louvis; Ayush Midha; Bryce Rao; Tim Wegener; 2021; Authors of the 2021-22 Antitrust Topic Paper; “Antitrust Controversy Area Proposal,” http://www.cedadebate.org/forum/index.php?PHPSESSID=e2e756d656e1b8a153a09f02b950342b&amp;action=dlattach;topic=7654.0;attach=2847]</w:t>
      </w:r>
    </w:p>
    <w:p w14:paraId="79ABAFCE" w14:textId="77777777" w:rsidR="005E7A05" w:rsidRPr="00AE62F3" w:rsidRDefault="005E7A05" w:rsidP="005E7A05">
      <w:pPr>
        <w:rPr>
          <w:sz w:val="16"/>
        </w:rPr>
      </w:pPr>
      <w:r w:rsidRPr="00AE62F3">
        <w:rPr>
          <w:rStyle w:val="StyleUnderline"/>
        </w:rPr>
        <w:t xml:space="preserve">The </w:t>
      </w:r>
      <w:r w:rsidRPr="00AE62F3">
        <w:rPr>
          <w:rStyle w:val="Emphasis"/>
        </w:rPr>
        <w:t>core controversy</w:t>
      </w:r>
      <w:r w:rsidRPr="00AE62F3">
        <w:rPr>
          <w:rStyle w:val="StyleUnderline"/>
        </w:rPr>
        <w:t xml:space="preserve"> for this topic concerns whether the federal government should </w:t>
      </w:r>
      <w:r w:rsidRPr="00AE62F3">
        <w:rPr>
          <w:rStyle w:val="Emphasis"/>
        </w:rPr>
        <w:t>enforce antitrust laws</w:t>
      </w:r>
      <w:r w:rsidRPr="00AE62F3">
        <w:rPr>
          <w:rStyle w:val="StyleUnderline"/>
        </w:rPr>
        <w:t xml:space="preserve"> more </w:t>
      </w:r>
      <w:r w:rsidRPr="00AE62F3">
        <w:rPr>
          <w:rStyle w:val="Emphasis"/>
        </w:rPr>
        <w:t>stringently</w:t>
      </w:r>
      <w:r w:rsidRPr="00AE62F3">
        <w:rPr>
          <w:rStyle w:val="StyleUnderline"/>
        </w:rPr>
        <w:t xml:space="preserve">, against a </w:t>
      </w:r>
      <w:r w:rsidRPr="00AE62F3">
        <w:rPr>
          <w:rStyle w:val="Emphasis"/>
        </w:rPr>
        <w:t>wider range of conduct</w:t>
      </w:r>
      <w:r w:rsidRPr="00AE62F3">
        <w:rPr>
          <w:sz w:val="16"/>
        </w:rPr>
        <w:t xml:space="preserve">. “Antitrust laws” includes three core statutes: the Sherman Act, the Clayton Act, and the FTC Act. There hasn’t been a significant update to statutory antitrust law in 60 years, and there has been a long-term decline in the vigor with which antitrust actions are pursued by federal regulators and upheld by the courts. Crucially, </w:t>
      </w:r>
      <w:r w:rsidRPr="00AE62F3">
        <w:rPr>
          <w:rStyle w:val="StyleUnderline"/>
        </w:rPr>
        <w:t xml:space="preserve">we suggest that the </w:t>
      </w:r>
      <w:r w:rsidRPr="00F41E7D">
        <w:rPr>
          <w:rStyle w:val="Emphasis"/>
          <w:highlight w:val="cyan"/>
        </w:rPr>
        <w:t>topic require</w:t>
      </w:r>
      <w:r w:rsidRPr="00F41E7D">
        <w:rPr>
          <w:rStyle w:val="StyleUnderline"/>
          <w:highlight w:val="cyan"/>
        </w:rPr>
        <w:t xml:space="preserve"> the </w:t>
      </w:r>
      <w:r w:rsidRPr="00F41E7D">
        <w:rPr>
          <w:rStyle w:val="Emphasis"/>
          <w:highlight w:val="cyan"/>
        </w:rPr>
        <w:t>affirmative</w:t>
      </w:r>
      <w:r w:rsidRPr="00F41E7D">
        <w:rPr>
          <w:rStyle w:val="StyleUnderline"/>
          <w:highlight w:val="cyan"/>
        </w:rPr>
        <w:t xml:space="preserve"> to </w:t>
      </w:r>
      <w:r w:rsidRPr="00F41E7D">
        <w:rPr>
          <w:rStyle w:val="Emphasis"/>
          <w:highlight w:val="cyan"/>
        </w:rPr>
        <w:t>expand the reach</w:t>
      </w:r>
      <w:r w:rsidRPr="00F41E7D">
        <w:rPr>
          <w:rStyle w:val="StyleUnderline"/>
          <w:highlight w:val="cyan"/>
        </w:rPr>
        <w:t xml:space="preserve"> of </w:t>
      </w:r>
      <w:r w:rsidRPr="00F41E7D">
        <w:rPr>
          <w:rStyle w:val="Emphasis"/>
          <w:highlight w:val="cyan"/>
        </w:rPr>
        <w:t>antitrust law</w:t>
      </w:r>
      <w:r w:rsidRPr="00F41E7D">
        <w:rPr>
          <w:rStyle w:val="StyleUnderline"/>
          <w:highlight w:val="cyan"/>
        </w:rPr>
        <w:t xml:space="preserve">, </w:t>
      </w:r>
      <w:r w:rsidRPr="00F41E7D">
        <w:rPr>
          <w:rStyle w:val="Emphasis"/>
          <w:highlight w:val="cyan"/>
        </w:rPr>
        <w:t>rather than</w:t>
      </w:r>
      <w:r w:rsidRPr="00F41E7D">
        <w:rPr>
          <w:rStyle w:val="StyleUnderline"/>
          <w:highlight w:val="cyan"/>
        </w:rPr>
        <w:t xml:space="preserve"> merely </w:t>
      </w:r>
      <w:r w:rsidRPr="00F41E7D">
        <w:rPr>
          <w:rStyle w:val="Emphasis"/>
          <w:highlight w:val="cyan"/>
        </w:rPr>
        <w:t>increase enforcement</w:t>
      </w:r>
      <w:r w:rsidRPr="00F41E7D">
        <w:rPr>
          <w:rStyle w:val="StyleUnderline"/>
          <w:highlight w:val="cyan"/>
        </w:rPr>
        <w:t xml:space="preserve"> of </w:t>
      </w:r>
      <w:r w:rsidRPr="00F41E7D">
        <w:rPr>
          <w:rStyle w:val="Emphasis"/>
          <w:highlight w:val="cyan"/>
        </w:rPr>
        <w:t>existing antitrust</w:t>
      </w:r>
      <w:r w:rsidRPr="00AE62F3">
        <w:rPr>
          <w:rStyle w:val="Emphasis"/>
        </w:rPr>
        <w:t xml:space="preserve"> law</w:t>
      </w:r>
      <w:r w:rsidRPr="00AE62F3">
        <w:rPr>
          <w:sz w:val="16"/>
        </w:rPr>
        <w:t xml:space="preserve">. </w:t>
      </w:r>
      <w:r w:rsidRPr="00AE62F3">
        <w:rPr>
          <w:rStyle w:val="StyleUnderline"/>
        </w:rPr>
        <w:t xml:space="preserve">The </w:t>
      </w:r>
      <w:r w:rsidRPr="00AE62F3">
        <w:rPr>
          <w:rStyle w:val="Emphasis"/>
        </w:rPr>
        <w:t>core controversy</w:t>
      </w:r>
      <w:r w:rsidRPr="00AE62F3">
        <w:rPr>
          <w:rStyle w:val="StyleUnderline"/>
        </w:rPr>
        <w:t xml:space="preserve"> for the topic concerns </w:t>
      </w:r>
      <w:r w:rsidRPr="00AE62F3">
        <w:rPr>
          <w:rStyle w:val="Emphasis"/>
        </w:rPr>
        <w:t>whether firms</w:t>
      </w:r>
      <w:r w:rsidRPr="00AE62F3">
        <w:rPr>
          <w:rStyle w:val="StyleUnderline"/>
        </w:rPr>
        <w:t xml:space="preserve"> today</w:t>
      </w:r>
      <w:r w:rsidRPr="00AE62F3">
        <w:rPr>
          <w:sz w:val="16"/>
        </w:rPr>
        <w:t xml:space="preserve"> – from the “tech giants” of Amazon/Apple/Google/Facebook to energy firms and health care conglomerates – </w:t>
      </w:r>
      <w:r w:rsidRPr="00AE62F3">
        <w:rPr>
          <w:rStyle w:val="StyleUnderline"/>
        </w:rPr>
        <w:t xml:space="preserve">have </w:t>
      </w:r>
      <w:r w:rsidRPr="00AE62F3">
        <w:rPr>
          <w:rStyle w:val="Emphasis"/>
        </w:rPr>
        <w:t>escaped antitrust scrutiny</w:t>
      </w:r>
      <w:r w:rsidRPr="00AE62F3">
        <w:rPr>
          <w:rStyle w:val="StyleUnderline"/>
        </w:rPr>
        <w:t xml:space="preserve"> due to </w:t>
      </w:r>
      <w:r w:rsidRPr="00AE62F3">
        <w:rPr>
          <w:rStyle w:val="Emphasis"/>
        </w:rPr>
        <w:t>too-narrow interpretations</w:t>
      </w:r>
      <w:r w:rsidRPr="00AE62F3">
        <w:rPr>
          <w:rStyle w:val="StyleUnderline"/>
        </w:rPr>
        <w:t xml:space="preserve"> of </w:t>
      </w:r>
      <w:r w:rsidRPr="00AE62F3">
        <w:rPr>
          <w:rStyle w:val="Emphasis"/>
        </w:rPr>
        <w:t>anticompetitive practices</w:t>
      </w:r>
      <w:r w:rsidRPr="00AE62F3">
        <w:rPr>
          <w:rStyle w:val="StyleUnderline"/>
        </w:rPr>
        <w:t xml:space="preserve"> regulated by the </w:t>
      </w:r>
      <w:r w:rsidRPr="00AE62F3">
        <w:rPr>
          <w:rStyle w:val="Emphasis"/>
        </w:rPr>
        <w:t>above statutes</w:t>
      </w:r>
      <w:r w:rsidRPr="00AE62F3">
        <w:rPr>
          <w:sz w:val="16"/>
        </w:rPr>
        <w:t xml:space="preserve">. </w:t>
      </w:r>
      <w:r w:rsidRPr="00AE62F3">
        <w:rPr>
          <w:rStyle w:val="Emphasis"/>
        </w:rPr>
        <w:t>Expanding the reach</w:t>
      </w:r>
      <w:r w:rsidRPr="00AE62F3">
        <w:rPr>
          <w:rStyle w:val="StyleUnderline"/>
        </w:rPr>
        <w:t xml:space="preserve"> of antitrust law – in other words, </w:t>
      </w:r>
      <w:r w:rsidRPr="00F41E7D">
        <w:rPr>
          <w:rStyle w:val="Emphasis"/>
          <w:highlight w:val="cyan"/>
        </w:rPr>
        <w:t>defining new/additional conduct</w:t>
      </w:r>
      <w:r w:rsidRPr="00F41E7D">
        <w:rPr>
          <w:rStyle w:val="StyleUnderline"/>
          <w:highlight w:val="cyan"/>
        </w:rPr>
        <w:t xml:space="preserve"> as </w:t>
      </w:r>
      <w:r w:rsidRPr="00F41E7D">
        <w:rPr>
          <w:rStyle w:val="Emphasis"/>
          <w:highlight w:val="cyan"/>
        </w:rPr>
        <w:t>anticompetitive</w:t>
      </w:r>
      <w:r w:rsidRPr="00F41E7D">
        <w:rPr>
          <w:rStyle w:val="StyleUnderline"/>
          <w:highlight w:val="cyan"/>
        </w:rPr>
        <w:t xml:space="preserve"> and </w:t>
      </w:r>
      <w:r w:rsidRPr="00F41E7D">
        <w:rPr>
          <w:rStyle w:val="Emphasis"/>
          <w:highlight w:val="cyan"/>
        </w:rPr>
        <w:t>regulating on that basis</w:t>
      </w:r>
      <w:r w:rsidRPr="00AE62F3">
        <w:rPr>
          <w:rStyle w:val="StyleUnderline"/>
        </w:rPr>
        <w:t xml:space="preserve"> – would be a </w:t>
      </w:r>
      <w:r w:rsidRPr="00AE62F3">
        <w:rPr>
          <w:rStyle w:val="Emphasis"/>
        </w:rPr>
        <w:t>large change</w:t>
      </w:r>
      <w:r w:rsidRPr="00AE62F3">
        <w:rPr>
          <w:rStyle w:val="StyleUnderline"/>
        </w:rPr>
        <w:t xml:space="preserve"> from the </w:t>
      </w:r>
      <w:r w:rsidRPr="00AE62F3">
        <w:rPr>
          <w:rStyle w:val="Emphasis"/>
        </w:rPr>
        <w:t>status quo</w:t>
      </w:r>
      <w:r w:rsidRPr="00AE62F3">
        <w:rPr>
          <w:sz w:val="16"/>
        </w:rPr>
        <w:t xml:space="preserve"> (one that Congress and the Biden administration are almost certainly not going to enact), </w:t>
      </w:r>
      <w:r w:rsidRPr="00AE62F3">
        <w:rPr>
          <w:rStyle w:val="StyleUnderline"/>
        </w:rPr>
        <w:t xml:space="preserve">and it </w:t>
      </w:r>
      <w:r w:rsidRPr="00F41E7D">
        <w:rPr>
          <w:rStyle w:val="Emphasis"/>
          <w:highlight w:val="cyan"/>
        </w:rPr>
        <w:t>builds in</w:t>
      </w:r>
      <w:r w:rsidRPr="00F41E7D">
        <w:rPr>
          <w:rStyle w:val="StyleUnderline"/>
          <w:highlight w:val="cyan"/>
        </w:rPr>
        <w:t xml:space="preserve"> two </w:t>
      </w:r>
      <w:r w:rsidRPr="00F41E7D">
        <w:rPr>
          <w:rStyle w:val="Emphasis"/>
          <w:highlight w:val="cyan"/>
        </w:rPr>
        <w:t>core</w:t>
      </w:r>
      <w:r w:rsidRPr="00F41E7D">
        <w:rPr>
          <w:rStyle w:val="StyleUnderline"/>
          <w:highlight w:val="cyan"/>
        </w:rPr>
        <w:t xml:space="preserve"> negative </w:t>
      </w:r>
      <w:r w:rsidRPr="00F41E7D">
        <w:rPr>
          <w:rStyle w:val="Emphasis"/>
          <w:highlight w:val="cyan"/>
        </w:rPr>
        <w:t>counterplan approaches</w:t>
      </w:r>
      <w:r w:rsidRPr="00F41E7D">
        <w:rPr>
          <w:rStyle w:val="StyleUnderline"/>
          <w:highlight w:val="cyan"/>
        </w:rPr>
        <w:t xml:space="preserve">: </w:t>
      </w:r>
      <w:r w:rsidRPr="00F41E7D">
        <w:rPr>
          <w:rStyle w:val="Emphasis"/>
          <w:highlight w:val="cyan"/>
        </w:rPr>
        <w:t>enforce existing law</w:t>
      </w:r>
      <w:r w:rsidRPr="00F41E7D">
        <w:rPr>
          <w:rStyle w:val="StyleUnderline"/>
          <w:highlight w:val="cyan"/>
        </w:rPr>
        <w:t xml:space="preserve"> more aggressively, and </w:t>
      </w:r>
      <w:r w:rsidRPr="00F41E7D">
        <w:rPr>
          <w:rStyle w:val="Emphasis"/>
          <w:highlight w:val="cyan"/>
        </w:rPr>
        <w:t>regulate practices directly</w:t>
      </w:r>
      <w:r w:rsidRPr="00F41E7D">
        <w:rPr>
          <w:rStyle w:val="StyleUnderline"/>
          <w:highlight w:val="cyan"/>
        </w:rPr>
        <w:t xml:space="preserve"> through </w:t>
      </w:r>
      <w:r w:rsidRPr="00F41E7D">
        <w:rPr>
          <w:rStyle w:val="Emphasis"/>
          <w:highlight w:val="cyan"/>
        </w:rPr>
        <w:t>non-antitrust means</w:t>
      </w:r>
      <w:r w:rsidRPr="00AE62F3">
        <w:rPr>
          <w:sz w:val="16"/>
        </w:rPr>
        <w:t xml:space="preserve">.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4A846560" w14:textId="77777777" w:rsidR="005E7A05" w:rsidRDefault="005E7A05" w:rsidP="005E7A05"/>
    <w:p w14:paraId="5431F14F" w14:textId="77777777" w:rsidR="005E7A05" w:rsidRPr="001D61EA" w:rsidRDefault="005E7A05" w:rsidP="005E7A05">
      <w:pPr>
        <w:pStyle w:val="Heading4"/>
      </w:pPr>
      <w:r>
        <w:t>By indicates means</w:t>
      </w:r>
    </w:p>
    <w:p w14:paraId="1B0350F2" w14:textId="77777777" w:rsidR="005E7A05" w:rsidRPr="001D61EA" w:rsidRDefault="005E7A05" w:rsidP="005E7A05">
      <w:r w:rsidRPr="001D61EA">
        <w:rPr>
          <w:rStyle w:val="Style13ptBold"/>
        </w:rPr>
        <w:t>Oxford 89</w:t>
      </w:r>
      <w:r w:rsidRPr="001D61EA">
        <w:t xml:space="preserve"> – Oxford English Dictionary, Second Edition. [</w:t>
      </w:r>
      <w:r w:rsidRPr="001D61EA">
        <w:rPr>
          <w:highlight w:val="cyan"/>
        </w:rPr>
        <w:t>by</w:t>
      </w:r>
      <w:r w:rsidRPr="001D61EA">
        <w:t>, prep. and adv., Oxford English Dictionary Online, accessed through the University of Michigan]//BPS</w:t>
      </w:r>
    </w:p>
    <w:p w14:paraId="6945274F" w14:textId="77777777" w:rsidR="005E7A05" w:rsidRPr="001D61EA" w:rsidRDefault="005E7A05" w:rsidP="005E7A05">
      <w:pPr>
        <w:rPr>
          <w:rFonts w:asciiTheme="majorHAnsi" w:hAnsiTheme="majorHAnsi" w:cstheme="majorHAnsi"/>
          <w:sz w:val="16"/>
        </w:rPr>
      </w:pPr>
      <w:r w:rsidRPr="001D61EA">
        <w:rPr>
          <w:rFonts w:asciiTheme="majorHAnsi" w:hAnsiTheme="majorHAnsi" w:cstheme="majorHAnsi"/>
          <w:sz w:val="16"/>
        </w:rPr>
        <w:t>30.</w:t>
      </w:r>
    </w:p>
    <w:p w14:paraId="1D01E1E9" w14:textId="77777777" w:rsidR="005E7A05" w:rsidRPr="001D61EA" w:rsidRDefault="005E7A05" w:rsidP="005E7A05">
      <w:pPr>
        <w:rPr>
          <w:rFonts w:asciiTheme="majorHAnsi" w:hAnsiTheme="majorHAnsi" w:cstheme="majorHAnsi"/>
          <w:sz w:val="16"/>
        </w:rPr>
      </w:pPr>
      <w:r w:rsidRPr="001D61EA">
        <w:rPr>
          <w:rFonts w:asciiTheme="majorHAnsi" w:hAnsiTheme="majorHAnsi" w:cstheme="majorHAnsi"/>
          <w:sz w:val="16"/>
        </w:rPr>
        <w:t xml:space="preserve">a. </w:t>
      </w:r>
      <w:r w:rsidRPr="001D61EA">
        <w:rPr>
          <w:rStyle w:val="StyleUnderline"/>
          <w:rFonts w:asciiTheme="majorHAnsi" w:hAnsiTheme="majorHAnsi" w:cstheme="majorHAnsi"/>
        </w:rPr>
        <w:t xml:space="preserve">Introducing </w:t>
      </w:r>
      <w:r w:rsidRPr="001D61EA">
        <w:rPr>
          <w:rStyle w:val="Emphasis"/>
          <w:rFonts w:asciiTheme="majorHAnsi" w:hAnsiTheme="majorHAnsi" w:cstheme="majorHAnsi"/>
          <w:highlight w:val="cyan"/>
        </w:rPr>
        <w:t xml:space="preserve">the means </w:t>
      </w:r>
      <w:r w:rsidRPr="001D61EA">
        <w:rPr>
          <w:rStyle w:val="Emphasis"/>
          <w:rFonts w:asciiTheme="majorHAnsi" w:hAnsiTheme="majorHAnsi" w:cstheme="majorHAnsi"/>
        </w:rPr>
        <w:t>or instrumentality</w:t>
      </w:r>
      <w:r w:rsidRPr="001D61EA">
        <w:rPr>
          <w:rStyle w:val="StyleUnderline"/>
          <w:rFonts w:asciiTheme="majorHAnsi" w:hAnsiTheme="majorHAnsi" w:cstheme="majorHAnsi"/>
        </w:rPr>
        <w:t xml:space="preserve">: = </w:t>
      </w:r>
      <w:r w:rsidRPr="001D61EA">
        <w:rPr>
          <w:rStyle w:val="Emphasis"/>
          <w:rFonts w:asciiTheme="majorHAnsi" w:hAnsiTheme="majorHAnsi" w:cstheme="majorHAnsi"/>
        </w:rPr>
        <w:t xml:space="preserve">by means </w:t>
      </w:r>
      <w:r w:rsidRPr="001D61EA">
        <w:rPr>
          <w:rStyle w:val="Emphasis"/>
          <w:rFonts w:asciiTheme="majorHAnsi" w:hAnsiTheme="majorHAnsi" w:cstheme="majorHAnsi"/>
          <w:highlight w:val="cyan"/>
        </w:rPr>
        <w:t>of</w:t>
      </w:r>
      <w:r w:rsidRPr="001D61EA">
        <w:rPr>
          <w:rFonts w:asciiTheme="majorHAnsi" w:hAnsiTheme="majorHAnsi" w:cstheme="majorHAnsi"/>
          <w:sz w:val="16"/>
        </w:rPr>
        <w:t>. (Old English more usually employed fram, thurh, of). (The material instrument or tool is usually introduced by with: ‘to cut with a knife’.)</w:t>
      </w:r>
    </w:p>
    <w:p w14:paraId="6C4463CF" w14:textId="77777777" w:rsidR="005E7A05" w:rsidRPr="00BB6226" w:rsidRDefault="005E7A05" w:rsidP="005E7A05">
      <w:pPr>
        <w:rPr>
          <w:color w:val="FF0000"/>
          <w:sz w:val="14"/>
        </w:rPr>
      </w:pPr>
    </w:p>
    <w:p w14:paraId="16B5F6EF" w14:textId="77777777" w:rsidR="005E7A05" w:rsidRPr="00D34D58" w:rsidRDefault="005E7A05" w:rsidP="005E7A05">
      <w:pPr>
        <w:pStyle w:val="Heading4"/>
        <w:rPr>
          <w:rFonts w:asciiTheme="minorHAnsi" w:hAnsiTheme="minorHAnsi" w:cstheme="minorHAnsi"/>
        </w:rPr>
      </w:pPr>
      <w:r>
        <w:rPr>
          <w:rFonts w:asciiTheme="minorHAnsi" w:hAnsiTheme="minorHAnsi" w:cstheme="minorHAnsi"/>
        </w:rPr>
        <w:t>At least indicates sufficiency</w:t>
      </w:r>
    </w:p>
    <w:p w14:paraId="5DCEF6AE" w14:textId="77777777" w:rsidR="005E7A05" w:rsidRPr="00D34D58" w:rsidRDefault="005E7A05" w:rsidP="005E7A05">
      <w:pPr>
        <w:rPr>
          <w:rFonts w:asciiTheme="minorHAnsi" w:hAnsiTheme="minorHAnsi" w:cstheme="minorHAnsi"/>
        </w:rPr>
      </w:pPr>
      <w:r w:rsidRPr="00D34D58">
        <w:rPr>
          <w:rStyle w:val="Style13ptBold"/>
          <w:rFonts w:asciiTheme="minorHAnsi" w:hAnsiTheme="minorHAnsi" w:cstheme="minorHAnsi"/>
        </w:rPr>
        <w:t>Bradford 14</w:t>
      </w:r>
      <w:r w:rsidRPr="00D34D58">
        <w:rPr>
          <w:rFonts w:asciiTheme="minorHAnsi" w:hAnsiTheme="minorHAnsi" w:cstheme="minorHAnsi"/>
        </w:rPr>
        <w:t>, JD (Case 2:13-cv-01581-AKK Document 24 Filed 09/11/14 , Lexis)</w:t>
      </w:r>
    </w:p>
    <w:p w14:paraId="67DA5277" w14:textId="77777777" w:rsidR="005E7A05" w:rsidRPr="00860058" w:rsidRDefault="005E7A05" w:rsidP="005E7A05">
      <w:pPr>
        <w:rPr>
          <w:rFonts w:asciiTheme="minorHAnsi" w:hAnsiTheme="minorHAnsi" w:cstheme="minorHAnsi"/>
          <w:u w:val="single"/>
        </w:rPr>
      </w:pPr>
      <w:r w:rsidRPr="00F05CCD">
        <w:rPr>
          <w:rFonts w:asciiTheme="minorHAnsi" w:hAnsiTheme="minorHAnsi" w:cstheme="minorHAnsi"/>
          <w:sz w:val="16"/>
        </w:rPr>
        <w:t xml:space="preserve">In addition, there is a distinct difference between the two phrases used. </w:t>
      </w:r>
      <w:r w:rsidRPr="00D34D58">
        <w:rPr>
          <w:rStyle w:val="StyleUnderline"/>
          <w:rFonts w:asciiTheme="minorHAnsi" w:hAnsiTheme="minorHAnsi" w:cstheme="minorHAnsi"/>
        </w:rPr>
        <w:t>“</w:t>
      </w:r>
      <w:r w:rsidRPr="00F05CCD">
        <w:rPr>
          <w:rStyle w:val="StyleUnderline"/>
          <w:rFonts w:asciiTheme="minorHAnsi" w:hAnsiTheme="minorHAnsi" w:cstheme="minorHAnsi"/>
          <w:highlight w:val="cyan"/>
        </w:rPr>
        <w:t xml:space="preserve">At least” is defined as </w:t>
      </w:r>
      <w:r w:rsidRPr="00F05CCD">
        <w:rPr>
          <w:rStyle w:val="StyleUnderline"/>
          <w:rFonts w:asciiTheme="minorHAnsi" w:hAnsiTheme="minorHAnsi" w:cstheme="minorHAnsi"/>
        </w:rPr>
        <w:t>“not less than,” “</w:t>
      </w:r>
      <w:r w:rsidRPr="00F05CCD">
        <w:rPr>
          <w:rStyle w:val="StyleUnderline"/>
          <w:rFonts w:asciiTheme="minorHAnsi" w:hAnsiTheme="minorHAnsi" w:cstheme="minorHAnsi"/>
          <w:highlight w:val="cyan"/>
        </w:rPr>
        <w:t>at a minimum</w:t>
      </w:r>
      <w:r w:rsidRPr="00D34D58">
        <w:rPr>
          <w:rStyle w:val="StyleUnderline"/>
          <w:rFonts w:asciiTheme="minorHAnsi" w:hAnsiTheme="minorHAnsi" w:cstheme="minorHAnsi"/>
        </w:rPr>
        <w:t>,” or “at the minimum</w:t>
      </w:r>
      <w:r w:rsidRPr="00F05CCD">
        <w:rPr>
          <w:rFonts w:asciiTheme="minorHAnsi" w:hAnsiTheme="minorHAnsi" w:cstheme="minorHAnsi"/>
          <w:sz w:val="16"/>
        </w:rPr>
        <w:t xml:space="preserve">.”2 </w:t>
      </w:r>
      <w:r w:rsidRPr="00F05CCD">
        <w:rPr>
          <w:rStyle w:val="StyleUnderline"/>
          <w:rFonts w:asciiTheme="minorHAnsi" w:hAnsiTheme="minorHAnsi" w:cstheme="minorHAnsi"/>
          <w:highlight w:val="cyan"/>
        </w:rPr>
        <w:t xml:space="preserve">The phrase </w:t>
      </w:r>
      <w:r w:rsidRPr="0044074F">
        <w:rPr>
          <w:rStyle w:val="StyleUnderline"/>
          <w:rFonts w:asciiTheme="minorHAnsi" w:hAnsiTheme="minorHAnsi" w:cstheme="minorHAnsi"/>
        </w:rPr>
        <w:t xml:space="preserve">is indefinite, and </w:t>
      </w:r>
      <w:r w:rsidRPr="00F05CCD">
        <w:rPr>
          <w:rStyle w:val="StyleUnderline"/>
          <w:rFonts w:asciiTheme="minorHAnsi" w:hAnsiTheme="minorHAnsi" w:cstheme="minorHAnsi"/>
          <w:highlight w:val="cyan"/>
        </w:rPr>
        <w:t xml:space="preserve">signifies </w:t>
      </w:r>
      <w:r w:rsidRPr="00F05CCD">
        <w:rPr>
          <w:rStyle w:val="Emphasis"/>
          <w:rFonts w:asciiTheme="minorHAnsi" w:hAnsiTheme="minorHAnsi" w:cstheme="minorHAnsi"/>
          <w:highlight w:val="cyan"/>
        </w:rPr>
        <w:t>only that</w:t>
      </w:r>
      <w:r w:rsidRPr="00F05CCD">
        <w:rPr>
          <w:rFonts w:asciiTheme="minorHAnsi" w:hAnsiTheme="minorHAnsi" w:cstheme="minorHAnsi"/>
          <w:sz w:val="16"/>
        </w:rPr>
        <w:t xml:space="preserve"> a minimum unit of time (one year) </w:t>
      </w:r>
      <w:r w:rsidRPr="00F05CCD">
        <w:rPr>
          <w:rStyle w:val="Emphasis"/>
          <w:rFonts w:asciiTheme="minorHAnsi" w:hAnsiTheme="minorHAnsi" w:cstheme="minorHAnsi"/>
          <w:highlight w:val="cyan"/>
        </w:rPr>
        <w:t>is required</w:t>
      </w:r>
      <w:r w:rsidRPr="00F05CCD">
        <w:rPr>
          <w:rStyle w:val="StyleUnderline"/>
          <w:rFonts w:asciiTheme="minorHAnsi" w:hAnsiTheme="minorHAnsi" w:cstheme="minorHAnsi"/>
          <w:highlight w:val="cyan"/>
        </w:rPr>
        <w:t>.</w:t>
      </w:r>
    </w:p>
    <w:p w14:paraId="3D9A9697" w14:textId="77777777" w:rsidR="005E7A05" w:rsidRDefault="005E7A05" w:rsidP="005E7A05">
      <w:pPr>
        <w:pStyle w:val="Heading2"/>
      </w:pPr>
      <w:r>
        <w:t>CP---States</w:t>
      </w:r>
    </w:p>
    <w:p w14:paraId="6E900641" w14:textId="77777777" w:rsidR="005E7A05" w:rsidRPr="00821381" w:rsidRDefault="005E7A05" w:rsidP="005E7A05">
      <w:pPr>
        <w:pStyle w:val="Heading3"/>
      </w:pPr>
      <w:r>
        <w:t>1AR---Pre-emption</w:t>
      </w:r>
    </w:p>
    <w:p w14:paraId="264CDEEE" w14:textId="77777777" w:rsidR="005E7A05" w:rsidRPr="0056129F" w:rsidRDefault="005E7A05" w:rsidP="005E7A05">
      <w:pPr>
        <w:pStyle w:val="Heading4"/>
      </w:pPr>
      <w:r>
        <w:t>Will be pre-empted under CC</w:t>
      </w:r>
    </w:p>
    <w:p w14:paraId="6E1118EA" w14:textId="77777777" w:rsidR="005E7A05" w:rsidRPr="00356F07" w:rsidRDefault="005E7A05" w:rsidP="005E7A05">
      <w:r>
        <w:rPr>
          <w:rStyle w:val="Style13ptBold"/>
        </w:rPr>
        <w:t xml:space="preserve">Madden ’16 </w:t>
      </w:r>
      <w:r w:rsidRPr="00A655DF">
        <w:t>[Sean; 2016; J.D. Candidate at the Campbell University School of Law; Campbell Law Review, “Out of Bounds: Commerce Clause Protection from State Antitrust Statutes for Regional Athletic Conferences,” vol. 38]</w:t>
      </w:r>
    </w:p>
    <w:p w14:paraId="20F5BBA6" w14:textId="77777777" w:rsidR="005E7A05" w:rsidRPr="00422595" w:rsidRDefault="005E7A05" w:rsidP="005E7A05">
      <w:pPr>
        <w:rPr>
          <w:sz w:val="16"/>
        </w:rPr>
      </w:pPr>
      <w:r w:rsidRPr="00422595">
        <w:rPr>
          <w:sz w:val="16"/>
        </w:rPr>
        <w:t>I. The Emergence of State Antitrust Law</w:t>
      </w:r>
    </w:p>
    <w:p w14:paraId="0E2CA5DA" w14:textId="77777777" w:rsidR="005E7A05" w:rsidRPr="00422595" w:rsidRDefault="005E7A05" w:rsidP="005E7A05">
      <w:pPr>
        <w:rPr>
          <w:sz w:val="16"/>
        </w:rPr>
      </w:pPr>
      <w:r w:rsidRPr="00422595">
        <w:rPr>
          <w:sz w:val="16"/>
        </w:rPr>
        <w:t>“All fifty states as well as the District of Columbia” have enacted “some type of antitrust statute.”16 Indeed, at least twenty-six states had some sort of antitrust prohibition by 1890, when the Sherman Act was introduced.17 The underlying forces that drove the passage of the Sherman Act also spurred the development of state antitrust law.18 In fact, fundamental concepts of federal antitrust law were based in part on principles developed by the judicial gloss of state courts interpreting state antitrust laws.19</w:t>
      </w:r>
    </w:p>
    <w:p w14:paraId="61E347CD" w14:textId="77777777" w:rsidR="005E7A05" w:rsidRPr="00422595" w:rsidRDefault="005E7A05" w:rsidP="005E7A05">
      <w:pPr>
        <w:rPr>
          <w:sz w:val="16"/>
        </w:rPr>
      </w:pPr>
      <w:r w:rsidRPr="00422595">
        <w:rPr>
          <w:sz w:val="16"/>
        </w:rPr>
        <w:t xml:space="preserve">One of the main purposes of passing the Sherman Act was the supplementation of these state laws.20 </w:t>
      </w:r>
      <w:r w:rsidRPr="00356F07">
        <w:rPr>
          <w:rStyle w:val="StyleUnderline"/>
        </w:rPr>
        <w:t xml:space="preserve">The </w:t>
      </w:r>
      <w:r w:rsidRPr="00422595">
        <w:rPr>
          <w:rStyle w:val="Emphasis"/>
          <w:highlight w:val="cyan"/>
        </w:rPr>
        <w:t>Sherman</w:t>
      </w:r>
      <w:r w:rsidRPr="00356F07">
        <w:rPr>
          <w:rStyle w:val="Emphasis"/>
        </w:rPr>
        <w:t xml:space="preserve"> Act</w:t>
      </w:r>
      <w:r w:rsidRPr="00422595">
        <w:rPr>
          <w:rStyle w:val="StyleUnderline"/>
        </w:rPr>
        <w:t xml:space="preserve"> </w:t>
      </w:r>
      <w:r w:rsidRPr="00356F07">
        <w:rPr>
          <w:rStyle w:val="StyleUnderline"/>
        </w:rPr>
        <w:t xml:space="preserve">was to </w:t>
      </w:r>
      <w:r w:rsidRPr="00356F07">
        <w:rPr>
          <w:rStyle w:val="Emphasis"/>
        </w:rPr>
        <w:t>supplement</w:t>
      </w:r>
      <w:r w:rsidRPr="00356F07">
        <w:rPr>
          <w:rStyle w:val="StyleUnderline"/>
        </w:rPr>
        <w:t xml:space="preserve"> state antitrust law by </w:t>
      </w:r>
      <w:r w:rsidRPr="00422595">
        <w:rPr>
          <w:rStyle w:val="StyleUnderline"/>
          <w:highlight w:val="cyan"/>
        </w:rPr>
        <w:t>reach</w:t>
      </w:r>
      <w:r w:rsidRPr="00356F07">
        <w:rPr>
          <w:rStyle w:val="StyleUnderline"/>
        </w:rPr>
        <w:t xml:space="preserve">ing </w:t>
      </w:r>
      <w:r w:rsidRPr="00422595">
        <w:rPr>
          <w:rStyle w:val="StyleUnderline"/>
          <w:highlight w:val="cyan"/>
        </w:rPr>
        <w:t xml:space="preserve">restraints on </w:t>
      </w:r>
      <w:r w:rsidRPr="00422595">
        <w:rPr>
          <w:rStyle w:val="Emphasis"/>
          <w:highlight w:val="cyan"/>
        </w:rPr>
        <w:t>interstate</w:t>
      </w:r>
      <w:r w:rsidRPr="00422595">
        <w:rPr>
          <w:rStyle w:val="StyleUnderline"/>
          <w:highlight w:val="cyan"/>
        </w:rPr>
        <w:t xml:space="preserve"> trade, while </w:t>
      </w:r>
      <w:r w:rsidRPr="00422595">
        <w:rPr>
          <w:rStyle w:val="Emphasis"/>
          <w:highlight w:val="cyan"/>
        </w:rPr>
        <w:t>states</w:t>
      </w:r>
      <w:r w:rsidRPr="00356F07">
        <w:rPr>
          <w:rStyle w:val="StyleUnderline"/>
        </w:rPr>
        <w:t xml:space="preserve"> would </w:t>
      </w:r>
      <w:r w:rsidRPr="00422595">
        <w:rPr>
          <w:rStyle w:val="StyleUnderline"/>
          <w:highlight w:val="cyan"/>
        </w:rPr>
        <w:t>retain</w:t>
      </w:r>
      <w:r w:rsidRPr="00356F07">
        <w:rPr>
          <w:rStyle w:val="StyleUnderline"/>
        </w:rPr>
        <w:t xml:space="preserve"> </w:t>
      </w:r>
      <w:r w:rsidRPr="00356F07">
        <w:rPr>
          <w:rStyle w:val="Emphasis"/>
        </w:rPr>
        <w:t>exclusive</w:t>
      </w:r>
      <w:r w:rsidRPr="00356F07">
        <w:rPr>
          <w:rStyle w:val="StyleUnderline"/>
        </w:rPr>
        <w:t xml:space="preserve"> </w:t>
      </w:r>
      <w:r w:rsidRPr="00422595">
        <w:rPr>
          <w:rStyle w:val="StyleUnderline"/>
          <w:highlight w:val="cyan"/>
        </w:rPr>
        <w:t>jurisdiction over</w:t>
      </w:r>
      <w:r w:rsidRPr="00356F07">
        <w:rPr>
          <w:rStyle w:val="StyleUnderline"/>
        </w:rPr>
        <w:t xml:space="preserve"> all </w:t>
      </w:r>
      <w:r w:rsidRPr="00356F07">
        <w:rPr>
          <w:rStyle w:val="Emphasis"/>
        </w:rPr>
        <w:t xml:space="preserve">purely </w:t>
      </w:r>
      <w:r w:rsidRPr="00422595">
        <w:rPr>
          <w:rStyle w:val="Emphasis"/>
          <w:highlight w:val="cyan"/>
        </w:rPr>
        <w:t>intrastate</w:t>
      </w:r>
      <w:r w:rsidRPr="00356F07">
        <w:rPr>
          <w:rStyle w:val="StyleUnderline"/>
        </w:rPr>
        <w:t xml:space="preserve"> restraints</w:t>
      </w:r>
      <w:r w:rsidRPr="00422595">
        <w:rPr>
          <w:sz w:val="16"/>
        </w:rPr>
        <w:t xml:space="preserve">.21 Closely following the passage of the Sherman Act, many states adopted new or amended existing state antitrust statutes to mimic the federal statutes.22 Following these changes, </w:t>
      </w:r>
      <w:r w:rsidRPr="00422595">
        <w:rPr>
          <w:rStyle w:val="StyleUnderline"/>
          <w:highlight w:val="cyan"/>
        </w:rPr>
        <w:t>state antitrust</w:t>
      </w:r>
      <w:r w:rsidRPr="00356F07">
        <w:rPr>
          <w:rStyle w:val="StyleUnderline"/>
        </w:rPr>
        <w:t xml:space="preserve"> law </w:t>
      </w:r>
      <w:r w:rsidRPr="00422595">
        <w:rPr>
          <w:rStyle w:val="StyleUnderline"/>
          <w:highlight w:val="cyan"/>
        </w:rPr>
        <w:t>began a</w:t>
      </w:r>
      <w:r w:rsidRPr="00356F07">
        <w:rPr>
          <w:rStyle w:val="StyleUnderline"/>
        </w:rPr>
        <w:t xml:space="preserve"> “</w:t>
      </w:r>
      <w:r w:rsidRPr="00356F07">
        <w:rPr>
          <w:rStyle w:val="Emphasis"/>
        </w:rPr>
        <w:t xml:space="preserve">gradual </w:t>
      </w:r>
      <w:r w:rsidRPr="00422595">
        <w:rPr>
          <w:rStyle w:val="Emphasis"/>
          <w:highlight w:val="cyan"/>
        </w:rPr>
        <w:t>decline</w:t>
      </w:r>
      <w:r w:rsidRPr="00422595">
        <w:rPr>
          <w:rStyle w:val="StyleUnderline"/>
          <w:highlight w:val="cyan"/>
        </w:rPr>
        <w:t>” as it was</w:t>
      </w:r>
      <w:r w:rsidRPr="00356F07">
        <w:rPr>
          <w:rStyle w:val="StyleUnderline"/>
        </w:rPr>
        <w:t xml:space="preserve"> viewed as </w:t>
      </w:r>
      <w:r w:rsidRPr="00422595">
        <w:rPr>
          <w:rStyle w:val="StyleUnderline"/>
          <w:highlight w:val="cyan"/>
        </w:rPr>
        <w:t>“</w:t>
      </w:r>
      <w:r w:rsidRPr="00422595">
        <w:rPr>
          <w:rStyle w:val="Emphasis"/>
          <w:highlight w:val="cyan"/>
        </w:rPr>
        <w:t>superfluous</w:t>
      </w:r>
      <w:r w:rsidRPr="00422595">
        <w:rPr>
          <w:rStyle w:val="StyleUnderline"/>
          <w:highlight w:val="cyan"/>
        </w:rPr>
        <w:t>” in light of</w:t>
      </w:r>
      <w:r w:rsidRPr="00356F07">
        <w:rPr>
          <w:rStyle w:val="StyleUnderline"/>
        </w:rPr>
        <w:t xml:space="preserve"> the </w:t>
      </w:r>
      <w:r w:rsidRPr="00422595">
        <w:rPr>
          <w:rStyle w:val="StyleUnderline"/>
          <w:highlight w:val="cyan"/>
        </w:rPr>
        <w:t>federal law</w:t>
      </w:r>
      <w:r w:rsidRPr="00422595">
        <w:rPr>
          <w:sz w:val="16"/>
        </w:rPr>
        <w:t xml:space="preserve">.23 </w:t>
      </w:r>
      <w:r w:rsidRPr="00356F07">
        <w:rPr>
          <w:rStyle w:val="StyleUnderline"/>
        </w:rPr>
        <w:t xml:space="preserve">The </w:t>
      </w:r>
      <w:r w:rsidRPr="00422595">
        <w:rPr>
          <w:rStyle w:val="StyleUnderline"/>
          <w:highlight w:val="cyan"/>
        </w:rPr>
        <w:t xml:space="preserve">decline was </w:t>
      </w:r>
      <w:r w:rsidRPr="00422595">
        <w:rPr>
          <w:rStyle w:val="Emphasis"/>
          <w:highlight w:val="cyan"/>
        </w:rPr>
        <w:t>amplified</w:t>
      </w:r>
      <w:r w:rsidRPr="00422595">
        <w:rPr>
          <w:rStyle w:val="StyleUnderline"/>
          <w:highlight w:val="cyan"/>
        </w:rPr>
        <w:t xml:space="preserve"> in the wake of</w:t>
      </w:r>
      <w:r w:rsidRPr="00356F07">
        <w:rPr>
          <w:rStyle w:val="StyleUnderline"/>
        </w:rPr>
        <w:t xml:space="preserve"> decisions like </w:t>
      </w:r>
      <w:r w:rsidRPr="00422595">
        <w:rPr>
          <w:rStyle w:val="Emphasis"/>
          <w:highlight w:val="cyan"/>
        </w:rPr>
        <w:t>Wickard v. Filburn</w:t>
      </w:r>
      <w:r w:rsidRPr="00422595">
        <w:rPr>
          <w:sz w:val="16"/>
        </w:rPr>
        <w:t xml:space="preserve">, 24 </w:t>
      </w:r>
      <w:r w:rsidRPr="00422595">
        <w:rPr>
          <w:rStyle w:val="StyleUnderline"/>
          <w:highlight w:val="cyan"/>
        </w:rPr>
        <w:t xml:space="preserve">which </w:t>
      </w:r>
      <w:r w:rsidRPr="00422595">
        <w:rPr>
          <w:rStyle w:val="Emphasis"/>
          <w:highlight w:val="cyan"/>
        </w:rPr>
        <w:t>expanded</w:t>
      </w:r>
      <w:r w:rsidRPr="00356F07">
        <w:rPr>
          <w:rStyle w:val="StyleUnderline"/>
        </w:rPr>
        <w:t xml:space="preserve"> the </w:t>
      </w:r>
      <w:r w:rsidRPr="00422595">
        <w:rPr>
          <w:rStyle w:val="StyleUnderline"/>
          <w:highlight w:val="cyan"/>
        </w:rPr>
        <w:t>federal power to reach</w:t>
      </w:r>
      <w:r w:rsidRPr="00356F07">
        <w:rPr>
          <w:rStyle w:val="StyleUnderline"/>
        </w:rPr>
        <w:t xml:space="preserve"> local </w:t>
      </w:r>
      <w:r w:rsidRPr="00422595">
        <w:rPr>
          <w:rStyle w:val="StyleUnderline"/>
          <w:highlight w:val="cyan"/>
        </w:rPr>
        <w:t>activities</w:t>
      </w:r>
      <w:r w:rsidRPr="00356F07">
        <w:rPr>
          <w:rStyle w:val="StyleUnderline"/>
        </w:rPr>
        <w:t xml:space="preserve"> seen as </w:t>
      </w:r>
      <w:r w:rsidRPr="00422595">
        <w:rPr>
          <w:rStyle w:val="StyleUnderline"/>
          <w:highlight w:val="cyan"/>
        </w:rPr>
        <w:t>“</w:t>
      </w:r>
      <w:r w:rsidRPr="00422595">
        <w:rPr>
          <w:rStyle w:val="Emphasis"/>
          <w:highlight w:val="cyan"/>
        </w:rPr>
        <w:t>affecting</w:t>
      </w:r>
      <w:r w:rsidRPr="00422595">
        <w:rPr>
          <w:rStyle w:val="StyleUnderline"/>
          <w:highlight w:val="cyan"/>
        </w:rPr>
        <w:t>” commerce</w:t>
      </w:r>
      <w:r w:rsidRPr="00422595">
        <w:rPr>
          <w:sz w:val="16"/>
        </w:rPr>
        <w:t xml:space="preserve"> under the Commerce Clause.25 The rationale in </w:t>
      </w:r>
      <w:r w:rsidRPr="00356F07">
        <w:rPr>
          <w:rStyle w:val="StyleUnderline"/>
        </w:rPr>
        <w:t xml:space="preserve">Wickard led courts to apply the Sherman Act to purely </w:t>
      </w:r>
      <w:r w:rsidRPr="00356F07">
        <w:rPr>
          <w:rStyle w:val="Emphasis"/>
        </w:rPr>
        <w:t>intrastate</w:t>
      </w:r>
      <w:r w:rsidRPr="00356F07">
        <w:rPr>
          <w:rStyle w:val="StyleUnderline"/>
        </w:rPr>
        <w:t xml:space="preserve"> activity, </w:t>
      </w:r>
      <w:r w:rsidRPr="00356F07">
        <w:rPr>
          <w:rStyle w:val="Emphasis"/>
        </w:rPr>
        <w:t xml:space="preserve">significantly </w:t>
      </w:r>
      <w:r w:rsidRPr="00422595">
        <w:rPr>
          <w:rStyle w:val="Emphasis"/>
          <w:highlight w:val="cyan"/>
        </w:rPr>
        <w:t>diminishing</w:t>
      </w:r>
      <w:r w:rsidRPr="00422595">
        <w:rPr>
          <w:rStyle w:val="StyleUnderline"/>
          <w:highlight w:val="cyan"/>
        </w:rPr>
        <w:t xml:space="preserve"> the role of </w:t>
      </w:r>
      <w:r w:rsidRPr="00422595">
        <w:rPr>
          <w:rStyle w:val="Emphasis"/>
          <w:highlight w:val="cyan"/>
        </w:rPr>
        <w:t>state antitrust</w:t>
      </w:r>
      <w:r w:rsidRPr="00356F07">
        <w:rPr>
          <w:rStyle w:val="StyleUnderline"/>
        </w:rPr>
        <w:t xml:space="preserve"> law</w:t>
      </w:r>
      <w:r w:rsidRPr="00422595">
        <w:rPr>
          <w:sz w:val="16"/>
        </w:rPr>
        <w:t>.26</w:t>
      </w:r>
    </w:p>
    <w:p w14:paraId="674678BC" w14:textId="77777777" w:rsidR="005E7A05" w:rsidRPr="00422595" w:rsidRDefault="005E7A05" w:rsidP="005E7A05">
      <w:pPr>
        <w:rPr>
          <w:sz w:val="16"/>
        </w:rPr>
      </w:pPr>
      <w:r w:rsidRPr="00422595">
        <w:rPr>
          <w:sz w:val="16"/>
        </w:rPr>
        <w:t>In the 1970s, however, state antitrust law experienced a revival thanks in part to treble-damage class action lawsuits in which states were part of the plaintiff class.27 Another contributing factor was the United States Supreme Court’s decision in Illinois Brick Co. v. Illinois. 28 There, the Court denied damages to indirect purchasers under federal law.29 The decision in Illinois Brick left state legislatures feeling pressure to address the apparent gap that now existed in federal antitrust law.30 As a result, many state legislatures amended their antitrust statutes to allow indirect purchasers to recover damages.31 This was one of the few instances where state legislatures and state courts deviated from the federal law.32 Still, however, most state antitrust statutes mimic the federal statutes.33</w:t>
      </w:r>
    </w:p>
    <w:p w14:paraId="1592A867" w14:textId="77777777" w:rsidR="005E7A05" w:rsidRPr="00422595" w:rsidRDefault="005E7A05" w:rsidP="005E7A05">
      <w:pPr>
        <w:rPr>
          <w:sz w:val="16"/>
        </w:rPr>
      </w:pPr>
      <w:r w:rsidRPr="00422595">
        <w:rPr>
          <w:sz w:val="16"/>
        </w:rPr>
        <w:t xml:space="preserve">While the antitrust laws of most states track the language of the federal statutes closely, federal case law on substantive issues is not necessarily regarded as precedential.34 Some </w:t>
      </w:r>
      <w:r w:rsidRPr="00356F07">
        <w:rPr>
          <w:rStyle w:val="StyleUnderline"/>
        </w:rPr>
        <w:t xml:space="preserve">state courts regard the federal case law as </w:t>
      </w:r>
      <w:r w:rsidRPr="00356F07">
        <w:rPr>
          <w:rStyle w:val="Emphasis"/>
        </w:rPr>
        <w:t>precedential</w:t>
      </w:r>
      <w:r w:rsidRPr="00422595">
        <w:rPr>
          <w:sz w:val="16"/>
        </w:rPr>
        <w:t xml:space="preserve">, while others use the federal case law as a persuasive source of authority when addressing issues of first impression.35 However, state antitrust law is not preempted simply because of the existence of federal antitrust statutes.36 Regardless, </w:t>
      </w:r>
      <w:r w:rsidRPr="00356F07">
        <w:rPr>
          <w:rStyle w:val="StyleUnderline"/>
        </w:rPr>
        <w:t xml:space="preserve">it is clear that </w:t>
      </w:r>
      <w:r w:rsidRPr="00422595">
        <w:rPr>
          <w:rStyle w:val="StyleUnderline"/>
          <w:highlight w:val="cyan"/>
        </w:rPr>
        <w:t xml:space="preserve">the </w:t>
      </w:r>
      <w:r w:rsidRPr="00422595">
        <w:rPr>
          <w:rStyle w:val="Emphasis"/>
          <w:highlight w:val="cyan"/>
        </w:rPr>
        <w:t>role of state antitrust</w:t>
      </w:r>
      <w:r w:rsidRPr="00356F07">
        <w:rPr>
          <w:rStyle w:val="Emphasis"/>
        </w:rPr>
        <w:t xml:space="preserve"> laws</w:t>
      </w:r>
      <w:r w:rsidRPr="00356F07">
        <w:rPr>
          <w:rStyle w:val="StyleUnderline"/>
        </w:rPr>
        <w:t xml:space="preserve"> with respect to certain industries </w:t>
      </w:r>
      <w:r w:rsidRPr="00422595">
        <w:rPr>
          <w:rStyle w:val="StyleUnderline"/>
          <w:highlight w:val="cyan"/>
        </w:rPr>
        <w:t>has become</w:t>
      </w:r>
      <w:r w:rsidRPr="00356F07">
        <w:rPr>
          <w:rStyle w:val="StyleUnderline"/>
        </w:rPr>
        <w:t xml:space="preserve"> </w:t>
      </w:r>
      <w:r w:rsidRPr="00356F07">
        <w:rPr>
          <w:rStyle w:val="Emphasis"/>
        </w:rPr>
        <w:t xml:space="preserve">severely </w:t>
      </w:r>
      <w:r w:rsidRPr="00422595">
        <w:rPr>
          <w:rStyle w:val="Emphasis"/>
          <w:highlight w:val="cyan"/>
        </w:rPr>
        <w:t>limited</w:t>
      </w:r>
      <w:r w:rsidRPr="00422595">
        <w:rPr>
          <w:sz w:val="16"/>
        </w:rPr>
        <w:t>.37</w:t>
      </w:r>
    </w:p>
    <w:p w14:paraId="365344AC" w14:textId="77777777" w:rsidR="005E7A05" w:rsidRPr="00422595" w:rsidRDefault="005E7A05" w:rsidP="005E7A05">
      <w:pPr>
        <w:rPr>
          <w:sz w:val="16"/>
        </w:rPr>
      </w:pPr>
      <w:r w:rsidRPr="00422595">
        <w:rPr>
          <w:sz w:val="16"/>
        </w:rPr>
        <w:t>II. The Commerce Clause and State Antitrust Law</w:t>
      </w:r>
    </w:p>
    <w:p w14:paraId="337E3860" w14:textId="77777777" w:rsidR="005E7A05" w:rsidRPr="00422595" w:rsidRDefault="005E7A05" w:rsidP="005E7A05">
      <w:pPr>
        <w:rPr>
          <w:sz w:val="16"/>
        </w:rPr>
      </w:pPr>
      <w:r w:rsidRPr="00422595">
        <w:rPr>
          <w:sz w:val="16"/>
        </w:rPr>
        <w:t xml:space="preserve">Although state antitrust statutes may be able to reach interstate activity, </w:t>
      </w:r>
      <w:r w:rsidRPr="00422595">
        <w:rPr>
          <w:rStyle w:val="StyleUnderline"/>
          <w:highlight w:val="cyan"/>
        </w:rPr>
        <w:t>the Commerce Clause</w:t>
      </w:r>
      <w:r w:rsidRPr="00422595">
        <w:rPr>
          <w:sz w:val="16"/>
        </w:rPr>
        <w:t xml:space="preserve"> 38 still </w:t>
      </w:r>
      <w:r w:rsidRPr="00422595">
        <w:rPr>
          <w:rStyle w:val="StyleUnderline"/>
          <w:highlight w:val="cyan"/>
        </w:rPr>
        <w:t>serves as a</w:t>
      </w:r>
      <w:r w:rsidRPr="00356F07">
        <w:rPr>
          <w:rStyle w:val="StyleUnderline"/>
        </w:rPr>
        <w:t xml:space="preserve"> </w:t>
      </w:r>
      <w:r w:rsidRPr="00356F07">
        <w:rPr>
          <w:rStyle w:val="Emphasis"/>
        </w:rPr>
        <w:t xml:space="preserve">protective </w:t>
      </w:r>
      <w:r w:rsidRPr="00422595">
        <w:rPr>
          <w:rStyle w:val="Emphasis"/>
          <w:highlight w:val="cyan"/>
        </w:rPr>
        <w:t>shield</w:t>
      </w:r>
      <w:r w:rsidRPr="00422595">
        <w:rPr>
          <w:rStyle w:val="StyleUnderline"/>
          <w:highlight w:val="cyan"/>
        </w:rPr>
        <w:t xml:space="preserve"> that </w:t>
      </w:r>
      <w:r w:rsidRPr="00422595">
        <w:rPr>
          <w:rStyle w:val="Emphasis"/>
          <w:highlight w:val="cyan"/>
        </w:rPr>
        <w:t>limits</w:t>
      </w:r>
      <w:r w:rsidRPr="00356F07">
        <w:rPr>
          <w:rStyle w:val="Emphasis"/>
        </w:rPr>
        <w:t xml:space="preserve"> the scope</w:t>
      </w:r>
      <w:r w:rsidRPr="00356F07">
        <w:rPr>
          <w:rStyle w:val="StyleUnderline"/>
        </w:rPr>
        <w:t xml:space="preserve"> of </w:t>
      </w:r>
      <w:r w:rsidRPr="00422595">
        <w:rPr>
          <w:rStyle w:val="StyleUnderline"/>
          <w:highlight w:val="cyan"/>
        </w:rPr>
        <w:t>state antitrust</w:t>
      </w:r>
      <w:r w:rsidRPr="00356F07">
        <w:rPr>
          <w:rStyle w:val="StyleUnderline"/>
        </w:rPr>
        <w:t xml:space="preserve"> enforcement</w:t>
      </w:r>
      <w:r w:rsidRPr="00422595">
        <w:rPr>
          <w:sz w:val="16"/>
        </w:rPr>
        <w:t xml:space="preserve">. Through the Constitution, Congress is granted the power to “regulate Commerce . . . among the several States . . . .”39 Phrased as an affirmative grant of power, </w:t>
      </w:r>
      <w:r w:rsidRPr="00356F07">
        <w:rPr>
          <w:rStyle w:val="StyleUnderline"/>
        </w:rPr>
        <w:t>the Commerce Clause</w:t>
      </w:r>
      <w:r w:rsidRPr="00422595">
        <w:rPr>
          <w:sz w:val="16"/>
        </w:rPr>
        <w:t xml:space="preserve"> also </w:t>
      </w:r>
      <w:r w:rsidRPr="00356F07">
        <w:rPr>
          <w:rStyle w:val="StyleUnderline"/>
        </w:rPr>
        <w:t xml:space="preserve">contains </w:t>
      </w:r>
      <w:r w:rsidRPr="00422595">
        <w:rPr>
          <w:rStyle w:val="StyleUnderline"/>
          <w:highlight w:val="cyan"/>
        </w:rPr>
        <w:t>a</w:t>
      </w:r>
      <w:r w:rsidRPr="00356F07">
        <w:rPr>
          <w:rStyle w:val="StyleUnderline"/>
        </w:rPr>
        <w:t xml:space="preserve"> negative or </w:t>
      </w:r>
      <w:r w:rsidRPr="00422595">
        <w:rPr>
          <w:rStyle w:val="StyleUnderline"/>
          <w:highlight w:val="cyan"/>
        </w:rPr>
        <w:t>“</w:t>
      </w:r>
      <w:r w:rsidRPr="00422595">
        <w:rPr>
          <w:rStyle w:val="Emphasis"/>
          <w:highlight w:val="cyan"/>
        </w:rPr>
        <w:t>dormant</w:t>
      </w:r>
      <w:r w:rsidRPr="00422595">
        <w:rPr>
          <w:rStyle w:val="StyleUnderline"/>
          <w:highlight w:val="cyan"/>
        </w:rPr>
        <w:t>” command</w:t>
      </w:r>
      <w:r w:rsidRPr="00356F07">
        <w:rPr>
          <w:rStyle w:val="StyleUnderline"/>
        </w:rPr>
        <w:t xml:space="preserve"> “that </w:t>
      </w:r>
      <w:r w:rsidRPr="00422595">
        <w:rPr>
          <w:rStyle w:val="StyleUnderline"/>
          <w:highlight w:val="cyan"/>
        </w:rPr>
        <w:t>‘create[s] an area</w:t>
      </w:r>
      <w:r w:rsidRPr="00356F07">
        <w:rPr>
          <w:rStyle w:val="StyleUnderline"/>
        </w:rPr>
        <w:t xml:space="preserve"> of trade </w:t>
      </w:r>
      <w:r w:rsidRPr="00422595">
        <w:rPr>
          <w:rStyle w:val="Emphasis"/>
          <w:highlight w:val="cyan"/>
        </w:rPr>
        <w:t>free from</w:t>
      </w:r>
      <w:r w:rsidRPr="00356F07">
        <w:rPr>
          <w:rStyle w:val="Emphasis"/>
        </w:rPr>
        <w:t xml:space="preserve"> interference</w:t>
      </w:r>
      <w:r w:rsidRPr="00356F07">
        <w:rPr>
          <w:rStyle w:val="StyleUnderline"/>
        </w:rPr>
        <w:t xml:space="preserve"> by the </w:t>
      </w:r>
      <w:r w:rsidRPr="00422595">
        <w:rPr>
          <w:rStyle w:val="StyleUnderline"/>
          <w:highlight w:val="cyan"/>
        </w:rPr>
        <w:t>States’” and “</w:t>
      </w:r>
      <w:r w:rsidRPr="00422595">
        <w:rPr>
          <w:rStyle w:val="Emphasis"/>
          <w:highlight w:val="cyan"/>
        </w:rPr>
        <w:t>prevents</w:t>
      </w:r>
      <w:r w:rsidRPr="00356F07">
        <w:rPr>
          <w:rStyle w:val="StyleUnderline"/>
        </w:rPr>
        <w:t xml:space="preserve"> a State from</w:t>
      </w:r>
      <w:r w:rsidRPr="00422595">
        <w:rPr>
          <w:sz w:val="16"/>
        </w:rPr>
        <w:t xml:space="preserve"> ‘jeopardizing the welfare of the Nation as a whole’ by </w:t>
      </w:r>
      <w:r w:rsidRPr="00356F07">
        <w:rPr>
          <w:rStyle w:val="StyleUnderline"/>
        </w:rPr>
        <w:t xml:space="preserve">‘plac[ing] </w:t>
      </w:r>
      <w:r w:rsidRPr="00422595">
        <w:rPr>
          <w:rStyle w:val="Emphasis"/>
          <w:highlight w:val="cyan"/>
        </w:rPr>
        <w:t>burdens</w:t>
      </w:r>
      <w:r w:rsidRPr="00422595">
        <w:rPr>
          <w:rStyle w:val="StyleUnderline"/>
          <w:highlight w:val="cyan"/>
        </w:rPr>
        <w:t xml:space="preserve"> on</w:t>
      </w:r>
      <w:r w:rsidRPr="00356F07">
        <w:rPr>
          <w:rStyle w:val="StyleUnderline"/>
        </w:rPr>
        <w:t xml:space="preserve"> the </w:t>
      </w:r>
      <w:r w:rsidRPr="00356F07">
        <w:rPr>
          <w:rStyle w:val="Emphasis"/>
        </w:rPr>
        <w:t xml:space="preserve">flow of </w:t>
      </w:r>
      <w:r w:rsidRPr="00422595">
        <w:rPr>
          <w:rStyle w:val="Emphasis"/>
          <w:highlight w:val="cyan"/>
        </w:rPr>
        <w:t>commerce</w:t>
      </w:r>
      <w:r w:rsidRPr="00356F07">
        <w:rPr>
          <w:rStyle w:val="StyleUnderline"/>
        </w:rPr>
        <w:t xml:space="preserve"> across its borders that commerce</w:t>
      </w:r>
      <w:r w:rsidRPr="00422595">
        <w:rPr>
          <w:sz w:val="16"/>
        </w:rPr>
        <w:t xml:space="preserve"> wholly </w:t>
      </w:r>
      <w:r w:rsidRPr="00356F07">
        <w:rPr>
          <w:rStyle w:val="StyleUnderline"/>
        </w:rPr>
        <w:t>within those borders would not bear.’</w:t>
      </w:r>
      <w:r w:rsidRPr="00422595">
        <w:rPr>
          <w:sz w:val="16"/>
        </w:rPr>
        <w:t xml:space="preserve">”40 </w:t>
      </w:r>
      <w:r w:rsidRPr="00356F07">
        <w:rPr>
          <w:rStyle w:val="StyleUnderline"/>
        </w:rPr>
        <w:t>This</w:t>
      </w:r>
      <w:r w:rsidRPr="00422595">
        <w:rPr>
          <w:sz w:val="16"/>
        </w:rPr>
        <w:t xml:space="preserve"> operation “of the Commerce Clause </w:t>
      </w:r>
      <w:r w:rsidRPr="00356F07">
        <w:rPr>
          <w:rStyle w:val="Emphasis"/>
        </w:rPr>
        <w:t>limits</w:t>
      </w:r>
      <w:r w:rsidRPr="00356F07">
        <w:rPr>
          <w:rStyle w:val="StyleUnderline"/>
        </w:rPr>
        <w:t xml:space="preserve"> state interference with </w:t>
      </w:r>
      <w:r w:rsidRPr="00356F07">
        <w:rPr>
          <w:rStyle w:val="Emphasis"/>
        </w:rPr>
        <w:t>interstate commerce</w:t>
      </w:r>
      <w:r w:rsidRPr="00356F07">
        <w:rPr>
          <w:rStyle w:val="StyleUnderline"/>
        </w:rPr>
        <w:t>”, even without legislation</w:t>
      </w:r>
      <w:r w:rsidRPr="00422595">
        <w:rPr>
          <w:sz w:val="16"/>
        </w:rPr>
        <w:t xml:space="preserve"> implemented by Congress.41</w:t>
      </w:r>
    </w:p>
    <w:p w14:paraId="0C459611" w14:textId="77777777" w:rsidR="005E7A05" w:rsidRPr="00422595" w:rsidRDefault="005E7A05" w:rsidP="005E7A05">
      <w:pPr>
        <w:rPr>
          <w:sz w:val="16"/>
        </w:rPr>
      </w:pPr>
      <w:r w:rsidRPr="00422595">
        <w:rPr>
          <w:sz w:val="16"/>
        </w:rPr>
        <w:t xml:space="preserve">As a limit on State powers, </w:t>
      </w:r>
      <w:r w:rsidRPr="00356F07">
        <w:rPr>
          <w:rStyle w:val="StyleUnderline"/>
        </w:rPr>
        <w:t xml:space="preserve">the Commerce Clause can </w:t>
      </w:r>
      <w:r w:rsidRPr="00356F07">
        <w:rPr>
          <w:rStyle w:val="Emphasis"/>
        </w:rPr>
        <w:t>invalidate</w:t>
      </w:r>
      <w:r w:rsidRPr="00356F07">
        <w:rPr>
          <w:rStyle w:val="StyleUnderline"/>
        </w:rPr>
        <w:t xml:space="preserve"> state </w:t>
      </w:r>
      <w:r w:rsidRPr="00422595">
        <w:rPr>
          <w:rStyle w:val="StyleUnderline"/>
        </w:rPr>
        <w:t>statutes</w:t>
      </w:r>
      <w:r w:rsidRPr="00422595">
        <w:rPr>
          <w:sz w:val="16"/>
        </w:rPr>
        <w:t xml:space="preserve"> where the statute explicitly discriminates against interstate commerce or </w:t>
      </w:r>
      <w:r w:rsidRPr="00422595">
        <w:rPr>
          <w:rStyle w:val="StyleUnderline"/>
        </w:rPr>
        <w:t xml:space="preserve">where the </w:t>
      </w:r>
      <w:r w:rsidRPr="00422595">
        <w:rPr>
          <w:rStyle w:val="Emphasis"/>
        </w:rPr>
        <w:t>indirect effects</w:t>
      </w:r>
      <w:r w:rsidRPr="00422595">
        <w:rPr>
          <w:rStyle w:val="StyleUnderline"/>
        </w:rPr>
        <w:t xml:space="preserve"> on interstate commerce impose a “</w:t>
      </w:r>
      <w:r w:rsidRPr="00422595">
        <w:rPr>
          <w:rStyle w:val="Emphasis"/>
        </w:rPr>
        <w:t>burden</w:t>
      </w:r>
      <w:r w:rsidRPr="00422595">
        <w:rPr>
          <w:rStyle w:val="StyleUnderline"/>
        </w:rPr>
        <w:t xml:space="preserve"> on </w:t>
      </w:r>
      <w:r w:rsidRPr="00422595">
        <w:rPr>
          <w:rStyle w:val="Emphasis"/>
        </w:rPr>
        <w:t>interstate commerce</w:t>
      </w:r>
      <w:r w:rsidRPr="00422595">
        <w:rPr>
          <w:rStyle w:val="StyleUnderline"/>
        </w:rPr>
        <w:t xml:space="preserve"> that is ‘clearly excessive</w:t>
      </w:r>
      <w:r w:rsidRPr="00422595">
        <w:rPr>
          <w:sz w:val="16"/>
        </w:rPr>
        <w:t xml:space="preserve"> in relation to the putative local benefits[.]’”42 If a statute facially discriminates against out-of-state activity, it will be struck down unless it “advances a legitimate local purpose that cannot be adequately served by reasonable nondiscriminatory alternatives.”43 The Supreme Court in Granholm v. Heald44 held that “state laws violate the Commerce Clause if they mandate ‘differential treatment of in-state and out-of-state economic interests that benefits the former and burdens the latter.’”45 However, state antitrust laws are statutes of general application and are not likely facially discriminatory.46 Thus, </w:t>
      </w:r>
      <w:r w:rsidRPr="00422595">
        <w:rPr>
          <w:rStyle w:val="StyleUnderline"/>
          <w:highlight w:val="cyan"/>
        </w:rPr>
        <w:t>state antitrust</w:t>
      </w:r>
      <w:r w:rsidRPr="00422595">
        <w:rPr>
          <w:rStyle w:val="StyleUnderline"/>
        </w:rPr>
        <w:t xml:space="preserve"> statutes </w:t>
      </w:r>
      <w:r w:rsidRPr="00422595">
        <w:rPr>
          <w:rStyle w:val="StyleUnderline"/>
          <w:highlight w:val="cyan"/>
        </w:rPr>
        <w:t>are</w:t>
      </w:r>
      <w:r w:rsidRPr="00422595">
        <w:rPr>
          <w:sz w:val="16"/>
        </w:rPr>
        <w:t xml:space="preserve"> more </w:t>
      </w:r>
      <w:r w:rsidRPr="00422595">
        <w:rPr>
          <w:rStyle w:val="StyleUnderline"/>
        </w:rPr>
        <w:t xml:space="preserve">typically </w:t>
      </w:r>
      <w:r w:rsidRPr="00422595">
        <w:rPr>
          <w:rStyle w:val="Emphasis"/>
          <w:highlight w:val="cyan"/>
        </w:rPr>
        <w:t>challenged</w:t>
      </w:r>
      <w:r w:rsidRPr="00422595">
        <w:rPr>
          <w:rStyle w:val="StyleUnderline"/>
          <w:highlight w:val="cyan"/>
        </w:rPr>
        <w:t xml:space="preserve"> as</w:t>
      </w:r>
      <w:r w:rsidRPr="00422595">
        <w:rPr>
          <w:rStyle w:val="StyleUnderline"/>
        </w:rPr>
        <w:t xml:space="preserve"> </w:t>
      </w:r>
      <w:r w:rsidRPr="00422595">
        <w:rPr>
          <w:rStyle w:val="Emphasis"/>
        </w:rPr>
        <w:t xml:space="preserve">excessively </w:t>
      </w:r>
      <w:r w:rsidRPr="00422595">
        <w:rPr>
          <w:rStyle w:val="Emphasis"/>
          <w:highlight w:val="cyan"/>
        </w:rPr>
        <w:t>burdensome</w:t>
      </w:r>
      <w:r w:rsidRPr="00422595">
        <w:rPr>
          <w:rStyle w:val="StyleUnderline"/>
          <w:highlight w:val="cyan"/>
        </w:rPr>
        <w:t xml:space="preserve"> on</w:t>
      </w:r>
      <w:r w:rsidRPr="00422595">
        <w:rPr>
          <w:rStyle w:val="StyleUnderline"/>
        </w:rPr>
        <w:t xml:space="preserve"> interstate </w:t>
      </w:r>
      <w:r w:rsidRPr="00422595">
        <w:rPr>
          <w:rStyle w:val="StyleUnderline"/>
          <w:highlight w:val="cyan"/>
        </w:rPr>
        <w:t>commerce</w:t>
      </w:r>
      <w:r w:rsidRPr="00422595">
        <w:rPr>
          <w:sz w:val="16"/>
        </w:rPr>
        <w:t>.47</w:t>
      </w:r>
    </w:p>
    <w:p w14:paraId="649ABFD3" w14:textId="77777777" w:rsidR="005E7A05" w:rsidRDefault="005E7A05" w:rsidP="005E7A05"/>
    <w:p w14:paraId="1FBDDD97" w14:textId="77777777" w:rsidR="005E7A05" w:rsidRDefault="005E7A05" w:rsidP="005E7A05">
      <w:pPr>
        <w:pStyle w:val="Heading3"/>
      </w:pPr>
      <w:r>
        <w:t>1AR---AT: Nullification</w:t>
      </w:r>
    </w:p>
    <w:p w14:paraId="51EABED3" w14:textId="77777777" w:rsidR="005E7A05" w:rsidRPr="0094591C" w:rsidRDefault="005E7A05" w:rsidP="005E7A05">
      <w:pPr>
        <w:pStyle w:val="Heading4"/>
        <w:tabs>
          <w:tab w:val="left" w:pos="5311"/>
        </w:tabs>
      </w:pPr>
      <w:r>
        <w:t>The CP fails and causes literal anarchy</w:t>
      </w:r>
      <w:r>
        <w:tab/>
      </w:r>
    </w:p>
    <w:p w14:paraId="35A77DBE" w14:textId="77777777" w:rsidR="005E7A05" w:rsidRDefault="005E7A05" w:rsidP="005E7A05">
      <w:r w:rsidRPr="0021119B">
        <w:rPr>
          <w:rStyle w:val="Style13ptBold"/>
        </w:rPr>
        <w:t>Guelzo 11</w:t>
      </w:r>
      <w:r>
        <w:t xml:space="preserve"> [Allen, is Henry R. Luce III Professor of the Civil War era, director of Civil War–era studies, and associate director of the Civil War Institute at Gettysburg College, “Nullification Temptation,” National Review.  </w:t>
      </w:r>
      <w:hyperlink r:id="rId75" w:history="1">
        <w:r w:rsidRPr="007F1A5D">
          <w:rPr>
            <w:rStyle w:val="Hyperlink"/>
          </w:rPr>
          <w:t>https://www.nationalreview.com/nrd/articles/309339/nullification-temptation</w:t>
        </w:r>
      </w:hyperlink>
      <w:r>
        <w:t>]</w:t>
      </w:r>
    </w:p>
    <w:p w14:paraId="758FBABC" w14:textId="77777777" w:rsidR="005E7A05" w:rsidRDefault="005E7A05" w:rsidP="005E7A05">
      <w:pPr>
        <w:rPr>
          <w:rStyle w:val="Emphasis"/>
        </w:rPr>
      </w:pPr>
      <w:r w:rsidRPr="00B80344">
        <w:rPr>
          <w:sz w:val="16"/>
        </w:rPr>
        <w:t xml:space="preserve">Unfortunately, like other nuclear options, </w:t>
      </w:r>
      <w:r w:rsidRPr="00233E14">
        <w:rPr>
          <w:rStyle w:val="StyleUnderline"/>
          <w:highlight w:val="cyan"/>
        </w:rPr>
        <w:t>nullification is</w:t>
      </w:r>
      <w:r w:rsidRPr="00B80344">
        <w:rPr>
          <w:rStyle w:val="StyleUnderline"/>
        </w:rPr>
        <w:t xml:space="preserve"> a </w:t>
      </w:r>
      <w:r w:rsidRPr="00233E14">
        <w:rPr>
          <w:rStyle w:val="StyleUnderline"/>
          <w:highlight w:val="cyan"/>
        </w:rPr>
        <w:t>dangerous</w:t>
      </w:r>
      <w:r w:rsidRPr="00B80344">
        <w:rPr>
          <w:rStyle w:val="StyleUnderline"/>
        </w:rPr>
        <w:t xml:space="preserve"> weapon</w:t>
      </w:r>
      <w:r w:rsidRPr="00B80344">
        <w:rPr>
          <w:sz w:val="16"/>
        </w:rPr>
        <w:t xml:space="preserve"> </w:t>
      </w:r>
      <w:r w:rsidRPr="00B80344">
        <w:rPr>
          <w:rStyle w:val="StyleUnderline"/>
        </w:rPr>
        <w:t>to</w:t>
      </w:r>
      <w:r w:rsidRPr="00B80344">
        <w:rPr>
          <w:sz w:val="16"/>
        </w:rPr>
        <w:t xml:space="preserve"> brandish. </w:t>
      </w:r>
      <w:r w:rsidRPr="007926FF">
        <w:rPr>
          <w:rStyle w:val="StyleUnderline"/>
        </w:rPr>
        <w:t xml:space="preserve">Its danger lies in how easily it </w:t>
      </w:r>
      <w:r w:rsidRPr="00233E14">
        <w:rPr>
          <w:rStyle w:val="StyleUnderline"/>
          <w:highlight w:val="cyan"/>
        </w:rPr>
        <w:t>could destroy</w:t>
      </w:r>
      <w:r w:rsidRPr="007926FF">
        <w:rPr>
          <w:rStyle w:val="StyleUnderline"/>
        </w:rPr>
        <w:t xml:space="preserve"> not just Obamacare, but</w:t>
      </w:r>
      <w:r w:rsidRPr="00B80344">
        <w:rPr>
          <w:sz w:val="16"/>
        </w:rPr>
        <w:t xml:space="preserve"> </w:t>
      </w:r>
      <w:r w:rsidRPr="00233E14">
        <w:rPr>
          <w:rStyle w:val="Emphasis"/>
          <w:highlight w:val="cyan"/>
        </w:rPr>
        <w:t>the entire Constitution</w:t>
      </w:r>
      <w:r w:rsidRPr="00233E14">
        <w:rPr>
          <w:sz w:val="16"/>
          <w:highlight w:val="cyan"/>
        </w:rPr>
        <w:t xml:space="preserve">. </w:t>
      </w:r>
      <w:r w:rsidRPr="00233E14">
        <w:rPr>
          <w:rStyle w:val="Emphasis"/>
          <w:highlight w:val="cyan"/>
        </w:rPr>
        <w:t>Nullification has been tested before</w:t>
      </w:r>
      <w:r w:rsidRPr="00B80344">
        <w:rPr>
          <w:sz w:val="16"/>
        </w:rPr>
        <w:t xml:space="preserve"> — and found wanting. At the time of the Constitution’s ratification, several of the states tried to add reversion declarations that provided some measure of restraint on the operation of unpopular federal laws. Thomas Jefferson and James Madison both wrote legislative resolutions in 1798 threatening state nullification of the Alien and Sedition Acts. In 1832, a South Carolina state convention adopted a nullification ordinance to prevent the collection of “the tariff of abominations,” and in the 1850s the Wisconsin Supreme Court tried to nullify the Fugitive Slave Law by ordering the release of Sherman Booth, an abolitionist who had helped a runaway slave escape to Canada, from federal custody. At no point, however, did nullification prevail. The state ratifying conventions in 1788 could issue as many reversion declarations as they pleased, but as Robert Bork once wrote, it is the act of ratifying the Constitution, not of issuing nullification declarations, that enjoys legal standing. Neither Kentucky nor Virginia actually nullified the Alien and Sedition Acts, and Madison himself hastened to add in 1800 that the nullification he had had in mind was more an “expression[] of opinion” about the constitutionality of federal acts than a declaration of their invalidity. South Carolina’s nullification of the tariff earned a resounding rebuke from Pres. Andrew Jackson, himself no lover of centralized government. “I consider . . . the power to annul a law of the United States, assumed by one State, incompatible with the existence of the Union, contradicted expressly by the letter of the Constitution,” and “inconsistent with every principle on which it was founded,” Jackson thundered. When federal marshals arrested Sherman Booth and refused to release him to Wisconsin state custody, he had to wait for a presidential pardon before he could walk free in 1860. The Constitution is nicely specific about the relationship between federal and state power: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So it is worth asking just what it is that modern nullificationists don’t understand about supreme. The wonder only deepens when we remember that the </w:t>
      </w:r>
      <w:r w:rsidRPr="00233E14">
        <w:rPr>
          <w:rStyle w:val="StyleUnderline"/>
          <w:highlight w:val="cyan"/>
        </w:rPr>
        <w:t>states are</w:t>
      </w:r>
      <w:r w:rsidRPr="007926FF">
        <w:rPr>
          <w:rStyle w:val="StyleUnderline"/>
        </w:rPr>
        <w:t xml:space="preserve"> expressly </w:t>
      </w:r>
      <w:r w:rsidRPr="00233E14">
        <w:rPr>
          <w:rStyle w:val="StyleUnderline"/>
          <w:highlight w:val="cyan"/>
        </w:rPr>
        <w:t>forbidden</w:t>
      </w:r>
      <w:r w:rsidRPr="007926FF">
        <w:rPr>
          <w:rStyle w:val="StyleUnderline"/>
        </w:rPr>
        <w:t xml:space="preserve"> by the Constitution </w:t>
      </w:r>
      <w:r w:rsidRPr="00233E14">
        <w:rPr>
          <w:rStyle w:val="StyleUnderline"/>
          <w:highlight w:val="cyan"/>
        </w:rPr>
        <w:t>to exercise the greater prerogatives of</w:t>
      </w:r>
      <w:r w:rsidRPr="007926FF">
        <w:rPr>
          <w:rStyle w:val="StyleUnderline"/>
        </w:rPr>
        <w:t xml:space="preserve"> </w:t>
      </w:r>
      <w:r w:rsidRPr="00233E14">
        <w:rPr>
          <w:rStyle w:val="StyleUnderline"/>
          <w:highlight w:val="cyan"/>
        </w:rPr>
        <w:t>sovereignty</w:t>
      </w:r>
      <w:r w:rsidRPr="00B80344">
        <w:rPr>
          <w:sz w:val="16"/>
        </w:rPr>
        <w:t xml:space="preserve">: “No State shall enter into any Treaty, Alliance, or Confederation . . . coin Money; emit Bills of Credit . . . pass any Bill of Attainder, ex post facto Law, or Law impairing the Obligation of Contracts, or grant any Title of Nobility . . . lay any Imposts or Duties on Imports or Exports . . . keep Troops, or Ships of War in time of Peace, enter into any Agreement or Compact with another State, or with a foreign Power, or engage in War.” If the states lack these powers under the Constitution, how can they retain the much greater power to nullify national laws? </w:t>
      </w:r>
      <w:r w:rsidRPr="0094591C">
        <w:rPr>
          <w:rStyle w:val="StyleUnderline"/>
        </w:rPr>
        <w:t>Nullification</w:t>
      </w:r>
      <w:r w:rsidRPr="00B80344">
        <w:rPr>
          <w:rStyle w:val="StyleUnderline"/>
        </w:rPr>
        <w:t xml:space="preserve"> collides with more than just the letter of the Constitution. It also assaults its spirit</w:t>
      </w:r>
      <w:r w:rsidRPr="00B80344">
        <w:rPr>
          <w:sz w:val="16"/>
        </w:rPr>
        <w:t xml:space="preserve">. </w:t>
      </w:r>
      <w:r w:rsidRPr="007926FF">
        <w:rPr>
          <w:rStyle w:val="StyleUnderline"/>
        </w:rPr>
        <w:t>The guarantee that each state will give “</w:t>
      </w:r>
      <w:r w:rsidRPr="00B80344">
        <w:rPr>
          <w:rStyle w:val="StyleUnderline"/>
        </w:rPr>
        <w:t>Full Faith and Credit</w:t>
      </w:r>
      <w:r w:rsidRPr="00B80344">
        <w:rPr>
          <w:sz w:val="16"/>
        </w:rPr>
        <w:t xml:space="preserve"> . . . to the public Acts, Records, and judicial Proceedings of every other State” </w:t>
      </w:r>
      <w:r w:rsidRPr="00B80344">
        <w:rPr>
          <w:rStyle w:val="Emphasis"/>
        </w:rPr>
        <w:t>is undermined</w:t>
      </w:r>
      <w:r w:rsidRPr="00B80344">
        <w:rPr>
          <w:sz w:val="16"/>
        </w:rPr>
        <w:t xml:space="preserve"> whenever a state nullifies a law and other states refuse to recognize the nullification. And it collides with the rights and obligations of U.S. citizens, since the state nullification of an unwanted federal law ends up restraining a U.S. citizen living in that state from following that law. “The Citizens of each State shall be entitled to all Privileges and Immunities of Citizens in the several States,” says the Constitution — but not in a state where the local legislature has nullified certain of them that it deems objectionable. </w:t>
      </w:r>
      <w:r w:rsidRPr="00233E14">
        <w:rPr>
          <w:rStyle w:val="StyleUnderline"/>
          <w:highlight w:val="cyan"/>
        </w:rPr>
        <w:t>What the nullifying state is doing is</w:t>
      </w:r>
      <w:r w:rsidRPr="00B80344">
        <w:rPr>
          <w:rStyle w:val="StyleUnderline"/>
        </w:rPr>
        <w:t xml:space="preserve">, in effect, </w:t>
      </w:r>
      <w:r w:rsidRPr="00233E14">
        <w:rPr>
          <w:rStyle w:val="StyleUnderline"/>
          <w:highlight w:val="cyan"/>
        </w:rPr>
        <w:t>canceling the</w:t>
      </w:r>
      <w:r w:rsidRPr="00B80344">
        <w:rPr>
          <w:rStyle w:val="StyleUnderline"/>
        </w:rPr>
        <w:t xml:space="preserve"> U.S. </w:t>
      </w:r>
      <w:r w:rsidRPr="00233E14">
        <w:rPr>
          <w:rStyle w:val="StyleUnderline"/>
          <w:highlight w:val="cyan"/>
        </w:rPr>
        <w:t>citizenship of the people living within its borders by asserting</w:t>
      </w:r>
      <w:r w:rsidRPr="00B80344">
        <w:rPr>
          <w:rStyle w:val="StyleUnderline"/>
        </w:rPr>
        <w:t xml:space="preserve"> supreme </w:t>
      </w:r>
      <w:r w:rsidRPr="00233E14">
        <w:rPr>
          <w:rStyle w:val="StyleUnderline"/>
          <w:highlight w:val="cyan"/>
        </w:rPr>
        <w:t>jurisdiction over them</w:t>
      </w:r>
      <w:r w:rsidRPr="00B80344">
        <w:rPr>
          <w:rStyle w:val="StyleUnderline"/>
        </w:rPr>
        <w:t>.</w:t>
      </w:r>
      <w:r>
        <w:rPr>
          <w:rStyle w:val="StyleUnderline"/>
        </w:rPr>
        <w:t xml:space="preserve"> </w:t>
      </w:r>
      <w:r w:rsidRPr="00B80344">
        <w:rPr>
          <w:sz w:val="16"/>
        </w:rPr>
        <w:t xml:space="preserve">One reply to this argument is that it merely represents the “nationalist theory” of the Constitution (according to which the document creates a single, unified nation, and the states are subordinate to federal authority), as opposed to the “compact theory” (according to which the Constitution creates a league or alliance of independent sovereignties). But it’s not easy to say what a compact theory means in the real world, much less whether it allows nullification. Theories according to which the Constitution is a “compact” also fly in the face of what the Framers thought they were doing. James Madison, both during and after the Constitutional Convention, believed that the national government ought to have the authority “to negative all laws passed by the several States, contravening in the opinion of the National Legislature the articles of Union . . . and to call forth the force of the Union against any member of the Union failing to fulfill its duty under the articles thereof.” And George Washington was so intent on having the federal government be the government of all the people, and not just of states, that any other result would cause him “deep regret at having any agency in this business.” Nor it is really persuasive to claim that the Tenth Amendment’s reservation to the states of powers “not delegated to the United States by the Constitution” was intended to include the power to nullify. It would be strange that the Framers spelled out an amending process but not a process for nullification. </w:t>
      </w:r>
      <w:r w:rsidRPr="00233E14">
        <w:rPr>
          <w:rStyle w:val="Emphasis"/>
          <w:highlight w:val="cyan"/>
        </w:rPr>
        <w:t>Nullification is the spirit of anarchy</w:t>
      </w:r>
      <w:r w:rsidRPr="00233E14">
        <w:rPr>
          <w:sz w:val="16"/>
          <w:highlight w:val="cyan"/>
        </w:rPr>
        <w:t xml:space="preserve">. </w:t>
      </w:r>
      <w:r w:rsidRPr="00233E14">
        <w:rPr>
          <w:rStyle w:val="StyleUnderline"/>
          <w:highlight w:val="cyan"/>
        </w:rPr>
        <w:t>It sees</w:t>
      </w:r>
      <w:r w:rsidRPr="00B80344">
        <w:rPr>
          <w:sz w:val="16"/>
        </w:rPr>
        <w:t xml:space="preserve"> real enough </w:t>
      </w:r>
      <w:r w:rsidRPr="00233E14">
        <w:rPr>
          <w:rStyle w:val="StyleUnderline"/>
          <w:highlight w:val="cyan"/>
        </w:rPr>
        <w:t>dangers in</w:t>
      </w:r>
      <w:r w:rsidRPr="00233E14">
        <w:rPr>
          <w:sz w:val="16"/>
          <w:highlight w:val="cyan"/>
        </w:rPr>
        <w:t xml:space="preserve"> </w:t>
      </w:r>
      <w:r w:rsidRPr="0094591C">
        <w:rPr>
          <w:sz w:val="16"/>
        </w:rPr>
        <w:t>the</w:t>
      </w:r>
      <w:r w:rsidRPr="00B80344">
        <w:rPr>
          <w:sz w:val="16"/>
        </w:rPr>
        <w:t xml:space="preserve"> non-enforcement of law, or even perverse </w:t>
      </w:r>
      <w:r w:rsidRPr="00233E14">
        <w:rPr>
          <w:rStyle w:val="StyleUnderline"/>
          <w:highlight w:val="cyan"/>
        </w:rPr>
        <w:t>lawmaking</w:t>
      </w:r>
      <w:r w:rsidRPr="00B80344">
        <w:rPr>
          <w:rStyle w:val="StyleUnderline"/>
        </w:rPr>
        <w:t xml:space="preserve">, but retaliates by </w:t>
      </w:r>
      <w:r w:rsidRPr="00233E14">
        <w:rPr>
          <w:rStyle w:val="StyleUnderline"/>
          <w:highlight w:val="cyan"/>
        </w:rPr>
        <w:t>setting aside the entire mechanism of</w:t>
      </w:r>
      <w:r w:rsidRPr="00B80344">
        <w:rPr>
          <w:rStyle w:val="StyleUnderline"/>
        </w:rPr>
        <w:t xml:space="preserve"> lawmaking</w:t>
      </w:r>
      <w:r w:rsidRPr="00B80344">
        <w:rPr>
          <w:sz w:val="16"/>
        </w:rPr>
        <w:t xml:space="preserve">. </w:t>
      </w:r>
      <w:r w:rsidRPr="00233E14">
        <w:rPr>
          <w:rStyle w:val="Emphasis"/>
          <w:highlight w:val="cyan"/>
        </w:rPr>
        <w:t xml:space="preserve">It </w:t>
      </w:r>
      <w:r w:rsidRPr="001C6AD4">
        <w:rPr>
          <w:rStyle w:val="Emphasis"/>
        </w:rPr>
        <w:t xml:space="preserve">is impatient with </w:t>
      </w:r>
      <w:r w:rsidRPr="001C6AD4">
        <w:rPr>
          <w:sz w:val="16"/>
        </w:rPr>
        <w:t xml:space="preserve">the slow, </w:t>
      </w:r>
      <w:r w:rsidRPr="001C6AD4">
        <w:rPr>
          <w:rStyle w:val="StyleUnderline"/>
        </w:rPr>
        <w:t>prudent working of the checks</w:t>
      </w:r>
      <w:r w:rsidRPr="001C6AD4">
        <w:rPr>
          <w:sz w:val="16"/>
        </w:rPr>
        <w:t xml:space="preserve"> </w:t>
      </w:r>
      <w:r w:rsidRPr="001C6AD4">
        <w:rPr>
          <w:rStyle w:val="Emphasis"/>
        </w:rPr>
        <w:t>and balances in the federal system</w:t>
      </w:r>
      <w:r w:rsidRPr="001C6AD4">
        <w:rPr>
          <w:sz w:val="16"/>
        </w:rPr>
        <w:t xml:space="preserve">, </w:t>
      </w:r>
      <w:r w:rsidRPr="001C6AD4">
        <w:rPr>
          <w:rStyle w:val="StyleUnderline"/>
        </w:rPr>
        <w:t xml:space="preserve">and </w:t>
      </w:r>
      <w:r w:rsidRPr="00233E14">
        <w:rPr>
          <w:rStyle w:val="StyleUnderline"/>
          <w:highlight w:val="cyan"/>
        </w:rPr>
        <w:t>announces</w:t>
      </w:r>
      <w:r w:rsidRPr="00B80344">
        <w:rPr>
          <w:sz w:val="16"/>
        </w:rPr>
        <w:t xml:space="preserve"> (in the words of Donald Livingston of the Abbeville Institute) </w:t>
      </w:r>
      <w:r w:rsidRPr="001C6AD4">
        <w:rPr>
          <w:sz w:val="16"/>
        </w:rPr>
        <w:t>that “</w:t>
      </w:r>
      <w:r w:rsidRPr="001C6AD4">
        <w:rPr>
          <w:rStyle w:val="Emphasis"/>
        </w:rPr>
        <w:t>Congress cannot restrain itself,</w:t>
      </w:r>
      <w:r w:rsidRPr="001C6AD4">
        <w:rPr>
          <w:sz w:val="16"/>
        </w:rPr>
        <w:t xml:space="preserve"> </w:t>
      </w:r>
      <w:r w:rsidRPr="001C6AD4">
        <w:rPr>
          <w:rStyle w:val="Emphasis"/>
        </w:rPr>
        <w:t xml:space="preserve">and </w:t>
      </w:r>
      <w:r w:rsidRPr="00233E14">
        <w:rPr>
          <w:rStyle w:val="Emphasis"/>
          <w:highlight w:val="cyan"/>
        </w:rPr>
        <w:t>elections don’t work.”</w:t>
      </w:r>
      <w:r w:rsidRPr="00B80344">
        <w:rPr>
          <w:sz w:val="16"/>
        </w:rPr>
        <w:t xml:space="preserve"> At its worst, </w:t>
      </w:r>
      <w:r w:rsidRPr="00233E14">
        <w:rPr>
          <w:rStyle w:val="StyleUnderline"/>
          <w:highlight w:val="cyan"/>
        </w:rPr>
        <w:t>nullification places the immediate will of a minority over the process of majority rule.</w:t>
      </w:r>
      <w:r w:rsidRPr="0094591C">
        <w:rPr>
          <w:rStyle w:val="StyleUnderline"/>
        </w:rPr>
        <w:t xml:space="preserve"> I</w:t>
      </w:r>
      <w:r w:rsidRPr="0094591C">
        <w:rPr>
          <w:sz w:val="16"/>
        </w:rPr>
        <w:t>t</w:t>
      </w:r>
      <w:r w:rsidRPr="00B80344">
        <w:rPr>
          <w:sz w:val="16"/>
        </w:rPr>
        <w:t xml:space="preserve"> appeals to special interests and European-style proportional-representation schemes, in which factions and splinter groups are the tail that wags the nullifying dog. </w:t>
      </w:r>
      <w:r w:rsidRPr="00B80344">
        <w:rPr>
          <w:rStyle w:val="StyleUnderline"/>
        </w:rPr>
        <w:t xml:space="preserve">Have </w:t>
      </w:r>
      <w:r w:rsidRPr="00233E14">
        <w:rPr>
          <w:rStyle w:val="StyleUnderline"/>
          <w:highlight w:val="cyan"/>
        </w:rPr>
        <w:t>nullification</w:t>
      </w:r>
      <w:r w:rsidRPr="00B80344">
        <w:rPr>
          <w:rStyle w:val="StyleUnderline"/>
        </w:rPr>
        <w:t xml:space="preserve"> if you like</w:t>
      </w:r>
      <w:r w:rsidRPr="00B80344">
        <w:rPr>
          <w:sz w:val="16"/>
        </w:rPr>
        <w:t xml:space="preserve">, </w:t>
      </w:r>
      <w:r w:rsidRPr="00B80344">
        <w:rPr>
          <w:rStyle w:val="StyleUnderline"/>
        </w:rPr>
        <w:t>but understand</w:t>
      </w:r>
      <w:r w:rsidRPr="00B80344">
        <w:rPr>
          <w:sz w:val="16"/>
        </w:rPr>
        <w:t xml:space="preserve"> that </w:t>
      </w:r>
      <w:r w:rsidRPr="00B80344">
        <w:rPr>
          <w:rStyle w:val="StyleUnderline"/>
        </w:rPr>
        <w:t xml:space="preserve">it </w:t>
      </w:r>
      <w:r w:rsidRPr="00233E14">
        <w:rPr>
          <w:rStyle w:val="StyleUnderline"/>
          <w:highlight w:val="cyan"/>
        </w:rPr>
        <w:t>is</w:t>
      </w:r>
      <w:r w:rsidRPr="00B80344">
        <w:rPr>
          <w:rStyle w:val="StyleUnderline"/>
        </w:rPr>
        <w:t xml:space="preserve"> as </w:t>
      </w:r>
      <w:r w:rsidRPr="001C6AD4">
        <w:rPr>
          <w:rStyle w:val="StyleUnderline"/>
        </w:rPr>
        <w:t xml:space="preserve">destructive of the Constitution </w:t>
      </w:r>
      <w:r w:rsidRPr="00233E14">
        <w:rPr>
          <w:rStyle w:val="StyleUnderline"/>
          <w:highlight w:val="cyan"/>
        </w:rPr>
        <w:t xml:space="preserve">and </w:t>
      </w:r>
      <w:r w:rsidRPr="00233E14">
        <w:rPr>
          <w:rStyle w:val="Emphasis"/>
          <w:highlight w:val="cyan"/>
        </w:rPr>
        <w:t>the rule of law</w:t>
      </w:r>
      <w:r w:rsidRPr="00B80344">
        <w:rPr>
          <w:sz w:val="16"/>
        </w:rPr>
        <w:t xml:space="preserve"> as the legislation it takes aim at, </w:t>
      </w:r>
      <w:r w:rsidRPr="00233E14">
        <w:rPr>
          <w:rStyle w:val="Emphasis"/>
          <w:highlight w:val="cyan"/>
        </w:rPr>
        <w:t>and rejected by our history as well.</w:t>
      </w:r>
    </w:p>
    <w:p w14:paraId="25FBC0E6" w14:textId="77777777" w:rsidR="005E7A05" w:rsidRPr="00746384" w:rsidRDefault="005E7A05" w:rsidP="005E7A05">
      <w:pPr>
        <w:pStyle w:val="Heading4"/>
      </w:pPr>
      <w:r>
        <w:t>Means they can’t solve any of the case, especially econ, because nobody understands how federal property law will ever be enforced again</w:t>
      </w:r>
    </w:p>
    <w:p w14:paraId="4624021C" w14:textId="77777777" w:rsidR="005E7A05" w:rsidRPr="00437BC2" w:rsidRDefault="005E7A05" w:rsidP="005E7A05">
      <w:pPr>
        <w:rPr>
          <w:rStyle w:val="Style13ptBold"/>
          <w:b w:val="0"/>
          <w:sz w:val="16"/>
        </w:rPr>
      </w:pPr>
      <w:r>
        <w:rPr>
          <w:rStyle w:val="Style13ptBold"/>
        </w:rPr>
        <w:t>Haggard and Tiede 10</w:t>
      </w:r>
      <w:r w:rsidRPr="00437BC2">
        <w:rPr>
          <w:rStyle w:val="Style13ptBold"/>
          <w:b w:val="0"/>
          <w:sz w:val="16"/>
        </w:rPr>
        <w:t xml:space="preserve"> (Stephan, Distinguished Professor at the Graduate School of International Relations and Pacific Studies at the University of California, San Diego, Ph.D. in political science from the University of California, Berkeley Lydia, Assistant Professor in the department of political science at the University of Houston, Ph.D. in political science from the University of California, San Diego, “The Rule of Law and Economic Growth: Where Are We?”, March 2010, </w:t>
      </w:r>
      <w:hyperlink r:id="rId76" w:history="1">
        <w:r w:rsidRPr="007F1A5D">
          <w:rPr>
            <w:rStyle w:val="Hyperlink"/>
            <w:sz w:val="16"/>
          </w:rPr>
          <w:t>https://law.utexas.edu/conferences/measuring/The%20Papers/ruleoflawconference.Haggard&amp;Tiede.Rule%20of%20Law.March13.2010.pdf)//JBS</w:t>
        </w:r>
      </w:hyperlink>
    </w:p>
    <w:p w14:paraId="6E71BBBE" w14:textId="77777777" w:rsidR="005E7A05" w:rsidRPr="005343F8" w:rsidRDefault="005E7A05" w:rsidP="005E7A05">
      <w:pPr>
        <w:rPr>
          <w:rStyle w:val="Style13ptBold"/>
          <w:b w:val="0"/>
          <w:bCs w:val="0"/>
          <w:sz w:val="16"/>
        </w:rPr>
      </w:pPr>
      <w:r w:rsidRPr="00746384">
        <w:rPr>
          <w:sz w:val="16"/>
        </w:rPr>
        <w:t xml:space="preserve">The Canonical Political Formulation: Checks on Government </w:t>
      </w:r>
      <w:r w:rsidRPr="00233E14">
        <w:rPr>
          <w:rStyle w:val="StyleUnderline"/>
          <w:highlight w:val="cyan"/>
        </w:rPr>
        <w:t>An important</w:t>
      </w:r>
      <w:r w:rsidRPr="00551381">
        <w:rPr>
          <w:rStyle w:val="StyleUnderline"/>
        </w:rPr>
        <w:t xml:space="preserve"> theoretical </w:t>
      </w:r>
      <w:r w:rsidRPr="00233E14">
        <w:rPr>
          <w:rStyle w:val="StyleUnderline"/>
          <w:highlight w:val="cyan"/>
        </w:rPr>
        <w:t>contribution to the debate on the rule of law and economic development has</w:t>
      </w:r>
      <w:r w:rsidRPr="00551381">
        <w:rPr>
          <w:rStyle w:val="StyleUnderline"/>
        </w:rPr>
        <w:t xml:space="preserve"> </w:t>
      </w:r>
      <w:r w:rsidRPr="00233E14">
        <w:rPr>
          <w:rStyle w:val="StyleUnderline"/>
          <w:highlight w:val="cyan"/>
        </w:rPr>
        <w:t>come from</w:t>
      </w:r>
      <w:r w:rsidRPr="00551381">
        <w:rPr>
          <w:rStyle w:val="StyleUnderline"/>
        </w:rPr>
        <w:t xml:space="preserve"> the </w:t>
      </w:r>
      <w:r w:rsidRPr="002E0BDF">
        <w:rPr>
          <w:rStyle w:val="Emphasis"/>
        </w:rPr>
        <w:t>joining</w:t>
      </w:r>
      <w:r w:rsidRPr="00551381">
        <w:rPr>
          <w:rStyle w:val="Emphasis"/>
        </w:rPr>
        <w:t xml:space="preserve"> of </w:t>
      </w:r>
      <w:r w:rsidRPr="002E0BDF">
        <w:rPr>
          <w:rStyle w:val="Emphasis"/>
        </w:rPr>
        <w:t>arguments</w:t>
      </w:r>
      <w:r w:rsidRPr="00551381">
        <w:rPr>
          <w:rStyle w:val="Emphasis"/>
        </w:rPr>
        <w:t xml:space="preserve"> about property rights and</w:t>
      </w:r>
      <w:r w:rsidRPr="00746384">
        <w:rPr>
          <w:sz w:val="16"/>
        </w:rPr>
        <w:t xml:space="preserve"> contracting to the long-standing tradition about the significance of </w:t>
      </w:r>
      <w:r w:rsidRPr="00233E14">
        <w:rPr>
          <w:rStyle w:val="Emphasis"/>
          <w:highlight w:val="cyan"/>
        </w:rPr>
        <w:t>institutional checks and balances</w:t>
      </w:r>
      <w:r w:rsidRPr="00746384">
        <w:rPr>
          <w:sz w:val="16"/>
        </w:rPr>
        <w:t xml:space="preserve">. </w:t>
      </w:r>
      <w:r w:rsidRPr="00551381">
        <w:rPr>
          <w:rStyle w:val="StyleUnderline"/>
        </w:rPr>
        <w:t>Legal scholars</w:t>
      </w:r>
      <w:r>
        <w:rPr>
          <w:rStyle w:val="StyleUnderline"/>
        </w:rPr>
        <w:t xml:space="preserve"> </w:t>
      </w:r>
      <w:r w:rsidRPr="00551381">
        <w:rPr>
          <w:rStyle w:val="StyleUnderline"/>
        </w:rPr>
        <w:t>have also associated the rule of law with restraints on the state</w:t>
      </w:r>
      <w:r w:rsidRPr="00746384">
        <w:rPr>
          <w:sz w:val="16"/>
        </w:rPr>
        <w:t xml:space="preserve"> (Hayek 1978, Dicey 1982, Cass 2001), including through an independent judiciary. </w:t>
      </w:r>
      <w:r w:rsidRPr="00233E14">
        <w:rPr>
          <w:rStyle w:val="Emphasis"/>
          <w:highlight w:val="cyan"/>
        </w:rPr>
        <w:t>Institutional checks and balances are economically important</w:t>
      </w:r>
      <w:r w:rsidRPr="00746384">
        <w:rPr>
          <w:sz w:val="16"/>
        </w:rPr>
        <w:t xml:space="preserve"> </w:t>
      </w:r>
      <w:r w:rsidRPr="00551381">
        <w:rPr>
          <w:rStyle w:val="StyleUnderline"/>
        </w:rPr>
        <w:t>because governments not</w:t>
      </w:r>
      <w:r>
        <w:rPr>
          <w:rStyle w:val="StyleUnderline"/>
        </w:rPr>
        <w:t xml:space="preserve"> </w:t>
      </w:r>
      <w:r w:rsidRPr="00551381">
        <w:rPr>
          <w:rStyle w:val="StyleUnderline"/>
        </w:rPr>
        <w:t xml:space="preserve">only have the power to renege on their commitments but powerful incentives to do so. </w:t>
      </w:r>
      <w:r w:rsidRPr="00746384">
        <w:rPr>
          <w:sz w:val="16"/>
        </w:rPr>
        <w:t xml:space="preserve">Given these incentives, </w:t>
      </w:r>
      <w:r w:rsidRPr="00233E14">
        <w:rPr>
          <w:rStyle w:val="Emphasis"/>
          <w:highlight w:val="cyan"/>
        </w:rPr>
        <w:t>the rule of law cannot be credible</w:t>
      </w:r>
      <w:r w:rsidRPr="00551381">
        <w:rPr>
          <w:rStyle w:val="Emphasis"/>
        </w:rPr>
        <w:t>, and the purported gains from property rights</w:t>
      </w:r>
      <w:r>
        <w:rPr>
          <w:rStyle w:val="Emphasis"/>
        </w:rPr>
        <w:t xml:space="preserve"> </w:t>
      </w:r>
      <w:r w:rsidRPr="00551381">
        <w:rPr>
          <w:rStyle w:val="Emphasis"/>
        </w:rPr>
        <w:t xml:space="preserve">and enforcement of contract not fully realized, </w:t>
      </w:r>
      <w:r w:rsidRPr="00233E14">
        <w:rPr>
          <w:rStyle w:val="Emphasis"/>
          <w:highlight w:val="cyan"/>
        </w:rPr>
        <w:t>unless there are effective limits on executive discretion</w:t>
      </w:r>
      <w:r w:rsidRPr="00746384">
        <w:rPr>
          <w:sz w:val="16"/>
        </w:rPr>
        <w:t xml:space="preserve"> (for example, Buchanan &amp; Tullock 1962 and Hayek 1973 on constitutions; Root 1994; Olson 1993 and McGuire &amp; Olson 1996; North &amp; Weingast 1989; Weingast 1995, 1997; Schultz &amp; Weingast 2003; Acemoglu, Johnson &amp;Robinson (2005).</w:t>
      </w:r>
    </w:p>
    <w:p w14:paraId="1C3C647B" w14:textId="77777777" w:rsidR="005E7A05" w:rsidRDefault="005E7A05" w:rsidP="005E7A05"/>
    <w:p w14:paraId="53E79148" w14:textId="77777777" w:rsidR="005E7A05" w:rsidRPr="00CE30CC" w:rsidRDefault="005E7A05" w:rsidP="005E7A05">
      <w:pPr>
        <w:pStyle w:val="Heading3"/>
      </w:pPr>
      <w:r>
        <w:t>1AR---AT: Transition Links Back</w:t>
      </w:r>
    </w:p>
    <w:p w14:paraId="75BD65BF" w14:textId="77777777" w:rsidR="005E7A05" w:rsidRPr="00AF413F" w:rsidRDefault="005E7A05" w:rsidP="005E7A05">
      <w:pPr>
        <w:pStyle w:val="Heading4"/>
      </w:pPr>
      <w:r w:rsidRPr="00AF413F">
        <w:t>No counterrevolution</w:t>
      </w:r>
      <w:r>
        <w:t>---</w:t>
      </w:r>
      <w:r w:rsidRPr="00AF413F">
        <w:t xml:space="preserve">state capacity outweighs grievances </w:t>
      </w:r>
    </w:p>
    <w:p w14:paraId="7DF5547B" w14:textId="77777777" w:rsidR="005E7A05" w:rsidRPr="00AF413F" w:rsidRDefault="005E7A05" w:rsidP="005E7A05">
      <w:pPr>
        <w:spacing w:after="0" w:line="240" w:lineRule="auto"/>
        <w:rPr>
          <w:rStyle w:val="Style13ptBold"/>
          <w:b w:val="0"/>
        </w:rPr>
      </w:pPr>
      <w:r w:rsidRPr="00AF413F">
        <w:rPr>
          <w:rStyle w:val="Style13ptBold"/>
        </w:rPr>
        <w:t xml:space="preserve">Hanania 20 </w:t>
      </w:r>
      <w:r w:rsidRPr="00AF413F">
        <w:t>- research fellow at Defense Priorities, and a postdoctoral research fellow at the Saltzman Institute of War and Peace Studies at Columbia University. (Richard, Oct. 29, 2020, “Americans hate each other. But we aren’t headed for civil war,” washingtonpost.com/outlook/civil-war-united-states-unlikely-violence/2020/10/29/3a143936-0f0f-11eb-8074-0e943a91bf08_story.html, emuse)</w:t>
      </w:r>
      <w:r w:rsidRPr="00AF413F">
        <w:rPr>
          <w:rStyle w:val="Style13ptBold"/>
        </w:rPr>
        <w:t xml:space="preserve"> </w:t>
      </w:r>
    </w:p>
    <w:p w14:paraId="47B6FBE1" w14:textId="77777777" w:rsidR="005E7A05" w:rsidRDefault="005E7A05" w:rsidP="005E7A05">
      <w:pPr>
        <w:rPr>
          <w:rStyle w:val="Emphasis"/>
        </w:rPr>
      </w:pPr>
      <w:r w:rsidRPr="00037687">
        <w:rPr>
          <w:sz w:val="16"/>
        </w:rPr>
        <w:t xml:space="preserve">The men </w:t>
      </w:r>
      <w:hyperlink r:id="rId77" w:history="1">
        <w:r w:rsidRPr="00037687">
          <w:rPr>
            <w:rStyle w:val="Hyperlink"/>
            <w:sz w:val="16"/>
          </w:rPr>
          <w:t>arrested</w:t>
        </w:r>
      </w:hyperlink>
      <w:r w:rsidRPr="00037687">
        <w:rPr>
          <w:sz w:val="16"/>
        </w:rPr>
        <w:t xml:space="preserve"> in early October and charged with plotting to kidnap Michigan Gov. Gretchen Whitmer (D) apparently hoped that doing so might help set off a civil war — pitting lovers of liberty like themselves against treasonous statists. The goal may sound outlandish, but </w:t>
      </w:r>
      <w:r w:rsidRPr="00AF413F">
        <w:rPr>
          <w:rStyle w:val="StyleUnderline"/>
        </w:rPr>
        <w:t>fringe militia members aren’t the only ones who think a second civil war could occur</w:t>
      </w:r>
      <w:r w:rsidRPr="00037687">
        <w:rPr>
          <w:sz w:val="16"/>
        </w:rPr>
        <w:t xml:space="preserve"> in the United States. Recently, New York Times columnist Thomas Friedman said that </w:t>
      </w:r>
      <w:hyperlink r:id="rId78" w:history="1">
        <w:r w:rsidRPr="00037687">
          <w:rPr>
            <w:rStyle w:val="Hyperlink"/>
            <w:sz w:val="16"/>
          </w:rPr>
          <w:t>the situation in this country</w:t>
        </w:r>
      </w:hyperlink>
      <w:r w:rsidRPr="00037687">
        <w:rPr>
          <w:sz w:val="16"/>
        </w:rPr>
        <w:t xml:space="preserve"> reminded him of his time in Lebanon, where in the mid-1970s street clashes between sectarian militias erupted into multifaceted strife that lasted a decade and a half. David Kilcullen, an Australian scholar and adviser to the U.S. Army, </w:t>
      </w:r>
      <w:hyperlink r:id="rId79" w:history="1">
        <w:r w:rsidRPr="00037687">
          <w:rPr>
            <w:rStyle w:val="Hyperlink"/>
            <w:sz w:val="16"/>
          </w:rPr>
          <w:t>described America in June</w:t>
        </w:r>
      </w:hyperlink>
      <w:r w:rsidRPr="00037687">
        <w:rPr>
          <w:sz w:val="16"/>
        </w:rPr>
        <w:t xml:space="preserve"> as being at the point of “incipient insurgency,” while the academic </w:t>
      </w:r>
      <w:r w:rsidRPr="00AF413F">
        <w:rPr>
          <w:rStyle w:val="StyleUnderline"/>
        </w:rPr>
        <w:t xml:space="preserve">Peter Turchin </w:t>
      </w:r>
      <w:hyperlink r:id="rId80" w:history="1">
        <w:r w:rsidRPr="00AF413F">
          <w:rPr>
            <w:rStyle w:val="StyleUnderline"/>
          </w:rPr>
          <w:t>recently wrote</w:t>
        </w:r>
      </w:hyperlink>
      <w:r w:rsidRPr="00037687">
        <w:rPr>
          <w:sz w:val="16"/>
        </w:rPr>
        <w:t xml:space="preserve"> — pointing to riots and rising economic inequality — </w:t>
      </w:r>
      <w:r w:rsidRPr="00AF413F">
        <w:rPr>
          <w:rStyle w:val="StyleUnderline"/>
        </w:rPr>
        <w:t xml:space="preserve">that “we are getting awfully close to the point where a civil war or revolution becomes probable.” </w:t>
      </w:r>
      <w:r w:rsidRPr="00037687">
        <w:rPr>
          <w:sz w:val="16"/>
        </w:rPr>
        <w:t xml:space="preserve">The </w:t>
      </w:r>
      <w:r w:rsidRPr="00AF413F">
        <w:rPr>
          <w:rStyle w:val="StyleUnderline"/>
        </w:rPr>
        <w:t>logic underlying</w:t>
      </w:r>
      <w:r w:rsidRPr="00037687">
        <w:rPr>
          <w:sz w:val="16"/>
        </w:rPr>
        <w:t xml:space="preserve"> most of </w:t>
      </w:r>
      <w:r w:rsidRPr="00AF413F">
        <w:rPr>
          <w:rStyle w:val="StyleUnderline"/>
        </w:rPr>
        <w:t xml:space="preserve">these predictions is consistent and straightforward. Americans are more </w:t>
      </w:r>
      <w:hyperlink r:id="rId81" w:history="1">
        <w:r w:rsidRPr="00AF413F">
          <w:rPr>
            <w:rStyle w:val="StyleUnderline"/>
          </w:rPr>
          <w:t>divided</w:t>
        </w:r>
      </w:hyperlink>
      <w:r w:rsidRPr="00037687">
        <w:rPr>
          <w:sz w:val="16"/>
        </w:rPr>
        <w:t xml:space="preserve"> on social and political issues </w:t>
      </w:r>
      <w:r w:rsidRPr="00AF413F">
        <w:rPr>
          <w:rStyle w:val="StyleUnderline"/>
        </w:rPr>
        <w:t>than in previous decades, and they hate each other more. Violence is boiling over</w:t>
      </w:r>
      <w:r w:rsidRPr="00037687">
        <w:rPr>
          <w:sz w:val="16"/>
        </w:rPr>
        <w:t xml:space="preserve">: Armed right-wing militants traveled to sites of left-wing protests this summer, supposedly to enforce order, and deadly clashes </w:t>
      </w:r>
      <w:hyperlink r:id="rId82" w:history="1">
        <w:r w:rsidRPr="00037687">
          <w:rPr>
            <w:rStyle w:val="Hyperlink"/>
            <w:sz w:val="16"/>
          </w:rPr>
          <w:t>occurred.</w:t>
        </w:r>
      </w:hyperlink>
      <w:r w:rsidRPr="00037687">
        <w:rPr>
          <w:sz w:val="16"/>
        </w:rPr>
        <w:t xml:space="preserve"> </w:t>
      </w:r>
      <w:r w:rsidRPr="00AF413F">
        <w:rPr>
          <w:rStyle w:val="StyleUnderline"/>
        </w:rPr>
        <w:t>If tensions continue to grow, these isolated incidents could become more common — and the United States might follow the path of other nations that have experienced full-blown armed conflict</w:t>
      </w:r>
      <w:r w:rsidRPr="00037687">
        <w:rPr>
          <w:sz w:val="16"/>
        </w:rPr>
        <w:t xml:space="preserve"> in recent decades. </w:t>
      </w:r>
      <w:r w:rsidRPr="00AF413F">
        <w:rPr>
          <w:rStyle w:val="Emphasis"/>
        </w:rPr>
        <w:t>Despite its appeal, this view betrays a fundamental misunderstanding of political violence.</w:t>
      </w:r>
      <w:r w:rsidRPr="00037687">
        <w:rPr>
          <w:sz w:val="16"/>
        </w:rPr>
        <w:t xml:space="preserve"> </w:t>
      </w:r>
      <w:r w:rsidRPr="00AF413F">
        <w:rPr>
          <w:rStyle w:val="StyleUnderline"/>
          <w:highlight w:val="cyan"/>
        </w:rPr>
        <w:t>Historically,</w:t>
      </w:r>
      <w:r w:rsidRPr="00AF413F">
        <w:rPr>
          <w:rStyle w:val="StyleUnderline"/>
        </w:rPr>
        <w:t xml:space="preserve"> the </w:t>
      </w:r>
      <w:r w:rsidRPr="00AF413F">
        <w:rPr>
          <w:rStyle w:val="StyleUnderline"/>
          <w:highlight w:val="cyan"/>
        </w:rPr>
        <w:t>academic literature on</w:t>
      </w:r>
      <w:r w:rsidRPr="00037687">
        <w:rPr>
          <w:sz w:val="16"/>
        </w:rPr>
        <w:t xml:space="preserve"> the </w:t>
      </w:r>
      <w:r w:rsidRPr="00AF413F">
        <w:rPr>
          <w:rStyle w:val="StyleUnderline"/>
        </w:rPr>
        <w:t xml:space="preserve">causes of </w:t>
      </w:r>
      <w:r w:rsidRPr="00AF413F">
        <w:rPr>
          <w:rStyle w:val="StyleUnderline"/>
          <w:highlight w:val="cyan"/>
        </w:rPr>
        <w:t xml:space="preserve">civil war was divided </w:t>
      </w:r>
      <w:r w:rsidRPr="00AF413F">
        <w:rPr>
          <w:rStyle w:val="StyleUnderline"/>
        </w:rPr>
        <w:t xml:space="preserve">into two categories: </w:t>
      </w:r>
      <w:r w:rsidRPr="00AF413F">
        <w:rPr>
          <w:rStyle w:val="StyleUnderline"/>
          <w:highlight w:val="cyan"/>
        </w:rPr>
        <w:t>Some</w:t>
      </w:r>
      <w:r w:rsidRPr="00AF413F">
        <w:rPr>
          <w:rStyle w:val="StyleUnderline"/>
        </w:rPr>
        <w:t xml:space="preserve"> scholars </w:t>
      </w:r>
      <w:r w:rsidRPr="00AF413F">
        <w:rPr>
          <w:rStyle w:val="StyleUnderline"/>
          <w:highlight w:val="cyan"/>
        </w:rPr>
        <w:t xml:space="preserve">viewed </w:t>
      </w:r>
      <w:r w:rsidRPr="00AF413F">
        <w:rPr>
          <w:rStyle w:val="StyleUnderline"/>
        </w:rPr>
        <w:t xml:space="preserve">such </w:t>
      </w:r>
      <w:r w:rsidRPr="00AF413F">
        <w:rPr>
          <w:rStyle w:val="StyleUnderline"/>
          <w:highlight w:val="cyan"/>
        </w:rPr>
        <w:t xml:space="preserve">conflicts as a predictable outcome whenever there were deep grievances </w:t>
      </w:r>
      <w:hyperlink r:id="rId83" w:history="1">
        <w:r w:rsidRPr="00AF413F">
          <w:rPr>
            <w:rStyle w:val="StyleUnderline"/>
          </w:rPr>
          <w:t>within national populations</w:t>
        </w:r>
      </w:hyperlink>
      <w:r w:rsidRPr="00AF413F">
        <w:rPr>
          <w:rStyle w:val="StyleUnderline"/>
        </w:rPr>
        <w:t xml:space="preserve">, </w:t>
      </w:r>
      <w:r w:rsidRPr="00AF413F">
        <w:rPr>
          <w:rStyle w:val="StyleUnderline"/>
          <w:highlight w:val="cyan"/>
        </w:rPr>
        <w:t>while others stressed</w:t>
      </w:r>
      <w:r w:rsidRPr="00AF413F">
        <w:rPr>
          <w:rStyle w:val="StyleUnderline"/>
        </w:rPr>
        <w:t xml:space="preserve"> the importance of citizens having</w:t>
      </w:r>
      <w:r w:rsidRPr="00037687">
        <w:rPr>
          <w:sz w:val="16"/>
        </w:rPr>
        <w:t xml:space="preserve"> an </w:t>
      </w:r>
      <w:r w:rsidRPr="00AF413F">
        <w:rPr>
          <w:rStyle w:val="StyleUnderline"/>
          <w:highlight w:val="cyan"/>
        </w:rPr>
        <w:t>opportunity</w:t>
      </w:r>
      <w:r w:rsidRPr="00AF413F">
        <w:rPr>
          <w:rStyle w:val="StyleUnderline"/>
        </w:rPr>
        <w:t xml:space="preserve"> to act on those resentments. Much of the discussion about violence in the United States</w:t>
      </w:r>
      <w:r w:rsidRPr="00037687">
        <w:rPr>
          <w:sz w:val="16"/>
        </w:rPr>
        <w:t xml:space="preserve"> today </w:t>
      </w:r>
      <w:r w:rsidRPr="00AF413F">
        <w:rPr>
          <w:rStyle w:val="StyleUnderline"/>
        </w:rPr>
        <w:t>centers</w:t>
      </w:r>
      <w:r w:rsidRPr="00037687">
        <w:rPr>
          <w:sz w:val="16"/>
        </w:rPr>
        <w:t xml:space="preserve">, </w:t>
      </w:r>
      <w:r w:rsidRPr="00AF413F">
        <w:rPr>
          <w:rStyle w:val="StyleUnderline"/>
        </w:rPr>
        <w:t>implicitly, on the grievance model, holding that if we know how much different tribes of Americans hate each other, we can predict the likelihood of fighting in the streets.</w:t>
      </w:r>
      <w:r w:rsidRPr="00037687">
        <w:rPr>
          <w:sz w:val="16"/>
        </w:rPr>
        <w:t xml:space="preserve"> </w:t>
      </w:r>
      <w:r w:rsidRPr="00AF413F">
        <w:rPr>
          <w:rStyle w:val="Emphasis"/>
        </w:rPr>
        <w:t xml:space="preserve">But </w:t>
      </w:r>
      <w:r w:rsidRPr="00AF413F">
        <w:rPr>
          <w:rStyle w:val="Emphasis"/>
          <w:highlight w:val="cyan"/>
        </w:rPr>
        <w:t xml:space="preserve">scholars now prefer the opportunity model, thanks to </w:t>
      </w:r>
      <w:r w:rsidRPr="008C2F9D">
        <w:rPr>
          <w:rStyle w:val="Emphasis"/>
        </w:rPr>
        <w:t xml:space="preserve">large-scale studies that examine political violence worldwide with </w:t>
      </w:r>
      <w:hyperlink r:id="rId84" w:history="1">
        <w:r w:rsidRPr="00AF413F">
          <w:rPr>
            <w:rStyle w:val="Emphasis"/>
            <w:highlight w:val="cyan"/>
          </w:rPr>
          <w:t>cutting-edge statistical methods</w:t>
        </w:r>
      </w:hyperlink>
      <w:r w:rsidRPr="00AF413F">
        <w:rPr>
          <w:rStyle w:val="Emphasis"/>
          <w:highlight w:val="cyan"/>
        </w:rPr>
        <w:t>.</w:t>
      </w:r>
      <w:r w:rsidRPr="00037687">
        <w:rPr>
          <w:sz w:val="16"/>
        </w:rPr>
        <w:t xml:space="preserve"> </w:t>
      </w:r>
      <w:r w:rsidRPr="00AF413F">
        <w:rPr>
          <w:rStyle w:val="StyleUnderline"/>
          <w:highlight w:val="cyan"/>
        </w:rPr>
        <w:t>Grievances and societal cleavages exist everywhere</w:t>
      </w:r>
      <w:r w:rsidRPr="00AF413F">
        <w:rPr>
          <w:rStyle w:val="StyleUnderline"/>
        </w:rPr>
        <w:t xml:space="preserve">, waiting to be exploited. </w:t>
      </w:r>
      <w:r w:rsidRPr="00AF413F">
        <w:rPr>
          <w:rStyle w:val="StyleUnderline"/>
          <w:highlight w:val="cyan"/>
        </w:rPr>
        <w:t>What distinguishes</w:t>
      </w:r>
      <w:r w:rsidRPr="00AF413F">
        <w:rPr>
          <w:rStyle w:val="StyleUnderline"/>
        </w:rPr>
        <w:t xml:space="preserve"> the </w:t>
      </w:r>
      <w:r w:rsidRPr="00AF413F">
        <w:rPr>
          <w:rStyle w:val="StyleUnderline"/>
          <w:highlight w:val="cyan"/>
        </w:rPr>
        <w:t>countries that descend into civil war</w:t>
      </w:r>
      <w:r w:rsidRPr="00037687">
        <w:rPr>
          <w:sz w:val="16"/>
        </w:rPr>
        <w:t xml:space="preserve"> from those that do not </w:t>
      </w:r>
      <w:r w:rsidRPr="00AF413F">
        <w:rPr>
          <w:rStyle w:val="StyleUnderline"/>
          <w:highlight w:val="cyan"/>
        </w:rPr>
        <w:t>is</w:t>
      </w:r>
      <w:r w:rsidRPr="00AF413F">
        <w:rPr>
          <w:rStyle w:val="StyleUnderline"/>
        </w:rPr>
        <w:t xml:space="preserve"> the </w:t>
      </w:r>
      <w:r w:rsidRPr="00AF413F">
        <w:rPr>
          <w:rStyle w:val="StyleUnderline"/>
          <w:highlight w:val="cyan"/>
        </w:rPr>
        <w:t>lack of state capacity</w:t>
      </w:r>
      <w:r w:rsidRPr="00AF413F">
        <w:rPr>
          <w:rStyle w:val="StyleUnderline"/>
        </w:rPr>
        <w:t xml:space="preserve"> to put down rebellion — for reasons rooted in politics, economics or geography. </w:t>
      </w:r>
      <w:hyperlink r:id="rId85" w:history="1">
        <w:r w:rsidRPr="008C2F9D">
          <w:rPr>
            <w:rStyle w:val="Hyperlink"/>
            <w:sz w:val="16"/>
          </w:rPr>
          <w:t>Gun laws were meant to ban private militants. Now, our hands are tied.</w:t>
        </w:r>
      </w:hyperlink>
      <w:r w:rsidRPr="008C2F9D">
        <w:rPr>
          <w:sz w:val="16"/>
        </w:rPr>
        <w:t xml:space="preserve"> </w:t>
      </w:r>
      <w:r w:rsidRPr="008C2F9D">
        <w:rPr>
          <w:rStyle w:val="StyleUnderline"/>
        </w:rPr>
        <w:t>You might expect</w:t>
      </w:r>
      <w:r w:rsidRPr="008C2F9D">
        <w:rPr>
          <w:sz w:val="16"/>
        </w:rPr>
        <w:t xml:space="preserve">, for instance, </w:t>
      </w:r>
      <w:r w:rsidRPr="008C2F9D">
        <w:rPr>
          <w:rStyle w:val="StyleUnderline"/>
        </w:rPr>
        <w:t>states that lack democracy, that have diverse populations or that discriminate against minorities would be at the highest risk of internal conflict, because such conditions foment bitter grievances. But in fact, those qualities are at most loosely correlated with civil war</w:t>
      </w:r>
      <w:r w:rsidRPr="008C2F9D">
        <w:rPr>
          <w:sz w:val="16"/>
        </w:rPr>
        <w:t xml:space="preserve">, as scholars like the Stanford University political scientists James Fearon and David Laitin and the University of California at San Diego’s </w:t>
      </w:r>
      <w:hyperlink r:id="rId86" w:history="1">
        <w:r w:rsidRPr="008C2F9D">
          <w:rPr>
            <w:rStyle w:val="Hyperlink"/>
            <w:sz w:val="16"/>
          </w:rPr>
          <w:t>Barbara F. Walter</w:t>
        </w:r>
      </w:hyperlink>
      <w:r w:rsidRPr="008C2F9D">
        <w:rPr>
          <w:sz w:val="16"/>
        </w:rPr>
        <w:t xml:space="preserve"> have shown. </w:t>
      </w:r>
      <w:r w:rsidRPr="008C2F9D">
        <w:rPr>
          <w:rStyle w:val="StyleUnderline"/>
        </w:rPr>
        <w:t>Rather, civil wars happen where the state is weak. Lower levels of wealth predict civil war, because poor countries lack</w:t>
      </w:r>
      <w:r w:rsidRPr="008C2F9D">
        <w:rPr>
          <w:sz w:val="16"/>
        </w:rPr>
        <w:t xml:space="preserve"> the </w:t>
      </w:r>
      <w:r w:rsidRPr="008C2F9D">
        <w:rPr>
          <w:rStyle w:val="StyleUnderline"/>
        </w:rPr>
        <w:t>law enforcement and military capability to put down armed rebellions.</w:t>
      </w:r>
      <w:r w:rsidRPr="008C2F9D">
        <w:rPr>
          <w:sz w:val="16"/>
        </w:rPr>
        <w:t xml:space="preserve"> That helps to explain recent conflicts in such varied countries as Yemen and Congo. </w:t>
      </w:r>
      <w:r w:rsidRPr="008C2F9D">
        <w:rPr>
          <w:rStyle w:val="StyleUnderline"/>
        </w:rPr>
        <w:t>Power vacuums</w:t>
      </w:r>
      <w:r w:rsidRPr="008C2F9D">
        <w:rPr>
          <w:sz w:val="16"/>
        </w:rPr>
        <w:t xml:space="preserve">, as occurred during and after decolonization, after American regime-change wars and after the collapse of the Soviet Union, </w:t>
      </w:r>
      <w:r w:rsidRPr="008C2F9D">
        <w:rPr>
          <w:rStyle w:val="StyleUnderline"/>
        </w:rPr>
        <w:t>create uncertainty about who is in charge and can inspire those who seek power to take up arms.</w:t>
      </w:r>
      <w:r w:rsidRPr="008C2F9D">
        <w:rPr>
          <w:sz w:val="16"/>
        </w:rPr>
        <w:t xml:space="preserve"> There are other factors, too: States that are rich in oil </w:t>
      </w:r>
      <w:hyperlink r:id="rId87" w:history="1">
        <w:r w:rsidRPr="008C2F9D">
          <w:rPr>
            <w:rStyle w:val="Hyperlink"/>
            <w:sz w:val="16"/>
          </w:rPr>
          <w:t>see more civil war</w:t>
        </w:r>
      </w:hyperlink>
      <w:r w:rsidRPr="008C2F9D">
        <w:rPr>
          <w:sz w:val="16"/>
        </w:rPr>
        <w:t xml:space="preserve"> because the potential payoffs of a successful rebellion are higher — but this </w:t>
      </w:r>
      <w:hyperlink r:id="rId88" w:history="1">
        <w:r w:rsidRPr="008C2F9D">
          <w:rPr>
            <w:rStyle w:val="Hyperlink"/>
            <w:sz w:val="16"/>
          </w:rPr>
          <w:t>applies</w:t>
        </w:r>
      </w:hyperlink>
      <w:r w:rsidRPr="008C2F9D">
        <w:rPr>
          <w:sz w:val="16"/>
        </w:rPr>
        <w:t xml:space="preserve"> only up to a certain level of income, after which point the government is often able to buy off or destroy any potential challengers. 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w:t>
      </w:r>
      <w:hyperlink r:id="rId89" w:history="1">
        <w:r w:rsidRPr="008C2F9D">
          <w:rPr>
            <w:rStyle w:val="Hyperlink"/>
            <w:sz w:val="16"/>
          </w:rPr>
          <w:t>incited by political opportunists and demagogues</w:t>
        </w:r>
      </w:hyperlink>
      <w:r w:rsidRPr="008C2F9D">
        <w:rPr>
          <w:sz w:val="16"/>
        </w:rPr>
        <w:t xml:space="preserve">, fought wars against one another for a decade, drawing in the international community, until sovereign states emerged with new, widely accepted borders. </w:t>
      </w:r>
      <w:r w:rsidRPr="008C2F9D">
        <w:rPr>
          <w:rStyle w:val="StyleUnderline"/>
        </w:rPr>
        <w:t>In one influential</w:t>
      </w:r>
      <w:r w:rsidRPr="008C2F9D">
        <w:rPr>
          <w:sz w:val="16"/>
        </w:rPr>
        <w:t xml:space="preserve"> 2006 </w:t>
      </w:r>
      <w:r w:rsidRPr="008C2F9D">
        <w:rPr>
          <w:rStyle w:val="StyleUnderline"/>
        </w:rPr>
        <w:t>study representative of the new school of thought</w:t>
      </w:r>
      <w:r w:rsidRPr="008C2F9D">
        <w:rPr>
          <w:sz w:val="16"/>
        </w:rPr>
        <w:t xml:space="preserve"> — one </w:t>
      </w:r>
      <w:r w:rsidRPr="008C2F9D">
        <w:rPr>
          <w:rStyle w:val="StyleUnderline"/>
        </w:rPr>
        <w:t>that examined 172 countries from 1945 to 2000</w:t>
      </w:r>
      <w:r w:rsidRPr="008C2F9D">
        <w:rPr>
          <w:sz w:val="16"/>
        </w:rPr>
        <w:t xml:space="preserve"> — the political scientists </w:t>
      </w:r>
      <w:hyperlink r:id="rId90" w:history="1">
        <w:r w:rsidRPr="008C2F9D">
          <w:rPr>
            <w:rStyle w:val="Hyperlink"/>
            <w:sz w:val="16"/>
          </w:rPr>
          <w:t>Havard Hegre, of the Center for the Study of Civil War, and Nicholas Sambanis, of Yale University,</w:t>
        </w:r>
      </w:hyperlink>
      <w:r w:rsidRPr="008C2F9D">
        <w:rPr>
          <w:sz w:val="16"/>
        </w:rPr>
        <w:t xml:space="preserve"> </w:t>
      </w:r>
      <w:r w:rsidRPr="008C2F9D">
        <w:rPr>
          <w:rStyle w:val="StyleUnderline"/>
        </w:rPr>
        <w:t>used advanced statistical tools to determine which of 88 factors most consistently predicted civil war. Grievance-based measures</w:t>
      </w:r>
      <w:r w:rsidRPr="008C2F9D">
        <w:rPr>
          <w:sz w:val="16"/>
        </w:rPr>
        <w:t xml:space="preserve"> like authoritarian government and ethnolinguistic diversity </w:t>
      </w:r>
      <w:r w:rsidRPr="008C2F9D">
        <w:rPr>
          <w:rStyle w:val="StyleUnderline"/>
        </w:rPr>
        <w:t xml:space="preserve">ranked low or had no discernible effect </w:t>
      </w:r>
      <w:r w:rsidRPr="008C2F9D">
        <w:rPr>
          <w:sz w:val="16"/>
        </w:rPr>
        <w:t xml:space="preserve">(although the latter did predict internal conflict when the analysis included the lowest level of conflict measured, defined as 25 or more deaths in a year). </w:t>
      </w:r>
      <w:r w:rsidRPr="008C2F9D">
        <w:rPr>
          <w:rStyle w:val="StyleUnderline"/>
        </w:rPr>
        <w:t>In contrast,</w:t>
      </w:r>
      <w:r w:rsidRPr="008C2F9D">
        <w:rPr>
          <w:sz w:val="16"/>
        </w:rPr>
        <w:t xml:space="preserve"> Hegre and Sambanis found that measures of opportunity like </w:t>
      </w:r>
      <w:r w:rsidRPr="008C2F9D">
        <w:rPr>
          <w:rStyle w:val="StyleUnderline"/>
        </w:rPr>
        <w:t>a small military establishment and rough terrain</w:t>
      </w:r>
      <w:r w:rsidRPr="008C2F9D">
        <w:rPr>
          <w:sz w:val="16"/>
        </w:rPr>
        <w:t xml:space="preserve"> — which offers a base from which rebels can strike — </w:t>
      </w:r>
      <w:r w:rsidRPr="008C2F9D">
        <w:rPr>
          <w:rStyle w:val="StyleUnderline"/>
        </w:rPr>
        <w:t>had a much stronger and more consistent effect.</w:t>
      </w:r>
      <w:r w:rsidRPr="008C2F9D">
        <w:rPr>
          <w:sz w:val="16"/>
        </w:rPr>
        <w:t xml:space="preserve"> Geography is a surprisingly potent variable in predicting civil war — and can confound even moderately strong states. During such conflicts, governments usually control the cities, and rebels form bases in relatively inaccessible regions like mountains, forests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Even with the most difficult geographic conditions, however, wealth and government</w:t>
      </w:r>
      <w:r w:rsidRPr="00037687">
        <w:rPr>
          <w:sz w:val="16"/>
        </w:rPr>
        <w:t xml:space="preserve"> power tend to erase opportunities for rebellion. Consider that in </w:t>
      </w:r>
      <w:hyperlink r:id="rId91" w:history="1">
        <w:r w:rsidRPr="00037687">
          <w:rPr>
            <w:rStyle w:val="Hyperlink"/>
            <w:sz w:val="16"/>
          </w:rPr>
          <w:t>1948 and 1949</w:t>
        </w:r>
      </w:hyperlink>
      <w:r w:rsidRPr="00037687">
        <w:rPr>
          <w:sz w:val="16"/>
        </w:rPr>
        <w:t xml:space="preserve">, South Korea faced a communist-led uprising on Jeju Island — which lies in the Korea Strait, about 60 miles from the mainland — in a conflict that cost as many as 30,000 lives, mostly civilian. A poor, newly independent South Korea had difficulty bringing that island under control and relied on brutal tactics to do so, including summary executions. But now that South Korea has joined the club of modern, industrialized states with advanced militaries, the idea of a region like Jeju rebelling has become unthinkable. </w:t>
      </w:r>
      <w:r w:rsidRPr="00AF413F">
        <w:rPr>
          <w:rStyle w:val="Emphasis"/>
          <w:highlight w:val="cyan"/>
        </w:rPr>
        <w:t>Wealth and military power explain why, in the United States, civil war is likely to remain a metaphor.</w:t>
      </w:r>
      <w:r w:rsidRPr="00AF413F">
        <w:rPr>
          <w:rStyle w:val="StyleUnderline"/>
          <w:highlight w:val="cyan"/>
        </w:rPr>
        <w:t xml:space="preserve"> </w:t>
      </w:r>
      <w:r w:rsidRPr="008C2F9D">
        <w:rPr>
          <w:rStyle w:val="StyleUnderline"/>
        </w:rPr>
        <w:t>Its per capita gross domestic product is about $62,000</w:t>
      </w:r>
      <w:r w:rsidRPr="008C2F9D">
        <w:rPr>
          <w:sz w:val="16"/>
        </w:rPr>
        <w:t xml:space="preserve"> a year, among the highest in the world, </w:t>
      </w:r>
      <w:r w:rsidRPr="008C2F9D">
        <w:rPr>
          <w:rStyle w:val="StyleUnderline"/>
        </w:rPr>
        <w:t>and</w:t>
      </w:r>
      <w:r w:rsidRPr="00AF413F">
        <w:rPr>
          <w:rStyle w:val="StyleUnderline"/>
          <w:highlight w:val="cyan"/>
        </w:rPr>
        <w:t xml:space="preserve"> its military is </w:t>
      </w:r>
      <w:r w:rsidRPr="008C2F9D">
        <w:rPr>
          <w:rStyle w:val="StyleUnderline"/>
          <w:highlight w:val="cyan"/>
        </w:rPr>
        <w:t>clearly capable of wiping out any challenges to state power</w:t>
      </w:r>
      <w:r w:rsidRPr="00AF413F">
        <w:rPr>
          <w:rStyle w:val="StyleUnderline"/>
        </w:rPr>
        <w:t>.</w:t>
      </w:r>
      <w:r w:rsidRPr="00037687">
        <w:rPr>
          <w:sz w:val="16"/>
        </w:rPr>
        <w:t xml:space="preserve"> (The U.S. Civil War occurred when the nation had a per capita GDP </w:t>
      </w:r>
      <w:hyperlink r:id="rId92" w:tooltip="eml.berkeley.edu" w:history="1">
        <w:r w:rsidRPr="00037687">
          <w:rPr>
            <w:rStyle w:val="Hyperlink"/>
            <w:sz w:val="16"/>
          </w:rPr>
          <w:t xml:space="preserve">comparable </w:t>
        </w:r>
      </w:hyperlink>
      <w:r w:rsidRPr="00037687">
        <w:rPr>
          <w:sz w:val="16"/>
        </w:rPr>
        <w:t xml:space="preserve">to that of a developing nation today, and when military technology was limited to rifles and cannon.) </w:t>
      </w:r>
      <w:r w:rsidRPr="00AF413F">
        <w:rPr>
          <w:rStyle w:val="StyleUnderline"/>
          <w:highlight w:val="cyan"/>
        </w:rPr>
        <w:t xml:space="preserve">The Pentagon has 1.3 million active-duty personnel, </w:t>
      </w:r>
      <w:r w:rsidRPr="008C2F9D">
        <w:rPr>
          <w:rStyle w:val="StyleUnderline"/>
        </w:rPr>
        <w:t xml:space="preserve">can find terrorists on the other side of the world and wipe them out with the push of a button, </w:t>
      </w:r>
      <w:r w:rsidRPr="00AF413F">
        <w:rPr>
          <w:rStyle w:val="StyleUnderline"/>
          <w:highlight w:val="cyan"/>
        </w:rPr>
        <w:t>and boasts a command-and-control structure with no recent history of factionalization.</w:t>
      </w:r>
      <w:r w:rsidRPr="00037687">
        <w:rPr>
          <w:sz w:val="16"/>
        </w:rPr>
        <w:t xml:space="preserve"> There is no swamp or mountain peak that is beyond the easy reach of the U.S. military. A </w:t>
      </w:r>
      <w:hyperlink r:id="rId93" w:history="1">
        <w:r w:rsidRPr="00037687">
          <w:rPr>
            <w:rStyle w:val="Hyperlink"/>
            <w:sz w:val="16"/>
          </w:rPr>
          <w:t>recent survey</w:t>
        </w:r>
      </w:hyperlink>
      <w:r w:rsidRPr="00037687">
        <w:rPr>
          <w:sz w:val="16"/>
        </w:rPr>
        <w:t xml:space="preserve">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 To be sure, </w:t>
      </w:r>
      <w:r w:rsidRPr="00AF413F">
        <w:rPr>
          <w:rStyle w:val="StyleUnderline"/>
          <w:highlight w:val="cyan"/>
        </w:rPr>
        <w:t>riots and general discord</w:t>
      </w:r>
      <w:r w:rsidRPr="00AF413F">
        <w:rPr>
          <w:rStyle w:val="StyleUnderline"/>
        </w:rPr>
        <w:t xml:space="preserve"> can </w:t>
      </w:r>
      <w:r w:rsidRPr="00AF413F">
        <w:rPr>
          <w:rStyle w:val="StyleUnderline"/>
          <w:highlight w:val="cyan"/>
        </w:rPr>
        <w:t>happen as long as leaders lack</w:t>
      </w:r>
      <w:r w:rsidRPr="00AF413F">
        <w:rPr>
          <w:rStyle w:val="StyleUnderline"/>
        </w:rPr>
        <w:t xml:space="preserve"> the </w:t>
      </w:r>
      <w:r w:rsidRPr="00AF413F">
        <w:rPr>
          <w:rStyle w:val="StyleUnderline"/>
          <w:highlight w:val="cyan"/>
        </w:rPr>
        <w:t>political will to respond</w:t>
      </w:r>
      <w:r w:rsidRPr="00037687">
        <w:rPr>
          <w:sz w:val="16"/>
        </w:rPr>
        <w:t xml:space="preserve"> (or if, as today, leaders disagree about the line dividing peaceful protest from lawlessness). </w:t>
      </w:r>
      <w:r w:rsidRPr="00AF413F">
        <w:rPr>
          <w:rStyle w:val="StyleUnderline"/>
          <w:highlight w:val="cyan"/>
        </w:rPr>
        <w:t xml:space="preserve">But as soon as the authorities perceive a serious </w:t>
      </w:r>
      <w:r w:rsidRPr="00AF413F">
        <w:rPr>
          <w:rStyle w:val="StyleUnderline"/>
        </w:rPr>
        <w:t xml:space="preserve">enough </w:t>
      </w:r>
      <w:r w:rsidRPr="00AF413F">
        <w:rPr>
          <w:rStyle w:val="StyleUnderline"/>
          <w:highlight w:val="cyan"/>
        </w:rPr>
        <w:t xml:space="preserve">problem, they </w:t>
      </w:r>
      <w:r w:rsidRPr="00AF413F">
        <w:rPr>
          <w:rStyle w:val="StyleUnderline"/>
        </w:rPr>
        <w:t xml:space="preserve">can </w:t>
      </w:r>
      <w:r w:rsidRPr="00AF413F">
        <w:rPr>
          <w:rStyle w:val="StyleUnderline"/>
          <w:highlight w:val="cyan"/>
        </w:rPr>
        <w:t>move quickly and decisively, a lesson learned by</w:t>
      </w:r>
      <w:r w:rsidRPr="00AF413F">
        <w:rPr>
          <w:rStyle w:val="StyleUnderline"/>
        </w:rPr>
        <w:t xml:space="preserve"> the </w:t>
      </w:r>
      <w:r w:rsidRPr="00AF413F">
        <w:rPr>
          <w:rStyle w:val="StyleUnderline"/>
          <w:highlight w:val="cyan"/>
        </w:rPr>
        <w:t>anarchists who recently took</w:t>
      </w:r>
      <w:r w:rsidRPr="00AF413F">
        <w:rPr>
          <w:rStyle w:val="StyleUnderline"/>
        </w:rPr>
        <w:t xml:space="preserve"> over </w:t>
      </w:r>
      <w:r w:rsidRPr="00AF413F">
        <w:rPr>
          <w:rStyle w:val="StyleUnderline"/>
          <w:highlight w:val="cyan"/>
        </w:rPr>
        <w:t>part of Seattle</w:t>
      </w:r>
      <w:r w:rsidRPr="00037687">
        <w:rPr>
          <w:sz w:val="16"/>
        </w:rPr>
        <w:t xml:space="preserve">, declaring it the Capitol Hill Autonomous Zone. They were tolerated for just over three weeks until they were cleared out by local police in partnership with the FBI. Law enforcement at the local and national levels, from police to the military, remains united and under civilian control, willing and able to put down potential threats to our governing system or territorial integrity. </w:t>
      </w:r>
      <w:hyperlink r:id="rId94" w:history="1">
        <w:r w:rsidRPr="00037687">
          <w:rPr>
            <w:rStyle w:val="Hyperlink"/>
            <w:sz w:val="16"/>
          </w:rPr>
          <w:t>Five myths about militias</w:t>
        </w:r>
      </w:hyperlink>
      <w:r w:rsidRPr="00037687">
        <w:rPr>
          <w:sz w:val="16"/>
        </w:rPr>
        <w:t xml:space="preserve"> The wide availability of guns does make the American situation unique among developed countries — and leads to more horrific low-level violence, such as the 2019 El Paso shooting, in which a White racist angry about immigration is accused of targeting innocent Hispanics, killing 23 people. (He had apparently sought, but failed, </w:t>
      </w:r>
      <w:hyperlink r:id="rId95" w:history="1">
        <w:r w:rsidRPr="00037687">
          <w:rPr>
            <w:rStyle w:val="Hyperlink"/>
            <w:sz w:val="16"/>
          </w:rPr>
          <w:t>to provoke</w:t>
        </w:r>
      </w:hyperlink>
      <w:r w:rsidRPr="00037687">
        <w:rPr>
          <w:sz w:val="16"/>
        </w:rPr>
        <w:t xml:space="preserve"> a larger conflict.) But that is not civil war — and using such hyperbolic language may actually lead to more violence, as radicals come to believe that true civil war is possible and undertake copycat attacks. In fact, the situation in Michigan suggests how intoxicating the idea of civil war can be. Had the recently arrested anti-government extremists not been under close federal surveillance — itself a reassuring sign of state capacity — they might have committed hideous political violence. Yet their goal of inciting civil war would have remained out of reach. Those predicting civil war have correctly identified serious problems in American society: Ever-widening divisions based on factors including race, geography and partisanship make it difficult to respond to such varied threats as pandemics, economic crises and climate change. But </w:t>
      </w:r>
      <w:r w:rsidRPr="00AF413F">
        <w:rPr>
          <w:rStyle w:val="StyleUnderline"/>
        </w:rPr>
        <w:t>our problem remains bitter polarization and distrust, not the literal disintegration of the country.</w:t>
      </w:r>
      <w:r w:rsidRPr="00037687">
        <w:rPr>
          <w:sz w:val="16"/>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But </w:t>
      </w:r>
      <w:r w:rsidRPr="00AF413F">
        <w:rPr>
          <w:rStyle w:val="Emphasis"/>
          <w:highlight w:val="cyan"/>
        </w:rPr>
        <w:t>the sooner we realize that civil war is highly unlikely, the sooner we can focus on real problems.</w:t>
      </w:r>
      <w:r w:rsidRPr="00AF413F">
        <w:rPr>
          <w:rStyle w:val="Emphasis"/>
        </w:rPr>
        <w:t xml:space="preserve"> </w:t>
      </w:r>
    </w:p>
    <w:p w14:paraId="51E9B0B1" w14:textId="77777777" w:rsidR="005E7A05" w:rsidRPr="00853A0E" w:rsidRDefault="005E7A05" w:rsidP="005E7A05"/>
    <w:p w14:paraId="0D2C5ADC" w14:textId="77777777" w:rsidR="005E7A05" w:rsidRPr="00CE30CC" w:rsidRDefault="005E7A05" w:rsidP="005E7A05"/>
    <w:p w14:paraId="79A65441" w14:textId="77777777" w:rsidR="005E7A05" w:rsidRPr="00695AE1" w:rsidRDefault="005E7A05" w:rsidP="005E7A05">
      <w:pPr>
        <w:pStyle w:val="Heading2"/>
      </w:pPr>
      <w:r>
        <w:t>DA---Infra</w:t>
      </w:r>
    </w:p>
    <w:p w14:paraId="7CFB3380" w14:textId="77777777" w:rsidR="005E7A05" w:rsidRDefault="005E7A05" w:rsidP="005E7A05">
      <w:pPr>
        <w:pStyle w:val="Heading3"/>
      </w:pPr>
      <w:r>
        <w:t>1AR---AT: Food</w:t>
      </w:r>
    </w:p>
    <w:p w14:paraId="4BF3B94C" w14:textId="77777777" w:rsidR="005E7A05" w:rsidRPr="00825813" w:rsidRDefault="005E7A05" w:rsidP="005E7A05"/>
    <w:p w14:paraId="601885EE" w14:textId="77777777" w:rsidR="005E7A05" w:rsidRPr="003B7758" w:rsidRDefault="005E7A05" w:rsidP="005E7A05">
      <w:pPr>
        <w:pStyle w:val="Heading4"/>
      </w:pPr>
      <w:r>
        <w:t>Innovation turns it</w:t>
      </w:r>
    </w:p>
    <w:p w14:paraId="27D6D5D4" w14:textId="77777777" w:rsidR="005E7A05" w:rsidRPr="003B7758" w:rsidRDefault="005E7A05" w:rsidP="005E7A05">
      <w:pPr>
        <w:pStyle w:val="Small"/>
      </w:pPr>
      <w:r w:rsidRPr="003B7758">
        <w:rPr>
          <w:rStyle w:val="Style13ptBold"/>
          <w:rFonts w:eastAsiaTheme="majorEastAsia"/>
        </w:rPr>
        <w:t>BW 16</w:t>
      </w:r>
      <w:r w:rsidRPr="003B7758">
        <w:t xml:space="preserve"> - Business Wire, a Berkshire Hathaway subsidiary, is a company that disseminates full-text press releases from thousands of companies and organizations worldwide to news media, financial markets, disclosure systems, investors, information web sites, databases, bloggers, social networks and other audiences. (“Global Precision Agriculture Market Will Boom Following the Need to Maximize Food Production Through 2019, says Technavio,” http://www.businesswire.com/news/home/20160229006011/en/Global-Precision-Agriculture-Market-Boom-Maximize-Food 2/29/2016) STRYKER</w:t>
      </w:r>
    </w:p>
    <w:p w14:paraId="77D5DBBC" w14:textId="77777777" w:rsidR="005E7A05" w:rsidRDefault="005E7A05" w:rsidP="005E7A05">
      <w:pPr>
        <w:pStyle w:val="Small"/>
      </w:pPr>
      <w:r w:rsidRPr="003B7758">
        <w:t>LONDON--(BUSINESS WIRE)--</w:t>
      </w:r>
      <w:r w:rsidRPr="003B7758">
        <w:rPr>
          <w:rStyle w:val="StyleUnderline"/>
          <w:rFonts w:eastAsiaTheme="majorEastAsia"/>
        </w:rPr>
        <w:t xml:space="preserve">Technavio </w:t>
      </w:r>
      <w:r w:rsidRPr="004957E6">
        <w:rPr>
          <w:rStyle w:val="StyleUnderline"/>
          <w:rFonts w:eastAsiaTheme="majorEastAsia"/>
        </w:rPr>
        <w:t xml:space="preserve">analysts forecast the </w:t>
      </w:r>
      <w:r w:rsidRPr="000200F3">
        <w:rPr>
          <w:rStyle w:val="StyleUnderline"/>
          <w:rFonts w:eastAsiaTheme="majorEastAsia"/>
          <w:highlight w:val="cyan"/>
        </w:rPr>
        <w:t>global precision ag</w:t>
      </w:r>
      <w:r w:rsidRPr="004957E6">
        <w:rPr>
          <w:rStyle w:val="StyleUnderline"/>
          <w:rFonts w:eastAsiaTheme="majorEastAsia"/>
        </w:rPr>
        <w:t>riculture market to</w:t>
      </w:r>
      <w:r w:rsidRPr="000200F3">
        <w:rPr>
          <w:rStyle w:val="StyleUnderline"/>
          <w:rFonts w:eastAsiaTheme="majorEastAsia"/>
          <w:highlight w:val="cyan"/>
        </w:rPr>
        <w:t xml:space="preserve"> post a </w:t>
      </w:r>
      <w:r w:rsidRPr="000200F3">
        <w:rPr>
          <w:rStyle w:val="Emphasis"/>
          <w:rFonts w:eastAsiaTheme="majorEastAsia"/>
          <w:highlight w:val="cyan"/>
        </w:rPr>
        <w:t>CAGR of more than 14%</w:t>
      </w:r>
      <w:r w:rsidRPr="000200F3">
        <w:rPr>
          <w:rStyle w:val="StyleUnderline"/>
          <w:rFonts w:eastAsiaTheme="majorEastAsia"/>
          <w:highlight w:val="cyan"/>
        </w:rPr>
        <w:t xml:space="preserve"> by 2019</w:t>
      </w:r>
      <w:r w:rsidRPr="003B7758">
        <w:t xml:space="preserve">, according to their latest report. The research study covers the present scenario and growth prospects of the global precision agriculture market for 2015-2019. To calculate the market size, the report considers the revenue generated from sales of the following precision farming products: automation and control systems, sensing and monitoring devices, and farm management systems. </w:t>
      </w:r>
      <w:r w:rsidRPr="003B7758">
        <w:rPr>
          <w:rStyle w:val="StyleUnderline"/>
          <w:rFonts w:eastAsiaTheme="majorEastAsia"/>
        </w:rPr>
        <w:t>Technavio analysts highlight the following four factors that are contributing to the growth of the global precision agriculture market</w:t>
      </w:r>
      <w:r w:rsidRPr="003B7758">
        <w:t xml:space="preserve">: Growing awareness and acceptance Need to maximize food production Optimization of inputs Control over farm data </w:t>
      </w:r>
      <w:r w:rsidRPr="000200F3">
        <w:rPr>
          <w:rStyle w:val="Emphasis"/>
          <w:rFonts w:eastAsiaTheme="majorEastAsia"/>
          <w:highlight w:val="cyan"/>
        </w:rPr>
        <w:t xml:space="preserve">Growing </w:t>
      </w:r>
      <w:r w:rsidRPr="004957E6">
        <w:rPr>
          <w:rStyle w:val="Emphasis"/>
          <w:rFonts w:eastAsiaTheme="majorEastAsia"/>
        </w:rPr>
        <w:t>awareness and acceptance</w:t>
      </w:r>
      <w:r w:rsidRPr="004957E6">
        <w:t xml:space="preserve"> According to the report </w:t>
      </w:r>
      <w:r w:rsidRPr="004957E6">
        <w:rPr>
          <w:rStyle w:val="StyleUnderline"/>
          <w:rFonts w:eastAsiaTheme="majorEastAsia"/>
        </w:rPr>
        <w:t>the acceptance and adoption of any technology is influenced by return on investment</w:t>
      </w:r>
      <w:r w:rsidRPr="004957E6">
        <w:t xml:space="preserve"> (ROI) </w:t>
      </w:r>
      <w:r w:rsidRPr="004957E6">
        <w:rPr>
          <w:rStyle w:val="StyleUnderline"/>
          <w:rFonts w:eastAsiaTheme="majorEastAsia"/>
        </w:rPr>
        <w:t>and the farmer's ability to bear risk</w:t>
      </w:r>
      <w:r w:rsidRPr="004957E6">
        <w:t>. Despite the fact that precision farming technologies have been available commercially</w:t>
      </w:r>
      <w:r w:rsidRPr="003B7758">
        <w:t xml:space="preserve"> since the 1990s, their awareness and uptake has been relatively slow. </w:t>
      </w:r>
      <w:r w:rsidRPr="004957E6">
        <w:t xml:space="preserve">However, </w:t>
      </w:r>
      <w:r w:rsidRPr="004957E6">
        <w:rPr>
          <w:rStyle w:val="StyleUnderline"/>
          <w:rFonts w:eastAsiaTheme="majorEastAsia"/>
        </w:rPr>
        <w:t>with advances in socio-demographic factors</w:t>
      </w:r>
      <w:r w:rsidRPr="003B7758">
        <w:rPr>
          <w:rStyle w:val="StyleUnderline"/>
          <w:rFonts w:eastAsiaTheme="majorEastAsia"/>
        </w:rPr>
        <w:t xml:space="preserve"> like improved education and computer literacy among farmers, </w:t>
      </w:r>
      <w:r w:rsidRPr="000200F3">
        <w:rPr>
          <w:rStyle w:val="StyleUnderline"/>
          <w:rFonts w:eastAsiaTheme="majorEastAsia"/>
          <w:highlight w:val="cyan"/>
        </w:rPr>
        <w:t xml:space="preserve">the </w:t>
      </w:r>
      <w:r w:rsidRPr="000200F3">
        <w:rPr>
          <w:rStyle w:val="Emphasis"/>
          <w:rFonts w:eastAsiaTheme="majorEastAsia"/>
          <w:highlight w:val="cyan"/>
        </w:rPr>
        <w:t>adoption rate has increased</w:t>
      </w:r>
      <w:r w:rsidRPr="003B7758">
        <w:rPr>
          <w:rStyle w:val="StyleUnderline"/>
          <w:rFonts w:eastAsiaTheme="majorEastAsia"/>
        </w:rPr>
        <w:t xml:space="preserve"> in modern times</w:t>
      </w:r>
      <w:r w:rsidRPr="003B7758">
        <w:t>. “</w:t>
      </w:r>
      <w:r w:rsidRPr="003B7758">
        <w:rPr>
          <w:rStyle w:val="StyleUnderline"/>
          <w:rFonts w:eastAsiaTheme="majorEastAsia"/>
        </w:rPr>
        <w:t xml:space="preserve">Awareness of the benefits of precision farming technologies, revealed in the form of improved yields and profitability, have </w:t>
      </w:r>
      <w:r w:rsidRPr="004957E6">
        <w:rPr>
          <w:rStyle w:val="StyleUnderline"/>
          <w:rFonts w:eastAsiaTheme="majorEastAsia"/>
        </w:rPr>
        <w:t>provided the biggest incentive for their acceptance and adoption</w:t>
      </w:r>
      <w:r w:rsidRPr="003B7758">
        <w:rPr>
          <w:rStyle w:val="StyleUnderline"/>
          <w:rFonts w:eastAsiaTheme="majorEastAsia"/>
        </w:rPr>
        <w:t>, driving growth in the market</w:t>
      </w:r>
      <w:r w:rsidRPr="003B7758">
        <w:t xml:space="preserve">,” says Faizan Akhtar, a research expert from Technavio’s agricultural equipment research team. </w:t>
      </w:r>
      <w:r w:rsidRPr="004957E6">
        <w:rPr>
          <w:rStyle w:val="Emphasis"/>
          <w:rFonts w:eastAsiaTheme="majorEastAsia"/>
        </w:rPr>
        <w:t>Need to maximize food production</w:t>
      </w:r>
      <w:r w:rsidRPr="003B7758">
        <w:t xml:space="preserve"> </w:t>
      </w:r>
      <w:r w:rsidRPr="003B7758">
        <w:rPr>
          <w:rStyle w:val="StyleUnderline"/>
          <w:rFonts w:eastAsiaTheme="majorEastAsia"/>
        </w:rPr>
        <w:t xml:space="preserve">With the growing global population, </w:t>
      </w:r>
      <w:r w:rsidRPr="000200F3">
        <w:rPr>
          <w:rStyle w:val="Emphasis"/>
          <w:rFonts w:eastAsiaTheme="majorEastAsia"/>
          <w:highlight w:val="cyan"/>
        </w:rPr>
        <w:t xml:space="preserve">demand </w:t>
      </w:r>
      <w:r w:rsidRPr="004957E6">
        <w:rPr>
          <w:rStyle w:val="Emphasis"/>
          <w:rFonts w:eastAsiaTheme="majorEastAsia"/>
        </w:rPr>
        <w:t xml:space="preserve">for food is </w:t>
      </w:r>
      <w:r w:rsidRPr="000200F3">
        <w:rPr>
          <w:rStyle w:val="Emphasis"/>
          <w:rFonts w:eastAsiaTheme="majorEastAsia"/>
          <w:highlight w:val="cyan"/>
        </w:rPr>
        <w:t>rising</w:t>
      </w:r>
      <w:r w:rsidRPr="000200F3">
        <w:rPr>
          <w:rStyle w:val="StyleUnderline"/>
          <w:rFonts w:eastAsiaTheme="majorEastAsia"/>
          <w:highlight w:val="cyan"/>
        </w:rPr>
        <w:t xml:space="preserve"> but</w:t>
      </w:r>
      <w:r w:rsidRPr="003B7758">
        <w:rPr>
          <w:rStyle w:val="StyleUnderline"/>
          <w:rFonts w:eastAsiaTheme="majorEastAsia"/>
        </w:rPr>
        <w:t xml:space="preserve"> the </w:t>
      </w:r>
      <w:r w:rsidRPr="003B7758">
        <w:rPr>
          <w:rStyle w:val="Emphasis"/>
          <w:rFonts w:eastAsiaTheme="majorEastAsia"/>
        </w:rPr>
        <w:t xml:space="preserve">size of </w:t>
      </w:r>
      <w:r w:rsidRPr="004957E6">
        <w:rPr>
          <w:rStyle w:val="Emphasis"/>
          <w:rFonts w:eastAsiaTheme="majorEastAsia"/>
        </w:rPr>
        <w:t xml:space="preserve">arable </w:t>
      </w:r>
      <w:r w:rsidRPr="000200F3">
        <w:rPr>
          <w:rStyle w:val="Emphasis"/>
          <w:rFonts w:eastAsiaTheme="majorEastAsia"/>
          <w:highlight w:val="cyan"/>
        </w:rPr>
        <w:t>land is decreasing</w:t>
      </w:r>
      <w:r w:rsidRPr="000200F3">
        <w:rPr>
          <w:rStyle w:val="StyleUnderline"/>
          <w:rFonts w:eastAsiaTheme="majorEastAsia"/>
          <w:highlight w:val="cyan"/>
        </w:rPr>
        <w:t>. Farmers are</w:t>
      </w:r>
      <w:r w:rsidRPr="003B7758">
        <w:rPr>
          <w:rStyle w:val="StyleUnderline"/>
          <w:rFonts w:eastAsiaTheme="majorEastAsia"/>
        </w:rPr>
        <w:t xml:space="preserve"> thus </w:t>
      </w:r>
      <w:r w:rsidRPr="000200F3">
        <w:rPr>
          <w:rStyle w:val="Emphasis"/>
          <w:rFonts w:eastAsiaTheme="majorEastAsia"/>
          <w:highlight w:val="cyan"/>
        </w:rPr>
        <w:t>facing the pressure</w:t>
      </w:r>
      <w:r w:rsidRPr="000200F3">
        <w:rPr>
          <w:rStyle w:val="StyleUnderline"/>
          <w:rFonts w:eastAsiaTheme="majorEastAsia"/>
          <w:highlight w:val="cyan"/>
        </w:rPr>
        <w:t xml:space="preserve"> of maximizing production</w:t>
      </w:r>
      <w:r w:rsidRPr="003B7758">
        <w:rPr>
          <w:rStyle w:val="StyleUnderline"/>
          <w:rFonts w:eastAsiaTheme="majorEastAsia"/>
        </w:rPr>
        <w:t xml:space="preserve"> within these limitations and are seeking out progressive techniques to make their farmlands more efficient. </w:t>
      </w:r>
      <w:r w:rsidRPr="000200F3">
        <w:rPr>
          <w:rStyle w:val="StyleUnderline"/>
          <w:rFonts w:eastAsiaTheme="majorEastAsia"/>
          <w:highlight w:val="cyan"/>
        </w:rPr>
        <w:t>These</w:t>
      </w:r>
      <w:r w:rsidRPr="003B7758">
        <w:rPr>
          <w:rStyle w:val="StyleUnderline"/>
          <w:rFonts w:eastAsiaTheme="majorEastAsia"/>
        </w:rPr>
        <w:t xml:space="preserve"> factors combined are expected to </w:t>
      </w:r>
      <w:r w:rsidRPr="000200F3">
        <w:rPr>
          <w:rStyle w:val="Emphasis"/>
          <w:rFonts w:eastAsiaTheme="majorEastAsia"/>
          <w:highlight w:val="cyan"/>
        </w:rPr>
        <w:t xml:space="preserve">drive </w:t>
      </w:r>
      <w:r w:rsidRPr="004957E6">
        <w:rPr>
          <w:rStyle w:val="Emphasis"/>
          <w:rFonts w:eastAsiaTheme="majorEastAsia"/>
        </w:rPr>
        <w:t>the popularity of</w:t>
      </w:r>
      <w:r w:rsidRPr="000200F3">
        <w:rPr>
          <w:rStyle w:val="Emphasis"/>
          <w:rFonts w:eastAsiaTheme="majorEastAsia"/>
          <w:highlight w:val="cyan"/>
        </w:rPr>
        <w:t xml:space="preserve"> precision </w:t>
      </w:r>
      <w:r w:rsidRPr="004957E6">
        <w:rPr>
          <w:rStyle w:val="Emphasis"/>
          <w:rFonts w:eastAsiaTheme="majorEastAsia"/>
        </w:rPr>
        <w:t xml:space="preserve">farming </w:t>
      </w:r>
      <w:r w:rsidRPr="000200F3">
        <w:rPr>
          <w:rStyle w:val="Emphasis"/>
          <w:rFonts w:eastAsiaTheme="majorEastAsia"/>
          <w:highlight w:val="cyan"/>
        </w:rPr>
        <w:t>technologies</w:t>
      </w:r>
      <w:r w:rsidRPr="003B7758">
        <w:rPr>
          <w:rStyle w:val="StyleUnderline"/>
          <w:rFonts w:eastAsiaTheme="majorEastAsia"/>
        </w:rPr>
        <w:t xml:space="preserve"> in the market because they allow more effective management of farmland and thus increase production in a sustainable manner.</w:t>
      </w:r>
      <w:r w:rsidRPr="003B7758">
        <w:t xml:space="preserve"> </w:t>
      </w:r>
      <w:r w:rsidRPr="000200F3">
        <w:rPr>
          <w:rStyle w:val="Emphasis"/>
          <w:rFonts w:eastAsiaTheme="majorEastAsia"/>
          <w:highlight w:val="cyan"/>
        </w:rPr>
        <w:t>Optimization of inputs</w:t>
      </w:r>
      <w:r w:rsidRPr="003B7758">
        <w:t xml:space="preserve"> </w:t>
      </w:r>
      <w:r w:rsidRPr="003B7758">
        <w:rPr>
          <w:rStyle w:val="StyleUnderline"/>
          <w:rFonts w:eastAsiaTheme="majorEastAsia"/>
        </w:rPr>
        <w:t>Agricultural inputs like seeds, irrigation, and fertilizers account for a major cost to farmers and are witnessing a rise in prices</w:t>
      </w:r>
      <w:r w:rsidRPr="003B7758">
        <w:t xml:space="preserve">. Farmers have strived to mitigate the costs associated with inputs and simultaneously increase yields. </w:t>
      </w:r>
      <w:r w:rsidRPr="004957E6">
        <w:rPr>
          <w:rStyle w:val="StyleUnderline"/>
          <w:rFonts w:eastAsiaTheme="majorEastAsia"/>
        </w:rPr>
        <w:t>Precision farming technologies such as variable-rate technology</w:t>
      </w:r>
      <w:r w:rsidRPr="004957E6">
        <w:t xml:space="preserve"> (VRT) </w:t>
      </w:r>
      <w:r w:rsidRPr="004957E6">
        <w:rPr>
          <w:rStyle w:val="StyleUnderline"/>
          <w:rFonts w:eastAsiaTheme="majorEastAsia"/>
        </w:rPr>
        <w:t>provide this benefit as</w:t>
      </w:r>
      <w:r w:rsidRPr="003B7758">
        <w:rPr>
          <w:rStyle w:val="StyleUnderline"/>
          <w:rFonts w:eastAsiaTheme="majorEastAsia"/>
        </w:rPr>
        <w:t xml:space="preserve"> they facilitate control of the timing, quantity, and placement of inputs for any given area on the farm</w:t>
      </w:r>
      <w:r w:rsidRPr="003B7758">
        <w:t xml:space="preserve">. This allows for better efficiency of planting because it allows farmers to optimize and customize inputs and reduce the misapplication of products. “The VRT tools can be used to evaluate the natural soil variability of a field and reduce irrigation in areas where soil is detected to better retain water. Precision farming can thus translate into major cost and energy savings through efficient use of resources. This is expected to drive demand in the market over the next five years,” says Faizan. </w:t>
      </w:r>
      <w:r w:rsidRPr="000200F3">
        <w:rPr>
          <w:rStyle w:val="Emphasis"/>
          <w:rFonts w:eastAsiaTheme="majorEastAsia"/>
          <w:highlight w:val="cyan"/>
        </w:rPr>
        <w:t>Control over farm data</w:t>
      </w:r>
      <w:r w:rsidRPr="003B7758">
        <w:t xml:space="preserve"> </w:t>
      </w:r>
      <w:r w:rsidRPr="003B7758">
        <w:rPr>
          <w:rStyle w:val="StyleUnderline"/>
          <w:rFonts w:eastAsiaTheme="majorEastAsia"/>
        </w:rPr>
        <w:t>Farm data security and privacy is a major concern of the precision farming market</w:t>
      </w:r>
      <w:r w:rsidRPr="003B7758">
        <w:t xml:space="preserve">. This farm data is related to planting, production and harvesting practices and can be sent by farmers to ATPs (agricultural technology providers). Vendors in the market including Deere and Company and Monsanto have developed services that make use of these data, analyze them, and offer field prescriptions and benchmarks to aid farmers in decision-making. While some farmers are open to this, others refrain from allowing ATPs to use them. Certain farm data tools such as FARMServer have facilitated the sharing of data, vesting its privacy and security in the hands of the farmer. </w:t>
      </w:r>
      <w:r w:rsidRPr="004957E6">
        <w:rPr>
          <w:rStyle w:val="StyleUnderline"/>
          <w:rFonts w:eastAsiaTheme="majorEastAsia"/>
        </w:rPr>
        <w:t xml:space="preserve">This </w:t>
      </w:r>
      <w:r w:rsidRPr="000200F3">
        <w:rPr>
          <w:rStyle w:val="StyleUnderline"/>
          <w:rFonts w:eastAsiaTheme="majorEastAsia"/>
          <w:highlight w:val="cyan"/>
        </w:rPr>
        <w:t>could</w:t>
      </w:r>
      <w:r w:rsidRPr="003B7758">
        <w:rPr>
          <w:rStyle w:val="StyleUnderline"/>
          <w:rFonts w:eastAsiaTheme="majorEastAsia"/>
        </w:rPr>
        <w:t xml:space="preserve"> help </w:t>
      </w:r>
      <w:r w:rsidRPr="000200F3">
        <w:rPr>
          <w:rStyle w:val="StyleUnderline"/>
          <w:rFonts w:eastAsiaTheme="majorEastAsia"/>
          <w:highlight w:val="cyan"/>
        </w:rPr>
        <w:t>accelerate</w:t>
      </w:r>
      <w:r w:rsidRPr="003B7758">
        <w:rPr>
          <w:rStyle w:val="StyleUnderline"/>
          <w:rFonts w:eastAsiaTheme="majorEastAsia"/>
        </w:rPr>
        <w:t xml:space="preserve"> the </w:t>
      </w:r>
      <w:r w:rsidRPr="000200F3">
        <w:rPr>
          <w:rStyle w:val="StyleUnderline"/>
          <w:rFonts w:eastAsiaTheme="majorEastAsia"/>
          <w:highlight w:val="cyan"/>
        </w:rPr>
        <w:t xml:space="preserve">advances </w:t>
      </w:r>
      <w:r w:rsidRPr="004957E6">
        <w:rPr>
          <w:rStyle w:val="StyleUnderline"/>
          <w:rFonts w:eastAsiaTheme="majorEastAsia"/>
        </w:rPr>
        <w:t>in the precision farming field through</w:t>
      </w:r>
      <w:r w:rsidRPr="003B7758">
        <w:rPr>
          <w:rStyle w:val="StyleUnderline"/>
          <w:rFonts w:eastAsiaTheme="majorEastAsia"/>
        </w:rPr>
        <w:t xml:space="preserve"> collaborative efforts between the farmers and agribusinesses</w:t>
      </w:r>
      <w:r w:rsidRPr="003B7758">
        <w:t>.</w:t>
      </w:r>
    </w:p>
    <w:p w14:paraId="625BC490" w14:textId="77777777" w:rsidR="005E7A05" w:rsidRDefault="005E7A05" w:rsidP="005E7A05">
      <w:pPr>
        <w:pStyle w:val="Small"/>
      </w:pPr>
    </w:p>
    <w:p w14:paraId="7590BF85" w14:textId="77777777" w:rsidR="005E7A05" w:rsidRPr="00A200D1" w:rsidRDefault="005E7A05" w:rsidP="005E7A05">
      <w:pPr>
        <w:pStyle w:val="Heading4"/>
      </w:pPr>
      <w:r>
        <w:t>Problem is distribution, not production</w:t>
      </w:r>
    </w:p>
    <w:p w14:paraId="4D105125" w14:textId="77777777" w:rsidR="005E7A05" w:rsidRPr="004516E2" w:rsidRDefault="005E7A05" w:rsidP="005E7A05">
      <w:r w:rsidRPr="00D84C8E">
        <w:rPr>
          <w:rFonts w:cs="Arial"/>
          <w:b/>
          <w:color w:val="000000"/>
          <w:szCs w:val="20"/>
        </w:rPr>
        <w:t>Altieri and Rosset 99</w:t>
      </w:r>
      <w:r w:rsidRPr="00D84C8E">
        <w:rPr>
          <w:rFonts w:cs="Arial"/>
          <w:color w:val="000000"/>
          <w:szCs w:val="20"/>
        </w:rPr>
        <w:t xml:space="preserve"> - *</w:t>
      </w:r>
      <w:r w:rsidRPr="00D84C8E">
        <w:rPr>
          <w:iCs/>
          <w:color w:val="121212"/>
          <w:szCs w:val="21"/>
        </w:rPr>
        <w:t xml:space="preserve"> University of California, Berkeley</w:t>
      </w:r>
      <w:r w:rsidRPr="00D84C8E">
        <w:rPr>
          <w:rStyle w:val="apple-converted-space"/>
          <w:color w:val="121212"/>
          <w:szCs w:val="21"/>
        </w:rPr>
        <w:t>  AND **</w:t>
      </w:r>
      <w:r w:rsidRPr="00D84C8E">
        <w:rPr>
          <w:iCs/>
          <w:color w:val="121212"/>
          <w:szCs w:val="21"/>
        </w:rPr>
        <w:t xml:space="preserve"> Food First/Institute for Food and Development Policy (Miguel and Peter, “</w:t>
      </w:r>
      <w:r w:rsidRPr="00D84C8E">
        <w:rPr>
          <w:color w:val="000000"/>
          <w:szCs w:val="30"/>
        </w:rPr>
        <w:t xml:space="preserve">Ten reasons why biotechnology will not ensure food security, protect the environment and reduce poverty in the developing world” October, </w:t>
      </w:r>
      <w:r w:rsidRPr="005B29AF">
        <w:rPr>
          <w:color w:val="000000"/>
        </w:rPr>
        <w:t>http://www.foodfirst.org/en/node/305</w:t>
      </w:r>
    </w:p>
    <w:p w14:paraId="0605CDCA" w14:textId="77777777" w:rsidR="005E7A05" w:rsidRPr="00981E5B" w:rsidRDefault="005E7A05" w:rsidP="005E7A05">
      <w:pPr>
        <w:rPr>
          <w:color w:val="121212"/>
          <w:sz w:val="16"/>
          <w:szCs w:val="21"/>
        </w:rPr>
      </w:pPr>
      <w:r w:rsidRPr="00981E5B">
        <w:rPr>
          <w:color w:val="121212"/>
          <w:sz w:val="16"/>
          <w:szCs w:val="21"/>
        </w:rPr>
        <w:t xml:space="preserve">1. </w:t>
      </w:r>
      <w:r w:rsidRPr="00D84C8E">
        <w:rPr>
          <w:color w:val="121212"/>
          <w:szCs w:val="21"/>
          <w:u w:val="single"/>
        </w:rPr>
        <w:t xml:space="preserve">There is </w:t>
      </w:r>
      <w:r w:rsidRPr="000200F3">
        <w:rPr>
          <w:color w:val="121212"/>
          <w:szCs w:val="21"/>
          <w:highlight w:val="cyan"/>
          <w:u w:val="single"/>
        </w:rPr>
        <w:t>no relationship between</w:t>
      </w:r>
      <w:r w:rsidRPr="00D84C8E">
        <w:rPr>
          <w:color w:val="121212"/>
          <w:szCs w:val="21"/>
          <w:u w:val="single"/>
        </w:rPr>
        <w:t xml:space="preserve"> the prevalence of </w:t>
      </w:r>
      <w:r w:rsidRPr="000200F3">
        <w:rPr>
          <w:color w:val="121212"/>
          <w:szCs w:val="21"/>
          <w:highlight w:val="cyan"/>
          <w:u w:val="single"/>
        </w:rPr>
        <w:t>hunger</w:t>
      </w:r>
      <w:r w:rsidRPr="00D84C8E">
        <w:rPr>
          <w:color w:val="121212"/>
          <w:szCs w:val="21"/>
          <w:u w:val="single"/>
        </w:rPr>
        <w:t xml:space="preserve"> in a given country </w:t>
      </w:r>
      <w:r w:rsidRPr="000200F3">
        <w:rPr>
          <w:color w:val="121212"/>
          <w:szCs w:val="21"/>
          <w:highlight w:val="cyan"/>
          <w:u w:val="single"/>
        </w:rPr>
        <w:t>and</w:t>
      </w:r>
      <w:r w:rsidRPr="00D84C8E">
        <w:rPr>
          <w:color w:val="121212"/>
          <w:szCs w:val="21"/>
          <w:u w:val="single"/>
        </w:rPr>
        <w:t xml:space="preserve"> its </w:t>
      </w:r>
      <w:r w:rsidRPr="000200F3">
        <w:rPr>
          <w:color w:val="121212"/>
          <w:szCs w:val="21"/>
          <w:highlight w:val="cyan"/>
          <w:u w:val="single"/>
        </w:rPr>
        <w:t>population</w:t>
      </w:r>
      <w:r w:rsidRPr="00D84C8E">
        <w:rPr>
          <w:color w:val="121212"/>
          <w:szCs w:val="21"/>
          <w:u w:val="single"/>
        </w:rPr>
        <w:t>. For every densely populated and hungry nation like Bangladesh</w:t>
      </w:r>
      <w:r w:rsidRPr="00981E5B">
        <w:rPr>
          <w:color w:val="121212"/>
          <w:sz w:val="16"/>
          <w:szCs w:val="21"/>
        </w:rPr>
        <w:t xml:space="preserve"> or Haiti, </w:t>
      </w:r>
      <w:r w:rsidRPr="00D84C8E">
        <w:rPr>
          <w:color w:val="121212"/>
          <w:szCs w:val="21"/>
          <w:u w:val="single"/>
        </w:rPr>
        <w:t>there is a sparsely populated and hungry nation like Brazil</w:t>
      </w:r>
      <w:r w:rsidRPr="00981E5B">
        <w:rPr>
          <w:color w:val="121212"/>
          <w:sz w:val="16"/>
          <w:szCs w:val="21"/>
        </w:rPr>
        <w:t xml:space="preserve"> and Indonesia. </w:t>
      </w:r>
      <w:r w:rsidRPr="000200F3">
        <w:rPr>
          <w:color w:val="121212"/>
          <w:szCs w:val="21"/>
          <w:highlight w:val="cyan"/>
          <w:u w:val="single"/>
        </w:rPr>
        <w:t>The world today produces more food per inhabitant than ever before</w:t>
      </w:r>
      <w:r w:rsidRPr="00981E5B">
        <w:rPr>
          <w:color w:val="121212"/>
          <w:sz w:val="16"/>
          <w:szCs w:val="21"/>
        </w:rPr>
        <w:t xml:space="preserve">. Enough is available to provide 4.3 pounds every person everyday: 2.5 pounds of grain, beans and nuts, about a pound of meat, milk and eggs and another of fruits and vegetables. </w:t>
      </w:r>
      <w:r w:rsidRPr="000200F3">
        <w:rPr>
          <w:color w:val="121212"/>
          <w:szCs w:val="21"/>
          <w:highlight w:val="cyan"/>
          <w:u w:val="single"/>
        </w:rPr>
        <w:t>The real causes of hunger are poverty, inequality and lack of access.</w:t>
      </w:r>
      <w:r w:rsidRPr="00981E5B">
        <w:rPr>
          <w:color w:val="121212"/>
          <w:sz w:val="16"/>
          <w:szCs w:val="21"/>
        </w:rPr>
        <w:t xml:space="preserve"> Too many people are too poor to buy the food that is available (but often poorly distributed) or lack the land and resources to grow it themselves (Lappe, Collins and Rosset l998).</w:t>
      </w:r>
    </w:p>
    <w:p w14:paraId="27B46D97" w14:textId="77777777" w:rsidR="005E7A05" w:rsidRPr="00B65FEE" w:rsidRDefault="005E7A05" w:rsidP="005E7A05">
      <w:pPr>
        <w:rPr>
          <w:color w:val="121212"/>
          <w:sz w:val="16"/>
          <w:szCs w:val="21"/>
        </w:rPr>
      </w:pPr>
      <w:r w:rsidRPr="00981E5B">
        <w:rPr>
          <w:color w:val="121212"/>
          <w:sz w:val="16"/>
          <w:szCs w:val="21"/>
        </w:rPr>
        <w:t xml:space="preserve">2. </w:t>
      </w:r>
      <w:r w:rsidRPr="00D84C8E">
        <w:rPr>
          <w:color w:val="121212"/>
          <w:szCs w:val="21"/>
          <w:u w:val="single"/>
        </w:rPr>
        <w:t xml:space="preserve">Most </w:t>
      </w:r>
      <w:r w:rsidRPr="000200F3">
        <w:rPr>
          <w:color w:val="121212"/>
          <w:szCs w:val="21"/>
          <w:highlight w:val="cyan"/>
          <w:u w:val="single"/>
        </w:rPr>
        <w:t>innovations in agricultural biotechnology have been profit-driven rather than need-driven</w:t>
      </w:r>
      <w:r w:rsidRPr="00D84C8E">
        <w:rPr>
          <w:color w:val="121212"/>
          <w:szCs w:val="21"/>
          <w:u w:val="single"/>
        </w:rPr>
        <w:t>.</w:t>
      </w:r>
      <w:r w:rsidRPr="00981E5B">
        <w:rPr>
          <w:color w:val="121212"/>
          <w:sz w:val="16"/>
          <w:szCs w:val="21"/>
        </w:rPr>
        <w:t xml:space="preserve"> The real thrust of the genetic engineering industry is not to make third world agriculture more productive, but rather to generate profits (Busch et al l990). This is illustrated by reviewing the principle technologies on the market today: a) herbicide resistant crops such as Monsanto's "Roundup Ready"soybeans, seeds that are tolerant to Monsanto's herbicide Roundup, and b)"Bt" crops which are engineered to produce their own insecticide. In the first instance, the goal is to win a greater herbicide market-share for a proprietary product and in the second to boost seed sales at the cost of damaging the usefulness of a key pest management product (the Bacillus thuringiensis based microbial insecticide) relied upon by many farmers, including most organic farmers, as a powerful alternative to insecticides. These technologies respond to the need of biotechnology companies to intensify farmers' dependence upon seeds protected by so-called" intellectual property rights," which conflict directly with the age-old rights of farmers to reproduce, share or store seeds (Hobbelink l991). Whenever possible corporations will require farmers to buy company's brand of inputs and will forbid farmers from keeping or selling seed. By controlling germplasm from seed to sale, and by forcing farmers to pay inflated prices for seed-chemical packages, companies are determined to extract the most profit from their investment (Krimsky and Wrubel l996).</w:t>
      </w:r>
    </w:p>
    <w:p w14:paraId="4FDCFDF7" w14:textId="77777777" w:rsidR="005E7A05" w:rsidRPr="000B14FB" w:rsidRDefault="005E7A05" w:rsidP="005E7A05"/>
    <w:p w14:paraId="6C07CAD7" w14:textId="77777777" w:rsidR="005E7A05" w:rsidRPr="000B14FB" w:rsidRDefault="005E7A05" w:rsidP="005E7A05">
      <w:pPr>
        <w:pStyle w:val="Heading4"/>
        <w:rPr>
          <w:rFonts w:cs="Arial"/>
        </w:rPr>
      </w:pPr>
      <w:r w:rsidRPr="000B14FB">
        <w:rPr>
          <w:rFonts w:cs="Arial"/>
        </w:rPr>
        <w:t xml:space="preserve">No ag impact </w:t>
      </w:r>
    </w:p>
    <w:p w14:paraId="01FD7958" w14:textId="77777777" w:rsidR="005E7A05" w:rsidRPr="000B14FB" w:rsidRDefault="005E7A05" w:rsidP="005E7A05">
      <w:pPr>
        <w:rPr>
          <w:sz w:val="18"/>
          <w:szCs w:val="18"/>
        </w:rPr>
      </w:pPr>
      <w:r w:rsidRPr="000B14FB">
        <w:rPr>
          <w:sz w:val="18"/>
          <w:szCs w:val="18"/>
        </w:rPr>
        <w:t xml:space="preserve">Steven </w:t>
      </w:r>
      <w:r w:rsidRPr="000B14FB">
        <w:rPr>
          <w:rStyle w:val="Style13ptBold"/>
        </w:rPr>
        <w:t>Pinker 11</w:t>
      </w:r>
      <w:r w:rsidRPr="000B14FB">
        <w:rPr>
          <w:sz w:val="18"/>
          <w:szCs w:val="18"/>
        </w:rPr>
        <w:t xml:space="preserve">, Prof @ Harvard, Steven Pinker: Resource Scarcity Doesn’t Cause Wars, </w:t>
      </w:r>
      <w:hyperlink r:id="rId96" w:history="1">
        <w:r w:rsidRPr="000B14FB">
          <w:rPr>
            <w:rStyle w:val="Hyperlink"/>
            <w:sz w:val="18"/>
            <w:szCs w:val="18"/>
          </w:rPr>
          <w:t>http://www.globalwarming.org/2011/11/28/steven-pinker-resource-scarcity-doesnt-cause-wars/</w:t>
        </w:r>
      </w:hyperlink>
    </w:p>
    <w:p w14:paraId="7424D359" w14:textId="77777777" w:rsidR="005E7A05" w:rsidRPr="000B14FB" w:rsidRDefault="005E7A05" w:rsidP="005E7A05">
      <w:pPr>
        <w:rPr>
          <w:rStyle w:val="Emphasis"/>
        </w:rPr>
      </w:pPr>
      <w:r w:rsidRPr="000B14FB">
        <w:rPr>
          <w:sz w:val="12"/>
        </w:rPr>
        <w:t xml:space="preserve">Once again it seems to me that the appropriate response is “maybe, but maybe not.” </w:t>
      </w:r>
      <w:r w:rsidRPr="000B14FB">
        <w:rPr>
          <w:rStyle w:val="StyleUnderline"/>
        </w:rPr>
        <w:t>Though climate change can cause plenty of misery</w:t>
      </w:r>
      <w:r w:rsidRPr="000B14FB">
        <w:rPr>
          <w:sz w:val="12"/>
        </w:rPr>
        <w:t xml:space="preserve">… </w:t>
      </w:r>
      <w:r w:rsidRPr="000B14FB">
        <w:rPr>
          <w:rStyle w:val="StyleUnderline"/>
        </w:rPr>
        <w:t xml:space="preserve">it will not necessarily </w:t>
      </w:r>
      <w:r w:rsidRPr="000B14FB">
        <w:rPr>
          <w:rStyle w:val="Emphasis"/>
        </w:rPr>
        <w:t>lead to armed conflict</w:t>
      </w:r>
      <w:r w:rsidRPr="000B14FB">
        <w:rPr>
          <w:rStyle w:val="StyleUnderline"/>
        </w:rPr>
        <w:t>.</w:t>
      </w:r>
      <w:r w:rsidRPr="000B14FB">
        <w:rPr>
          <w:sz w:val="12"/>
        </w:rPr>
        <w:t xml:space="preserve"> The </w:t>
      </w:r>
      <w:r w:rsidRPr="000B14FB">
        <w:rPr>
          <w:rStyle w:val="Emphasis"/>
        </w:rPr>
        <w:t>political scientists</w:t>
      </w:r>
      <w:r w:rsidRPr="000B14FB">
        <w:rPr>
          <w:sz w:val="12"/>
        </w:rPr>
        <w:t xml:space="preserve"> who track war and peace, </w:t>
      </w:r>
      <w:r w:rsidRPr="000B14FB">
        <w:rPr>
          <w:rStyle w:val="StyleUnderline"/>
        </w:rPr>
        <w:t>such as</w:t>
      </w:r>
      <w:r w:rsidRPr="000B14FB">
        <w:rPr>
          <w:sz w:val="12"/>
        </w:rPr>
        <w:t xml:space="preserve"> Halvard </w:t>
      </w:r>
      <w:r w:rsidRPr="000B14FB">
        <w:rPr>
          <w:rStyle w:val="Emphasis"/>
        </w:rPr>
        <w:t>Buhaug</w:t>
      </w:r>
      <w:r w:rsidRPr="000B14FB">
        <w:rPr>
          <w:sz w:val="12"/>
        </w:rPr>
        <w:t xml:space="preserve">, Idean </w:t>
      </w:r>
      <w:r w:rsidRPr="000B14FB">
        <w:rPr>
          <w:rStyle w:val="Emphasis"/>
        </w:rPr>
        <w:t>Salehyan</w:t>
      </w:r>
      <w:r w:rsidRPr="000B14FB">
        <w:rPr>
          <w:sz w:val="12"/>
        </w:rPr>
        <w:t xml:space="preserve">, Ole </w:t>
      </w:r>
      <w:r w:rsidRPr="000B14FB">
        <w:rPr>
          <w:rStyle w:val="Emphasis"/>
        </w:rPr>
        <w:t>Theisen</w:t>
      </w:r>
      <w:r w:rsidRPr="000B14FB">
        <w:rPr>
          <w:sz w:val="12"/>
        </w:rPr>
        <w:t xml:space="preserve">, and Nils </w:t>
      </w:r>
      <w:r w:rsidRPr="000B14FB">
        <w:rPr>
          <w:rStyle w:val="Emphasis"/>
        </w:rPr>
        <w:t>Gleditsch</w:t>
      </w:r>
      <w:r w:rsidRPr="000B14FB">
        <w:rPr>
          <w:sz w:val="12"/>
        </w:rPr>
        <w:t xml:space="preserve">, </w:t>
      </w:r>
      <w:r w:rsidRPr="000B14FB">
        <w:rPr>
          <w:rStyle w:val="StyleUnderline"/>
        </w:rPr>
        <w:t xml:space="preserve">are skeptical of the popular idea that people </w:t>
      </w:r>
      <w:r w:rsidRPr="000B14FB">
        <w:rPr>
          <w:rStyle w:val="Emphasis"/>
        </w:rPr>
        <w:t>fight wars</w:t>
      </w:r>
      <w:r w:rsidRPr="000B14FB">
        <w:rPr>
          <w:rStyle w:val="StyleUnderline"/>
        </w:rPr>
        <w:t xml:space="preserve"> over </w:t>
      </w:r>
      <w:r w:rsidRPr="000B14FB">
        <w:rPr>
          <w:rStyle w:val="Emphasis"/>
        </w:rPr>
        <w:t>scarce resources</w:t>
      </w:r>
      <w:r w:rsidRPr="000B14FB">
        <w:rPr>
          <w:sz w:val="12"/>
        </w:rPr>
        <w:t xml:space="preserve">. </w:t>
      </w:r>
      <w:r w:rsidRPr="000200F3">
        <w:rPr>
          <w:rStyle w:val="Emphasis"/>
          <w:highlight w:val="cyan"/>
        </w:rPr>
        <w:t>Hunger and</w:t>
      </w:r>
      <w:r w:rsidRPr="000B14FB">
        <w:rPr>
          <w:rStyle w:val="Emphasis"/>
        </w:rPr>
        <w:t xml:space="preserve"> resource </w:t>
      </w:r>
      <w:r w:rsidRPr="000200F3">
        <w:rPr>
          <w:rStyle w:val="Emphasis"/>
          <w:highlight w:val="cyan"/>
        </w:rPr>
        <w:t>shortages</w:t>
      </w:r>
      <w:r w:rsidRPr="000200F3">
        <w:rPr>
          <w:sz w:val="12"/>
          <w:highlight w:val="cyan"/>
        </w:rPr>
        <w:t xml:space="preserve"> </w:t>
      </w:r>
      <w:r w:rsidRPr="000200F3">
        <w:rPr>
          <w:rStyle w:val="StyleUnderline"/>
          <w:highlight w:val="cyan"/>
        </w:rPr>
        <w:t>are</w:t>
      </w:r>
      <w:r w:rsidRPr="000B14FB">
        <w:rPr>
          <w:rStyle w:val="StyleUnderline"/>
        </w:rPr>
        <w:t xml:space="preserve"> tragically </w:t>
      </w:r>
      <w:r w:rsidRPr="000200F3">
        <w:rPr>
          <w:rStyle w:val="StyleUnderline"/>
          <w:highlight w:val="cyan"/>
        </w:rPr>
        <w:t>common</w:t>
      </w:r>
      <w:r w:rsidRPr="000B14FB">
        <w:rPr>
          <w:rStyle w:val="StyleUnderline"/>
        </w:rPr>
        <w:t xml:space="preserve"> in sub-Saharan countries such as</w:t>
      </w:r>
      <w:r w:rsidRPr="000B14FB">
        <w:rPr>
          <w:sz w:val="12"/>
        </w:rPr>
        <w:t xml:space="preserve"> </w:t>
      </w:r>
      <w:r w:rsidRPr="000B14FB">
        <w:rPr>
          <w:rStyle w:val="Emphasis"/>
        </w:rPr>
        <w:t>Malawi</w:t>
      </w:r>
      <w:r w:rsidRPr="000B14FB">
        <w:rPr>
          <w:sz w:val="12"/>
        </w:rPr>
        <w:t xml:space="preserve">, </w:t>
      </w:r>
      <w:r w:rsidRPr="000B14FB">
        <w:rPr>
          <w:rStyle w:val="Emphasis"/>
        </w:rPr>
        <w:t>Zambia</w:t>
      </w:r>
      <w:r w:rsidRPr="000B14FB">
        <w:rPr>
          <w:sz w:val="12"/>
        </w:rPr>
        <w:t xml:space="preserve">, </w:t>
      </w:r>
      <w:r w:rsidRPr="000B14FB">
        <w:rPr>
          <w:rStyle w:val="StyleUnderline"/>
        </w:rPr>
        <w:t>and</w:t>
      </w:r>
      <w:r w:rsidRPr="000B14FB">
        <w:rPr>
          <w:sz w:val="12"/>
        </w:rPr>
        <w:t xml:space="preserve"> </w:t>
      </w:r>
      <w:r w:rsidRPr="000B14FB">
        <w:rPr>
          <w:rStyle w:val="Emphasis"/>
        </w:rPr>
        <w:t>Tanzania</w:t>
      </w:r>
      <w:r w:rsidRPr="000B14FB">
        <w:rPr>
          <w:sz w:val="12"/>
        </w:rPr>
        <w:t xml:space="preserve">, </w:t>
      </w:r>
      <w:r w:rsidRPr="000B14FB">
        <w:rPr>
          <w:rStyle w:val="Emphasis"/>
        </w:rPr>
        <w:t xml:space="preserve">but </w:t>
      </w:r>
      <w:r w:rsidRPr="000200F3">
        <w:rPr>
          <w:rStyle w:val="Emphasis"/>
          <w:highlight w:val="cyan"/>
        </w:rPr>
        <w:t>wars</w:t>
      </w:r>
      <w:r w:rsidRPr="000B14FB">
        <w:rPr>
          <w:rStyle w:val="Emphasis"/>
        </w:rPr>
        <w:t xml:space="preserve"> involving them </w:t>
      </w:r>
      <w:r w:rsidRPr="000200F3">
        <w:rPr>
          <w:rStyle w:val="Emphasis"/>
          <w:highlight w:val="cyan"/>
        </w:rPr>
        <w:t>are not.</w:t>
      </w:r>
      <w:r w:rsidRPr="000B14FB">
        <w:rPr>
          <w:rStyle w:val="Emphasis"/>
        </w:rPr>
        <w:t xml:space="preserve"> Hurricanes, floods, droughts, and tsunamis</w:t>
      </w:r>
      <w:r w:rsidRPr="000B14FB">
        <w:rPr>
          <w:sz w:val="12"/>
        </w:rPr>
        <w:t xml:space="preserve"> (such as the disastrous one in the Indian Ocean in 2004) </w:t>
      </w:r>
      <w:r w:rsidRPr="000B14FB">
        <w:rPr>
          <w:rStyle w:val="StyleUnderline"/>
        </w:rPr>
        <w:t>do not generally lead to conflict.</w:t>
      </w:r>
      <w:r w:rsidRPr="000B14FB">
        <w:rPr>
          <w:sz w:val="12"/>
        </w:rPr>
        <w:t xml:space="preserve"> </w:t>
      </w:r>
      <w:r w:rsidRPr="000B14FB">
        <w:rPr>
          <w:rStyle w:val="StyleUnderline"/>
        </w:rPr>
        <w:t>The</w:t>
      </w:r>
      <w:r w:rsidRPr="000B14FB">
        <w:rPr>
          <w:sz w:val="12"/>
        </w:rPr>
        <w:t xml:space="preserve"> American </w:t>
      </w:r>
      <w:r w:rsidRPr="000B14FB">
        <w:rPr>
          <w:rStyle w:val="StyleUnderline"/>
        </w:rPr>
        <w:t>dust bowl in</w:t>
      </w:r>
      <w:r w:rsidRPr="000B14FB">
        <w:rPr>
          <w:sz w:val="12"/>
        </w:rPr>
        <w:t xml:space="preserve"> the 1930s, to take another example, </w:t>
      </w:r>
      <w:r w:rsidRPr="000B14FB">
        <w:rPr>
          <w:rStyle w:val="StyleUnderline"/>
        </w:rPr>
        <w:t xml:space="preserve">caused plenty of deprivation </w:t>
      </w:r>
      <w:r w:rsidRPr="000B14FB">
        <w:rPr>
          <w:rStyle w:val="Emphasis"/>
        </w:rPr>
        <w:t>but no civil war</w:t>
      </w:r>
      <w:r w:rsidRPr="000B14FB">
        <w:rPr>
          <w:sz w:val="12"/>
        </w:rPr>
        <w:t xml:space="preserve">. And </w:t>
      </w:r>
      <w:r w:rsidRPr="000B14FB">
        <w:rPr>
          <w:rStyle w:val="StyleUnderline"/>
        </w:rPr>
        <w:t xml:space="preserve">while temperatures have been rising steadily in Africa during </w:t>
      </w:r>
      <w:r w:rsidRPr="000B14FB">
        <w:rPr>
          <w:rStyle w:val="Emphasis"/>
        </w:rPr>
        <w:t>the past fifteen years</w:t>
      </w:r>
      <w:r w:rsidRPr="000B14FB">
        <w:rPr>
          <w:sz w:val="12"/>
        </w:rPr>
        <w:t xml:space="preserve">, </w:t>
      </w:r>
      <w:r w:rsidRPr="000B14FB">
        <w:rPr>
          <w:rStyle w:val="Emphasis"/>
        </w:rPr>
        <w:t xml:space="preserve">civil wars and war deaths have been falling. </w:t>
      </w:r>
      <w:r w:rsidRPr="000B14FB">
        <w:rPr>
          <w:rStyle w:val="StyleUnderline"/>
        </w:rPr>
        <w:t>Pressures on access to land</w:t>
      </w:r>
      <w:r w:rsidRPr="000B14FB">
        <w:rPr>
          <w:sz w:val="12"/>
        </w:rPr>
        <w:t xml:space="preserve"> and water </w:t>
      </w:r>
      <w:r w:rsidRPr="000B14FB">
        <w:rPr>
          <w:rStyle w:val="StyleUnderline"/>
        </w:rPr>
        <w:t xml:space="preserve">can certainly </w:t>
      </w:r>
      <w:r w:rsidRPr="000200F3">
        <w:rPr>
          <w:rStyle w:val="StyleUnderline"/>
          <w:highlight w:val="cyan"/>
        </w:rPr>
        <w:t>cause</w:t>
      </w:r>
      <w:r w:rsidRPr="000B14FB">
        <w:rPr>
          <w:rStyle w:val="StyleUnderline"/>
        </w:rPr>
        <w:t xml:space="preserve"> local </w:t>
      </w:r>
      <w:r w:rsidRPr="000200F3">
        <w:rPr>
          <w:rStyle w:val="StyleUnderline"/>
          <w:highlight w:val="cyan"/>
        </w:rPr>
        <w:t>skirmishes, but</w:t>
      </w:r>
      <w:r w:rsidRPr="000B14FB">
        <w:rPr>
          <w:rStyle w:val="StyleUnderline"/>
        </w:rPr>
        <w:t xml:space="preserve"> a genuine </w:t>
      </w:r>
      <w:r w:rsidRPr="000200F3">
        <w:rPr>
          <w:rStyle w:val="StyleUnderline"/>
          <w:highlight w:val="cyan"/>
        </w:rPr>
        <w:t>war requires</w:t>
      </w:r>
      <w:r w:rsidRPr="000B14FB">
        <w:rPr>
          <w:rStyle w:val="StyleUnderline"/>
        </w:rPr>
        <w:t xml:space="preserve"> that </w:t>
      </w:r>
      <w:r w:rsidRPr="000200F3">
        <w:rPr>
          <w:rStyle w:val="StyleUnderline"/>
          <w:highlight w:val="cyan"/>
        </w:rPr>
        <w:t>hostile forces</w:t>
      </w:r>
      <w:r w:rsidRPr="000B14FB">
        <w:rPr>
          <w:rStyle w:val="StyleUnderline"/>
        </w:rPr>
        <w:t xml:space="preserve"> be </w:t>
      </w:r>
      <w:r w:rsidRPr="000200F3">
        <w:rPr>
          <w:rStyle w:val="Emphasis"/>
          <w:highlight w:val="cyan"/>
        </w:rPr>
        <w:t>organized</w:t>
      </w:r>
      <w:r w:rsidRPr="000200F3">
        <w:rPr>
          <w:rStyle w:val="StyleUnderline"/>
          <w:highlight w:val="cyan"/>
        </w:rPr>
        <w:t xml:space="preserve"> and </w:t>
      </w:r>
      <w:r w:rsidRPr="000200F3">
        <w:rPr>
          <w:rStyle w:val="Emphasis"/>
          <w:highlight w:val="cyan"/>
        </w:rPr>
        <w:t>armed</w:t>
      </w:r>
      <w:r w:rsidRPr="000B14FB">
        <w:rPr>
          <w:sz w:val="12"/>
        </w:rPr>
        <w:t xml:space="preserve">, </w:t>
      </w:r>
      <w:r w:rsidRPr="000B14FB">
        <w:rPr>
          <w:rStyle w:val="StyleUnderline"/>
        </w:rPr>
        <w:t xml:space="preserve">and </w:t>
      </w:r>
      <w:r w:rsidRPr="000200F3">
        <w:rPr>
          <w:rStyle w:val="StyleUnderline"/>
          <w:highlight w:val="cyan"/>
        </w:rPr>
        <w:t>that depends more on</w:t>
      </w:r>
      <w:r w:rsidRPr="000B14FB">
        <w:rPr>
          <w:rStyle w:val="StyleUnderline"/>
        </w:rPr>
        <w:t xml:space="preserve"> the influence of </w:t>
      </w:r>
      <w:r w:rsidRPr="000B14FB">
        <w:rPr>
          <w:rStyle w:val="Emphasis"/>
        </w:rPr>
        <w:t xml:space="preserve">bad </w:t>
      </w:r>
      <w:r w:rsidRPr="000200F3">
        <w:rPr>
          <w:rStyle w:val="Emphasis"/>
          <w:highlight w:val="cyan"/>
        </w:rPr>
        <w:t>governments</w:t>
      </w:r>
      <w:r w:rsidRPr="000B14FB">
        <w:rPr>
          <w:rStyle w:val="StyleUnderline"/>
        </w:rPr>
        <w:t>,</w:t>
      </w:r>
      <w:r w:rsidRPr="000B14FB">
        <w:rPr>
          <w:sz w:val="12"/>
        </w:rPr>
        <w:t xml:space="preserve"> </w:t>
      </w:r>
      <w:r w:rsidRPr="000B14FB">
        <w:rPr>
          <w:rStyle w:val="Emphasis"/>
        </w:rPr>
        <w:t xml:space="preserve">closed </w:t>
      </w:r>
      <w:r w:rsidRPr="000200F3">
        <w:rPr>
          <w:rStyle w:val="Emphasis"/>
          <w:highlight w:val="cyan"/>
        </w:rPr>
        <w:t>economies</w:t>
      </w:r>
      <w:r w:rsidRPr="000200F3">
        <w:rPr>
          <w:sz w:val="12"/>
          <w:highlight w:val="cyan"/>
        </w:rPr>
        <w:t xml:space="preserve">, </w:t>
      </w:r>
      <w:r w:rsidRPr="000200F3">
        <w:rPr>
          <w:rStyle w:val="StyleUnderline"/>
          <w:highlight w:val="cyan"/>
        </w:rPr>
        <w:t>and</w:t>
      </w:r>
      <w:r w:rsidRPr="000B14FB">
        <w:rPr>
          <w:sz w:val="12"/>
        </w:rPr>
        <w:t xml:space="preserve"> </w:t>
      </w:r>
      <w:r w:rsidRPr="000B14FB">
        <w:rPr>
          <w:rStyle w:val="Emphasis"/>
        </w:rPr>
        <w:t xml:space="preserve">militant </w:t>
      </w:r>
      <w:r w:rsidRPr="000200F3">
        <w:rPr>
          <w:rStyle w:val="Emphasis"/>
          <w:highlight w:val="cyan"/>
        </w:rPr>
        <w:t>ideologies</w:t>
      </w:r>
      <w:r w:rsidRPr="000200F3">
        <w:rPr>
          <w:sz w:val="12"/>
          <w:highlight w:val="cyan"/>
        </w:rPr>
        <w:t xml:space="preserve"> </w:t>
      </w:r>
      <w:r w:rsidRPr="000200F3">
        <w:rPr>
          <w:rStyle w:val="StyleUnderline"/>
          <w:highlight w:val="cyan"/>
        </w:rPr>
        <w:t>than</w:t>
      </w:r>
      <w:r w:rsidRPr="000B14FB">
        <w:rPr>
          <w:rStyle w:val="StyleUnderline"/>
        </w:rPr>
        <w:t xml:space="preserve"> on the sheer </w:t>
      </w:r>
      <w:r w:rsidRPr="000200F3">
        <w:rPr>
          <w:rStyle w:val="Emphasis"/>
          <w:highlight w:val="cyan"/>
        </w:rPr>
        <w:t>availability</w:t>
      </w:r>
      <w:r w:rsidRPr="000B14FB">
        <w:rPr>
          <w:sz w:val="12"/>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0200F3">
        <w:rPr>
          <w:rStyle w:val="StyleUnderline"/>
          <w:highlight w:val="cyan"/>
        </w:rPr>
        <w:t>In a regression</w:t>
      </w:r>
      <w:r w:rsidRPr="000B14FB">
        <w:rPr>
          <w:rStyle w:val="StyleUnderline"/>
        </w:rPr>
        <w:t xml:space="preserve"> analysis on armed conflicts from 1980 to 1992</w:t>
      </w:r>
      <w:r w:rsidRPr="000B14FB">
        <w:rPr>
          <w:sz w:val="12"/>
        </w:rPr>
        <w:t xml:space="preserve">, </w:t>
      </w:r>
      <w:r w:rsidRPr="000B14FB">
        <w:rPr>
          <w:rStyle w:val="StyleUnderline"/>
        </w:rPr>
        <w:t xml:space="preserve">Theisen found that </w:t>
      </w:r>
      <w:r w:rsidRPr="000200F3">
        <w:rPr>
          <w:rStyle w:val="StyleUnderline"/>
          <w:highlight w:val="cyan"/>
        </w:rPr>
        <w:t>conflict was</w:t>
      </w:r>
      <w:r w:rsidRPr="000B14FB">
        <w:rPr>
          <w:rStyle w:val="StyleUnderline"/>
        </w:rPr>
        <w:t xml:space="preserve"> more </w:t>
      </w:r>
      <w:r w:rsidRPr="000200F3">
        <w:rPr>
          <w:rStyle w:val="StyleUnderline"/>
          <w:highlight w:val="cyan"/>
        </w:rPr>
        <w:t xml:space="preserve">likely if a country was </w:t>
      </w:r>
      <w:r w:rsidRPr="000200F3">
        <w:rPr>
          <w:rStyle w:val="Emphasis"/>
          <w:highlight w:val="cyan"/>
        </w:rPr>
        <w:t>poor</w:t>
      </w:r>
      <w:r w:rsidRPr="000B14FB">
        <w:rPr>
          <w:sz w:val="12"/>
        </w:rPr>
        <w:t xml:space="preserve">, </w:t>
      </w:r>
      <w:r w:rsidRPr="000B14FB">
        <w:rPr>
          <w:rStyle w:val="Emphasis"/>
        </w:rPr>
        <w:t>populous</w:t>
      </w:r>
      <w:r w:rsidRPr="000B14FB">
        <w:rPr>
          <w:sz w:val="12"/>
        </w:rPr>
        <w:t xml:space="preserve">, politically unstable, </w:t>
      </w:r>
      <w:r w:rsidRPr="000B14FB">
        <w:rPr>
          <w:rStyle w:val="Emphasis"/>
        </w:rPr>
        <w:t>and abundant in oil</w:t>
      </w:r>
      <w:r w:rsidRPr="000B14FB">
        <w:rPr>
          <w:sz w:val="12"/>
        </w:rPr>
        <w:t xml:space="preserve">, </w:t>
      </w:r>
      <w:r w:rsidRPr="000200F3">
        <w:rPr>
          <w:rStyle w:val="StyleUnderline"/>
          <w:highlight w:val="cyan"/>
        </w:rPr>
        <w:t>but not if it</w:t>
      </w:r>
      <w:r w:rsidRPr="000B14FB">
        <w:rPr>
          <w:rStyle w:val="StyleUnderline"/>
        </w:rPr>
        <w:t xml:space="preserve"> had </w:t>
      </w:r>
      <w:r w:rsidRPr="000200F3">
        <w:rPr>
          <w:rStyle w:val="StyleUnderline"/>
          <w:highlight w:val="cyan"/>
        </w:rPr>
        <w:t xml:space="preserve">suffered </w:t>
      </w:r>
      <w:r w:rsidRPr="000200F3">
        <w:rPr>
          <w:rStyle w:val="Emphasis"/>
          <w:highlight w:val="cyan"/>
        </w:rPr>
        <w:t>from</w:t>
      </w:r>
      <w:r w:rsidRPr="000B14FB">
        <w:rPr>
          <w:rStyle w:val="Emphasis"/>
        </w:rPr>
        <w:t xml:space="preserve"> droughts</w:t>
      </w:r>
      <w:r w:rsidRPr="000B14FB">
        <w:rPr>
          <w:sz w:val="12"/>
        </w:rPr>
        <w:t xml:space="preserve">, </w:t>
      </w:r>
      <w:r w:rsidRPr="000B14FB">
        <w:rPr>
          <w:rStyle w:val="Emphasis"/>
        </w:rPr>
        <w:t xml:space="preserve">water </w:t>
      </w:r>
      <w:r w:rsidRPr="000200F3">
        <w:rPr>
          <w:rStyle w:val="Emphasis"/>
          <w:highlight w:val="cyan"/>
        </w:rPr>
        <w:t>shortages</w:t>
      </w:r>
      <w:r w:rsidRPr="000200F3">
        <w:rPr>
          <w:sz w:val="12"/>
          <w:highlight w:val="cyan"/>
        </w:rPr>
        <w:t xml:space="preserve">, </w:t>
      </w:r>
      <w:r w:rsidRPr="000200F3">
        <w:rPr>
          <w:rStyle w:val="StyleUnderline"/>
          <w:highlight w:val="cyan"/>
        </w:rPr>
        <w:t>or</w:t>
      </w:r>
      <w:r w:rsidRPr="000B14FB">
        <w:rPr>
          <w:sz w:val="12"/>
        </w:rPr>
        <w:t xml:space="preserve"> mild </w:t>
      </w:r>
      <w:r w:rsidRPr="000B14FB">
        <w:rPr>
          <w:rStyle w:val="Emphasis"/>
        </w:rPr>
        <w:t xml:space="preserve">land </w:t>
      </w:r>
      <w:r w:rsidRPr="000200F3">
        <w:rPr>
          <w:rStyle w:val="Emphasis"/>
          <w:highlight w:val="cyan"/>
        </w:rPr>
        <w:t>degradation</w:t>
      </w:r>
      <w:r w:rsidRPr="000B14FB">
        <w:rPr>
          <w:sz w:val="12"/>
        </w:rPr>
        <w:t xml:space="preserve">. (Severe land degradation did have a small effect.) </w:t>
      </w:r>
      <w:r w:rsidRPr="000B14FB">
        <w:rPr>
          <w:rStyle w:val="StyleUnderline"/>
        </w:rPr>
        <w:t xml:space="preserve">Reviewing analyses that examined a </w:t>
      </w:r>
      <w:r w:rsidRPr="000200F3">
        <w:rPr>
          <w:rStyle w:val="Emphasis"/>
          <w:highlight w:val="cyan"/>
        </w:rPr>
        <w:t>large</w:t>
      </w:r>
      <w:r w:rsidRPr="000200F3">
        <w:rPr>
          <w:rStyle w:val="StyleUnderline"/>
          <w:highlight w:val="cyan"/>
        </w:rPr>
        <w:t xml:space="preserve"> </w:t>
      </w:r>
      <w:r w:rsidRPr="000B14FB">
        <w:rPr>
          <w:rStyle w:val="StyleUnderline"/>
        </w:rPr>
        <w:t>number</w:t>
      </w:r>
      <w:r w:rsidRPr="000B14FB">
        <w:rPr>
          <w:sz w:val="12"/>
        </w:rPr>
        <w:t xml:space="preserve"> (</w:t>
      </w:r>
      <w:r w:rsidRPr="000200F3">
        <w:rPr>
          <w:rStyle w:val="Emphasis"/>
          <w:highlight w:val="cyan"/>
        </w:rPr>
        <w:t>N</w:t>
      </w:r>
      <w:r w:rsidRPr="000B14FB">
        <w:rPr>
          <w:sz w:val="12"/>
        </w:rPr>
        <w:t xml:space="preserve">) </w:t>
      </w:r>
      <w:r w:rsidRPr="000B14FB">
        <w:rPr>
          <w:rStyle w:val="Emphasis"/>
        </w:rPr>
        <w:t xml:space="preserve">of countries </w:t>
      </w:r>
      <w:r w:rsidRPr="000200F3">
        <w:rPr>
          <w:rStyle w:val="Emphasis"/>
          <w:highlight w:val="cyan"/>
        </w:rPr>
        <w:t xml:space="preserve">rather than cherry-picking </w:t>
      </w:r>
      <w:r w:rsidRPr="000B14FB">
        <w:rPr>
          <w:sz w:val="12"/>
        </w:rPr>
        <w:t xml:space="preserve">one or toe, </w:t>
      </w:r>
      <w:r w:rsidRPr="000B14FB">
        <w:rPr>
          <w:rStyle w:val="StyleUnderline"/>
        </w:rPr>
        <w:t xml:space="preserve">he </w:t>
      </w:r>
      <w:r w:rsidRPr="000200F3">
        <w:rPr>
          <w:rStyle w:val="StyleUnderline"/>
          <w:highlight w:val="cyan"/>
        </w:rPr>
        <w:t>concluded</w:t>
      </w:r>
      <w:r w:rsidRPr="000200F3">
        <w:rPr>
          <w:sz w:val="12"/>
          <w:highlight w:val="cyan"/>
        </w:rPr>
        <w:t>,</w:t>
      </w:r>
      <w:r w:rsidRPr="000B14FB">
        <w:rPr>
          <w:sz w:val="12"/>
        </w:rPr>
        <w:t xml:space="preserve"> </w:t>
      </w:r>
      <w:r w:rsidRPr="000B14FB">
        <w:rPr>
          <w:rStyle w:val="StyleUnderline"/>
        </w:rPr>
        <w:t xml:space="preserve">“Those who foresee </w:t>
      </w:r>
      <w:r w:rsidRPr="000200F3">
        <w:rPr>
          <w:rStyle w:val="StyleUnderline"/>
          <w:highlight w:val="cyan"/>
        </w:rPr>
        <w:t>doom, because of</w:t>
      </w:r>
      <w:r w:rsidRPr="000B14FB">
        <w:rPr>
          <w:rStyle w:val="StyleUnderline"/>
        </w:rPr>
        <w:t xml:space="preserve"> the relationship between resource </w:t>
      </w:r>
      <w:r w:rsidRPr="000200F3">
        <w:rPr>
          <w:rStyle w:val="StyleUnderline"/>
          <w:highlight w:val="cyan"/>
        </w:rPr>
        <w:t>scarcity</w:t>
      </w:r>
      <w:r w:rsidRPr="000B14FB">
        <w:rPr>
          <w:rStyle w:val="StyleUnderline"/>
        </w:rPr>
        <w:t xml:space="preserve"> and violent internal conflict, </w:t>
      </w:r>
      <w:r w:rsidRPr="000200F3">
        <w:rPr>
          <w:rStyle w:val="Emphasis"/>
          <w:highlight w:val="cyan"/>
        </w:rPr>
        <w:t>have</w:t>
      </w:r>
      <w:r w:rsidRPr="000B14FB">
        <w:rPr>
          <w:rStyle w:val="Emphasis"/>
        </w:rPr>
        <w:t xml:space="preserve"> very </w:t>
      </w:r>
      <w:r w:rsidRPr="000200F3">
        <w:rPr>
          <w:rStyle w:val="Emphasis"/>
          <w:highlight w:val="cyan"/>
        </w:rPr>
        <w:t>little support</w:t>
      </w:r>
      <w:r w:rsidRPr="000B14FB">
        <w:rPr>
          <w:rStyle w:val="Emphasis"/>
        </w:rPr>
        <w:t xml:space="preserve"> from the large-N literature.”</w:t>
      </w:r>
    </w:p>
    <w:p w14:paraId="43CCE7E2" w14:textId="77777777" w:rsidR="005E7A05" w:rsidRPr="000B14FB" w:rsidRDefault="005E7A05" w:rsidP="005E7A05"/>
    <w:p w14:paraId="26E89EE5" w14:textId="77777777" w:rsidR="005E7A05" w:rsidRPr="005F4C2A" w:rsidRDefault="005E7A05" w:rsidP="005E7A05">
      <w:pPr>
        <w:pStyle w:val="Heading3"/>
      </w:pPr>
      <w:r>
        <w:t>1AR---UQ</w:t>
      </w:r>
    </w:p>
    <w:p w14:paraId="45249035" w14:textId="77777777" w:rsidR="005E7A05" w:rsidRDefault="005E7A05" w:rsidP="005E7A05">
      <w:pPr>
        <w:pStyle w:val="Heading4"/>
      </w:pPr>
      <w:r>
        <w:t xml:space="preserve">No deal from </w:t>
      </w:r>
      <w:r w:rsidRPr="009D3B19">
        <w:rPr>
          <w:u w:val="single"/>
        </w:rPr>
        <w:t>either side</w:t>
      </w:r>
      <w:r>
        <w:t xml:space="preserve">. Haven’t even </w:t>
      </w:r>
      <w:r w:rsidRPr="009D3B19">
        <w:rPr>
          <w:u w:val="single"/>
        </w:rPr>
        <w:t>seen text</w:t>
      </w:r>
      <w:r>
        <w:t xml:space="preserve"> of bills.</w:t>
      </w:r>
    </w:p>
    <w:p w14:paraId="26BD1301" w14:textId="77777777" w:rsidR="005E7A05" w:rsidRDefault="005E7A05" w:rsidP="005E7A05">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3E8EC75C" w14:textId="77777777" w:rsidR="005E7A05" w:rsidRPr="008E4EBB" w:rsidRDefault="005E7A05" w:rsidP="005E7A05">
      <w:pPr>
        <w:rPr>
          <w:sz w:val="16"/>
        </w:rPr>
      </w:pPr>
      <w:r w:rsidRPr="00B45D5A">
        <w:rPr>
          <w:rStyle w:val="StyleUnderline"/>
        </w:rPr>
        <w:t>During</w:t>
      </w:r>
      <w:r w:rsidRPr="008E4EBB">
        <w:rPr>
          <w:sz w:val="16"/>
        </w:rPr>
        <w:t xml:space="preserve"> the </w:t>
      </w:r>
      <w:r w:rsidRPr="00B45D5A">
        <w:rPr>
          <w:rStyle w:val="StyleUnderline"/>
        </w:rPr>
        <w:t>closed-door meeting</w:t>
      </w:r>
      <w:r w:rsidRPr="008E4EBB">
        <w:rPr>
          <w:sz w:val="16"/>
        </w:rPr>
        <w:t xml:space="preserve"> with House Democrats, </w:t>
      </w:r>
      <w:r w:rsidRPr="00A556B2">
        <w:rPr>
          <w:rStyle w:val="StyleUnderline"/>
          <w:highlight w:val="cyan"/>
        </w:rPr>
        <w:t>Biden laid out</w:t>
      </w:r>
      <w:r w:rsidRPr="0071749D">
        <w:rPr>
          <w:rStyle w:val="StyleUnderline"/>
        </w:rPr>
        <w:t xml:space="preserve"> in person long-awaited </w:t>
      </w:r>
      <w:r w:rsidRPr="00A556B2">
        <w:rPr>
          <w:rStyle w:val="StyleUnderline"/>
          <w:highlight w:val="cyan"/>
        </w:rPr>
        <w:t>details</w:t>
      </w:r>
      <w:r w:rsidRPr="0071749D">
        <w:rPr>
          <w:rStyle w:val="StyleUnderline"/>
        </w:rPr>
        <w:t xml:space="preserve"> of his</w:t>
      </w:r>
      <w:r w:rsidRPr="008E4EBB">
        <w:rPr>
          <w:sz w:val="16"/>
        </w:rPr>
        <w:t xml:space="preserve"> $1.75 trillion economic and climate </w:t>
      </w:r>
      <w:r w:rsidRPr="0071749D">
        <w:rPr>
          <w:rStyle w:val="StyleUnderline"/>
        </w:rPr>
        <w:t xml:space="preserve">package, trying </w:t>
      </w:r>
      <w:r w:rsidRPr="00A556B2">
        <w:rPr>
          <w:rStyle w:val="StyleUnderline"/>
          <w:highlight w:val="cyan"/>
        </w:rPr>
        <w:t xml:space="preserve">to convince </w:t>
      </w:r>
      <w:r w:rsidRPr="00A556B2">
        <w:rPr>
          <w:rStyle w:val="Emphasis"/>
          <w:highlight w:val="cyan"/>
        </w:rPr>
        <w:t>progressives</w:t>
      </w:r>
      <w:r w:rsidRPr="0071749D">
        <w:rPr>
          <w:rStyle w:val="StyleUnderline"/>
        </w:rPr>
        <w:t xml:space="preserve"> who are </w:t>
      </w:r>
      <w:r w:rsidRPr="00A556B2">
        <w:rPr>
          <w:rStyle w:val="Emphasis"/>
          <w:highlight w:val="cyan"/>
        </w:rPr>
        <w:t>skeptical</w:t>
      </w:r>
      <w:r w:rsidRPr="00A556B2">
        <w:rPr>
          <w:rStyle w:val="StyleUnderline"/>
          <w:highlight w:val="cyan"/>
        </w:rPr>
        <w:t xml:space="preserve"> of</w:t>
      </w:r>
      <w:r w:rsidRPr="0071749D">
        <w:rPr>
          <w:rStyle w:val="StyleUnderline"/>
        </w:rPr>
        <w:t xml:space="preserve"> anything short of a </w:t>
      </w:r>
      <w:r w:rsidRPr="0071749D">
        <w:rPr>
          <w:rStyle w:val="Emphasis"/>
        </w:rPr>
        <w:t>fully written bill</w:t>
      </w:r>
      <w:r w:rsidRPr="0071749D">
        <w:rPr>
          <w:rStyle w:val="StyleUnderline"/>
        </w:rPr>
        <w:t xml:space="preserve"> and commitments from all </w:t>
      </w:r>
      <w:r w:rsidRPr="0071749D">
        <w:rPr>
          <w:rStyle w:val="Emphasis"/>
        </w:rPr>
        <w:t>50 members</w:t>
      </w:r>
      <w:r w:rsidRPr="0071749D">
        <w:rPr>
          <w:rStyle w:val="StyleUnderline"/>
        </w:rPr>
        <w:t xml:space="preserve"> of </w:t>
      </w:r>
      <w:r w:rsidRPr="00A556B2">
        <w:rPr>
          <w:rStyle w:val="StyleUnderline"/>
          <w:highlight w:val="cyan"/>
        </w:rPr>
        <w:t>the Senate</w:t>
      </w:r>
      <w:r w:rsidRPr="008E4EBB">
        <w:rPr>
          <w:sz w:val="16"/>
        </w:rPr>
        <w:t xml:space="preserve"> Democratic caucus </w:t>
      </w:r>
      <w:r w:rsidRPr="0071749D">
        <w:rPr>
          <w:rStyle w:val="StyleUnderline"/>
        </w:rPr>
        <w:t>to back his framework</w:t>
      </w:r>
      <w:r w:rsidRPr="008E4EBB">
        <w:rPr>
          <w:sz w:val="16"/>
        </w:rPr>
        <w:t>.</w:t>
      </w:r>
    </w:p>
    <w:p w14:paraId="0682DE88" w14:textId="77777777" w:rsidR="005E7A05" w:rsidRPr="008E4EBB" w:rsidRDefault="005E7A05" w:rsidP="005E7A05">
      <w:pPr>
        <w:rPr>
          <w:sz w:val="16"/>
        </w:rPr>
      </w:pPr>
      <w:r w:rsidRPr="00A556B2">
        <w:rPr>
          <w:rStyle w:val="StyleUnderline"/>
          <w:highlight w:val="cyan"/>
        </w:rPr>
        <w:t>But</w:t>
      </w:r>
      <w:r w:rsidRPr="0071749D">
        <w:rPr>
          <w:rStyle w:val="StyleUnderline"/>
        </w:rPr>
        <w:t xml:space="preserve"> he </w:t>
      </w:r>
      <w:r w:rsidRPr="00A556B2">
        <w:rPr>
          <w:rStyle w:val="Emphasis"/>
          <w:highlight w:val="cyan"/>
        </w:rPr>
        <w:t>came up short</w:t>
      </w:r>
      <w:r w:rsidRPr="0071749D">
        <w:rPr>
          <w:rStyle w:val="StyleUnderline"/>
        </w:rPr>
        <w:t>, with progressives still demanding</w:t>
      </w:r>
      <w:r w:rsidRPr="008E4EBB">
        <w:rPr>
          <w:sz w:val="16"/>
        </w:rPr>
        <w:t xml:space="preserve"> that </w:t>
      </w:r>
      <w:r w:rsidRPr="0071749D">
        <w:rPr>
          <w:rStyle w:val="StyleUnderline"/>
        </w:rPr>
        <w:t>both</w:t>
      </w:r>
      <w:r w:rsidRPr="008E4EBB">
        <w:rPr>
          <w:sz w:val="16"/>
        </w:rPr>
        <w:t xml:space="preserve"> bills </w:t>
      </w:r>
      <w:r w:rsidRPr="0071749D">
        <w:rPr>
          <w:rStyle w:val="StyleUnderline"/>
        </w:rPr>
        <w:t>move in tandem</w:t>
      </w:r>
      <w:r w:rsidRPr="008E4EBB">
        <w:rPr>
          <w:sz w:val="16"/>
        </w:rPr>
        <w:t>.</w:t>
      </w:r>
    </w:p>
    <w:p w14:paraId="659FAD2B" w14:textId="77777777" w:rsidR="005E7A05" w:rsidRPr="008E4EBB" w:rsidRDefault="005E7A05" w:rsidP="005E7A05">
      <w:pPr>
        <w:rPr>
          <w:sz w:val="16"/>
        </w:rPr>
      </w:pPr>
      <w:r w:rsidRPr="008E4EBB">
        <w:rPr>
          <w:sz w:val="16"/>
        </w:rPr>
        <w:t xml:space="preserve">Phillips was critical of </w:t>
      </w:r>
      <w:r w:rsidRPr="00E3666C">
        <w:rPr>
          <w:rStyle w:val="StyleUnderline"/>
        </w:rPr>
        <w:t>Biden</w:t>
      </w:r>
      <w:r w:rsidRPr="008E4EBB">
        <w:rPr>
          <w:sz w:val="16"/>
        </w:rPr>
        <w:t xml:space="preserve"> because he </w:t>
      </w:r>
      <w:r w:rsidRPr="00E3666C">
        <w:rPr>
          <w:rStyle w:val="StyleUnderline"/>
        </w:rPr>
        <w:t>did not explicitly say the</w:t>
      </w:r>
      <w:r w:rsidRPr="008E4EBB">
        <w:rPr>
          <w:sz w:val="16"/>
        </w:rPr>
        <w:t xml:space="preserve"> infrastructure </w:t>
      </w:r>
      <w:r w:rsidRPr="00E3666C">
        <w:rPr>
          <w:rStyle w:val="StyleUnderline"/>
        </w:rPr>
        <w:t>vote should occur</w:t>
      </w:r>
      <w:r w:rsidRPr="008E4EBB">
        <w:rPr>
          <w:sz w:val="16"/>
        </w:rPr>
        <w:t xml:space="preserve"> on Thursday in the meeting; Pelosi is the one who pushed for the vote.</w:t>
      </w:r>
    </w:p>
    <w:p w14:paraId="39C33971" w14:textId="77777777" w:rsidR="005E7A05" w:rsidRPr="008E4EBB" w:rsidRDefault="005E7A05" w:rsidP="005E7A05">
      <w:pPr>
        <w:rPr>
          <w:sz w:val="16"/>
        </w:rPr>
      </w:pPr>
      <w:r w:rsidRPr="008E4EBB">
        <w:rPr>
          <w:sz w:val="16"/>
        </w:rPr>
        <w:t xml:space="preserve">"I'm not afraid to say I wish he was more explicit. ... This is the commander in chief of the United States. </w:t>
      </w:r>
      <w:r w:rsidRPr="00A556B2">
        <w:rPr>
          <w:rStyle w:val="StyleUnderline"/>
          <w:highlight w:val="cyan"/>
        </w:rPr>
        <w:t>When you spend</w:t>
      </w:r>
      <w:r w:rsidRPr="00E3666C">
        <w:rPr>
          <w:rStyle w:val="StyleUnderline"/>
        </w:rPr>
        <w:t xml:space="preserve"> political </w:t>
      </w:r>
      <w:r w:rsidRPr="00A556B2">
        <w:rPr>
          <w:rStyle w:val="StyleUnderline"/>
          <w:highlight w:val="cyan"/>
        </w:rPr>
        <w:t>equity</w:t>
      </w:r>
      <w:r w:rsidRPr="00E3666C">
        <w:rPr>
          <w:rStyle w:val="StyleUnderline"/>
        </w:rPr>
        <w:t xml:space="preserve"> in front of a</w:t>
      </w:r>
      <w:r w:rsidRPr="008E4EBB">
        <w:rPr>
          <w:sz w:val="16"/>
        </w:rPr>
        <w:t xml:space="preserve"> caucus </w:t>
      </w:r>
      <w:r w:rsidRPr="00A556B2">
        <w:rPr>
          <w:rStyle w:val="StyleUnderline"/>
          <w:highlight w:val="cyan"/>
        </w:rPr>
        <w:t>two times</w:t>
      </w:r>
      <w:r w:rsidRPr="00E3666C">
        <w:rPr>
          <w:rStyle w:val="StyleUnderline"/>
        </w:rPr>
        <w:t xml:space="preserve"> in a month,</w:t>
      </w:r>
      <w:r w:rsidRPr="008E4EBB">
        <w:rPr>
          <w:sz w:val="16"/>
        </w:rPr>
        <w:t xml:space="preserve"> I think </w:t>
      </w:r>
      <w:r w:rsidRPr="00A556B2">
        <w:rPr>
          <w:rStyle w:val="StyleUnderline"/>
          <w:highlight w:val="cyan"/>
        </w:rPr>
        <w:t>it's got to be</w:t>
      </w:r>
      <w:r w:rsidRPr="00E3666C">
        <w:rPr>
          <w:rStyle w:val="StyleUnderline"/>
        </w:rPr>
        <w:t xml:space="preserve"> </w:t>
      </w:r>
      <w:r w:rsidRPr="00E3666C">
        <w:rPr>
          <w:rStyle w:val="Emphasis"/>
        </w:rPr>
        <w:t>awfully explicit</w:t>
      </w:r>
      <w:r w:rsidRPr="00E3666C">
        <w:rPr>
          <w:rStyle w:val="StyleUnderline"/>
        </w:rPr>
        <w:t xml:space="preserve"> -- and be </w:t>
      </w:r>
      <w:r w:rsidRPr="00A556B2">
        <w:rPr>
          <w:rStyle w:val="Emphasis"/>
          <w:highlight w:val="cyan"/>
        </w:rPr>
        <w:t>more forthright</w:t>
      </w:r>
      <w:r w:rsidRPr="008E4EBB">
        <w:rPr>
          <w:sz w:val="16"/>
        </w:rPr>
        <w:t>."</w:t>
      </w:r>
    </w:p>
    <w:p w14:paraId="117F7055" w14:textId="77777777" w:rsidR="005E7A05" w:rsidRPr="008E4EBB" w:rsidRDefault="005E7A05" w:rsidP="005E7A05">
      <w:pPr>
        <w:rPr>
          <w:sz w:val="16"/>
        </w:rPr>
      </w:pPr>
      <w:r w:rsidRPr="008E4EBB">
        <w:rPr>
          <w:sz w:val="16"/>
        </w:rPr>
        <w:t>Phillips added: "</w:t>
      </w:r>
      <w:r w:rsidRPr="00E3666C">
        <w:rPr>
          <w:rStyle w:val="StyleUnderline"/>
        </w:rPr>
        <w:t>If the President had led us down that hallway</w:t>
      </w:r>
      <w:r w:rsidRPr="008E4EBB">
        <w:rPr>
          <w:sz w:val="16"/>
        </w:rPr>
        <w:t xml:space="preserve"> onto and on the House floor, </w:t>
      </w:r>
      <w:r w:rsidRPr="00E3666C">
        <w:rPr>
          <w:rStyle w:val="StyleUnderline"/>
        </w:rPr>
        <w:t>I think it would have been close</w:t>
      </w:r>
      <w:r w:rsidRPr="008E4EBB">
        <w:rPr>
          <w:sz w:val="16"/>
        </w:rPr>
        <w:t>. .... I think with Republican votes, it would have passed."</w:t>
      </w:r>
    </w:p>
    <w:p w14:paraId="61051CE8" w14:textId="77777777" w:rsidR="005E7A05" w:rsidRPr="008E4EBB" w:rsidRDefault="005E7A05" w:rsidP="005E7A05">
      <w:pPr>
        <w:rPr>
          <w:sz w:val="16"/>
        </w:rPr>
      </w:pPr>
      <w:r w:rsidRPr="00E3666C">
        <w:rPr>
          <w:rStyle w:val="StyleUnderline"/>
        </w:rPr>
        <w:t xml:space="preserve">The </w:t>
      </w:r>
      <w:r w:rsidRPr="00A556B2">
        <w:rPr>
          <w:rStyle w:val="StyleUnderline"/>
          <w:highlight w:val="cyan"/>
        </w:rPr>
        <w:t>personal pitch</w:t>
      </w:r>
      <w:r w:rsidRPr="008E4EBB">
        <w:rPr>
          <w:sz w:val="16"/>
        </w:rPr>
        <w:t xml:space="preserve"> to House Democrats </w:t>
      </w:r>
      <w:r w:rsidRPr="00A556B2">
        <w:rPr>
          <w:rStyle w:val="StyleUnderline"/>
          <w:highlight w:val="cyan"/>
        </w:rPr>
        <w:t>marked</w:t>
      </w:r>
      <w:r w:rsidRPr="00E3666C">
        <w:rPr>
          <w:rStyle w:val="StyleUnderline"/>
        </w:rPr>
        <w:t xml:space="preserve"> a </w:t>
      </w:r>
      <w:r w:rsidRPr="00A556B2">
        <w:rPr>
          <w:rStyle w:val="Emphasis"/>
          <w:highlight w:val="cyan"/>
        </w:rPr>
        <w:t>concerted effort</w:t>
      </w:r>
      <w:r w:rsidRPr="00E3666C">
        <w:rPr>
          <w:rStyle w:val="StyleUnderline"/>
        </w:rPr>
        <w:t xml:space="preserve"> by the President </w:t>
      </w:r>
      <w:r w:rsidRPr="00A556B2">
        <w:rPr>
          <w:rStyle w:val="StyleUnderline"/>
          <w:highlight w:val="cyan"/>
        </w:rPr>
        <w:t xml:space="preserve">to </w:t>
      </w:r>
      <w:r w:rsidRPr="00A556B2">
        <w:rPr>
          <w:rStyle w:val="Emphasis"/>
          <w:highlight w:val="cyan"/>
        </w:rPr>
        <w:t>wrest control</w:t>
      </w:r>
      <w:r w:rsidRPr="00E3666C">
        <w:rPr>
          <w:rStyle w:val="StyleUnderline"/>
        </w:rPr>
        <w:t xml:space="preserve"> of an </w:t>
      </w:r>
      <w:r w:rsidRPr="00E3666C">
        <w:rPr>
          <w:rStyle w:val="Emphasis"/>
        </w:rPr>
        <w:t>unwieldy process</w:t>
      </w:r>
      <w:r w:rsidRPr="00E3666C">
        <w:rPr>
          <w:rStyle w:val="StyleUnderline"/>
        </w:rPr>
        <w:t xml:space="preserve"> that has led to </w:t>
      </w:r>
      <w:r w:rsidRPr="00E3666C">
        <w:rPr>
          <w:rStyle w:val="Emphasis"/>
        </w:rPr>
        <w:t>significant revisions</w:t>
      </w:r>
      <w:r w:rsidRPr="00E3666C">
        <w:rPr>
          <w:rStyle w:val="StyleUnderline"/>
        </w:rPr>
        <w:t xml:space="preserve"> to Democratic goals</w:t>
      </w:r>
      <w:r w:rsidRPr="008E4EBB">
        <w:rPr>
          <w:sz w:val="16"/>
        </w:rPr>
        <w:t xml:space="preserve"> in the effort </w:t>
      </w:r>
      <w:r w:rsidRPr="00E3666C">
        <w:rPr>
          <w:rStyle w:val="StyleUnderline"/>
        </w:rPr>
        <w:t>to appease</w:t>
      </w:r>
      <w:r w:rsidRPr="008E4EBB">
        <w:rPr>
          <w:sz w:val="16"/>
        </w:rPr>
        <w:t xml:space="preserve"> Sens. Joe Manchin </w:t>
      </w:r>
      <w:r w:rsidRPr="00E3666C">
        <w:rPr>
          <w:rStyle w:val="Emphasis"/>
        </w:rPr>
        <w:t>Manchin</w:t>
      </w:r>
      <w:r w:rsidRPr="00E3666C">
        <w:rPr>
          <w:rStyle w:val="StyleUnderline"/>
        </w:rPr>
        <w:t xml:space="preserve"> and</w:t>
      </w:r>
      <w:r w:rsidRPr="008E4EBB">
        <w:rPr>
          <w:sz w:val="16"/>
        </w:rPr>
        <w:t xml:space="preserve"> Kyrsten </w:t>
      </w:r>
      <w:r w:rsidRPr="00E3666C">
        <w:rPr>
          <w:rStyle w:val="Emphasis"/>
        </w:rPr>
        <w:t>Sinema</w:t>
      </w:r>
      <w:r w:rsidRPr="008E4EBB">
        <w:rPr>
          <w:sz w:val="16"/>
        </w:rPr>
        <w:t>. While Biden's proposal isn't finalized in its entirety, days of negotiations have brought it to a place where the key elements are all locked in.</w:t>
      </w:r>
    </w:p>
    <w:p w14:paraId="1C32DAAF" w14:textId="77777777" w:rsidR="005E7A05" w:rsidRPr="008E4EBB" w:rsidRDefault="005E7A05" w:rsidP="005E7A05">
      <w:pPr>
        <w:rPr>
          <w:sz w:val="16"/>
        </w:rPr>
      </w:pPr>
      <w:r w:rsidRPr="00F355AE">
        <w:rPr>
          <w:rStyle w:val="StyleUnderline"/>
        </w:rPr>
        <w:t xml:space="preserve">Not all Democrats have </w:t>
      </w:r>
      <w:r w:rsidRPr="00F355AE">
        <w:rPr>
          <w:rStyle w:val="Emphasis"/>
        </w:rPr>
        <w:t>signed off</w:t>
      </w:r>
      <w:r w:rsidRPr="00F355AE">
        <w:rPr>
          <w:rStyle w:val="StyleUnderline"/>
        </w:rPr>
        <w:t xml:space="preserve"> on the framework</w:t>
      </w:r>
      <w:r w:rsidRPr="008E4EBB">
        <w:rPr>
          <w:sz w:val="16"/>
        </w:rPr>
        <w:t xml:space="preserve"> that </w:t>
      </w:r>
      <w:r w:rsidRPr="00F355AE">
        <w:rPr>
          <w:rStyle w:val="StyleUnderline"/>
        </w:rPr>
        <w:t>Biden announced Thursday</w:t>
      </w:r>
      <w:r w:rsidRPr="008E4EBB">
        <w:rPr>
          <w:sz w:val="16"/>
        </w:rPr>
        <w:t xml:space="preserve"> morning, two people familiar with the plan cautioned, but the President believes it's a consensus all Democrats should be able to support.</w:t>
      </w:r>
    </w:p>
    <w:p w14:paraId="65FC1C5A" w14:textId="77777777" w:rsidR="005E7A05" w:rsidRPr="008E4EBB" w:rsidRDefault="005E7A05" w:rsidP="005E7A05">
      <w:pPr>
        <w:rPr>
          <w:sz w:val="16"/>
        </w:rPr>
      </w:pPr>
      <w:r w:rsidRPr="00A556B2">
        <w:rPr>
          <w:rStyle w:val="StyleUnderline"/>
          <w:highlight w:val="cyan"/>
        </w:rPr>
        <w:t>Neither Manchin nor Sinema</w:t>
      </w:r>
      <w:r w:rsidRPr="00F355AE">
        <w:rPr>
          <w:rStyle w:val="StyleUnderline"/>
        </w:rPr>
        <w:t xml:space="preserve"> </w:t>
      </w:r>
      <w:r w:rsidRPr="00F355AE">
        <w:rPr>
          <w:rStyle w:val="Emphasis"/>
        </w:rPr>
        <w:t xml:space="preserve">explicitly </w:t>
      </w:r>
      <w:r w:rsidRPr="00A556B2">
        <w:rPr>
          <w:rStyle w:val="Emphasis"/>
          <w:highlight w:val="cyan"/>
        </w:rPr>
        <w:t>committed</w:t>
      </w:r>
      <w:r w:rsidRPr="00A556B2">
        <w:rPr>
          <w:rStyle w:val="StyleUnderline"/>
          <w:highlight w:val="cyan"/>
        </w:rPr>
        <w:t xml:space="preserve"> to</w:t>
      </w:r>
      <w:r w:rsidRPr="00F355AE">
        <w:rPr>
          <w:rStyle w:val="StyleUnderline"/>
        </w:rPr>
        <w:t xml:space="preserve"> backing the plan</w:t>
      </w:r>
      <w:r w:rsidRPr="008E4EBB">
        <w:rPr>
          <w:sz w:val="16"/>
        </w:rPr>
        <w:t xml:space="preserve"> Thursday, though they both said they were continuing to negotiate after Biden's meeting with House Democrats.</w:t>
      </w:r>
    </w:p>
    <w:p w14:paraId="13D88C0E" w14:textId="77777777" w:rsidR="005E7A05" w:rsidRPr="008E4EBB" w:rsidRDefault="005E7A05" w:rsidP="005E7A05">
      <w:pPr>
        <w:rPr>
          <w:sz w:val="16"/>
        </w:rPr>
      </w:pPr>
      <w:r w:rsidRPr="008E4EBB">
        <w:rPr>
          <w:sz w:val="16"/>
        </w:rPr>
        <w:t>Sinema reacted to the framework by saying in a statement, "We have made significant progress" and "I look forward to getting this done."</w:t>
      </w:r>
    </w:p>
    <w:p w14:paraId="7581A304" w14:textId="77777777" w:rsidR="005E7A05" w:rsidRPr="008E4EBB" w:rsidRDefault="005E7A05" w:rsidP="005E7A05">
      <w:pPr>
        <w:rPr>
          <w:sz w:val="16"/>
        </w:rPr>
      </w:pPr>
      <w:r w:rsidRPr="008E4EBB">
        <w:rPr>
          <w:rStyle w:val="StyleUnderline"/>
        </w:rPr>
        <w:t xml:space="preserve">Manchin was </w:t>
      </w:r>
      <w:r w:rsidRPr="008E4EBB">
        <w:rPr>
          <w:rStyle w:val="Emphasis"/>
        </w:rPr>
        <w:t>noncommittal</w:t>
      </w:r>
      <w:r w:rsidRPr="003B358E">
        <w:rPr>
          <w:rStyle w:val="StyleUnderline"/>
        </w:rPr>
        <w:t xml:space="preserve"> </w:t>
      </w:r>
      <w:r w:rsidRPr="008E4EBB">
        <w:rPr>
          <w:rStyle w:val="StyleUnderline"/>
        </w:rPr>
        <w:t>when asked</w:t>
      </w:r>
      <w:r w:rsidRPr="008E4EBB">
        <w:rPr>
          <w:sz w:val="16"/>
        </w:rPr>
        <w:t xml:space="preserve"> by reporters </w:t>
      </w:r>
      <w:r w:rsidRPr="008E4EBB">
        <w:rPr>
          <w:rStyle w:val="StyleUnderline"/>
        </w:rPr>
        <w:t xml:space="preserve">whether he will support </w:t>
      </w:r>
      <w:r w:rsidRPr="00A556B2">
        <w:rPr>
          <w:rStyle w:val="StyleUnderline"/>
          <w:highlight w:val="cyan"/>
        </w:rPr>
        <w:t>the framework</w:t>
      </w:r>
      <w:r w:rsidRPr="008E4EBB">
        <w:rPr>
          <w:rStyle w:val="StyleUnderline"/>
        </w:rPr>
        <w:t xml:space="preserve"> agreement</w:t>
      </w:r>
      <w:r w:rsidRPr="008E4EBB">
        <w:rPr>
          <w:sz w:val="16"/>
        </w:rPr>
        <w:t xml:space="preserve">. Later on Thursday, </w:t>
      </w:r>
      <w:r w:rsidRPr="008E4EBB">
        <w:rPr>
          <w:rStyle w:val="StyleUnderline"/>
        </w:rPr>
        <w:t>he said, "</w:t>
      </w:r>
      <w:r w:rsidRPr="00A556B2">
        <w:rPr>
          <w:rStyle w:val="StyleUnderline"/>
          <w:highlight w:val="cyan"/>
        </w:rPr>
        <w:t xml:space="preserve">We </w:t>
      </w:r>
      <w:r w:rsidRPr="00A556B2">
        <w:rPr>
          <w:rStyle w:val="Emphasis"/>
          <w:highlight w:val="cyan"/>
        </w:rPr>
        <w:t>haven't</w:t>
      </w:r>
      <w:r w:rsidRPr="008E4EBB">
        <w:rPr>
          <w:rStyle w:val="Emphasis"/>
        </w:rPr>
        <w:t xml:space="preserve"> seen </w:t>
      </w:r>
      <w:r w:rsidRPr="00A556B2">
        <w:rPr>
          <w:rStyle w:val="Emphasis"/>
          <w:highlight w:val="cyan"/>
        </w:rPr>
        <w:t>the text</w:t>
      </w:r>
      <w:r w:rsidRPr="008E4EBB">
        <w:rPr>
          <w:sz w:val="16"/>
        </w:rPr>
        <w:t xml:space="preserve"> yet. Everyone has to see it. I don't think anybody could say they could support it until they see the text."</w:t>
      </w:r>
    </w:p>
    <w:p w14:paraId="0957B78F" w14:textId="77777777" w:rsidR="005E7A05" w:rsidRDefault="005E7A05" w:rsidP="005E7A05">
      <w:pPr>
        <w:pStyle w:val="Heading4"/>
      </w:pPr>
      <w:r>
        <w:t xml:space="preserve">Biden’s not key---bills </w:t>
      </w:r>
      <w:r w:rsidRPr="00EF4982">
        <w:rPr>
          <w:u w:val="single"/>
        </w:rPr>
        <w:t>failing</w:t>
      </w:r>
      <w:r>
        <w:t xml:space="preserve"> because he’s </w:t>
      </w:r>
      <w:r w:rsidRPr="00EF4982">
        <w:rPr>
          <w:u w:val="single"/>
        </w:rPr>
        <w:t>ineffective</w:t>
      </w:r>
      <w:r>
        <w:t xml:space="preserve"> and his approval is </w:t>
      </w:r>
      <w:r w:rsidRPr="00EF4982">
        <w:rPr>
          <w:u w:val="single"/>
        </w:rPr>
        <w:t>shot</w:t>
      </w:r>
      <w:r>
        <w:t>.</w:t>
      </w:r>
    </w:p>
    <w:p w14:paraId="05299A08" w14:textId="77777777" w:rsidR="005E7A05" w:rsidRDefault="005E7A05" w:rsidP="005E7A05">
      <w:r>
        <w:rPr>
          <w:rStyle w:val="Style13ptBold"/>
        </w:rPr>
        <w:t>Lyons ‘10/26</w:t>
      </w:r>
      <w:r w:rsidRPr="000A2119">
        <w:rPr>
          <w:rStyle w:val="Style13ptBold"/>
        </w:rPr>
        <w:t xml:space="preserve"> </w:t>
      </w:r>
      <w:r>
        <w:t>[Gene; 10/27/21; nationally syndicated journalist for Harper’s the New York Times Magazine, Chicago Sun-Times, and more; "Democrats couldn't sell water in a desert," https://www.thecabin.net/opinion/democrats-couldnt-sell-water-in-a-desert/article_690a11b0-bb4d-527f-b208-43a021a36075.html]</w:t>
      </w:r>
    </w:p>
    <w:p w14:paraId="2806D769" w14:textId="77777777" w:rsidR="005E7A05" w:rsidRPr="00BD2A08" w:rsidRDefault="005E7A05" w:rsidP="005E7A05">
      <w:pPr>
        <w:rPr>
          <w:sz w:val="16"/>
        </w:rPr>
      </w:pPr>
      <w:r w:rsidRPr="00DD6A19">
        <w:rPr>
          <w:rStyle w:val="StyleUnderline"/>
        </w:rPr>
        <w:t xml:space="preserve">No wonder </w:t>
      </w:r>
      <w:r w:rsidRPr="00A556B2">
        <w:rPr>
          <w:rStyle w:val="StyleUnderline"/>
          <w:highlight w:val="cyan"/>
        </w:rPr>
        <w:t xml:space="preserve">the bill’s on </w:t>
      </w:r>
      <w:r w:rsidRPr="00A556B2">
        <w:rPr>
          <w:rStyle w:val="Emphasis"/>
          <w:highlight w:val="cyan"/>
        </w:rPr>
        <w:t>life support</w:t>
      </w:r>
      <w:r w:rsidRPr="00DD6A19">
        <w:rPr>
          <w:rStyle w:val="StyleUnderline"/>
        </w:rPr>
        <w:t xml:space="preserve">, along </w:t>
      </w:r>
      <w:r w:rsidRPr="00A556B2">
        <w:rPr>
          <w:rStyle w:val="StyleUnderline"/>
          <w:highlight w:val="cyan"/>
        </w:rPr>
        <w:t>with</w:t>
      </w:r>
      <w:r w:rsidRPr="00BD2A08">
        <w:rPr>
          <w:sz w:val="16"/>
        </w:rPr>
        <w:t xml:space="preserve">, allegedly, </w:t>
      </w:r>
      <w:r w:rsidRPr="00DD6A19">
        <w:rPr>
          <w:rStyle w:val="StyleUnderline"/>
        </w:rPr>
        <w:t xml:space="preserve">the </w:t>
      </w:r>
      <w:r w:rsidRPr="00A556B2">
        <w:rPr>
          <w:rStyle w:val="StyleUnderline"/>
          <w:highlight w:val="cyan"/>
        </w:rPr>
        <w:t>Biden presidency</w:t>
      </w:r>
      <w:r w:rsidRPr="00DD6A19">
        <w:rPr>
          <w:rStyle w:val="StyleUnderline"/>
        </w:rPr>
        <w:t xml:space="preserve"> itself. No wonder</w:t>
      </w:r>
      <w:r w:rsidRPr="00BD2A08">
        <w:rPr>
          <w:sz w:val="16"/>
        </w:rPr>
        <w:t xml:space="preserve">, too, that </w:t>
      </w:r>
      <w:r w:rsidRPr="00DD6A19">
        <w:rPr>
          <w:rStyle w:val="StyleUnderline"/>
        </w:rPr>
        <w:t xml:space="preserve">the president’s overall </w:t>
      </w:r>
      <w:r w:rsidRPr="00A556B2">
        <w:rPr>
          <w:rStyle w:val="Emphasis"/>
          <w:highlight w:val="cyan"/>
        </w:rPr>
        <w:t>approval numbers</w:t>
      </w:r>
      <w:r w:rsidRPr="00A556B2">
        <w:rPr>
          <w:rStyle w:val="StyleUnderline"/>
          <w:highlight w:val="cyan"/>
        </w:rPr>
        <w:t xml:space="preserve"> are</w:t>
      </w:r>
      <w:r w:rsidRPr="00BD2A08">
        <w:rPr>
          <w:sz w:val="16"/>
        </w:rPr>
        <w:t xml:space="preserve"> seen as </w:t>
      </w:r>
      <w:r w:rsidRPr="00A556B2">
        <w:rPr>
          <w:rStyle w:val="Emphasis"/>
          <w:highlight w:val="cyan"/>
        </w:rPr>
        <w:t>anemic</w:t>
      </w:r>
      <w:r w:rsidRPr="00BD2A08">
        <w:rPr>
          <w:sz w:val="16"/>
        </w:rPr>
        <w:t xml:space="preserve"> — although recent polls from CNN and Fox News placed his favorability at 50%, higher than his predecessor ever achieved.</w:t>
      </w:r>
    </w:p>
    <w:p w14:paraId="29829AF5" w14:textId="77777777" w:rsidR="005E7A05" w:rsidRPr="00BD2A08" w:rsidRDefault="005E7A05" w:rsidP="005E7A05">
      <w:pPr>
        <w:rPr>
          <w:sz w:val="16"/>
        </w:rPr>
      </w:pPr>
      <w:r w:rsidRPr="00BD2A08">
        <w:rPr>
          <w:sz w:val="16"/>
        </w:rPr>
        <w:t>CNN, for its part, has downplayed its own favorable numbers. Correspondents cherry-pick weaker poll results to keep Wolf Blitzer fully apprised of Washington insider conventional wisdom.</w:t>
      </w:r>
    </w:p>
    <w:p w14:paraId="127F6B3E" w14:textId="77777777" w:rsidR="005E7A05" w:rsidRPr="00BD2A08" w:rsidRDefault="005E7A05" w:rsidP="005E7A05">
      <w:pPr>
        <w:rPr>
          <w:sz w:val="16"/>
        </w:rPr>
      </w:pPr>
      <w:r w:rsidRPr="00BD2A08">
        <w:rPr>
          <w:sz w:val="16"/>
        </w:rPr>
        <w:t xml:space="preserve">And how has it come to this? Partly, </w:t>
      </w:r>
      <w:r w:rsidRPr="00DD6A19">
        <w:rPr>
          <w:rStyle w:val="StyleUnderline"/>
        </w:rPr>
        <w:t xml:space="preserve">it’s the </w:t>
      </w:r>
      <w:r w:rsidRPr="00DD6A19">
        <w:rPr>
          <w:rStyle w:val="Emphasis"/>
        </w:rPr>
        <w:t>habitual ignorance</w:t>
      </w:r>
      <w:r w:rsidRPr="00DD6A19">
        <w:rPr>
          <w:rStyle w:val="StyleUnderline"/>
        </w:rPr>
        <w:t xml:space="preserve"> and </w:t>
      </w:r>
      <w:r w:rsidRPr="00DD6A19">
        <w:rPr>
          <w:rStyle w:val="Emphasis"/>
        </w:rPr>
        <w:t>inattention</w:t>
      </w:r>
      <w:r w:rsidRPr="00DD6A19">
        <w:rPr>
          <w:rStyle w:val="StyleUnderline"/>
        </w:rPr>
        <w:t xml:space="preserve"> of the American public</w:t>
      </w:r>
      <w:r w:rsidRPr="00BD2A08">
        <w:rPr>
          <w:sz w:val="16"/>
        </w:rPr>
        <w:t>. People have only a vague idea of what they want, and no idea how to get it.</w:t>
      </w:r>
    </w:p>
    <w:p w14:paraId="3D41F2E1" w14:textId="77777777" w:rsidR="005E7A05" w:rsidRPr="00BD2A08" w:rsidRDefault="005E7A05" w:rsidP="005E7A05">
      <w:pPr>
        <w:rPr>
          <w:sz w:val="16"/>
        </w:rPr>
      </w:pPr>
      <w:r w:rsidRPr="00DD6A19">
        <w:rPr>
          <w:rStyle w:val="StyleUnderline"/>
        </w:rPr>
        <w:t>Partly</w:t>
      </w:r>
      <w:r w:rsidRPr="00BD2A08">
        <w:rPr>
          <w:sz w:val="16"/>
        </w:rPr>
        <w:t xml:space="preserve">, too, </w:t>
      </w:r>
      <w:r w:rsidRPr="00DD6A19">
        <w:rPr>
          <w:rStyle w:val="StyleUnderline"/>
        </w:rPr>
        <w:t xml:space="preserve">it’s the fault of </w:t>
      </w:r>
      <w:r w:rsidRPr="00DD6A19">
        <w:rPr>
          <w:rStyle w:val="Emphasis"/>
        </w:rPr>
        <w:t xml:space="preserve">congressional </w:t>
      </w:r>
      <w:r w:rsidRPr="00A556B2">
        <w:rPr>
          <w:rStyle w:val="Emphasis"/>
          <w:highlight w:val="cyan"/>
        </w:rPr>
        <w:t>Republicans</w:t>
      </w:r>
      <w:r w:rsidRPr="00DD6A19">
        <w:rPr>
          <w:rStyle w:val="StyleUnderline"/>
        </w:rPr>
        <w:t xml:space="preserve"> and the</w:t>
      </w:r>
      <w:r w:rsidRPr="00BD2A08">
        <w:rPr>
          <w:sz w:val="16"/>
        </w:rPr>
        <w:t xml:space="preserve"> accursed </w:t>
      </w:r>
      <w:r w:rsidRPr="00DD6A19">
        <w:rPr>
          <w:rStyle w:val="StyleUnderline"/>
        </w:rPr>
        <w:t xml:space="preserve">Senate </w:t>
      </w:r>
      <w:r w:rsidRPr="00DD6A19">
        <w:rPr>
          <w:rStyle w:val="Emphasis"/>
        </w:rPr>
        <w:t>filibuster</w:t>
      </w:r>
      <w:r w:rsidRPr="00DD6A19">
        <w:rPr>
          <w:rStyle w:val="StyleUnderline"/>
        </w:rPr>
        <w:t xml:space="preserve"> — so determined to </w:t>
      </w:r>
      <w:r w:rsidRPr="00BD2A08">
        <w:rPr>
          <w:rStyle w:val="Emphasis"/>
        </w:rPr>
        <w:t>wage</w:t>
      </w:r>
      <w:r w:rsidRPr="00DD6A19">
        <w:rPr>
          <w:rStyle w:val="Emphasis"/>
        </w:rPr>
        <w:t xml:space="preserve"> </w:t>
      </w:r>
      <w:r w:rsidRPr="00A556B2">
        <w:rPr>
          <w:rStyle w:val="Emphasis"/>
          <w:highlight w:val="cyan"/>
        </w:rPr>
        <w:t>political war</w:t>
      </w:r>
      <w:r w:rsidRPr="00DD6A19">
        <w:rPr>
          <w:rStyle w:val="StyleUnderline"/>
        </w:rPr>
        <w:t xml:space="preserve"> against</w:t>
      </w:r>
      <w:r w:rsidRPr="00BD2A08">
        <w:rPr>
          <w:sz w:val="16"/>
        </w:rPr>
        <w:t xml:space="preserve"> a </w:t>
      </w:r>
      <w:r w:rsidRPr="00DD6A19">
        <w:rPr>
          <w:rStyle w:val="StyleUnderline"/>
        </w:rPr>
        <w:t xml:space="preserve">Democratic president that the administration was </w:t>
      </w:r>
      <w:r w:rsidRPr="00A556B2">
        <w:rPr>
          <w:rStyle w:val="StyleUnderline"/>
          <w:highlight w:val="cyan"/>
        </w:rPr>
        <w:t>forced</w:t>
      </w:r>
      <w:r w:rsidRPr="00DD6A19">
        <w:rPr>
          <w:rStyle w:val="StyleUnderline"/>
        </w:rPr>
        <w:t xml:space="preserve"> to combine its </w:t>
      </w:r>
      <w:r w:rsidRPr="00A556B2">
        <w:rPr>
          <w:rStyle w:val="StyleUnderline"/>
          <w:highlight w:val="cyan"/>
        </w:rPr>
        <w:t>entire</w:t>
      </w:r>
      <w:r w:rsidRPr="00DD6A19">
        <w:rPr>
          <w:rStyle w:val="StyleUnderline"/>
        </w:rPr>
        <w:t xml:space="preserve"> legislative </w:t>
      </w:r>
      <w:r w:rsidRPr="00A556B2">
        <w:rPr>
          <w:rStyle w:val="StyleUnderline"/>
          <w:highlight w:val="cyan"/>
        </w:rPr>
        <w:t>agenda</w:t>
      </w:r>
      <w:r w:rsidRPr="00DD6A19">
        <w:rPr>
          <w:rStyle w:val="StyleUnderline"/>
        </w:rPr>
        <w:t xml:space="preserve"> </w:t>
      </w:r>
      <w:r w:rsidRPr="00A556B2">
        <w:rPr>
          <w:rStyle w:val="StyleUnderline"/>
          <w:highlight w:val="cyan"/>
        </w:rPr>
        <w:t>into a single</w:t>
      </w:r>
      <w:r w:rsidRPr="00BD2A08">
        <w:rPr>
          <w:sz w:val="16"/>
        </w:rPr>
        <w:t xml:space="preserve">, one-size-fits-all </w:t>
      </w:r>
      <w:r w:rsidRPr="00DD6A19">
        <w:rPr>
          <w:rStyle w:val="StyleUnderline"/>
        </w:rPr>
        <w:t xml:space="preserve">reconciliation </w:t>
      </w:r>
      <w:r w:rsidRPr="00A556B2">
        <w:rPr>
          <w:rStyle w:val="StyleUnderline"/>
          <w:highlight w:val="cyan"/>
        </w:rPr>
        <w:t>bill</w:t>
      </w:r>
      <w:r w:rsidRPr="00BD2A08">
        <w:rPr>
          <w:sz w:val="16"/>
        </w:rPr>
        <w:t xml:space="preserve"> to have any chance of passing. (Reconciliation bills can’t be filibustered.)</w:t>
      </w:r>
    </w:p>
    <w:p w14:paraId="260F74E9" w14:textId="77777777" w:rsidR="005E7A05" w:rsidRPr="00BD2A08" w:rsidRDefault="005E7A05" w:rsidP="005E7A05">
      <w:pPr>
        <w:rPr>
          <w:sz w:val="16"/>
        </w:rPr>
      </w:pPr>
      <w:r w:rsidRPr="00BD2A08">
        <w:rPr>
          <w:sz w:val="16"/>
        </w:rPr>
        <w:t>Under “normal” political conditions, which we may never see again, Democrats could have passed a trillion-dollar bipartisan infrastructure plan rebuilding roads, bridges, water and sewer lines, and high-speed internet, and then considered the component parts of the Build Back Better plan one or two at a time — Medicare improvements in one bill, child tax credits in another, etc.</w:t>
      </w:r>
    </w:p>
    <w:p w14:paraId="3A04D9F3" w14:textId="77777777" w:rsidR="005E7A05" w:rsidRPr="00BD2A08" w:rsidRDefault="005E7A05" w:rsidP="005E7A05">
      <w:pPr>
        <w:rPr>
          <w:sz w:val="16"/>
        </w:rPr>
      </w:pPr>
      <w:r w:rsidRPr="00BD2A08">
        <w:rPr>
          <w:sz w:val="16"/>
        </w:rPr>
        <w:t>Instead, they decided that Mitch McConnell’s determination to prevent any and all Democratic bills from coming to a Senate vote made bundling them into a single reconciliation bill the only way to pass anything.</w:t>
      </w:r>
    </w:p>
    <w:p w14:paraId="672A07CE" w14:textId="77777777" w:rsidR="005E7A05" w:rsidRPr="00BD2A08" w:rsidRDefault="005E7A05" w:rsidP="005E7A05">
      <w:pPr>
        <w:rPr>
          <w:sz w:val="16"/>
        </w:rPr>
      </w:pPr>
      <w:r w:rsidRPr="00BD2A08">
        <w:rPr>
          <w:sz w:val="16"/>
        </w:rPr>
        <w:t>The Biden White House agreed.</w:t>
      </w:r>
    </w:p>
    <w:p w14:paraId="527A6372" w14:textId="77777777" w:rsidR="005E7A05" w:rsidRPr="00BD2A08" w:rsidRDefault="005E7A05" w:rsidP="005E7A05">
      <w:pPr>
        <w:rPr>
          <w:sz w:val="16"/>
        </w:rPr>
      </w:pPr>
      <w:r w:rsidRPr="00BD2A08">
        <w:rPr>
          <w:sz w:val="16"/>
        </w:rPr>
        <w:t>Media critic Eric Boehlert blames the Beltway news media for failing to enlighten the public. Writing on his Press Run website, Boehlert argues that “as Democrats work to pass both a huge infrastructure bill and even bigger social spending bill, dubbed Build Back Better, the Beltway press continues to do a great job ignoring the contents of the historic effort. Focusing instead on its cost and obsessively documenting the vote-counting process, the press has walked away from its job of explaining legislation.”</w:t>
      </w:r>
    </w:p>
    <w:p w14:paraId="3C45DEB0" w14:textId="77777777" w:rsidR="005E7A05" w:rsidRPr="00BD2A08" w:rsidRDefault="005E7A05" w:rsidP="005E7A05">
      <w:pPr>
        <w:rPr>
          <w:sz w:val="16"/>
        </w:rPr>
      </w:pPr>
      <w:r w:rsidRPr="00BD2A08">
        <w:rPr>
          <w:sz w:val="16"/>
        </w:rPr>
        <w:t>Washington Post columnist E.J. Dionne agrees, writing, “the relentless focus on the single number of $3.5 trillion has left most Americans clueless about what Biden wants to do.”</w:t>
      </w:r>
    </w:p>
    <w:p w14:paraId="5F7CCA58" w14:textId="77777777" w:rsidR="005E7A05" w:rsidRPr="00BD2A08" w:rsidRDefault="005E7A05" w:rsidP="005E7A05">
      <w:pPr>
        <w:rPr>
          <w:sz w:val="16"/>
        </w:rPr>
      </w:pPr>
      <w:r w:rsidRPr="00BD2A08">
        <w:rPr>
          <w:sz w:val="16"/>
        </w:rPr>
        <w:t xml:space="preserve">Up to a point, I agree. Also with Dionne’s larger point that </w:t>
      </w:r>
      <w:r w:rsidRPr="00BD2A08">
        <w:rPr>
          <w:rStyle w:val="StyleUnderline"/>
        </w:rPr>
        <w:t>the Democratic party “needs to spend less time on cultural issues and more on fighting for direct benefits to the working and middle classes</w:t>
      </w:r>
      <w:r w:rsidRPr="00BD2A08">
        <w:rPr>
          <w:sz w:val="16"/>
        </w:rPr>
        <w:t>, a cause that unites voters across racial and regional lines.”</w:t>
      </w:r>
    </w:p>
    <w:p w14:paraId="516B8BF4" w14:textId="77777777" w:rsidR="005E7A05" w:rsidRPr="00BD2A08" w:rsidRDefault="005E7A05" w:rsidP="005E7A05">
      <w:pPr>
        <w:rPr>
          <w:sz w:val="16"/>
        </w:rPr>
      </w:pPr>
      <w:r w:rsidRPr="00BD2A08">
        <w:rPr>
          <w:sz w:val="16"/>
        </w:rPr>
        <w:t xml:space="preserve">But </w:t>
      </w:r>
      <w:r w:rsidRPr="00A556B2">
        <w:rPr>
          <w:rStyle w:val="StyleUnderline"/>
          <w:highlight w:val="cyan"/>
        </w:rPr>
        <w:t>the</w:t>
      </w:r>
      <w:r w:rsidRPr="00BD2A08">
        <w:rPr>
          <w:rStyle w:val="StyleUnderline"/>
        </w:rPr>
        <w:t xml:space="preserve"> </w:t>
      </w:r>
      <w:r w:rsidRPr="00BD2A08">
        <w:rPr>
          <w:rStyle w:val="Emphasis"/>
        </w:rPr>
        <w:t xml:space="preserve">real </w:t>
      </w:r>
      <w:r w:rsidRPr="00A556B2">
        <w:rPr>
          <w:rStyle w:val="Emphasis"/>
          <w:highlight w:val="cyan"/>
        </w:rPr>
        <w:t>fault</w:t>
      </w:r>
      <w:r w:rsidRPr="00A556B2">
        <w:rPr>
          <w:rStyle w:val="StyleUnderline"/>
          <w:highlight w:val="cyan"/>
        </w:rPr>
        <w:t xml:space="preserve"> here</w:t>
      </w:r>
      <w:r w:rsidRPr="00BD2A08">
        <w:rPr>
          <w:sz w:val="16"/>
        </w:rPr>
        <w:t xml:space="preserve"> isn’t with the news media; </w:t>
      </w:r>
      <w:r w:rsidRPr="00BD2A08">
        <w:rPr>
          <w:rStyle w:val="StyleUnderline"/>
        </w:rPr>
        <w:t xml:space="preserve">it’s with </w:t>
      </w:r>
      <w:r w:rsidRPr="00A556B2">
        <w:rPr>
          <w:rStyle w:val="StyleUnderline"/>
          <w:highlight w:val="cyan"/>
        </w:rPr>
        <w:t xml:space="preserve">the White House’s </w:t>
      </w:r>
      <w:r w:rsidRPr="00A556B2">
        <w:rPr>
          <w:rStyle w:val="Emphasis"/>
          <w:highlight w:val="cyan"/>
        </w:rPr>
        <w:t>inexplicable failure</w:t>
      </w:r>
      <w:r w:rsidRPr="00A556B2">
        <w:rPr>
          <w:rStyle w:val="StyleUnderline"/>
          <w:highlight w:val="cyan"/>
        </w:rPr>
        <w:t xml:space="preserve"> to sell its plan. People don’t know what’s in</w:t>
      </w:r>
      <w:r w:rsidRPr="00BD2A08">
        <w:rPr>
          <w:rStyle w:val="StyleUnderline"/>
        </w:rPr>
        <w:t xml:space="preserve"> the Build Back Better plan</w:t>
      </w:r>
      <w:r w:rsidRPr="00BD2A08">
        <w:rPr>
          <w:sz w:val="16"/>
        </w:rPr>
        <w:t xml:space="preserve"> mainly </w:t>
      </w:r>
      <w:r w:rsidRPr="00BD2A08">
        <w:rPr>
          <w:rStyle w:val="StyleUnderline"/>
        </w:rPr>
        <w:t xml:space="preserve">because </w:t>
      </w:r>
      <w:r w:rsidRPr="00A556B2">
        <w:rPr>
          <w:rStyle w:val="Emphasis"/>
          <w:highlight w:val="cyan"/>
        </w:rPr>
        <w:t>Biden hasn’t told them</w:t>
      </w:r>
      <w:r w:rsidRPr="00BD2A08">
        <w:rPr>
          <w:rStyle w:val="StyleUnderline"/>
        </w:rPr>
        <w:t xml:space="preserve"> — simply, clearly and repeatedly.</w:t>
      </w:r>
      <w:r w:rsidRPr="00BD2A08">
        <w:rPr>
          <w:sz w:val="16"/>
        </w:rPr>
        <w:t xml:space="preserve"> If you want the public to understand the legislation, you’ve got to tell them you’re going to tell them, tell them, and then remind them you told them. Over and over until it sinks in.</w:t>
      </w:r>
    </w:p>
    <w:p w14:paraId="25E4DE64" w14:textId="77777777" w:rsidR="005E7A05" w:rsidRPr="00BD2A08" w:rsidRDefault="005E7A05" w:rsidP="005E7A05">
      <w:pPr>
        <w:rPr>
          <w:sz w:val="16"/>
        </w:rPr>
      </w:pPr>
      <w:r w:rsidRPr="00BD2A08">
        <w:rPr>
          <w:sz w:val="16"/>
        </w:rPr>
        <w:t xml:space="preserve">But </w:t>
      </w:r>
      <w:r w:rsidRPr="00A556B2">
        <w:rPr>
          <w:rStyle w:val="StyleUnderline"/>
          <w:highlight w:val="cyan"/>
        </w:rPr>
        <w:t xml:space="preserve">the </w:t>
      </w:r>
      <w:r w:rsidRPr="00A556B2">
        <w:rPr>
          <w:rStyle w:val="Emphasis"/>
          <w:highlight w:val="cyan"/>
        </w:rPr>
        <w:t>bully pulpit</w:t>
      </w:r>
      <w:r w:rsidRPr="00A556B2">
        <w:rPr>
          <w:rStyle w:val="StyleUnderline"/>
          <w:highlight w:val="cyan"/>
        </w:rPr>
        <w:t xml:space="preserve"> has been </w:t>
      </w:r>
      <w:r w:rsidRPr="00A556B2">
        <w:rPr>
          <w:rStyle w:val="Emphasis"/>
          <w:highlight w:val="cyan"/>
        </w:rPr>
        <w:t>vacant</w:t>
      </w:r>
      <w:r w:rsidRPr="00BD2A08">
        <w:rPr>
          <w:rStyle w:val="StyleUnderline"/>
        </w:rPr>
        <w:t>. It’s incredible</w:t>
      </w:r>
      <w:r w:rsidRPr="00BD2A08">
        <w:rPr>
          <w:sz w:val="16"/>
        </w:rPr>
        <w:t xml:space="preserve"> that </w:t>
      </w:r>
      <w:r w:rsidRPr="00BD2A08">
        <w:rPr>
          <w:rStyle w:val="StyleUnderline"/>
        </w:rPr>
        <w:t xml:space="preserve">Democrats have gotten suckered into </w:t>
      </w:r>
      <w:r w:rsidRPr="00BD2A08">
        <w:rPr>
          <w:rStyle w:val="Emphasis"/>
        </w:rPr>
        <w:t>talking about nothing</w:t>
      </w:r>
      <w:r w:rsidRPr="00BD2A08">
        <w:rPr>
          <w:rStyle w:val="StyleUnderline"/>
        </w:rPr>
        <w:t xml:space="preserve"> but the</w:t>
      </w:r>
      <w:r w:rsidRPr="00BD2A08">
        <w:rPr>
          <w:sz w:val="16"/>
        </w:rPr>
        <w:t xml:space="preserve"> 10-year </w:t>
      </w:r>
      <w:r w:rsidRPr="00BD2A08">
        <w:rPr>
          <w:rStyle w:val="StyleUnderline"/>
        </w:rPr>
        <w:t>price tag</w:t>
      </w:r>
      <w:r w:rsidRPr="00BD2A08">
        <w:rPr>
          <w:sz w:val="16"/>
        </w:rPr>
        <w:t xml:space="preserve"> — as if $3.5 trillion were even comprehensible to people. It’s as tone-deaf and self-destructive as “Defund the Police.”</w:t>
      </w:r>
    </w:p>
    <w:p w14:paraId="5834787F" w14:textId="77777777" w:rsidR="005E7A05" w:rsidRPr="00A6776B" w:rsidRDefault="005E7A05" w:rsidP="005E7A05">
      <w:pPr>
        <w:pStyle w:val="Heading4"/>
        <w:rPr>
          <w:rStyle w:val="Style13ptBold"/>
          <w:b/>
          <w:bCs w:val="0"/>
        </w:rPr>
      </w:pPr>
      <w:r>
        <w:t>No agreement, bills aren’t finished, and Biden’s not key---he’s in Rome.</w:t>
      </w:r>
    </w:p>
    <w:p w14:paraId="6FFF75A1" w14:textId="77777777" w:rsidR="005E7A05" w:rsidRPr="00A6776B" w:rsidRDefault="005E7A05" w:rsidP="005E7A05">
      <w:r>
        <w:rPr>
          <w:rStyle w:val="Style13ptBold"/>
        </w:rPr>
        <w:t>Greve ‘10/28</w:t>
      </w:r>
      <w:r>
        <w:t xml:space="preserve"> [Joan; 10/28/21; Guardian politics breaking news reporter; Maanvi Singh; political reporter for the Guardian; "House delays infrastructure bill vote as progressives dig in – as it happened," https://www.theguardian.com/us-news/live/2021/oct/28/biden-spending-package-democrats-europe-trip-us-politics-live?page=with:block-617b14948f08ea671ec0cca9/]</w:t>
      </w:r>
    </w:p>
    <w:p w14:paraId="365084FE" w14:textId="77777777" w:rsidR="005E7A05" w:rsidRPr="001718CC" w:rsidRDefault="005E7A05" w:rsidP="005E7A05">
      <w:pPr>
        <w:rPr>
          <w:sz w:val="16"/>
        </w:rPr>
      </w:pPr>
      <w:r w:rsidRPr="001718CC">
        <w:rPr>
          <w:sz w:val="16"/>
        </w:rPr>
        <w:t xml:space="preserve">However, </w:t>
      </w:r>
      <w:r w:rsidRPr="00A556B2">
        <w:rPr>
          <w:rStyle w:val="StyleUnderline"/>
          <w:highlight w:val="cyan"/>
        </w:rPr>
        <w:t xml:space="preserve">it remains </w:t>
      </w:r>
      <w:r w:rsidRPr="00A556B2">
        <w:rPr>
          <w:rStyle w:val="Emphasis"/>
          <w:highlight w:val="cyan"/>
        </w:rPr>
        <w:t>unclear</w:t>
      </w:r>
      <w:r w:rsidRPr="00A556B2">
        <w:rPr>
          <w:rStyle w:val="StyleUnderline"/>
          <w:highlight w:val="cyan"/>
        </w:rPr>
        <w:t xml:space="preserve"> whether</w:t>
      </w:r>
      <w:r w:rsidRPr="00D72E2E">
        <w:rPr>
          <w:rStyle w:val="StyleUnderline"/>
        </w:rPr>
        <w:t xml:space="preserve"> the </w:t>
      </w:r>
      <w:r w:rsidRPr="00A556B2">
        <w:rPr>
          <w:rStyle w:val="StyleUnderline"/>
          <w:highlight w:val="cyan"/>
        </w:rPr>
        <w:t xml:space="preserve">framework can </w:t>
      </w:r>
      <w:r w:rsidRPr="00A556B2">
        <w:rPr>
          <w:rStyle w:val="Emphasis"/>
          <w:highlight w:val="cyan"/>
        </w:rPr>
        <w:t>attract</w:t>
      </w:r>
      <w:r w:rsidRPr="00D72E2E">
        <w:rPr>
          <w:rStyle w:val="Emphasis"/>
        </w:rPr>
        <w:t xml:space="preserve"> the </w:t>
      </w:r>
      <w:r w:rsidRPr="00A556B2">
        <w:rPr>
          <w:rStyle w:val="Emphasis"/>
          <w:highlight w:val="cyan"/>
        </w:rPr>
        <w:t>support</w:t>
      </w:r>
      <w:r w:rsidRPr="00A556B2">
        <w:rPr>
          <w:rStyle w:val="StyleUnderline"/>
          <w:highlight w:val="cyan"/>
        </w:rPr>
        <w:t xml:space="preserve"> of</w:t>
      </w:r>
      <w:r w:rsidRPr="001718CC">
        <w:rPr>
          <w:sz w:val="16"/>
        </w:rPr>
        <w:t xml:space="preserve"> the two </w:t>
      </w:r>
      <w:r w:rsidRPr="001718CC">
        <w:rPr>
          <w:rStyle w:val="StyleUnderline"/>
        </w:rPr>
        <w:t xml:space="preserve">Democratic </w:t>
      </w:r>
      <w:r w:rsidRPr="00A556B2">
        <w:rPr>
          <w:rStyle w:val="StyleUnderline"/>
          <w:highlight w:val="cyan"/>
        </w:rPr>
        <w:t>holdouts</w:t>
      </w:r>
      <w:r w:rsidRPr="001718CC">
        <w:rPr>
          <w:rStyle w:val="StyleUnderline"/>
        </w:rPr>
        <w:t xml:space="preserve"> in the Senate</w:t>
      </w:r>
      <w:r w:rsidRPr="001718CC">
        <w:rPr>
          <w:sz w:val="16"/>
        </w:rPr>
        <w:t xml:space="preserve">, Kyrsten </w:t>
      </w:r>
      <w:r w:rsidRPr="00A556B2">
        <w:rPr>
          <w:rStyle w:val="Emphasis"/>
          <w:highlight w:val="cyan"/>
        </w:rPr>
        <w:t>Sinema</w:t>
      </w:r>
      <w:r w:rsidRPr="001718CC">
        <w:rPr>
          <w:rStyle w:val="StyleUnderline"/>
        </w:rPr>
        <w:t xml:space="preserve"> and</w:t>
      </w:r>
      <w:r w:rsidRPr="001718CC">
        <w:rPr>
          <w:sz w:val="16"/>
        </w:rPr>
        <w:t xml:space="preserve"> Joe </w:t>
      </w:r>
      <w:r w:rsidRPr="001718CC">
        <w:rPr>
          <w:rStyle w:val="Emphasis"/>
        </w:rPr>
        <w:t>Manchin</w:t>
      </w:r>
      <w:r w:rsidRPr="001718CC">
        <w:rPr>
          <w:rStyle w:val="StyleUnderline"/>
        </w:rPr>
        <w:t>. Sinema acknowledged</w:t>
      </w:r>
      <w:r w:rsidRPr="001718CC">
        <w:rPr>
          <w:sz w:val="16"/>
        </w:rPr>
        <w:t xml:space="preserve"> that Democrats “have made significant </w:t>
      </w:r>
      <w:r w:rsidRPr="001718CC">
        <w:rPr>
          <w:rStyle w:val="StyleUnderline"/>
        </w:rPr>
        <w:t>progress</w:t>
      </w:r>
      <w:r w:rsidRPr="001718CC">
        <w:rPr>
          <w:sz w:val="16"/>
        </w:rPr>
        <w:t xml:space="preserve">” in their negotiations, </w:t>
      </w:r>
      <w:r w:rsidRPr="001718CC">
        <w:rPr>
          <w:rStyle w:val="StyleUnderline"/>
        </w:rPr>
        <w:t xml:space="preserve">but neither she </w:t>
      </w:r>
      <w:r w:rsidRPr="00A556B2">
        <w:rPr>
          <w:rStyle w:val="StyleUnderline"/>
          <w:highlight w:val="cyan"/>
        </w:rPr>
        <w:t>nor Manchin</w:t>
      </w:r>
      <w:r w:rsidRPr="001718CC">
        <w:rPr>
          <w:sz w:val="16"/>
        </w:rPr>
        <w:t xml:space="preserve"> have </w:t>
      </w:r>
      <w:r w:rsidRPr="001718CC">
        <w:rPr>
          <w:rStyle w:val="StyleUnderline"/>
        </w:rPr>
        <w:t xml:space="preserve">explicitly </w:t>
      </w:r>
      <w:r w:rsidRPr="00A556B2">
        <w:rPr>
          <w:rStyle w:val="StyleUnderline"/>
          <w:highlight w:val="cyan"/>
        </w:rPr>
        <w:t>endorsed the framework</w:t>
      </w:r>
      <w:r w:rsidRPr="001718CC">
        <w:rPr>
          <w:rStyle w:val="StyleUnderline"/>
        </w:rPr>
        <w:t>. Biden will need all 50 Democratic senators</w:t>
      </w:r>
      <w:r w:rsidRPr="001718CC">
        <w:rPr>
          <w:sz w:val="16"/>
        </w:rPr>
        <w:t xml:space="preserve"> on board to get the proposal passed.</w:t>
      </w:r>
    </w:p>
    <w:p w14:paraId="4A0AE681" w14:textId="77777777" w:rsidR="005E7A05" w:rsidRDefault="005E7A05" w:rsidP="005E7A05">
      <w:r w:rsidRPr="001718CC">
        <w:rPr>
          <w:rStyle w:val="StyleUnderline"/>
        </w:rPr>
        <w:t xml:space="preserve">The </w:t>
      </w:r>
      <w:r w:rsidRPr="00A556B2">
        <w:rPr>
          <w:rStyle w:val="StyleUnderline"/>
          <w:highlight w:val="cyan"/>
        </w:rPr>
        <w:t xml:space="preserve">House </w:t>
      </w:r>
      <w:r w:rsidRPr="00A556B2">
        <w:rPr>
          <w:rStyle w:val="Emphasis"/>
          <w:highlight w:val="cyan"/>
        </w:rPr>
        <w:t>delayed</w:t>
      </w:r>
      <w:r w:rsidRPr="001718CC">
        <w:rPr>
          <w:rStyle w:val="Emphasis"/>
        </w:rPr>
        <w:t xml:space="preserve"> a </w:t>
      </w:r>
      <w:r w:rsidRPr="00A556B2">
        <w:rPr>
          <w:rStyle w:val="Emphasis"/>
          <w:highlight w:val="cyan"/>
        </w:rPr>
        <w:t>vote</w:t>
      </w:r>
      <w:r w:rsidRPr="001718CC">
        <w:rPr>
          <w:rStyle w:val="StyleUnderline"/>
        </w:rPr>
        <w:t xml:space="preserve"> on the bipartisan infrastructure bill </w:t>
      </w:r>
      <w:r w:rsidRPr="00A556B2">
        <w:rPr>
          <w:rStyle w:val="StyleUnderline"/>
          <w:highlight w:val="cyan"/>
        </w:rPr>
        <w:t>following</w:t>
      </w:r>
      <w:r w:rsidRPr="001718CC">
        <w:rPr>
          <w:rStyle w:val="StyleUnderline"/>
        </w:rPr>
        <w:t xml:space="preserve"> the framework’s release, following </w:t>
      </w:r>
      <w:r w:rsidRPr="00A556B2">
        <w:rPr>
          <w:rStyle w:val="Emphasis"/>
          <w:highlight w:val="cyan"/>
        </w:rPr>
        <w:t>resistance from progressives</w:t>
      </w:r>
      <w:r>
        <w:t>. “Members of our Caucus will not vote for the infrastructure bill without the Build Back Better Act,” said Pramila Jayapal. “We will work immediately to finalize and pass both pieces of legislation through the House together.”</w:t>
      </w:r>
    </w:p>
    <w:p w14:paraId="1F39C1BA" w14:textId="77777777" w:rsidR="005E7A05" w:rsidRDefault="005E7A05" w:rsidP="005E7A05">
      <w:r w:rsidRPr="001718CC">
        <w:rPr>
          <w:rStyle w:val="StyleUnderline"/>
        </w:rPr>
        <w:t xml:space="preserve">House Democrats released an updated version of the </w:t>
      </w:r>
      <w:r w:rsidRPr="00A556B2">
        <w:rPr>
          <w:rStyle w:val="StyleUnderline"/>
          <w:highlight w:val="cyan"/>
        </w:rPr>
        <w:t>reconciliation bill</w:t>
      </w:r>
      <w:r w:rsidRPr="001718CC">
        <w:rPr>
          <w:rStyle w:val="StyleUnderline"/>
        </w:rPr>
        <w:t xml:space="preserve">, but the legislation </w:t>
      </w:r>
      <w:r w:rsidRPr="00A556B2">
        <w:rPr>
          <w:rStyle w:val="StyleUnderline"/>
          <w:highlight w:val="cyan"/>
        </w:rPr>
        <w:t xml:space="preserve">is still expected to </w:t>
      </w:r>
      <w:r w:rsidRPr="00A556B2">
        <w:rPr>
          <w:rStyle w:val="Emphasis"/>
          <w:highlight w:val="cyan"/>
        </w:rPr>
        <w:t>undergo</w:t>
      </w:r>
      <w:r w:rsidRPr="001718CC">
        <w:rPr>
          <w:rStyle w:val="Emphasis"/>
        </w:rPr>
        <w:t xml:space="preserve"> significant </w:t>
      </w:r>
      <w:r w:rsidRPr="00A556B2">
        <w:rPr>
          <w:rStyle w:val="Emphasis"/>
          <w:highlight w:val="cyan"/>
        </w:rPr>
        <w:t>revisions</w:t>
      </w:r>
      <w:r w:rsidRPr="00A556B2">
        <w:rPr>
          <w:rStyle w:val="StyleUnderline"/>
          <w:highlight w:val="cyan"/>
        </w:rPr>
        <w:t xml:space="preserve"> as </w:t>
      </w:r>
      <w:r w:rsidRPr="00A556B2">
        <w:rPr>
          <w:rStyle w:val="Emphasis"/>
          <w:highlight w:val="cyan"/>
        </w:rPr>
        <w:t>negotiations continue</w:t>
      </w:r>
      <w:r w:rsidRPr="00A556B2">
        <w:rPr>
          <w:rStyle w:val="StyleUnderline"/>
          <w:highlight w:val="cyan"/>
        </w:rPr>
        <w:t xml:space="preserve"> to determine</w:t>
      </w:r>
      <w:r w:rsidRPr="001718CC">
        <w:rPr>
          <w:rStyle w:val="StyleUnderline"/>
        </w:rPr>
        <w:t xml:space="preserve"> the </w:t>
      </w:r>
      <w:r w:rsidRPr="001718CC">
        <w:rPr>
          <w:rStyle w:val="Emphasis"/>
        </w:rPr>
        <w:t xml:space="preserve">specific </w:t>
      </w:r>
      <w:r w:rsidRPr="00A556B2">
        <w:rPr>
          <w:rStyle w:val="Emphasis"/>
          <w:highlight w:val="cyan"/>
        </w:rPr>
        <w:t>details</w:t>
      </w:r>
      <w:r w:rsidRPr="001718CC">
        <w:rPr>
          <w:rStyle w:val="StyleUnderline"/>
        </w:rPr>
        <w:t xml:space="preserve"> of the package</w:t>
      </w:r>
      <w:r>
        <w:t>.</w:t>
      </w:r>
    </w:p>
    <w:p w14:paraId="05C9AE67" w14:textId="77777777" w:rsidR="005E7A05" w:rsidRPr="00ED3B21" w:rsidRDefault="005E7A05" w:rsidP="005E7A05">
      <w:r w:rsidRPr="00A556B2">
        <w:rPr>
          <w:rStyle w:val="StyleUnderline"/>
          <w:highlight w:val="cyan"/>
        </w:rPr>
        <w:t>Biden is</w:t>
      </w:r>
      <w:r w:rsidRPr="001718CC">
        <w:rPr>
          <w:rStyle w:val="StyleUnderline"/>
        </w:rPr>
        <w:t xml:space="preserve"> now </w:t>
      </w:r>
      <w:r w:rsidRPr="00A556B2">
        <w:rPr>
          <w:rStyle w:val="Emphasis"/>
          <w:highlight w:val="cyan"/>
        </w:rPr>
        <w:t>en</w:t>
      </w:r>
      <w:r w:rsidRPr="001718CC">
        <w:rPr>
          <w:rStyle w:val="Emphasis"/>
        </w:rPr>
        <w:t xml:space="preserve"> route</w:t>
      </w:r>
      <w:r w:rsidRPr="001718CC">
        <w:rPr>
          <w:rStyle w:val="StyleUnderline"/>
        </w:rPr>
        <w:t xml:space="preserve"> to </w:t>
      </w:r>
      <w:r w:rsidRPr="00A556B2">
        <w:rPr>
          <w:rStyle w:val="Emphasis"/>
          <w:highlight w:val="cyan"/>
        </w:rPr>
        <w:t>Rome</w:t>
      </w:r>
      <w:r w:rsidRPr="001718CC">
        <w:rPr>
          <w:rStyle w:val="StyleUnderline"/>
        </w:rPr>
        <w:t xml:space="preserve"> to kick off his week-long trip</w:t>
      </w:r>
      <w:r>
        <w:t xml:space="preserve"> to Europe. </w:t>
      </w:r>
      <w:r w:rsidRPr="00A556B2">
        <w:rPr>
          <w:rStyle w:val="StyleUnderline"/>
          <w:highlight w:val="cyan"/>
        </w:rPr>
        <w:t>As Dem</w:t>
      </w:r>
      <w:r w:rsidRPr="001718CC">
        <w:rPr>
          <w:rStyle w:val="StyleUnderline"/>
        </w:rPr>
        <w:t>ocrat</w:t>
      </w:r>
      <w:r w:rsidRPr="00A556B2">
        <w:rPr>
          <w:rStyle w:val="StyleUnderline"/>
          <w:highlight w:val="cyan"/>
        </w:rPr>
        <w:t>s continue</w:t>
      </w:r>
      <w:r w:rsidRPr="001718CC">
        <w:rPr>
          <w:rStyle w:val="StyleUnderline"/>
        </w:rPr>
        <w:t xml:space="preserve"> their negotiations, </w:t>
      </w:r>
      <w:r w:rsidRPr="00A556B2">
        <w:rPr>
          <w:rStyle w:val="Emphasis"/>
          <w:highlight w:val="cyan"/>
        </w:rPr>
        <w:t>Biden will be overseas</w:t>
      </w:r>
      <w:r>
        <w:t xml:space="preserve"> – meeting with Pope Francis in Vatican City, attending the G20 summit in Rome and participating in the Cop26 climate change conference in Glasgow. The White House has said the president will remain engaged in the negotiations while abroad.</w:t>
      </w:r>
    </w:p>
    <w:p w14:paraId="253450E1" w14:textId="77777777" w:rsidR="005E7A05" w:rsidRPr="00CD782D" w:rsidRDefault="005E7A05" w:rsidP="005E7A05"/>
    <w:p w14:paraId="630F88B3" w14:textId="77777777" w:rsidR="005E7A05" w:rsidRDefault="005E7A05" w:rsidP="005E7A05"/>
    <w:p w14:paraId="6D680966" w14:textId="77777777" w:rsidR="005E7A05" w:rsidRPr="005E7A05" w:rsidRDefault="005E7A05" w:rsidP="005E7A05"/>
    <w:sectPr w:rsidR="005E7A05" w:rsidRPr="005E7A0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E01754"/>
    <w:multiLevelType w:val="hybridMultilevel"/>
    <w:tmpl w:val="CF7C7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C71A1"/>
    <w:multiLevelType w:val="hybridMultilevel"/>
    <w:tmpl w:val="AD284696"/>
    <w:lvl w:ilvl="0" w:tplc="D3089884">
      <w:start w:val="1"/>
      <w:numFmt w:val="bullet"/>
      <w:lvlText w:val="-"/>
      <w:lvlJc w:val="left"/>
      <w:pPr>
        <w:ind w:left="1080" w:hanging="360"/>
      </w:pPr>
      <w:rPr>
        <w:rFonts w:ascii="Book Antiqua" w:eastAsiaTheme="majorEastAsia" w:hAnsi="Book Antiqu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5055"/>
    <w:rsid w:val="00565055"/>
    <w:rsid w:val="005E7A05"/>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B359"/>
  <w15:chartTrackingRefBased/>
  <w15:docId w15:val="{2B8FEA5E-B4B5-4DC5-B843-514C63DE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5055"/>
    <w:rPr>
      <w:rFonts w:ascii="Calibri" w:hAnsi="Calibri" w:cs="Calibri"/>
    </w:rPr>
  </w:style>
  <w:style w:type="paragraph" w:styleId="Heading1">
    <w:name w:val="heading 1"/>
    <w:aliases w:val="Pocket"/>
    <w:basedOn w:val="Normal"/>
    <w:next w:val="Normal"/>
    <w:link w:val="Heading1Char"/>
    <w:qFormat/>
    <w:rsid w:val="005650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50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5650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Analytic,Big card,body,small text,Normal Tag,heading 2,Heading 2 Char2 Char,Heading 2 Char1 Char Char, Ch,no read,No Spacing11111,TAG,Ch,No Spacing1,No Spacing11,No Spacing111,No Spacing112,No Spacing1121,No Spacing2,Debate Text,Read stuff,t"/>
    <w:basedOn w:val="Normal"/>
    <w:next w:val="Normal"/>
    <w:link w:val="Heading4Char"/>
    <w:uiPriority w:val="3"/>
    <w:unhideWhenUsed/>
    <w:qFormat/>
    <w:rsid w:val="0056505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50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5055"/>
  </w:style>
  <w:style w:type="character" w:customStyle="1" w:styleId="Heading1Char">
    <w:name w:val="Heading 1 Char"/>
    <w:aliases w:val="Pocket Char"/>
    <w:basedOn w:val="DefaultParagraphFont"/>
    <w:link w:val="Heading1"/>
    <w:rsid w:val="0056505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5055"/>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565055"/>
    <w:rPr>
      <w:rFonts w:ascii="Calibri" w:eastAsiaTheme="majorEastAsia" w:hAnsi="Calibri" w:cstheme="majorBidi"/>
      <w:b/>
      <w:sz w:val="32"/>
      <w:szCs w:val="24"/>
      <w:u w:val="single"/>
    </w:rPr>
  </w:style>
  <w:style w:type="character" w:customStyle="1" w:styleId="Heading4Char">
    <w:name w:val="Heading 4 Char"/>
    <w:aliases w:val="Tag Char,Analytic Char,Big card Char,body Char,small text Char,Normal Tag Char,heading 2 Char,Heading 2 Char2 Char Char,Heading 2 Char1 Char Char Char, Ch Char,no read Char,No Spacing11111 Char,TAG Char,Ch Char,No Spacing1 Char,ta Char"/>
    <w:basedOn w:val="DefaultParagraphFont"/>
    <w:link w:val="Heading4"/>
    <w:uiPriority w:val="3"/>
    <w:rsid w:val="0056505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56505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5055"/>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UnderlinePara"/>
    <w:uiPriority w:val="6"/>
    <w:qFormat/>
    <w:rsid w:val="00565055"/>
    <w:rPr>
      <w:b w:val="0"/>
      <w:sz w:val="22"/>
      <w:u w:val="single"/>
    </w:rPr>
  </w:style>
  <w:style w:type="character" w:styleId="Hyperlink">
    <w:name w:val="Hyperlink"/>
    <w:aliases w:val="No Spacing Char,Small Text Char,Card Format Char,Debate Text Char,No Spacing11 Char,No Spacing111 Char,No Spacing2 Char,No Spacing22 Char,No Spacing3 Char,Read stuff Char,No Spacing31 Char,No Spacing1121 Char,No Spacing41 Char,No Spacing Char1,C"/>
    <w:basedOn w:val="DefaultParagraphFont"/>
    <w:link w:val="NoSpacing"/>
    <w:unhideWhenUsed/>
    <w:qFormat/>
    <w:rsid w:val="00565055"/>
    <w:rPr>
      <w:color w:val="auto"/>
      <w:u w:val="none"/>
    </w:rPr>
  </w:style>
  <w:style w:type="character" w:styleId="FollowedHyperlink">
    <w:name w:val="FollowedHyperlink"/>
    <w:basedOn w:val="DefaultParagraphFont"/>
    <w:uiPriority w:val="99"/>
    <w:semiHidden/>
    <w:unhideWhenUsed/>
    <w:rsid w:val="00565055"/>
    <w:rPr>
      <w:color w:val="auto"/>
      <w:u w:val="none"/>
    </w:rPr>
  </w:style>
  <w:style w:type="paragraph" w:styleId="DocumentMap">
    <w:name w:val="Document Map"/>
    <w:basedOn w:val="Normal"/>
    <w:link w:val="DocumentMapChar"/>
    <w:uiPriority w:val="99"/>
    <w:semiHidden/>
    <w:unhideWhenUsed/>
    <w:rsid w:val="00565055"/>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565055"/>
    <w:rPr>
      <w:rFonts w:ascii="Lucida Grande" w:hAnsi="Lucida Grande" w:cs="Lucida Grande"/>
    </w:rPr>
  </w:style>
  <w:style w:type="paragraph" w:styleId="NormalWeb">
    <w:name w:val="Normal (Web)"/>
    <w:basedOn w:val="Normal"/>
    <w:uiPriority w:val="99"/>
    <w:semiHidden/>
    <w:unhideWhenUsed/>
    <w:rsid w:val="00565055"/>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65055"/>
    <w:rPr>
      <w:color w:val="605E5C"/>
      <w:shd w:val="clear" w:color="auto" w:fill="E1DFDD"/>
    </w:rPr>
  </w:style>
  <w:style w:type="paragraph" w:customStyle="1" w:styleId="fst">
    <w:name w:val="fst"/>
    <w:basedOn w:val="Normal"/>
    <w:rsid w:val="00565055"/>
    <w:pPr>
      <w:spacing w:before="100" w:beforeAutospacing="1" w:after="100" w:afterAutospacing="1" w:line="240" w:lineRule="auto"/>
    </w:pPr>
    <w:rPr>
      <w:rFonts w:ascii="Times New Roman" w:eastAsia="Times New Roman" w:hAnsi="Times New Roman" w:cs="Times New Roman"/>
    </w:rPr>
  </w:style>
  <w:style w:type="paragraph" w:customStyle="1" w:styleId="textbold">
    <w:name w:val="text bold"/>
    <w:basedOn w:val="Normal"/>
    <w:link w:val="Emphasis"/>
    <w:uiPriority w:val="7"/>
    <w:qFormat/>
    <w:rsid w:val="00565055"/>
    <w:pP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565055"/>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uiPriority w:val="7"/>
    <w:qFormat/>
    <w:rsid w:val="00565055"/>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NoSpacing">
    <w:name w:val="No Spacing"/>
    <w:aliases w:val="Small Text,Card Format,No Spacing22,No Spacing3,No Spacing31,No Spacing41,No Spacing111112,Tag and Cite,Dont use,DDI Tag,Tag Title,ca,No Spacing6"/>
    <w:basedOn w:val="Heading1"/>
    <w:link w:val="Hyperlink"/>
    <w:autoRedefine/>
    <w:uiPriority w:val="99"/>
    <w:qFormat/>
    <w:rsid w:val="00565055"/>
    <w:pPr>
      <w:keepNext w:val="0"/>
      <w:keepLines w:val="0"/>
      <w:spacing w:before="0" w:line="256" w:lineRule="auto"/>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56505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65055"/>
    <w:rPr>
      <w:rFonts w:ascii="Calibri" w:eastAsiaTheme="majorEastAsia" w:hAnsi="Calibri" w:cstheme="majorBidi"/>
      <w:b/>
      <w:iCs/>
      <w:sz w:val="26"/>
      <w:szCs w:val="28"/>
    </w:rPr>
  </w:style>
  <w:style w:type="paragraph" w:customStyle="1" w:styleId="Small">
    <w:name w:val="Small"/>
    <w:basedOn w:val="Normal"/>
    <w:qFormat/>
    <w:rsid w:val="005E7A05"/>
    <w:rPr>
      <w:rFonts w:eastAsia="Times New Roman" w:cs="Times New Roman"/>
      <w:sz w:val="14"/>
    </w:rPr>
  </w:style>
  <w:style w:type="character" w:customStyle="1" w:styleId="apple-converted-space">
    <w:name w:val="apple-converted-space"/>
    <w:basedOn w:val="DefaultParagraphFont"/>
    <w:rsid w:val="005E7A0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63" Type="http://schemas.openxmlformats.org/officeDocument/2006/relationships/hyperlink" Target="https://fleetworld.co.uk/road-test-hyundai-i30/" TargetMode="External"/><Relationship Id="rId68" Type="http://schemas.openxmlformats.org/officeDocument/2006/relationships/hyperlink" Target="http://en.wikipedia.org/wiki/Dazexiang_Uprising" TargetMode="External"/><Relationship Id="rId84" Type="http://schemas.openxmlformats.org/officeDocument/2006/relationships/hyperlink" Target="https://www.foreignaffairs.com/articles/2013-04-03/rise-big-data" TargetMode="External"/><Relationship Id="rId89" Type="http://schemas.openxmlformats.org/officeDocument/2006/relationships/hyperlink" Target="https://politicalscience.osu.edu/faculty/jmueller/is2000.pdf" TargetMode="External"/><Relationship Id="rId16" Type="http://schemas.openxmlformats.org/officeDocument/2006/relationships/hyperlink" Target="https://thenextrecession.files.wordpress.com/2015/12/world-rate-of-profit-maito.png" TargetMode="External"/><Relationship Id="rId11" Type="http://schemas.openxmlformats.org/officeDocument/2006/relationships/image" Target="media/image2.png"/><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74" Type="http://schemas.openxmlformats.org/officeDocument/2006/relationships/hyperlink" Target="https://www.investors.com/news/antitrust-enforcement-push-by-ftc-biden-takes-on-amazon-google-supreme-court/" TargetMode="External"/><Relationship Id="rId79" Type="http://schemas.openxmlformats.org/officeDocument/2006/relationships/hyperlink" Target="https://slate.com/news-and-politics/2020/09/america-insurgency-chaos-trump-violence.html" TargetMode="External"/><Relationship Id="rId5" Type="http://schemas.openxmlformats.org/officeDocument/2006/relationships/hyperlink" Target="http://gesd.free.fr/basumano.pdf" TargetMode="External"/><Relationship Id="rId90" Type="http://schemas.openxmlformats.org/officeDocument/2006/relationships/hyperlink" Target="https://journals.sagepub.com/doi/abs/10.1177/0022002706289303" TargetMode="External"/><Relationship Id="rId95" Type="http://schemas.openxmlformats.org/officeDocument/2006/relationships/hyperlink" Target="https://www.washingtonexaminer.com/news/el-paso-suspect-reportedly-wrote-four-page-racist-anti-immigrant-manifesto-before-attack" TargetMode="External"/><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en.wikipedia.org/wiki/Linear_programming" TargetMode="External"/><Relationship Id="rId80" Type="http://schemas.openxmlformats.org/officeDocument/2006/relationships/hyperlink" Target="https://www.theglobeandmail.com/opinion/article-i-predicted-2020-would-be-a-mess-for-the-us-could-that-help-prevent/" TargetMode="External"/><Relationship Id="rId85" Type="http://schemas.openxmlformats.org/officeDocument/2006/relationships/hyperlink" Target="https://www.washingtonpost.com/outlook/2020/09/02/militants-kenosha-vigilante-second-amendment-law/?itid=lk_interstitial_manual_8"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en.wikipedia.org/wiki/Goodhart%27s_law"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en.wikipedia.org/wiki/1965_Soviet_economic_reform" TargetMode="External"/><Relationship Id="rId75" Type="http://schemas.openxmlformats.org/officeDocument/2006/relationships/hyperlink" Target="https://www.nationalreview.com/nrd/articles/309339/nullification-temptation" TargetMode="External"/><Relationship Id="rId83" Type="http://schemas.openxmlformats.org/officeDocument/2006/relationships/hyperlink" Target="https://www.amazon.com/Ages-Discord-Peter-Turchin/dp/0996139540" TargetMode="External"/><Relationship Id="rId88" Type="http://schemas.openxmlformats.org/officeDocument/2006/relationships/hyperlink" Target="https://www.annualreviews.org/doi/full/10.1146/annurev-polisci-052213-040359" TargetMode="External"/><Relationship Id="rId91" Type="http://schemas.openxmlformats.org/officeDocument/2006/relationships/hyperlink" Target="https://academic.oup.com/isq/article-abstract/61/3/677/4609690" TargetMode="External"/><Relationship Id="rId96" Type="http://schemas.openxmlformats.org/officeDocument/2006/relationships/hyperlink" Target="http://www.globalwarming.org/2011/11/28/steven-pinker-resource-scarcity-doesnt-cause-wars/"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s://www.nytimes.com/2020/09/30/business/big-companies-are-starting-to-swallow-the-world.html" TargetMode="External"/><Relationship Id="rId78" Type="http://schemas.openxmlformats.org/officeDocument/2006/relationships/hyperlink" Target="https://thehill.com/homenews/media/518142-thomas-friedman-to-cnn-us-potentially-heading-to-second-civil-war" TargetMode="External"/><Relationship Id="rId81" Type="http://schemas.openxmlformats.org/officeDocument/2006/relationships/hyperlink" Target="https://www.amazon.com/Why-Were-Polarized-Ezra-Klein/dp/147670032X" TargetMode="External"/><Relationship Id="rId86" Type="http://schemas.openxmlformats.org/officeDocument/2006/relationships/hyperlink" Target="https://journals.sagepub.com/doi/abs/10.1177/0022002714528006" TargetMode="External"/><Relationship Id="rId94" Type="http://schemas.openxmlformats.org/officeDocument/2006/relationships/hyperlink" Target="https://www.washingtonpost.com/outlook/five-myths/five-myths-about-militias/2020/09/04/9d7c25e0-ee23-11ea-99a1-71343d03bc29_story.html?itid=lk_interstitial_manual_24"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 Id="rId34" Type="http://schemas.openxmlformats.org/officeDocument/2006/relationships/hyperlink" Target="http://robinson.faculty.soc.ucsb.edu/Assets/pdf/FascismbeyondTrump.pdf"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76" Type="http://schemas.openxmlformats.org/officeDocument/2006/relationships/hyperlink" Target="https://law.utexas.edu/conferences/measuring/The%20Papers/ruleoflawconference.Haggard&amp;Tiede.Rule%20of%20Law.March13.2010.pdf)//JBS" TargetMode="External"/><Relationship Id="rId97" Type="http://schemas.openxmlformats.org/officeDocument/2006/relationships/fontTable" Target="fontTable.xml"/><Relationship Id="rId7" Type="http://schemas.openxmlformats.org/officeDocument/2006/relationships/hyperlink" Target="https://thenextrecession.files.wordpress.com/2015/12/arp.png" TargetMode="External"/><Relationship Id="rId71" Type="http://schemas.openxmlformats.org/officeDocument/2006/relationships/hyperlink" Target="https://jacobinmag.com/2020/04/ruling-class-capitalist-state-reform-theory" TargetMode="External"/><Relationship Id="rId92" Type="http://schemas.openxmlformats.org/officeDocument/2006/relationships/hyperlink" Target="https://eml.berkeley.edu/~webfac/cromer/e211_f12/LindertWilliamson.pdf" TargetMode="External"/><Relationship Id="rId2" Type="http://schemas.openxmlformats.org/officeDocument/2006/relationships/styles" Target="styles.xml"/><Relationship Id="rId29" Type="http://schemas.openxmlformats.org/officeDocument/2006/relationships/hyperlink" Target="https://www.brennancenter.org/our-work/research-reports/hidden-plain-sight-racism-white-supremacy-and-far-right-militancy-law" TargetMode="External"/><Relationship Id="rId24" Type="http://schemas.openxmlformats.org/officeDocument/2006/relationships/hyperlink" Target="https://thenextrecession.wordpress.com/2015/05/19/the-two-michaels-heinrich-and-roberts-in-berlin-dogmatism-versus-doub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66" Type="http://schemas.openxmlformats.org/officeDocument/2006/relationships/hyperlink" Target="https://slatestarcodex.com/2014/09/24/book-review-red-plenty/" TargetMode="External"/><Relationship Id="rId87" Type="http://schemas.openxmlformats.org/officeDocument/2006/relationships/hyperlink" Target="http://documents1.worldbank.org/curated/en/359271468739530199/pdf/multi-page.pdf" TargetMode="External"/><Relationship Id="rId61" Type="http://schemas.openxmlformats.org/officeDocument/2006/relationships/hyperlink" Target="https://www.sciencedaily.com/releases/2007/10/071031125457.htm" TargetMode="External"/><Relationship Id="rId82" Type="http://schemas.openxmlformats.org/officeDocument/2006/relationships/hyperlink" Target="https://www.washingtonpost.com/nation/2020/10/03/kenosha-shooting-victims/?arc404=true&amp;itid=lk_inline_manual_2"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56" Type="http://schemas.openxmlformats.org/officeDocument/2006/relationships/hyperlink" Target="https://www.independent.co.uk/news/science/deep-life-microbes-underground-bacteria-earth-surface-carbon-observatory-science-study-a8677521.html" TargetMode="External"/><Relationship Id="rId77" Type="http://schemas.openxmlformats.org/officeDocument/2006/relationships/hyperlink" Target="https://www.washingtonpost.com/national-security/michigan-governor-kidnap-plot/2020/10/08/0032e206-0980-11eb-9be6-cf25fb429f1a_story.html?itid=lk_inline_manual_1"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ouleft.sp-mesolite.tilted.net/?p=1980)//BB" TargetMode="External"/><Relationship Id="rId93" Type="http://schemas.openxmlformats.org/officeDocument/2006/relationships/hyperlink" Target="https://www.politico.com/news/magazine/2020/10/01/political-violence-424157" TargetMode="Externa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46054</Words>
  <Characters>262512</Characters>
  <Application>Microsoft Office Word</Application>
  <DocSecurity>0</DocSecurity>
  <Lines>2187</Lines>
  <Paragraphs>615</Paragraphs>
  <ScaleCrop>false</ScaleCrop>
  <Company/>
  <LinksUpToDate>false</LinksUpToDate>
  <CharactersWithSpaces>307951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2</cp:revision>
  <dcterms:created xsi:type="dcterms:W3CDTF">2021-10-31T01:23:00Z</dcterms:created>
  <dcterms:modified xsi:type="dcterms:W3CDTF">2021-10-31T01:25:00Z</dcterms:modified>
</cp:coreProperties>
</file>